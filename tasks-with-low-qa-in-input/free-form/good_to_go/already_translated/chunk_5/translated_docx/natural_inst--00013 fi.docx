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3.300</w:t>
      </w:r>
    </w:p>
    <w:p>
      <w:r>
        <w:t xml:space="preserve"> Tarinan tapahtumapaikkana on muurahaispesä Central Parkissa New Yorkissa. Päähenkilö on Z-4195 (Woody Allen), tai lyhyesti "Z", neuroottinen ja pessimistinen työmuurahainen, joka elää täysin totalitaarisessa yhteiskunnassa ja kaipaa mahdollisuutta ilmaista itseään aidosti. Hänen ystäviinsä kuuluvat työläistoveri Azteca (Jennifer Lopez) ja sotilasmuurahainen Weaver (Sylvester Stallone). Z tapaa prinsessa Balan (Sharon Stone) baarissa, jonne hän menee paetakseen tukahduttavaa kuninkaallista elämäänsä, ja rakastuu häneen. nähdäkseen Balan uudelleen Z vaihtaa paikkaa Weaverin kanssa ja liittyy armeijaan. Hän marssii riveissä ja ystävystyy samalla kersantti Barbatuksen (Danny Glover) kanssa. Hän ei tiedä, että armeijan johtaja ja Balan sulhanen kenraali Mandible (Gene Hackman) lähettää salaa kaikki muurahaiskuningattarelle (Anne Bancroft) uskolliset sotilaat kuolemaan, jotta hän voi alkaa rakentaa siirtokuntaa, joka on täynnä voimakkaita muurahaisia. Puun juurella lähellä pimeän tuloa Z tajuaa, että hän on itse asiassa marssimassa taisteluun, ja kaikki sotilaat Z:tä lukuun ottamatta kuolevat happoa ampuvien termiittien tappamina. Taistelun jälkeen Z löytää Barbatuksesta vain hänen päänsä. Ennen kuolemaansa Barbatus kehottaa Z:tä ajattelemaan itse eikä noudattamaan käskyjä koko elämänsä ajan, ja Z jää surulliseksi ja masentuneeksi. Z palaa kotiin ja häntä ylistetään sotasankarina, vaikka hän ei tehnyt mitään ja oli traumatisoitunut taisteluista. Häntä onnittelee myös salaa raivostunut kenraali Mandible, ja hänet tuodaan muurahaiskuningattaren eteen. Siellä hän tapaa Balan, joka lopulta tunnistaa hänet työläiseksi. Kun Z huomaa joutuneensa nurkkaan, hän joutuu paniikkiin ja teeskentelee ottavansa Balan panttivangiksi huijatakseen kuningattaren vartijoita päästämään hänet lähtemään sen sijaan, että hänet vangittaisiin. Sen jälkeen he pakenevat suurennuslasista ja piiloutuvat. Z alkaa etsiä Insectopiaa, legendaarista hyönteisparatiisia, josta juopunut baarimestari Grebs (John Mahoney) kertoi hänelle. Riidan jälkeen Bala melkein yrittää palata siirtokuntaan yksin, mutta liittyy nopeasti takaisin Z:n seuraan kohtaamisen jälkeen rukoilijasirkan kanssa. sana tapauksesta leviää välittömästi siirtokunnassa, ja Z:n yksilöllisyyden teko saa aikaan vallankumouksen työläisissä ja muutamassa sotilasmuurahaisessakin, mikä pysäyttää tuottavuuden. Kenraali Mandible näkee tilaisuuden saada hallintaansa ja esittää Z:n julkisesti sotarikollisena, joka välittää vain itsestään. Mandible edistää sitten sopeutumisen kunniaa ja lupaa heille paremman elämän, jonka hän väittää olevan palkinto hänen suunnittelemansa "Mega-tunnelin" valmistumisesta. Eversti Cutter (Christopher Walken), Mandiblen kakkosmies, alkaa kuitenkin hiljalleen epäillä Mandiblen suunnitelmia ja alkaa tuntea sympatiaa työmuurahaisia kohtaan." Joidenkin harhautusten jälkeen Z ja prinsessa Bala pysähtyvät piknik-peitteen äärelle, jossa he tapaavat kaksi ampiaista, Chipin (Dan Aykroyd) ja Muffyn (Jane Curtin). Piknikin omistava ihminen lyö Muffya, ja Z ja Bala päätyvät dramaattiseen kyytiin ihmisen Reebok-kengillä. Lopulta Z ja Bala löytävät Insectopian, joka koostuu ihmisen jäteastiasta, joka on täynnä mätänevää ruokaa. Bala alkaa vastata Z:n tunteisiin vastavuoroisesti. kuulusteltuaan Weaveria Mandible saa tietää, että Z etsii Insectopiaa. Tietäen paikan olemassaolosta Mandible lähettää Cutterin hakemaan prinsessan ja mahdollisesti tappamaan Z:n. Myöhemmin samana iltana Z kerää lisää tavaraa poltettavaksi nuotiossa, kun Cutter saapuu Insectopiaan. Kysyttyään asukkailta, missä Bala on, Cutter lennättää Balan väkisin takaisin siirtokuntaan vastoin tämän tahtoa. Z huomaa heidän kadonneen ja lähtee pelastamaan Balaa Chipin avustamana, joka on juonut itsensä humalaan suremaan Muffyn menetystä.Z saapuu siirtokuntaan, jossa hän huomaa, että Bala on vangittuna kenraali Mandiblen toimistossa. Pelastettuaan Balan hän saa tietää, että kenraali Mandiblen "Mega-tunneli" johtaa suoraan vesistöön (lätäkkö Insectopian vieressä), jota Mandible aikoo käyttää hukuttaakseen muurahaiskuningattaren ja avajaisseremoniaan kokoontuneet työntekijät. Bala menee varoittamaan työntekijöitä ja äitiään seremoniaan, kun taas Z menee tunnelin uloskäynnille estääkseen työntekijöitä kaivamasta pidemmälle. Hän kuitenkin epäonnistuu, ja vesi vuotaa sisään. Z ja Bala yhdistävät työläiset yhdeksi työyksiköksi ja rakentavat muurahaisista tornimaiset tikapuut kohti pintaa, kun vesi jatkaa nousuaan. sillä välin kenraali Mandible ja hänen sotilaansa ovat kokoontuneet pintaan, jossa hän selittää heille visionsa uudesta siirtokunnasta, jossa ei ole mitään "siirtokunnan heikkoja elementtejä". Hänet keskeytetään kuitenkin, kun työläiset onnistuvat kynsimään tiensä pintaan ja murtautumaan läpi. Mandible yrittää raivoissaan tappaa Z:n, mutta Cutter pysäyttää hänet, joka lopulta kapinoi Mandiblea vastaan ja yrittää sen sijaan auttaa Z:n ja työläismuurahaiset ulos reiästä "siirtokunnan parhaaksi". Raivostunut Mandible hyökkää kohti Cutteria, mutta Z työntää Cutterin pois tieltä viime hetkellä ja joutuu Mandiblen kanssa tulvivan pesäkkeen sisälle. Mandible kuolee laskeutuessaan juureen Z:n pudotessa veteen. Cutter ottaa ohjat käsiinsä ja käskee muita sotilasmuurahaisia auttamaan työläiset ja muurahaiskuningattaren pinnalle samalla kun hän itse pelastaa Z:n vedestä. vaikka Z näyttää kuolleelta, Bala onnistuu elvyttämään hänet. Z saa kiitosta sankaruudestaan ja menee naimisiin Balan kanssa. Yhdessä he rakentavat siirtokunnan uudelleen ja muuttavat sen mukautuvasta sotilasvaltiosta yhteisöksi, joka arvostaa jokaista jäsentään.</w:t>
      </w:r>
    </w:p>
    <w:p>
      <w:r>
        <w:rPr>
          <w:b/>
        </w:rPr>
        <w:t xml:space="preserve">Tulos</w:t>
      </w:r>
    </w:p>
    <w:p>
      <w:r>
        <w:t xml:space="preserve">Millainen Insectopia on?</w:t>
      </w:r>
    </w:p>
    <w:p>
      <w:r>
        <w:rPr>
          <w:b/>
        </w:rPr>
        <w:t xml:space="preserve">Tulos</w:t>
      </w:r>
    </w:p>
    <w:p>
      <w:r>
        <w:t xml:space="preserve">Mikä on Z:n työ tarinan alussa?</w:t>
      </w:r>
    </w:p>
    <w:p>
      <w:r>
        <w:rPr>
          <w:b/>
        </w:rPr>
        <w:t xml:space="preserve">Tulos</w:t>
      </w:r>
    </w:p>
    <w:p>
      <w:r>
        <w:t xml:space="preserve">Miksi Z liittyy armeijaan?</w:t>
      </w:r>
    </w:p>
    <w:p>
      <w:r>
        <w:rPr>
          <w:b/>
        </w:rPr>
        <w:t xml:space="preserve">Tulos</w:t>
      </w:r>
    </w:p>
    <w:p>
      <w:r>
        <w:t xml:space="preserve">Missä siirtokunta sijaitsee?</w:t>
      </w:r>
    </w:p>
    <w:p>
      <w:r>
        <w:rPr>
          <w:b/>
        </w:rPr>
        <w:t xml:space="preserve">Tulos</w:t>
      </w:r>
    </w:p>
    <w:p>
      <w:r>
        <w:t xml:space="preserve">Mikä ampiaisista kuolee?</w:t>
      </w:r>
    </w:p>
    <w:p>
      <w:r>
        <w:rPr>
          <w:b/>
        </w:rPr>
        <w:t xml:space="preserve">Tulos</w:t>
      </w:r>
    </w:p>
    <w:p>
      <w:r>
        <w:t xml:space="preserve">Mitä Z etsii?</w:t>
      </w:r>
    </w:p>
    <w:p>
      <w:r>
        <w:rPr>
          <w:b/>
        </w:rPr>
        <w:t xml:space="preserve">Tulos</w:t>
      </w:r>
    </w:p>
    <w:p>
      <w:r>
        <w:t xml:space="preserve">Minne Mandiblen megatunneli oikeastaan johtaa?</w:t>
      </w:r>
    </w:p>
    <w:p>
      <w:r>
        <w:rPr>
          <w:b/>
        </w:rPr>
        <w:t xml:space="preserve">Tulos</w:t>
      </w:r>
    </w:p>
    <w:p>
      <w:r>
        <w:t xml:space="preserve">Mikä pelästytti prinsessa Balan, minkä vuoksi hän palasi Z:hen lähdettyään ensimmäisen kerran?</w:t>
      </w:r>
    </w:p>
    <w:p>
      <w:r>
        <w:rPr>
          <w:b/>
        </w:rPr>
        <w:t xml:space="preserve">Tulos</w:t>
      </w:r>
    </w:p>
    <w:p>
      <w:r>
        <w:t xml:space="preserve">Missä Z:n muurahaispesä sijaitsee?</w:t>
      </w:r>
    </w:p>
    <w:p>
      <w:r>
        <w:rPr>
          <w:b/>
        </w:rPr>
        <w:t xml:space="preserve">Tulos</w:t>
      </w:r>
    </w:p>
    <w:p>
      <w:r>
        <w:t xml:space="preserve">Kuka pelastaa Z:n vedestä?</w:t>
      </w:r>
    </w:p>
    <w:p>
      <w:r>
        <w:rPr>
          <w:b/>
        </w:rPr>
        <w:t xml:space="preserve">Tulos</w:t>
      </w:r>
    </w:p>
    <w:p>
      <w:r>
        <w:t xml:space="preserve">Minkä hyönteisen ihminen tappaa?</w:t>
      </w:r>
    </w:p>
    <w:p>
      <w:r>
        <w:rPr>
          <w:b/>
        </w:rPr>
        <w:t xml:space="preserve">Tulos</w:t>
      </w:r>
    </w:p>
    <w:p>
      <w:r>
        <w:t xml:space="preserve">Mikä on Insectopia?</w:t>
      </w:r>
    </w:p>
    <w:p>
      <w:r>
        <w:rPr>
          <w:b/>
        </w:rPr>
        <w:t xml:space="preserve">Tulos</w:t>
      </w:r>
    </w:p>
    <w:p>
      <w:r>
        <w:t xml:space="preserve">Kuka hakee Balan Insectopiasta?</w:t>
      </w:r>
    </w:p>
    <w:p>
      <w:r>
        <w:rPr>
          <w:b/>
        </w:rPr>
        <w:t xml:space="preserve">Tulos</w:t>
      </w:r>
    </w:p>
    <w:p>
      <w:r>
        <w:t xml:space="preserve">Siirtokunta oli alun perin totalitaarinen, mutta siitä tuli minkälainen hallitus?</w:t>
      </w:r>
    </w:p>
    <w:p>
      <w:r>
        <w:rPr>
          <w:b/>
        </w:rPr>
        <w:t xml:space="preserve">Tulos</w:t>
      </w:r>
    </w:p>
    <w:p>
      <w:r>
        <w:t xml:space="preserve">Miksi kenraali Mandible lähettää niin monta sotilasmuurahaista kuolemaan?</w:t>
      </w:r>
    </w:p>
    <w:p>
      <w:r>
        <w:rPr>
          <w:b/>
        </w:rPr>
        <w:t xml:space="preserve">Tulos</w:t>
      </w:r>
    </w:p>
    <w:p>
      <w:r>
        <w:t xml:space="preserve">Kenen kanssa Z vaihtaa paikkaa?</w:t>
      </w:r>
    </w:p>
    <w:p>
      <w:r>
        <w:rPr>
          <w:b/>
        </w:rPr>
        <w:t xml:space="preserve">Tulos</w:t>
      </w:r>
    </w:p>
    <w:p>
      <w:r>
        <w:t xml:space="preserve">Mikä hyökkää ja tappaa kaikki sotilaat paitsi Z:n?</w:t>
      </w:r>
    </w:p>
    <w:p>
      <w:r>
        <w:rPr>
          <w:b/>
        </w:rPr>
        <w:t xml:space="preserve">Tulos</w:t>
      </w:r>
    </w:p>
    <w:p>
      <w:r>
        <w:t xml:space="preserve">Kenet Z ottaa panttivangiksi paetakseen siirtokunnasta?</w:t>
      </w:r>
    </w:p>
    <w:p>
      <w:r>
        <w:rPr>
          <w:b/>
        </w:rPr>
        <w:t xml:space="preserve">Tulos</w:t>
      </w:r>
    </w:p>
    <w:p>
      <w:r>
        <w:t xml:space="preserve">Mikä osa Barbatuksesta on jäljellä taistelun jälkeen?</w:t>
      </w:r>
    </w:p>
    <w:p>
      <w:r>
        <w:rPr>
          <w:b/>
        </w:rPr>
        <w:t xml:space="preserve">Tulos</w:t>
      </w:r>
    </w:p>
    <w:p>
      <w:r>
        <w:t xml:space="preserve">Mikä aloittaa vallankumouksen työläisten keskuudessa?</w:t>
      </w:r>
    </w:p>
    <w:p>
      <w:r>
        <w:rPr>
          <w:b/>
        </w:rPr>
        <w:t xml:space="preserve">Tulos</w:t>
      </w:r>
    </w:p>
    <w:p>
      <w:r>
        <w:t xml:space="preserve">Kenet Mandible lähettää hakemaan prinsessa Balaa Insectopiasta?</w:t>
      </w:r>
    </w:p>
    <w:p>
      <w:r>
        <w:rPr>
          <w:b/>
        </w:rPr>
        <w:t xml:space="preserve">Tulos</w:t>
      </w:r>
    </w:p>
    <w:p>
      <w:r>
        <w:t xml:space="preserve">Mikä on Z:n koko nimi?</w:t>
      </w:r>
    </w:p>
    <w:p>
      <w:r>
        <w:rPr>
          <w:b/>
        </w:rPr>
        <w:t xml:space="preserve">Tulos</w:t>
      </w:r>
    </w:p>
    <w:p>
      <w:r>
        <w:t xml:space="preserve">Missä Z ja prinsessa Bala tapaavat?</w:t>
      </w:r>
    </w:p>
    <w:p>
      <w:r>
        <w:rPr>
          <w:b/>
        </w:rPr>
        <w:t xml:space="preserve">Tulos</w:t>
      </w:r>
    </w:p>
    <w:p>
      <w:r>
        <w:t xml:space="preserve">Minne johtaa General Mandiblen tunneli?</w:t>
      </w:r>
    </w:p>
    <w:p>
      <w:r>
        <w:rPr>
          <w:b/>
        </w:rPr>
        <w:t xml:space="preserve">Tulos</w:t>
      </w:r>
    </w:p>
    <w:p>
      <w:r>
        <w:t xml:space="preserve">Mikä oli sen humalaisen baarimikon nimi, joka kertoi Z:lle Insectopiasta?</w:t>
      </w:r>
    </w:p>
    <w:p>
      <w:r>
        <w:rPr>
          <w:b/>
        </w:rPr>
        <w:t xml:space="preserve">Tulos</w:t>
      </w:r>
    </w:p>
    <w:p>
      <w:r>
        <w:t xml:space="preserve">Mikä on Balan titteli?</w:t>
      </w:r>
    </w:p>
    <w:p>
      <w:r>
        <w:rPr>
          <w:b/>
        </w:rPr>
        <w:t xml:space="preserve">Tulos</w:t>
      </w:r>
    </w:p>
    <w:p>
      <w:r>
        <w:t xml:space="preserve">Minne Z yrittää paeta Balan kanssa?</w:t>
      </w:r>
    </w:p>
    <w:p>
      <w:r>
        <w:rPr>
          <w:b/>
        </w:rPr>
        <w:t xml:space="preserve">Tulos</w:t>
      </w:r>
    </w:p>
    <w:p>
      <w:r>
        <w:t xml:space="preserve">Miten Cutter kapinoi?</w:t>
      </w:r>
    </w:p>
    <w:p>
      <w:r>
        <w:rPr>
          <w:b/>
        </w:rPr>
        <w:t xml:space="preserve">Tulos</w:t>
      </w:r>
    </w:p>
    <w:p>
      <w:r>
        <w:t xml:space="preserve">Mikä on kenraali Mandiblen ehdottaman suunnitelman todellinen tarkoitus?</w:t>
      </w:r>
    </w:p>
    <w:p>
      <w:r>
        <w:rPr>
          <w:b/>
        </w:rPr>
        <w:t xml:space="preserve">Esimerkki 3.301</w:t>
      </w:r>
    </w:p>
    <w:p>
      <w:r>
        <w:t xml:space="preserve"> Kelly Ernswiler, nuori sodan reenactment-harrastaja, työskentelee paikallisessa kaupassaan Sarahin ja Bart Bowlandin kanssa. Kellyn isä Abe työskentelee huumeriippuvaisten parissa ja on itse ollut kuivilla yli viisi vuotta. Hänen äitinsä Eve on kaupallinen taiteilija.Kun Kelly on lähdössä, Bart näkee hänet ja on raivoissaan, sillä hän tiesi, että Kelly oli työpajassa. Seuraavana päivänä, kun Kelly on kuvauksissa sotaohjelmassa, johon Bart sai heidät mukaan, Bart ei ole ilmestynyt paikalle. Kelly saa roolin jeeppikuskina, ja kun hänen merkkinsä soitetaan, Bart ilmestyy pusikosta ja asettaa hänet vastakkain Tabbyn kanssa. Kelly kiistää asian ensin ja jää sitten sanattomaksi. Kun hän on juuri ajamassa merkkiä varten, Bart hyökkää hänen kimppuunsa jeeppiin ja he sotkevat kuvauspaikan. seuraavana päivänä Abe joutuu jälleen hoitoon uusiutumisen vuoksi ja Kelly on tunteeton. Hän menee samana päivänä häihin, mutta ärsyyntynyt Bart kertoo hänelle, ettei voi päästää häntä sisään. Hän hiipii Tabbyn limusiiniin ennen kuin se ajaa sisään ja puhuu Tabbylle, ja se on hetki, jolloin hän vihdoin tajuaa, että hänen on kasvettava aikuiseksi. Hän nousee autosta, ja kaikki häissä olevat näkevät hänet ja ovat hämmentyneitä. Hän menee kirkon takaosaan hakemaan pyöränsä ja lähtemään ja tapaa jälleen Minorin, jolla ei ole aavistustakaan siitä, mitä Kellyn ja Tabbyn kanssa tapahtui, ja joka suhtautuu häneen kohteliaasti. Kelly pyöräilee klinikalle, jossa hänen isänsä asuu, ja on yllättynyt. He alkavat katsoa televisiota ja hänen äitinsä astuu sisään ja on yllättynyt ja iloinen nähdessään Kellyn. lopussa näytetään ääniviesti, jossa Kelly pyytää Bowlandeilta anteeksi käytöstään ja kysyy Bartilta, tapaisiko tämä hänet siellä, missä hän myy kaikki vanhat muistoesineensä, ja antaa Bartille takaisin Bartin hänelle hankkiman hatun. Hänet näytetään kävelemässä kadulla Sarahin kanssa ja he pitävät toisiaan kädestä. Kelly näkee Lancen jälleen hänen nurmikollaan, jossa he lavastivat hyökkäyksen, ja menee hänen luokseen ja tunnustaa, mutta saa vain iskun leukaansa.</w:t>
      </w:r>
    </w:p>
    <w:p>
      <w:r>
        <w:rPr>
          <w:b/>
        </w:rPr>
        <w:t xml:space="preserve">Tulos</w:t>
      </w:r>
    </w:p>
    <w:p>
      <w:r>
        <w:t xml:space="preserve">Kuka saapuu paikalle, kun Kelly ja Abe katsovat televisiota klinikalla?</w:t>
      </w:r>
    </w:p>
    <w:p>
      <w:r>
        <w:rPr>
          <w:b/>
        </w:rPr>
        <w:t xml:space="preserve">Tulos</w:t>
      </w:r>
    </w:p>
    <w:p>
      <w:r>
        <w:t xml:space="preserve">Miten Lance reagoi Kellyn tunnustukseen?</w:t>
      </w:r>
    </w:p>
    <w:p>
      <w:r>
        <w:rPr>
          <w:b/>
        </w:rPr>
        <w:t xml:space="preserve">Tulos</w:t>
      </w:r>
    </w:p>
    <w:p>
      <w:r>
        <w:t xml:space="preserve">Millainen suhde Bartilla ja Kellyllä on?</w:t>
      </w:r>
    </w:p>
    <w:p>
      <w:r>
        <w:rPr>
          <w:b/>
        </w:rPr>
        <w:t xml:space="preserve">Tulos</w:t>
      </w:r>
    </w:p>
    <w:p>
      <w:r>
        <w:t xml:space="preserve">Mitä tapahtui Kellyn isälle?</w:t>
      </w:r>
    </w:p>
    <w:p>
      <w:r>
        <w:rPr>
          <w:b/>
        </w:rPr>
        <w:t xml:space="preserve">Tulos</w:t>
      </w:r>
    </w:p>
    <w:p>
      <w:r>
        <w:t xml:space="preserve">Mitä Kelly antaa Bartille?</w:t>
      </w:r>
    </w:p>
    <w:p>
      <w:r>
        <w:rPr>
          <w:b/>
        </w:rPr>
        <w:t xml:space="preserve">Tulos</w:t>
      </w:r>
    </w:p>
    <w:p>
      <w:r>
        <w:t xml:space="preserve">Mitä Bart tekee, kun Kelly yrittää osallistua häihin?</w:t>
      </w:r>
    </w:p>
    <w:p>
      <w:r>
        <w:rPr>
          <w:b/>
        </w:rPr>
        <w:t xml:space="preserve">Tulos</w:t>
      </w:r>
    </w:p>
    <w:p>
      <w:r>
        <w:t xml:space="preserve">Kuka yllättyy nähdessään Kellyn ja hänen isänsä klinikalla?</w:t>
      </w:r>
    </w:p>
    <w:p>
      <w:r>
        <w:rPr>
          <w:b/>
        </w:rPr>
        <w:t xml:space="preserve">Tulos</w:t>
      </w:r>
    </w:p>
    <w:p>
      <w:r>
        <w:t xml:space="preserve">Miksi Bart hyökkää Kellyn jeepin kimppuun?</w:t>
      </w:r>
    </w:p>
    <w:p>
      <w:r>
        <w:rPr>
          <w:b/>
        </w:rPr>
        <w:t xml:space="preserve">Tulos</w:t>
      </w:r>
    </w:p>
    <w:p>
      <w:r>
        <w:t xml:space="preserve">Mihin rooliin Kelly on valittu sotaohjelmassa?</w:t>
      </w:r>
    </w:p>
    <w:p>
      <w:r>
        <w:rPr>
          <w:b/>
        </w:rPr>
        <w:t xml:space="preserve">Tulos</w:t>
      </w:r>
    </w:p>
    <w:p>
      <w:r>
        <w:t xml:space="preserve">Mistä Kelly ja Tabby puhuvat häissä?</w:t>
      </w:r>
    </w:p>
    <w:p>
      <w:r>
        <w:rPr>
          <w:b/>
        </w:rPr>
        <w:t xml:space="preserve">Tulos</w:t>
      </w:r>
    </w:p>
    <w:p>
      <w:r>
        <w:t xml:space="preserve">Kuka näkee Kellyn, kun hän poistuu limusiinista?</w:t>
      </w:r>
    </w:p>
    <w:p>
      <w:r>
        <w:rPr>
          <w:b/>
        </w:rPr>
        <w:t xml:space="preserve">Tulos</w:t>
      </w:r>
    </w:p>
    <w:p>
      <w:r>
        <w:t xml:space="preserve">Miten Kelly matkustaa klinikalle, jossa hänen isänsä on hoidossa?</w:t>
      </w:r>
    </w:p>
    <w:p>
      <w:r>
        <w:rPr>
          <w:b/>
        </w:rPr>
        <w:t xml:space="preserve">Tulos</w:t>
      </w:r>
    </w:p>
    <w:p>
      <w:r>
        <w:t xml:space="preserve">Mitä Kellyn isä tekee?</w:t>
      </w:r>
    </w:p>
    <w:p>
      <w:r>
        <w:rPr>
          <w:b/>
        </w:rPr>
        <w:t xml:space="preserve">Tulos</w:t>
      </w:r>
    </w:p>
    <w:p>
      <w:r>
        <w:t xml:space="preserve">Kauanko Abe oli ollut kuivilla, kun hän sortui uusiin huumeisiin?</w:t>
      </w:r>
    </w:p>
    <w:p>
      <w:r>
        <w:rPr>
          <w:b/>
        </w:rPr>
        <w:t xml:space="preserve">Tulos</w:t>
      </w:r>
    </w:p>
    <w:p>
      <w:r>
        <w:t xml:space="preserve">Mikä on Eevan ammatti?</w:t>
      </w:r>
    </w:p>
    <w:p>
      <w:r>
        <w:rPr>
          <w:b/>
        </w:rPr>
        <w:t xml:space="preserve">Tulos</w:t>
      </w:r>
    </w:p>
    <w:p>
      <w:r>
        <w:t xml:space="preserve">Kuka on Eeva?</w:t>
      </w:r>
    </w:p>
    <w:p>
      <w:r>
        <w:rPr>
          <w:b/>
        </w:rPr>
        <w:t xml:space="preserve">Tulos</w:t>
      </w:r>
    </w:p>
    <w:p>
      <w:r>
        <w:t xml:space="preserve">Mikä tapahtuma saa Kellyn tajuamaan, että hänen on kasvettava aikuiseksi?</w:t>
      </w:r>
    </w:p>
    <w:p>
      <w:r>
        <w:rPr>
          <w:b/>
        </w:rPr>
        <w:t xml:space="preserve">Tulos</w:t>
      </w:r>
    </w:p>
    <w:p>
      <w:r>
        <w:t xml:space="preserve">Kuka on Kellyn rakastunut?</w:t>
      </w:r>
    </w:p>
    <w:p>
      <w:r>
        <w:rPr>
          <w:b/>
        </w:rPr>
        <w:t xml:space="preserve">Tulos</w:t>
      </w:r>
    </w:p>
    <w:p>
      <w:r>
        <w:t xml:space="preserve">Kuka lyö Kellyä leukaan?</w:t>
      </w:r>
    </w:p>
    <w:p>
      <w:r>
        <w:rPr>
          <w:b/>
        </w:rPr>
        <w:t xml:space="preserve">Tulos</w:t>
      </w:r>
    </w:p>
    <w:p>
      <w:r>
        <w:t xml:space="preserve">Minne Kelly menee, kun hän poistuu limusiinista?</w:t>
      </w:r>
    </w:p>
    <w:p>
      <w:r>
        <w:rPr>
          <w:b/>
        </w:rPr>
        <w:t xml:space="preserve">Tulos</w:t>
      </w:r>
    </w:p>
    <w:p>
      <w:r>
        <w:t xml:space="preserve">Kuka on Kellyn rakkauden kohde?</w:t>
      </w:r>
    </w:p>
    <w:p>
      <w:r>
        <w:rPr>
          <w:b/>
        </w:rPr>
        <w:t xml:space="preserve">Tulos</w:t>
      </w:r>
    </w:p>
    <w:p>
      <w:r>
        <w:t xml:space="preserve">Mitä Kelly antaa takaisin Bartille?</w:t>
      </w:r>
    </w:p>
    <w:p>
      <w:r>
        <w:rPr>
          <w:b/>
        </w:rPr>
        <w:t xml:space="preserve">Tulos</w:t>
      </w:r>
    </w:p>
    <w:p>
      <w:r>
        <w:t xml:space="preserve">Mitä Kelly ja Bart tekevät sotaohjelman kuvauksissa?</w:t>
      </w:r>
    </w:p>
    <w:p>
      <w:r>
        <w:rPr>
          <w:b/>
        </w:rPr>
        <w:t xml:space="preserve">Tulos</w:t>
      </w:r>
    </w:p>
    <w:p>
      <w:r>
        <w:t xml:space="preserve">Miksi Aben työ on merkityksellinen tarinan kannalta?</w:t>
      </w:r>
    </w:p>
    <w:p>
      <w:r>
        <w:rPr>
          <w:b/>
        </w:rPr>
        <w:t xml:space="preserve">Tulos</w:t>
      </w:r>
    </w:p>
    <w:p>
      <w:r>
        <w:t xml:space="preserve">Mikä on Kellyn harrastus?</w:t>
      </w:r>
    </w:p>
    <w:p>
      <w:r>
        <w:rPr>
          <w:b/>
        </w:rPr>
        <w:t xml:space="preserve">Tulos</w:t>
      </w:r>
    </w:p>
    <w:p>
      <w:r>
        <w:t xml:space="preserve">Keitä ovat Abe ja Eve?</w:t>
      </w:r>
    </w:p>
    <w:p>
      <w:r>
        <w:rPr>
          <w:b/>
        </w:rPr>
        <w:t xml:space="preserve">Tulos</w:t>
      </w:r>
    </w:p>
    <w:p>
      <w:r>
        <w:t xml:space="preserve">Kenen kanssa Abe työskentelee?</w:t>
      </w:r>
    </w:p>
    <w:p>
      <w:r>
        <w:rPr>
          <w:b/>
        </w:rPr>
        <w:t xml:space="preserve">Tulos</w:t>
      </w:r>
    </w:p>
    <w:p>
      <w:r>
        <w:t xml:space="preserve">Kenet Kelly tapasi limusiinissa?</w:t>
      </w:r>
    </w:p>
    <w:p>
      <w:r>
        <w:rPr>
          <w:b/>
        </w:rPr>
        <w:t xml:space="preserve">Tulos</w:t>
      </w:r>
    </w:p>
    <w:p>
      <w:r>
        <w:t xml:space="preserve">Kuka tappelee Kellyn kanssa kuvauspaikalla?</w:t>
      </w:r>
    </w:p>
    <w:p>
      <w:r>
        <w:rPr>
          <w:b/>
        </w:rPr>
        <w:t xml:space="preserve">Esimerkki 3.302</w:t>
      </w:r>
    </w:p>
    <w:p>
      <w:r>
        <w:t xml:space="preserve"> Romaanin alussa Pontellier-perhe L once, New Orleansin liikemies, joka on louisianalaista kreoliperintöä, hänen vaimonsa Edna ja heidän kaksi poikaansa Etienne ja Raoul lomailevat Grand Islessä Meksikonlahden rannalla sijaitsevassa lomakeskuksessa, jota johtavat Madame Lebrun ja hänen kaksi poikaansa Robert ja Victor.Edna viettää suurimman osan ajastaan läheisen ystävänsä Ad le Ratignollen kanssa, joka iloisesti ja riehakkaasti muistuttaa Ednaa hänen velvollisuuksistaan vaimon ja äidin tehtävänä. Grand Islessä Edna solmii lopulta yhteyden Robert Lebruniin, hurmaavaan ja vakavasti otettavaan nuoreen mieheen, joka hakee aktiivisesti Ednan huomiota ja kiintymystä. Kun he rakastuvat toisiinsa, Robert aavistaa suhteen tuhoon tuomitun luonteen ja pakenee Meksikoon nimettömän liikeyrityksen varjolla. Kerronnan painopiste siirtyy Ednan vaihteleviin tunteisiin, kun hän sovittaa yhteen äidilliset velvollisuutensa, sosiaalisen vapauden kaipuunsa ja halunsa olla Robertin kanssa.Kun kesäloma päättyy, Pontellierit palaavat New Orleansiin. Edna arvioi vähitellen uudelleen tärkeysjärjestyksensä ja ottaa aktiivisemman roolin omassa onnellisuudessaan. Hän alkaa eristäytyä New Orleansin yhteiskunnasta ja vetäytyä joistakin äitiyteen perinteisesti liittyvistä velvollisuuksista. Lopulta L puhuu kerran lääkärin kanssa vaimonsa diagnoosista, sillä hän pelkää tämän menettävän henkiset kykynsä. Lääkäri neuvoo L:ää kerran antamaan vaimonsa olla ja vakuuttaa, että asiat palaavat ennalleen.Kun L kerran valmistautuu matkustamaan työmatkalle New Yorkiin, hän lähettää pojat äitinsä luokse. Yksin kotiin jääminen pitkäksi aikaa antaa Ednalle fyysistä ja henkistä tilaa hengittää ja pohtia elämänsä eri puolia. Kun hänen miehensä on vielä poissa, Edna muuttaa heidän kodistaan läheiseen pieneen bungalowiin ja aloittaa seurustelun Alc e Arobinin kanssa, joka on sinnikäs kosija ja jolla on maine vapaamielisenä kiintymyksensä kanssa. Edna näyttäytyy romaanissa ensimmäistä kertaa seksuaalisena olentona, mutta suhde osoittautuu kiusalliseksi ja emotionaalisesti raskaaksi.Edna ottaa yhteyttä myös Mademoiselle Reisziin, lahjakkaaseen soittajaan, jonka soitto on kuuluisaa, mutta joka elää yleisesti ottaen eristäytyneesti. Hänen soittonsa oli liikuttanut Ednaa syvästi jo aiemmin romaanissa, ja se edusti sitä, mitä Edna oli alkanut kaivata: itsenäisyyttä. Mademoiselle Reisz keskittyy elämässään musiikkiin ja itseensä eikä yhteiskunnan odotuksiin, ja hän toimii vastakohtana Ad le Ratignollelle, joka rohkaisee Ednaa mukautumaan. Reisz pitää yhteyttä Robertiin tämän ollessa Meksikossa ja saa häneltä säännöllisesti kirjeitä. Edna pyytää häntä paljastamaan kirjeiden sisällön, minkä hän tekeekin, mikä todistaa Ednalle, että Robert ajattelee häntä. lopulta Robert palaa New Orleansiin. Aluksi hän on etäinen (ja keksii tekosyitä olla olematta Ednan lähellä), mutta lopulta hän tunnustaa intohimoisen rakkautensa Ednaa kohtaan. Hän myöntää, että työmatka Meksikoon oli tekosyy paeta suhdetta, joka ei koskaan toimisi.Edna kutsutaan pois auttamaan Ad lea vaikeassa synnytyksessä. Ad le anoo Ednaa ajattelemaan, mitä hän tekisi, jos hän ei käyttäytyisi asianmukaisesti. Kun Edna palaa kotiin, hän löytää Robertilta viestin, jossa hän ilmoittaa lähteneensä ikuisesti, koska rakastaa Ednaa liikaa häpäistääkseen hänet ryhtymällä suhteeseen naimisissa olevan naisen kanssa. järkyttyneenä Edna ryntää takaisin Grand Isleen, jossa hän oli tavannut Robert Lebrunin ensimmäisen kerran. Edna pakenee lopullisesti tekemällä itsemurhan hukuttautumalla Meksikonlahden vesiin.</w:t>
      </w:r>
    </w:p>
    <w:p>
      <w:r>
        <w:rPr>
          <w:b/>
        </w:rPr>
        <w:t xml:space="preserve">Tulos</w:t>
      </w:r>
    </w:p>
    <w:p>
      <w:r>
        <w:t xml:space="preserve">Missä lomakohteessa Pontellierin perhe lomailee?</w:t>
      </w:r>
    </w:p>
    <w:p>
      <w:r>
        <w:rPr>
          <w:b/>
        </w:rPr>
        <w:t xml:space="preserve">Tulos</w:t>
      </w:r>
    </w:p>
    <w:p>
      <w:r>
        <w:t xml:space="preserve">Mihin maahan Robert pakenee?</w:t>
      </w:r>
    </w:p>
    <w:p>
      <w:r>
        <w:rPr>
          <w:b/>
        </w:rPr>
        <w:t xml:space="preserve">Tulos</w:t>
      </w:r>
    </w:p>
    <w:p>
      <w:r>
        <w:t xml:space="preserve">Kuka pitää yhteyttä Robertiin, kun hän on Meksikossa?</w:t>
      </w:r>
    </w:p>
    <w:p>
      <w:r>
        <w:rPr>
          <w:b/>
        </w:rPr>
        <w:t xml:space="preserve">Tulos</w:t>
      </w:r>
    </w:p>
    <w:p>
      <w:r>
        <w:t xml:space="preserve">Nimeä Pontellier-suvun jäsenet?</w:t>
      </w:r>
    </w:p>
    <w:p>
      <w:r>
        <w:rPr>
          <w:b/>
        </w:rPr>
        <w:t xml:space="preserve">Tulos</w:t>
      </w:r>
    </w:p>
    <w:p>
      <w:r>
        <w:t xml:space="preserve">Keneen Edna rakastuu Grand Islessä?</w:t>
      </w:r>
    </w:p>
    <w:p>
      <w:r>
        <w:rPr>
          <w:b/>
        </w:rPr>
        <w:t xml:space="preserve">Tulos</w:t>
      </w:r>
    </w:p>
    <w:p>
      <w:r>
        <w:t xml:space="preserve">Kenen kanssa Ednalla on suhde?</w:t>
      </w:r>
    </w:p>
    <w:p>
      <w:r>
        <w:rPr>
          <w:b/>
        </w:rPr>
        <w:t xml:space="preserve">Tulos</w:t>
      </w:r>
    </w:p>
    <w:p>
      <w:r>
        <w:t xml:space="preserve">Kuinka monta poikaa Ednalla oli?</w:t>
      </w:r>
    </w:p>
    <w:p>
      <w:r>
        <w:rPr>
          <w:b/>
        </w:rPr>
        <w:t xml:space="preserve">Tulos</w:t>
      </w:r>
    </w:p>
    <w:p>
      <w:r>
        <w:t xml:space="preserve">Missä Edna oli lomalla tarinan alussa?</w:t>
      </w:r>
    </w:p>
    <w:p>
      <w:r>
        <w:rPr>
          <w:b/>
        </w:rPr>
        <w:t xml:space="preserve">Tulos</w:t>
      </w:r>
    </w:p>
    <w:p>
      <w:r>
        <w:t xml:space="preserve">Miksi Robert jättää Ednan lopullisesti?</w:t>
      </w:r>
    </w:p>
    <w:p>
      <w:r>
        <w:rPr>
          <w:b/>
        </w:rPr>
        <w:t xml:space="preserve">Tulos</w:t>
      </w:r>
    </w:p>
    <w:p>
      <w:r>
        <w:t xml:space="preserve">Mitä Edna lopulta kaipaa elämässä?</w:t>
      </w:r>
    </w:p>
    <w:p>
      <w:r>
        <w:rPr>
          <w:b/>
        </w:rPr>
        <w:t xml:space="preserve">Tulos</w:t>
      </w:r>
    </w:p>
    <w:p>
      <w:r>
        <w:t xml:space="preserve">Keneen Edna oli rakastunut?</w:t>
      </w:r>
    </w:p>
    <w:p>
      <w:r>
        <w:rPr>
          <w:b/>
        </w:rPr>
        <w:t xml:space="preserve">Tulos</w:t>
      </w:r>
    </w:p>
    <w:p>
      <w:r>
        <w:t xml:space="preserve">Kenen kanssa Leonce puhuu vaimonsa mielentilasta?</w:t>
      </w:r>
    </w:p>
    <w:p>
      <w:r>
        <w:rPr>
          <w:b/>
        </w:rPr>
        <w:t xml:space="preserve">Tulos</w:t>
      </w:r>
    </w:p>
    <w:p>
      <w:r>
        <w:t xml:space="preserve">Miksi Robert lähti ikuisiksi ajoiksi?</w:t>
      </w:r>
    </w:p>
    <w:p>
      <w:r>
        <w:rPr>
          <w:b/>
        </w:rPr>
        <w:t xml:space="preserve">Tulos</w:t>
      </w:r>
    </w:p>
    <w:p>
      <w:r>
        <w:t xml:space="preserve">Kun Leonce on NY:ssä, kenen kanssa Edna aloittaa suhteen?</w:t>
      </w:r>
    </w:p>
    <w:p>
      <w:r>
        <w:rPr>
          <w:b/>
        </w:rPr>
        <w:t xml:space="preserve">Tulos</w:t>
      </w:r>
    </w:p>
    <w:p>
      <w:r>
        <w:t xml:space="preserve">Miten Edna teki itsemurhan?</w:t>
      </w:r>
    </w:p>
    <w:p>
      <w:r>
        <w:rPr>
          <w:b/>
        </w:rPr>
        <w:t xml:space="preserve">Tulos</w:t>
      </w:r>
    </w:p>
    <w:p>
      <w:r>
        <w:t xml:space="preserve">Mihin valtioon Leonce kuului?</w:t>
      </w:r>
    </w:p>
    <w:p>
      <w:r>
        <w:rPr>
          <w:b/>
        </w:rPr>
        <w:t xml:space="preserve">Tulos</w:t>
      </w:r>
    </w:p>
    <w:p>
      <w:r>
        <w:t xml:space="preserve">Missä Pontellierin perhe lomaili?</w:t>
      </w:r>
    </w:p>
    <w:p>
      <w:r>
        <w:rPr>
          <w:b/>
        </w:rPr>
        <w:t xml:space="preserve">Tulos</w:t>
      </w:r>
    </w:p>
    <w:p>
      <w:r>
        <w:t xml:space="preserve">Kuka tunnustaa rakkautensa Ednalle?</w:t>
      </w:r>
    </w:p>
    <w:p>
      <w:r>
        <w:rPr>
          <w:b/>
        </w:rPr>
        <w:t xml:space="preserve">Tulos</w:t>
      </w:r>
    </w:p>
    <w:p>
      <w:r>
        <w:t xml:space="preserve">Mitä Ednan aviomies teki, kun hän oli huolissaan Ednan henkisestä hyvinvoinnista?</w:t>
      </w:r>
    </w:p>
    <w:p>
      <w:r>
        <w:rPr>
          <w:b/>
        </w:rPr>
        <w:t xml:space="preserve">Tulos</w:t>
      </w:r>
    </w:p>
    <w:p>
      <w:r>
        <w:t xml:space="preserve">Miksi Edna teki itsemurhan?</w:t>
      </w:r>
    </w:p>
    <w:p>
      <w:r>
        <w:rPr>
          <w:b/>
        </w:rPr>
        <w:t xml:space="preserve">Tulos</w:t>
      </w:r>
    </w:p>
    <w:p>
      <w:r>
        <w:t xml:space="preserve">Keneen Edna saa yhteyden lomakeskuksessa?</w:t>
      </w:r>
    </w:p>
    <w:p>
      <w:r>
        <w:rPr>
          <w:b/>
        </w:rPr>
        <w:t xml:space="preserve">Tulos</w:t>
      </w:r>
    </w:p>
    <w:p>
      <w:r>
        <w:t xml:space="preserve">Miten Edna kuolee?</w:t>
      </w:r>
    </w:p>
    <w:p>
      <w:r>
        <w:rPr>
          <w:b/>
        </w:rPr>
        <w:t xml:space="preserve">Tulos</w:t>
      </w:r>
    </w:p>
    <w:p>
      <w:r>
        <w:t xml:space="preserve">Miksi Edna kutsuttiin pois New Orleansista?</w:t>
      </w:r>
    </w:p>
    <w:p>
      <w:r>
        <w:rPr>
          <w:b/>
        </w:rPr>
        <w:t xml:space="preserve">Tulos</w:t>
      </w:r>
    </w:p>
    <w:p>
      <w:r>
        <w:t xml:space="preserve">Missä kaupungissa Pontellierin perhe asuu?</w:t>
      </w:r>
    </w:p>
    <w:p>
      <w:r>
        <w:rPr>
          <w:b/>
        </w:rPr>
        <w:t xml:space="preserve">Tulos</w:t>
      </w:r>
    </w:p>
    <w:p>
      <w:r>
        <w:t xml:space="preserve">Miksi Robert lähti Meksikoon?</w:t>
      </w:r>
    </w:p>
    <w:p>
      <w:r>
        <w:rPr>
          <w:b/>
        </w:rPr>
        <w:t xml:space="preserve">Tulos</w:t>
      </w:r>
    </w:p>
    <w:p>
      <w:r>
        <w:t xml:space="preserve">Kuka on Ednan läheinen ystävä, jonka kanssa Edna viettää suurimman osan ajastaan?</w:t>
      </w:r>
    </w:p>
    <w:p>
      <w:r>
        <w:rPr>
          <w:b/>
        </w:rPr>
        <w:t xml:space="preserve">Tulos</w:t>
      </w:r>
    </w:p>
    <w:p>
      <w:r>
        <w:t xml:space="preserve">Missä Edna tapasi Robertin?</w:t>
      </w:r>
    </w:p>
    <w:p>
      <w:r>
        <w:rPr>
          <w:b/>
        </w:rPr>
        <w:t xml:space="preserve">Tulos</w:t>
      </w:r>
    </w:p>
    <w:p>
      <w:r>
        <w:t xml:space="preserve">Madamesoille Reiszin musiikki edustaa mitä tunteita Ednalle?</w:t>
      </w:r>
    </w:p>
    <w:p>
      <w:r>
        <w:rPr>
          <w:b/>
        </w:rPr>
        <w:t xml:space="preserve">Tulos</w:t>
      </w:r>
    </w:p>
    <w:p>
      <w:r>
        <w:t xml:space="preserve">Miksi Leonce menee New Yorkiin?</w:t>
      </w:r>
    </w:p>
    <w:p>
      <w:r>
        <w:rPr>
          <w:b/>
        </w:rPr>
        <w:t xml:space="preserve">Esimerkki 3.303</w:t>
      </w:r>
    </w:p>
    <w:p>
      <w:r>
        <w:t xml:space="preserve"> "Harry Caine" on sokea kirjailija, joka jakaa elämänsä agenttinsa Juditin ja tämän aikuisen pojan Diegon kanssa. Hitaasti nykyhetken tapahtumat alkavat tuoda mieleen muistoja menneisyydestä. Harry kuulee, että miljonääri Ernesto Martel on kuollut; nuori elokuvantekijä Ray X ilmestyy paikalle ja osoittautuu Martelin pojaksi, Ernesto Jr:ksi. Kun Diego joutuu sairaalaan huumeiden yliannostuksen vuoksi Madridin yökerhossa, Harry noutaa Diegon sairaalasta ja huolehtii hänestä, jotta hän ei huolestuttaisi matkailevaa äitiään. Pääjuoni kerrotaan takaumissa, kun Harry vastentahtoisesti kertoo Diegolle traagisen tarinan kohtalosta, mustasukkaisuudesta, vallan väärinkäytöstä, petoksesta ja syyllisyydestä.Ensimmäinen takauma sijoittuu vuoteen 1992, jossa esitellään Magdalena "Lena" Rivero, Martelin kaunis nuori sihteeri, aloitteleva näyttelijä. Hän lähentyy Martelia, miljonäärirahoittajaa, löytääkseen rahaa auttaakseen maksamaan kuolevan isänsä lääkärilaskuja. Vuoteen 1994 mennessä hänestä on tullut Martelin rakastajatar. Tuolloin Harry elää vielä oikealla nimellään Mateo Blanco, joka on arvostettu elokuvaohjaaja. Martel on Lenaa kohtaan kohtuuttoman omistushaluinen, mutta Lena on päättänyt ryhtyä näyttelijäksi ja onnistuu saamaan pääroolin Blancon elokuvassa Chicas y maletas (Tytöt ja matkalaukut) ottamalla Martelin mukaan rahoittajaksi/tuottajaksi. (Fiktiivinen elokuva on samankaltainen kuin Almod varin vuonna 1988 ilmestynyt elokuva Naiset hermoromahduksen partaalla, paitsi että shiialaiset terroristit on korvattu kokaiinikauppiaalla; useat edellisen elokuvan näyttelijät esiintyvät fiktiivisessä elokuvassa). Martel vakoilee Lenaa ja Mateoa lähettämällä estyneen, naisellisen homopoikansa Ernesto Jr:n kuvaamaan elokuvan tuotantoa videolle, muka "making of" -elokuvaa varten, ja palkkaamalla sitten huulilta lukijan tulkitsemaan keskusteluja. Mustasukkaisuudesta kuohuva Martel katselee videoita, kun huuliltalukija kertoo Lenan ja Mateon intohimoisesta suhteesta. raivoissaan Martel kohtaa Lenan, ja kun tämä uhkaa jättää hänet, Martel työntää hänet portaita alas. Mutta kun Lena selviää putoamisesta, mies antaa periksi ja hoivaa Lenaa takaisin terveeksi. Kun kuvaukset on saatu päätökseen, Lena ja Blanco pakenevat Martelin otteesta ja lähtevät lomalle Lanzarotelle. Lena ryhtyy hotellin vastaanottovirkailijaksi ajanvietteeksi. Kun Lena ja Blanco lukevat El Pa s -lehdestä, että Chicas y maletas on saanut surkean vastaanoton kriitikoilta, mikä on todennäköisesti Blancon ohjaajanuran loppu, he päättävät aloittaa alusta yhdessä kaukana Madridista. Kohtalo puuttuu peliin, kun Blanco loukkaantuu vakavasti ja Lena kuolee auto-onnettomuudessa, jonka Ernesto Jr. on ironisesti ikuistanut, kun hän on seurannut heitä videokamerallaan. Mateo menettää näkönsä pysyvästi. Judit, hänen pitkäaikainen tuotantoavustajansa, ja kahdeksanvuotias Diego saapuvat auttamaan Blancoa keräämään palaset ja palaamaan Madridiin, jossa hän lopulta kirjoittaa käsikirjoituksia pistekirjoituksella salanimellä Harry Caine, jota edustaa hänen agenttinsa Judit. tarina jatkuu siitä, mistä se alkoi vuonna 2008: Harry jakaa syntymäpäivänsä baarissa Juditin ja Diegon kanssa. Judit juo itsensä humalaan ginistä ja tunnustaa Harrylle syyllisyydentunteen vallassa, että hän myi itsensä Martelille vuonna 1994, koska oli raivoissaan Harrylle siitä, että hän oli hylännyt elokuvan karatakseen Lenan kanssa. Judit kertoo myös osallistuneensa siihen, että hän oli antanut Martelille Lanzarotella sijaitsevan hotellin puhelinnumeron, jossa Lena ja Mateo piileskelivät. Hän vahvistaa, että Martel sabotoi Chicas y maletas -elokuvan julkaisua käyttämällä huonointa otosta kustakin kohtauksesta Mateon maineen tuhoamiseksi. Seuraavana aamuna hän paljastaa Diegolle, että Harry on itse asiassa hänen isänsä, mistä molemmat miehet eivät olleet tietoisia. Karkotettuaan osan demoneistaan Harry päättää palata takaisin elämäänsä Mateo Blancona. Chicas y maletas -elokuvan alkuperäiset filmirullat ja Ernesto Jr:n videokameran materiaalit löytyvät, vaikka niitä luultiin kadonneiksi: Judit oli jättänyt huomiotta Martelin käskyn tuhota ne ja sen sijaan piilottanut ne. Mateo ja Diego leikkaavat elokuvan uudelleen sen pitkään viivästynyttä julkaisua varten, kuten ohjaaja oli sen suunnitellut.</w:t>
      </w:r>
    </w:p>
    <w:p>
      <w:r>
        <w:rPr>
          <w:b/>
        </w:rPr>
        <w:t xml:space="preserve">Tulos</w:t>
      </w:r>
    </w:p>
    <w:p>
      <w:r>
        <w:t xml:space="preserve">Kuka on Diegon isä?</w:t>
      </w:r>
    </w:p>
    <w:p>
      <w:r>
        <w:rPr>
          <w:b/>
        </w:rPr>
        <w:t xml:space="preserve">Tulos</w:t>
      </w:r>
    </w:p>
    <w:p>
      <w:r>
        <w:t xml:space="preserve">Mikä Harry Cainessa on fyysisesti vialla?</w:t>
      </w:r>
    </w:p>
    <w:p>
      <w:r>
        <w:rPr>
          <w:b/>
        </w:rPr>
        <w:t xml:space="preserve">Tulos</w:t>
      </w:r>
    </w:p>
    <w:p>
      <w:r>
        <w:t xml:space="preserve">Miksi Diegon on mentävä sairaalaan?</w:t>
      </w:r>
    </w:p>
    <w:p>
      <w:r>
        <w:rPr>
          <w:b/>
        </w:rPr>
        <w:t xml:space="preserve">Tulos</w:t>
      </w:r>
    </w:p>
    <w:p>
      <w:r>
        <w:t xml:space="preserve">Miten Martel tuhosi Blancon maineen?</w:t>
      </w:r>
    </w:p>
    <w:p>
      <w:r>
        <w:rPr>
          <w:b/>
        </w:rPr>
        <w:t xml:space="preserve">Tulos</w:t>
      </w:r>
    </w:p>
    <w:p>
      <w:r>
        <w:t xml:space="preserve">Mikä on Harryn oikea nimi?</w:t>
      </w:r>
    </w:p>
    <w:p>
      <w:r>
        <w:rPr>
          <w:b/>
        </w:rPr>
        <w:t xml:space="preserve">Tulos</w:t>
      </w:r>
    </w:p>
    <w:p>
      <w:r>
        <w:t xml:space="preserve">Miksi Diego joutui sairaalaan?</w:t>
      </w:r>
    </w:p>
    <w:p>
      <w:r>
        <w:rPr>
          <w:b/>
        </w:rPr>
        <w:t xml:space="preserve">Tulos</w:t>
      </w:r>
    </w:p>
    <w:p>
      <w:r>
        <w:t xml:space="preserve">Mikä on Lenan suhde Marteliin?</w:t>
      </w:r>
    </w:p>
    <w:p>
      <w:r>
        <w:rPr>
          <w:b/>
        </w:rPr>
        <w:t xml:space="preserve">Tulos</w:t>
      </w:r>
    </w:p>
    <w:p>
      <w:r>
        <w:t xml:space="preserve">Miten Lena kuolee?</w:t>
      </w:r>
    </w:p>
    <w:p>
      <w:r>
        <w:rPr>
          <w:b/>
        </w:rPr>
        <w:t xml:space="preserve">Tulos</w:t>
      </w:r>
    </w:p>
    <w:p>
      <w:r>
        <w:t xml:space="preserve">Mitä yllättävää Harry ja Diego oppivat Juditilta itsestään?</w:t>
      </w:r>
    </w:p>
    <w:p>
      <w:r>
        <w:rPr>
          <w:b/>
        </w:rPr>
        <w:t xml:space="preserve">Tulos</w:t>
      </w:r>
    </w:p>
    <w:p>
      <w:r>
        <w:t xml:space="preserve">Mitä Martel teki Lenalle, kun tämä uhkasi jättää hänet?</w:t>
      </w:r>
    </w:p>
    <w:p>
      <w:r>
        <w:rPr>
          <w:b/>
        </w:rPr>
        <w:t xml:space="preserve">Tulos</w:t>
      </w:r>
    </w:p>
    <w:p>
      <w:r>
        <w:t xml:space="preserve">Mikä on Harryn oikea nimi?</w:t>
      </w:r>
    </w:p>
    <w:p>
      <w:r>
        <w:rPr>
          <w:b/>
        </w:rPr>
        <w:t xml:space="preserve">Tulos</w:t>
      </w:r>
    </w:p>
    <w:p>
      <w:r>
        <w:t xml:space="preserve">Kuka voitti naispääosan elokuvassa Chicas y maletas?</w:t>
      </w:r>
    </w:p>
    <w:p>
      <w:r>
        <w:rPr>
          <w:b/>
        </w:rPr>
        <w:t xml:space="preserve">Tulos</w:t>
      </w:r>
    </w:p>
    <w:p>
      <w:r>
        <w:t xml:space="preserve">Mikä oli Juditin vuoden 2008 tunnustus?</w:t>
      </w:r>
    </w:p>
    <w:p>
      <w:r>
        <w:rPr>
          <w:b/>
        </w:rPr>
        <w:t xml:space="preserve">Tulos</w:t>
      </w:r>
    </w:p>
    <w:p>
      <w:r>
        <w:t xml:space="preserve">Miten Martel saa tietää Lenan ja Blancon suhteesta?</w:t>
      </w:r>
    </w:p>
    <w:p>
      <w:r>
        <w:rPr>
          <w:b/>
        </w:rPr>
        <w:t xml:space="preserve">Tulos</w:t>
      </w:r>
    </w:p>
    <w:p>
      <w:r>
        <w:t xml:space="preserve">Mitä Blancolle ja Lenalle tapahtui, kun he joutuivat auto-onnettomuuteen? </w:t>
      </w:r>
    </w:p>
    <w:p>
      <w:r>
        <w:rPr>
          <w:b/>
        </w:rPr>
        <w:t xml:space="preserve">Tulos</w:t>
      </w:r>
    </w:p>
    <w:p>
      <w:r>
        <w:t xml:space="preserve">Kun Lena oli sihteerinä, kuka oli hänen pomonsa?</w:t>
      </w:r>
    </w:p>
    <w:p>
      <w:r>
        <w:rPr>
          <w:b/>
        </w:rPr>
        <w:t xml:space="preserve">Tulos</w:t>
      </w:r>
    </w:p>
    <w:p>
      <w:r>
        <w:t xml:space="preserve">Kenen paljastetaan olevan Diegon isä?</w:t>
      </w:r>
    </w:p>
    <w:p>
      <w:r>
        <w:rPr>
          <w:b/>
        </w:rPr>
        <w:t xml:space="preserve">Tulos</w:t>
      </w:r>
    </w:p>
    <w:p>
      <w:r>
        <w:t xml:space="preserve">Kuka on Harryn kanssa baarissa, kun hän juhlii syntymäpäiväänsä tarinan lopussa?</w:t>
      </w:r>
    </w:p>
    <w:p>
      <w:r>
        <w:rPr>
          <w:b/>
        </w:rPr>
        <w:t xml:space="preserve">Tulos</w:t>
      </w:r>
    </w:p>
    <w:p>
      <w:r>
        <w:t xml:space="preserve">Kenen kahden miehen kanssa Magdalena oli tekemisissä?</w:t>
      </w:r>
    </w:p>
    <w:p>
      <w:r>
        <w:rPr>
          <w:b/>
        </w:rPr>
        <w:t xml:space="preserve">Tulos</w:t>
      </w:r>
    </w:p>
    <w:p>
      <w:r>
        <w:t xml:space="preserve">Mikä on Harry Cainen oikea nimi?</w:t>
      </w:r>
    </w:p>
    <w:p>
      <w:r>
        <w:rPr>
          <w:b/>
        </w:rPr>
        <w:t xml:space="preserve">Tulos</w:t>
      </w:r>
    </w:p>
    <w:p>
      <w:r>
        <w:t xml:space="preserve">Miten Lena sai pääroolin?</w:t>
      </w:r>
    </w:p>
    <w:p>
      <w:r>
        <w:rPr>
          <w:b/>
        </w:rPr>
        <w:t xml:space="preserve">Tulos</w:t>
      </w:r>
    </w:p>
    <w:p>
      <w:r>
        <w:t xml:space="preserve">Mikä oli Mateo Blancon ura?</w:t>
      </w:r>
    </w:p>
    <w:p>
      <w:r>
        <w:rPr>
          <w:b/>
        </w:rPr>
        <w:t xml:space="preserve">Tulos</w:t>
      </w:r>
    </w:p>
    <w:p>
      <w:r>
        <w:t xml:space="preserve">Missä kaupungissa Diego otti yliannostuksen?</w:t>
      </w:r>
    </w:p>
    <w:p>
      <w:r>
        <w:rPr>
          <w:b/>
        </w:rPr>
        <w:t xml:space="preserve">Tulos</w:t>
      </w:r>
    </w:p>
    <w:p>
      <w:r>
        <w:t xml:space="preserve">Miten Harry voi jatkaa kirjoittamista sokeuduttuaan?</w:t>
      </w:r>
    </w:p>
    <w:p>
      <w:r>
        <w:rPr>
          <w:b/>
        </w:rPr>
        <w:t xml:space="preserve">Tulos</w:t>
      </w:r>
    </w:p>
    <w:p>
      <w:r>
        <w:t xml:space="preserve">Mikä on Mateo Blancon ammatti?</w:t>
      </w:r>
    </w:p>
    <w:p>
      <w:r>
        <w:rPr>
          <w:b/>
        </w:rPr>
        <w:t xml:space="preserve">Tulos</w:t>
      </w:r>
    </w:p>
    <w:p>
      <w:r>
        <w:t xml:space="preserve">Miten Judit liittyy Diegoon?</w:t>
      </w:r>
    </w:p>
    <w:p>
      <w:r>
        <w:rPr>
          <w:b/>
        </w:rPr>
        <w:t xml:space="preserve">Tulos</w:t>
      </w:r>
    </w:p>
    <w:p>
      <w:r>
        <w:t xml:space="preserve">Kuka sabotoi Chicas y maletas -elokuvan julkaisun?</w:t>
      </w:r>
    </w:p>
    <w:p>
      <w:r>
        <w:rPr>
          <w:b/>
        </w:rPr>
        <w:t xml:space="preserve">Tulos</w:t>
      </w:r>
    </w:p>
    <w:p>
      <w:r>
        <w:t xml:space="preserve">Kuka huolehti Diegosta, kun hän lähti sairaalasta?</w:t>
      </w:r>
    </w:p>
    <w:p>
      <w:r>
        <w:rPr>
          <w:b/>
        </w:rPr>
        <w:t xml:space="preserve">Esimerkki 3.304</w:t>
      </w:r>
    </w:p>
    <w:p>
      <w:r>
        <w:t xml:space="preserve"> Kirjassa seurataan enimmäkseen Little Men -kirjassa esiteltyjen Plumfieldin poikien elämää, erityisesti Tommyn, Emilin, Demin, Natin, Danin ja professori Bhaerin sekä Jo:n poikien Robilta ja Teddylta, vaikka muutkin pojat esiintyvät usein. Kirja sijoittuu kymmenen vuotta Little Menin jälkeen. Dolly ja George ovat yliopisto-opiskelijoita, jotka kamppailevat snobismin, ylimielisyyden, itsekkyyden ja turhamaisuuden houkutusten kanssa. Tommy ryhtyy lääketieteen opiskelijaksi tehdäkseen vaikutuksen lapsuudenrakkaaseen Naniin, mutta rakastuttuaan "vahingossa" Doraan ja kosittuaan häntä, hän siirtyy perheyrityksen palvelukseen.Jo's Boys -kirjan osissa seurataan entisten oppilaiden matkoja, joilla on syvät tunnesiteet Plumfieldiin ja Bhaereihin. Professori Bhaerin veljenpoika Emil on nyt merimies, ja hän lähtee ensimmäiselle matkalleen toisena perämiehenä ja osoittaa todellisen vahvuutensa, kun hän joutuu haaksirikkoon ja kapteeni loukkaantuu pahasti. Dan etsii onneaan lännestä ja päätyy vankilaan. Hän myös rakastuu kaukana olevaan ihmiseen, Jo:n veljentyttäreen ja Amyn tyttäreen Bessiin. Nat aloittaa Euroopassa muusikon uran, joka vie hänet pois Daisyn luota, mutta hän joutuu kevytmieliseen seuraan ja johdattaa tahattomasti nuoren naisen, jonka kanssa hän ei sitten mene naimisiin... Romantiikalla on merkitystä myös Jo's Boys -kirjassa, sillä sekä Franz että Emil löytävät omat vaimonsa, ja Tommy, Demi, Nat ja Daisy ovat kihloissa kirjan loppuun mennessä. Nan pysyy sinkkuna, omistautuneena lääkärinuralleen.Dan päätyy tekemään sen ainoan synnin, jota hän ja Jo ovat aina pelänneet, vaikka se olikin sekä itsensä että nuoremman pojan, Blairin, puolustamista. Dan tappaa miehen, joka huijaa Blairia uhkapelissä. Dan tuomitaan vuodeksi vankilaan pakkotyöhön, ja hän selviää siitä juuri ja juuri. Vapautumisensa jälkeen hän pelastaa kaivostyöläisiä hukkumiselta ja palaa kotiin sankarina, kun hän uskoutuu Bhaer-äidille synnistään ja siitä seuranneesta rangaistuksesta. Äiti saa myös selville, että mies on ihastunut Bessiin, vaikka ei olekaan täysin yllättynyt. Dan kertoo äidille tästä ihastuksesta ja siitä, että Bess tuntui olevan kuin kirkas pohjoistähti, joka ohjasi häntä. Koska Jo kuitenkin tietää, ettei Amy hyväksyisi sitä, hän varmistaa, että Laurentit ovat poissa, kun Dan jälleen lähtee. Valitettavasti Dan kuolee suojellessaan intiaaneja, mutta makaa rauhassa kuin Aslaugan ritari olisi tehnyt velvollisuutensa.</w:t>
      </w:r>
    </w:p>
    <w:p>
      <w:r>
        <w:rPr>
          <w:b/>
        </w:rPr>
        <w:t xml:space="preserve">Tulos</w:t>
      </w:r>
    </w:p>
    <w:p>
      <w:r>
        <w:t xml:space="preserve">Mitkä ovat Georgen ja Dollyn ammatit?</w:t>
      </w:r>
    </w:p>
    <w:p>
      <w:r>
        <w:rPr>
          <w:b/>
        </w:rPr>
        <w:t xml:space="preserve">Tulos</w:t>
      </w:r>
    </w:p>
    <w:p>
      <w:r>
        <w:t xml:space="preserve">Kuinka paljon aikaa on kulunut Little Menin jälkeen? </w:t>
      </w:r>
    </w:p>
    <w:p>
      <w:r>
        <w:rPr>
          <w:b/>
        </w:rPr>
        <w:t xml:space="preserve">Tulos</w:t>
      </w:r>
    </w:p>
    <w:p>
      <w:r>
        <w:t xml:space="preserve">Mitä Tommy tekee tehdäkseen vaikutuksen lapsuudenrakkaaseen?</w:t>
      </w:r>
    </w:p>
    <w:p>
      <w:r>
        <w:rPr>
          <w:b/>
        </w:rPr>
        <w:t xml:space="preserve">Tulos</w:t>
      </w:r>
    </w:p>
    <w:p>
      <w:r>
        <w:t xml:space="preserve">Mitä Dan uskoutuu äiti Bhaerille?</w:t>
      </w:r>
    </w:p>
    <w:p>
      <w:r>
        <w:rPr>
          <w:b/>
        </w:rPr>
        <w:t xml:space="preserve">Tulos</w:t>
      </w:r>
    </w:p>
    <w:p>
      <w:r>
        <w:t xml:space="preserve">Kuka on Tommyn lapsuudenrakas?</w:t>
      </w:r>
    </w:p>
    <w:p>
      <w:r>
        <w:rPr>
          <w:b/>
        </w:rPr>
        <w:t xml:space="preserve">Tulos</w:t>
      </w:r>
    </w:p>
    <w:p>
      <w:r>
        <w:t xml:space="preserve">Mikä on Nanin valitsema ammatti?</w:t>
      </w:r>
    </w:p>
    <w:p>
      <w:r>
        <w:rPr>
          <w:b/>
        </w:rPr>
        <w:t xml:space="preserve">Tulos</w:t>
      </w:r>
    </w:p>
    <w:p>
      <w:r>
        <w:t xml:space="preserve">Miksi Dan tappaa miehen? </w:t>
      </w:r>
    </w:p>
    <w:p>
      <w:r>
        <w:rPr>
          <w:b/>
        </w:rPr>
        <w:t xml:space="preserve">Tulos</w:t>
      </w:r>
    </w:p>
    <w:p>
      <w:r>
        <w:t xml:space="preserve">Kuka aloittaa musiikkiuran?</w:t>
      </w:r>
    </w:p>
    <w:p>
      <w:r>
        <w:rPr>
          <w:b/>
        </w:rPr>
        <w:t xml:space="preserve">Tulos</w:t>
      </w:r>
    </w:p>
    <w:p>
      <w:r>
        <w:t xml:space="preserve">Missä Nat on musiikillisella urallaan?</w:t>
      </w:r>
    </w:p>
    <w:p>
      <w:r>
        <w:rPr>
          <w:b/>
        </w:rPr>
        <w:t xml:space="preserve">Tulos</w:t>
      </w:r>
    </w:p>
    <w:p>
      <w:r>
        <w:t xml:space="preserve">Mikä on Natin valitsema ammatti? </w:t>
      </w:r>
    </w:p>
    <w:p>
      <w:r>
        <w:rPr>
          <w:b/>
        </w:rPr>
        <w:t xml:space="preserve">Tulos</w:t>
      </w:r>
    </w:p>
    <w:p>
      <w:r>
        <w:t xml:space="preserve">Mikä oli Tommyn alkuperäinen ammatti?</w:t>
      </w:r>
    </w:p>
    <w:p>
      <w:r>
        <w:rPr>
          <w:b/>
        </w:rPr>
        <w:t xml:space="preserve">Tulos</w:t>
      </w:r>
    </w:p>
    <w:p>
      <w:r>
        <w:t xml:space="preserve">Mihin tähteen Dan vertaa Bessiä?</w:t>
      </w:r>
    </w:p>
    <w:p>
      <w:r>
        <w:rPr>
          <w:b/>
        </w:rPr>
        <w:t xml:space="preserve">Tulos</w:t>
      </w:r>
    </w:p>
    <w:p>
      <w:r>
        <w:t xml:space="preserve">Kuka tappaa Blairia huijaavan miehen?</w:t>
      </w:r>
    </w:p>
    <w:p>
      <w:r>
        <w:rPr>
          <w:b/>
        </w:rPr>
        <w:t xml:space="preserve">Tulos</w:t>
      </w:r>
    </w:p>
    <w:p>
      <w:r>
        <w:t xml:space="preserve">Keneen Dan rakastuu? </w:t>
      </w:r>
    </w:p>
    <w:p>
      <w:r>
        <w:rPr>
          <w:b/>
        </w:rPr>
        <w:t xml:space="preserve">Tulos</w:t>
      </w:r>
    </w:p>
    <w:p>
      <w:r>
        <w:t xml:space="preserve">Mistä pojat ovat kotoisin?</w:t>
      </w:r>
    </w:p>
    <w:p>
      <w:r>
        <w:rPr>
          <w:b/>
        </w:rPr>
        <w:t xml:space="preserve">Tulos</w:t>
      </w:r>
    </w:p>
    <w:p>
      <w:r>
        <w:t xml:space="preserve">Kuka pojista lähtee merelle laivan perämieheksi? </w:t>
      </w:r>
    </w:p>
    <w:p>
      <w:r>
        <w:rPr>
          <w:b/>
        </w:rPr>
        <w:t xml:space="preserve">Tulos</w:t>
      </w:r>
    </w:p>
    <w:p>
      <w:r>
        <w:t xml:space="preserve">Ketä Tommy kosii? </w:t>
      </w:r>
    </w:p>
    <w:p>
      <w:r>
        <w:rPr>
          <w:b/>
        </w:rPr>
        <w:t xml:space="preserve">Tulos</w:t>
      </w:r>
    </w:p>
    <w:p>
      <w:r>
        <w:t xml:space="preserve">Kuka kuolee suojellessaan intiaaneja? </w:t>
      </w:r>
    </w:p>
    <w:p>
      <w:r>
        <w:rPr>
          <w:b/>
        </w:rPr>
        <w:t xml:space="preserve">Tulos</w:t>
      </w:r>
    </w:p>
    <w:p>
      <w:r>
        <w:t xml:space="preserve">Minkä ammatin Emil harjoittaa?</w:t>
      </w:r>
    </w:p>
    <w:p>
      <w:r>
        <w:rPr>
          <w:b/>
        </w:rPr>
        <w:t xml:space="preserve">Tulos</w:t>
      </w:r>
    </w:p>
    <w:p>
      <w:r>
        <w:t xml:space="preserve">Kuka loukkaantuu vakavasti haaksirikossa?</w:t>
      </w:r>
    </w:p>
    <w:p>
      <w:r>
        <w:rPr>
          <w:b/>
        </w:rPr>
        <w:t xml:space="preserve">Tulos</w:t>
      </w:r>
    </w:p>
    <w:p>
      <w:r>
        <w:t xml:space="preserve">Kuka päätyy vankilaan?</w:t>
      </w:r>
    </w:p>
    <w:p>
      <w:r>
        <w:rPr>
          <w:b/>
        </w:rPr>
        <w:t xml:space="preserve">Tulos</w:t>
      </w:r>
    </w:p>
    <w:p>
      <w:r>
        <w:t xml:space="preserve">Mihin syntiin Dan syyllistyy, jonka hän ja Jo aina arvelivat hänen tekevän?</w:t>
      </w:r>
    </w:p>
    <w:p>
      <w:r>
        <w:rPr>
          <w:b/>
        </w:rPr>
        <w:t xml:space="preserve">Tulos</w:t>
      </w:r>
    </w:p>
    <w:p>
      <w:r>
        <w:t xml:space="preserve">Minkälaisella uralla Nan on?</w:t>
      </w:r>
    </w:p>
    <w:p>
      <w:r>
        <w:rPr>
          <w:b/>
        </w:rPr>
        <w:t xml:space="preserve">Tulos</w:t>
      </w:r>
    </w:p>
    <w:p>
      <w:r>
        <w:t xml:space="preserve">Kuka pojista johdattaa tahattomasti naisen Eurooppaan? </w:t>
      </w:r>
    </w:p>
    <w:p>
      <w:r>
        <w:rPr>
          <w:b/>
        </w:rPr>
        <w:t xml:space="preserve">Tulos</w:t>
      </w:r>
    </w:p>
    <w:p>
      <w:r>
        <w:t xml:space="preserve">Mihin Dan kuoli?</w:t>
      </w:r>
    </w:p>
    <w:p>
      <w:r>
        <w:rPr>
          <w:b/>
        </w:rPr>
        <w:t xml:space="preserve">Tulos</w:t>
      </w:r>
    </w:p>
    <w:p>
      <w:r>
        <w:t xml:space="preserve">Ketä Tommy ehdottaa?</w:t>
      </w:r>
    </w:p>
    <w:p>
      <w:r>
        <w:rPr>
          <w:b/>
        </w:rPr>
        <w:t xml:space="preserve">Tulos</w:t>
      </w:r>
    </w:p>
    <w:p>
      <w:r>
        <w:t xml:space="preserve">Vuoden vankilassa oltuaan Dan pelastaa kaivostyöläiset miltä?</w:t>
      </w:r>
    </w:p>
    <w:p>
      <w:r>
        <w:rPr>
          <w:b/>
        </w:rPr>
        <w:t xml:space="preserve">Tulos</w:t>
      </w:r>
    </w:p>
    <w:p>
      <w:r>
        <w:t xml:space="preserve">Kuka on Tommyn lapsuudenystävä?</w:t>
      </w:r>
    </w:p>
    <w:p>
      <w:r>
        <w:rPr>
          <w:b/>
        </w:rPr>
        <w:t xml:space="preserve">Tulos</w:t>
      </w:r>
    </w:p>
    <w:p>
      <w:r>
        <w:t xml:space="preserve">Kuka on Bhaerin veljenpoika?</w:t>
      </w:r>
    </w:p>
    <w:p>
      <w:r>
        <w:rPr>
          <w:b/>
        </w:rPr>
        <w:t xml:space="preserve">Tulos</w:t>
      </w:r>
    </w:p>
    <w:p>
      <w:r>
        <w:t xml:space="preserve">Kuka tuomitaan yhdeksi vuodeksi vankilaan pakkotyöhön? </w:t>
      </w:r>
    </w:p>
    <w:p>
      <w:r>
        <w:rPr>
          <w:b/>
        </w:rPr>
        <w:t xml:space="preserve">Esimerkki 3.305</w:t>
      </w:r>
    </w:p>
    <w:p>
      <w:r>
        <w:t xml:space="preserve"> Basquiat on elämäkertaelokuva, jopa requiem (ohjaaja Julian Schnabel puhuu Charlie Roselle 9. elokuuta 1996), rakkauden työ, jossa suuret tähdet työskentelivät "mittakaavan" vuoksi ja äänittäjä antoi mastereita ja julkaisuoikeuksia "ennenkuulumattomilla" hinnoilla. Elokuvakokemus antaa yhtä paljon tilaa ääniraidan korostamiselle.Se alkaa, kun lopputekstit pyörivät, kun pieni poika ja hänen äitinsä kävelevät käytävää pitkin ja saapuvat Picasson Guernican eteen.Aikuinen rastatukkainen Basquiat tulee ulos pahvilaatikosta graffitilla koristellun puistonpenkin takana olevasta pusikosta. Kun hän kävelee NY taivas muuttuu massiiviseksi aalloksi, jolla surffaaja ratsastaa.Hänet heitetään ulos kahvilasta, mutta hän ystävystyy tarjoilija Ginan kanssa; sitten hän käy epämääräisen äitinsä luona laitoksessa kertoakseen tälle menevänsä naimisiin; hänen rakkautensa on ilmeistä, kun taas avioliitto ei ole.Hän tavoittaa Ginan kadulla ja pyytää häntä tulemaan Mudd Clubiin, ja Gina sanoo, että hän voi soittaa hänelle. He nukkuvat nyt yhdessä.Kun hänen puistolaatikkosänkynsä romahtaa yöllä sateessa, hän käy Bennyn luona, ja he nuuskaavat ja vetävät pilveä. Pilapuhelu itsemurhapuhelimeen, jonka jälkeen musiikki soi Mudd Clubilla, jossa hän näkee Ginan väkijoukon läpi. He lähtevät; hän ei voi liputtaa taksia, joten Gina vilkaisee häntä, ja hän astuu eteen, ja Gina voi.Kun hän on galleriassa työskentelemässä sähköasentajan maalarin kanssa, hän kävelee ulos, kun omistaja on komentanut häntä, ja kurkistaa sitten taidenäyttelyn avajaisiin. Hän on SAMO-graffitisti.Surffaaminen päällekkäinKun Benny ja hän kävelevät juttelemassa, limusiini pysähtyy ja kun he katsovat Andy Warholin ja Brunon (taidekauppias) nousevan ulos; Basquiat menee ravintolaan, jossa he ovat, ja myy heille kaksi postikorttiaan.Hän maalaa sisällä mustavalkoinen tv päällä, kun Gina herää ja hän menettää lohkonsa; hän on maalannut hänen mekkoa ja maalauksia, mutta hän lohduttaa hänet takaisin onneen. nuuskaavat korkealla huumeiden luolassa, jossa jotkut heistä tarkistavat ohikulkijoita kaukoputkella, jota käytetään löytämään hänet hänen lähdettyään Renelle, joka juoksee alas ihaillen hänen lahjakkuuttaan.Toki taidenäyttelyt, jälleenmyyjät ja galleristit alkavat olla kiinteitä osia hänen elämässään. ihmisiä käy nyt koko ajan hänen maalatessaan ja kun hän flirttailee kadulla "ison vaaleanpunaisen" kanssa, hän torkahtaa ja sitten Gina, joka näkee neulan yöpöydällä, läimäyttää häntä herättääkseen hänet.Benny huomaa Basquiatin asenteen muuttuneen hänen uudella taidemaailman markkinaraollaan ja ryntää ulos taksista. taiteellisuus tulee esiin, kun jälleenmyyjät ja galleristit taistelevat hänestä ja hänen töistään ja hän saa limusiinikuskien ihailua. Rene menettää korttelinsa herra Choun näyttelyavajaisten jälkeen ja hänet poistetaan väkisin.Hänen positiivinen luonteensa kenkiä, kun melko suvaitsevainen amatööritoimittaja haastattelee häntä.Hän pyöräilee ympäriinsä ja vierailee Andyn luona, joka on nyt hänen ystävänsä.Hän ja Gina tapaavat tyylikkäässä ravintolassa, jossa liikemiesten pöydässä naureskellaan, ja Rene tarkastaa huumeiden aiheuttamat kasvotahrat peilistä. Andy kertoo, että Basquiat on kuulemma tappamassa itseään, mutta ei pidä ajatuksesta, että Basquiat lähtisi Havaijille avaamaan tequillakauppaa, koska Basquiat on taidemaalari. Basquiat lähettää Andylle rastakypärän.Basquiat kävelee kadulla, yrittää liittyä joidenkin graffitistien seuraan, jotka loukkaantuvat ja lyövät häntä turpaan.Lisää surffikohtauksia ja mustuuttaBasquiat kävelee studioon, jossa ripustetaan maalauksia; omistaja näkee hänet ja taiteilijan, jota ripustetaan Milo -kutsuu Andyn käymään ja kertoo Andylle, että Andy kyllä välittää, tietää taiteesta ja on huolissaan Basquiatin huumeidenkäytöstä.Sen jälkeen kun Bruno kertoo Basquiatille Andyn kuolemasta, nähdään vesihiihtokuvamateriaalia, jossa Basquiat kirjoittaa TITA johonkin, joka voisi olla kallo tai pesäpallo, ja kuvamateriaalia oikeasta Andystä ja näytellystä Andystä, jota Basquiat katselee, kun kyyneleet alkavat tulla.Hän yrittää saada äitinsä ulos luostarista keskellä yötä, sitten Benny löytää hänet pyjamassaan ja he ajavat vanhalla jeepillä NY:n halki; näemme, että hän maalasi TITANICia. Kuulemme hänen kertovan tarinan, jota hänen äitinsä kertoi hänelle torniin lukitusta prinssistä, joka ei päässyt ulos ja joka löi kruunaantunutta päätään ikkunan kaltereihin turhaan; mutta kruunun ääni metallikaltereiden päällä loi kauneimman äänen kilometrien päähän. Se täytti kaiken ja kaikki kauneudella." Mennään Irlantiin, hän sanoi, pysähdytään jokaiseen pubiin ja otetaan ryyppy. Seuraavassa ruudussa kerrotaan hänen syntymäaikansa ja että hän kuoli 12. elokuuta 1988 27-vuotiaana. elokuva on omistettu Joe Glasgolle 1925-96, joka löysi Schnabelin ohjaajaksi. Vaikka elokuvan tarinaa varten on luotu hahmoja, niin monet elementit, kuten kruunu, kannustavat edelleen kiinnostumaan Jean-Michel Basquiatista.</w:t>
      </w:r>
    </w:p>
    <w:p>
      <w:r>
        <w:rPr>
          <w:b/>
        </w:rPr>
        <w:t xml:space="preserve">Tulos</w:t>
      </w:r>
    </w:p>
    <w:p>
      <w:r>
        <w:t xml:space="preserve">Mistä Rene erotettiin vihastuttuaan?</w:t>
      </w:r>
    </w:p>
    <w:p>
      <w:r>
        <w:rPr>
          <w:b/>
        </w:rPr>
        <w:t xml:space="preserve">Tulos</w:t>
      </w:r>
    </w:p>
    <w:p>
      <w:r>
        <w:t xml:space="preserve">Milloin Basquiat kertoo äidilleen menevänsä naimisiin?</w:t>
      </w:r>
    </w:p>
    <w:p>
      <w:r>
        <w:rPr>
          <w:b/>
        </w:rPr>
        <w:t xml:space="preserve">Tulos</w:t>
      </w:r>
    </w:p>
    <w:p>
      <w:r>
        <w:t xml:space="preserve">Missä Basquiat halusi vierailla, jotta hän voisi pysähtyä jokaisessa pubissa?</w:t>
      </w:r>
    </w:p>
    <w:p>
      <w:r>
        <w:rPr>
          <w:b/>
        </w:rPr>
        <w:t xml:space="preserve">Tulos</w:t>
      </w:r>
    </w:p>
    <w:p>
      <w:r>
        <w:t xml:space="preserve">Missä Rene menettää lohkonsa?</w:t>
      </w:r>
    </w:p>
    <w:p>
      <w:r>
        <w:rPr>
          <w:b/>
        </w:rPr>
        <w:t xml:space="preserve">Tulos</w:t>
      </w:r>
    </w:p>
    <w:p>
      <w:r>
        <w:t xml:space="preserve">Miksi Andy Warhol oli huolissaan Basquiatista?</w:t>
      </w:r>
    </w:p>
    <w:p>
      <w:r>
        <w:rPr>
          <w:b/>
        </w:rPr>
        <w:t xml:space="preserve">Tulos</w:t>
      </w:r>
    </w:p>
    <w:p>
      <w:r>
        <w:t xml:space="preserve">Kenelle Basquiat myy kaksi postikorttiaan ravintolassa?</w:t>
      </w:r>
    </w:p>
    <w:p>
      <w:r>
        <w:rPr>
          <w:b/>
        </w:rPr>
        <w:t xml:space="preserve">Tulos</w:t>
      </w:r>
    </w:p>
    <w:p>
      <w:r>
        <w:t xml:space="preserve">Mikä on Ginan työ?</w:t>
      </w:r>
    </w:p>
    <w:p>
      <w:r>
        <w:rPr>
          <w:b/>
        </w:rPr>
        <w:t xml:space="preserve">Tulos</w:t>
      </w:r>
    </w:p>
    <w:p>
      <w:r>
        <w:t xml:space="preserve">Mitä taidetta Basquiat luo?</w:t>
      </w:r>
    </w:p>
    <w:p>
      <w:r>
        <w:rPr>
          <w:b/>
        </w:rPr>
        <w:t xml:space="preserve">Tulos</w:t>
      </w:r>
    </w:p>
    <w:p>
      <w:r>
        <w:t xml:space="preserve">Mikä oli Basquiatin viimeinen maalaus?</w:t>
      </w:r>
    </w:p>
    <w:p>
      <w:r>
        <w:rPr>
          <w:b/>
        </w:rPr>
        <w:t xml:space="preserve">Tulos</w:t>
      </w:r>
    </w:p>
    <w:p>
      <w:r>
        <w:t xml:space="preserve">Kuka on SAMO-graffitisti?</w:t>
      </w:r>
    </w:p>
    <w:p>
      <w:r>
        <w:rPr>
          <w:b/>
        </w:rPr>
        <w:t xml:space="preserve">Tulos</w:t>
      </w:r>
    </w:p>
    <w:p>
      <w:r>
        <w:t xml:space="preserve">Missä Basquiat tapaa Ginan?</w:t>
      </w:r>
    </w:p>
    <w:p>
      <w:r>
        <w:rPr>
          <w:b/>
        </w:rPr>
        <w:t xml:space="preserve">Tulos</w:t>
      </w:r>
    </w:p>
    <w:p>
      <w:r>
        <w:t xml:space="preserve">Kenen kuolemasta Bruno kertoo Basquiatille?</w:t>
      </w:r>
    </w:p>
    <w:p>
      <w:r>
        <w:rPr>
          <w:b/>
        </w:rPr>
        <w:t xml:space="preserve">Tulos</w:t>
      </w:r>
    </w:p>
    <w:p>
      <w:r>
        <w:t xml:space="preserve">Mitä surffauskohtaukset edustavat?</w:t>
      </w:r>
    </w:p>
    <w:p>
      <w:r>
        <w:rPr>
          <w:b/>
        </w:rPr>
        <w:t xml:space="preserve">Tulos</w:t>
      </w:r>
    </w:p>
    <w:p>
      <w:r>
        <w:t xml:space="preserve">Kuka osti kaksi Basquiatin postikorttia?</w:t>
      </w:r>
    </w:p>
    <w:p>
      <w:r>
        <w:rPr>
          <w:b/>
        </w:rPr>
        <w:t xml:space="preserve">Tulos</w:t>
      </w:r>
    </w:p>
    <w:p>
      <w:r>
        <w:t xml:space="preserve">Miksi Gina hermostui pian herättyään?</w:t>
      </w:r>
    </w:p>
    <w:p>
      <w:r>
        <w:rPr>
          <w:b/>
        </w:rPr>
        <w:t xml:space="preserve">Tulos</w:t>
      </w:r>
    </w:p>
    <w:p>
      <w:r>
        <w:t xml:space="preserve">Missä Basquiat pyytää Ginaa tapaamaan itsensä?</w:t>
      </w:r>
    </w:p>
    <w:p>
      <w:r>
        <w:rPr>
          <w:b/>
        </w:rPr>
        <w:t xml:space="preserve">Tulos</w:t>
      </w:r>
    </w:p>
    <w:p>
      <w:r>
        <w:t xml:space="preserve">Mitä Basquiat maalasi kenkiinsä?</w:t>
      </w:r>
    </w:p>
    <w:p>
      <w:r>
        <w:rPr>
          <w:b/>
        </w:rPr>
        <w:t xml:space="preserve">Tulos</w:t>
      </w:r>
    </w:p>
    <w:p>
      <w:r>
        <w:t xml:space="preserve">Kenet Basquiat kutsuu Mudd Clubille?</w:t>
      </w:r>
    </w:p>
    <w:p>
      <w:r>
        <w:rPr>
          <w:b/>
        </w:rPr>
        <w:t xml:space="preserve">Tulos</w:t>
      </w:r>
    </w:p>
    <w:p>
      <w:r>
        <w:t xml:space="preserve">Mikä Basquiatsin työssä kiinnosti?</w:t>
      </w:r>
    </w:p>
    <w:p>
      <w:r>
        <w:rPr>
          <w:b/>
        </w:rPr>
        <w:t xml:space="preserve">Tulos</w:t>
      </w:r>
    </w:p>
    <w:p>
      <w:r>
        <w:t xml:space="preserve">Mikä Basquiatilla on huono tapa?</w:t>
      </w:r>
    </w:p>
    <w:p>
      <w:r>
        <w:rPr>
          <w:b/>
        </w:rPr>
        <w:t xml:space="preserve">Tulos</w:t>
      </w:r>
    </w:p>
    <w:p>
      <w:r>
        <w:t xml:space="preserve">Missä asuu aikuinen Basquiat?</w:t>
      </w:r>
    </w:p>
    <w:p>
      <w:r>
        <w:rPr>
          <w:b/>
        </w:rPr>
        <w:t xml:space="preserve">Tulos</w:t>
      </w:r>
    </w:p>
    <w:p>
      <w:r>
        <w:t xml:space="preserve">Kenen luona Basquiat käy pahvilaatikon romahdettua?</w:t>
      </w:r>
    </w:p>
    <w:p>
      <w:r>
        <w:rPr>
          <w:b/>
        </w:rPr>
        <w:t xml:space="preserve">Tulos</w:t>
      </w:r>
    </w:p>
    <w:p>
      <w:r>
        <w:t xml:space="preserve">Kenen kanssa ystävystyy ravintolassa?</w:t>
      </w:r>
    </w:p>
    <w:p>
      <w:r>
        <w:rPr>
          <w:b/>
        </w:rPr>
        <w:t xml:space="preserve">Tulos</w:t>
      </w:r>
    </w:p>
    <w:p>
      <w:r>
        <w:t xml:space="preserve">Kenen kanssa Basquiat flirttailee?</w:t>
      </w:r>
    </w:p>
    <w:p>
      <w:r>
        <w:rPr>
          <w:b/>
        </w:rPr>
        <w:t xml:space="preserve">Tulos</w:t>
      </w:r>
    </w:p>
    <w:p>
      <w:r>
        <w:t xml:space="preserve">Kuinka vanha Basquiat oli kuollessaan?</w:t>
      </w:r>
    </w:p>
    <w:p>
      <w:r>
        <w:rPr>
          <w:b/>
        </w:rPr>
        <w:t xml:space="preserve">Tulos</w:t>
      </w:r>
    </w:p>
    <w:p>
      <w:r>
        <w:t xml:space="preserve">Mitä pieni poika ja hänen äitinsä näkevät käytävän päässä?</w:t>
      </w:r>
    </w:p>
    <w:p>
      <w:r>
        <w:rPr>
          <w:b/>
        </w:rPr>
        <w:t xml:space="preserve">Tulos</w:t>
      </w:r>
    </w:p>
    <w:p>
      <w:r>
        <w:t xml:space="preserve">Mikä kampaus Basquiatilla on aikuisena?</w:t>
      </w:r>
    </w:p>
    <w:p>
      <w:r>
        <w:rPr>
          <w:b/>
        </w:rPr>
        <w:t xml:space="preserve">Tulos</w:t>
      </w:r>
    </w:p>
    <w:p>
      <w:r>
        <w:t xml:space="preserve">Mikä Picasson maalauksista nähdään tarinan alussa?</w:t>
      </w:r>
    </w:p>
    <w:p>
      <w:r>
        <w:rPr>
          <w:b/>
        </w:rPr>
        <w:t xml:space="preserve">Tulos</w:t>
      </w:r>
    </w:p>
    <w:p>
      <w:r>
        <w:t xml:space="preserve">Mitä Basquiat lähetti Andylle?</w:t>
      </w:r>
    </w:p>
    <w:p>
      <w:r>
        <w:rPr>
          <w:b/>
        </w:rPr>
        <w:t xml:space="preserve">Esimerkki 3.306</w:t>
      </w:r>
    </w:p>
    <w:p>
      <w:r>
        <w:t xml:space="preserve"> Kasakoiden uskotaan olevan jossain määrin omaelämäkerrallinen teos, joka perustuu osittain Tolstoin kokemuksiin Kaukasuksella Kaukasian sodan loppuvaiheessa. Tolstoi koki nuoruudessaan moraalisesti turmeltuneita kokemuksia, sillä hänellä oli lukuisia irtosuhteita, runsasta juomista ja peliongelmia; monet väittävät, että Tolstoi käytti omaa menneisyyttään inspiraationa päähenkilö Oleninille.Pettynyt etuoikeutettuun elämäänsä venäläisessä yhteiskunnassa, aatelismies Dmitri Olenin liittyy armeijaan kadettina siinä toivossa, että hän voisi paeta arkielämänsä pinnallisuutta. "Täydellisyyttä" etsiessään hän toivoo naiivisti löytävänsä tyyneyttä Kaukasuksen "yksinkertaisten" ihmisten joukosta. Yrittäessään uppoutua paikalliseen kulttuuriin hän ystävystyy vanhan miehen kanssa. He juovat viiniä, kiroilevat ja metsästävät fasaania ja villisikaa kasakkaperinteen mukaisesti, ja Olenin alkaa jopa pukeutua kasakan tapaan. Hän unohtaa itsensä ja rakastuu nuoreen Marjaankaan tämän sulhasesta Lukashkasta huolimatta. Vietettyään elämänsä kasakkana hän oppii oppia omasta sisäisestä elämästään, moraalifilosofiasta ja todellisuuden luonteesta. Hän ymmärtää myös ihmisen psykologian ja luonnon koukeroita.Nuori idealisti Dmitrii Olenin lähtee Moskovasta toivoen voivansa aloittaa uuden elämän Kaukasuksella. Stanitsassa hän vähitellen ihastuu ympäristöön ja halveksii aiempaa olemassaoloaan. Hän ystävystyy vanhan kasakan Eroshkan kanssa, joka lähtee hänen kanssaan metsästämään ja pitää häntä hyvänä kaverina, koska hänellä on taipumusta juomiseen. Tänä aikana nuori kasakka Luka tappaa tšetšeenin, joka yrittää tulla joen yli kohti kylää tiedustellakseen kasakoita, ja saa näin paljon kunnioitusta. Olenin rakastuu piika Marjankaan, joka myöhemmin tarinassa menee naimisiin Lukan kanssa. Hän yrittää pysäyttää tämän tunteen ja lopulta vakuuttaa itselleen, että hän rakastaa sekä Lukaa että Marjankaa heidän yksinkertaisuutensa vuoksi, ja päättää, että onni voi tulla vain miehelle, joka jatkuvasti antaa toisille ajattelematta itseään. hän antaa ensin ylimääräisen hevosen Lukalle, joka ottaa lahjan vastaan, mutta ei kuitenkaan luota Oleninin motiiveihin. Ajan kuluessa kuitenkin, vaikka hän saa paikallisten kyläläisten kunnioituksen, tulee toinen venäläinen nimeltä Beletski, joka on yhä kiinni Moskovan tavoissa, ja turmelee Oleninin ihanteet osittain ja saa hänet teoillaan vakuuttuneeksi siitä, että hän yrittää voittaa Marjankan rakkauden. Olenin lähestyy häntä useaan otteeseen, ja Luka kuulee tästä eräältä kasakalta, eikä siksi kutsu Oleninia kihlajaisjuhliin. Olenin viettää yön Eroskan kanssa, mutta päättää pian, ettei hän luovuta tytön suhteen ja yrittää voittaa tämän sydämen uudelleen. Lopulta hän kosii tyttöä intohimon hetkellä, johon tämä vastaa pian.Luka kuitenkin haavoittuu vakavasti, kun hän ja joukko kasakoita lähtee kohtaamaan kylään hyökkäävää tšetšeeniryhmää, johon kuuluu myös hänen aiemmin tappamansa miehen veli. Vaikka tšetšeenit häviävät sen jälkeen, kun kasakat ottavat kärryn estääkseen heidän luodit, tapetun tšetšeenin veli onnistuu ampumaan Lukaa vatsaan, kun tämä on lähellä. Kun Luka näyttää kuolevan ja kyläläiset hoitavat häntä, Olenin lähestyy Marjankaa pyytääkseen tätä naimisiin; tämä kieltäytyy vihaisesti. Hän tajuaa, että "hänen ensivaikutelmansa tämän naisen saavuttamattomuudesta oli ollut täysin oikea". Hän pyytää komppanian päällikköään lähtemään ja liittymään esikuntaan. Hän hyvästelee Eroshkan, joka on ainoa kyläläinen, joka saattaa hänet pois. Eroshka on tunteellinen Oleninia kohtaan, mutta Oleninin lähdettyä ja katsottuaan taaksepäin hän näkee, että Eroshka on ilmeisesti jo unohtanut hänet ja palannut normaaliin elämään.</w:t>
      </w:r>
    </w:p>
    <w:p>
      <w:r>
        <w:rPr>
          <w:b/>
        </w:rPr>
        <w:t xml:space="preserve">Tulos</w:t>
      </w:r>
    </w:p>
    <w:p>
      <w:r>
        <w:t xml:space="preserve">Dmitri Olenin uskoo, että onni tulee vain ihmiselle, joka tekee mitä?</w:t>
      </w:r>
    </w:p>
    <w:p>
      <w:r>
        <w:rPr>
          <w:b/>
        </w:rPr>
        <w:t xml:space="preserve">Tulos</w:t>
      </w:r>
    </w:p>
    <w:p>
      <w:r>
        <w:t xml:space="preserve">Miksi Luka ei kutsunut Oleninia kihlajaisjuhliinsa?</w:t>
      </w:r>
    </w:p>
    <w:p>
      <w:r>
        <w:rPr>
          <w:b/>
        </w:rPr>
        <w:t xml:space="preserve">Tulos</w:t>
      </w:r>
    </w:p>
    <w:p>
      <w:r>
        <w:t xml:space="preserve">Kuka ampuu Lukaa vatsaan?</w:t>
      </w:r>
    </w:p>
    <w:p>
      <w:r>
        <w:rPr>
          <w:b/>
        </w:rPr>
        <w:t xml:space="preserve">Tulos</w:t>
      </w:r>
    </w:p>
    <w:p>
      <w:r>
        <w:t xml:space="preserve">Kuka saattaa Dmitrin pois, kun hän lähtee kylästä?</w:t>
      </w:r>
    </w:p>
    <w:p>
      <w:r>
        <w:rPr>
          <w:b/>
        </w:rPr>
        <w:t xml:space="preserve">Tulos</w:t>
      </w:r>
    </w:p>
    <w:p>
      <w:r>
        <w:t xml:space="preserve">Tarina "Kasakat" perustuu Tolstoin aikaan, jonka hän vietti missä?</w:t>
      </w:r>
    </w:p>
    <w:p>
      <w:r>
        <w:rPr>
          <w:b/>
        </w:rPr>
        <w:t xml:space="preserve">Tulos</w:t>
      </w:r>
    </w:p>
    <w:p>
      <w:r>
        <w:t xml:space="preserve">Missä sotilasarvossa Dmitri Olenin on liittyessään armeijaan?</w:t>
      </w:r>
    </w:p>
    <w:p>
      <w:r>
        <w:rPr>
          <w:b/>
        </w:rPr>
        <w:t xml:space="preserve">Tulos</w:t>
      </w:r>
    </w:p>
    <w:p>
      <w:r>
        <w:t xml:space="preserve">Minkä ominaisuuden vuoksi Olenin rakasti Lukaa ja Marjankaa?</w:t>
      </w:r>
    </w:p>
    <w:p>
      <w:r>
        <w:rPr>
          <w:b/>
        </w:rPr>
        <w:t xml:space="preserve">Tulos</w:t>
      </w:r>
    </w:p>
    <w:p>
      <w:r>
        <w:t xml:space="preserve">Kuka liittyy armeijaan kadettina?</w:t>
      </w:r>
    </w:p>
    <w:p>
      <w:r>
        <w:rPr>
          <w:b/>
        </w:rPr>
        <w:t xml:space="preserve">Tulos</w:t>
      </w:r>
    </w:p>
    <w:p>
      <w:r>
        <w:t xml:space="preserve">Eroshka on mitä Dmitri Oleninille?</w:t>
      </w:r>
    </w:p>
    <w:p>
      <w:r>
        <w:rPr>
          <w:b/>
        </w:rPr>
        <w:t xml:space="preserve">Tulos</w:t>
      </w:r>
    </w:p>
    <w:p>
      <w:r>
        <w:t xml:space="preserve">Kenen kanssa Maryanka on kihloissa?</w:t>
      </w:r>
    </w:p>
    <w:p>
      <w:r>
        <w:rPr>
          <w:b/>
        </w:rPr>
        <w:t xml:space="preserve">Tulos</w:t>
      </w:r>
    </w:p>
    <w:p>
      <w:r>
        <w:t xml:space="preserve">Miksi Olenin kosii Marjankaa?</w:t>
      </w:r>
    </w:p>
    <w:p>
      <w:r>
        <w:rPr>
          <w:b/>
        </w:rPr>
        <w:t xml:space="preserve">Tulos</w:t>
      </w:r>
    </w:p>
    <w:p>
      <w:r>
        <w:t xml:space="preserve">Mitä Olenin etsii?</w:t>
      </w:r>
    </w:p>
    <w:p>
      <w:r>
        <w:rPr>
          <w:b/>
        </w:rPr>
        <w:t xml:space="preserve">Tulos</w:t>
      </w:r>
    </w:p>
    <w:p>
      <w:r>
        <w:t xml:space="preserve">Mihin tyttöön Dmitri Olenin rakastuu?</w:t>
      </w:r>
    </w:p>
    <w:p>
      <w:r>
        <w:rPr>
          <w:b/>
        </w:rPr>
        <w:t xml:space="preserve">Tulos</w:t>
      </w:r>
    </w:p>
    <w:p>
      <w:r>
        <w:t xml:space="preserve">Mistä Dmitri Olenin on kotoisin?</w:t>
      </w:r>
    </w:p>
    <w:p>
      <w:r>
        <w:rPr>
          <w:b/>
        </w:rPr>
        <w:t xml:space="preserve">Tulos</w:t>
      </w:r>
    </w:p>
    <w:p>
      <w:r>
        <w:t xml:space="preserve">Mitä Lukan tappama tšetšeeni yritti tehdä?</w:t>
      </w:r>
    </w:p>
    <w:p>
      <w:r>
        <w:rPr>
          <w:b/>
        </w:rPr>
        <w:t xml:space="preserve">Tulos</w:t>
      </w:r>
    </w:p>
    <w:p>
      <w:r>
        <w:t xml:space="preserve">Mitä Olenin antaa Lukalle?</w:t>
      </w:r>
    </w:p>
    <w:p>
      <w:r>
        <w:rPr>
          <w:b/>
        </w:rPr>
        <w:t xml:space="preserve">Tulos</w:t>
      </w:r>
    </w:p>
    <w:p>
      <w:r>
        <w:t xml:space="preserve">Kuka on ainoa kyläläinen, joka tulee tapaamaan Oleninia hänen lähtönsä vuoksi?</w:t>
      </w:r>
    </w:p>
    <w:p>
      <w:r>
        <w:rPr>
          <w:b/>
        </w:rPr>
        <w:t xml:space="preserve">Tulos</w:t>
      </w:r>
    </w:p>
    <w:p>
      <w:r>
        <w:t xml:space="preserve">Miten kasakat estivät tšetšeenien luodit?</w:t>
      </w:r>
    </w:p>
    <w:p>
      <w:r>
        <w:rPr>
          <w:b/>
        </w:rPr>
        <w:t xml:space="preserve">Tulos</w:t>
      </w:r>
    </w:p>
    <w:p>
      <w:r>
        <w:t xml:space="preserve">Mitä moraalisesti turmeltuneita kokemuksia Tolstoi sai nuoruudessaan?</w:t>
      </w:r>
    </w:p>
    <w:p>
      <w:r>
        <w:rPr>
          <w:b/>
        </w:rPr>
        <w:t xml:space="preserve">Tulos</w:t>
      </w:r>
    </w:p>
    <w:p>
      <w:r>
        <w:t xml:space="preserve">Minne Olenin lähtee aloittamaan uutta elämää?</w:t>
      </w:r>
    </w:p>
    <w:p>
      <w:r>
        <w:rPr>
          <w:b/>
        </w:rPr>
        <w:t xml:space="preserve">Tulos</w:t>
      </w:r>
    </w:p>
    <w:p>
      <w:r>
        <w:t xml:space="preserve">Miten Oleninin ihanteet ovat osittain turmeltuneet?</w:t>
      </w:r>
    </w:p>
    <w:p>
      <w:r>
        <w:rPr>
          <w:b/>
        </w:rPr>
        <w:t xml:space="preserve">Tulos</w:t>
      </w:r>
    </w:p>
    <w:p>
      <w:r>
        <w:t xml:space="preserve">Mitä Beletski suostuttelee Oleninin tekemään Marjankaan suhteen?</w:t>
      </w:r>
    </w:p>
    <w:p>
      <w:r>
        <w:rPr>
          <w:b/>
        </w:rPr>
        <w:t xml:space="preserve">Tulos</w:t>
      </w:r>
    </w:p>
    <w:p>
      <w:r>
        <w:t xml:space="preserve">Miten Eroshka suhtautui Oleninin taipumukseen juoda?</w:t>
      </w:r>
    </w:p>
    <w:p>
      <w:r>
        <w:rPr>
          <w:b/>
        </w:rPr>
        <w:t xml:space="preserve">Tulos</w:t>
      </w:r>
    </w:p>
    <w:p>
      <w:r>
        <w:t xml:space="preserve">Miten Marjanka reagoi, kun Olenin kosi häntä ensimmäisen kerran?</w:t>
      </w:r>
    </w:p>
    <w:p>
      <w:r>
        <w:rPr>
          <w:b/>
        </w:rPr>
        <w:t xml:space="preserve">Tulos</w:t>
      </w:r>
    </w:p>
    <w:p>
      <w:r>
        <w:t xml:space="preserve">Kuka on vakavasti haavoittunut?</w:t>
      </w:r>
    </w:p>
    <w:p>
      <w:r>
        <w:rPr>
          <w:b/>
        </w:rPr>
        <w:t xml:space="preserve">Tulos</w:t>
      </w:r>
    </w:p>
    <w:p>
      <w:r>
        <w:t xml:space="preserve">Kenen kanssa Marjanka on kihloissa, kun Dmitri Olenin tapaa hänet?</w:t>
      </w:r>
    </w:p>
    <w:p>
      <w:r>
        <w:rPr>
          <w:b/>
        </w:rPr>
        <w:t xml:space="preserve">Tulos</w:t>
      </w:r>
    </w:p>
    <w:p>
      <w:r>
        <w:t xml:space="preserve">Kuka on tämän tarinan päähenkilö?</w:t>
      </w:r>
    </w:p>
    <w:p>
      <w:r>
        <w:rPr>
          <w:b/>
        </w:rPr>
        <w:t xml:space="preserve">Tulos</w:t>
      </w:r>
    </w:p>
    <w:p>
      <w:r>
        <w:t xml:space="preserve">Minkä muun ominaisuuden Olenin uskoi tarvitsevan onnellisuuteen sen lisäksi, että antaa jatkuvasti toisille?</w:t>
      </w:r>
    </w:p>
    <w:p>
      <w:r>
        <w:rPr>
          <w:b/>
        </w:rPr>
        <w:t xml:space="preserve">Tulos</w:t>
      </w:r>
    </w:p>
    <w:p>
      <w:r>
        <w:t xml:space="preserve">Mihin johtopäätökseen Olenin päätyy katseltuaan kylää?</w:t>
      </w:r>
    </w:p>
    <w:p>
      <w:r>
        <w:rPr>
          <w:b/>
        </w:rPr>
        <w:t xml:space="preserve">Esimerkki 3.307</w:t>
      </w:r>
    </w:p>
    <w:p>
      <w:r>
        <w:t xml:space="preserve"> Vuonna 1991 Los Angelesissa lahtelainen Jeff "Dude" Lebowski (Jeff Bridges) joutuu kotonaan kahden palkatun roiston (Mark Pellegrino ja Philip Moon) hyökkäyksen kohteeksi, kun nämä vaativat rahaa, jonka erään Jeffrey Lebowskin vaimo on velkaa Jackie Treehorn -nimiselle miehelle (Ben Gazzara). Pian he tajuavat hyökänneensä väärän Jeffrey Lebowskin kimppuun ja lähtevät pois, mutta eivät ennen kuin toinen heistä virtsaa Duden matolle.Dude tapaa keilailukaverinsa, aran Donnyn (Steve Buscemi) ja temperamenttisen Vietnamin veteraanin Walter Sobchakin (John Goodman). Walterin rohkaisemana Dude lähestyy toista Jeffrey Lebowskia (David Huddleston), samannimistä "Big Lebowskia", kiukkuista vanhaa pyörätuoliin sidottua miljonääriä, saadakseen korvausta pilalle menneestä matostaan. Vaikka hänen pyyntönsä hylätään, hän varastaa ovelasti yhden Lebowskin matoista kertomalla Lebowskin mielistelevälle avustajalle Brandtille (Philip Seymour Hoffman), että hänen pomonsa käski hänen ottaa minkä tahansa maton talosta. Tämän jälkeen Dude tapaa Bunnyn (Tara Reid), Lebowskin nuoren nymfomaanisen palkintovaimon. päiviä myöhemmin Lebowski ottaa yhteyttä Dudeen ja ilmoittaa, että Bunny on kidnapattu. Lebowski haluaa, että Dude toimittaa salkun, jossa on miljoonan dollarin lunnaat, ja yrittää tunnistaa syylliset. Myöhemmin Duden asunnolle ilmestyy eri roistopari, joka lyö hänet tajuttomaksi ja vie Lebowskilta maton. Kun Bunnyn sieppaajat soittavat sopiakseen lunnaiden toimittamisesta, Walter ehdottaa, että he antaisivat sieppaajille mieluummin rengin, nimittäin likaisilla alusvaatteilla täytetyn salkun. Sieppaajat nappaavat soittimen ja lähtevät. Myöhemmin samana iltana Duden auto varastetaan, ja oikea lunnassalkku on yhä sisällä. Jeffrey Lebowskin tytär Maude (Julianne Moore) ottaa yhteyttä Dudeen ja paljastaa vieneensä maton ja selittää, että Bunny on yksi Jackie Treehornin pornotähdistä. Hän arvelee, että Bunny "kidnappasi" itsensä ja pyytää Dudea perimään takaisin lunnaat, jotka Lebowski on laittomasti nostanut perheen säätiöstä. Lebowski on vihainen siitä, että Dude ei toimittanut lunnaita, ja näyttää hänelle kidnappaajien toimittaman, väitetysti Bunnylle kuuluneen, vihreäksi maalatun, irtileikatun varpaan. Myöhemmin saksalaisten nihilistien jengi (Peter Stormare, Torsten Voges ja Flea) tunkeutuu Duden asuntoon ja uhkailee häntä ja ilmoittautuu kidnappaajiksi. Maude sanoo, että saksalaiset nihilistit ovat itse asiassa Bunnyn ystäviä. poliisi löytää Duden auton ilman lunnasrahoja, ja hän hakee sen takaisin. Myöhemmin Dude löytää autolla ajellessaan sen sisältä Larry-nimisen lukiolaisen kotitehtävän. Walter ja The Dude päättelevät tämän tarkoittavan, että Larry oli se, joka varasti auton, ja menevät hänen kotiinsa uskoen, että Larry on varastanut myös rahat. Kun Larry ei suostu vastaamaan Walterin ja The Duden uhkauksiin, Walter romuttaa pihalle pysäköidyn uuden urheiluauton, jonka he olettavat Larryn ostaneen rahoilla. Naapuri kuitenkin ryntää ulos, paljastaa ostaneensa auton juuri ja romuttaa vihaisena kostoksi The Duden auton, koska luulee sitä Walterin autoksi.The Dude tuodaan väkisin Treehornin eteen, joka kysyy Bunnyn olinpaikkaa ja sanoo haluavansa rahat, jotka tämä on hänelle velkaa. Hän huumaa Duden White Russian -cocktailin, mikä johtaa tajuttomaan unijaksoon, jossa on mukana Maude ja keilailu. Dude tulee tajuihinsa poliisin huostassa, jossa Malibun poliisipäällikkö pahoinpitelee häntä sanallisesti ja fyysisesti. Taksimatkan aikana Dude heitetään ulos taksista, kun hän pyytää taksinkuljettajaa vain vaihtamaan radioasemaa. Punainen urheiluauto hurahtaa ohi, ja katsoja näkee, että Bunny ajaa autoa, ja kaikki hänen varpaansa ovat ehjät.Dude löytää bungalowinsa täysin tuhoutuneena, ja häntä tervehtii Maude, joka viettelee hänet. Hän arvelee, että Treehorn huumasikin hänet, jotta hänen roistonsa voisivat etsiä lunnasrahoja Duden kotoa. Kun Maude on harrastanut seksiä hänen kanssaan, hän sanoo toivovansa saavansa lapsen; Dude on aikeissa protestoida ajatusta isyydestä, mutta Maude kertoo hänelle, ettei hänen tarvitse osallistua lapsen kasvatukseen. Maude selittää myös, että hänen isällään ei ole rahaa: hänen äitinsä oli varakas ja jätti rahansa yksinomaan perheen hyväntekeväisyyteen. Dude kertoo myöhemmin Walterille ymmärtävänsä nyt koko tarinan: kun Lebowski, joka ilmeisesti vihasi vaimoaan, kuuli, että Bunny oli kidnapattu, hän nosti rahaa säätiöltä, piti sen itsellään ja antoi Dudelle salkun, jossa ei ollut rahaa, ja sanoi, että siinä oli miljoonan dollarin lunnaat. Kidnappaus oli myös juoni: kun Bunny lähti ilmoittamattomalle matkalle, hänen ystävänsä (nihilistit) lavastivat kidnappauksen voidakseen kiristää Lebowskilta rahaa. Walter ja Dude kohtaavat Big Lebowskin, joka kieltäytyy myöntämästä vastuutaan, mutta Walter heittää hänet pyörätuolistaan, koska hän uskoo, että Lebowski teeskentelee halvaantumistaan.Asia on ilmeisesti ohi, ja Dude ja hänen keilailutoverinsa palaavat keilaradalle. Lähtiessään he kohtaavat parkkipaikalla nihilistit, jotka ovat sytyttäneet Duden auton tuleen. He vaativat jälleen kerran lunnasrahoja. Kuultuaan, mitä Dude ja Walter tietävät, nihilistit yrittävät kuitenkin ryöstää heidät. Walter voittaa väkivaltaisesti kaikki kolme ja puree yhdeltä heistä korvan irti. Jännityksessä Donny saa kuitenkin kuolettavan sydänkohtauksen. Walter ja Dude menevät rannalle hajottamaan Donnyn tuhkat. Walter muuttaa epävirallisen muistopuheen kunnianosoitukseksi Vietnamin sodalle. Kun Dude on vahingossa peittänyt Donnyn tuhkat Duden päälle, Walter halaa häntä ja sanoo lyhyen riidan jälkeen: "Älä viitsi, Dude. Vitut siitä. Mennään keilaamaan." Keilaradalla tarinan kertoja (Sam Elliott) kertoo, että Maude on raskaana "pikku-Lebowskille" ja toivoo, että Dude ja Walter voittavat keilailuturnauksen.</w:t>
      </w:r>
    </w:p>
    <w:p>
      <w:r>
        <w:rPr>
          <w:b/>
        </w:rPr>
        <w:t xml:space="preserve">Tulos</w:t>
      </w:r>
    </w:p>
    <w:p>
      <w:r>
        <w:t xml:space="preserve">Mitä salkussa oli?</w:t>
      </w:r>
    </w:p>
    <w:p>
      <w:r>
        <w:rPr>
          <w:b/>
        </w:rPr>
        <w:t xml:space="preserve">Tulos</w:t>
      </w:r>
    </w:p>
    <w:p>
      <w:r>
        <w:t xml:space="preserve">Miksi Jeffreyn tytär otti maton? </w:t>
      </w:r>
    </w:p>
    <w:p>
      <w:r>
        <w:rPr>
          <w:b/>
        </w:rPr>
        <w:t xml:space="preserve">Tulos</w:t>
      </w:r>
    </w:p>
    <w:p>
      <w:r>
        <w:t xml:space="preserve">Kuka on Jeff Lebowski?</w:t>
      </w:r>
    </w:p>
    <w:p>
      <w:r>
        <w:rPr>
          <w:b/>
        </w:rPr>
        <w:t xml:space="preserve">Tulos</w:t>
      </w:r>
    </w:p>
    <w:p>
      <w:r>
        <w:t xml:space="preserve">Miten Bunny liittyy Jackie Treehorniin?</w:t>
      </w:r>
    </w:p>
    <w:p>
      <w:r>
        <w:rPr>
          <w:b/>
        </w:rPr>
        <w:t xml:space="preserve">Tulos</w:t>
      </w:r>
    </w:p>
    <w:p>
      <w:r>
        <w:t xml:space="preserve">Mitä kaveri tekee, että hänet heitetään ulos taksista matkalla poliisiasemalta kotiin?</w:t>
      </w:r>
    </w:p>
    <w:p>
      <w:r>
        <w:rPr>
          <w:b/>
        </w:rPr>
        <w:t xml:space="preserve">Tulos</w:t>
      </w:r>
    </w:p>
    <w:p>
      <w:r>
        <w:t xml:space="preserve">Mitä toimintaa Dude ja hänen ystävänsä harrastavat?</w:t>
      </w:r>
    </w:p>
    <w:p>
      <w:r>
        <w:rPr>
          <w:b/>
        </w:rPr>
        <w:t xml:space="preserve">Tulos</w:t>
      </w:r>
    </w:p>
    <w:p>
      <w:r>
        <w:t xml:space="preserve">Miten Dude sai maton Jeffery Lebowskilta?</w:t>
      </w:r>
    </w:p>
    <w:p>
      <w:r>
        <w:rPr>
          <w:b/>
        </w:rPr>
        <w:t xml:space="preserve">Tulos</w:t>
      </w:r>
    </w:p>
    <w:p>
      <w:r>
        <w:t xml:space="preserve">Mitä Maude sanoo The Dudelle heti seksin jälkeen?</w:t>
      </w:r>
    </w:p>
    <w:p>
      <w:r>
        <w:rPr>
          <w:b/>
        </w:rPr>
        <w:t xml:space="preserve">Tulos</w:t>
      </w:r>
    </w:p>
    <w:p>
      <w:r>
        <w:t xml:space="preserve">Mistä Jeffery Lebowski sai lunnasrahat?</w:t>
      </w:r>
    </w:p>
    <w:p>
      <w:r>
        <w:rPr>
          <w:b/>
        </w:rPr>
        <w:t xml:space="preserve">Tulos</w:t>
      </w:r>
    </w:p>
    <w:p>
      <w:r>
        <w:t xml:space="preserve">Miksi palkkamurhaajat hyökkäävät Duden kimppuun?</w:t>
      </w:r>
    </w:p>
    <w:p>
      <w:r>
        <w:rPr>
          <w:b/>
        </w:rPr>
        <w:t xml:space="preserve">Tulos</w:t>
      </w:r>
    </w:p>
    <w:p>
      <w:r>
        <w:t xml:space="preserve">Kun hänen vaimonsa kidnapattiin, mitä Lebowski pyytää Dudea tekemään?</w:t>
      </w:r>
    </w:p>
    <w:p>
      <w:r>
        <w:rPr>
          <w:b/>
        </w:rPr>
        <w:t xml:space="preserve">Tulos</w:t>
      </w:r>
    </w:p>
    <w:p>
      <w:r>
        <w:t xml:space="preserve">Minne Walter ja Dude laittavat Donnyn tuhkat?</w:t>
      </w:r>
    </w:p>
    <w:p>
      <w:r>
        <w:rPr>
          <w:b/>
        </w:rPr>
        <w:t xml:space="preserve">Tulos</w:t>
      </w:r>
    </w:p>
    <w:p>
      <w:r>
        <w:t xml:space="preserve">Mitä Dude haluaa toiselta Jeff Lebowskilta, kun hän kohtaa tämän?</w:t>
      </w:r>
    </w:p>
    <w:p>
      <w:r>
        <w:rPr>
          <w:b/>
        </w:rPr>
        <w:t xml:space="preserve">Tulos</w:t>
      </w:r>
    </w:p>
    <w:p>
      <w:r>
        <w:t xml:space="preserve">Kuka lopulta yritti saada lunnasrahat Jeffery Lebowskilta?</w:t>
      </w:r>
    </w:p>
    <w:p>
      <w:r>
        <w:rPr>
          <w:b/>
        </w:rPr>
        <w:t xml:space="preserve">Tulos</w:t>
      </w:r>
    </w:p>
    <w:p>
      <w:r>
        <w:t xml:space="preserve">Miksi Jeff Lebowski pahoinpideltiin kotonaan?</w:t>
      </w:r>
    </w:p>
    <w:p>
      <w:r>
        <w:rPr>
          <w:b/>
        </w:rPr>
        <w:t xml:space="preserve">Tulos</w:t>
      </w:r>
    </w:p>
    <w:p>
      <w:r>
        <w:t xml:space="preserve">Miten Donny kuolee?</w:t>
      </w:r>
    </w:p>
    <w:p>
      <w:r>
        <w:rPr>
          <w:b/>
        </w:rPr>
        <w:t xml:space="preserve">Tulos</w:t>
      </w:r>
    </w:p>
    <w:p>
      <w:r>
        <w:t xml:space="preserve">Miksi Lebowski haluaa, että Dude kantaa salkkua?</w:t>
      </w:r>
    </w:p>
    <w:p>
      <w:r>
        <w:rPr>
          <w:b/>
        </w:rPr>
        <w:t xml:space="preserve">Tulos</w:t>
      </w:r>
    </w:p>
    <w:p>
      <w:r>
        <w:t xml:space="preserve">Miksi Jeffery Lebowski haluaa, että Dude toimittaa salkun, jossa on lunnasrahat?</w:t>
      </w:r>
    </w:p>
    <w:p>
      <w:r>
        <w:rPr>
          <w:b/>
        </w:rPr>
        <w:t xml:space="preserve">Tulos</w:t>
      </w:r>
    </w:p>
    <w:p>
      <w:r>
        <w:t xml:space="preserve">Kuka on pikku Lebowskin isä?</w:t>
      </w:r>
    </w:p>
    <w:p>
      <w:r>
        <w:rPr>
          <w:b/>
        </w:rPr>
        <w:t xml:space="preserve">Tulos</w:t>
      </w:r>
    </w:p>
    <w:p>
      <w:r>
        <w:t xml:space="preserve">Miksi Walter ja The Dude menevät rannalle?</w:t>
      </w:r>
    </w:p>
    <w:p>
      <w:r>
        <w:rPr>
          <w:b/>
        </w:rPr>
        <w:t xml:space="preserve">Tulos</w:t>
      </w:r>
    </w:p>
    <w:p>
      <w:r>
        <w:t xml:space="preserve">Mitä oli salkussa, jossa piti olla lunnasrahat?</w:t>
      </w:r>
    </w:p>
    <w:p>
      <w:r>
        <w:rPr>
          <w:b/>
        </w:rPr>
        <w:t xml:space="preserve">Tulos</w:t>
      </w:r>
    </w:p>
    <w:p>
      <w:r>
        <w:t xml:space="preserve">Mitä Dude löytää takavarikoidusta autostaan?</w:t>
      </w:r>
    </w:p>
    <w:p>
      <w:r>
        <w:rPr>
          <w:b/>
        </w:rPr>
        <w:t xml:space="preserve">Tulos</w:t>
      </w:r>
    </w:p>
    <w:p>
      <w:r>
        <w:t xml:space="preserve">Miksi Dude heitetään ulos ohjaamosta? </w:t>
      </w:r>
    </w:p>
    <w:p>
      <w:r>
        <w:rPr>
          <w:b/>
        </w:rPr>
        <w:t xml:space="preserve">Tulos</w:t>
      </w:r>
    </w:p>
    <w:p>
      <w:r>
        <w:t xml:space="preserve">Miksi The Dude odottaa toisen Jeff Lebowskin korvaavan hänelle virtsatun maton?</w:t>
      </w:r>
    </w:p>
    <w:p>
      <w:r>
        <w:rPr>
          <w:b/>
        </w:rPr>
        <w:t xml:space="preserve">Tulos</w:t>
      </w:r>
    </w:p>
    <w:p>
      <w:r>
        <w:t xml:space="preserve">Mikä esine varastettiin Duden autosta, kun hän saa sen takaisin?</w:t>
      </w:r>
    </w:p>
    <w:p>
      <w:r>
        <w:rPr>
          <w:b/>
        </w:rPr>
        <w:t xml:space="preserve">Tulos</w:t>
      </w:r>
    </w:p>
    <w:p>
      <w:r>
        <w:t xml:space="preserve">Kuka viettelee Duden hänen bungalowissaan?</w:t>
      </w:r>
    </w:p>
    <w:p>
      <w:r>
        <w:rPr>
          <w:b/>
        </w:rPr>
        <w:t xml:space="preserve">Tulos</w:t>
      </w:r>
    </w:p>
    <w:p>
      <w:r>
        <w:t xml:space="preserve">Kuka viettelee The Duden?</w:t>
      </w:r>
    </w:p>
    <w:p>
      <w:r>
        <w:rPr>
          <w:b/>
        </w:rPr>
        <w:t xml:space="preserve">Tulos</w:t>
      </w:r>
    </w:p>
    <w:p>
      <w:r>
        <w:t xml:space="preserve">Mitä Donnylle tapahtui?</w:t>
      </w:r>
    </w:p>
    <w:p>
      <w:r>
        <w:rPr>
          <w:b/>
        </w:rPr>
        <w:t xml:space="preserve">Tulos</w:t>
      </w:r>
    </w:p>
    <w:p>
      <w:r>
        <w:t xml:space="preserve">Miksi Dude luuli Larryn varastaneen lunnasrahat?</w:t>
      </w:r>
    </w:p>
    <w:p>
      <w:r>
        <w:rPr>
          <w:b/>
        </w:rPr>
        <w:t xml:space="preserve">Tulos</w:t>
      </w:r>
    </w:p>
    <w:p>
      <w:r>
        <w:t xml:space="preserve">Minkä huonekalun päälle eräs konna virtsaa?</w:t>
      </w:r>
    </w:p>
    <w:p>
      <w:r>
        <w:rPr>
          <w:b/>
        </w:rPr>
        <w:t xml:space="preserve">Esimerkki 3.308</w:t>
      </w:r>
    </w:p>
    <w:p>
      <w:r>
        <w:t xml:space="preserve"> Juoni pyörii pakanafilosofi Hypatian, kristityn patriarkan Kyrilloksen, Egyptin vallanhimoisen prefektin Orestesin ja egyptiläisen munkki Philammonin ympärillä. Philammon matkustaa erämaassa sijaitsevasta luostariyhteisöstään Aleksandriaan ja ilmaisee halunsa osallistua Hypatian luennoille huolimatta siitä, että Kyrillos ei pidä Hypatiasta. Vaikka Hypatia vihaa kristinuskoa syvästi, Philammonista tulee hänen uskollinen ystävänsä ja oppilaansa. Philammon tapaa myös Pelagian, kauan kadoksissa olleen sisarensa, entisen laulajan ja tanssijan, joka on nyt naimisissa goottilaisen soturin kanssa. Philammon haluaa luonnollisesti käännyttää molemmat naiset kristinuskoon. Juoni etenee Orestesin juonittelun taustalla, jonka tarkoituksena on tulla Egyptin ja Afrikan keisariksi; hän käyttää Hypatiaa pelinappulanaan. Toisessa sivujuonessa on kyse Raphael Aben-Ezrasta, Hypatian varakkaasta juutalaisesta kumppanista, joka rakastuu kristittyyn Victoria-nimiseen tyttöön ja kääntyy kristityksi voittaakseen tämän rakkauden. Erilaiset tapahtumat, joista osan on järjestänyt juutalainen nainen nimeltä Miriam, nostavat jännitteitä prefektin ja kirkon välille. Hypatia joutuu hengelliseen kriisiin ja on lähellä, että Rafael käännyttää hänet kristityksi. Ennen kuin tämä ehtii tapahtua, leviää kuitenkin huhuja, joiden mukaan Hypatia on kaupungin levottomuuksien aiheuttaja, ja kristittyjen joukko murhaa hänet. Epätoivoinen Philammon palaa autiomaahan, jossa hänestä tulee lopulta luostarinsa apotti, vaikkakin hänellä on maallisempi näkemys kristinuskosta.</w:t>
      </w:r>
    </w:p>
    <w:p>
      <w:r>
        <w:rPr>
          <w:b/>
        </w:rPr>
        <w:t xml:space="preserve">Tulos</w:t>
      </w:r>
    </w:p>
    <w:p>
      <w:r>
        <w:t xml:space="preserve">Minkä työn Philammon ottaa vastaan palattuaan autiomaahan?</w:t>
      </w:r>
    </w:p>
    <w:p>
      <w:r>
        <w:rPr>
          <w:b/>
        </w:rPr>
        <w:t xml:space="preserve">Tulos</w:t>
      </w:r>
    </w:p>
    <w:p>
      <w:r>
        <w:t xml:space="preserve">Mitä työtä Pelagialla oli ennen naimisiinmenoa?</w:t>
      </w:r>
    </w:p>
    <w:p>
      <w:r>
        <w:rPr>
          <w:b/>
        </w:rPr>
        <w:t xml:space="preserve">Tulos</w:t>
      </w:r>
    </w:p>
    <w:p>
      <w:r>
        <w:t xml:space="preserve">Mitä Raphael Aben-Ezra tekee voittaakseen Victoria-nimisen naisen rakkauden?</w:t>
      </w:r>
    </w:p>
    <w:p>
      <w:r>
        <w:rPr>
          <w:b/>
        </w:rPr>
        <w:t xml:space="preserve">Tulos</w:t>
      </w:r>
    </w:p>
    <w:p>
      <w:r>
        <w:t xml:space="preserve">Ketä varten Raphael AbenEzra kääntyy kristityksi?</w:t>
      </w:r>
    </w:p>
    <w:p>
      <w:r>
        <w:rPr>
          <w:b/>
        </w:rPr>
        <w:t xml:space="preserve">Tulos</w:t>
      </w:r>
    </w:p>
    <w:p>
      <w:r>
        <w:t xml:space="preserve">Kuka juonittelee tullakseen Egyptin ja Afrikan keisariksi?</w:t>
      </w:r>
    </w:p>
    <w:p>
      <w:r>
        <w:rPr>
          <w:b/>
        </w:rPr>
        <w:t xml:space="preserve">Tulos</w:t>
      </w:r>
    </w:p>
    <w:p>
      <w:r>
        <w:t xml:space="preserve">Mihin Philammon päätyy Hypatian kuoleman jälkeen?</w:t>
      </w:r>
    </w:p>
    <w:p>
      <w:r>
        <w:rPr>
          <w:b/>
        </w:rPr>
        <w:t xml:space="preserve">Tulos</w:t>
      </w:r>
    </w:p>
    <w:p>
      <w:r>
        <w:t xml:space="preserve">Miksi Raphael Aben-Ezra kääntyy kristityksi?</w:t>
      </w:r>
    </w:p>
    <w:p>
      <w:r>
        <w:rPr>
          <w:b/>
        </w:rPr>
        <w:t xml:space="preserve">Tulos</w:t>
      </w:r>
    </w:p>
    <w:p>
      <w:r>
        <w:t xml:space="preserve">Mistä Philammon on kotoisin?</w:t>
      </w:r>
    </w:p>
    <w:p>
      <w:r>
        <w:rPr>
          <w:b/>
        </w:rPr>
        <w:t xml:space="preserve">Tulos</w:t>
      </w:r>
    </w:p>
    <w:p>
      <w:r>
        <w:t xml:space="preserve">Kuka aiheuttaa ristiriitoja seurakunnassa?</w:t>
      </w:r>
    </w:p>
    <w:p>
      <w:r>
        <w:rPr>
          <w:b/>
        </w:rPr>
        <w:t xml:space="preserve">Tulos</w:t>
      </w:r>
    </w:p>
    <w:p>
      <w:r>
        <w:t xml:space="preserve">Miten Philammon ja Pelagia liittyvät toisiinsa?</w:t>
      </w:r>
    </w:p>
    <w:p>
      <w:r>
        <w:rPr>
          <w:b/>
        </w:rPr>
        <w:t xml:space="preserve">Tulos</w:t>
      </w:r>
    </w:p>
    <w:p>
      <w:r>
        <w:t xml:space="preserve">Minne Philammon menee Hypatian kuoleman jälkeen?</w:t>
      </w:r>
    </w:p>
    <w:p>
      <w:r>
        <w:rPr>
          <w:b/>
        </w:rPr>
        <w:t xml:space="preserve">Tulos</w:t>
      </w:r>
    </w:p>
    <w:p>
      <w:r>
        <w:t xml:space="preserve">Miksi Hypatiasta ei tule kristittyä?</w:t>
      </w:r>
    </w:p>
    <w:p>
      <w:r>
        <w:rPr>
          <w:b/>
        </w:rPr>
        <w:t xml:space="preserve">Tulos</w:t>
      </w:r>
    </w:p>
    <w:p>
      <w:r>
        <w:t xml:space="preserve">Mitä Rafael tekee voittaakseen Victorian rakkauden?</w:t>
      </w:r>
    </w:p>
    <w:p>
      <w:r>
        <w:rPr>
          <w:b/>
        </w:rPr>
        <w:t xml:space="preserve">Tulos</w:t>
      </w:r>
    </w:p>
    <w:p>
      <w:r>
        <w:t xml:space="preserve">Mikä on Orestesin tavoite?</w:t>
      </w:r>
    </w:p>
    <w:p>
      <w:r>
        <w:rPr>
          <w:b/>
        </w:rPr>
        <w:t xml:space="preserve">Tulos</w:t>
      </w:r>
    </w:p>
    <w:p>
      <w:r>
        <w:t xml:space="preserve">Mikä hahmo on tarinan egyptiläinen munkki?</w:t>
      </w:r>
    </w:p>
    <w:p>
      <w:r>
        <w:rPr>
          <w:b/>
        </w:rPr>
        <w:t xml:space="preserve">Tulos</w:t>
      </w:r>
    </w:p>
    <w:p>
      <w:r>
        <w:t xml:space="preserve">Kenellä on hengellinen kriisi?</w:t>
      </w:r>
    </w:p>
    <w:p>
      <w:r>
        <w:rPr>
          <w:b/>
        </w:rPr>
        <w:t xml:space="preserve">Tulos</w:t>
      </w:r>
    </w:p>
    <w:p>
      <w:r>
        <w:t xml:space="preserve">Miltä Plilammonista tuntui murhan jälkeen?</w:t>
      </w:r>
    </w:p>
    <w:p>
      <w:r>
        <w:rPr>
          <w:b/>
        </w:rPr>
        <w:t xml:space="preserve">Tulos</w:t>
      </w:r>
    </w:p>
    <w:p>
      <w:r>
        <w:t xml:space="preserve">Miten Hypatia kuolee?</w:t>
      </w:r>
    </w:p>
    <w:p>
      <w:r>
        <w:rPr>
          <w:b/>
        </w:rPr>
        <w:t xml:space="preserve">Tulos</w:t>
      </w:r>
    </w:p>
    <w:p>
      <w:r>
        <w:t xml:space="preserve">Minkä uskontokunnan Cyril edustaa?</w:t>
      </w:r>
    </w:p>
    <w:p>
      <w:r>
        <w:rPr>
          <w:b/>
        </w:rPr>
        <w:t xml:space="preserve">Tulos</w:t>
      </w:r>
    </w:p>
    <w:p>
      <w:r>
        <w:t xml:space="preserve">Miksi Phillammon matkustaa Aleksandriaan?</w:t>
      </w:r>
    </w:p>
    <w:p>
      <w:r>
        <w:rPr>
          <w:b/>
        </w:rPr>
        <w:t xml:space="preserve">Tulos</w:t>
      </w:r>
    </w:p>
    <w:p>
      <w:r>
        <w:t xml:space="preserve">Kuka on Pelagia?</w:t>
      </w:r>
    </w:p>
    <w:p>
      <w:r>
        <w:rPr>
          <w:b/>
        </w:rPr>
        <w:t xml:space="preserve">Tulos</w:t>
      </w:r>
    </w:p>
    <w:p>
      <w:r>
        <w:t xml:space="preserve">Mitä uskontoa Hypatia vihaa?</w:t>
      </w:r>
    </w:p>
    <w:p>
      <w:r>
        <w:rPr>
          <w:b/>
        </w:rPr>
        <w:t xml:space="preserve">Tulos</w:t>
      </w:r>
    </w:p>
    <w:p>
      <w:r>
        <w:t xml:space="preserve">Kuka on Philammonin sisko?</w:t>
      </w:r>
    </w:p>
    <w:p>
      <w:r>
        <w:rPr>
          <w:b/>
        </w:rPr>
        <w:t xml:space="preserve">Tulos</w:t>
      </w:r>
    </w:p>
    <w:p>
      <w:r>
        <w:t xml:space="preserve">Keneen Raphael Aben Ezra rakastuu?</w:t>
      </w:r>
    </w:p>
    <w:p>
      <w:r>
        <w:rPr>
          <w:b/>
        </w:rPr>
        <w:t xml:space="preserve">Tulos</w:t>
      </w:r>
    </w:p>
    <w:p>
      <w:r>
        <w:t xml:space="preserve">Mitä Phillamonille tapahtuu?</w:t>
      </w:r>
    </w:p>
    <w:p>
      <w:r>
        <w:rPr>
          <w:b/>
        </w:rPr>
        <w:t xml:space="preserve">Tulos</w:t>
      </w:r>
    </w:p>
    <w:p>
      <w:r>
        <w:t xml:space="preserve">Kuka on egyptiläinen munkki?</w:t>
      </w:r>
    </w:p>
    <w:p>
      <w:r>
        <w:rPr>
          <w:b/>
        </w:rPr>
        <w:t xml:space="preserve">Tulos</w:t>
      </w:r>
    </w:p>
    <w:p>
      <w:r>
        <w:t xml:space="preserve">Ketä Philammon-munkki käy tapaamassa erämaassa?</w:t>
      </w:r>
    </w:p>
    <w:p>
      <w:r>
        <w:rPr>
          <w:b/>
        </w:rPr>
        <w:t xml:space="preserve">Tulos</w:t>
      </w:r>
    </w:p>
    <w:p>
      <w:r>
        <w:t xml:space="preserve">Kuka murhaa Hypatian?</w:t>
      </w:r>
    </w:p>
    <w:p>
      <w:r>
        <w:rPr>
          <w:b/>
        </w:rPr>
        <w:t xml:space="preserve">Tulos</w:t>
      </w:r>
    </w:p>
    <w:p>
      <w:r>
        <w:t xml:space="preserve">Miksi Hypatia ei lopulta käänny kristinuskoon?</w:t>
      </w:r>
    </w:p>
    <w:p>
      <w:r>
        <w:rPr>
          <w:b/>
        </w:rPr>
        <w:t xml:space="preserve">Tulos</w:t>
      </w:r>
    </w:p>
    <w:p>
      <w:r>
        <w:t xml:space="preserve">Kuka on pakanafilosofi?</w:t>
      </w:r>
    </w:p>
    <w:p>
      <w:r>
        <w:rPr>
          <w:b/>
        </w:rPr>
        <w:t xml:space="preserve">Tulos</w:t>
      </w:r>
    </w:p>
    <w:p>
      <w:r>
        <w:t xml:space="preserve">Kuka on Egyptin prefekti?</w:t>
      </w:r>
    </w:p>
    <w:p>
      <w:r>
        <w:rPr>
          <w:b/>
        </w:rPr>
        <w:t xml:space="preserve">Tulos</w:t>
      </w:r>
    </w:p>
    <w:p>
      <w:r>
        <w:t xml:space="preserve">Ketä kristittyjen joukko syyttää kaupungin levottomuuksista?</w:t>
      </w:r>
    </w:p>
    <w:p>
      <w:r>
        <w:rPr>
          <w:b/>
        </w:rPr>
        <w:t xml:space="preserve">Tulos</w:t>
      </w:r>
    </w:p>
    <w:p>
      <w:r>
        <w:t xml:space="preserve">Mitä Hypatialle tapahtuu tarinan lopussa?</w:t>
      </w:r>
    </w:p>
    <w:p>
      <w:r>
        <w:rPr>
          <w:b/>
        </w:rPr>
        <w:t xml:space="preserve">Tulos</w:t>
      </w:r>
    </w:p>
    <w:p>
      <w:r>
        <w:t xml:space="preserve">Mitä Phillamon haluaa ympärillään olevien naisten palvovan uskonnollisesti?</w:t>
      </w:r>
    </w:p>
    <w:p>
      <w:r>
        <w:rPr>
          <w:b/>
        </w:rPr>
        <w:t xml:space="preserve">Tulos</w:t>
      </w:r>
    </w:p>
    <w:p>
      <w:r>
        <w:t xml:space="preserve">Mikä saa Hypatian melkein kääntymään kristinuskoon?</w:t>
      </w:r>
    </w:p>
    <w:p>
      <w:r>
        <w:rPr>
          <w:b/>
        </w:rPr>
        <w:t xml:space="preserve">Tulos</w:t>
      </w:r>
    </w:p>
    <w:p>
      <w:r>
        <w:t xml:space="preserve">Minne Philammon matkustaa?</w:t>
      </w:r>
    </w:p>
    <w:p>
      <w:r>
        <w:rPr>
          <w:b/>
        </w:rPr>
        <w:t xml:space="preserve">Tulos</w:t>
      </w:r>
    </w:p>
    <w:p>
      <w:r>
        <w:t xml:space="preserve">Mikä on Orestesin päätavoite?</w:t>
      </w:r>
    </w:p>
    <w:p>
      <w:r>
        <w:rPr>
          <w:b/>
        </w:rPr>
        <w:t xml:space="preserve">Tulos</w:t>
      </w:r>
    </w:p>
    <w:p>
      <w:r>
        <w:t xml:space="preserve">Onko Plilammon ainoa lapsi?</w:t>
      </w:r>
    </w:p>
    <w:p>
      <w:r>
        <w:rPr>
          <w:b/>
        </w:rPr>
        <w:t xml:space="preserve">Tulos</w:t>
      </w:r>
    </w:p>
    <w:p>
      <w:r>
        <w:t xml:space="preserve">Kuka herättää jännitteitä Orestesin ja kirkon välille orkestroimalla evenssiä?</w:t>
      </w:r>
    </w:p>
    <w:p>
      <w:r>
        <w:rPr>
          <w:b/>
        </w:rPr>
        <w:t xml:space="preserve">Tulos</w:t>
      </w:r>
    </w:p>
    <w:p>
      <w:r>
        <w:t xml:space="preserve">Minne Philammon matkustaa jätettyään luostariyhteisönsä?</w:t>
      </w:r>
    </w:p>
    <w:p>
      <w:r>
        <w:rPr>
          <w:b/>
        </w:rPr>
        <w:t xml:space="preserve">Tulos</w:t>
      </w:r>
    </w:p>
    <w:p>
      <w:r>
        <w:t xml:space="preserve">Missä kaupungissa tämä tarina tapahtuu?</w:t>
      </w:r>
    </w:p>
    <w:p>
      <w:r>
        <w:rPr>
          <w:b/>
        </w:rPr>
        <w:t xml:space="preserve">Tulos</w:t>
      </w:r>
    </w:p>
    <w:p>
      <w:r>
        <w:t xml:space="preserve">Miksi Hypatia murhataan?</w:t>
      </w:r>
    </w:p>
    <w:p>
      <w:r>
        <w:rPr>
          <w:b/>
        </w:rPr>
        <w:t xml:space="preserve">Tulos</w:t>
      </w:r>
    </w:p>
    <w:p>
      <w:r>
        <w:t xml:space="preserve">Kuka on kristitty patriarkka?</w:t>
      </w:r>
    </w:p>
    <w:p>
      <w:r>
        <w:rPr>
          <w:b/>
        </w:rPr>
        <w:t xml:space="preserve">Esimerkki 3.309</w:t>
      </w:r>
    </w:p>
    <w:p>
      <w:r>
        <w:t xml:space="preserve"> Will Rodman, San Franciscon biotekniikkayhtiö Gen-Sysin tutkija, testaa viruspohjaista lääkettä ALZ-112 simpansseilla löytääkseen parannuskeinon Alzheimerin tautiin. ALZ-112:ta annetaan Bright Eyes -nimiselle simpanssille, mikä lisää huomattavasti sen älykkyyttä. Willin esitellessä lääkettä Bright Eyes pakotetaan kuitenkin häkistään, hän riehuu ja tapetaan. Willin pomo Steven Jacobs lopettaa projektin ja määrää simpanssit lopetettaviksi. Willin assistentti Robert Franklin saa kuitenkin selville, että Bright Eyes oli hiljattain synnyttänyt pienen simpanssin. Will suostuu ottamaan simpanssin, jonka nimi on Caesar. Will saa tietää, että Caesar on perinyt äitinsä älykkyyden, ja päättää kasvattaa sen. Kolme vuotta myöhemmin Will esittelee Caesarin Muir Woods National Monumentin punapuumetsään. Samaan aikaan Will hoitaa dementiaa sairastavaa isäänsä Charlesia ALZ-112:lla, joka näyttää palauttavan hänen kognitiiviset kykynsä.Kun Caesar saavuttaa teini-iän ja näkee omansa kaltaisen koiran hihnassa, hän kyseenalaistaa identiteettinsä ja saa Williltä tietää alkuperänsä. Samaan aikaan Charlesin tila palaa, kun hänen Alzheimerin tautinsa muuttuu vastustuskykyiseksi ALZ-112:lle. Caesar haavoittaa naapuria, Douglas Hunsikeria, puolustaessaan sekavaa Charlesia. Tämän seurauksena hänet sijoitetaan kädellisten turvakotiin, jossa muut simpanssit ja päävartija Dodge Landon kohtelevat häntä julmasti. Caesar oppii avaamaan häkkinsä lukituksen ja pääsee näin vapaasti yhteiseen tilaan. Buck-nimisen gorillan avustuksella hän kohtaa turvakodin alfa-simpanssin Rocketin ja lunastaa tämän aseman. Samaan aikaan Jacobs antaa luvan kehittää tehokkaampaa kaasumaista versiota lääkkeestä ALZ-113, kun Will kertoo, että se voi parantaa aivosairauksia ja parantaa myös älykkyyttä. Will vie lääkkeen kotiin yrittäessään pelastaa isänsä, mutta Charles kieltäytyy jatkohoidosta ja kuolee yön aikana. yrittäessään testata lääkettä arpiseen bonobo-koehenkilöön nimeltä Koba Franklin altistuu ALZ-113:lle ja sairastuu. Yrittäessään varoittaa Williä tämän kotona hän aivastaa verta Hunsikerin päälle ja hänet löydetään myöhemmin kuolleena. Will yrittää hakea Caesarin takaisin, mutta simpanssi kieltäytyy lähtemästä kotiinsa. Sen sijaan se pakenee laitoksesta ja palaa Willin kotiin, josta se vie kanisterit ALZ-113:aa. Palattuaan Caesar vapauttaa kaasun ja antaa sen lisätä muiden apinoiden älykkyyttä. Kun Dodge yrittää saada hänet takaisin häkkiinsä, Caesar järkyttää häntä puhumalla ensimmäistä kertaa ja huutamalla "Ei!". Tämän jälkeen Caesar teloittaa sähköiskulla karjatankoa heiluttavan Dodgen suihkuttamalla siihen vettä, jolloin tämä tahattomasti kuolee. Apinat pakenevat laitoksesta, vapauttavat loputkin simpanssit Gen-Sysistä ja lisää apinoita San Franciscon eläintarhasta. Seurauksena on taistelu, kun apina-armeija taistelee tiensä poliisin saartoaseman ohi Golden Gate -sillalle ja pakenee punapuumetsään. Buck uhrautuu pelastaakseen Caesarin hyppäämällä helikopteriin, jossa Jacobs on kyydissä. Helikopteri syöksyy sillalle, ja Jacobs jää loukkuun hylyyn. Koba tappaa Jacobsin. Kun apinat löytävät tiensä metsään, Will saapuu paikalle ja varoittaa Caesaria, että ihmiset metsästävät heidät, ja pyytää häntä palaamaan kotiin. Vastauksena Caesar halaa häntä ja sanoo, että "Caesar on kotona". Will, joka tajuaa, että tämä on todellakin heidän viimeiset jäähyväisensä, kunnioittaa Caesarin toivetta. Lopputeksteissä tartunnan saanut Hunsiker lähtee kotoaan lentäjän töihin ja saapuu San Franciscon kansainväliselle lentokentälle Pariisin-lentoa varten. Hänen nenänsä alkaa tippua verta lattialle. Grafiikka seuraa ihmiskuntaa tuhoavan viruksen leviämistä ympäri maailmaa kansainvälisten lentoreittien kautta.</w:t>
      </w:r>
    </w:p>
    <w:p>
      <w:r>
        <w:rPr>
          <w:b/>
        </w:rPr>
        <w:t xml:space="preserve">Tulos</w:t>
      </w:r>
    </w:p>
    <w:p>
      <w:r>
        <w:t xml:space="preserve">Mitä Will Rodman yrittää löytää testaamalla lääkettä ALZ-112?</w:t>
      </w:r>
    </w:p>
    <w:p>
      <w:r>
        <w:rPr>
          <w:b/>
        </w:rPr>
        <w:t xml:space="preserve">Tulos</w:t>
      </w:r>
    </w:p>
    <w:p>
      <w:r>
        <w:t xml:space="preserve">Miksi Caesar on sijoitettu kädellisten turvakotiin?</w:t>
      </w:r>
    </w:p>
    <w:p>
      <w:r>
        <w:rPr>
          <w:b/>
        </w:rPr>
        <w:t xml:space="preserve">Tulos</w:t>
      </w:r>
    </w:p>
    <w:p>
      <w:r>
        <w:t xml:space="preserve">Ketä Will Rodman hoitaa ALZ-112:lla?</w:t>
      </w:r>
    </w:p>
    <w:p>
      <w:r>
        <w:rPr>
          <w:b/>
        </w:rPr>
        <w:t xml:space="preserve">Tulos</w:t>
      </w:r>
    </w:p>
    <w:p>
      <w:r>
        <w:t xml:space="preserve">Miten Dodge Landon kuolee?</w:t>
      </w:r>
    </w:p>
    <w:p>
      <w:r>
        <w:rPr>
          <w:b/>
        </w:rPr>
        <w:t xml:space="preserve">Tulos</w:t>
      </w:r>
    </w:p>
    <w:p>
      <w:r>
        <w:t xml:space="preserve">Miksi Will testaa ALZ-112:ta apinoilla?</w:t>
      </w:r>
    </w:p>
    <w:p>
      <w:r>
        <w:rPr>
          <w:b/>
        </w:rPr>
        <w:t xml:space="preserve">Tulos</w:t>
      </w:r>
    </w:p>
    <w:p>
      <w:r>
        <w:t xml:space="preserve">Miten Caesaria kohdellaan kädellisten turvakodissa?</w:t>
      </w:r>
    </w:p>
    <w:p>
      <w:r>
        <w:rPr>
          <w:b/>
        </w:rPr>
        <w:t xml:space="preserve">Tulos</w:t>
      </w:r>
    </w:p>
    <w:p>
      <w:r>
        <w:t xml:space="preserve">Kuka levittää virusta lentäen?</w:t>
      </w:r>
    </w:p>
    <w:p>
      <w:r>
        <w:rPr>
          <w:b/>
        </w:rPr>
        <w:t xml:space="preserve">Tulos</w:t>
      </w:r>
    </w:p>
    <w:p>
      <w:r>
        <w:t xml:space="preserve">Kuka tappaa Jacobsin?</w:t>
      </w:r>
    </w:p>
    <w:p>
      <w:r>
        <w:rPr>
          <w:b/>
        </w:rPr>
        <w:t xml:space="preserve">Tulos</w:t>
      </w:r>
    </w:p>
    <w:p>
      <w:r>
        <w:t xml:space="preserve">Kuka on Caesar?</w:t>
      </w:r>
    </w:p>
    <w:p>
      <w:r>
        <w:rPr>
          <w:b/>
        </w:rPr>
        <w:t xml:space="preserve">Tulos</w:t>
      </w:r>
    </w:p>
    <w:p>
      <w:r>
        <w:t xml:space="preserve">Mitä tapahtuu, kun Will vie ALZ-113:n kotiin isälleen?</w:t>
      </w:r>
    </w:p>
    <w:p>
      <w:r>
        <w:rPr>
          <w:b/>
        </w:rPr>
        <w:t xml:space="preserve">Tulos</w:t>
      </w:r>
    </w:p>
    <w:p>
      <w:r>
        <w:t xml:space="preserve">Mitä tapahtuu, kun Bright Eyes saa ALZ-112:ta?</w:t>
      </w:r>
    </w:p>
    <w:p>
      <w:r>
        <w:rPr>
          <w:b/>
        </w:rPr>
        <w:t xml:space="preserve">Tulos</w:t>
      </w:r>
    </w:p>
    <w:p>
      <w:r>
        <w:t xml:space="preserve">Mikä on Will Rodmanin ammatti?</w:t>
      </w:r>
    </w:p>
    <w:p>
      <w:r>
        <w:rPr>
          <w:b/>
        </w:rPr>
        <w:t xml:space="preserve">Tulos</w:t>
      </w:r>
    </w:p>
    <w:p>
      <w:r>
        <w:t xml:space="preserve">Miksi Bright Eyes tapetaan?</w:t>
      </w:r>
    </w:p>
    <w:p>
      <w:r>
        <w:rPr>
          <w:b/>
        </w:rPr>
        <w:t xml:space="preserve">Tulos</w:t>
      </w:r>
    </w:p>
    <w:p>
      <w:r>
        <w:t xml:space="preserve">Mitä ALZ-112 tekee Bright Eyesille?</w:t>
      </w:r>
    </w:p>
    <w:p>
      <w:r>
        <w:rPr>
          <w:b/>
        </w:rPr>
        <w:t xml:space="preserve">Tulos</w:t>
      </w:r>
    </w:p>
    <w:p>
      <w:r>
        <w:t xml:space="preserve">Mistä Caesar vapauttaa apinoita?</w:t>
      </w:r>
    </w:p>
    <w:p>
      <w:r>
        <w:rPr>
          <w:b/>
        </w:rPr>
        <w:t xml:space="preserve">Tulos</w:t>
      </w:r>
    </w:p>
    <w:p>
      <w:r>
        <w:t xml:space="preserve">Mikä johti siihen, että Caesar sijoitettiin turvakotiin?</w:t>
      </w:r>
    </w:p>
    <w:p>
      <w:r>
        <w:rPr>
          <w:b/>
        </w:rPr>
        <w:t xml:space="preserve">Tulos</w:t>
      </w:r>
    </w:p>
    <w:p>
      <w:r>
        <w:t xml:space="preserve">Missä Gyn-Sys sijaitsee?</w:t>
      </w:r>
    </w:p>
    <w:p>
      <w:r>
        <w:rPr>
          <w:b/>
        </w:rPr>
        <w:t xml:space="preserve">Tulos</w:t>
      </w:r>
    </w:p>
    <w:p>
      <w:r>
        <w:t xml:space="preserve">Miten lääke vaikuttaa aluksi Bright Eyesiin? </w:t>
      </w:r>
    </w:p>
    <w:p>
      <w:r>
        <w:rPr>
          <w:b/>
        </w:rPr>
        <w:t xml:space="preserve">Tulos</w:t>
      </w:r>
    </w:p>
    <w:p>
      <w:r>
        <w:t xml:space="preserve">Miten lääke vaikuttaa ihmisiin?</w:t>
      </w:r>
    </w:p>
    <w:p>
      <w:r>
        <w:rPr>
          <w:b/>
        </w:rPr>
        <w:t xml:space="preserve">Tulos</w:t>
      </w:r>
    </w:p>
    <w:p>
      <w:r>
        <w:t xml:space="preserve">Mitä Caesarin väärinkäyttö turvakodissa saa Caesarin tekemään?</w:t>
      </w:r>
    </w:p>
    <w:p>
      <w:r>
        <w:rPr>
          <w:b/>
        </w:rPr>
        <w:t xml:space="preserve">Tulos</w:t>
      </w:r>
    </w:p>
    <w:p>
      <w:r>
        <w:t xml:space="preserve">Mihin poliisi pystyttää saarron estääkseen apinoiden pakenemisen punapuumetsään? </w:t>
      </w:r>
    </w:p>
    <w:p>
      <w:r>
        <w:rPr>
          <w:b/>
        </w:rPr>
        <w:t xml:space="preserve">Tulos</w:t>
      </w:r>
    </w:p>
    <w:p>
      <w:r>
        <w:t xml:space="preserve">Miksi Buck hyppäsi helikopteriin?</w:t>
      </w:r>
    </w:p>
    <w:p>
      <w:r>
        <w:rPr>
          <w:b/>
        </w:rPr>
        <w:t xml:space="preserve">Tulos</w:t>
      </w:r>
    </w:p>
    <w:p>
      <w:r>
        <w:t xml:space="preserve">Mikä oli alfa-simpanssin nimi?</w:t>
      </w:r>
    </w:p>
    <w:p>
      <w:r>
        <w:rPr>
          <w:b/>
        </w:rPr>
        <w:t xml:space="preserve">Tulos</w:t>
      </w:r>
    </w:p>
    <w:p>
      <w:r>
        <w:t xml:space="preserve">Kuka on Dodge Landon?</w:t>
      </w:r>
    </w:p>
    <w:p>
      <w:r>
        <w:rPr>
          <w:b/>
        </w:rPr>
        <w:t xml:space="preserve">Tulos</w:t>
      </w:r>
    </w:p>
    <w:p>
      <w:r>
        <w:t xml:space="preserve">Missä apinoiden ja ihmisten välinen taistelu käytiin?</w:t>
      </w:r>
    </w:p>
    <w:p>
      <w:r>
        <w:rPr>
          <w:b/>
        </w:rPr>
        <w:t xml:space="preserve">Tulos</w:t>
      </w:r>
    </w:p>
    <w:p>
      <w:r>
        <w:t xml:space="preserve">Miten Caesar tappaa Dodgen?</w:t>
      </w:r>
    </w:p>
    <w:p>
      <w:r>
        <w:rPr>
          <w:b/>
        </w:rPr>
        <w:t xml:space="preserve">Tulos</w:t>
      </w:r>
    </w:p>
    <w:p>
      <w:r>
        <w:t xml:space="preserve">Miksi Dodge järkyttyi Caesarin suhteen?</w:t>
      </w:r>
    </w:p>
    <w:p>
      <w:r>
        <w:rPr>
          <w:b/>
        </w:rPr>
        <w:t xml:space="preserve">Tulos</w:t>
      </w:r>
    </w:p>
    <w:p>
      <w:r>
        <w:t xml:space="preserve">Miten virus vaikuttaa ihmislajiin?</w:t>
      </w:r>
    </w:p>
    <w:p>
      <w:r>
        <w:rPr>
          <w:b/>
        </w:rPr>
        <w:t xml:space="preserve">Tulos</w:t>
      </w:r>
    </w:p>
    <w:p>
      <w:r>
        <w:t xml:space="preserve">Mihin puistoon Will toi Caesarin?</w:t>
      </w:r>
    </w:p>
    <w:p>
      <w:r>
        <w:rPr>
          <w:b/>
        </w:rPr>
        <w:t xml:space="preserve">Esimerkki 3.310</w:t>
      </w:r>
    </w:p>
    <w:p>
      <w:r>
        <w:t xml:space="preserve"> Vuonna 1988 Yhdysvaltain Ohio-luokan sukellusvene USS Montana kohtaa tunnistamattoman vedenalaisen esineen ja uppoaa lähellä Cayman-joen laaksoa. Neuvostoliiton alusten yrittäessä pelastaa sukellusveneen ja hurrikaanin lähestyessä aluetta Yhdysvaltain hallitus päättää lähettää SEAL-joukkueen Deep Coreen, yksityisomistuksessa olevalle vedenalaiselle koeporausalustalle, jota käytetään tukikohtana Cayman-joen lähellä. Alustan suunnittelija, tohtori Lindsey Brigman, vaatii päästä mukaan SEAL-joukkueeseen, vaikka hänen vieraantunut aviomiehensä Virgil "Bud" Brigman on sen nykyinen työnjohtaja. montanan alkututkimusten aikana tiimin sukellusveneiden sähkökatkos johtaa siihen, että Lindsey näkee oudon valon kiertävän sukellusveneen ympärillä. Samaan aikaan yksi Deep Coren miehistön jäsenistä, "Jammer", vaurioittaa hengityslaitteensa ilmeisessä paniikissa ja vaipuu koomaan. Tämä saa operaatiosta vastaavan amiraalin lähettämään SEAL-joukkueen johtajan luutnantti Coffeyn ottamaan yhden minisukellusveneistä ja nostamaan Trident-ohjuksen taistelukärjen Montanasta, juuri kun myrsky iskee yläpuolella. Coffey ei saa lupaa Deep Coren miehistöltä. Myrsky ravistelee Benthic Exploreria, johon Deep Core on kiinnitetty, ja vaijerinosturi repeää irti aluksesta. Nosturi putoaa kaivantoon, ja ilman minisukellusvenettä, joka voisi irrottaa kaapelin, Deep Corea vedetään kohti kaivantoa, mutta se pysähtyy juuri ja juuri ennen sitä. Lautta jää osittain veden alle, mikä tappaa useita miehistön jäseniä ja vahingoittaa sen sähköjärjestelmiä. Coffey ei osoita juurikaan katumusta palatessaan SEAL-joukkojensa kanssa vaurioituneeseen tukikohtaan, ja Lindsey lähetetään sukellusvarusteissa hakemaan happipulloja vaurioituneesta lauttaosasta, jotta miehistöllä olisi tarpeeksi aikaa odottaa myrskyä. Työskennellessään häntä lähestyy pieni, ketterästi liikkuva vaaleanpunainen/lila laite, jota seuraa paljon suurempi. Ennen kuin hän ehtii ottaa kuvan todisteeksi, suuri alus zoomaa alaspäin kaivantoon, ja hän joutuu ottamaan sumeat, tahraiset kuvat sitä seuraavasta pienemmästä. Hän keksii termin "maan ulkopuolinen älykkyys" eli "NTI". Kun miehistö kamppailee kylmyyttä vastaan, he huomaavat, että NTI on muodostanut elävän vesipatsaan ja tutkii tukikohtaa. Vaikka he suhtautuvat siihen uteliaisuudella, Coffey hermostuu siitä ja leikkaa sen kahtia sulkemalla sen painerajan, jolloin se vetäytyy. Miehistö tulee vakuuttuneeksi siitä, että Coffey kärsii korkeapainehermosyndroomasta johtuvasta vainoharhaisuudesta. He vakoilevat häntä kauko-ohjatun ajoneuvon avulla ja huomaavat, että hän ja toinen SEAL ovat virittämässä taistelukärkeä hyökätäkseen NTI:n kimppuun, ja kilpajuoksu pysäyttää hänet. Bud taistelee Coffeya vastaan, mutta Coffey pakenee minisukellusveneessä, jossa on viritetty ydinkärki, ja Bud ja Lindsay lähtevät takaa-ajoon toisella sukellusveneellä. Coffey onnistuu laukaisemaan taistelukärjen kaivantoon, mutta hänen sukellusveneensä vaurioituu ja ajautuu kaivannon reunan yli, ja hän murskautuu, kun sukellusvene implodoituu korkeasta paineesta. Myös toinen minisukellusvene on vaurioitunut ja imee vettä; Lindsay, jolla on vain yksi toimiva sukelluspuku, päättää siirtyä syvään horrokseen, kun valtameren kylmä vesi nielaisee hänet, ja Bud ui ruumiinsa kanssa takaisin alustalle. Siellä hän ja miehistö elvyttävät ja elvyttävät hänet. Bud ja Lindsay vahvistavat uudelleen menetetyn rakkautensa.Yksi SEAL, joka ei tuolloin tiennyt Coffeyn suunnitelmasta, auttaa paikallistamaan taistelukärjen, joka on pysähtynyt useiden tuhansien metrien syvyydessä olevaan reunaan. Bud ilmoittautuu vapaaehtoiseksi käyttämään kokeellista sukelluspukua, joka on varustettu nestehengityslaitteella, jotta hän voi selviytyä tuohon syvyyteen asti, vaikka hän pystyy kommunikoimaan vain puvun näppäimistön kautta. Bud aloittaa sukelluksen Lindsayn äänen avustamana, joka pitää hänet johdonmukaisena kasvavan paineen vaikutuksia vastaan, ja saavuttaa ydinkärjen. SEAL opastaa häntä sen purkamisessa, mutta hänen ainoa valonlähteensä on keltainen, mikä saa kaksi kontrastikasta raidallista johtoa näyttämään identtisiltä ja pakottaa hänet tekemään 50-50 valinnan siitä, kumman johdon hän katkaisee. Kun happea ei ole enää juuri lainkaan, Bud kirjoittaa, että hän tiesi tämän olevan yksisuuntainen matka, ja kertoo Lindsaylle rakastavansa häntä. Kuolemaa odotellessaan NTI lähestyy Budia ja tarttuu hänen käteensä. Hänet ohjataan muukalaisalukseen syvemmälle kaivantoon. Syvällä sisällä NTI luo Budille ilmataskun, jonka avulla hän voi hengittää normaalisti. NTI toistaa Budin viestin hänen vaimolleen, ja he katsovat toisiaan ymmärtäväisesti.Deep Coressa miehistö odottaa pelastusta, kun he näkevät Budin lähettämän viestin, jossa hän kertoo tavanneensa ystäviä ja varoittaa heitä pitämään kiinni. Tukikohta tärisee ja valot kaivannosta tuovat muukalaisaluksen saapumisen. Se nousee meren pintaan, ja Deep Core ja useat pinta-alukset ajavat sen rungon päälle. Deep Coren miehistö poistuu alustalta yllättyneenä siitä, etteivät he kärsi dekompressiopahoinvoinnista, kun he näkevät Budin kävelevän ulos muukalaisaluksesta. Lindsay ryntää halaamaan Budia.</w:t>
      </w:r>
    </w:p>
    <w:p>
      <w:r>
        <w:rPr>
          <w:b/>
        </w:rPr>
        <w:t xml:space="preserve">Tulos</w:t>
      </w:r>
    </w:p>
    <w:p>
      <w:r>
        <w:t xml:space="preserve">Kuka laukaisee taistelukärjen kaivantoon?</w:t>
      </w:r>
    </w:p>
    <w:p>
      <w:r>
        <w:rPr>
          <w:b/>
        </w:rPr>
        <w:t xml:space="preserve">Tulos</w:t>
      </w:r>
    </w:p>
    <w:p>
      <w:r>
        <w:t xml:space="preserve">Mitä SEAL-joukkueen sukellusveneen sähkökatkos saa tohtori Lindseyn näkemään?</w:t>
      </w:r>
    </w:p>
    <w:p>
      <w:r>
        <w:rPr>
          <w:b/>
        </w:rPr>
        <w:t xml:space="preserve">Tulos</w:t>
      </w:r>
    </w:p>
    <w:p>
      <w:r>
        <w:t xml:space="preserve">Mitä luutnantti Coffeyn oli tarkoitus ottaa talteen sukellusveneestä?</w:t>
      </w:r>
    </w:p>
    <w:p>
      <w:r>
        <w:rPr>
          <w:b/>
        </w:rPr>
        <w:t xml:space="preserve">Tulos</w:t>
      </w:r>
    </w:p>
    <w:p>
      <w:r>
        <w:t xml:space="preserve">Mitä laivasta revittiin pahassa myrskyssä?</w:t>
      </w:r>
    </w:p>
    <w:p>
      <w:r>
        <w:rPr>
          <w:b/>
        </w:rPr>
        <w:t xml:space="preserve">Tulos</w:t>
      </w:r>
    </w:p>
    <w:p>
      <w:r>
        <w:t xml:space="preserve">Mistä miehistö uskoo Coffeyn kärsivän?</w:t>
      </w:r>
    </w:p>
    <w:p>
      <w:r>
        <w:rPr>
          <w:b/>
        </w:rPr>
        <w:t xml:space="preserve">Tulos</w:t>
      </w:r>
    </w:p>
    <w:p>
      <w:r>
        <w:t xml:space="preserve">Mitä miehistö löytää, kun he vakoilevat Coffeya kauko-ohjatulla ajoneuvolla?</w:t>
      </w:r>
    </w:p>
    <w:p>
      <w:r>
        <w:rPr>
          <w:b/>
        </w:rPr>
        <w:t xml:space="preserve">Tulos</w:t>
      </w:r>
    </w:p>
    <w:p>
      <w:r>
        <w:t xml:space="preserve">Mitä luutnantti Coffey lähetettiin hakemaan Montanalta?</w:t>
      </w:r>
    </w:p>
    <w:p>
      <w:r>
        <w:rPr>
          <w:b/>
        </w:rPr>
        <w:t xml:space="preserve">Tulos</w:t>
      </w:r>
    </w:p>
    <w:p>
      <w:r>
        <w:t xml:space="preserve">Missä Navy SEALin paikantama ydinkärki on?</w:t>
      </w:r>
    </w:p>
    <w:p>
      <w:r>
        <w:rPr>
          <w:b/>
        </w:rPr>
        <w:t xml:space="preserve">Tulos</w:t>
      </w:r>
    </w:p>
    <w:p>
      <w:r>
        <w:t xml:space="preserve">Mihin Lindsey törmää yrittäessään kerätä happisäiliöitä miehistölle myrskyn yli odottamista varten?</w:t>
      </w:r>
    </w:p>
    <w:p>
      <w:r>
        <w:rPr>
          <w:b/>
        </w:rPr>
        <w:t xml:space="preserve">Tulos</w:t>
      </w:r>
    </w:p>
    <w:p>
      <w:r>
        <w:t xml:space="preserve">Minä vuonna USS Montana upposi?</w:t>
      </w:r>
    </w:p>
    <w:p>
      <w:r>
        <w:rPr>
          <w:b/>
        </w:rPr>
        <w:t xml:space="preserve">Tulos</w:t>
      </w:r>
    </w:p>
    <w:p>
      <w:r>
        <w:t xml:space="preserve">Minkä termin tohtori Lindsey keksii, kun hän näkee vaaleanpunaisen/violetin laitteen sukeltaessaan happipullojen hankkimiseksi?</w:t>
      </w:r>
    </w:p>
    <w:p>
      <w:r>
        <w:rPr>
          <w:b/>
        </w:rPr>
        <w:t xml:space="preserve">Tulos</w:t>
      </w:r>
    </w:p>
    <w:p>
      <w:r>
        <w:t xml:space="preserve">Mikä saa Coffeyn minisukellusveneen räjähtämään ja tappamaan hänet törmäyksessä?</w:t>
      </w:r>
    </w:p>
    <w:p>
      <w:r>
        <w:rPr>
          <w:b/>
        </w:rPr>
        <w:t xml:space="preserve">Tulos</w:t>
      </w:r>
    </w:p>
    <w:p>
      <w:r>
        <w:t xml:space="preserve">Mitä tapahtuu, kun Coffey yrittää lähettää taistelukärjen kaivantoon?</w:t>
      </w:r>
    </w:p>
    <w:p>
      <w:r>
        <w:rPr>
          <w:b/>
        </w:rPr>
        <w:t xml:space="preserve">Tulos</w:t>
      </w:r>
    </w:p>
    <w:p>
      <w:r>
        <w:t xml:space="preserve">Mihin Yhdysvaltain hallitus halusi käyttää sukellusvenettä?</w:t>
      </w:r>
    </w:p>
    <w:p>
      <w:r>
        <w:rPr>
          <w:b/>
        </w:rPr>
        <w:t xml:space="preserve">Tulos</w:t>
      </w:r>
    </w:p>
    <w:p>
      <w:r>
        <w:t xml:space="preserve">Mitä Coffey tekee, kun hän löytää Deep Corea tutkivan ei-maallisen älykkyyden?</w:t>
      </w:r>
    </w:p>
    <w:p>
      <w:r>
        <w:rPr>
          <w:b/>
        </w:rPr>
        <w:t xml:space="preserve">Tulos</w:t>
      </w:r>
    </w:p>
    <w:p>
      <w:r>
        <w:t xml:space="preserve">Kuka on SEAL-joukkueen työnjohtaja?</w:t>
      </w:r>
    </w:p>
    <w:p>
      <w:r>
        <w:rPr>
          <w:b/>
        </w:rPr>
        <w:t xml:space="preserve">Tulos</w:t>
      </w:r>
    </w:p>
    <w:p>
      <w:r>
        <w:t xml:space="preserve">Mitä tapahtuu, kun luutnantti Coffey käskee miehiä nostamaan Trident-ohjuksen taistelukärjen Montanasta?</w:t>
      </w:r>
    </w:p>
    <w:p>
      <w:r>
        <w:rPr>
          <w:b/>
        </w:rPr>
        <w:t xml:space="preserve">Tulos</w:t>
      </w:r>
    </w:p>
    <w:p>
      <w:r>
        <w:t xml:space="preserve">Kuka pelastaa Budin sukellukselta, jonka hän luuli olevan "yksisuuntainen matka"?</w:t>
      </w:r>
    </w:p>
    <w:p>
      <w:r>
        <w:rPr>
          <w:b/>
        </w:rPr>
        <w:t xml:space="preserve">Tulos</w:t>
      </w:r>
    </w:p>
    <w:p>
      <w:r>
        <w:t xml:space="preserve">Mitä NTI tarkoittaa?</w:t>
      </w:r>
    </w:p>
    <w:p>
      <w:r>
        <w:rPr>
          <w:b/>
        </w:rPr>
        <w:t xml:space="preserve">Tulos</w:t>
      </w:r>
    </w:p>
    <w:p>
      <w:r>
        <w:t xml:space="preserve">Kuka lähetettiin purkamaan ydinkärki?</w:t>
      </w:r>
    </w:p>
    <w:p>
      <w:r>
        <w:rPr>
          <w:b/>
        </w:rPr>
        <w:t xml:space="preserve">Tulos</w:t>
      </w:r>
    </w:p>
    <w:p>
      <w:r>
        <w:t xml:space="preserve">Missä Deep Core, vedenalainen porauslautta, sijaitsee?</w:t>
      </w:r>
    </w:p>
    <w:p>
      <w:r>
        <w:rPr>
          <w:b/>
        </w:rPr>
        <w:t xml:space="preserve">Tulos</w:t>
      </w:r>
    </w:p>
    <w:p>
      <w:r>
        <w:t xml:space="preserve">Mitä Lindsey näkee USS Montanaa tutkittaessa?</w:t>
      </w:r>
    </w:p>
    <w:p>
      <w:r>
        <w:rPr>
          <w:b/>
        </w:rPr>
        <w:t xml:space="preserve">Tulos</w:t>
      </w:r>
    </w:p>
    <w:p>
      <w:r>
        <w:t xml:space="preserve">Kuka on Deep Coren työnjohtaja?</w:t>
      </w:r>
    </w:p>
    <w:p>
      <w:r>
        <w:rPr>
          <w:b/>
        </w:rPr>
        <w:t xml:space="preserve">Tulos</w:t>
      </w:r>
    </w:p>
    <w:p>
      <w:r>
        <w:t xml:space="preserve">Kuka yritti pelastaa sukellusveneen?</w:t>
      </w:r>
    </w:p>
    <w:p>
      <w:r>
        <w:rPr>
          <w:b/>
        </w:rPr>
        <w:t xml:space="preserve">Tulos</w:t>
      </w:r>
    </w:p>
    <w:p>
      <w:r>
        <w:t xml:space="preserve">Miksi tutkinta keskeytetään?</w:t>
      </w:r>
    </w:p>
    <w:p>
      <w:r>
        <w:rPr>
          <w:b/>
        </w:rPr>
        <w:t xml:space="preserve">Tulos</w:t>
      </w:r>
    </w:p>
    <w:p>
      <w:r>
        <w:t xml:space="preserve">Mikä on ratkaisu taistelukärjen riisumiseksi aseista?</w:t>
      </w:r>
    </w:p>
    <w:p>
      <w:r>
        <w:rPr>
          <w:b/>
        </w:rPr>
        <w:t xml:space="preserve">Tulos</w:t>
      </w:r>
    </w:p>
    <w:p>
      <w:r>
        <w:t xml:space="preserve">Minä vuonna USS Montana upposi?</w:t>
      </w:r>
    </w:p>
    <w:p>
      <w:r>
        <w:rPr>
          <w:b/>
        </w:rPr>
        <w:t xml:space="preserve">Tulos</w:t>
      </w:r>
    </w:p>
    <w:p>
      <w:r>
        <w:t xml:space="preserve">Mitä NTI tuo Budin syvälle kaivantoon?</w:t>
      </w:r>
    </w:p>
    <w:p>
      <w:r>
        <w:rPr>
          <w:b/>
        </w:rPr>
        <w:t xml:space="preserve">Tulos</w:t>
      </w:r>
    </w:p>
    <w:p>
      <w:r>
        <w:t xml:space="preserve">Kuka suunnitteli vedenalaisen porausalustan, jota SEALit käyttivät tukikohtanaan?</w:t>
      </w:r>
    </w:p>
    <w:p>
      <w:r>
        <w:rPr>
          <w:b/>
        </w:rPr>
        <w:t xml:space="preserve">Esimerkki 3.311</w:t>
      </w:r>
    </w:p>
    <w:p>
      <w:r>
        <w:t xml:space="preserve"> Tarinan keskipisteessä on Arksenty Ivanovitš Poprishchin, matala-arvoinen virkamies (nimellinen neuvonantaja), jota jatkuvasti vähätellään ja arvostellaan alisuoriutumisesta. Hän kaipaa huomiota kauniilta naiselta, Sophielta, pomonsa tyttäreltä, johon hän on rakastunut. Kuten hän sanoi nähdessään Sophien ensi kertaa, heti sen jälkeen, kun hän oli itse ollut virkamiehen peto, lakeija avasi vaunujen oven, ja Sophie lepatti ulos kuin pikkulintu.  Tästä rakkaudesta, jota hän tuntee Sophiea kohtaan, ei tule mitään; Sophie ei tosiasiassa tiedä hänestä mitään. hänen päiväkirjansa kertoo hänen asteittaisesta liukumisestaan mielenvikaisuuteen. Hulluuden syventyessä hän alkaa "ymmärtää" kahden koiran keskusteluja ja uskoo löytäneensä niiden välisiä kirjeitä. Kirjeiden tyyli, mukaan lukien se, mitä Poprishchin kutsuu koiramaisuudeksi ja koiramainen luonne , vakuuttavat hänet kirjeiden aitoudesta. Kirjeiden avulla Poprishchin saa paljon syvällisemmän kuvan Sofien elämästä, mukaan lukien tämän kihlautuminen toisen miehen kanssa. 2000, 43. huhtikuuta -teoksessa tehdään selväksi, että Poprishchin on nyt tullut hulluksi. Tämä päiväkirjamerkintä on ensimmäinen monista, joissa hän on menettänyt kyvyn erottaa todellista ajantajua. Hän alkaa uskoa olevansa Espanjan kruununperijä. Hän päättää tehdä espanjalaisen kuninkaallisen univormun, jotta tavallinen kansa tunnistaisi hänet. Hän luulee olevansa Espanjassa ja odottaa espanjalaisten kansanedustajien saapumista, mutta sitten hän päättää, että hän on itse asiassa Kiinassa. Tämä matka on itse asiassa hänen mielikuvituksensa ilmestys, joka on käännetty mielisairaalassa tapahtuneesta pahoinpitelystä.</w:t>
      </w:r>
    </w:p>
    <w:p>
      <w:r>
        <w:rPr>
          <w:b/>
        </w:rPr>
        <w:t xml:space="preserve">Tulos</w:t>
      </w:r>
    </w:p>
    <w:p>
      <w:r>
        <w:t xml:space="preserve">Mihin Ivanovitš on menettänyt kykynsä todellisen ajantajun suhteen?</w:t>
      </w:r>
    </w:p>
    <w:p>
      <w:r>
        <w:rPr>
          <w:b/>
        </w:rPr>
        <w:t xml:space="preserve">Tulos</w:t>
      </w:r>
    </w:p>
    <w:p>
      <w:r>
        <w:t xml:space="preserve">Kun Poprishchin alkaa alkaa hulluksi, hän sanoo ymmärtävänsä kahden mitä?</w:t>
      </w:r>
    </w:p>
    <w:p>
      <w:r>
        <w:rPr>
          <w:b/>
        </w:rPr>
        <w:t xml:space="preserve">Tulos</w:t>
      </w:r>
    </w:p>
    <w:p>
      <w:r>
        <w:t xml:space="preserve">Miksi Arksentyn rakkautta ei ole vastattu?</w:t>
      </w:r>
    </w:p>
    <w:p>
      <w:r>
        <w:rPr>
          <w:b/>
        </w:rPr>
        <w:t xml:space="preserve">Tulos</w:t>
      </w:r>
    </w:p>
    <w:p>
      <w:r>
        <w:t xml:space="preserve">Kuka on alhainen virkamies?</w:t>
      </w:r>
    </w:p>
    <w:p>
      <w:r>
        <w:rPr>
          <w:b/>
        </w:rPr>
        <w:t xml:space="preserve">Tulos</w:t>
      </w:r>
    </w:p>
    <w:p>
      <w:r>
        <w:t xml:space="preserve">Mitä keskusteluja Ivanovich alkaa ymmärtää?</w:t>
      </w:r>
    </w:p>
    <w:p>
      <w:r>
        <w:rPr>
          <w:b/>
        </w:rPr>
        <w:t xml:space="preserve">Tulos</w:t>
      </w:r>
    </w:p>
    <w:p>
      <w:r>
        <w:t xml:space="preserve">Mistä hänen mielessään olevat matkat johtuvat?</w:t>
      </w:r>
    </w:p>
    <w:p>
      <w:r>
        <w:rPr>
          <w:b/>
        </w:rPr>
        <w:t xml:space="preserve">Tulos</w:t>
      </w:r>
    </w:p>
    <w:p>
      <w:r>
        <w:t xml:space="preserve">Milloin Ivanovitš on tullut hulluksi?</w:t>
      </w:r>
    </w:p>
    <w:p>
      <w:r>
        <w:rPr>
          <w:b/>
        </w:rPr>
        <w:t xml:space="preserve">Tulos</w:t>
      </w:r>
    </w:p>
    <w:p>
      <w:r>
        <w:t xml:space="preserve">Mikä vakuuttaa Arksentyn siitä, että koirien kirjeet ovat aitoja?</w:t>
      </w:r>
    </w:p>
    <w:p>
      <w:r>
        <w:rPr>
          <w:b/>
        </w:rPr>
        <w:t xml:space="preserve">Tulos</w:t>
      </w:r>
    </w:p>
    <w:p>
      <w:r>
        <w:t xml:space="preserve">Kuka avaa vaunujen oven?</w:t>
      </w:r>
    </w:p>
    <w:p>
      <w:r>
        <w:rPr>
          <w:b/>
        </w:rPr>
        <w:t xml:space="preserve">Tulos</w:t>
      </w:r>
    </w:p>
    <w:p>
      <w:r>
        <w:t xml:space="preserve">Mitä Poprishchin oppii koirien keskusteluista?</w:t>
      </w:r>
    </w:p>
    <w:p>
      <w:r>
        <w:rPr>
          <w:b/>
        </w:rPr>
        <w:t xml:space="preserve">Tulos</w:t>
      </w:r>
    </w:p>
    <w:p>
      <w:r>
        <w:t xml:space="preserve">Miksi Poprishchinia aina vähätellään ja arvostellaan?</w:t>
      </w:r>
    </w:p>
    <w:p>
      <w:r>
        <w:rPr>
          <w:b/>
        </w:rPr>
        <w:t xml:space="preserve">Tulos</w:t>
      </w:r>
    </w:p>
    <w:p>
      <w:r>
        <w:t xml:space="preserve">Kuka on Sophien isä?</w:t>
      </w:r>
    </w:p>
    <w:p>
      <w:r>
        <w:rPr>
          <w:b/>
        </w:rPr>
        <w:t xml:space="preserve">Tulos</w:t>
      </w:r>
    </w:p>
    <w:p>
      <w:r>
        <w:t xml:space="preserve">Mistä Poprishchinin päiväkirjan päivämäärästä käy ilmi, että hän on hullu?</w:t>
      </w:r>
    </w:p>
    <w:p>
      <w:r>
        <w:rPr>
          <w:b/>
        </w:rPr>
        <w:t xml:space="preserve">Tulos</w:t>
      </w:r>
    </w:p>
    <w:p>
      <w:r>
        <w:t xml:space="preserve">Kenen elämästä kirjeet antavat syvällisen kuvan?</w:t>
      </w:r>
    </w:p>
    <w:p>
      <w:r>
        <w:rPr>
          <w:b/>
        </w:rPr>
        <w:t xml:space="preserve">Tulos</w:t>
      </w:r>
    </w:p>
    <w:p>
      <w:r>
        <w:t xml:space="preserve">Mikä on Poprishchinin varsinainen kotimaa?</w:t>
      </w:r>
    </w:p>
    <w:p>
      <w:r>
        <w:rPr>
          <w:b/>
        </w:rPr>
        <w:t xml:space="preserve">Tulos</w:t>
      </w:r>
    </w:p>
    <w:p>
      <w:r>
        <w:t xml:space="preserve">Miksi virkamiestä vähätellään jatkuvasti?</w:t>
      </w:r>
    </w:p>
    <w:p>
      <w:r>
        <w:rPr>
          <w:b/>
        </w:rPr>
        <w:t xml:space="preserve">Tulos</w:t>
      </w:r>
    </w:p>
    <w:p>
      <w:r>
        <w:t xml:space="preserve">Milloin Poprishchin päättää olevansa Kiinassa?</w:t>
      </w:r>
    </w:p>
    <w:p>
      <w:r>
        <w:rPr>
          <w:b/>
        </w:rPr>
        <w:t xml:space="preserve">Tulos</w:t>
      </w:r>
    </w:p>
    <w:p>
      <w:r>
        <w:t xml:space="preserve">Mitä Poprishchin tekee, jotta ihmiset tietäisivät hänen olevan perillinen?</w:t>
      </w:r>
    </w:p>
    <w:p>
      <w:r>
        <w:rPr>
          <w:b/>
        </w:rPr>
        <w:t xml:space="preserve">Tulos</w:t>
      </w:r>
    </w:p>
    <w:p>
      <w:r>
        <w:t xml:space="preserve">Kuka Arksenty alkaa uskoa olevansa tarinassa?</w:t>
      </w:r>
    </w:p>
    <w:p>
      <w:r>
        <w:rPr>
          <w:b/>
        </w:rPr>
        <w:t xml:space="preserve">Tulos</w:t>
      </w:r>
    </w:p>
    <w:p>
      <w:r>
        <w:t xml:space="preserve">Minkä maan valtaistuimelle Poprishchin luulee olevansa karva?</w:t>
      </w:r>
    </w:p>
    <w:p>
      <w:r>
        <w:rPr>
          <w:b/>
        </w:rPr>
        <w:t xml:space="preserve">Tulos</w:t>
      </w:r>
    </w:p>
    <w:p>
      <w:r>
        <w:t xml:space="preserve">Keneen Poprishchin on rakastunut?</w:t>
      </w:r>
    </w:p>
    <w:p>
      <w:r>
        <w:rPr>
          <w:b/>
        </w:rPr>
        <w:t xml:space="preserve">Tulos</w:t>
      </w:r>
    </w:p>
    <w:p>
      <w:r>
        <w:t xml:space="preserve">Miten Poprishchin mielestä kaksi koiraa kommunikoi?</w:t>
      </w:r>
    </w:p>
    <w:p>
      <w:r>
        <w:rPr>
          <w:b/>
        </w:rPr>
        <w:t xml:space="preserve">Tulos</w:t>
      </w:r>
    </w:p>
    <w:p>
      <w:r>
        <w:t xml:space="preserve">Mitä kirjeet paljastavat Sophien elämästä?</w:t>
      </w:r>
    </w:p>
    <w:p>
      <w:r>
        <w:rPr>
          <w:b/>
        </w:rPr>
        <w:t xml:space="preserve">Tulos</w:t>
      </w:r>
    </w:p>
    <w:p>
      <w:r>
        <w:t xml:space="preserve">Kuka on pomon tytär?</w:t>
      </w:r>
    </w:p>
    <w:p>
      <w:r>
        <w:rPr>
          <w:b/>
        </w:rPr>
        <w:t xml:space="preserve">Tulos</w:t>
      </w:r>
    </w:p>
    <w:p>
      <w:r>
        <w:t xml:space="preserve">Missä Poprishchin dokumentoi ajatuksiaan, jotka osoittavat hänen yhä lisääntyvää hulluuttaan?</w:t>
      </w:r>
    </w:p>
    <w:p>
      <w:r>
        <w:rPr>
          <w:b/>
        </w:rPr>
        <w:t xml:space="preserve">Tulos</w:t>
      </w:r>
    </w:p>
    <w:p>
      <w:r>
        <w:t xml:space="preserve">Miten Ivanovitš kuvailee kirjeiden tyyliä?</w:t>
      </w:r>
    </w:p>
    <w:p>
      <w:r>
        <w:rPr>
          <w:b/>
        </w:rPr>
        <w:t xml:space="preserve">Tulos</w:t>
      </w:r>
    </w:p>
    <w:p>
      <w:r>
        <w:t xml:space="preserve">Mitä hän saa selville, että kaksi koiraa on vaihtanut (hänen mukaansa)?</w:t>
      </w:r>
    </w:p>
    <w:p>
      <w:r>
        <w:rPr>
          <w:b/>
        </w:rPr>
        <w:t xml:space="preserve">Tulos</w:t>
      </w:r>
    </w:p>
    <w:p>
      <w:r>
        <w:t xml:space="preserve">Missä Poprishchin luulee olevansa, kun hän ei ole enää Espanjassa?</w:t>
      </w:r>
    </w:p>
    <w:p>
      <w:r>
        <w:rPr>
          <w:b/>
        </w:rPr>
        <w:t xml:space="preserve">Tulos</w:t>
      </w:r>
    </w:p>
    <w:p>
      <w:r>
        <w:t xml:space="preserve">Mistä Arksenty tuntee Sophien?</w:t>
      </w:r>
    </w:p>
    <w:p>
      <w:r>
        <w:rPr>
          <w:b/>
        </w:rPr>
        <w:t xml:space="preserve">Tulos</w:t>
      </w:r>
    </w:p>
    <w:p>
      <w:r>
        <w:t xml:space="preserve">Miksi Poprishchinia kiusattiin?</w:t>
      </w:r>
    </w:p>
    <w:p>
      <w:r>
        <w:rPr>
          <w:b/>
        </w:rPr>
        <w:t xml:space="preserve">Esimerkki 3.312</w:t>
      </w:r>
    </w:p>
    <w:p>
      <w:r>
        <w:t xml:space="preserve"> Neuvostoliiton laivaston liettualainen sukellusveneen komentaja Marko Aleksandrovitsh Ramius aikoo loikata upseeriensa kanssa Yhdysvaltoihin kokeellisella ydinsukellusveneellä Punainen Lokakuu, joka on Typhoon-luokan alus, joka on varustettu vallankumouksellisella häivekäyttöisellä propulsiojärjestelmällä, joka tekee kaikuluotaimella havaitsemisen äärimmäisen vaikeaksi. Tuloksena on strateginen asealusta, joka kykenee hiipimään Yhdysvaltain vesille ja laukaisemaan ydinohjuksia ilman varoitusta." Punaisen Lokakuun strateginen arvo ei jäänyt Ramiukselta huomaamatta, mutta muut tekijät ovat kannustaneet häntä loikkauspäätökseen. Hänen vaimonsa Natalia kuoli epäpätevän ja päihtyneen lääkärin käsissä; lääkäri kuitenkin välttyi rangaistukselta, koska hän oli politbyroon jäsenen poika. Natalian ennenaikainen kuolema yhdistettynä Ramiuksen pitkään jatkuneeseen tyytymättömyyteen neuvostovallan tunteettomuuteen ja pelkoon Punaisen Lokakuun horjuttavasta vaikutuksesta maailmanpolitiikkaan saa hänen sietokykynsä loppumaan neuvostojärjestelmän epäkohtiin.Kun laiva lähtee Poljarnyin telakalta, Ramius tappaa poliittisen upseerinsa Ivan Putinin varmistaakseen, että Putin ei häiritse loikkausta. Ennen lähtöä Ramius oli lähettänyt Natalian sedälle, amiraali Juri Padorinille, kirjeen, jossa hän ilmoitti häpeilemättä aikomuksestaan loikata. Neuvostoliiton pohjoinen laivasto purjehtii siis upottamaan Punaisen Lokakuun etsintä- ja pelastusoperaation varjolla. Samaan aikaan Jack Ryan, CIA:n korkea-arvoinen analyytikko ja entinen merijalkaväen sotilas, lentää Lontoosta Langleyhin, Virginiaan, toimittaakseen MI6:n valokuvat Punaisesta lokakuusta tiedustelupalvelun varajohtajalle. Ryan konsultoi ystäväänsä Yhdysvaltain merivoimien akatemiassa, entistä sukellusvenemiestä Skip Tyleria, ja saa selville, että Punaisen Lokakuun uusissa rakennevariaatioissa on sen häiveajo. punainen lokakuu kulkee lähellä USS Dallasia, Los Angeles -luokan sukellusvenettä, jota komentaa komentaja Bart Mancuso ja joka partioi Neuvostoliiton sukellusveneiden käyttämän reitin suuaukkoa Islannin edustalla sijaitsevalla Reykjanesin harjujaksolla. Dallas kuulee häiveajon äänen, mutta ei tunnista sitä sukellusveneeksi. Yhdistämällä tiedot Ramiuksen kirjeestä ja koko Pohjoisen laivaston myöhemmän laukaisun Ryan päättelee Ramiuksen suunnitelmat. Yhdysvaltain armeija suostuu vastahakoisesti, mutta suunnittelee samalla varajärjestelyjä siltä varalta, että Neuvostoliiton laivastolla on muita kuin ilmoitettuja aikeita. Jännitteiden noustessa Yhdysvaltain ja Neuvostoliiton laivastojen välillä Dallasin miehistö analysoi Punaisen Lokakuun kaikuluotainnauhoja ja tajuaa lopulta, että kyseessä on uuden propulsiojärjestelmän ääni. Ryanin on otettava yhteyttä Ramiukseen estääkseen sukellusveneen ja sen ratkaisevan teknologian menetyksen. Kun paljastuu, että Ramius on ilmoittanut Moskovalle suunnitelmastaan loikata upseereineen, Ryanista tulee vastuussa Ramiuksen ja hänen aluksensa paimentamisesta pois takaa-ajavan neuvostolaivaston tieltä, ja hän tapaa vanhan kuninkaallisen laivaston tuttavan, amiraali Whiten, joka komentaa erikoisjoukkoa lentotukialus HMS Invincible:ltä. vakuuttaakseen neuvostoliittolaiset siitä, että Punainen Lokakuu on tuhoutunut, Yhdysvaltain laivasto pelastaa sen miehistön sen jälkeen, kun Ramius teeskentelee, että reaktori on sulanut. Ramius ja hänen upseerinsa jäävät jäljelle väittäen, että he aikovat upottaa sukellusveneen estääkseen sen joutumisen amerikkalaisten käsiin. Käytöstä poistettu Yhdysvaltain ballististen ohjusten sukellusvene USS Ethan Allen räjäytetään veden alla harhautuksena. Punaisen Lokakuun päämittaristosta otettu syvyysmittari (jossa on asianmukainen sarjanumero) saadaan näyttämään siltä kuin se olisi pelastettu hylystä. Samaan aikaan Ryan, kapteeni Mancuso ja osa hänen miehistöstään sekä Owen Williams (venäjänkielinen brittiupseeri Invinciblesta) nousevat Punaisen Lokakuun kyytiin ja tapaavat Ramiuksen kasvokkain. harhauttamisyritykset onnistuvat vakuuttamaan neuvostotarkkailijat siitä, että Punainen Lokakuu on menetetty. GRU:n tiedustelu-upseeri Igor Loginov, joka on naamioitunut Punaisen Lokakuun kokiksi, on kuitenkin tietoinen Ramiuksen toimista ja yrittää sytyttää ohjuksen rakettimoottorin laukaisuputken sisällä, jotta Punainen Lokakuu voitaisiin tuhota. Loginov avaa aseensa tulen, jolloin kapteeniluutnantti Kamarov (aluksen navigaattori) kuolee ja Ramius ja Williams haavoittuvat vakavasti. Ryan yrittää taivutella kiihkeän isänmaallista Loginovia antautumaan mieluummin kuin kuolemaan räjähdyksessä, mutta Loginov kieltäytyy. Ryan onnistuu tappamaan Loginovin sukellusveneen ohjusosastossa.Kapteeni Viktor Tupolov, Ramiuksen entinen oppilas ja neuvostoliittolaisen Alfa-luokan hyökkäyssukellusveneen V. K. Konovalovin komentaja, on jäljittänyt aluksi Ohio-luokan alukseksi luultua alusta. Akustisten allekirjoitustietojen perusteella Tupolev ymmärtää, että kyseessä on Punainen Lokakuu, ja lähtee seuraamaan sitä ja hyökkäämään sen kimppuun. Punaisen Lokakuun saattueena olevat kaksi yhdysvaltalaista sukellusvenettä eivät voi tulittaa ohjesääntöjen vuoksi, ja Alfa-aluksen torpedo vaurioittaa Punaista lokakuuta. Jännittyneen vastakkainasettelun jälkeen Punainen Lokakuu ramppaa Konovalovia leveältä sivulta ja upottaa sen. amerikkalaiset saattavat Punaisen Lokakuun turvallisesti kuivadokkiin Norfolkiin, Virginiaan, jossa Ramius ja hänen miehistönsä viedään CIA:n turvataloon aloittamaan amerikkalaistumisensa. Ryan saa esimiehiltään kiitosta ja lentää takaisin asemapaikkaansa Lontooseen.</w:t>
      </w:r>
    </w:p>
    <w:p>
      <w:r>
        <w:rPr>
          <w:b/>
        </w:rPr>
        <w:t xml:space="preserve">Tulos</w:t>
      </w:r>
    </w:p>
    <w:p>
      <w:r>
        <w:t xml:space="preserve">Millä verukkeella Neuvostoliiton pohjoinen laivasto lähtee liikkeelle?</w:t>
      </w:r>
    </w:p>
    <w:p>
      <w:r>
        <w:rPr>
          <w:b/>
        </w:rPr>
        <w:t xml:space="preserve">Tulos</w:t>
      </w:r>
    </w:p>
    <w:p>
      <w:r>
        <w:t xml:space="preserve">Mistä maasta Ryan on kotoisin?</w:t>
      </w:r>
    </w:p>
    <w:p>
      <w:r>
        <w:rPr>
          <w:b/>
        </w:rPr>
        <w:t xml:space="preserve">Tulos</w:t>
      </w:r>
    </w:p>
    <w:p>
      <w:r>
        <w:t xml:space="preserve">Millaisella petoksella Ramius huijaa Ryania ja amerikkalaisia?</w:t>
      </w:r>
    </w:p>
    <w:p>
      <w:r>
        <w:rPr>
          <w:b/>
        </w:rPr>
        <w:t xml:space="preserve">Tulos</w:t>
      </w:r>
    </w:p>
    <w:p>
      <w:r>
        <w:t xml:space="preserve">Mihin Ramius ja hänen laivatoverinsa tuodaan?</w:t>
      </w:r>
    </w:p>
    <w:p>
      <w:r>
        <w:rPr>
          <w:b/>
        </w:rPr>
        <w:t xml:space="preserve">Tulos</w:t>
      </w:r>
    </w:p>
    <w:p>
      <w:r>
        <w:t xml:space="preserve">Kuka tappaa kapteeniluutnantti Kamarovin?</w:t>
      </w:r>
    </w:p>
    <w:p>
      <w:r>
        <w:rPr>
          <w:b/>
        </w:rPr>
        <w:t xml:space="preserve">Tulos</w:t>
      </w:r>
    </w:p>
    <w:p>
      <w:r>
        <w:t xml:space="preserve">V. K. Konovalov luulee seuraavansa mitä, vaikka hän itse asiassa seuraa Punaista lokakuuta?</w:t>
      </w:r>
    </w:p>
    <w:p>
      <w:r>
        <w:rPr>
          <w:b/>
        </w:rPr>
        <w:t xml:space="preserve">Tulos</w:t>
      </w:r>
    </w:p>
    <w:p>
      <w:r>
        <w:t xml:space="preserve">Miten Ramius kertoi Neuvostoliitolle, että hän aikoi loikata?</w:t>
      </w:r>
    </w:p>
    <w:p>
      <w:r>
        <w:rPr>
          <w:b/>
        </w:rPr>
        <w:t xml:space="preserve">Tulos</w:t>
      </w:r>
    </w:p>
    <w:p>
      <w:r>
        <w:t xml:space="preserve">Mitä Ramius yrittää tehdä?</w:t>
      </w:r>
    </w:p>
    <w:p>
      <w:r>
        <w:rPr>
          <w:b/>
        </w:rPr>
        <w:t xml:space="preserve">Tulos</w:t>
      </w:r>
    </w:p>
    <w:p>
      <w:r>
        <w:t xml:space="preserve">Mitä Ramiuksen vaimolle tapahtui?</w:t>
      </w:r>
    </w:p>
    <w:p>
      <w:r>
        <w:rPr>
          <w:b/>
        </w:rPr>
        <w:t xml:space="preserve">Tulos</w:t>
      </w:r>
    </w:p>
    <w:p>
      <w:r>
        <w:t xml:space="preserve">Mistä Marko Ramius on kotoisin?</w:t>
      </w:r>
    </w:p>
    <w:p>
      <w:r>
        <w:rPr>
          <w:b/>
        </w:rPr>
        <w:t xml:space="preserve">Tulos</w:t>
      </w:r>
    </w:p>
    <w:p>
      <w:r>
        <w:t xml:space="preserve">Mitä Yhdysvaltain armeija aikoo tehdä Punaisen lokakuun kanssa?</w:t>
      </w:r>
    </w:p>
    <w:p>
      <w:r>
        <w:rPr>
          <w:b/>
        </w:rPr>
        <w:t xml:space="preserve">Tulos</w:t>
      </w:r>
    </w:p>
    <w:p>
      <w:r>
        <w:t xml:space="preserve">Miksi Neuvostoliiton pohjoinen laivasto väittää seuraavansa Punaista lokakuuta?</w:t>
      </w:r>
    </w:p>
    <w:p>
      <w:r>
        <w:rPr>
          <w:b/>
        </w:rPr>
        <w:t xml:space="preserve">Tulos</w:t>
      </w:r>
    </w:p>
    <w:p>
      <w:r>
        <w:t xml:space="preserve">Kenet Ramius tappaa ennen kuin hän lähtee Polyarnyn telakalta?</w:t>
      </w:r>
    </w:p>
    <w:p>
      <w:r>
        <w:rPr>
          <w:b/>
        </w:rPr>
        <w:t xml:space="preserve">Tulos</w:t>
      </w:r>
    </w:p>
    <w:p>
      <w:r>
        <w:t xml:space="preserve">Miten Neuvostoliiton laivasto sai alun perin tietää, että Ramius oli loikkaamassa Yhdysvaltoihin?</w:t>
      </w:r>
    </w:p>
    <w:p>
      <w:r>
        <w:rPr>
          <w:b/>
        </w:rPr>
        <w:t xml:space="preserve">Tulos</w:t>
      </w:r>
    </w:p>
    <w:p>
      <w:r>
        <w:t xml:space="preserve">Mikä tekee Punaisesta lokakuusta niin vaarallisen?</w:t>
      </w:r>
    </w:p>
    <w:p>
      <w:r>
        <w:rPr>
          <w:b/>
        </w:rPr>
        <w:t xml:space="preserve">Tulos</w:t>
      </w:r>
    </w:p>
    <w:p>
      <w:r>
        <w:t xml:space="preserve">Miten komentaja Ramiuksen vaimo kuoli?</w:t>
      </w:r>
    </w:p>
    <w:p>
      <w:r>
        <w:rPr>
          <w:b/>
        </w:rPr>
        <w:t xml:space="preserve">Tulos</w:t>
      </w:r>
    </w:p>
    <w:p>
      <w:r>
        <w:t xml:space="preserve">Miksi USS Ethan Allen räjäytetään?</w:t>
      </w:r>
    </w:p>
    <w:p>
      <w:r>
        <w:rPr>
          <w:b/>
        </w:rPr>
        <w:t xml:space="preserve">Tulos</w:t>
      </w:r>
    </w:p>
    <w:p>
      <w:r>
        <w:t xml:space="preserve">Missä Punainen Lokakuu lopulta telakoituu?</w:t>
      </w:r>
    </w:p>
    <w:p>
      <w:r>
        <w:rPr>
          <w:b/>
        </w:rPr>
        <w:t xml:space="preserve">Tulos</w:t>
      </w:r>
    </w:p>
    <w:p>
      <w:r>
        <w:t xml:space="preserve">Miten Yhdysvallat vakuuttaa Neuvostoliitolle, että Punainen lokakuu on tuhottu?</w:t>
      </w:r>
    </w:p>
    <w:p>
      <w:r>
        <w:rPr>
          <w:b/>
        </w:rPr>
        <w:t xml:space="preserve">Tulos</w:t>
      </w:r>
    </w:p>
    <w:p>
      <w:r>
        <w:t xml:space="preserve">Mitä Punaisen lokakuun komentaja aikoo tehdä tarinan alussa?</w:t>
      </w:r>
    </w:p>
    <w:p>
      <w:r>
        <w:rPr>
          <w:b/>
        </w:rPr>
        <w:t xml:space="preserve">Tulos</w:t>
      </w:r>
    </w:p>
    <w:p>
      <w:r>
        <w:t xml:space="preserve">Mistä Punainen lokakuu lähtee?</w:t>
      </w:r>
    </w:p>
    <w:p>
      <w:r>
        <w:rPr>
          <w:b/>
        </w:rPr>
        <w:t xml:space="preserve">Tulos</w:t>
      </w:r>
    </w:p>
    <w:p>
      <w:r>
        <w:t xml:space="preserve">Miksi Ramius tappaa Ivan Putinin?</w:t>
      </w:r>
    </w:p>
    <w:p>
      <w:r>
        <w:rPr>
          <w:b/>
        </w:rPr>
        <w:t xml:space="preserve">Tulos</w:t>
      </w:r>
    </w:p>
    <w:p>
      <w:r>
        <w:t xml:space="preserve">Miksi Jack Ryan lentää Langleyyn, Virginiaan?</w:t>
      </w:r>
    </w:p>
    <w:p>
      <w:r>
        <w:rPr>
          <w:b/>
        </w:rPr>
        <w:t xml:space="preserve">Tulos</w:t>
      </w:r>
    </w:p>
    <w:p>
      <w:r>
        <w:t xml:space="preserve">Keneksi Igor Loginov on naamioitunut?</w:t>
      </w:r>
    </w:p>
    <w:p>
      <w:r>
        <w:rPr>
          <w:b/>
        </w:rPr>
        <w:t xml:space="preserve">Tulos</w:t>
      </w:r>
    </w:p>
    <w:p>
      <w:r>
        <w:t xml:space="preserve">Kuka aikoo tuhota Punaisen Lokakuun sen jälkeen, kun neuvostoliittolaiset uskovat, että se on jo tuhottu?</w:t>
      </w:r>
    </w:p>
    <w:p>
      <w:r>
        <w:rPr>
          <w:b/>
        </w:rPr>
        <w:t xml:space="preserve">Tulos</w:t>
      </w:r>
    </w:p>
    <w:p>
      <w:r>
        <w:t xml:space="preserve">Mikä Punaisessa lokakuussa on erityistä?</w:t>
      </w:r>
    </w:p>
    <w:p>
      <w:r>
        <w:rPr>
          <w:b/>
        </w:rPr>
        <w:t xml:space="preserve">Tulos</w:t>
      </w:r>
    </w:p>
    <w:p>
      <w:r>
        <w:t xml:space="preserve">Kenelle Skip Tyler työskentelee?</w:t>
      </w:r>
    </w:p>
    <w:p>
      <w:r>
        <w:rPr>
          <w:b/>
        </w:rPr>
        <w:t xml:space="preserve">Tulos</w:t>
      </w:r>
    </w:p>
    <w:p>
      <w:r>
        <w:t xml:space="preserve">Miksi Nataliaa hoitanut lääkäri välttyi rangaistukselta?</w:t>
      </w:r>
    </w:p>
    <w:p>
      <w:r>
        <w:rPr>
          <w:b/>
        </w:rPr>
        <w:t xml:space="preserve">Tulos</w:t>
      </w:r>
    </w:p>
    <w:p>
      <w:r>
        <w:t xml:space="preserve">Mitä Ramius kertoo amiraali Juri Padorinille lähettämässään kirjeessä?</w:t>
      </w:r>
    </w:p>
    <w:p>
      <w:r>
        <w:rPr>
          <w:b/>
        </w:rPr>
        <w:t xml:space="preserve">Esimerkki 3.313</w:t>
      </w:r>
    </w:p>
    <w:p>
      <w:r>
        <w:t xml:space="preserve"> Koreedan After Life -elokuva sijoittuu reittiasemalle, jossa äskettäin kuolleiden sieluja käsitellään ennen taivaaseen pääsyä. "Taivas" on elokuvalle yksi ainoa onnellinen muisto elämästä, joka koetaan uudelleen ikuisiksi ajoiksi." Elokuva sijoittuu rakennukseen, joka muistuttaa rapistunutta valtion sosiaalitoimen laitosta. Joka maanantai sinne ilmoittautuu uusi ryhmä hiljattain kuolleita ihmisiä, ja loosissa työskentelevät "sosiaalityöntekijät" selittävät jokaiselle vieraalle heidän tilanteensa. Vastakuolleilla on keskiviikkoon asti aikaa nimetä yksittäinen onnellisin muisto. Loppuviikon ajan laitoksen työntekijät työskentelevät suunnitellakseen ja jäljitelläkseen kunkin henkilön valitsemaa muistoa ja jäljitelläkseen siten kyseisen henkilön elämän onnellisinta hetkeä. Tämä hetki lavastetaan ja kuvataan.Viikon lopussa hiljattain kuolleet katsovat elokuvat uusista onnellisimmista muistoista näytöshuoneessa. Heti kun kukin henkilö näkee oman muistonsa, hän katoaa johonkin tuntemattomaan olemassaolon tilaan ja vie mukanaan vain tuon yhden muiston.Tarinassa kiinnitetään eniten huomiota kahteen "neuvonantajaan", Takashiin (Arata) ja Shioriin (Oda). Takashi on saanut tehtäväkseen auttaa vanhaa miestä, Ichiroa (näyttelee Naito Taketoshi), valitsemaan muistinsa. Takashi tarkastelee videonauhaa Ichiron elämästä ja saa tietää, että Ichiro oli mennyt naimisiin Takashin entisen kihlatun kanssa sen jälkeen, kun Takashi oli kuollut toisessa maailmansodassa. Takashi määrää Ichiron toiselle neuvonantajalle, mutta hänen muistonsa vaivaavat häntä edelleen, mikä saa sekä hänet että hänen lähes romanttisen kiinnostuksensa kohteeksi joutuneen Shiorin tarkastelemaan uudelleen (jälki)elämäänsä.</w:t>
      </w:r>
    </w:p>
    <w:p>
      <w:r>
        <w:rPr>
          <w:b/>
        </w:rPr>
        <w:t xml:space="preserve">Tulos</w:t>
      </w:r>
    </w:p>
    <w:p>
      <w:r>
        <w:t xml:space="preserve">Kenen kanssa Ichiro oli mennyt naimisiin?</w:t>
      </w:r>
    </w:p>
    <w:p>
      <w:r>
        <w:rPr>
          <w:b/>
        </w:rPr>
        <w:t xml:space="preserve">Tulos</w:t>
      </w:r>
    </w:p>
    <w:p>
      <w:r>
        <w:t xml:space="preserve">Miksi Takashi pyytää, että Ichirolle annetaan uusi neuvonantaja?</w:t>
      </w:r>
    </w:p>
    <w:p>
      <w:r>
        <w:rPr>
          <w:b/>
        </w:rPr>
        <w:t xml:space="preserve">Tulos</w:t>
      </w:r>
    </w:p>
    <w:p>
      <w:r>
        <w:t xml:space="preserve">Milloin vastakuolleiden on tehtävä päätöksensä?</w:t>
      </w:r>
    </w:p>
    <w:p>
      <w:r>
        <w:rPr>
          <w:b/>
        </w:rPr>
        <w:t xml:space="preserve">Tulos</w:t>
      </w:r>
    </w:p>
    <w:p>
      <w:r>
        <w:t xml:space="preserve">Kun tässä tarinassa puhutaan taivaasta, mihin sillä viitataan ?</w:t>
      </w:r>
    </w:p>
    <w:p>
      <w:r>
        <w:rPr>
          <w:b/>
        </w:rPr>
        <w:t xml:space="preserve">Tulos</w:t>
      </w:r>
    </w:p>
    <w:p>
      <w:r>
        <w:t xml:space="preserve">Kun ihmiset katoavat, mitä he vievät mukanaan? </w:t>
      </w:r>
    </w:p>
    <w:p>
      <w:r>
        <w:rPr>
          <w:b/>
        </w:rPr>
        <w:t xml:space="preserve">Tulos</w:t>
      </w:r>
    </w:p>
    <w:p>
      <w:r>
        <w:t xml:space="preserve">Mitä tapahtuu sen jälkeen, kun henkilö on todistanut onnellisimman hetkensä seulahuoneessa? </w:t>
      </w:r>
    </w:p>
    <w:p>
      <w:r>
        <w:rPr>
          <w:b/>
        </w:rPr>
        <w:t xml:space="preserve">Tulos</w:t>
      </w:r>
    </w:p>
    <w:p>
      <w:r>
        <w:t xml:space="preserve">Miksi Takashi siirtää Ichiron jollekin toiselle? </w:t>
      </w:r>
    </w:p>
    <w:p>
      <w:r>
        <w:rPr>
          <w:b/>
        </w:rPr>
        <w:t xml:space="preserve">Tulos</w:t>
      </w:r>
    </w:p>
    <w:p>
      <w:r>
        <w:t xml:space="preserve">Kuka on aluksi Ichiron neuvonantaja?</w:t>
      </w:r>
    </w:p>
    <w:p>
      <w:r>
        <w:rPr>
          <w:b/>
        </w:rPr>
        <w:t xml:space="preserve">Tulos</w:t>
      </w:r>
    </w:p>
    <w:p>
      <w:r>
        <w:t xml:space="preserve">Milloin Takashi tapettiin?</w:t>
      </w:r>
    </w:p>
    <w:p>
      <w:r>
        <w:rPr>
          <w:b/>
        </w:rPr>
        <w:t xml:space="preserve">Tulos</w:t>
      </w:r>
    </w:p>
    <w:p>
      <w:r>
        <w:t xml:space="preserve">Mitä tapahtuu viikon lopussa vainajalle?</w:t>
      </w:r>
    </w:p>
    <w:p>
      <w:r>
        <w:rPr>
          <w:b/>
        </w:rPr>
        <w:t xml:space="preserve">Tulos</w:t>
      </w:r>
    </w:p>
    <w:p>
      <w:r>
        <w:t xml:space="preserve">Minä viikonpäivänä uusi ryhmä kirjautuu sisään?</w:t>
      </w:r>
    </w:p>
    <w:p>
      <w:r>
        <w:rPr>
          <w:b/>
        </w:rPr>
        <w:t xml:space="preserve">Tulos</w:t>
      </w:r>
    </w:p>
    <w:p>
      <w:r>
        <w:t xml:space="preserve">Kuka on määrätty auttamaan Ichiroa?</w:t>
      </w:r>
    </w:p>
    <w:p>
      <w:r>
        <w:rPr>
          <w:b/>
        </w:rPr>
        <w:t xml:space="preserve">Tulos</w:t>
      </w:r>
    </w:p>
    <w:p>
      <w:r>
        <w:t xml:space="preserve">Mitä Takashi saa selville Ichirosta? </w:t>
      </w:r>
    </w:p>
    <w:p>
      <w:r>
        <w:rPr>
          <w:b/>
        </w:rPr>
        <w:t xml:space="preserve">Tulos</w:t>
      </w:r>
    </w:p>
    <w:p>
      <w:r>
        <w:t xml:space="preserve">Mitä sosiaalityöntekijät tekevät? </w:t>
      </w:r>
    </w:p>
    <w:p>
      <w:r>
        <w:rPr>
          <w:b/>
        </w:rPr>
        <w:t xml:space="preserve">Tulos</w:t>
      </w:r>
    </w:p>
    <w:p>
      <w:r>
        <w:t xml:space="preserve">Missä vainajat katselevat onnellisinta hetkeään?</w:t>
      </w:r>
    </w:p>
    <w:p>
      <w:r>
        <w:rPr>
          <w:b/>
        </w:rPr>
        <w:t xml:space="preserve">Tulos</w:t>
      </w:r>
    </w:p>
    <w:p>
      <w:r>
        <w:t xml:space="preserve">Kuka selittää tilanteen vainajille?</w:t>
      </w:r>
    </w:p>
    <w:p>
      <w:r>
        <w:rPr>
          <w:b/>
        </w:rPr>
        <w:t xml:space="preserve">Tulos</w:t>
      </w:r>
    </w:p>
    <w:p>
      <w:r>
        <w:t xml:space="preserve">Kuka on osoittanut Ichiron toiselle neuvonantajalle?</w:t>
      </w:r>
    </w:p>
    <w:p>
      <w:r>
        <w:rPr>
          <w:b/>
        </w:rPr>
        <w:t xml:space="preserve">Tulos</w:t>
      </w:r>
    </w:p>
    <w:p>
      <w:r>
        <w:t xml:space="preserve">Mitä tapahtuu sen jälkeen, kun vainaja näkee muistonsa?</w:t>
      </w:r>
    </w:p>
    <w:p>
      <w:r>
        <w:rPr>
          <w:b/>
        </w:rPr>
        <w:t xml:space="preserve">Tulos</w:t>
      </w:r>
    </w:p>
    <w:p>
      <w:r>
        <w:t xml:space="preserve">Mikä on taivas?</w:t>
      </w:r>
    </w:p>
    <w:p>
      <w:r>
        <w:rPr>
          <w:b/>
        </w:rPr>
        <w:t xml:space="preserve">Tulos</w:t>
      </w:r>
    </w:p>
    <w:p>
      <w:r>
        <w:t xml:space="preserve">Mihin viikonpäivään mennessä vainajan on valittava muisto?</w:t>
      </w:r>
    </w:p>
    <w:p>
      <w:r>
        <w:rPr>
          <w:b/>
        </w:rPr>
        <w:t xml:space="preserve">Tulos</w:t>
      </w:r>
    </w:p>
    <w:p>
      <w:r>
        <w:t xml:space="preserve">Keitä otetaan päivittäin reittiasemalle käsiteltäväksi?</w:t>
      </w:r>
    </w:p>
    <w:p>
      <w:r>
        <w:rPr>
          <w:b/>
        </w:rPr>
        <w:t xml:space="preserve">Tulos</w:t>
      </w:r>
    </w:p>
    <w:p>
      <w:r>
        <w:t xml:space="preserve">Minkä sodan aikana Takashi kuoli?</w:t>
      </w:r>
    </w:p>
    <w:p>
      <w:r>
        <w:rPr>
          <w:b/>
        </w:rPr>
        <w:t xml:space="preserve">Tulos</w:t>
      </w:r>
    </w:p>
    <w:p>
      <w:r>
        <w:t xml:space="preserve">Mitä työtä neuvonantajat tekevät?</w:t>
      </w:r>
    </w:p>
    <w:p>
      <w:r>
        <w:rPr>
          <w:b/>
        </w:rPr>
        <w:t xml:space="preserve">Tulos</w:t>
      </w:r>
    </w:p>
    <w:p>
      <w:r>
        <w:t xml:space="preserve">Miten "taivas" on esitetty tarinassa?</w:t>
      </w:r>
    </w:p>
    <w:p>
      <w:r>
        <w:rPr>
          <w:b/>
        </w:rPr>
        <w:t xml:space="preserve">Tulos</w:t>
      </w:r>
    </w:p>
    <w:p>
      <w:r>
        <w:t xml:space="preserve">Mitä reittiasema muistuttaa? </w:t>
      </w:r>
    </w:p>
    <w:p>
      <w:r>
        <w:rPr>
          <w:b/>
        </w:rPr>
        <w:t xml:space="preserve">Tulos</w:t>
      </w:r>
    </w:p>
    <w:p>
      <w:r>
        <w:t xml:space="preserve">Minä viikonpäivänä uudet vainajat saapuvat? </w:t>
      </w:r>
    </w:p>
    <w:p>
      <w:r>
        <w:rPr>
          <w:b/>
        </w:rPr>
        <w:t xml:space="preserve">Tulos</w:t>
      </w:r>
    </w:p>
    <w:p>
      <w:r>
        <w:t xml:space="preserve">Mitä tapahtuu sen jälkeen, kun joku vainajista on valinnut muiston?</w:t>
      </w:r>
    </w:p>
    <w:p>
      <w:r>
        <w:rPr>
          <w:b/>
        </w:rPr>
        <w:t xml:space="preserve">Tulos</w:t>
      </w:r>
    </w:p>
    <w:p>
      <w:r>
        <w:t xml:space="preserve">Kuolleiden on valittava onnellisin muistonsa mihin päivään mennessä?</w:t>
      </w:r>
    </w:p>
    <w:p>
      <w:r>
        <w:rPr>
          <w:b/>
        </w:rPr>
        <w:t xml:space="preserve">Tulos</w:t>
      </w:r>
    </w:p>
    <w:p>
      <w:r>
        <w:t xml:space="preserve">Mitkä ovat ainakin kahden neuvonantajan nimet tässä tarinassa?</w:t>
      </w:r>
    </w:p>
    <w:p>
      <w:r>
        <w:rPr>
          <w:b/>
        </w:rPr>
        <w:t xml:space="preserve">Esimerkki 3.314</w:t>
      </w:r>
    </w:p>
    <w:p>
      <w:r>
        <w:t xml:space="preserve"> Tässä romaanissa painopiste siirtyy Marsin sotaherra John Carterista ja Heliumin Dejah Thorisista, sarjan kolmen ensimmäisen kirjan päähenkilöistä, heidän poikaansa, Heliumin prinssiin Carthorisiin ja Ptarthin prinsessa Thuviaan. Helium ja Ptarth ovat molemmat merkittäviä Barsoomin kaupunkivaltioita/valtioita, ja sekä Carthoris että Thuvia olivat sivuhenkilöitä edellisessä romaanissa, jonka juonikuvio on samankaltainen kuin aiemmissa Marsin romaaneissa, ja siihen liittyy Marsin prinsessan sieppaaminen. Tällä kertaa John Carterin poika Carthoris on sekaantunut asiaan. Siinä on kuitenkin joitakin kekseliäitä ja omaperäisiä ideoita, kuten autopilotti ja törmäyksenhavaitsemislaite marsilaislentäjiä varten sekä lotharilaisten luominen, muinaisten marsilaisten rotu, joka on tullut taitavaksi telepaattisessa projisoinnissa ja pystyy luomaan mielikuvitussotureita, jotka voivat tappaa ja ylläpitää itseään pelkän ajatuksen avulla.Carthoris on hulluna rakastunut Thuviaan. Tämä rakkaus ennakoitiin edellisen romaanin lopussa. Valitettavasti Thuvia on luvattu Kulan Tithille, Kaolin Jeddakille. Barsoomilla mikään muu ei voi purkaa miehen ja naisen välistä kihlausta kuin kuolema, vaikka uusi kosija ei saa aiheuttaa tätä kuolemaa. Niinpä Thuvia ei halua miestään. Tilanne jättää Carthoriksen ahdinkoon: kun Thuvia kärsii tavallisen burroughsilaisen sankarittaren kohtalon joutuessaan kidnapatuksi ja pelastuksen tarpeessa, Carthoriksen päämäärää edesauttavat olosuhteet. Niinpä hän lähtee etsimään elämänsä rakkautta. Hänen aluksensa sabotoidaan, ja hän löytää itsensä syvältä Barsoomin löytämättömästä eteläosasta, muinaisen Aanthorin raunioista. Thuvian sieppaajat, dusarit, ovat myös vieneet hänet sinne, ja Carthoris ehtii juuri ajoissa näkemään Thuvian ja hänen sieppaajansa Torquan laumojen vihreän miehen hyökkäyksen kohteena. Carthoris hyppää pelastamaan hänet isänsä tyyliin. pelastustyö vie Carthoriksen ja hänen rakkaansa muinaiseen Lothariin, muinaisen vaaleaihoisen ihmisrodun kotiin, jolla on kyky luoda elävän näköisiä fantasmeja puhtaasta ajatuksesta. Heillä on tapana käyttää suuria määriä aavejousimiehiä, joiden parina on oikeita ja aavebantheja (barsoomilaisia leijonia), puolustautuakseen Torquan laumoja vastaan.Thuvian kidnappaus tapahtuu siten, että Carthoris joutuu syylliseksi. Tämä sytyttää sodan Barsoomin punaisten kansojen välillä. Carthoriksen on yritettävä palata ajoissa Thuvian kanssa estääkseen sodan puhkeamisen. Carthoris miettii, saako luvattu Thuvia koskaan vastalahjaksi hänen rakkautensa.</w:t>
      </w:r>
    </w:p>
    <w:p>
      <w:r>
        <w:rPr>
          <w:b/>
        </w:rPr>
        <w:t xml:space="preserve">Tulos</w:t>
      </w:r>
    </w:p>
    <w:p>
      <w:r>
        <w:t xml:space="preserve">Mitä ovat banthit?</w:t>
      </w:r>
    </w:p>
    <w:p>
      <w:r>
        <w:rPr>
          <w:b/>
        </w:rPr>
        <w:t xml:space="preserve">Tulos</w:t>
      </w:r>
    </w:p>
    <w:p>
      <w:r>
        <w:t xml:space="preserve">Kenen kanssa Thuvia on kihloissa?</w:t>
      </w:r>
    </w:p>
    <w:p>
      <w:r>
        <w:rPr>
          <w:b/>
        </w:rPr>
        <w:t xml:space="preserve">Tulos</w:t>
      </w:r>
    </w:p>
    <w:p>
      <w:r>
        <w:t xml:space="preserve">Kuka on sekaantunut Marsin prinsessan sieppaukseen?</w:t>
      </w:r>
    </w:p>
    <w:p>
      <w:r>
        <w:rPr>
          <w:b/>
        </w:rPr>
        <w:t xml:space="preserve">Tulos</w:t>
      </w:r>
    </w:p>
    <w:p>
      <w:r>
        <w:t xml:space="preserve">Mikä on ainoa asia, joka voi purkaa miehen ja naisen välisen kihlauksen Barsoomilla?</w:t>
      </w:r>
    </w:p>
    <w:p>
      <w:r>
        <w:rPr>
          <w:b/>
        </w:rPr>
        <w:t xml:space="preserve">Tulos</w:t>
      </w:r>
    </w:p>
    <w:p>
      <w:r>
        <w:t xml:space="preserve">Kenelle Thuvia on luvattu?</w:t>
      </w:r>
    </w:p>
    <w:p>
      <w:r>
        <w:rPr>
          <w:b/>
        </w:rPr>
        <w:t xml:space="preserve">Tulos</w:t>
      </w:r>
    </w:p>
    <w:p>
      <w:r>
        <w:t xml:space="preserve">Kuka on Ptarthin prinsessa?</w:t>
      </w:r>
    </w:p>
    <w:p>
      <w:r>
        <w:rPr>
          <w:b/>
        </w:rPr>
        <w:t xml:space="preserve">Tulos</w:t>
      </w:r>
    </w:p>
    <w:p>
      <w:r>
        <w:t xml:space="preserve">Millä planeetalla on muukalaisrotu, joka voi luoda fantasmeja pelkällä ajatuksella?</w:t>
      </w:r>
    </w:p>
    <w:p>
      <w:r>
        <w:rPr>
          <w:b/>
        </w:rPr>
        <w:t xml:space="preserve">Tulos</w:t>
      </w:r>
    </w:p>
    <w:p>
      <w:r>
        <w:t xml:space="preserve">Kenen välillä Thuvian sieppaus sytyttää sodan?</w:t>
      </w:r>
    </w:p>
    <w:p>
      <w:r>
        <w:rPr>
          <w:b/>
        </w:rPr>
        <w:t xml:space="preserve">Tulos</w:t>
      </w:r>
    </w:p>
    <w:p>
      <w:r>
        <w:t xml:space="preserve">Keitä ovat Carthoriksen vanhemmat?</w:t>
      </w:r>
    </w:p>
    <w:p>
      <w:r>
        <w:rPr>
          <w:b/>
        </w:rPr>
        <w:t xml:space="preserve">Tulos</w:t>
      </w:r>
    </w:p>
    <w:p>
      <w:r>
        <w:t xml:space="preserve">Keneen Carthorius on rakastunut?</w:t>
      </w:r>
    </w:p>
    <w:p>
      <w:r>
        <w:rPr>
          <w:b/>
        </w:rPr>
        <w:t xml:space="preserve">Tulos</w:t>
      </w:r>
    </w:p>
    <w:p>
      <w:r>
        <w:t xml:space="preserve">Kuka on Heliumin prinssi?</w:t>
      </w:r>
    </w:p>
    <w:p>
      <w:r>
        <w:rPr>
          <w:b/>
        </w:rPr>
        <w:t xml:space="preserve">Tulos</w:t>
      </w:r>
    </w:p>
    <w:p>
      <w:r>
        <w:t xml:space="preserve">Ketä syytetään Thuvian sieppauksesta?</w:t>
      </w:r>
    </w:p>
    <w:p>
      <w:r>
        <w:rPr>
          <w:b/>
        </w:rPr>
        <w:t xml:space="preserve">Tulos</w:t>
      </w:r>
    </w:p>
    <w:p>
      <w:r>
        <w:t xml:space="preserve">Kuka on Ptarthin prinsessa?</w:t>
      </w:r>
    </w:p>
    <w:p>
      <w:r>
        <w:rPr>
          <w:b/>
        </w:rPr>
        <w:t xml:space="preserve">Tulos</w:t>
      </w:r>
    </w:p>
    <w:p>
      <w:r>
        <w:t xml:space="preserve">Keitä ovat lotharilaiset?</w:t>
      </w:r>
    </w:p>
    <w:p>
      <w:r>
        <w:rPr>
          <w:b/>
        </w:rPr>
        <w:t xml:space="preserve">Tulos</w:t>
      </w:r>
    </w:p>
    <w:p>
      <w:r>
        <w:t xml:space="preserve">Mikä muinaisten marsilaisten rotu on tullut taitavaksi telepaattisessa projisoinnissa?</w:t>
      </w:r>
    </w:p>
    <w:p>
      <w:r>
        <w:rPr>
          <w:b/>
        </w:rPr>
        <w:t xml:space="preserve">Tulos</w:t>
      </w:r>
    </w:p>
    <w:p>
      <w:r>
        <w:t xml:space="preserve">Ketä syytetään Thuvian sieppauksesta?</w:t>
      </w:r>
    </w:p>
    <w:p>
      <w:r>
        <w:rPr>
          <w:b/>
        </w:rPr>
        <w:t xml:space="preserve">Tulos</w:t>
      </w:r>
    </w:p>
    <w:p>
      <w:r>
        <w:t xml:space="preserve">Kuka sieppasi Thuvian?</w:t>
      </w:r>
    </w:p>
    <w:p>
      <w:r>
        <w:rPr>
          <w:b/>
        </w:rPr>
        <w:t xml:space="preserve">Tulos</w:t>
      </w:r>
    </w:p>
    <w:p>
      <w:r>
        <w:t xml:space="preserve">Millä planeetalla on avioliittositoumuksia, joita ei voi purkaa?</w:t>
      </w:r>
    </w:p>
    <w:p>
      <w:r>
        <w:rPr>
          <w:b/>
        </w:rPr>
        <w:t xml:space="preserve">Tulos</w:t>
      </w:r>
    </w:p>
    <w:p>
      <w:r>
        <w:t xml:space="preserve">Mitä lotharilaiset ovat osanneet tehdä?</w:t>
      </w:r>
    </w:p>
    <w:p>
      <w:r>
        <w:rPr>
          <w:b/>
        </w:rPr>
        <w:t xml:space="preserve">Tulos</w:t>
      </w:r>
    </w:p>
    <w:p>
      <w:r>
        <w:t xml:space="preserve">Kuka on Cathoriksen äiti?</w:t>
      </w:r>
    </w:p>
    <w:p>
      <w:r>
        <w:rPr>
          <w:b/>
        </w:rPr>
        <w:t xml:space="preserve">Tulos</w:t>
      </w:r>
    </w:p>
    <w:p>
      <w:r>
        <w:t xml:space="preserve">Mikä marsilaisrotu on taitava telepaattisessa projisoinnissa?</w:t>
      </w:r>
    </w:p>
    <w:p>
      <w:r>
        <w:rPr>
          <w:b/>
        </w:rPr>
        <w:t xml:space="preserve">Tulos</w:t>
      </w:r>
    </w:p>
    <w:p>
      <w:r>
        <w:t xml:space="preserve">Mikä on Barsoomilla ainoa asia, joka voi purkaa kihlauksen?</w:t>
      </w:r>
    </w:p>
    <w:p>
      <w:r>
        <w:rPr>
          <w:b/>
        </w:rPr>
        <w:t xml:space="preserve">Tulos</w:t>
      </w:r>
    </w:p>
    <w:p>
      <w:r>
        <w:t xml:space="preserve">Kenen vene on sabotoitu?</w:t>
      </w:r>
    </w:p>
    <w:p>
      <w:r>
        <w:rPr>
          <w:b/>
        </w:rPr>
        <w:t xml:space="preserve">Tulos</w:t>
      </w:r>
    </w:p>
    <w:p>
      <w:r>
        <w:t xml:space="preserve">Kuka hahmo kärsii sankarittaren kohtalosta tulla kidnapatuksi?</w:t>
      </w:r>
    </w:p>
    <w:p>
      <w:r>
        <w:rPr>
          <w:b/>
        </w:rPr>
        <w:t xml:space="preserve">Tulos</w:t>
      </w:r>
    </w:p>
    <w:p>
      <w:r>
        <w:t xml:space="preserve">Kuka on John Carter?</w:t>
      </w:r>
    </w:p>
    <w:p>
      <w:r>
        <w:rPr>
          <w:b/>
        </w:rPr>
        <w:t xml:space="preserve">Tulos</w:t>
      </w:r>
    </w:p>
    <w:p>
      <w:r>
        <w:t xml:space="preserve">Mille miehelle Thuvia on luvattu?</w:t>
      </w:r>
    </w:p>
    <w:p>
      <w:r>
        <w:rPr>
          <w:b/>
        </w:rPr>
        <w:t xml:space="preserve">Tulos</w:t>
      </w:r>
    </w:p>
    <w:p>
      <w:r>
        <w:t xml:space="preserve">Millä marsilaisrodulla on kyky luoda mielikuvitussotureita, jotka voivat tappaa?</w:t>
      </w:r>
    </w:p>
    <w:p>
      <w:r>
        <w:rPr>
          <w:b/>
        </w:rPr>
        <w:t xml:space="preserve">Tulos</w:t>
      </w:r>
    </w:p>
    <w:p>
      <w:r>
        <w:t xml:space="preserve">Kuka on Marsin sotaherra?</w:t>
      </w:r>
    </w:p>
    <w:p>
      <w:r>
        <w:rPr>
          <w:b/>
        </w:rPr>
        <w:t xml:space="preserve">Tulos</w:t>
      </w:r>
    </w:p>
    <w:p>
      <w:r>
        <w:t xml:space="preserve">Mistä Kulan Tith on kotoisin?</w:t>
      </w:r>
    </w:p>
    <w:p>
      <w:r>
        <w:rPr>
          <w:b/>
        </w:rPr>
        <w:t xml:space="preserve">Esimerkki 3.315</w:t>
      </w:r>
    </w:p>
    <w:p>
      <w:r>
        <w:t xml:space="preserve"> Aaron Boone haaveilee Midianista, kaupungista, jossa hirviöt hyväksytään. Tyttöystävänsä Lori Winstonin pyynnöstä Boone tapaa psykoterapeutti tohtori Phillip Deckerin, joka vakuuttaa Boonea siitä, että hän on syyllistynyt useisiin murhiin. Decker on todellisuudessa naamioitunut sarjamurhaaja, joka on murhannut useita perheitä. Decker huumaakin Boonen LSD:llä, joka on naamioitu litiumiksi, ja käskee Boonen antautua, mutta ennen kuin hän voi antautua, Boone jää rekan alle ja hänet viedään sairaalaan. Siellä Boone kuulee Narcissen puheet, joka pyrkii Midianiin. Narcisse on vakuuttunut siitä, että Boone on siellä koetellakseen häntä, ja antaa Boonelle ohjeet ennen kuin repii ihon hänen kasvoiltaan.Boone pääsee Midianiin, joka on kaupunki valtavan hautausmaan alla. Hän kohtaa yliluonnolliset olennot Kinski ja Peloquin. Kinski sanoo, että hänet pitäisi viedä alas, mutta Peloquin kieltäytyy päästämästä sisään tavallista ihmistä. Boone väittää olevansa murhaaja, mutta Peloquin haistaa hänen syyttömyytensä ja hyökkää hänen kimppuunsa. Boone pakenee, mutta törmää Deckerin johtamaan poliisiryhmään. Boone ammutaan alas, kun Decker yrittää saada hänet antautumaan ja huutaa sitten, että Boone on aseeton. peloquinin pureman takia Boone palaa henkiin ruumishuoneella. Kun hän palaa Midianiin, hän löytää sieltä Narcissen ja Nightbreedin johtaja Dirk Lylesburg ottaa hänet heidän seuraansa. Aloitusseremoniassa hän saa kosketuksen heidän jumaluutensa Baphometin verestä.Lori haluaa ymmärtää, miksi Boone jätti hänet, ja tutkii Midiania. Hän ystävystyy Sheryl Anne -nimisen naisen kanssa ja ajaa tämän kanssa hautausmaalle. Jätettyään Sheryl Annen autolle Lori tutkii hautausmaata, jossa hän löytää kuolevan olennon. Naaras Nightbreed nimeltä Rachel anoo Loria ottamaan sen pois auringonvalosta. Varjossa se muuttuu pieneksi tytöksi, joka on Rachelin tytär Babette. Lori kysyy Boonea, mutta Lylesburg torjuu hänet ja Peloquin pelottelee häntä. Poistuessaan hautausmaalta Lori löytää Sheryl Annen ruumiin ja hänen tappajansa Deckerin. Decker yrittää käyttää Loria hyväkseen houkutellakseen Boonen pois piilostaan. Boone pelastaa Lorin, ja Decker saa tietää, ettei Boonea voi tappaa hänen muodonmuutoksensa vuoksi. Decker pakenee ja Boone vie Lorin Midianiin. Rachel selittää Lorille, että kansanperinteen hirviöt olivat rauhanomaisia olentoja, joita ihmiset metsästivät lähes sukupuuttoon. Lylesburg karkottaa Boonen ja Lorin Midianista. Decker oppii tappamaan yörotan ja murhaa sen hotellin asukkaat, jossa Boone ja Lori asuvat. Kun Boone löytää rikospaikan, hän ei pysty hillitsemään verenjanoaan ja alkaa juoda. Poliisi löytää Boonen ja ottaa hänet kiinni. Deckerin kehotuksesta poliisi muodostaa poliisikapteeni Eigermanin johtaman miliisin. Juopunut pappi Ashberry liittyy heihin Jumalan palvelijana tulevassa taistelussa Midiania vastaan. Lori, Rachel ja Narcisse pelastavat Boonen, ja nelikko palaa Midianiin, jossa Boone saa Yörotat vakuuttuneiksi siitä, että he seisovat ja taistelevat.Taistelun aikana Ashberry saa tietää, että Yörottien joukossa on naisia ja lapsia. Kun hän yrittää pysäyttää hyökkäyksen, Eigerman lyö hänet. Ashberry löytää Baphometin epäjumalan ja vannoo sille uskollisuutta. Kun sen veri roiskuu hänen päälleen, hän palaa ja muuttuu. Boone kuulee Lylesburgilta, että Baphomet aikoo tuhota Midianin. Boone puolustaa berserkereiden vapauttamista, hirviömäisen villiintyneen rodun, joka oli vangittuna heidän mielenvikaisuutensa vuoksi. Kun Lylesburg kuolee ennen kuin hän ehtii avata häkit, Boone vapauttaa heidät, ja Berserkerit kääntävät taistelun kulun. Decker kohtaa Boonen ja saa surmansa. Kun Boone kohtaa Baphometin, Baphomet sanoo, että Boone on aiheuttanut Midianin lopun, joka on ennustettu. Baphomet antaa Boonelle tehtäväksi löytää uuden kodin yörotuille ja nimeää hänet Cabaliksi.Boone lähtee Lorin kanssa Midianista ja tapaa jäljellä olevat yörotut ladossa, jossa hän hyvästelee Narcissen ja lupaa löytää paikan, jossa he ovat turvassa. Midianin raunioilla Ashberry seisoo Deckerin ruumiin edessä ja toteaa haluavansa kostaa Baphometille ja Breedille. Kun hän painaa Baphometin verta Deckerin haavaan, Decker herää henkiin huutaen, kun Ashberry huutaa toistuvasti "Hallelujaa".</w:t>
      </w:r>
    </w:p>
    <w:p>
      <w:r>
        <w:rPr>
          <w:b/>
        </w:rPr>
        <w:t xml:space="preserve">Tulos</w:t>
      </w:r>
    </w:p>
    <w:p>
      <w:r>
        <w:t xml:space="preserve">Kuka on Boonen tyttöystävä?</w:t>
      </w:r>
    </w:p>
    <w:p>
      <w:r>
        <w:rPr>
          <w:b/>
        </w:rPr>
        <w:t xml:space="preserve">Tulos</w:t>
      </w:r>
    </w:p>
    <w:p>
      <w:r>
        <w:t xml:space="preserve">Missä Boone tapaa jäljelle jääneet Nightbreedit taistelun jälkeen ja sanoo viimeiset jäähyväiset Narcisselle?</w:t>
      </w:r>
    </w:p>
    <w:p>
      <w:r>
        <w:rPr>
          <w:b/>
        </w:rPr>
        <w:t xml:space="preserve">Tulos</w:t>
      </w:r>
    </w:p>
    <w:p>
      <w:r>
        <w:t xml:space="preserve">Mitä Ashberry laittaa Deckerin haavaa vasten?</w:t>
      </w:r>
    </w:p>
    <w:p>
      <w:r>
        <w:rPr>
          <w:b/>
        </w:rPr>
        <w:t xml:space="preserve">Tulos</w:t>
      </w:r>
    </w:p>
    <w:p>
      <w:r>
        <w:t xml:space="preserve">Mitä tapahtuu, kun Boone löytää rikospaikan?</w:t>
      </w:r>
    </w:p>
    <w:p>
      <w:r>
        <w:rPr>
          <w:b/>
        </w:rPr>
        <w:t xml:space="preserve">Tulos</w:t>
      </w:r>
    </w:p>
    <w:p>
      <w:r>
        <w:t xml:space="preserve">Mikä on Boonen uusi nimi?</w:t>
      </w:r>
    </w:p>
    <w:p>
      <w:r>
        <w:rPr>
          <w:b/>
        </w:rPr>
        <w:t xml:space="preserve">Tulos</w:t>
      </w:r>
    </w:p>
    <w:p>
      <w:r>
        <w:t xml:space="preserve">Minkälainen pakko Boonella on, kun hän näkee rikospaikan?</w:t>
      </w:r>
    </w:p>
    <w:p>
      <w:r>
        <w:rPr>
          <w:b/>
        </w:rPr>
        <w:t xml:space="preserve">Tulos</w:t>
      </w:r>
    </w:p>
    <w:p>
      <w:r>
        <w:t xml:space="preserve">Mikä oli Midian?</w:t>
      </w:r>
    </w:p>
    <w:p>
      <w:r>
        <w:rPr>
          <w:b/>
        </w:rPr>
        <w:t xml:space="preserve">Tulos</w:t>
      </w:r>
    </w:p>
    <w:p>
      <w:r>
        <w:t xml:space="preserve">Kuka suostuttelee Yörotan seisomaan ja taistelemaan?</w:t>
      </w:r>
    </w:p>
    <w:p>
      <w:r>
        <w:rPr>
          <w:b/>
        </w:rPr>
        <w:t xml:space="preserve">Tulos</w:t>
      </w:r>
    </w:p>
    <w:p>
      <w:r>
        <w:t xml:space="preserve">Mitä Baphomet teki Boonen nimelle taistelun jälkeen?</w:t>
      </w:r>
    </w:p>
    <w:p>
      <w:r>
        <w:rPr>
          <w:b/>
        </w:rPr>
        <w:t xml:space="preserve">Tulos</w:t>
      </w:r>
    </w:p>
    <w:p>
      <w:r>
        <w:t xml:space="preserve">Mihin Decker yrittää käyttää Loria?</w:t>
      </w:r>
    </w:p>
    <w:p>
      <w:r>
        <w:rPr>
          <w:b/>
        </w:rPr>
        <w:t xml:space="preserve">Tulos</w:t>
      </w:r>
    </w:p>
    <w:p>
      <w:r>
        <w:t xml:space="preserve">Miksi Lori matkustaa hautausmaalle?</w:t>
      </w:r>
    </w:p>
    <w:p>
      <w:r>
        <w:rPr>
          <w:b/>
        </w:rPr>
        <w:t xml:space="preserve">Tulos</w:t>
      </w:r>
    </w:p>
    <w:p>
      <w:r>
        <w:t xml:space="preserve">Miksi poliisi ampui Boonen?</w:t>
      </w:r>
    </w:p>
    <w:p>
      <w:r>
        <w:rPr>
          <w:b/>
        </w:rPr>
        <w:t xml:space="preserve">Tulos</w:t>
      </w:r>
    </w:p>
    <w:p>
      <w:r>
        <w:t xml:space="preserve">Miksi Lori tutkii Midiania?</w:t>
      </w:r>
    </w:p>
    <w:p>
      <w:r>
        <w:rPr>
          <w:b/>
        </w:rPr>
        <w:t xml:space="preserve">Tulos</w:t>
      </w:r>
    </w:p>
    <w:p>
      <w:r>
        <w:t xml:space="preserve">Mikä on Deckerin todellinen persoona?</w:t>
      </w:r>
    </w:p>
    <w:p>
      <w:r>
        <w:rPr>
          <w:b/>
        </w:rPr>
        <w:t xml:space="preserve">Tulos</w:t>
      </w:r>
    </w:p>
    <w:p>
      <w:r>
        <w:t xml:space="preserve">Kenen verta Boon koskettaa vihkimisessä?</w:t>
      </w:r>
    </w:p>
    <w:p>
      <w:r>
        <w:rPr>
          <w:b/>
        </w:rPr>
        <w:t xml:space="preserve">Tulos</w:t>
      </w:r>
    </w:p>
    <w:p>
      <w:r>
        <w:t xml:space="preserve">Kuka tappoi Sheryl Annin?</w:t>
      </w:r>
    </w:p>
    <w:p>
      <w:r>
        <w:rPr>
          <w:b/>
        </w:rPr>
        <w:t xml:space="preserve">Tulos</w:t>
      </w:r>
    </w:p>
    <w:p>
      <w:r>
        <w:t xml:space="preserve">Miksi Boone heräsi henkiin ruumishuoneella?</w:t>
      </w:r>
    </w:p>
    <w:p>
      <w:r>
        <w:rPr>
          <w:b/>
        </w:rPr>
        <w:t xml:space="preserve">Tulos</w:t>
      </w:r>
    </w:p>
    <w:p>
      <w:r>
        <w:t xml:space="preserve">Mitä tohtori Decker antoi Boonelle ennen kuin käski häntä antautumaan?</w:t>
      </w:r>
    </w:p>
    <w:p>
      <w:r>
        <w:rPr>
          <w:b/>
        </w:rPr>
        <w:t xml:space="preserve">Tulos</w:t>
      </w:r>
    </w:p>
    <w:p>
      <w:r>
        <w:t xml:space="preserve">Ketkä ovat kaksi ensimmäistä hahmoa, jotka Boone kohtaa Midianissa?</w:t>
      </w:r>
    </w:p>
    <w:p>
      <w:r>
        <w:rPr>
          <w:b/>
        </w:rPr>
        <w:t xml:space="preserve">Tulos</w:t>
      </w:r>
    </w:p>
    <w:p>
      <w:r>
        <w:t xml:space="preserve">Raakelin mukaan kuka metsästi Midianin hirviöt lähes sukupuuttoon?</w:t>
      </w:r>
    </w:p>
    <w:p>
      <w:r>
        <w:rPr>
          <w:b/>
        </w:rPr>
        <w:t xml:space="preserve">Tulos</w:t>
      </w:r>
    </w:p>
    <w:p>
      <w:r>
        <w:t xml:space="preserve">Miten Boone pystyi heräämään henkiin ruumishuoneella?</w:t>
      </w:r>
    </w:p>
    <w:p>
      <w:r>
        <w:rPr>
          <w:b/>
        </w:rPr>
        <w:t xml:space="preserve">Tulos</w:t>
      </w:r>
    </w:p>
    <w:p>
      <w:r>
        <w:t xml:space="preserve">Missä Boone tapasi Lorin ja jäljellä olevat Nightbreedit Midianista lähdettyään?</w:t>
      </w:r>
    </w:p>
    <w:p>
      <w:r>
        <w:rPr>
          <w:b/>
        </w:rPr>
        <w:t xml:space="preserve">Tulos</w:t>
      </w:r>
    </w:p>
    <w:p>
      <w:r>
        <w:t xml:space="preserve">Kuka karkottaa Boonen ja Lorien Midianista?</w:t>
      </w:r>
    </w:p>
    <w:p>
      <w:r>
        <w:rPr>
          <w:b/>
        </w:rPr>
        <w:t xml:space="preserve">Tulos</w:t>
      </w:r>
    </w:p>
    <w:p>
      <w:r>
        <w:t xml:space="preserve">Mitä Peloquin haistaa, kun Boone väittää olevansa murhaaja?</w:t>
      </w:r>
    </w:p>
    <w:p>
      <w:r>
        <w:rPr>
          <w:b/>
        </w:rPr>
        <w:t xml:space="preserve">Tulos</w:t>
      </w:r>
    </w:p>
    <w:p>
      <w:r>
        <w:t xml:space="preserve">Mikä palauttaa elämän Booneen ruumishuoneella?</w:t>
      </w:r>
    </w:p>
    <w:p>
      <w:r>
        <w:rPr>
          <w:b/>
        </w:rPr>
        <w:t xml:space="preserve">Tulos</w:t>
      </w:r>
    </w:p>
    <w:p>
      <w:r>
        <w:t xml:space="preserve">Mikä on sen hirviömäisen villirodun nimi, joka on hulluuden vuoksi häkissä?</w:t>
      </w:r>
    </w:p>
    <w:p>
      <w:r>
        <w:rPr>
          <w:b/>
        </w:rPr>
        <w:t xml:space="preserve">Tulos</w:t>
      </w:r>
    </w:p>
    <w:p>
      <w:r>
        <w:t xml:space="preserve">Kun Decker huumaa Boonen ja käskee häntä antautumaan, mitä Boonelle tapahtuu?</w:t>
      </w:r>
    </w:p>
    <w:p>
      <w:r>
        <w:rPr>
          <w:b/>
        </w:rPr>
        <w:t xml:space="preserve">Tulos</w:t>
      </w:r>
    </w:p>
    <w:p>
      <w:r>
        <w:t xml:space="preserve">Mikä on Midian Aaron Boonen unessa?</w:t>
      </w:r>
    </w:p>
    <w:p>
      <w:r>
        <w:rPr>
          <w:b/>
        </w:rPr>
        <w:t xml:space="preserve">Tulos</w:t>
      </w:r>
    </w:p>
    <w:p>
      <w:r>
        <w:t xml:space="preserve">Mitä Deckerille tapahtui, kun Ashberry painoi Baphometin verta hänen haavaansa?</w:t>
      </w:r>
    </w:p>
    <w:p>
      <w:r>
        <w:rPr>
          <w:b/>
        </w:rPr>
        <w:t xml:space="preserve">Esimerkki 3.316</w:t>
      </w:r>
    </w:p>
    <w:p>
      <w:r>
        <w:t xml:space="preserve"> Ylikonstaapeli Nicolo "Nico" Toscani (Steven Seagal) on kotoisin Palermosta, Italiasta, ja hän on etsivä Chicagon poliisin siveyspoliisissa. Jo varhain hän kiinnostui taistelulajeista ja muutti Japaniin opiskelemaan. 1969 erikoisagentti Nelson Fox värväsi Nicon CIA:n palvelukseen ja hän osallistui Vietnamin ja Kambodžan rajalla toteutettuihin salaisiin operaatioihin Vietnamin sodan aikana vuonna 1973. Siellä hän inhosi Kurt Zagonia, joka kidutti vankeja. Kun Nico yritti estää kidutuksen, syntyi välienselvittely, ja hän jätti CIA:n. Nico palasi Chicagoon, liittyi CPD:hen ja meni naimisiin.Nico ja hänen uusi parinsa, etsivä Delores "Jacks" Jackson (Pam Grier), tutkivat nyt huumerinkiä, ja pidätettyään kaksi diileriä, joiden joukossa oli myös salvadorilainen huumekauppias Tony Salvano, Nico löytää C4-räjähteitä. Pian tämän jälkeen Nicon ja Jacksin pidättämät miehet vapautetaan liittovaltion viranomaisten pyynnöstä, ja Nicoa pyydetään vetäytymään tehtävistään. Myöhemmin Nicon seurakunnan pappi kuolee räjähdyksessä messun aikana. Fox soittaa Nicolle ja käskee häntä siirtämään perheensä turvallisempaan paikkaan, sillä hän sanoo Nicon olevan vaarassa.FBI:n painostuksesta Nicoa pyydetään luovuttamaan virkamerkkinsä. Lopulta Nico saa selville, että hänen pidättämänsä diilerit liittyvät Zagoniin, joka on edelleen CIA:n palveluksessa ja jota Nicon papin suojissa ollut keski-amerikkalainen pappi syyttää ihmisoikeusloukkauksista. Kun Zagon kiduttaa pappia, Nico ryntää sisään ja syntyy tulitaistelu. Etsivä Lukich (Ron Dean) ja Jacks haavoittuvat tulitaistelussa, ja Nico joutuu pakenemaan. senaattori Ernest Harrison tutkii Zagonin ryhmää paljastaakseen sen salaiset operaatiot ja huumekaupan. Kun Nico saa tietää, että Zagon tappoi papin ja aikoo tappaa Harrisonin, hän lähtee Zagonin perään. Nico kohtaa Foxin, mutta Zagonin miehet keskeyttävät heidät. Fox tapetaan ja Nico vangitaan.Nicoa pidetään hotellin keittiössä Harrisonin kampanjatilaisuuden aikana. Ennen kuin Zagon voi tappaa Harrisonin, Nico vapautuu ja tappaa Zagonin ja kaikki hänen jäljellä olevat miehensä. Sen jälkeen Nico tapaa senaattori Harrisonin, jolle on kerrottu kaikesta. Harrison lupaa oikeutta tekojensa vuoksi, ja Nico sanoo olevansa nyt valmis todistamaan kokemuksistaan Zagonin kanssa ja CIA:n peiteoperaatioista. hän varoittaa myös CIA:n ja sen kaltaisten ihmisten pitämisestä kurissa, jotta he eivät luule olevansa lain yläpuolella, mikä on Zagon s käytöksen perimmäinen syy.</w:t>
      </w:r>
    </w:p>
    <w:p>
      <w:r>
        <w:rPr>
          <w:b/>
        </w:rPr>
        <w:t xml:space="preserve">Tulos</w:t>
      </w:r>
    </w:p>
    <w:p>
      <w:r>
        <w:t xml:space="preserve">Kuka soittaa Nicolle varoittaakseen häntä siitä, että hän ja hänen isänsä ovat vaarassa?</w:t>
      </w:r>
    </w:p>
    <w:p>
      <w:r>
        <w:rPr>
          <w:b/>
        </w:rPr>
        <w:t xml:space="preserve">Tulos</w:t>
      </w:r>
    </w:p>
    <w:p>
      <w:r>
        <w:t xml:space="preserve">Missä Nicoa pidetään vangittuna?</w:t>
      </w:r>
    </w:p>
    <w:p>
      <w:r>
        <w:rPr>
          <w:b/>
        </w:rPr>
        <w:t xml:space="preserve">Tulos</w:t>
      </w:r>
    </w:p>
    <w:p>
      <w:r>
        <w:t xml:space="preserve">Kuka värväsi Nicon CIA:n palvelukseen?</w:t>
      </w:r>
    </w:p>
    <w:p>
      <w:r>
        <w:rPr>
          <w:b/>
        </w:rPr>
        <w:t xml:space="preserve">Tulos</w:t>
      </w:r>
    </w:p>
    <w:p>
      <w:r>
        <w:t xml:space="preserve">Minkä sodan aikana Nico työskenteli CIA:lle?</w:t>
      </w:r>
    </w:p>
    <w:p>
      <w:r>
        <w:rPr>
          <w:b/>
        </w:rPr>
        <w:t xml:space="preserve">Tulos</w:t>
      </w:r>
    </w:p>
    <w:p>
      <w:r>
        <w:t xml:space="preserve">Kuka kuolee räjähdyksessä?</w:t>
      </w:r>
    </w:p>
    <w:p>
      <w:r>
        <w:rPr>
          <w:b/>
        </w:rPr>
        <w:t xml:space="preserve">Tulos</w:t>
      </w:r>
    </w:p>
    <w:p>
      <w:r>
        <w:t xml:space="preserve">Miksi Nico inhosi Zagonia?</w:t>
      </w:r>
    </w:p>
    <w:p>
      <w:r>
        <w:rPr>
          <w:b/>
        </w:rPr>
        <w:t xml:space="preserve">Tulos</w:t>
      </w:r>
    </w:p>
    <w:p>
      <w:r>
        <w:t xml:space="preserve">Mitä tapahtuu Nicon ja Deloresin pidättämille huumekauppiaille?</w:t>
      </w:r>
    </w:p>
    <w:p>
      <w:r>
        <w:rPr>
          <w:b/>
        </w:rPr>
        <w:t xml:space="preserve">Tulos</w:t>
      </w:r>
    </w:p>
    <w:p>
      <w:r>
        <w:t xml:space="preserve">Kuka tutkii Zagonin ryhmää?</w:t>
      </w:r>
    </w:p>
    <w:p>
      <w:r>
        <w:rPr>
          <w:b/>
        </w:rPr>
        <w:t xml:space="preserve">Tulos</w:t>
      </w:r>
    </w:p>
    <w:p>
      <w:r>
        <w:t xml:space="preserve">Mitä tapahtuu, kun Nico joutuu panttivangiksi?</w:t>
      </w:r>
    </w:p>
    <w:p>
      <w:r>
        <w:rPr>
          <w:b/>
        </w:rPr>
        <w:t xml:space="preserve">Tulos</w:t>
      </w:r>
    </w:p>
    <w:p>
      <w:r>
        <w:t xml:space="preserve">Miksi Nico muutti Japaniin?</w:t>
      </w:r>
    </w:p>
    <w:p>
      <w:r>
        <w:rPr>
          <w:b/>
        </w:rPr>
        <w:t xml:space="preserve">Tulos</w:t>
      </w:r>
    </w:p>
    <w:p>
      <w:r>
        <w:t xml:space="preserve">Mitä Foxille tapahtuu, kun Nico vangitaan?</w:t>
      </w:r>
    </w:p>
    <w:p>
      <w:r>
        <w:rPr>
          <w:b/>
        </w:rPr>
        <w:t xml:space="preserve">Tulos</w:t>
      </w:r>
    </w:p>
    <w:p>
      <w:r>
        <w:t xml:space="preserve">Missä poliisilaitoksessa Nico työskentelee?</w:t>
      </w:r>
    </w:p>
    <w:p>
      <w:r>
        <w:rPr>
          <w:b/>
        </w:rPr>
        <w:t xml:space="preserve">Tulos</w:t>
      </w:r>
    </w:p>
    <w:p>
      <w:r>
        <w:t xml:space="preserve">Missä ylikonstaapeli Nicolo Toscani työskentelee?</w:t>
      </w:r>
    </w:p>
    <w:p>
      <w:r>
        <w:rPr>
          <w:b/>
        </w:rPr>
        <w:t xml:space="preserve">Tulos</w:t>
      </w:r>
    </w:p>
    <w:p>
      <w:r>
        <w:t xml:space="preserve">Kuka on Jacks suhteessa Nicoon?</w:t>
      </w:r>
    </w:p>
    <w:p>
      <w:r>
        <w:rPr>
          <w:b/>
        </w:rPr>
        <w:t xml:space="preserve">Tulos</w:t>
      </w:r>
    </w:p>
    <w:p>
      <w:r>
        <w:t xml:space="preserve">Missä Nicolo Toscani työskentelee?</w:t>
      </w:r>
    </w:p>
    <w:p>
      <w:r>
        <w:rPr>
          <w:b/>
        </w:rPr>
        <w:t xml:space="preserve">Tulos</w:t>
      </w:r>
    </w:p>
    <w:p>
      <w:r>
        <w:t xml:space="preserve">Mitä Nicolle tapahtuu Vietnamin sodan aikana?</w:t>
      </w:r>
    </w:p>
    <w:p>
      <w:r>
        <w:rPr>
          <w:b/>
        </w:rPr>
        <w:t xml:space="preserve">Tulos</w:t>
      </w:r>
    </w:p>
    <w:p>
      <w:r>
        <w:t xml:space="preserve">Kuka kidutti vankeja?</w:t>
      </w:r>
    </w:p>
    <w:p>
      <w:r>
        <w:rPr>
          <w:b/>
        </w:rPr>
        <w:t xml:space="preserve">Tulos</w:t>
      </w:r>
    </w:p>
    <w:p>
      <w:r>
        <w:t xml:space="preserve">Missä Nico opiskeli kamppailulajeja?</w:t>
      </w:r>
    </w:p>
    <w:p>
      <w:r>
        <w:rPr>
          <w:b/>
        </w:rPr>
        <w:t xml:space="preserve">Tulos</w:t>
      </w:r>
    </w:p>
    <w:p>
      <w:r>
        <w:t xml:space="preserve">Kuka on Nicon kumppani?</w:t>
      </w:r>
    </w:p>
    <w:p>
      <w:r>
        <w:rPr>
          <w:b/>
        </w:rPr>
        <w:t xml:space="preserve">Tulos</w:t>
      </w:r>
    </w:p>
    <w:p>
      <w:r>
        <w:t xml:space="preserve">Mitä Nico saa selville huumekauppiaista, jotka hän on aiemmin pidättänyt?</w:t>
      </w:r>
    </w:p>
    <w:p>
      <w:r>
        <w:rPr>
          <w:b/>
        </w:rPr>
        <w:t xml:space="preserve">Tulos</w:t>
      </w:r>
    </w:p>
    <w:p>
      <w:r>
        <w:t xml:space="preserve">Kuka oli Nicon kumppani?</w:t>
      </w:r>
    </w:p>
    <w:p>
      <w:r>
        <w:rPr>
          <w:b/>
        </w:rPr>
        <w:t xml:space="preserve">Tulos</w:t>
      </w:r>
    </w:p>
    <w:p>
      <w:r>
        <w:t xml:space="preserve">Missä virastossa Zagon työskentelee?</w:t>
      </w:r>
    </w:p>
    <w:p>
      <w:r>
        <w:rPr>
          <w:b/>
        </w:rPr>
        <w:t xml:space="preserve">Tulos</w:t>
      </w:r>
    </w:p>
    <w:p>
      <w:r>
        <w:t xml:space="preserve">Kuka tappaa Zagonin?</w:t>
      </w:r>
    </w:p>
    <w:p>
      <w:r>
        <w:rPr>
          <w:b/>
        </w:rPr>
        <w:t xml:space="preserve">Tulos</w:t>
      </w:r>
    </w:p>
    <w:p>
      <w:r>
        <w:t xml:space="preserve">Mitä Jacks ja Nico tekevät yhdessä?</w:t>
      </w:r>
    </w:p>
    <w:p>
      <w:r>
        <w:rPr>
          <w:b/>
        </w:rPr>
        <w:t xml:space="preserve">Tulos</w:t>
      </w:r>
    </w:p>
    <w:p>
      <w:r>
        <w:t xml:space="preserve">Kenet Zagon aikoo tappaa?</w:t>
      </w:r>
    </w:p>
    <w:p>
      <w:r>
        <w:rPr>
          <w:b/>
        </w:rPr>
        <w:t xml:space="preserve">Tulos</w:t>
      </w:r>
    </w:p>
    <w:p>
      <w:r>
        <w:t xml:space="preserve">Mitä Nico löytää, kun Tony Salvano pidätetään?</w:t>
      </w:r>
    </w:p>
    <w:p>
      <w:r>
        <w:rPr>
          <w:b/>
        </w:rPr>
        <w:t xml:space="preserve">Tulos</w:t>
      </w:r>
    </w:p>
    <w:p>
      <w:r>
        <w:t xml:space="preserve">Missä maassa Nico syntyi?</w:t>
      </w:r>
    </w:p>
    <w:p>
      <w:r>
        <w:rPr>
          <w:b/>
        </w:rPr>
        <w:t xml:space="preserve">Tulos</w:t>
      </w:r>
    </w:p>
    <w:p>
      <w:r>
        <w:t xml:space="preserve">Mitä Nicon kirkkoherralle tapahtuu messun aikana?</w:t>
      </w:r>
    </w:p>
    <w:p>
      <w:r>
        <w:rPr>
          <w:b/>
        </w:rPr>
        <w:t xml:space="preserve">Tulos</w:t>
      </w:r>
    </w:p>
    <w:p>
      <w:r>
        <w:t xml:space="preserve">Minkä sodan aikana Nico osallistui salaisiin operaatioihin?</w:t>
      </w:r>
    </w:p>
    <w:p>
      <w:r>
        <w:rPr>
          <w:b/>
        </w:rPr>
        <w:t xml:space="preserve">Tulos</w:t>
      </w:r>
    </w:p>
    <w:p>
      <w:r>
        <w:t xml:space="preserve">Mihin päätökseen Nico päätyy keskusteltuaan Harrisonin kanssa?</w:t>
      </w:r>
    </w:p>
    <w:p>
      <w:r>
        <w:rPr>
          <w:b/>
        </w:rPr>
        <w:t xml:space="preserve">Esimerkki 3.317</w:t>
      </w:r>
    </w:p>
    <w:p>
      <w:r>
        <w:t xml:space="preserve"> Vuonna 1815 ranskalainen vanki Jean Valjean vapautuu ehdonalaiseen vapauteen Toulonin vankilasta kärsittyään yhdeksäntoista vuotta, koska hän oli varastanut leivän ja yrittänyt paeta useita kertoja. Ulkona Valjean ei pääse ehdonalaiseen vapauteen päästyään töihin. Dignen ystävällinen piispa tarjoaa hänelle suojaa, mutta Valjean varastaa hänen hopeaesineensä. Poliisi ottaa Valjeanin kiinni ja vie hänet piispan luo. Piispa järkyttyy, kun Valjean sanoo antaneensa hopeat hänelle ja kehottavansa häntä käyttämään ne johonkin hyödylliseen elämäänsä. Valjean rikkoo ehdonalaista vapauttamistaan aloittaakseen uuden elämän. 8 vuotta myöhemmin Valjean on tehtaanomistaja ja pormestari Montreuilissa, Pas-de-Calais'ssa. Hän järkyttyy, kun hänen uudeksi poliisipäällikökseen saapuu Toulonin vankilan vartija Javert. Javert epäilee Valjeanin henkilöllisyyttä, kun tämä pelastaa raskaan kärryn alle jääneen loukkaantuneen työläisen. Tehtaanjohtaja irtisanoo yhden Valjeanin työntekijöistä, Fantinen, saatuaan tietää, että Fantine lähettää ansiotulonsa aviottomalle tyttärelleen Cosettelle, joka asuu ahneiden majatalon isäntien, Th nardiereiden, luona. Tyttärensä elättämiseksi Fantine ryhtyy prostituoiduksi, mutta Javert pidättää hänet, kun hän hyökkää pahoinpitelevän asiakkaan kimppuun. Valjean saa tietää, kuka Fantine on, ja toimittaa hänet sairaalaan.Valjean saa tietää, että eräs mies on erehdyksessä tunnistettu häneksi, ja paljastaa oikealle tuomioistuimelle todellisen henkilöllisyytensä ennen kuin hän palaa kuolevan Fantinen luo ja lupaa huolehtia Cosettesta. Javert saapuu paikalle, mutta Valjean pakenee, löytää Cosetten ja maksaa Fantinen velat Th nardiereille. Valjean ja Cosette pakenevat Javertia ja piiloutuvat luostariin Valjeanin aiemmin pelastaman työläisen avustamina. Yhdeksän vuotta myöhemmin Valjeanista on tullut hyväntekijä, joka auttaa Pariisin köyhiä. Kenraali Lamarque, ainoa köyhiä kohtaan myötämielinen hallituksen virkamies, kuolee, ja ABC:n ystävät -niminen vallankumouksellisten ryhmä suunnittelee kapinaa monarkiaa vastaan. Ystäviin kuuluva Marius Pontmercy tapaa Cosetten, ja he rakastuvat toisiinsa ja pyytävät Poninea, Th nardiersin tytärtä, auttamaan Cosetten löytämisessä. kun Marius ja Cosette tapaavat ja tunnustavat rakkautensa, Ponine estää isäänsä ryöstämästä Valjeanin taloa. Valjean, joka uskoo Javertin olevan lähellä, suunnittelee Cosetten kanssa pakenemista Englantiin. Cosette kirjoittaa Mariukselle kirjeen, mutta Ponine piilottaa sen, koska aikoo kuolla Mariuksen kanssa kapinan aikana. Lamarquen hautajaiskulkueen aikana kapina alkaa ja barrikadeja rakennetaan ympäri Pariisia. Javert esiintyy liittolaisena vakoillakseen kapinallisia, mutta katulapsi Gavroche paljastaa hänet poliisiksi. Ensimmäisessä kahakassa sotilaita vastaan Ponine ottaa luodin Mariuksen puolesta ja kuolee hänen syliinsä antaen hänelle Cosetten kirjeen ja tunnustaa hänelle etukäteen. Gavroche vie Mariuksen vastauksen Valjeanille, joka liittyy vallankumoukseen vartioidakseen Mariusta. valjean tarjoutuu teloittamaan Javertin, mutta vapauttaa hänet todellisuudessa lavastaen tämän kuoleman. Aamunkoitteeseen mennessä sotilaat ovat lähellä lopettaa vallankumouksen, rynnäköivät opiskelijoiden barrikadille ja tappavat kaikki paitsi Mariuksen ja Valjeanin, jotka pakenevat viemäriin. Th nardier törmää Valjeaniin ja tajuttomaan Mariusiin, varastaa jälkimmäisen sormuksen ja näyttää sitten tien ulos. Valjean löytää Javertin odottamassa häntä, eikä välitä vihollisensa uhkauksista. Valjeanin armosta moraalisesti hämmentynyt Javert tekee itsemurhan heittäytymällä Seineen. Marius toipuu, mutta ystäviensä kuolema aiheuttaa hänelle traumoja. Marius ja Cosette aikovat mennä naimisiin, mutta Valjean, joka pelkää, että hänen läsnäolonsa uhkaa heidän onneaan, suunnittelee lähtöä ja paljastaa henkilöllisyytensä Mariukselle, joka lupaa pysyä vaiti. Cosette ja Marius menevät naimisiin, mutta Th nardierit tunkeutuvat häihin yrittäessään kiristää Mariusta, sillä Th nardier sanoo nähneensä Valjeanin kantavan murhattua ruumista ja esittelee varastetun sormuksen. Marius hyökkää Th nardierin kimppuun, joka paljastaa Valjeanin olevan luostarissa. Kuoleva Valjean tapaa Cosetten ja Mariuksen ja antaa heille rippikirjeet, ennen kuin hän kuolee rauhallisesti Fantinen ja piispan henkien johdattamana.</w:t>
      </w:r>
    </w:p>
    <w:p>
      <w:r>
        <w:rPr>
          <w:b/>
        </w:rPr>
        <w:t xml:space="preserve">Tulos</w:t>
      </w:r>
    </w:p>
    <w:p>
      <w:r>
        <w:t xml:space="preserve">Minä vuonna Jean Valjean pääsi ehdonalaiseen vapauteen?</w:t>
      </w:r>
    </w:p>
    <w:p>
      <w:r>
        <w:rPr>
          <w:b/>
        </w:rPr>
        <w:t xml:space="preserve">Tulos</w:t>
      </w:r>
    </w:p>
    <w:p>
      <w:r>
        <w:t xml:space="preserve">Mitä Valjean varastaa Dignen piispalta?</w:t>
      </w:r>
    </w:p>
    <w:p>
      <w:r>
        <w:rPr>
          <w:b/>
        </w:rPr>
        <w:t xml:space="preserve">Tulos</w:t>
      </w:r>
    </w:p>
    <w:p>
      <w:r>
        <w:t xml:space="preserve">Kenen kuolemaa Valjean lavastaa?</w:t>
      </w:r>
    </w:p>
    <w:p>
      <w:r>
        <w:rPr>
          <w:b/>
        </w:rPr>
        <w:t xml:space="preserve">Tulos</w:t>
      </w:r>
    </w:p>
    <w:p>
      <w:r>
        <w:t xml:space="preserve">Mitä Valjean antaa Mariukselle ja Cosettelle ennen kuolemaansa?</w:t>
      </w:r>
    </w:p>
    <w:p>
      <w:r>
        <w:rPr>
          <w:b/>
        </w:rPr>
        <w:t xml:space="preserve">Tulos</w:t>
      </w:r>
    </w:p>
    <w:p>
      <w:r>
        <w:t xml:space="preserve">Keneen Cosette rakastuu?</w:t>
      </w:r>
    </w:p>
    <w:p>
      <w:r>
        <w:rPr>
          <w:b/>
        </w:rPr>
        <w:t xml:space="preserve">Tulos</w:t>
      </w:r>
    </w:p>
    <w:p>
      <w:r>
        <w:t xml:space="preserve">Kuka pelastaa Mariuksen hengen kapinan aikana?</w:t>
      </w:r>
    </w:p>
    <w:p>
      <w:r>
        <w:rPr>
          <w:b/>
        </w:rPr>
        <w:t xml:space="preserve">Tulos</w:t>
      </w:r>
    </w:p>
    <w:p>
      <w:r>
        <w:t xml:space="preserve">Mitä Valjean tunnustaa Mariukselle?</w:t>
      </w:r>
    </w:p>
    <w:p>
      <w:r>
        <w:rPr>
          <w:b/>
        </w:rPr>
        <w:t xml:space="preserve">Tulos</w:t>
      </w:r>
    </w:p>
    <w:p>
      <w:r>
        <w:t xml:space="preserve">Kenen kanssa Valjean aikoo paeta Englantiin?</w:t>
      </w:r>
    </w:p>
    <w:p>
      <w:r>
        <w:rPr>
          <w:b/>
        </w:rPr>
        <w:t xml:space="preserve">Tulos</w:t>
      </w:r>
    </w:p>
    <w:p>
      <w:r>
        <w:t xml:space="preserve">Mikä saa Valjeanin paljastamaan todellisen henkilöllisyytensä tuomioistuimelle?</w:t>
      </w:r>
    </w:p>
    <w:p>
      <w:r>
        <w:rPr>
          <w:b/>
        </w:rPr>
        <w:t xml:space="preserve">Tulos</w:t>
      </w:r>
    </w:p>
    <w:p>
      <w:r>
        <w:t xml:space="preserve">Kenestä tulee prostituoitu?</w:t>
      </w:r>
    </w:p>
    <w:p>
      <w:r>
        <w:rPr>
          <w:b/>
        </w:rPr>
        <w:t xml:space="preserve">Tulos</w:t>
      </w:r>
    </w:p>
    <w:p>
      <w:r>
        <w:t xml:space="preserve">Mitä Valjean rikkoi aloittaakseen uuden elämän?</w:t>
      </w:r>
    </w:p>
    <w:p>
      <w:r>
        <w:rPr>
          <w:b/>
        </w:rPr>
        <w:t xml:space="preserve">Tulos</w:t>
      </w:r>
    </w:p>
    <w:p>
      <w:r>
        <w:t xml:space="preserve">Kuinka monta vuotta Valjean istui?</w:t>
      </w:r>
    </w:p>
    <w:p>
      <w:r>
        <w:rPr>
          <w:b/>
        </w:rPr>
        <w:t xml:space="preserve">Tulos</w:t>
      </w:r>
    </w:p>
    <w:p>
      <w:r>
        <w:t xml:space="preserve">Minkä hallituksen virkamiehen kuolema saa ABC:n ystävät kapinaan?</w:t>
      </w:r>
    </w:p>
    <w:p>
      <w:r>
        <w:rPr>
          <w:b/>
        </w:rPr>
        <w:t xml:space="preserve">Tulos</w:t>
      </w:r>
    </w:p>
    <w:p>
      <w:r>
        <w:t xml:space="preserve">Minkä alkuperäisen rikoksen Jean Valjean teki, jonka vuoksi hän joutui vankilaan?</w:t>
      </w:r>
    </w:p>
    <w:p>
      <w:r>
        <w:rPr>
          <w:b/>
        </w:rPr>
        <w:t xml:space="preserve">Tulos</w:t>
      </w:r>
    </w:p>
    <w:p>
      <w:r>
        <w:t xml:space="preserve">Mihin ammattiin Fantine turvautuu saatuaan potkut Valjeanin tehtaalta?</w:t>
      </w:r>
    </w:p>
    <w:p>
      <w:r>
        <w:rPr>
          <w:b/>
        </w:rPr>
        <w:t xml:space="preserve">Tulos</w:t>
      </w:r>
    </w:p>
    <w:p>
      <w:r>
        <w:t xml:space="preserve">Kuka paljastaa Javertin poliisiksi, kun hän yrittää vakoilla kapinallisia?</w:t>
      </w:r>
    </w:p>
    <w:p>
      <w:r>
        <w:rPr>
          <w:b/>
        </w:rPr>
        <w:t xml:space="preserve">Tulos</w:t>
      </w:r>
    </w:p>
    <w:p>
      <w:r>
        <w:t xml:space="preserve">Kenen kanssa Cosette asuu ennen kuin hän asuu Valjeanin kanssa?</w:t>
      </w:r>
    </w:p>
    <w:p>
      <w:r>
        <w:rPr>
          <w:b/>
        </w:rPr>
        <w:t xml:space="preserve">Tulos</w:t>
      </w:r>
    </w:p>
    <w:p>
      <w:r>
        <w:t xml:space="preserve">Kenen sormuksen Thenardier varastaa viemäreistä?</w:t>
      </w:r>
    </w:p>
    <w:p>
      <w:r>
        <w:rPr>
          <w:b/>
        </w:rPr>
        <w:t xml:space="preserve">Tulos</w:t>
      </w:r>
    </w:p>
    <w:p>
      <w:r>
        <w:t xml:space="preserve">Mitä Eponine salasi Mariukselta?</w:t>
      </w:r>
    </w:p>
    <w:p>
      <w:r>
        <w:rPr>
          <w:b/>
        </w:rPr>
        <w:t xml:space="preserve">Tulos</w:t>
      </w:r>
    </w:p>
    <w:p>
      <w:r>
        <w:t xml:space="preserve">Miksi Fantine sai potkut tehtaalta?</w:t>
      </w:r>
    </w:p>
    <w:p>
      <w:r>
        <w:rPr>
          <w:b/>
        </w:rPr>
        <w:t xml:space="preserve">Tulos</w:t>
      </w:r>
    </w:p>
    <w:p>
      <w:r>
        <w:t xml:space="preserve">Kuka rakastuu Cosetteen?</w:t>
      </w:r>
    </w:p>
    <w:p>
      <w:r>
        <w:rPr>
          <w:b/>
        </w:rPr>
        <w:t xml:space="preserve">Tulos</w:t>
      </w:r>
    </w:p>
    <w:p>
      <w:r>
        <w:t xml:space="preserve">Kuka estää Thenardieria ryöstämästä Valjeanin taloa?</w:t>
      </w:r>
    </w:p>
    <w:p>
      <w:r>
        <w:rPr>
          <w:b/>
        </w:rPr>
        <w:t xml:space="preserve">Tulos</w:t>
      </w:r>
    </w:p>
    <w:p>
      <w:r>
        <w:t xml:space="preserve">Miten Marius ja Valjean selviytyvät sotilaista?</w:t>
      </w:r>
    </w:p>
    <w:p>
      <w:r>
        <w:rPr>
          <w:b/>
        </w:rPr>
        <w:t xml:space="preserve">Tulos</w:t>
      </w:r>
    </w:p>
    <w:p>
      <w:r>
        <w:t xml:space="preserve">Miksi Jean Valjean joutui vankilaan?</w:t>
      </w:r>
    </w:p>
    <w:p>
      <w:r>
        <w:rPr>
          <w:b/>
        </w:rPr>
        <w:t xml:space="preserve">Tulos</w:t>
      </w:r>
    </w:p>
    <w:p>
      <w:r>
        <w:t xml:space="preserve">Mitä Jean tekee sen jälkeen, kun kiltti piispa tarjoaa hänelle suojaa?</w:t>
      </w:r>
    </w:p>
    <w:p>
      <w:r>
        <w:rPr>
          <w:b/>
        </w:rPr>
        <w:t xml:space="preserve">Tulos</w:t>
      </w:r>
    </w:p>
    <w:p>
      <w:r>
        <w:t xml:space="preserve">Kenen henget ohjaavat Valjeania pois hänen rauhallisen kuolemansa jälkeen?</w:t>
      </w:r>
    </w:p>
    <w:p>
      <w:r>
        <w:rPr>
          <w:b/>
        </w:rPr>
        <w:t xml:space="preserve">Tulos</w:t>
      </w:r>
    </w:p>
    <w:p>
      <w:r>
        <w:t xml:space="preserve">Kuka muuttaa Valjeanin elämän suunnan tarinan alussa ystävällisellä teollaan?</w:t>
      </w:r>
    </w:p>
    <w:p>
      <w:r>
        <w:rPr>
          <w:b/>
        </w:rPr>
        <w:t xml:space="preserve">Tulos</w:t>
      </w:r>
    </w:p>
    <w:p>
      <w:r>
        <w:t xml:space="preserve">Kuinka monta vuotta Jean Valjean istui vankilassa?</w:t>
      </w:r>
    </w:p>
    <w:p>
      <w:r>
        <w:rPr>
          <w:b/>
        </w:rPr>
        <w:t xml:space="preserve">Tulos</w:t>
      </w:r>
    </w:p>
    <w:p>
      <w:r>
        <w:t xml:space="preserve">Kuka on ainoa jäljellä oleva hallituksen virkamies, jolla on sympatiaa köyhiä kohtaan?</w:t>
      </w:r>
    </w:p>
    <w:p>
      <w:r>
        <w:rPr>
          <w:b/>
        </w:rPr>
        <w:t xml:space="preserve">Tulos</w:t>
      </w:r>
    </w:p>
    <w:p>
      <w:r>
        <w:t xml:space="preserve">Mitä tapahtuu ennen kuin kenraali Lamarquen hautajaiskulkue ehtii päättyä?</w:t>
      </w:r>
    </w:p>
    <w:p>
      <w:r>
        <w:rPr>
          <w:b/>
        </w:rPr>
        <w:t xml:space="preserve">Esimerkki 3.318</w:t>
      </w:r>
    </w:p>
    <w:p>
      <w:r>
        <w:t xml:space="preserve"> On vuosi 1868. Ethan Edwards (Wayne) palaa kahdeksan vuoden poissaolon jälkeen veljensä Aaronin (Walter Coy) kotiin Länsi-Teksasin erämaahan. Ethan taisteli sisällissodassa konfederaation puolella, ja kolme vuotta sodan päättymisen jälkeen hän on ilmeisesti taistellut myös Meksikon vallankumoussodassa. Hänellä on hallussaan suuri määrä kultakolikoita, joiden alkuperä on epävarma, ja Meksikon sotaretkestä peräisin oleva mitali, jonka hän antaa kahdeksanvuotiaalle veljentyttärelleen Debbielle (lapsena Lana Wood). Entisenä konfederaatiosotilaana häntä pyydetään vannomaan uskollisuudenvala Texas Rangersille; hän kieltäytyy. Kuten pastori-kapteeni Samuel Clayton (Ward Bond) huomauttaa, Ethan "sopii moneen kuvaukseen." Pian Ethanin saapumisen jälkeen hänen naapurilleen Lars Jorgensenille (John Qualen) kuuluva karja varastetaan, ja kun kapteeni Clayton johdattaa Ethanin ja joukon metsänvartijoita perimään ne takaisin, he saavat selville, että varkaus oli komanssien juoni, jolla miehet haluttiin houkutella pois perheistään. Palatessaan he löytävät Edwardsin kotitilan liekeissä. Aaron, hänen vaimonsa Martha (Dorothy Jordan) ja heidän poikansa Ben (Robert Lyden) ovat kuolleet, ja Debbie ja hänen isosiskonsa Lucy (Pippa Scott) on siepattu. lyhyiden hautajaisten jälkeen miehet lähtevät takaa-ajoon. He törmäävät ryöstöretkellä kuolleiden komanssien hautapaikkaan. Ethan silpoo yhden ruumiista. Kun he löytävät komanssien leirin, Ethan suosittelee rintamahyökkäystä, mutta Clayton vaatii salamyhkäistä lähestymistapaa välttääkseen panttivankien tappamisen. Leiri on autio, ja kauempana polulla miehet ratsastavat väijytykseen. Vaikka he torjuvat hyökkäyksen, metsänvartijoilla on liian vähän miehiä taistellakseen tehokkaasti intiaaneja vastaan. He palaavat kotiin, ja Ethan jää jatkamaan tyttöjen etsintöjä Lucyn sulhasen Brad Jorgensenin (Harry Carey Jr.) ja Debbien adoptioveljen Martin Pawleyn (Jeffrey Hunter) kanssa. Ethan löytää Lucyn raa'asti murhattuna ja oletettavasti raiskattuna kanjonista lähellä komanssien leiriä. Sokeassa raivossaan Brad ratsastaa suoraan intiaanileiriin ja saa surmansa. talven tultua Ethan ja Martin kadottavat jäljet ja palaavat Jorgensenin tilalle. Jorgensenien tytär Laurie (Vera Miles) toivottaa Martinin innokkaasti tervetulleeksi, ja Ethan löytää häntä odottavan kirjeen Futterman-nimiseltä kauppiaalta (Peter Mamakos), joka väittää, että hänellä on tietoja Debbiestä. Ethan, joka mieluummin matkustaa yksin, lähtee seuraavana aamuna ilman Martinia, mutta Laurie antaa Martinille hevosen, jolla hän saa hänet kiinni. Futtermanin kauppa-asemalla Ethan ja Martin saavat tietää, että Nawyeckan komanssien päällikkö Scar (Henry Brandon) on vienyt Debbien. Noin vuotta myöhemmin Laurie saa Martinilta kirjeen, jossa kerrotaan käynnissä olevista etsinnöistä. Luettuaan kirjeen ääneen Laurie kertoo seuraavat kohtaukset, joissa Ethan tappaa Futtermanin, joka yritti varastaa hänen rahansa, Martin ostaa vahingossa komanssien vaimon (Beulah Archuletta), ja miehet löytävät osan Scarin joukosta sotilaiden tappamana. etsinnät johtavat Ethanin ja Martinin sotilaslinnakkeeseen ja sieltä New Mexicoon, jossa meksikolainen mies johdattaa heidät Scarin luo. He löytävät viiden vuoden kuluttua Debbien, joka on nyt teini-ikäinen (Natalie Wood) ja elää yhtenä Scarin vaimoista. Hän kertoo miehille, että hänestä on tullut komansseja ja hän haluaa jäädä heidän luokseen. Ethan haluaisi mieluummin nähdä Debbien kuolleena kuin elää intiaanina ja yrittää ampua hänet, mutta Martin suojaa Debbietä kehollaan, ja yksi komansseista haavoittaa Ethania nuolella, kun he pakenevat. Vaikka Martin hoitaa Ethanin haavan, hän on raivoissaan Ethanille siitä, että tämä yritti tappaa Debbien, ja toivoo tämän kuolemaa. "Se siitä vielä tulee", Ethan vastaa, kun he palaavat kotiin." Sillä välin Charlie McCorry (Ken Curtis) on kosiskellut Laurieta Martinin poissa ollessa. Ethan ja Martin saapuvat kotiin juuri kun Charlien ja Laurien häät ovat alkamassa. Martinin ja Charlien välisen nyrkkitappelun jälkeen paikalle saapuu hermostunut "jenkkisotilas", luutnantti Greenhill (Patrick Wayne), joka tuo mukanaan uutisen, jonka mukaan Ethanin puolihullu ystävä Mose Harper (Hank Worden) on löytänyt Scarin. Clayton johtaa miehensä komanssien leiriin, tällä kertaa suoraa hyökkäystä varten, mutta Martin saa hiipiä ennen hyökkäystä etsimään Debbietä, joka toivottaa hänet tervetulleeksi. Martin tappaa Scarin taistelun aikana, ja Ethan skalpeeraa hänet. Ethan löytää Debbien ja lähtee tämän perään hevosen selässä. Martin pelkää ampuvansa hänet, kuten on luvannut, mutta sen sijaan hän nostaa hänet satulaansa. "Mennään kotiin", hän sanoo. Debbie pääsee takaisin perheensä luo ja Martin Laurien luo. Ikonisessa loppukohtauksessa Ethan lähtee kotitilalta niin kuin hän saapui sinne yksin käsivarteensa puristuneena, ja mökin ovi sulkeutuu hitaasti hänen väistyvän kuvansa päälle.</w:t>
      </w:r>
    </w:p>
    <w:p>
      <w:r>
        <w:rPr>
          <w:b/>
        </w:rPr>
        <w:t xml:space="preserve">Tulos</w:t>
      </w:r>
    </w:p>
    <w:p>
      <w:r>
        <w:t xml:space="preserve">Kuka on lopulta se, joka löytää Debbien ensimmäisenä?</w:t>
      </w:r>
    </w:p>
    <w:p>
      <w:r>
        <w:rPr>
          <w:b/>
        </w:rPr>
        <w:t xml:space="preserve">Tulos</w:t>
      </w:r>
    </w:p>
    <w:p>
      <w:r>
        <w:t xml:space="preserve">Miksi Ethan tappaa Futtermanin?</w:t>
      </w:r>
    </w:p>
    <w:p>
      <w:r>
        <w:rPr>
          <w:b/>
        </w:rPr>
        <w:t xml:space="preserve">Tulos</w:t>
      </w:r>
    </w:p>
    <w:p>
      <w:r>
        <w:t xml:space="preserve">Kenelle Debbiestä on tullut vaimo?</w:t>
      </w:r>
    </w:p>
    <w:p>
      <w:r>
        <w:rPr>
          <w:b/>
        </w:rPr>
        <w:t xml:space="preserve">Tulos</w:t>
      </w:r>
    </w:p>
    <w:p>
      <w:r>
        <w:t xml:space="preserve">Mihin Ethan Edwards palaa kahdeksan vuoden tauon jälkeen?</w:t>
      </w:r>
    </w:p>
    <w:p>
      <w:r>
        <w:rPr>
          <w:b/>
        </w:rPr>
        <w:t xml:space="preserve">Tulos</w:t>
      </w:r>
    </w:p>
    <w:p>
      <w:r>
        <w:t xml:space="preserve">Kenen karja on varastettu?</w:t>
      </w:r>
    </w:p>
    <w:p>
      <w:r>
        <w:rPr>
          <w:b/>
        </w:rPr>
        <w:t xml:space="preserve">Tulos</w:t>
      </w:r>
    </w:p>
    <w:p>
      <w:r>
        <w:t xml:space="preserve">Missä muussa sodassa kuin sisällissodassa Ethan taisteli?</w:t>
      </w:r>
    </w:p>
    <w:p>
      <w:r>
        <w:rPr>
          <w:b/>
        </w:rPr>
        <w:t xml:space="preserve">Tulos</w:t>
      </w:r>
    </w:p>
    <w:p>
      <w:r>
        <w:t xml:space="preserve">Mitä tapahtui, mikä suututti Bradin niin paljon, että hän ratsasti intiaanileiriin?</w:t>
      </w:r>
    </w:p>
    <w:p>
      <w:r>
        <w:rPr>
          <w:b/>
        </w:rPr>
        <w:t xml:space="preserve">Tulos</w:t>
      </w:r>
    </w:p>
    <w:p>
      <w:r>
        <w:t xml:space="preserve">Miksi Martin ja Charlie riitelevät?</w:t>
      </w:r>
    </w:p>
    <w:p>
      <w:r>
        <w:rPr>
          <w:b/>
        </w:rPr>
        <w:t xml:space="preserve">Tulos</w:t>
      </w:r>
    </w:p>
    <w:p>
      <w:r>
        <w:t xml:space="preserve">Miksi Lars Jorgensenin karja varastettiin?</w:t>
      </w:r>
    </w:p>
    <w:p>
      <w:r>
        <w:rPr>
          <w:b/>
        </w:rPr>
        <w:t xml:space="preserve">Tulos</w:t>
      </w:r>
    </w:p>
    <w:p>
      <w:r>
        <w:t xml:space="preserve">Kenelle Ethan antaa meksikolaisen mitalinsa?</w:t>
      </w:r>
    </w:p>
    <w:p>
      <w:r>
        <w:rPr>
          <w:b/>
        </w:rPr>
        <w:t xml:space="preserve">Tulos</w:t>
      </w:r>
    </w:p>
    <w:p>
      <w:r>
        <w:t xml:space="preserve">Kuka tappaa Scarin?</w:t>
      </w:r>
    </w:p>
    <w:p>
      <w:r>
        <w:rPr>
          <w:b/>
        </w:rPr>
        <w:t xml:space="preserve">Tulos</w:t>
      </w:r>
    </w:p>
    <w:p>
      <w:r>
        <w:t xml:space="preserve">Keneltä Ethan saa kirjeen, joka koskee Debbietä?</w:t>
      </w:r>
    </w:p>
    <w:p>
      <w:r>
        <w:rPr>
          <w:b/>
        </w:rPr>
        <w:t xml:space="preserve">Tulos</w:t>
      </w:r>
    </w:p>
    <w:p>
      <w:r>
        <w:t xml:space="preserve">Mitä varastetaan?</w:t>
      </w:r>
    </w:p>
    <w:p>
      <w:r>
        <w:rPr>
          <w:b/>
        </w:rPr>
        <w:t xml:space="preserve">Tulos</w:t>
      </w:r>
    </w:p>
    <w:p>
      <w:r>
        <w:t xml:space="preserve">Kun he löytävät Debbien, miksi hän ei halua lähteä?</w:t>
      </w:r>
    </w:p>
    <w:p>
      <w:r>
        <w:rPr>
          <w:b/>
        </w:rPr>
        <w:t xml:space="preserve">Tulos</w:t>
      </w:r>
    </w:p>
    <w:p>
      <w:r>
        <w:t xml:space="preserve">Mikä on Ethanin veljen nimi? </w:t>
      </w:r>
    </w:p>
    <w:p>
      <w:r>
        <w:rPr>
          <w:b/>
        </w:rPr>
        <w:t xml:space="preserve">Tulos</w:t>
      </w:r>
    </w:p>
    <w:p>
      <w:r>
        <w:t xml:space="preserve">Kuka varasti Lars Jorgensenin karjan?</w:t>
      </w:r>
    </w:p>
    <w:p>
      <w:r>
        <w:rPr>
          <w:b/>
        </w:rPr>
        <w:t xml:space="preserve">Tulos</w:t>
      </w:r>
    </w:p>
    <w:p>
      <w:r>
        <w:t xml:space="preserve">Mitä tapahtuu, kun miehet etsivät karjaa?</w:t>
      </w:r>
    </w:p>
    <w:p>
      <w:r>
        <w:rPr>
          <w:b/>
        </w:rPr>
        <w:t xml:space="preserve">Tulos</w:t>
      </w:r>
    </w:p>
    <w:p>
      <w:r>
        <w:t xml:space="preserve">Milloin Ethan löytää Debbien?</w:t>
      </w:r>
    </w:p>
    <w:p>
      <w:r>
        <w:rPr>
          <w:b/>
        </w:rPr>
        <w:t xml:space="preserve">Tulos</w:t>
      </w:r>
    </w:p>
    <w:p>
      <w:r>
        <w:t xml:space="preserve">Minne Ethanin etsintä johtaa hänet?</w:t>
      </w:r>
    </w:p>
    <w:p>
      <w:r>
        <w:rPr>
          <w:b/>
        </w:rPr>
        <w:t xml:space="preserve">Tulos</w:t>
      </w:r>
    </w:p>
    <w:p>
      <w:r>
        <w:t xml:space="preserve">Mitä Ethan ja hänen miehistönsä löytävät etsiessään veljentyttöjään?</w:t>
      </w:r>
    </w:p>
    <w:p>
      <w:r>
        <w:rPr>
          <w:b/>
        </w:rPr>
        <w:t xml:space="preserve">Tulos</w:t>
      </w:r>
    </w:p>
    <w:p>
      <w:r>
        <w:t xml:space="preserve">Mitä Ethan antoi veljentyttärelleen Debbielle?</w:t>
      </w:r>
    </w:p>
    <w:p>
      <w:r>
        <w:rPr>
          <w:b/>
        </w:rPr>
        <w:t xml:space="preserve">Tulos</w:t>
      </w:r>
    </w:p>
    <w:p>
      <w:r>
        <w:t xml:space="preserve">Missä sodissa Ethan taisteli?</w:t>
      </w:r>
    </w:p>
    <w:p>
      <w:r>
        <w:rPr>
          <w:b/>
        </w:rPr>
        <w:t xml:space="preserve">Tulos</w:t>
      </w:r>
    </w:p>
    <w:p>
      <w:r>
        <w:t xml:space="preserve">Miksi metsänvartijat luopuvat yrityksestä jäljittää komansseja?</w:t>
      </w:r>
    </w:p>
    <w:p>
      <w:r>
        <w:rPr>
          <w:b/>
        </w:rPr>
        <w:t xml:space="preserve">Tulos</w:t>
      </w:r>
    </w:p>
    <w:p>
      <w:r>
        <w:t xml:space="preserve">Kuka pyytää Ethania vannomaan uskollisuudenvalan?</w:t>
      </w:r>
    </w:p>
    <w:p>
      <w:r>
        <w:rPr>
          <w:b/>
        </w:rPr>
        <w:t xml:space="preserve">Tulos</w:t>
      </w:r>
    </w:p>
    <w:p>
      <w:r>
        <w:t xml:space="preserve">Missä Ethan taisteli?</w:t>
      </w:r>
    </w:p>
    <w:p>
      <w:r>
        <w:rPr>
          <w:b/>
        </w:rPr>
        <w:t xml:space="preserve">Tulos</w:t>
      </w:r>
    </w:p>
    <w:p>
      <w:r>
        <w:t xml:space="preserve">Kun Ethan palaa kotiin, mikä häntä odottaa?</w:t>
      </w:r>
    </w:p>
    <w:p>
      <w:r>
        <w:rPr>
          <w:b/>
        </w:rPr>
        <w:t xml:space="preserve">Esimerkki 3.319</w:t>
      </w:r>
    </w:p>
    <w:p>
      <w:r>
        <w:t xml:space="preserve"> Juoni pyörii kahden aristokraattiveljeksen, Karl ja Franz Moorin, välisen konfliktin ympärillä. Karismaattinen mutta kapinallinen opiskelija Karl on isänsä syvästi rakastama. Nuorempi veli Franz, joka esiintyy kylmänä ja laskelmoivana roistona, juonittelee viedäkseen Karlin perinnön. Näytelmän edetessä sekä Franzin motiivit että Karlin viattomuus ja sankaruus paljastuvat monimutkaisiksi.Schillerin erittäin tunteikas kieli ja fyysisen väkivallan kuvaaminen tekevät näytelmästä Sturm und Drang -teoksen ytimen. Samalla näytelmässä käytetään perinteistä viiden näytöksen rakennetta, jossa kukin näytös sisältää kahdesta viiteen kohtausta. Näytelmässä veljekset asetetaan vuorottelevien kohtausten avulla vastakkain, kun toinen tavoittelee rahaa ja valtaa, kun taas toinen yrittää luoda vallankumouksellista anarkiaa Böömin metsään.Schiller nostaa näytelmässä esiin monia huolestuttavia kysymyksiä. Hän esimerkiksi kyseenalaistaa henkilökohtaisen vapauden ja lain välisen rajanvedon ja pohtii vallan psykologiaa, maskuliinisuuden luonnetta sekä hyvän ja pahan olennaisia eroja. Hän arvostelee voimakkaasti sekä luokka- ja uskontokuntien tekopyhyyttä että saksalaisen yhteiskunnan taloudellista epätasa-arvoa. Hän tekee myös monimutkaisen tutkimuksen pahan olemuksesta.Schiller sai vaikutteita Johann Anton Leisewitzin näytelmästä Julius Tarentilainen (1774), jota Friedrich Schiller piti suosikkinaan.</w:t>
      </w:r>
    </w:p>
    <w:p>
      <w:r>
        <w:rPr>
          <w:b/>
        </w:rPr>
        <w:t xml:space="preserve">Tulos</w:t>
      </w:r>
    </w:p>
    <w:p>
      <w:r>
        <w:t xml:space="preserve">Mitä nuorempi veli haluaa viedä vanhemmalta veljeltään?</w:t>
      </w:r>
    </w:p>
    <w:p>
      <w:r>
        <w:rPr>
          <w:b/>
        </w:rPr>
        <w:t xml:space="preserve">Tulos</w:t>
      </w:r>
    </w:p>
    <w:p>
      <w:r>
        <w:t xml:space="preserve">Ketä veljeä hänen isänsä rakastaa eniten?</w:t>
      </w:r>
    </w:p>
    <w:p>
      <w:r>
        <w:rPr>
          <w:b/>
        </w:rPr>
        <w:t xml:space="preserve">Tulos</w:t>
      </w:r>
    </w:p>
    <w:p>
      <w:r>
        <w:t xml:space="preserve">Mikä näytelmä vuodelta 1774 innoitti Ryöstäjiä?</w:t>
      </w:r>
    </w:p>
    <w:p>
      <w:r>
        <w:rPr>
          <w:b/>
        </w:rPr>
        <w:t xml:space="preserve">Tulos</w:t>
      </w:r>
    </w:p>
    <w:p>
      <w:r>
        <w:t xml:space="preserve">Kuka veli haluaa luoda vallankumouksellisen anarkian boheemiin metsään?</w:t>
      </w:r>
    </w:p>
    <w:p>
      <w:r>
        <w:rPr>
          <w:b/>
        </w:rPr>
        <w:t xml:space="preserve">Tulos</w:t>
      </w:r>
    </w:p>
    <w:p>
      <w:r>
        <w:t xml:space="preserve">Kuka veli on kapinallinen?</w:t>
      </w:r>
    </w:p>
    <w:p>
      <w:r>
        <w:rPr>
          <w:b/>
        </w:rPr>
        <w:t xml:space="preserve">Tulos</w:t>
      </w:r>
    </w:p>
    <w:p>
      <w:r>
        <w:t xml:space="preserve">Mitä saksankielistä termiä käytetään kuvaamaan tätä kirjallista tyyliä?</w:t>
      </w:r>
    </w:p>
    <w:p>
      <w:r>
        <w:rPr>
          <w:b/>
        </w:rPr>
        <w:t xml:space="preserve">Tulos</w:t>
      </w:r>
    </w:p>
    <w:p>
      <w:r>
        <w:t xml:space="preserve">Mitä Franz yrittää saada Karlilta?</w:t>
      </w:r>
    </w:p>
    <w:p>
      <w:r>
        <w:rPr>
          <w:b/>
        </w:rPr>
        <w:t xml:space="preserve">Tulos</w:t>
      </w:r>
    </w:p>
    <w:p>
      <w:r>
        <w:t xml:space="preserve">Kuinka monta kohtausta kussakin näytöksessä on?</w:t>
      </w:r>
    </w:p>
    <w:p>
      <w:r>
        <w:rPr>
          <w:b/>
        </w:rPr>
        <w:t xml:space="preserve">Tulos</w:t>
      </w:r>
    </w:p>
    <w:p>
      <w:r>
        <w:t xml:space="preserve">Kuka kirjoitti Ryöstäjät?</w:t>
      </w:r>
    </w:p>
    <w:p>
      <w:r>
        <w:rPr>
          <w:b/>
        </w:rPr>
        <w:t xml:space="preserve">Tulos</w:t>
      </w:r>
    </w:p>
    <w:p>
      <w:r>
        <w:t xml:space="preserve">Minkä veljen etsintä saa aikaan vallankumouksen?</w:t>
      </w:r>
    </w:p>
    <w:p>
      <w:r>
        <w:rPr>
          <w:b/>
        </w:rPr>
        <w:t xml:space="preserve">Tulos</w:t>
      </w:r>
    </w:p>
    <w:p>
      <w:r>
        <w:t xml:space="preserve">Kuka veli on suosikki?</w:t>
      </w:r>
    </w:p>
    <w:p>
      <w:r>
        <w:rPr>
          <w:b/>
        </w:rPr>
        <w:t xml:space="preserve">Tulos</w:t>
      </w:r>
    </w:p>
    <w:p>
      <w:r>
        <w:t xml:space="preserve">Keitä ovat Karl ja Franz Moor?</w:t>
      </w:r>
    </w:p>
    <w:p>
      <w:r>
        <w:rPr>
          <w:b/>
        </w:rPr>
        <w:t xml:space="preserve">Tulos</w:t>
      </w:r>
    </w:p>
    <w:p>
      <w:r>
        <w:t xml:space="preserve">Missä veli yritti luoda vallankumouksellista anarkiaa?</w:t>
      </w:r>
    </w:p>
    <w:p>
      <w:r>
        <w:rPr>
          <w:b/>
        </w:rPr>
        <w:t xml:space="preserve">Tulos</w:t>
      </w:r>
    </w:p>
    <w:p>
      <w:r>
        <w:t xml:space="preserve">Tunteisiin vetoava kieli ja väkivallan kuvaaminen merkitsevät näytelmää millaiseksi?</w:t>
      </w:r>
    </w:p>
    <w:p>
      <w:r>
        <w:rPr>
          <w:b/>
        </w:rPr>
        <w:t xml:space="preserve">Tulos</w:t>
      </w:r>
    </w:p>
    <w:p>
      <w:r>
        <w:t xml:space="preserve">Mistä Schiller sai vaikutteita?</w:t>
      </w:r>
    </w:p>
    <w:p>
      <w:r>
        <w:rPr>
          <w:b/>
        </w:rPr>
        <w:t xml:space="preserve">Tulos</w:t>
      </w:r>
    </w:p>
    <w:p>
      <w:r>
        <w:t xml:space="preserve">Mikä on koko ajan vaihtuvien kohtausten tarkoitus?</w:t>
      </w:r>
    </w:p>
    <w:p>
      <w:r>
        <w:rPr>
          <w:b/>
        </w:rPr>
        <w:t xml:space="preserve">Tulos</w:t>
      </w:r>
    </w:p>
    <w:p>
      <w:r>
        <w:t xml:space="preserve">Kuka veli on roisto?</w:t>
      </w:r>
    </w:p>
    <w:p>
      <w:r>
        <w:rPr>
          <w:b/>
        </w:rPr>
        <w:t xml:space="preserve">Tulos</w:t>
      </w:r>
    </w:p>
    <w:p>
      <w:r>
        <w:t xml:space="preserve">Miten näytelmän vuorottelevia kohtauksia käytetään?</w:t>
      </w:r>
    </w:p>
    <w:p>
      <w:r>
        <w:rPr>
          <w:b/>
        </w:rPr>
        <w:t xml:space="preserve">Tulos</w:t>
      </w:r>
    </w:p>
    <w:p>
      <w:r>
        <w:t xml:space="preserve">Kuka veljistä nähdään roistona?</w:t>
      </w:r>
    </w:p>
    <w:p>
      <w:r>
        <w:rPr>
          <w:b/>
        </w:rPr>
        <w:t xml:space="preserve">Tulos</w:t>
      </w:r>
    </w:p>
    <w:p>
      <w:r>
        <w:t xml:space="preserve">Miten nuorempi veli kuvataan?</w:t>
      </w:r>
    </w:p>
    <w:p>
      <w:r>
        <w:rPr>
          <w:b/>
        </w:rPr>
        <w:t xml:space="preserve">Tulos</w:t>
      </w:r>
    </w:p>
    <w:p>
      <w:r>
        <w:t xml:space="preserve">Kuka veli tavoittelee rahaa ja valtaa?</w:t>
      </w:r>
    </w:p>
    <w:p>
      <w:r>
        <w:rPr>
          <w:b/>
        </w:rPr>
        <w:t xml:space="preserve">Tulos</w:t>
      </w:r>
    </w:p>
    <w:p>
      <w:r>
        <w:t xml:space="preserve">Kuka kirjoitti Julius Tarentin?</w:t>
      </w:r>
    </w:p>
    <w:p>
      <w:r>
        <w:rPr>
          <w:b/>
        </w:rPr>
        <w:t xml:space="preserve">Tulos</w:t>
      </w:r>
    </w:p>
    <w:p>
      <w:r>
        <w:t xml:space="preserve">Kenen veljen tavoitteena on saada rahaa ja valtaa?</w:t>
      </w:r>
    </w:p>
    <w:p>
      <w:r>
        <w:rPr>
          <w:b/>
        </w:rPr>
        <w:t xml:space="preserve">Tulos</w:t>
      </w:r>
    </w:p>
    <w:p>
      <w:r>
        <w:t xml:space="preserve">Mitkä tämän näytelmän elementit aiheuttavat sen kutsumisen Sturm und Drang -tyyliseksi?</w:t>
      </w:r>
    </w:p>
    <w:p>
      <w:r>
        <w:rPr>
          <w:b/>
        </w:rPr>
        <w:t xml:space="preserve">Tulos</w:t>
      </w:r>
    </w:p>
    <w:p>
      <w:r>
        <w:t xml:space="preserve">Mihin luokkaan Franz ja Karl kuuluvat?</w:t>
      </w:r>
    </w:p>
    <w:p>
      <w:r>
        <w:rPr>
          <w:b/>
        </w:rPr>
        <w:t xml:space="preserve">Tulos</w:t>
      </w:r>
    </w:p>
    <w:p>
      <w:r>
        <w:t xml:space="preserve">Mitä yhteiskuntaa tämä tarina kritisoi?</w:t>
      </w:r>
    </w:p>
    <w:p>
      <w:r>
        <w:rPr>
          <w:b/>
        </w:rPr>
        <w:t xml:space="preserve">Tulos</w:t>
      </w:r>
    </w:p>
    <w:p>
      <w:r>
        <w:t xml:space="preserve">Mitä veljekset yrittävät saada?</w:t>
      </w:r>
    </w:p>
    <w:p>
      <w:r>
        <w:rPr>
          <w:b/>
        </w:rPr>
        <w:t xml:space="preserve">Tulos</w:t>
      </w:r>
    </w:p>
    <w:p>
      <w:r>
        <w:t xml:space="preserve">Mitkä ovat näiden kahden veljeksen nimet?</w:t>
      </w:r>
    </w:p>
    <w:p>
      <w:r>
        <w:rPr>
          <w:b/>
        </w:rPr>
        <w:t xml:space="preserve">Tulos</w:t>
      </w:r>
    </w:p>
    <w:p>
      <w:r>
        <w:t xml:space="preserve">Kuinka monta näytöstä on Ryöstäjissä?</w:t>
      </w:r>
    </w:p>
    <w:p>
      <w:r>
        <w:rPr>
          <w:b/>
        </w:rPr>
        <w:t xml:space="preserve">Esimerkki 3.320</w:t>
      </w:r>
    </w:p>
    <w:p>
      <w:r>
        <w:t xml:space="preserve"> Tarina alkaa, kun Ishmael, hänen perheensä, Ellen ja Abiram kulkevat hitaasti keskilännen neitseellisten preerioiden halki etsien kotitilaa, vain kaksi vuotta Louisianan oston jälkeen ja Lewis ja Clarkin retkikunnan aikaan. He tapaavat trapparin (Natty Bumppo), joka on lähtenyt kotoaan New Yorkin osavaltiosta etsimään paikkaa, jossa ei kuulu metsiä hakkaavien ihmisten ääniä. Muiden seikkailujensa ja tämän romaanin välisenä aikana hän kertoo meille vain, että hän on kävellyt Tyyneen valtamereen asti ja nähnyt kaiken rannikoiden välisen maan (sankarillinen saavutus, kun otetaan huomioon, että Lewis ja Clark eivät olleet vielä tehneet samaa vaellusta). Samana yönä teton-soturijoukko varastaa kaikki Ishmaelin eläimet, ja siirtolaiset jäävät jumiin. Tohtori palaa seuraavana aamuna aasinsa kanssa. Loukkututkija auttaa perhettä siirtämään vaunut, joista yksi sisältää salaperäisen sisällön, läheiselle vuorenhuipulle, jossa ne ovat turvallisemmassa paikassa, kun tetonit palaavat. Middleton liittyy ryhmään, kun hän törmää trapperiin ja Pauliin. Ennen kuin he palaavat butteelle, Ishmael ja hänen perheensä etsivät vanhinta poikaansa Asaa, jonka he löytävät murhattuna. Trappari, Paul ja Middleton palaavat leiriin, löytävät Inezin, jota Abiram ja Ishmael olivat pitäneet vankina, ja pakenevat hänen ja Ellenin kanssa. Ishmael ajaa heitä takaa, kunnes Tetons vangitsee trapperin ja hänen miehistönsä. He pakenevat Tetoneja, ja sitten Ismael solmii liiton intiaanien kanssa. Intiaanit yrittävät vangita trapperin takaisin saartamalla heidät preerian tulella, mutta trappari sytyttää vastatulen ja pelastaa kaikki. He tapaavat Kovasydämen, pawnee-intiaanin, joka selvisi tulipalosta puhvelin nahkaan käärittynä, ja yrittävät paeta hänen kyläänsä. Tetonit ottavat heidät kiinni. Ishmael vaatii loukkupyytäjää, Ineziä ja Elleniä auttamaan Tetoneja, mutta häneltä evätään lupa ja hänet käännytetään pois. Mahtoree aikoo ottaa Inezin ja Ellenin uusiksi vaimoikseen. Le Balafre yrittää säästää Kovasydämen hengen tekemällä Kovasydämestä poikansa. Kovasydän kieltäytyy, tappaa Weuchan ja pakenee kylästä. Kun Kovasydämen pawnee-soturit hyökkäävät tetonien kylään, trappari ja hänen ystävänsä pakenevat, mutta Ishmael ottaa heidät kiinni. Trapperia syytetään Asan kuolemasta, kunnes Abiramin syyllisyys paljastuu. Abiram teloitetaan, ja Ismaelin perhe palaa itään ilman Ineziä, Elleniä tai lääkäriä. Middleton, Inez, Paul ja Ellen matkustavat takaisin Louisianaan ja Kentuckyyn, kun taas trapper liittyy Missourijoen sivujoella sijaitsevaan Pawnee-kylään. Middleton ja Paul palaavat juuri ajoissa todistamaan trapparin jaloa kuolemaa ja hautaamaan hänet.</w:t>
      </w:r>
    </w:p>
    <w:p>
      <w:r>
        <w:rPr>
          <w:b/>
        </w:rPr>
        <w:t xml:space="preserve">Tulos</w:t>
      </w:r>
    </w:p>
    <w:p>
      <w:r>
        <w:t xml:space="preserve">Miten maahanmuuttajat jäivät jumiin?</w:t>
      </w:r>
    </w:p>
    <w:p>
      <w:r>
        <w:rPr>
          <w:b/>
        </w:rPr>
        <w:t xml:space="preserve">Tulos</w:t>
      </w:r>
    </w:p>
    <w:p>
      <w:r>
        <w:t xml:space="preserve">Kuka ismaelin lapsi löydetään murhattuna?</w:t>
      </w:r>
    </w:p>
    <w:p>
      <w:r>
        <w:rPr>
          <w:b/>
        </w:rPr>
        <w:t xml:space="preserve">Tulos</w:t>
      </w:r>
    </w:p>
    <w:p>
      <w:r>
        <w:t xml:space="preserve">Minne trappari ja perhe siirtyvät turvaan?</w:t>
      </w:r>
    </w:p>
    <w:p>
      <w:r>
        <w:rPr>
          <w:b/>
        </w:rPr>
        <w:t xml:space="preserve">Tulos</w:t>
      </w:r>
    </w:p>
    <w:p>
      <w:r>
        <w:t xml:space="preserve">Miksi Trapper lähti New Yorkista?</w:t>
      </w:r>
    </w:p>
    <w:p>
      <w:r>
        <w:rPr>
          <w:b/>
        </w:rPr>
        <w:t xml:space="preserve">Tulos</w:t>
      </w:r>
    </w:p>
    <w:p>
      <w:r>
        <w:t xml:space="preserve">Mihin heimoon Kovasydän kuului?</w:t>
      </w:r>
    </w:p>
    <w:p>
      <w:r>
        <w:rPr>
          <w:b/>
        </w:rPr>
        <w:t xml:space="preserve">Tulos</w:t>
      </w:r>
    </w:p>
    <w:p>
      <w:r>
        <w:t xml:space="preserve">Missä trappari lopulta tekee?</w:t>
      </w:r>
    </w:p>
    <w:p>
      <w:r>
        <w:rPr>
          <w:b/>
        </w:rPr>
        <w:t xml:space="preserve">Tulos</w:t>
      </w:r>
    </w:p>
    <w:p>
      <w:r>
        <w:t xml:space="preserve">Mikä oli murhatun pojan nimi? </w:t>
      </w:r>
    </w:p>
    <w:p>
      <w:r>
        <w:rPr>
          <w:b/>
        </w:rPr>
        <w:t xml:space="preserve">Tulos</w:t>
      </w:r>
    </w:p>
    <w:p>
      <w:r>
        <w:t xml:space="preserve">Mihin loukkuun jäänyt asettuu?</w:t>
      </w:r>
    </w:p>
    <w:p>
      <w:r>
        <w:rPr>
          <w:b/>
        </w:rPr>
        <w:t xml:space="preserve">Tulos</w:t>
      </w:r>
    </w:p>
    <w:p>
      <w:r>
        <w:t xml:space="preserve">Mitä Natty saavutti matkoillaan?</w:t>
      </w:r>
    </w:p>
    <w:p>
      <w:r>
        <w:rPr>
          <w:b/>
        </w:rPr>
        <w:t xml:space="preserve">Tulos</w:t>
      </w:r>
    </w:p>
    <w:p>
      <w:r>
        <w:t xml:space="preserve">Mihin Ishmealsin perhe, Ellen, Inez ja Middleton, lopulta palaa?</w:t>
      </w:r>
    </w:p>
    <w:p>
      <w:r>
        <w:rPr>
          <w:b/>
        </w:rPr>
        <w:t xml:space="preserve">Tulos</w:t>
      </w:r>
    </w:p>
    <w:p>
      <w:r>
        <w:t xml:space="preserve">Mikä on sen intiaaniheimon nimi, joka varastaa eläimiä pioneereilta?</w:t>
      </w:r>
    </w:p>
    <w:p>
      <w:r>
        <w:rPr>
          <w:b/>
        </w:rPr>
        <w:t xml:space="preserve">Tulos</w:t>
      </w:r>
    </w:p>
    <w:p>
      <w:r>
        <w:t xml:space="preserve">Kuka tappoi Asan?</w:t>
      </w:r>
    </w:p>
    <w:p>
      <w:r>
        <w:rPr>
          <w:b/>
        </w:rPr>
        <w:t xml:space="preserve">Tulos</w:t>
      </w:r>
    </w:p>
    <w:p>
      <w:r>
        <w:t xml:space="preserve">Missä tämä tarina tapahtuu?</w:t>
      </w:r>
    </w:p>
    <w:p>
      <w:r>
        <w:rPr>
          <w:b/>
        </w:rPr>
        <w:t xml:space="preserve">Tulos</w:t>
      </w:r>
    </w:p>
    <w:p>
      <w:r>
        <w:t xml:space="preserve">Kuka auttoi Ishmailin pojan etsinnöissä?</w:t>
      </w:r>
    </w:p>
    <w:p>
      <w:r>
        <w:rPr>
          <w:b/>
        </w:rPr>
        <w:t xml:space="preserve">Tulos</w:t>
      </w:r>
    </w:p>
    <w:p>
      <w:r>
        <w:t xml:space="preserve">Kuka piti Ineziä vankina?</w:t>
      </w:r>
    </w:p>
    <w:p>
      <w:r>
        <w:rPr>
          <w:b/>
        </w:rPr>
        <w:t xml:space="preserve">Tulos</w:t>
      </w:r>
    </w:p>
    <w:p>
      <w:r>
        <w:t xml:space="preserve">Kenestä on tarkoitus tulla tetonialaissotureiden vaimoja?</w:t>
      </w:r>
    </w:p>
    <w:p>
      <w:r>
        <w:rPr>
          <w:b/>
        </w:rPr>
        <w:t xml:space="preserve">Tulos</w:t>
      </w:r>
    </w:p>
    <w:p>
      <w:r>
        <w:t xml:space="preserve">Mikä oli Ismaelin ja hänen perheensä matkan tarkoitus?</w:t>
      </w:r>
    </w:p>
    <w:p>
      <w:r>
        <w:rPr>
          <w:b/>
        </w:rPr>
        <w:t xml:space="preserve">Tulos</w:t>
      </w:r>
    </w:p>
    <w:p>
      <w:r>
        <w:t xml:space="preserve">Kuka hautasi ansastajan?</w:t>
      </w:r>
    </w:p>
    <w:p>
      <w:r>
        <w:rPr>
          <w:b/>
        </w:rPr>
        <w:t xml:space="preserve">Tulos</w:t>
      </w:r>
    </w:p>
    <w:p>
      <w:r>
        <w:t xml:space="preserve">Kuka oli Asan murhaaja?</w:t>
      </w:r>
    </w:p>
    <w:p>
      <w:r>
        <w:rPr>
          <w:b/>
        </w:rPr>
        <w:t xml:space="preserve">Tulos</w:t>
      </w:r>
    </w:p>
    <w:p>
      <w:r>
        <w:t xml:space="preserve">Kuka liittoutuu intiaanien kanssa?</w:t>
      </w:r>
    </w:p>
    <w:p>
      <w:r>
        <w:rPr>
          <w:b/>
        </w:rPr>
        <w:t xml:space="preserve">Tulos</w:t>
      </w:r>
    </w:p>
    <w:p>
      <w:r>
        <w:t xml:space="preserve">Kuka on ansapyytäjä?</w:t>
      </w:r>
    </w:p>
    <w:p>
      <w:r>
        <w:rPr>
          <w:b/>
        </w:rPr>
        <w:t xml:space="preserve">Tulos</w:t>
      </w:r>
    </w:p>
    <w:p>
      <w:r>
        <w:t xml:space="preserve">Kuka varastaa Ismaelin eläimet?</w:t>
      </w:r>
    </w:p>
    <w:p>
      <w:r>
        <w:rPr>
          <w:b/>
        </w:rPr>
        <w:t xml:space="preserve">Tulos</w:t>
      </w:r>
    </w:p>
    <w:p>
      <w:r>
        <w:t xml:space="preserve">Mihin Paul ja Ellen päätyvät?</w:t>
      </w:r>
    </w:p>
    <w:p>
      <w:r>
        <w:rPr>
          <w:b/>
        </w:rPr>
        <w:t xml:space="preserve">Tulos</w:t>
      </w:r>
    </w:p>
    <w:p>
      <w:r>
        <w:t xml:space="preserve">Mikä oli sen newyorkilaisen ansastajan nimi, jonka perhe kohtasi?</w:t>
      </w:r>
    </w:p>
    <w:p>
      <w:r>
        <w:rPr>
          <w:b/>
        </w:rPr>
        <w:t xml:space="preserve">Tulos</w:t>
      </w:r>
    </w:p>
    <w:p>
      <w:r>
        <w:t xml:space="preserve">Miten Kovasydän selvisi tulipalosta?</w:t>
      </w:r>
    </w:p>
    <w:p>
      <w:r>
        <w:rPr>
          <w:b/>
        </w:rPr>
        <w:t xml:space="preserve">Tulos</w:t>
      </w:r>
    </w:p>
    <w:p>
      <w:r>
        <w:t xml:space="preserve">Miten Trapper pelasti kaikki intiaaneilta?</w:t>
      </w:r>
    </w:p>
    <w:p>
      <w:r>
        <w:rPr>
          <w:b/>
        </w:rPr>
        <w:t xml:space="preserve">Tulos</w:t>
      </w:r>
    </w:p>
    <w:p>
      <w:r>
        <w:t xml:space="preserve">Millä Tetonit yrittävät vangita perheen? </w:t>
      </w:r>
    </w:p>
    <w:p>
      <w:r>
        <w:rPr>
          <w:b/>
        </w:rPr>
        <w:t xml:space="preserve">Tulos</w:t>
      </w:r>
    </w:p>
    <w:p>
      <w:r>
        <w:t xml:space="preserve">Miten Hard-Heart selvisi preerian palosta?</w:t>
      </w:r>
    </w:p>
    <w:p>
      <w:r>
        <w:rPr>
          <w:b/>
        </w:rPr>
        <w:t xml:space="preserve">Tulos</w:t>
      </w:r>
    </w:p>
    <w:p>
      <w:r>
        <w:t xml:space="preserve">Miksi Trapper auttoi perhettä siirtämään vaunuja?</w:t>
      </w:r>
    </w:p>
    <w:p>
      <w:r>
        <w:rPr>
          <w:b/>
        </w:rPr>
        <w:t xml:space="preserve">Tulos</w:t>
      </w:r>
    </w:p>
    <w:p>
      <w:r>
        <w:t xml:space="preserve">Kuka haluaa ottaa Inezin ja Ellenin vaimokseen? </w:t>
      </w:r>
    </w:p>
    <w:p>
      <w:r>
        <w:rPr>
          <w:b/>
        </w:rPr>
        <w:t xml:space="preserve">Esimerkki 3.321</w:t>
      </w:r>
    </w:p>
    <w:p>
      <w:r>
        <w:t xml:space="preserve"> Lothair, varakas nuori orpo skotlantilainen aatelismies (joka perustuu löyhästi Buten kolmanteen markiisiin) on kasvanut presbyteerisen setänsä lordi Cullodenin ja katolisen käännynnäisen, kardinaali Grandisonin (H. E. Manningin pohjalta) holhouksen alaisena. Täysi-ikäiseksi tultuaan Lothair joutuu kolmen kiehtovan naisen, Lady Corisanden, Clare Arundelin ja Theodora Campionin, huomion keskipisteeksi, jotka edustavat Englannin kirkkoa, roomalaiskatolista kirkkoa ja radikaaleja. Hän horjuu uskollisuudessaan, kosii epäonnistuneesti Lady Corisandea, melkein liittyy katoliseen kirkkoon ja liittyy lopulta Theodoran seuraan Italiaan vapaaehtoisena Garibaldin armeijaan, joka taistelee paavinvaltioiden valtaamiseksi Italialle. Theodora kuolee Viterbossa, ja Lothair haavoittuu vakavasti Mentanan taistelussa, mutta Clare Arundel hoitaa hänet kuntoon ja yrittää vakuuttaa hänelle, että Neitsyt Marian ilmestys on pelastanut hänet. Hän hakeutuu boheemin dandyn Phoebusin luo (Frederic Leighton, joka on heikosti naamioitunut), joka vie hänet Syyriaan, joka kristinuskon kehtona vaikuttaa ihanteelliselta paikalta pohtia uskon juuria. Jerusalemissa hän tapaa mystikon Paraclete, joka opettaa hänelle, että monissa uskonnoissa on totuus. Lothair tekee päätöksen Englannin kirkon puolesta vastustaen kardinaali Grandisonin ja muiden prelaattien, kuten kirkkoherra Catesbyn (Thomas Capel naamioituneena) yrityksiä käännyttää hänet katolilaiseksi, ja palaa Englantiin, jossa hän nai Lady Corisanden.</w:t>
      </w:r>
    </w:p>
    <w:p>
      <w:r>
        <w:rPr>
          <w:b/>
        </w:rPr>
        <w:t xml:space="preserve">Tulos</w:t>
      </w:r>
    </w:p>
    <w:p>
      <w:r>
        <w:t xml:space="preserve">Missä Lothair on pahasti haavoittunut?</w:t>
      </w:r>
    </w:p>
    <w:p>
      <w:r>
        <w:rPr>
          <w:b/>
        </w:rPr>
        <w:t xml:space="preserve">Tulos</w:t>
      </w:r>
    </w:p>
    <w:p>
      <w:r>
        <w:t xml:space="preserve">Mikä on päähenkilön nimi?</w:t>
      </w:r>
    </w:p>
    <w:p>
      <w:r>
        <w:rPr>
          <w:b/>
        </w:rPr>
        <w:t xml:space="preserve">Tulos</w:t>
      </w:r>
    </w:p>
    <w:p>
      <w:r>
        <w:t xml:space="preserve">Mihin kirkkoon Lothair melkein liittyy?</w:t>
      </w:r>
    </w:p>
    <w:p>
      <w:r>
        <w:rPr>
          <w:b/>
        </w:rPr>
        <w:t xml:space="preserve">Tulos</w:t>
      </w:r>
    </w:p>
    <w:p>
      <w:r>
        <w:t xml:space="preserve">Ketä naista Lothar tarinassa kosi ensimmäisenä?</w:t>
      </w:r>
    </w:p>
    <w:p>
      <w:r>
        <w:rPr>
          <w:b/>
        </w:rPr>
        <w:t xml:space="preserve">Tulos</w:t>
      </w:r>
    </w:p>
    <w:p>
      <w:r>
        <w:t xml:space="preserve">Minne herra Phoebus vie Lothairin?</w:t>
      </w:r>
    </w:p>
    <w:p>
      <w:r>
        <w:rPr>
          <w:b/>
        </w:rPr>
        <w:t xml:space="preserve">Tulos</w:t>
      </w:r>
    </w:p>
    <w:p>
      <w:r>
        <w:t xml:space="preserve">Mihin armeijaan Lothair ilmoittautuu vapaaehtoiseksi?</w:t>
      </w:r>
    </w:p>
    <w:p>
      <w:r>
        <w:rPr>
          <w:b/>
        </w:rPr>
        <w:t xml:space="preserve">Tulos</w:t>
      </w:r>
    </w:p>
    <w:p>
      <w:r>
        <w:t xml:space="preserve">Kenen seuraan Lothair liittyy Italiassa?</w:t>
      </w:r>
    </w:p>
    <w:p>
      <w:r>
        <w:rPr>
          <w:b/>
        </w:rPr>
        <w:t xml:space="preserve">Tulos</w:t>
      </w:r>
    </w:p>
    <w:p>
      <w:r>
        <w:t xml:space="preserve">Mihin armeijaan Lothair päätyy?</w:t>
      </w:r>
    </w:p>
    <w:p>
      <w:r>
        <w:rPr>
          <w:b/>
        </w:rPr>
        <w:t xml:space="preserve">Tulos</w:t>
      </w:r>
    </w:p>
    <w:p>
      <w:r>
        <w:t xml:space="preserve">Mitä Garibaldin armeija taisteli valloittaakseen?</w:t>
      </w:r>
    </w:p>
    <w:p>
      <w:r>
        <w:rPr>
          <w:b/>
        </w:rPr>
        <w:t xml:space="preserve">Tulos</w:t>
      </w:r>
    </w:p>
    <w:p>
      <w:r>
        <w:t xml:space="preserve">Kuinka moni nainen on tarinan aikana kiinnostunut Lothairista?</w:t>
      </w:r>
    </w:p>
    <w:p>
      <w:r>
        <w:rPr>
          <w:b/>
        </w:rPr>
        <w:t xml:space="preserve">Tulos</w:t>
      </w:r>
    </w:p>
    <w:p>
      <w:r>
        <w:t xml:space="preserve">Mihin uskoo Lotharin setä, joka kasvattaa häntä?</w:t>
      </w:r>
    </w:p>
    <w:p>
      <w:r>
        <w:rPr>
          <w:b/>
        </w:rPr>
        <w:t xml:space="preserve">Tulos</w:t>
      </w:r>
    </w:p>
    <w:p>
      <w:r>
        <w:t xml:space="preserve">Kuka yrittää tehdä Lothairista katolisen?</w:t>
      </w:r>
    </w:p>
    <w:p>
      <w:r>
        <w:rPr>
          <w:b/>
        </w:rPr>
        <w:t xml:space="preserve">Tulos</w:t>
      </w:r>
    </w:p>
    <w:p>
      <w:r>
        <w:t xml:space="preserve">Mitä kirkkoa Theodora Campion edustaa?</w:t>
      </w:r>
    </w:p>
    <w:p>
      <w:r>
        <w:rPr>
          <w:b/>
        </w:rPr>
        <w:t xml:space="preserve">Tulos</w:t>
      </w:r>
    </w:p>
    <w:p>
      <w:r>
        <w:t xml:space="preserve">Mistä maasta aatelismies Lothair on kotoisin?</w:t>
      </w:r>
    </w:p>
    <w:p>
      <w:r>
        <w:rPr>
          <w:b/>
        </w:rPr>
        <w:t xml:space="preserve">Tulos</w:t>
      </w:r>
    </w:p>
    <w:p>
      <w:r>
        <w:t xml:space="preserve">Kumman naisen Lothar nai ensin?</w:t>
      </w:r>
    </w:p>
    <w:p>
      <w:r>
        <w:rPr>
          <w:b/>
        </w:rPr>
        <w:t xml:space="preserve">Tulos</w:t>
      </w:r>
    </w:p>
    <w:p>
      <w:r>
        <w:t xml:space="preserve">Ketä Lothair suosii?</w:t>
      </w:r>
    </w:p>
    <w:p>
      <w:r>
        <w:rPr>
          <w:b/>
        </w:rPr>
        <w:t xml:space="preserve">Tulos</w:t>
      </w:r>
    </w:p>
    <w:p>
      <w:r>
        <w:t xml:space="preserve">Kuka vie Lothairin Syyriaan?</w:t>
      </w:r>
    </w:p>
    <w:p>
      <w:r>
        <w:rPr>
          <w:b/>
        </w:rPr>
        <w:t xml:space="preserve">Tulos</w:t>
      </w:r>
    </w:p>
    <w:p>
      <w:r>
        <w:t xml:space="preserve">Mihin aikaan Lothairin elämässä hän huomaa saavansa huomiota kolmelta eri naiselta?</w:t>
      </w:r>
    </w:p>
    <w:p>
      <w:r>
        <w:rPr>
          <w:b/>
        </w:rPr>
        <w:t xml:space="preserve">Tulos</w:t>
      </w:r>
    </w:p>
    <w:p>
      <w:r>
        <w:t xml:space="preserve">Kuka kasvatti Lothairin?</w:t>
      </w:r>
    </w:p>
    <w:p>
      <w:r>
        <w:rPr>
          <w:b/>
        </w:rPr>
        <w:t xml:space="preserve">Tulos</w:t>
      </w:r>
    </w:p>
    <w:p>
      <w:r>
        <w:t xml:space="preserve">Ketä Lothar kosii tuloksetta?</w:t>
      </w:r>
    </w:p>
    <w:p>
      <w:r>
        <w:rPr>
          <w:b/>
        </w:rPr>
        <w:t xml:space="preserve">Tulos</w:t>
      </w:r>
    </w:p>
    <w:p>
      <w:r>
        <w:t xml:space="preserve">Mitä kirkkoa Lady Corisande edustaa?</w:t>
      </w:r>
    </w:p>
    <w:p>
      <w:r>
        <w:rPr>
          <w:b/>
        </w:rPr>
        <w:t xml:space="preserve">Tulos</w:t>
      </w:r>
    </w:p>
    <w:p>
      <w:r>
        <w:t xml:space="preserve">Missä Lothair nai Lady Corisanden?</w:t>
      </w:r>
    </w:p>
    <w:p>
      <w:r>
        <w:rPr>
          <w:b/>
        </w:rPr>
        <w:t xml:space="preserve">Tulos</w:t>
      </w:r>
    </w:p>
    <w:p>
      <w:r>
        <w:t xml:space="preserve">Kuka Claren mukaan pelasti Lothairin?</w:t>
      </w:r>
    </w:p>
    <w:p>
      <w:r>
        <w:rPr>
          <w:b/>
        </w:rPr>
        <w:t xml:space="preserve">Tulos</w:t>
      </w:r>
    </w:p>
    <w:p>
      <w:r>
        <w:t xml:space="preserve">Kenelle Clare Arundel yrittää vakuuttaa, että Lothair pelasti hänet Mentanan taistelussa?</w:t>
      </w:r>
    </w:p>
    <w:p>
      <w:r>
        <w:rPr>
          <w:b/>
        </w:rPr>
        <w:t xml:space="preserve">Tulos</w:t>
      </w:r>
    </w:p>
    <w:p>
      <w:r>
        <w:t xml:space="preserve">Mikä on Lothairin sedän nimi?</w:t>
      </w:r>
    </w:p>
    <w:p>
      <w:r>
        <w:rPr>
          <w:b/>
        </w:rPr>
        <w:t xml:space="preserve">Tulos</w:t>
      </w:r>
    </w:p>
    <w:p>
      <w:r>
        <w:t xml:space="preserve">Mitä Lothar oppii tarinassa mystikolta Jerusalemissa?</w:t>
      </w:r>
    </w:p>
    <w:p>
      <w:r>
        <w:rPr>
          <w:b/>
        </w:rPr>
        <w:t xml:space="preserve">Tulos</w:t>
      </w:r>
    </w:p>
    <w:p>
      <w:r>
        <w:t xml:space="preserve">Mitä kirkkoa Clare Arundel edustaa?</w:t>
      </w:r>
    </w:p>
    <w:p>
      <w:r>
        <w:rPr>
          <w:b/>
        </w:rPr>
        <w:t xml:space="preserve">Tulos</w:t>
      </w:r>
    </w:p>
    <w:p>
      <w:r>
        <w:t xml:space="preserve">Kuka kuolee Viterbossa?</w:t>
      </w:r>
    </w:p>
    <w:p>
      <w:r>
        <w:rPr>
          <w:b/>
        </w:rPr>
        <w:t xml:space="preserve">Esimerkki 3.322</w:t>
      </w:r>
    </w:p>
    <w:p>
      <w:r>
        <w:t xml:space="preserve"> Orgonin perhe on raivoissaan, koska Orgon ja hänen äitinsä ovat joutuneet Tartuffen, hurskaan huijarin (ja ennen Orgonin apua kulkurin) vaikutuksen alaisiksi. Tartuffe teeskentelee olevansa hurskas ja puhuvansa jumalallisella auktoriteetilla, eivätkä Orgon ja hänen äitinsä enää tee mitään ilman, että he kysyvät ensin hänen mielipidettään.Tartuffen temppuilu ei huijaa muuta perhettä tai heidän ystäviään, vaan he inhoavat häntä. Orgon nostaa panoksia ilmoittaessaan, että hän aikoo naittaa Tartuffen tyttärelleen Marianelle (joka on jo kihloissa Val re:n kanssa). Mariane on tietysti hyvin järkyttynyt tästä uutisesta, ja muu perhe huomaa, miten syvälle Tartuffe on sulautunut perheeseen.Näyttääkseen Orgonille, miten kauhea Tartuffe todella on, perhe keksii juonen, jolla Tartuffe saadaan ansaan, jotta hän tunnustaisi Elmirelle haluavansa Tartuffea. Hurskaana miehenä ja vieraana hänellä ei pitäisi olla tällaisia tunteita talon emäntää kohtaan, ja perhe toivoo, että Orgon heittää Tartuffen ulos talosta tunnustuksen jälkeen. Tartuffe yrittääkin vietellä Elmiren, mutta heidän keskustelunsa keskeytyy, kun Orgonin poika Damis, joka on kuunnellut salaa, ei enää pysty hillitsemään kiehuvaa närkästystään ja hyppää piilopaikastaan ilmiantamaan Tartuffea.Tartuffe on aluksi järkyttynyt, mutta toipuu siitä hyvin. Kun Orgon astuu huoneeseen ja Damis kertoo hänelle riemuiten, mitä on tapahtunut, Tartuffe käyttää käänteistä psykologiaa ja syyttää itseään pahimmaksi syntiseksi: Oui, mon fr re, je suis un m chant, un coupable.Un malheureux p cheur tout plein d'iniquit (Kyllä, veljeni, olen syntinen, syyllinen,Onneton syntinen täynnä vääryyttä) (III.vi).Orgon on vakuuttunut siitä, että Damis valehteli ja karkottaa hänet talosta. Tartuffe saa Orgonin jopa määräämään, että Damisin opettamiseksi Tartuffe saisi olla Elmiren seurassa enemmän kuin koskaan. Lahjaksi Tartuffeille ja lisärangaistukseksi Damisille ja muulle perheelleen Orgon luovuttaa kaiken maallisen omaisuutensa Tartuffeille.Myöhemmässä kohtauksessa Elmire ottaa syytteen uudelleen esille ja haastaa Orgonin todistamaan hänen ja Tartuffen välistä tapaamista. Orgon, joka on aina ollut helposti vakuuttuva, päättää piiloutua saman huoneen pöydän alle luottaen siihen, että Elmire on väärässä. Hän kuulee tietenkin, kuinka Elmire vastustaa Tartuffen lähentelyä. Kun Tartuffe on syyttänyt itseään yli kaiken ja on vaarallisen lähellä rikkoa Elmiren, Orgon tulee esiin pöydän alta ja käskee Tartuffen ulos talostaan, mutta tämä ovela vieras aikoo jäädä, ja Tartuffe näyttää lopulta kätensä. Kävi ilmi, että Orgon oli aiemmin, ennen näytelmän tapahtumia, myöntänyt Tartuffeille, että hänellä oli hallussaan laatikollinen raskauttavia kirjeitä (jotka oli kirjoittanut ystävä, ei hän itse). Tartuffe oli ottanut laatikon haltuunsa ja ottanut sen haltuunsa ja kertoo nyt Orgonille, että hän (Orgon) on se, joka lähtee. Tartuffe lähtee väliaikaisesti pois, ja Orgonin perhe yrittää miettiä, mitä tehdä. Hyvin pian monsieur Loyal ilmestyy paikalle Tartuffen ja hovin itsensä lähettämän viestin kanssa, ja heidän on muutettava pois talosta, koska se kuuluu nyt Tartuffelle. Dorine pilkkaa Monsieur Loyalin nimeä ja pilkkaa hänen tekaistua uskollisuuttaan. Jopa Madame Pernelle, joka oli kieltäytynyt uskomasta mitään pahaa Tartuffea kohtaan, vaikka hänen poikansa oli nähnyt sen itse asiassa, on tähän mennessä vakuuttunut Tartuffen kaksinaamaisuudesta.Heti kun Monsieur Loyal on lähtenyt, Val re ryntää sisään ja tuo uutisen, jonka mukaan Tartuffe on ilmiantanut Orgonin maanpetturin auttamisesta ja avustamisesta säilyttämällä raskauttavia kirjeitä, ja että Orgon aiotaan pidättää. Ennen kuin Orgon ehtii paeta, Tartuffe saapuu paikalle upseerin kanssa, mutta hänen yllätyksekseen upseeri pidättää hänet. Upseeri selittää, että valistunut kuningas Ludvig XIV, jota ei mainita nimeltä, on kuullut talossa tapahtuvista vääryyksistä ja kauhistuneena Tartuffen petturuudesta Orgonia kohtaan määrännyt Tartuffen pidätettäväksi; käy ilmi, että Tartuffe on ollut pitkään rikollinen ja vaihtanut usein nimeään välttääkseen kiinnijäämisen. Palkkioksi Orgonin aiemmista hyvistä palveluksista kuningas antaa hänelle anteeksi kirjeiden säilyttämisen ja mitätöi myös asiakirjan, jonka perusteella Tartuffe sai talon ja kaiken Orgonin omaisuuden haltuunsa. Koko perhe kiittää onneaan siitä, että se on välttynyt sekä Orgonin mahdollisen häpeän että omaisuuden menettämisen aiheuttamalta nöyryytykseltä. Draama päättyy hyvin, ja Orgon ilmoittaa Val re ja Marianen tulevista häistä.</w:t>
      </w:r>
    </w:p>
    <w:p>
      <w:r>
        <w:rPr>
          <w:b/>
        </w:rPr>
        <w:t xml:space="preserve">Tulos</w:t>
      </w:r>
    </w:p>
    <w:p>
      <w:r>
        <w:t xml:space="preserve">Mitä Orgonin hallussa olleessa laatikossa oli?</w:t>
      </w:r>
    </w:p>
    <w:p>
      <w:r>
        <w:rPr>
          <w:b/>
        </w:rPr>
        <w:t xml:space="preserve">Tulos</w:t>
      </w:r>
    </w:p>
    <w:p>
      <w:r>
        <w:t xml:space="preserve">Kenen kanssa Mariane oli kihloissa aiemmin?</w:t>
      </w:r>
    </w:p>
    <w:p>
      <w:r>
        <w:rPr>
          <w:b/>
        </w:rPr>
        <w:t xml:space="preserve">Tulos</w:t>
      </w:r>
    </w:p>
    <w:p>
      <w:r>
        <w:t xml:space="preserve">Kuka on Orgonin poika, joka saa Tartuffen kiinni Elmiren kanssa?</w:t>
      </w:r>
    </w:p>
    <w:p>
      <w:r>
        <w:rPr>
          <w:b/>
        </w:rPr>
        <w:t xml:space="preserve">Tulos</w:t>
      </w:r>
    </w:p>
    <w:p>
      <w:r>
        <w:t xml:space="preserve">Kuka pidätettiin, kun Orgon päätti karata?</w:t>
      </w:r>
    </w:p>
    <w:p>
      <w:r>
        <w:rPr>
          <w:b/>
        </w:rPr>
        <w:t xml:space="preserve">Tulos</w:t>
      </w:r>
    </w:p>
    <w:p>
      <w:r>
        <w:t xml:space="preserve">Miksi Orgon ja Madame Pernelle pitävät Tartuffeista alussa?</w:t>
      </w:r>
    </w:p>
    <w:p>
      <w:r>
        <w:rPr>
          <w:b/>
        </w:rPr>
        <w:t xml:space="preserve">Tulos</w:t>
      </w:r>
    </w:p>
    <w:p>
      <w:r>
        <w:t xml:space="preserve">Mikä oli Orgonin ilmoitus?</w:t>
      </w:r>
    </w:p>
    <w:p>
      <w:r>
        <w:rPr>
          <w:b/>
        </w:rPr>
        <w:t xml:space="preserve">Tulos</w:t>
      </w:r>
    </w:p>
    <w:p>
      <w:r>
        <w:t xml:space="preserve">Kuka kertoo Orgonille ja hänen perheelleen, että heidän on muutettava?</w:t>
      </w:r>
    </w:p>
    <w:p>
      <w:r>
        <w:rPr>
          <w:b/>
        </w:rPr>
        <w:t xml:space="preserve">Tulos</w:t>
      </w:r>
    </w:p>
    <w:p>
      <w:r>
        <w:t xml:space="preserve">Mihin kirjaimet tallennetaan?</w:t>
      </w:r>
    </w:p>
    <w:p>
      <w:r>
        <w:rPr>
          <w:b/>
        </w:rPr>
        <w:t xml:space="preserve">Tulos</w:t>
      </w:r>
    </w:p>
    <w:p>
      <w:r>
        <w:t xml:space="preserve">Miten Orgon osoittaa ensin asettuneensa Tartufflen puolelle?</w:t>
      </w:r>
    </w:p>
    <w:p>
      <w:r>
        <w:rPr>
          <w:b/>
        </w:rPr>
        <w:t xml:space="preserve">Tulos</w:t>
      </w:r>
    </w:p>
    <w:p>
      <w:r>
        <w:t xml:space="preserve">Minkä erittäin tärkeän esineen Tartuffe väittää omistavansa?</w:t>
      </w:r>
    </w:p>
    <w:p>
      <w:r>
        <w:rPr>
          <w:b/>
        </w:rPr>
        <w:t xml:space="preserve">Tulos</w:t>
      </w:r>
    </w:p>
    <w:p>
      <w:r>
        <w:t xml:space="preserve">Minne Orgon piiloutuu kuullakseen viimein totuuden?</w:t>
      </w:r>
    </w:p>
    <w:p>
      <w:r>
        <w:rPr>
          <w:b/>
        </w:rPr>
        <w:t xml:space="preserve">Tulos</w:t>
      </w:r>
    </w:p>
    <w:p>
      <w:r>
        <w:t xml:space="preserve">Alussa Orgon ja Madame Pernelle eivät koskaan ryhdy toimiin tekemättä mitä?</w:t>
      </w:r>
    </w:p>
    <w:p>
      <w:r>
        <w:rPr>
          <w:b/>
        </w:rPr>
        <w:t xml:space="preserve">Tulos</w:t>
      </w:r>
    </w:p>
    <w:p>
      <w:r>
        <w:t xml:space="preserve">Missä Orgon piileskeli?</w:t>
      </w:r>
    </w:p>
    <w:p>
      <w:r>
        <w:rPr>
          <w:b/>
        </w:rPr>
        <w:t xml:space="preserve">Tulos</w:t>
      </w:r>
    </w:p>
    <w:p>
      <w:r>
        <w:t xml:space="preserve">Mitä Dorine tekee Monsieur Loyalille?</w:t>
      </w:r>
    </w:p>
    <w:p>
      <w:r>
        <w:rPr>
          <w:b/>
        </w:rPr>
        <w:t xml:space="preserve">Tulos</w:t>
      </w:r>
    </w:p>
    <w:p>
      <w:r>
        <w:t xml:space="preserve">Mistä muuttomääräys tuli?</w:t>
      </w:r>
    </w:p>
    <w:p>
      <w:r>
        <w:rPr>
          <w:b/>
        </w:rPr>
        <w:t xml:space="preserve">Tulos</w:t>
      </w:r>
    </w:p>
    <w:p>
      <w:r>
        <w:t xml:space="preserve">Mitä kuningas tekee tarinan lopussa?</w:t>
      </w:r>
    </w:p>
    <w:p>
      <w:r>
        <w:rPr>
          <w:b/>
        </w:rPr>
        <w:t xml:space="preserve">Tulos</w:t>
      </w:r>
    </w:p>
    <w:p>
      <w:r>
        <w:t xml:space="preserve">Miksi Orgonin perhe on aseissa?</w:t>
      </w:r>
    </w:p>
    <w:p>
      <w:r>
        <w:rPr>
          <w:b/>
        </w:rPr>
        <w:t xml:space="preserve">Tulos</w:t>
      </w:r>
    </w:p>
    <w:p>
      <w:r>
        <w:t xml:space="preserve">Kuka ilmoittaa, että perheen on lähdettävä talosta?</w:t>
      </w:r>
    </w:p>
    <w:p>
      <w:r>
        <w:rPr>
          <w:b/>
        </w:rPr>
        <w:t xml:space="preserve">Tulos</w:t>
      </w:r>
    </w:p>
    <w:p>
      <w:r>
        <w:t xml:space="preserve">Mitä Tartuffe tekee Elmirelle?</w:t>
      </w:r>
    </w:p>
    <w:p>
      <w:r>
        <w:rPr>
          <w:b/>
        </w:rPr>
        <w:t xml:space="preserve">Tulos</w:t>
      </w:r>
    </w:p>
    <w:p>
      <w:r>
        <w:t xml:space="preserve">Minkä kahden ihmisen välillä Orgon haastettiin todistajaksi?</w:t>
      </w:r>
    </w:p>
    <w:p>
      <w:r>
        <w:rPr>
          <w:b/>
        </w:rPr>
        <w:t xml:space="preserve">Tulos</w:t>
      </w:r>
    </w:p>
    <w:p>
      <w:r>
        <w:t xml:space="preserve">Kuka kirjoitti kirjeet?</w:t>
      </w:r>
    </w:p>
    <w:p>
      <w:r>
        <w:rPr>
          <w:b/>
        </w:rPr>
        <w:t xml:space="preserve">Tulos</w:t>
      </w:r>
    </w:p>
    <w:p>
      <w:r>
        <w:t xml:space="preserve">Miltä Marianesta tuntuu olla kihloissa Tartufflen kanssa?</w:t>
      </w:r>
    </w:p>
    <w:p>
      <w:r>
        <w:rPr>
          <w:b/>
        </w:rPr>
        <w:t xml:space="preserve">Tulos</w:t>
      </w:r>
    </w:p>
    <w:p>
      <w:r>
        <w:t xml:space="preserve">Mitä kirjeessä kehotettiin Orgonia ja hänen perhettään tekemään?</w:t>
      </w:r>
    </w:p>
    <w:p>
      <w:r>
        <w:rPr>
          <w:b/>
        </w:rPr>
        <w:t xml:space="preserve">Tulos</w:t>
      </w:r>
    </w:p>
    <w:p>
      <w:r>
        <w:t xml:space="preserve">Kenet poliisi pidätti?</w:t>
      </w:r>
    </w:p>
    <w:p>
      <w:r>
        <w:rPr>
          <w:b/>
        </w:rPr>
        <w:t xml:space="preserve">Tulos</w:t>
      </w:r>
    </w:p>
    <w:p>
      <w:r>
        <w:t xml:space="preserve">Mikä on Orgonin äidin nimi?</w:t>
      </w:r>
    </w:p>
    <w:p>
      <w:r>
        <w:rPr>
          <w:b/>
        </w:rPr>
        <w:t xml:space="preserve">Tulos</w:t>
      </w:r>
    </w:p>
    <w:p>
      <w:r>
        <w:t xml:space="preserve">Kenen kanssa Mariane on alun perin kihloissa ennen Tartuffea?</w:t>
      </w:r>
    </w:p>
    <w:p>
      <w:r>
        <w:rPr>
          <w:b/>
        </w:rPr>
        <w:t xml:space="preserve">Tulos</w:t>
      </w:r>
    </w:p>
    <w:p>
      <w:r>
        <w:t xml:space="preserve">Milloin Orgonin äiti sai tietää totuuden Tartufflesta?</w:t>
      </w:r>
    </w:p>
    <w:p>
      <w:r>
        <w:rPr>
          <w:b/>
        </w:rPr>
        <w:t xml:space="preserve">Tulos</w:t>
      </w:r>
    </w:p>
    <w:p>
      <w:r>
        <w:t xml:space="preserve">Millä Tartuffe yrittää kiristää Orgonia?</w:t>
      </w:r>
    </w:p>
    <w:p>
      <w:r>
        <w:rPr>
          <w:b/>
        </w:rPr>
        <w:t xml:space="preserve">Tulos</w:t>
      </w:r>
    </w:p>
    <w:p>
      <w:r>
        <w:t xml:space="preserve">Mitä Orgon teki, kun hän oli vakuuttunut siitä, että Damis valehteli? </w:t>
      </w:r>
    </w:p>
    <w:p>
      <w:r>
        <w:rPr>
          <w:b/>
        </w:rPr>
        <w:t xml:space="preserve">Tulos</w:t>
      </w:r>
    </w:p>
    <w:p>
      <w:r>
        <w:t xml:space="preserve">Kuka kertoo Orgonille, että Tartuffle syyttää häntä rikoksesta?</w:t>
      </w:r>
    </w:p>
    <w:p>
      <w:r>
        <w:rPr>
          <w:b/>
        </w:rPr>
        <w:t xml:space="preserve">Esimerkki 3.323</w:t>
      </w:r>
    </w:p>
    <w:p>
      <w:r>
        <w:t xml:space="preserve"> Miljardööri-mediamoguli William "Bill" Parrish harkitsee fuusiointia yhtiönsä ja toisen mediajätin välillä, ja samalla hän aikoo juhlia 65-vuotissyntymäpäiväänsä juhlallisissa juhlissa, jotka hänen vanhin tyttärensä Allison suunnittelee. Hän alkaa kuulla salaperäisiä ääniä, joita hän yrittää yhä vaikeammin sivuuttaa. Hänen nuorin tyttärensä Susan, sisätautien erikoislääkäri, on sekaantunut yhteen Billin hallituksen jäsenistä, Drewiin. Hän harkitsee avioliittoa, mutta isä tietää, ettei hän ole intohimoisesti rakastunut. Kun Susan pyytää lyhyttä versiota hänen kiihkeästä puheestaan, isä sanoo vain: "Pysy avoimena. Kuka tietää? Salama voi iskeä!" Susan tapaa kahvilassa elinvoimaisen nuoren miehen. Hän ihastuu heti, mutta ei saa edes miehen nimeä selville. Muutama minuutti heidän kohtaamisensa jälkeen (mutta Susanin tietämättä) mies jää useiden autojen alle näennäisesti kuolemaan johtaneessa auto-onnettomuudessa. Kuolema saapuu Billin kotiin nuoren miehen ruumiissa ja selittää, että Billin kiihkeä puhe on herättänyt hänen kiinnostuksensa. Ottaen huomioon Billin "pätevyyden, kokemuksen ja viisauden" Kuolema sanoo, että niin kauan kuin Bill on hänen oppaanaansa maan päällä, hänen ei tarvitse kuolla. Kuolema keksii paikan päällä nimen, ja hänet esitellään perheelle nimellä "Joe Black." Bill yrittää parhaansa mukaan suunnistaa seuraavat päivät tietäen, että ne ovat hänen viimeisensä, mutta ei onnistu estämään tapahtumia karkaamasta nopeasti käsistä. Drew vehkeilee salaa erään Parrish Communicationsille tarjoavan miehen kanssa. Hän käyttää hyväkseen Billin outoa käytöstä ja selittämätöntä luottamusta Joe Blackiin saadakseen hallituksen äänestämään hänet ulos hallituksen puheenjohtajuudesta ja käyttää Billin vävyn Quincen vahingossa antamia tietoja saadakseen läpi fuusion hyväksynnän, jota Bill oli päättänyt vastustaa. Vaikka Susan on hämmentynyt Joen äkillisestä ilmestymisestä ja luulee häntä kahvilan nuoreksi mieheksi, hän rakastuu lopulta syvästi häneen. Joe on nyt inhimillisten halujen vaikutuksen alaisena, ja hänkin alkaa tuntea vetoa Susaniin. Bill asettaa hänet vihaisesti vastakkain suhteestaan tyttäreensä, mutta Kuolema (Joen ruumiillistama) ilmoittaa aikovansa ottaa Susanin mukaansa omakseen.Viimeisen syntymäpäivänsä koittaessa Bill vetoaa Joeen, jotta tämä tunnustaisi todellisen rakkauden merkityksen ja kaiken sen sisältämän, erityisesti rehellisyyden ja uhrautumisen. Joe alkaa ymmärtää, että hänen on jätettävä oma halunsa syrjään ja annettava Susanin elää elämäänsä. Hän auttaa myös Billiä saamaan yrityksensä takaisin hallintaansa paljastamalla Drewin salakähmäiset liiketoimet hallitukselle "paljastamalla" itsensä veroviraston agentiksi ja uhkaamalla laittaa Drewin vankilaan.Bill omistaa loput elämänsä tunnit tyttärilleen juhlissa. Joe jättää viimeiset jäähyväiset Susanille, joka näyttää vihdoin aistivan hänen todellisen tarkoituksensa ja identiteettinsä. Kun ilotulitus näkyy kaukaisuudessa, Susan seuraa, kun Joe ja hänen isänsä poistuvat näkyvistä. Bill ilmaisee Joelle pelkoa, mutta Joe vakuuttaa hänelle, että tässä "tulevaisuudessa" (vaikka se onkin hänelle tuntematon) hänellä ei ole mitään pelättävää. Muutaman hetken kuluttua (kun sekä hänen isänsä että "Joe" ovat nyt poissa) Joe ilmestyy takaisin, yksin. Kuolema näyttää lähteneen (Billin kanssa), jättäen Susanin kahvilan nuoren miehen, joka ei tiedä, miten hän on päässyt Susanin isän juhliin. Susan (tämän uuden todellisuuden aikajanalla) on nyt tietoinen (ja hyväksyy), että hänen isänsä on poissa, ja hän aloittaa tervetulleesti uudelleen keskinäisen yhteyden kahvilassa tapaamansa miehen kanssa (joka oli "kadonnut" muutamaa päivää aiemmin). Heidän keskustelunsa aikana yleisölle annetaan vihjeitä siitä, onko mies todella se nuori mies kahvilasta vai onko hän todella yhä Kuolema. Susan kysyy: "Mitä me nyt teemme?". (Kysymys, joka esitettiin hänen ja Kuoleman/Joen välillä aiemmin). Mies vastaa: "Se tulee luoksemme". Molemmat pitävät toisiaan kädestä kiinni ja katsovat ulos, katsellen ilotulitusta sen päätteeksi.</w:t>
      </w:r>
    </w:p>
    <w:p>
      <w:r>
        <w:rPr>
          <w:b/>
        </w:rPr>
        <w:t xml:space="preserve">Tulos</w:t>
      </w:r>
    </w:p>
    <w:p>
      <w:r>
        <w:t xml:space="preserve">Mitä tapahtuu miehelle, jonka Susan tapaa kahvilassa?</w:t>
      </w:r>
    </w:p>
    <w:p>
      <w:r>
        <w:rPr>
          <w:b/>
        </w:rPr>
        <w:t xml:space="preserve">Tulos</w:t>
      </w:r>
    </w:p>
    <w:p>
      <w:r>
        <w:t xml:space="preserve">Miten Bill suhtautuu tyttärensä Susanin parisuhde- ja avioliittoharkintaan?</w:t>
      </w:r>
    </w:p>
    <w:p>
      <w:r>
        <w:rPr>
          <w:b/>
        </w:rPr>
        <w:t xml:space="preserve">Tulos</w:t>
      </w:r>
    </w:p>
    <w:p>
      <w:r>
        <w:t xml:space="preserve">Miten Kuolema tuli Willam Billin kotiin?</w:t>
      </w:r>
    </w:p>
    <w:p>
      <w:r>
        <w:rPr>
          <w:b/>
        </w:rPr>
        <w:t xml:space="preserve">Tulos</w:t>
      </w:r>
    </w:p>
    <w:p>
      <w:r>
        <w:t xml:space="preserve">Mitä Bil Parrish suunnittelee 65-vuotissyntymäpäivänsä lähestyessä?</w:t>
      </w:r>
    </w:p>
    <w:p>
      <w:r>
        <w:rPr>
          <w:b/>
        </w:rPr>
        <w:t xml:space="preserve">Tulos</w:t>
      </w:r>
    </w:p>
    <w:p>
      <w:r>
        <w:t xml:space="preserve">Miten kahvilan nuori mies ilmenee Billille onnettomuuden jälkeen?</w:t>
      </w:r>
    </w:p>
    <w:p>
      <w:r>
        <w:rPr>
          <w:b/>
        </w:rPr>
        <w:t xml:space="preserve">Tulos</w:t>
      </w:r>
    </w:p>
    <w:p>
      <w:r>
        <w:t xml:space="preserve">Mikä oli William Billin suunnitelma yritykselleen?</w:t>
      </w:r>
    </w:p>
    <w:p>
      <w:r>
        <w:rPr>
          <w:b/>
        </w:rPr>
        <w:t xml:space="preserve">Tulos</w:t>
      </w:r>
    </w:p>
    <w:p>
      <w:r>
        <w:t xml:space="preserve">Miten Drew saa Billin äänestettyä pois puheenjohtajan paikalta?</w:t>
      </w:r>
    </w:p>
    <w:p>
      <w:r>
        <w:rPr>
          <w:b/>
        </w:rPr>
        <w:t xml:space="preserve">Tulos</w:t>
      </w:r>
    </w:p>
    <w:p>
      <w:r>
        <w:t xml:space="preserve">Kenen ruumiissa Kuolema asuu?</w:t>
      </w:r>
    </w:p>
    <w:p>
      <w:r>
        <w:rPr>
          <w:b/>
        </w:rPr>
        <w:t xml:space="preserve">Tulos</w:t>
      </w:r>
    </w:p>
    <w:p>
      <w:r>
        <w:t xml:space="preserve">Mitä William Billin piti tehdä pysyäkseen hengissä?</w:t>
      </w:r>
    </w:p>
    <w:p>
      <w:r>
        <w:rPr>
          <w:b/>
        </w:rPr>
        <w:t xml:space="preserve">Tulos</w:t>
      </w:r>
    </w:p>
    <w:p>
      <w:r>
        <w:t xml:space="preserve">Mitä tapahtuu ennen kuin Bill lähtee syntymäpäiväjuhliinsa?</w:t>
      </w:r>
    </w:p>
    <w:p>
      <w:r>
        <w:rPr>
          <w:b/>
        </w:rPr>
        <w:t xml:space="preserve">Tulos</w:t>
      </w:r>
    </w:p>
    <w:p>
      <w:r>
        <w:t xml:space="preserve">Mikä on se yksi ehto, jonka Joe Black asettaa Billille jäädäkseen Maahan?</w:t>
      </w:r>
    </w:p>
    <w:p>
      <w:r>
        <w:rPr>
          <w:b/>
        </w:rPr>
        <w:t xml:space="preserve">Tulos</w:t>
      </w:r>
    </w:p>
    <w:p>
      <w:r>
        <w:t xml:space="preserve">Mitä Joe tekee Billille heidän keskusteltuaan tosirakkaudesta, mikä auttaa Billiä?</w:t>
      </w:r>
    </w:p>
    <w:p>
      <w:r>
        <w:rPr>
          <w:b/>
        </w:rPr>
        <w:t xml:space="preserve">Tulos</w:t>
      </w:r>
    </w:p>
    <w:p>
      <w:r>
        <w:t xml:space="preserve">Mitä outoa ilmiötä Billille tapahtuu tarinan alussa?</w:t>
      </w:r>
    </w:p>
    <w:p>
      <w:r>
        <w:rPr>
          <w:b/>
        </w:rPr>
        <w:t xml:space="preserve">Tulos</w:t>
      </w:r>
    </w:p>
    <w:p>
      <w:r>
        <w:t xml:space="preserve">Miksi Quince on järkyttynyt?</w:t>
      </w:r>
    </w:p>
    <w:p>
      <w:r>
        <w:rPr>
          <w:b/>
        </w:rPr>
        <w:t xml:space="preserve">Tulos</w:t>
      </w:r>
    </w:p>
    <w:p>
      <w:r>
        <w:t xml:space="preserve">Miten William Bill esitteli kuoleman perheelleen?</w:t>
      </w:r>
    </w:p>
    <w:p>
      <w:r>
        <w:rPr>
          <w:b/>
        </w:rPr>
        <w:t xml:space="preserve">Tulos</w:t>
      </w:r>
    </w:p>
    <w:p>
      <w:r>
        <w:t xml:space="preserve">Mikä on Billsin nuorimman tyttären Susanin uravalinta?</w:t>
      </w:r>
    </w:p>
    <w:p>
      <w:r>
        <w:rPr>
          <w:b/>
        </w:rPr>
        <w:t xml:space="preserve">Tulos</w:t>
      </w:r>
    </w:p>
    <w:p>
      <w:r>
        <w:t xml:space="preserve">Kuka halusi, että William Bill äänestetään ulos yhtiönsä puheenjohtajasta?</w:t>
      </w:r>
    </w:p>
    <w:p>
      <w:r>
        <w:rPr>
          <w:b/>
        </w:rPr>
        <w:t xml:space="preserve">Tulos</w:t>
      </w:r>
    </w:p>
    <w:p>
      <w:r>
        <w:t xml:space="preserve">Kuka palasi pitämään Susania kädestä?</w:t>
      </w:r>
    </w:p>
    <w:p>
      <w:r>
        <w:rPr>
          <w:b/>
        </w:rPr>
        <w:t xml:space="preserve">Tulos</w:t>
      </w:r>
    </w:p>
    <w:p>
      <w:r>
        <w:t xml:space="preserve">Kuka on se mies, joka yllyttää Drew'ta kaatamaan Billin puheenjohtajana?</w:t>
      </w:r>
    </w:p>
    <w:p>
      <w:r>
        <w:rPr>
          <w:b/>
        </w:rPr>
        <w:t xml:space="preserve">Tulos</w:t>
      </w:r>
    </w:p>
    <w:p>
      <w:r>
        <w:t xml:space="preserve">Miten Susanin kiinnostus kahvilasta saapuu Billsin juhliin?</w:t>
      </w:r>
    </w:p>
    <w:p>
      <w:r>
        <w:rPr>
          <w:b/>
        </w:rPr>
        <w:t xml:space="preserve">Tulos</w:t>
      </w:r>
    </w:p>
    <w:p>
      <w:r>
        <w:t xml:space="preserve">Kun hänen viimeinen syntymäpäivänsä koittaa, mitä Bill yrittää välittää Joelle?</w:t>
      </w:r>
    </w:p>
    <w:p>
      <w:r>
        <w:rPr>
          <w:b/>
        </w:rPr>
        <w:t xml:space="preserve">Tulos</w:t>
      </w:r>
    </w:p>
    <w:p>
      <w:r>
        <w:t xml:space="preserve">Mikä on William Billin nuoren tyttären nimi?</w:t>
      </w:r>
    </w:p>
    <w:p>
      <w:r>
        <w:rPr>
          <w:b/>
        </w:rPr>
        <w:t xml:space="preserve">Tulos</w:t>
      </w:r>
    </w:p>
    <w:p>
      <w:r>
        <w:t xml:space="preserve">Mitä Joe Blackille tapahtuu, kun Susan osoittaa tunteita häntä kohtaan?</w:t>
      </w:r>
    </w:p>
    <w:p>
      <w:r>
        <w:rPr>
          <w:b/>
        </w:rPr>
        <w:t xml:space="preserve">Tulos</w:t>
      </w:r>
    </w:p>
    <w:p>
      <w:r>
        <w:t xml:space="preserve">Mitä Drew tekee, kun Bill ei ole enää puheenjohtaja?</w:t>
      </w:r>
    </w:p>
    <w:p>
      <w:r>
        <w:rPr>
          <w:b/>
        </w:rPr>
        <w:t xml:space="preserve">Tulos</w:t>
      </w:r>
    </w:p>
    <w:p>
      <w:r>
        <w:t xml:space="preserve">Miksi Kuolema halusi viedä Susanin mukanaan?</w:t>
      </w:r>
    </w:p>
    <w:p>
      <w:r>
        <w:rPr>
          <w:b/>
        </w:rPr>
        <w:t xml:space="preserve">Tulos</w:t>
      </w:r>
    </w:p>
    <w:p>
      <w:r>
        <w:t xml:space="preserve">Mitä tapahtuu miehelle, jonka Susan tapaa kahvilassa?</w:t>
      </w:r>
    </w:p>
    <w:p>
      <w:r>
        <w:rPr>
          <w:b/>
        </w:rPr>
        <w:t xml:space="preserve">Tulos</w:t>
      </w:r>
    </w:p>
    <w:p>
      <w:r>
        <w:t xml:space="preserve">Mitä William Bill teki elämänsä viimeisillä tunneilla?</w:t>
      </w:r>
    </w:p>
    <w:p>
      <w:r>
        <w:rPr>
          <w:b/>
        </w:rPr>
        <w:t xml:space="preserve">Tulos</w:t>
      </w:r>
    </w:p>
    <w:p>
      <w:r>
        <w:t xml:space="preserve">Mitä kahvilan miehelle tapahtuu Billin "kuoleman" jälkeen?</w:t>
      </w:r>
    </w:p>
    <w:p>
      <w:r>
        <w:rPr>
          <w:b/>
        </w:rPr>
        <w:t xml:space="preserve">Tulos</w:t>
      </w:r>
    </w:p>
    <w:p>
      <w:r>
        <w:t xml:space="preserve">Kuka Billin tyttäristä on sekaantunut yhteen hänen hallituksensa jäsenistä?</w:t>
      </w:r>
    </w:p>
    <w:p>
      <w:r>
        <w:rPr>
          <w:b/>
        </w:rPr>
        <w:t xml:space="preserve">Tulos</w:t>
      </w:r>
    </w:p>
    <w:p>
      <w:r>
        <w:t xml:space="preserve">Mitä William Bill ja Joe Black tekivät ilotulituksen aikana?</w:t>
      </w:r>
    </w:p>
    <w:p>
      <w:r>
        <w:rPr>
          <w:b/>
        </w:rPr>
        <w:t xml:space="preserve">Esimerkki 3.324</w:t>
      </w:r>
    </w:p>
    <w:p>
      <w:r>
        <w:t xml:space="preserve"> Romaani on ensimmäisen persoonan kertomus, joka kerrotaan teini-ikäisen Maud Ruthynin näkökulmasta. Hän on perijätär, joka asuu synkän ja erakoituneen isänsä Austin Ruthynin kanssa heidän kartanossaan Knowlissa. Isänsä ja hänen maailmankatsomuksellisen, iloisen serkkunsa Lady Monica Knollysin kautta hän saa vähitellen tietää enemmän sedästään Silas Ruthynista, suvun mustasta lampaasta, jota hän ei ole koskaan tavannut; aikoinaan pahamaineinen huijari ja uhkapeluri, hän on nyt ilmeisesti kiihkeästi parantunut kristitty. Hänen maineensa on tahriintunut sen miehen epäilyttävän itsemurhan vuoksi, jolle Silas oli valtavan pelivelan velkaa. itsemurha tapahtui lukitussa, ilmeisesti läpäisemättömässä huoneessa Silasin kartanossa Bartram-Haugh'ssa.Romaanin ensimmäisessä osassa Maudin isä palkkaa ranskalaisen kotiopettajattaren, Madame de la Rougierren, Maudin seuraksi. Madame de la Rougierre pelottelee Maudia ja vaikuttaa siltä, että hänellä on suunnitelmia häntä kohtaan; kahden yhteisen kävelyretken aikana Maud joutuu epäilyttävään kosketukseen tuntemattomien ihmisten kanssa, jotka näyttävät olevan Madame de la Rougierren tuttuja. (Ensimmäisen persoonan kerrontaa rikkovassa leikkauskohtauksessa saamme tietää, että Maud on liittoutunut Silas-sedän kelvottoman pojan Dudleyn kanssa). Maud saa lopulta potkut, kun Maud löytää hänet murtautumasta isänsä kirjoituspöytään. isä kysyy Maudilta epäselvästi, onko hän halukas käymään läpi jonkinlaisen "koettelemuksen" puhdistaakseen setänsä ja yleisemmin koko perheen nimen; pian sen jälkeen kun Maud on suostunut, isä kuolee. Testamenttia luettaessa käy ilmi, että hänen isänsä oli lisännyt siihen lisäyksen: Maud jää Silas-sedän luokse täysi-ikäiseksi asti; jos hän kuolee alaikäisenä, omaisuus siirtyy Silasille. Lady Knollys ja Austinin testamentin toimeenpanija, tohtori Bryerly, yrittävät turhaan kumota lisäyksen, sillä he ymmärtävät sen vaaralliset seuraukset nuorelle perijättärelle. Heidän yrityksistään huolimatta Maud suostuu vapaaehtoisesti viettämään seuraavat kolme ja puoli vuotta setänsä kartanossa Bartram-Haugh'ssa.Maud pitää elämää Bartram-Haugh'ssa aluksi outona mutta ei epämiellyttävänä huolimatta pahaenteisistä merkeistä, kuten yhtenäisen epäystävällisistä palvelijoista ja Silasin pahansuovasta factotumista, yksijalkaisesta Dickon Hawkesista. Silas itse pelottaa Maudia, mutta on kuitenkin näennäisesti ystävällinen hänelle, toisin kuin hän kohtelee omia lapsiaan, rähjäistä Dudleya ja kouluttamatonta Millicentiä ("Milly"). Maud ja Millicent, jotka aluksi väheksyvät Maudin maalaismaisia tapoja, ystävystyvät toistensa kanssa, ja he ovat toistensa ainoa seuranlähde kartanossa. Maud joutuu oleskelunsa aikana Dudleyn useiden kosiskeluyritysten kohteeksi, mutta Maud torjuu hänet joka kerta perusteellisesti. Silas saa ajoittain salaperäisiä katatonisia kohtauksia, jotka johtuvat hänen runsaasta oopiuminkäytöstään.Bartram-Haugh'ssa alkaa tapahtua erilaisia pahaenteisiä asioita; Maudin ja Millicentin on yhä vaikeampaa löytää reittiä pois kartanosta; sillä välin Dudleyn kosiskelu huipentuu Maudin avioliittohakemukseen; kun Maud ottaa Silasin kanssa asian puheeksi, Silas yrittää taivutella Maudia hyväksymään sen. Silas on helpottunut, kun käy ilmi, että Dudley on jo naimisissa, ja kun Dudley isänsä hylkäämänä lähtee vaimonsa kanssa purjehtimaan Liverpoolista New Yorkiin. Sen jälkeen päätetään, että Millicent osallistuu sisäoppilaitokseen Ranskassa, ja Silas lähettää hänet pois luvaten, että Maud tulee hänen luokseen kolmen kuukauden kuluttua. sillä välin Maud järkyttyneenä huomaa, että Madame de la Rougierre asuu Bartram-Haugh'ssa Silasin palveluksessa, ja hän epäilee myös, että Dudley ei ehkä olekaan paennut. Maudin voimakkaista vastalauseista huolimatta Madame saa tehtäväkseen saattaa hänet ensin Lontooseen ja sitten Doveriin ja kanaalin yli. Nukahdettuaan matkan aikana ja saatettuaan itsensä pimeyden turvin Maud herää ja huomaa olevansa jälleen Bartram-Haugh'n luona: hän oli itse asiassa tehnyt edestakaisen matkan Lontooseen ja takaisin. Maud on nyt vangittuna yhdessä kartanon monista makuuhuoneista Madame de la Rougierren vartioimana, ja kaikki epäilevät hänen olevan Ranskassa. Muistaen serkkunsa Lady Knollysin varoitukset Maud kieltäytyy juomasta hänelle tarkoitettua huumaavaa viiniä; sen sijaan Madame de la Rougierre, joka ei ole tietoinen Silasin todellisista aikeista, juo sitä ja nukahtaa Maudin sängylle. Myöhemmin samana iltana Dudley kiipeää rakennuksen läpi ja menee valaisemattomaan huoneeseen; hänen käyttämänsä ikkuna on asetettu piilotettuihin saranoihin, joiden avulla se voidaan avata vain ulkopuolelta. Piilossa Maud näkee, kuinka Dudley murhaa Madame de la Rougierren vahingossa raa'asti lähes pimeässä. Silas-setä astuu huoneeseen odottamassa ulkona, ja samalla Maud livahtaa huomaamatta ulos. Dickon Hawkesin tyttären avustamana, johon Maud oli ystävystynyt oleskelunsa aikana, hänet kuljetetaan nopeasti vaunuilla Lady Knollyn kartanoon ja pois Bartram-Haugh'n luota. Silas löydetään aamulla kuolleena oopiumin yliannostukseen, kun taas Dudleysta tulee karkuri, jonka uskotaan piileskelevän Australiassa. Maud on onnellisesti naimisissa viehättävän ja komean lordi Ilburyn kanssa ja päättää muistelmansa filosofiseen sävyyn: "Tämä maailma on vertauskuva symbolien asuinalue kuolemattomien henkisten asioiden aaveet aineellisissa muodoissaan. Olkoon siunattu toinen näkemys minun, jotta voin tunnistaa näiden kauniiden maallisten muotojen alta ne enkelit, jotka niitä kantavat; sillä olen varma, että voimme kävellä heidän kanssaan, jos haluamme, ja kuulla heidän puhuvan!</w:t>
      </w:r>
    </w:p>
    <w:p>
      <w:r>
        <w:rPr>
          <w:b/>
        </w:rPr>
        <w:t xml:space="preserve">Tulos</w:t>
      </w:r>
    </w:p>
    <w:p>
      <w:r>
        <w:t xml:space="preserve">Kenen kanssa Maud joutuu viettämään loppuelämänsä isänsä kuoltua?</w:t>
      </w:r>
    </w:p>
    <w:p>
      <w:r>
        <w:rPr>
          <w:b/>
        </w:rPr>
        <w:t xml:space="preserve">Tulos</w:t>
      </w:r>
    </w:p>
    <w:p>
      <w:r>
        <w:t xml:space="preserve">Missä Maud oikeastaan asuu, kun kaikki luulevat hänen olevan Ranskassa?</w:t>
      </w:r>
    </w:p>
    <w:p>
      <w:r>
        <w:rPr>
          <w:b/>
        </w:rPr>
        <w:t xml:space="preserve">Tulos</w:t>
      </w:r>
    </w:p>
    <w:p>
      <w:r>
        <w:t xml:space="preserve">Kenet Dudley vahingossa tappaa Maudin sijasta?</w:t>
      </w:r>
    </w:p>
    <w:p>
      <w:r>
        <w:rPr>
          <w:b/>
        </w:rPr>
        <w:t xml:space="preserve">Tulos</w:t>
      </w:r>
    </w:p>
    <w:p>
      <w:r>
        <w:t xml:space="preserve">Mikä oli Austin Ruthyn testamentissa olevan määräyksen nimi? </w:t>
      </w:r>
    </w:p>
    <w:p>
      <w:r>
        <w:rPr>
          <w:b/>
        </w:rPr>
        <w:t xml:space="preserve">Tulos</w:t>
      </w:r>
    </w:p>
    <w:p>
      <w:r>
        <w:t xml:space="preserve">Kenet Maud lopulta nai?</w:t>
      </w:r>
    </w:p>
    <w:p>
      <w:r>
        <w:rPr>
          <w:b/>
        </w:rPr>
        <w:t xml:space="preserve">Tulos</w:t>
      </w:r>
    </w:p>
    <w:p>
      <w:r>
        <w:t xml:space="preserve">Miten Silas kuolee?</w:t>
      </w:r>
    </w:p>
    <w:p>
      <w:r>
        <w:rPr>
          <w:b/>
        </w:rPr>
        <w:t xml:space="preserve">Tulos</w:t>
      </w:r>
    </w:p>
    <w:p>
      <w:r>
        <w:t xml:space="preserve">Kenet Maud nai tarinan lopussa?</w:t>
      </w:r>
    </w:p>
    <w:p>
      <w:r>
        <w:rPr>
          <w:b/>
        </w:rPr>
        <w:t xml:space="preserve">Tulos</w:t>
      </w:r>
    </w:p>
    <w:p>
      <w:r>
        <w:t xml:space="preserve">Missä Millicent lähetetään sisäoppilaitokseen?</w:t>
      </w:r>
    </w:p>
    <w:p>
      <w:r>
        <w:rPr>
          <w:b/>
        </w:rPr>
        <w:t xml:space="preserve">Tulos</w:t>
      </w:r>
    </w:p>
    <w:p>
      <w:r>
        <w:t xml:space="preserve">Kenet Silas lähettää sisäoppilaitokseen?</w:t>
      </w:r>
    </w:p>
    <w:p>
      <w:r>
        <w:rPr>
          <w:b/>
        </w:rPr>
        <w:t xml:space="preserve">Tulos</w:t>
      </w:r>
    </w:p>
    <w:p>
      <w:r>
        <w:t xml:space="preserve">Miksi kotiopettaja erotetaan työstään?</w:t>
      </w:r>
    </w:p>
    <w:p>
      <w:r>
        <w:rPr>
          <w:b/>
        </w:rPr>
        <w:t xml:space="preserve">Tulos</w:t>
      </w:r>
    </w:p>
    <w:p>
      <w:r>
        <w:t xml:space="preserve">Mikä lopulta vaatii Silas-sedän hengen?</w:t>
      </w:r>
    </w:p>
    <w:p>
      <w:r>
        <w:rPr>
          <w:b/>
        </w:rPr>
        <w:t xml:space="preserve">Tulos</w:t>
      </w:r>
    </w:p>
    <w:p>
      <w:r>
        <w:t xml:space="preserve">Mikä oli Silas Ruthynin omistaman mansonin nimi?</w:t>
      </w:r>
    </w:p>
    <w:p>
      <w:r>
        <w:rPr>
          <w:b/>
        </w:rPr>
        <w:t xml:space="preserve">Tulos</w:t>
      </w:r>
    </w:p>
    <w:p>
      <w:r>
        <w:t xml:space="preserve">Mitä tapahtuu, jos Maud kuolee alaikäisenä?</w:t>
      </w:r>
    </w:p>
    <w:p>
      <w:r>
        <w:rPr>
          <w:b/>
        </w:rPr>
        <w:t xml:space="preserve">Tulos</w:t>
      </w:r>
    </w:p>
    <w:p>
      <w:r>
        <w:t xml:space="preserve">Mikä aiheuttaa Silasin katatoniset kohtaukset?</w:t>
      </w:r>
    </w:p>
    <w:p>
      <w:r>
        <w:rPr>
          <w:b/>
        </w:rPr>
        <w:t xml:space="preserve">Tulos</w:t>
      </w:r>
    </w:p>
    <w:p>
      <w:r>
        <w:t xml:space="preserve">Mikä on Silas Ruthynin pojan nimi?</w:t>
      </w:r>
    </w:p>
    <w:p>
      <w:r>
        <w:rPr>
          <w:b/>
        </w:rPr>
        <w:t xml:space="preserve">Tulos</w:t>
      </w:r>
    </w:p>
    <w:p>
      <w:r>
        <w:t xml:space="preserve">Kuinka kauan Maud suostui jäämään Silas-sedän luo? </w:t>
      </w:r>
    </w:p>
    <w:p>
      <w:r>
        <w:rPr>
          <w:b/>
        </w:rPr>
        <w:t xml:space="preserve">Tulos</w:t>
      </w:r>
    </w:p>
    <w:p>
      <w:r>
        <w:t xml:space="preserve">Kuka astuu huoneeseen murhan aikana, jolloin Maud pääsee hiljaa pakenemaan?</w:t>
      </w:r>
    </w:p>
    <w:p>
      <w:r>
        <w:rPr>
          <w:b/>
        </w:rPr>
        <w:t xml:space="preserve">Tulos</w:t>
      </w:r>
    </w:p>
    <w:p>
      <w:r>
        <w:t xml:space="preserve">Mitä Dudleylle tapahtuu tarinan lopussa?</w:t>
      </w:r>
    </w:p>
    <w:p>
      <w:r>
        <w:rPr>
          <w:b/>
        </w:rPr>
        <w:t xml:space="preserve">Tulos</w:t>
      </w:r>
    </w:p>
    <w:p>
      <w:r>
        <w:t xml:space="preserve">Mikä juoma oli huumaava ja tarkoitettu Maudin nautittavaksi? </w:t>
      </w:r>
    </w:p>
    <w:p>
      <w:r>
        <w:rPr>
          <w:b/>
        </w:rPr>
        <w:t xml:space="preserve">Tulos</w:t>
      </w:r>
    </w:p>
    <w:p>
      <w:r>
        <w:t xml:space="preserve">Kuka auttaa Maudia pakenemaan sen jälkeen, kun Madame de la Rougierre on tapettu?</w:t>
      </w:r>
    </w:p>
    <w:p>
      <w:r>
        <w:rPr>
          <w:b/>
        </w:rPr>
        <w:t xml:space="preserve">Tulos</w:t>
      </w:r>
    </w:p>
    <w:p>
      <w:r>
        <w:t xml:space="preserve">Kuka yrittää useaan otteeseen kosiskella Maudia?</w:t>
      </w:r>
    </w:p>
    <w:p>
      <w:r>
        <w:rPr>
          <w:b/>
        </w:rPr>
        <w:t xml:space="preserve">Tulos</w:t>
      </w:r>
    </w:p>
    <w:p>
      <w:r>
        <w:t xml:space="preserve">Kuka on Austin Maudille?</w:t>
      </w:r>
    </w:p>
    <w:p>
      <w:r>
        <w:rPr>
          <w:b/>
        </w:rPr>
        <w:t xml:space="preserve">Tulos</w:t>
      </w:r>
    </w:p>
    <w:p>
      <w:r>
        <w:t xml:space="preserve">Kuka on Maudin paras ystävä Bartram-Haughissa?</w:t>
      </w:r>
    </w:p>
    <w:p>
      <w:r>
        <w:rPr>
          <w:b/>
        </w:rPr>
        <w:t xml:space="preserve">Tulos</w:t>
      </w:r>
    </w:p>
    <w:p>
      <w:r>
        <w:t xml:space="preserve">Miksi Silas-setä kärsii salaperäisistä katatonisista kohtauksista? </w:t>
      </w:r>
    </w:p>
    <w:p>
      <w:r>
        <w:rPr>
          <w:b/>
        </w:rPr>
        <w:t xml:space="preserve">Tulos</w:t>
      </w:r>
    </w:p>
    <w:p>
      <w:r>
        <w:t xml:space="preserve">Mikä on Maudin isän nimi?</w:t>
      </w:r>
    </w:p>
    <w:p>
      <w:r>
        <w:rPr>
          <w:b/>
        </w:rPr>
        <w:t xml:space="preserve">Tulos</w:t>
      </w:r>
    </w:p>
    <w:p>
      <w:r>
        <w:t xml:space="preserve">Miksi Madame de la Rougierre erotetaan Maudin kotiopettajattarena?</w:t>
      </w:r>
    </w:p>
    <w:p>
      <w:r>
        <w:rPr>
          <w:b/>
        </w:rPr>
        <w:t xml:space="preserve">Tulos</w:t>
      </w:r>
    </w:p>
    <w:p>
      <w:r>
        <w:t xml:space="preserve">Mikä on Silas-sedän kartanon nimi?</w:t>
      </w:r>
    </w:p>
    <w:p>
      <w:r>
        <w:rPr>
          <w:b/>
        </w:rPr>
        <w:t xml:space="preserve">Tulos</w:t>
      </w:r>
    </w:p>
    <w:p>
      <w:r>
        <w:t xml:space="preserve">Miksi hänen setäänsä Silas Ruthynia pidetään mustana lampaana?</w:t>
      </w:r>
    </w:p>
    <w:p>
      <w:r>
        <w:rPr>
          <w:b/>
        </w:rPr>
        <w:t xml:space="preserve">Tulos</w:t>
      </w:r>
    </w:p>
    <w:p>
      <w:r>
        <w:t xml:space="preserve">Kuka palkkasi kotiopettajatar Madame de la Rougierren Maudin kumppaniksi?</w:t>
      </w:r>
    </w:p>
    <w:p>
      <w:r>
        <w:rPr>
          <w:b/>
        </w:rPr>
        <w:t xml:space="preserve">Tulos</w:t>
      </w:r>
    </w:p>
    <w:p>
      <w:r>
        <w:t xml:space="preserve">Kuka murhaa Madame de la Rougierren vahingossa?</w:t>
      </w:r>
    </w:p>
    <w:p>
      <w:r>
        <w:rPr>
          <w:b/>
        </w:rPr>
        <w:t xml:space="preserve">Esimerkki 3.325</w:t>
      </w:r>
    </w:p>
    <w:p>
      <w:r>
        <w:t xml:space="preserve"> Kirjojen monimutkainen rakenne alkaa Lloydin signeeraamalla esipuheella, jossa esitellään kehyskonsepti, jonka mukaan Lloyd on löytänyt kirjastosta Llewellyn Druryn kolmekymmentä vuotta vanhan käsikirjoituksen. Sitten seuraa Prologi, jossa Drury esittelee itsensä. kirjan I luku aloittaa tarinan siitä, miten Drury tapasi salaperäisen "Minä-olen-miehen", joka lukee Drurylle monien istuntojen aikana oman käsikirjoituksensa kertomuksen seikkailuistaan. Salaperäinen muukalainen, joka tunnetaan myös nimellä The-Man-Who-Did-It, kertoo tapahtumista, joiden oletetaan tapahtuneen kolmekymmentä vuotta aikaisemmin, 1800-luvun alkupuolella. hänen kertomuksensa mukaan puhuja joutuu salaseuran jäsenten sieppaamaksi, koska hänen epäillään olevan uhka heidän salaisuudelleen. (Tämä perustui todennäköisesti William Morganin kidnappaukseen vuonna 1826 ja vapaamuurariuden vastaisen liikkeen alkamiseen). I-Am-The-Man viedään Kentuckyssa sijaitsevaan luolaan, jossa luolan asukas johdattaa hänet pitkälle maanalaiselle matkalle. Siitä tulee yhtä lailla sisäinen henkireissu kuin maantieteellinen matka maanalaisiin maailmoihin.Kirjassa sekoittuvat fysikaalisten ilmiöiden, kuten painovoiman ja tulivuorten, luonnetta käsittelevät kohdat spiritualistiseen spekulaatioon ja seikkailutarinan elementteihin (kuten jättiläissienimaiseman läpikulkemiseen). Kokonaisuus päättyy "Minä-olen-miehen" yhteenvetokirjeeseen ja Druryn johtopäätökseen. Kirjan myöhemmissä painoksissa on lisätty erilaisia esi- ja lisämateriaaleja. vaikka salaseuraa ei mainita, kertoja joutuu vannomaan valan nostamalla kätensä ylös ja toistamalla oppaana toimivan miehen perään: "Kaiken tämän lupaan ja vannon mitä juhlallisimmin ja vilpittömimmin, vakaasti ja lujasti päättäen pitää ja suorittaa valani ilman pienintäkään epäselvyyttä, henkistä varausta tai itsestäänselvyyksiä", mikä muistuttaa vapaamuurariuden useiden asteiden vihkimisvaloja. Ja eräs mies, jonka kertoja kohtaa romaanin loppupuolella, sanoo: "Tulevaisuus on operatiivinen ja spekulatiivinen", mikä muistuttaa vapaamuurariuden "operatiivista" ja "spekulatiivista" vapaamuurariutta ja vapaamuurariuden "spekulatiivista tiedettä ja operatiivista taidetta".</w:t>
      </w:r>
    </w:p>
    <w:p>
      <w:r>
        <w:rPr>
          <w:b/>
        </w:rPr>
        <w:t xml:space="preserve">Tulos</w:t>
      </w:r>
    </w:p>
    <w:p>
      <w:r>
        <w:t xml:space="preserve">Millä nimellä I-Am-The-Man tunnetaan myös?</w:t>
      </w:r>
    </w:p>
    <w:p>
      <w:r>
        <w:rPr>
          <w:b/>
        </w:rPr>
        <w:t xml:space="preserve">Tulos</w:t>
      </w:r>
    </w:p>
    <w:p>
      <w:r>
        <w:t xml:space="preserve">Minkä tyyppistä jättiläissientä luolasta löytyy?</w:t>
      </w:r>
    </w:p>
    <w:p>
      <w:r>
        <w:rPr>
          <w:b/>
        </w:rPr>
        <w:t xml:space="preserve">Tulos</w:t>
      </w:r>
    </w:p>
    <w:p>
      <w:r>
        <w:t xml:space="preserve">Mihin I-Am-The-Man on viety?</w:t>
      </w:r>
    </w:p>
    <w:p>
      <w:r>
        <w:rPr>
          <w:b/>
        </w:rPr>
        <w:t xml:space="preserve">Tulos</w:t>
      </w:r>
    </w:p>
    <w:p>
      <w:r>
        <w:t xml:space="preserve">Kuka kirjoitti käsikirjoituksen Lloyd disvocers?</w:t>
      </w:r>
    </w:p>
    <w:p>
      <w:r>
        <w:rPr>
          <w:b/>
        </w:rPr>
        <w:t xml:space="preserve">Tulos</w:t>
      </w:r>
    </w:p>
    <w:p>
      <w:r>
        <w:t xml:space="preserve">Mille alueelle Kentuckyssa mies viedään?</w:t>
      </w:r>
    </w:p>
    <w:p>
      <w:r>
        <w:rPr>
          <w:b/>
        </w:rPr>
        <w:t xml:space="preserve">Tulos</w:t>
      </w:r>
    </w:p>
    <w:p>
      <w:r>
        <w:t xml:space="preserve">Mihin organisaatioon päähenkilö kuuluu?</w:t>
      </w:r>
    </w:p>
    <w:p>
      <w:r>
        <w:rPr>
          <w:b/>
        </w:rPr>
        <w:t xml:space="preserve">Tulos</w:t>
      </w:r>
    </w:p>
    <w:p>
      <w:r>
        <w:t xml:space="preserve">Mistä käsikirjoitus löydettiin?</w:t>
      </w:r>
    </w:p>
    <w:p>
      <w:r>
        <w:rPr>
          <w:b/>
        </w:rPr>
        <w:t xml:space="preserve">Tulos</w:t>
      </w:r>
    </w:p>
    <w:p>
      <w:r>
        <w:t xml:space="preserve">Mikä muu on tämän miehen nimi?</w:t>
      </w:r>
    </w:p>
    <w:p>
      <w:r>
        <w:rPr>
          <w:b/>
        </w:rPr>
        <w:t xml:space="preserve">Tulos</w:t>
      </w:r>
    </w:p>
    <w:p>
      <w:r>
        <w:t xml:space="preserve">Kuinka kauan sitten tapahtumat, jotka Mies, joka teki sen, kuvasi, tapahtuivat?</w:t>
      </w:r>
    </w:p>
    <w:p>
      <w:r>
        <w:rPr>
          <w:b/>
        </w:rPr>
        <w:t xml:space="preserve">Tulos</w:t>
      </w:r>
    </w:p>
    <w:p>
      <w:r>
        <w:t xml:space="preserve">Kuinka vanha on Lloydin löytämä käsikirjoitus?</w:t>
      </w:r>
    </w:p>
    <w:p>
      <w:r>
        <w:rPr>
          <w:b/>
        </w:rPr>
        <w:t xml:space="preserve">Tulos</w:t>
      </w:r>
    </w:p>
    <w:p>
      <w:r>
        <w:t xml:space="preserve">Mistä Lloyd löytää käsikirjoituksen?</w:t>
      </w:r>
    </w:p>
    <w:p>
      <w:r>
        <w:rPr>
          <w:b/>
        </w:rPr>
        <w:t xml:space="preserve">Tulos</w:t>
      </w:r>
    </w:p>
    <w:p>
      <w:r>
        <w:t xml:space="preserve">Mihin tilaan mies viedään sieppauksen jälkeen?</w:t>
      </w:r>
    </w:p>
    <w:p>
      <w:r>
        <w:rPr>
          <w:b/>
        </w:rPr>
        <w:t xml:space="preserve">Tulos</w:t>
      </w:r>
    </w:p>
    <w:p>
      <w:r>
        <w:t xml:space="preserve">Missä valtiossa luolamatkat tapahtuvat?</w:t>
      </w:r>
    </w:p>
    <w:p>
      <w:r>
        <w:rPr>
          <w:b/>
        </w:rPr>
        <w:t xml:space="preserve">Tulos</w:t>
      </w:r>
    </w:p>
    <w:p>
      <w:r>
        <w:t xml:space="preserve">Kuka johdattaa I-Am-miehen luolan läpi?</w:t>
      </w:r>
    </w:p>
    <w:p>
      <w:r>
        <w:rPr>
          <w:b/>
        </w:rPr>
        <w:t xml:space="preserve">Tulos</w:t>
      </w:r>
    </w:p>
    <w:p>
      <w:r>
        <w:t xml:space="preserve">Millä vuosisadalla välitetyt tapahtumat tapahtuivat?</w:t>
      </w:r>
    </w:p>
    <w:p>
      <w:r>
        <w:rPr>
          <w:b/>
        </w:rPr>
        <w:t xml:space="preserve">Tulos</w:t>
      </w:r>
    </w:p>
    <w:p>
      <w:r>
        <w:t xml:space="preserve">Mikä järjestö sieppaa miehen?</w:t>
      </w:r>
    </w:p>
    <w:p>
      <w:r>
        <w:rPr>
          <w:b/>
        </w:rPr>
        <w:t xml:space="preserve">Tulos</w:t>
      </w:r>
    </w:p>
    <w:p>
      <w:r>
        <w:t xml:space="preserve">Milloin tämä tarina tapahtuu?</w:t>
      </w:r>
    </w:p>
    <w:p>
      <w:r>
        <w:rPr>
          <w:b/>
        </w:rPr>
        <w:t xml:space="preserve">Tulos</w:t>
      </w:r>
    </w:p>
    <w:p>
      <w:r>
        <w:t xml:space="preserve">Mitä salaseura teki puhujalle?</w:t>
      </w:r>
    </w:p>
    <w:p>
      <w:r>
        <w:rPr>
          <w:b/>
        </w:rPr>
        <w:t xml:space="preserve">Tulos</w:t>
      </w:r>
    </w:p>
    <w:p>
      <w:r>
        <w:t xml:space="preserve">Kenet Drury tapaa tarinan alussa?</w:t>
      </w:r>
    </w:p>
    <w:p>
      <w:r>
        <w:rPr>
          <w:b/>
        </w:rPr>
        <w:t xml:space="preserve">Tulos</w:t>
      </w:r>
    </w:p>
    <w:p>
      <w:r>
        <w:t xml:space="preserve">Minkälaiselle matkalle miestä johdatetaan?</w:t>
      </w:r>
    </w:p>
    <w:p>
      <w:r>
        <w:rPr>
          <w:b/>
        </w:rPr>
        <w:t xml:space="preserve">Tulos</w:t>
      </w:r>
    </w:p>
    <w:p>
      <w:r>
        <w:t xml:space="preserve">Minkä jättiläiskasvin mainitaan löytyvän maan alta?</w:t>
      </w:r>
    </w:p>
    <w:p>
      <w:r>
        <w:rPr>
          <w:b/>
        </w:rPr>
        <w:t xml:space="preserve">Tulos</w:t>
      </w:r>
    </w:p>
    <w:p>
      <w:r>
        <w:t xml:space="preserve">Mitä Lloyd löytää kirjastosta tarinan alussa?</w:t>
      </w:r>
    </w:p>
    <w:p>
      <w:r>
        <w:rPr>
          <w:b/>
        </w:rPr>
        <w:t xml:space="preserve">Tulos</w:t>
      </w:r>
    </w:p>
    <w:p>
      <w:r>
        <w:t xml:space="preserve">Miten kertoja kuvaa tulevaisuutta? </w:t>
      </w:r>
    </w:p>
    <w:p>
      <w:r>
        <w:rPr>
          <w:b/>
        </w:rPr>
        <w:t xml:space="preserve">Tulos</w:t>
      </w:r>
    </w:p>
    <w:p>
      <w:r>
        <w:t xml:space="preserve">Kuka kirjoitti Lloydin löytämän käsikirjoituksen?</w:t>
      </w:r>
    </w:p>
    <w:p>
      <w:r>
        <w:rPr>
          <w:b/>
        </w:rPr>
        <w:t xml:space="preserve">Tulos</w:t>
      </w:r>
    </w:p>
    <w:p>
      <w:r>
        <w:t xml:space="preserve">Mihin tapahtumaan kidnappaus todennäköisesti perustui?</w:t>
      </w:r>
    </w:p>
    <w:p>
      <w:r>
        <w:rPr>
          <w:b/>
        </w:rPr>
        <w:t xml:space="preserve">Tulos</w:t>
      </w:r>
    </w:p>
    <w:p>
      <w:r>
        <w:t xml:space="preserve">Millä nimellä Drury kutsuu miestä, joka lukee hänen käsikirjoitustaan hänelle?</w:t>
      </w:r>
    </w:p>
    <w:p>
      <w:r>
        <w:rPr>
          <w:b/>
        </w:rPr>
        <w:t xml:space="preserve">Tulos</w:t>
      </w:r>
    </w:p>
    <w:p>
      <w:r>
        <w:t xml:space="preserve">Mihin hahmoon kidnappaus mahdollisesti perustui?</w:t>
      </w:r>
    </w:p>
    <w:p>
      <w:r>
        <w:rPr>
          <w:b/>
        </w:rPr>
        <w:t xml:space="preserve">Tulos</w:t>
      </w:r>
    </w:p>
    <w:p>
      <w:r>
        <w:t xml:space="preserve">Kuka löysi käsikirjoituksen?</w:t>
      </w:r>
    </w:p>
    <w:p>
      <w:r>
        <w:rPr>
          <w:b/>
        </w:rPr>
        <w:t xml:space="preserve">Tulos</w:t>
      </w:r>
    </w:p>
    <w:p>
      <w:r>
        <w:t xml:space="preserve">Käsikirjoitus kertoo tapahtumista, jotka tapahtuivat kuinka kauan sitten?</w:t>
      </w:r>
    </w:p>
    <w:p>
      <w:r>
        <w:rPr>
          <w:b/>
        </w:rPr>
        <w:t xml:space="preserve">Esimerkki 3.326</w:t>
      </w:r>
    </w:p>
    <w:p>
      <w:r>
        <w:t xml:space="preserve"> Metsänvartijat Gabriel "Gabe" Walker ja Jessie Deighan lähetetään pelastamaan ystävänsä Hal Tucker ja hänen tyttöystävänsä Sarah sen jälkeen, kun Hal on loukkaantunut polvensa takia ja jäänyt loukkuun Coloradon Kalliovuorten huipulle. Kun he yrittävät pelastaa Sarahin, osa hänen valjaistaan katkeaa, ja vaikka Gabe saa hänet kiinni, hänen hanskakätensä liukuu ulos, ja Sarah putoaa kuolemaan. Hal syyttää Gabea hänen kuolemastaan, ja Gabe joutuu syyllisyydentunteen valtaan ja jää pidemmälle lomalle. 8 kuukautta myöhemmin Gabe palaa metsänvartijaasemalle kerätäkseen loputkin omaisuutensa ja saadakseen Jessien lähtemään mukaansa. Siellä he saavat hätäkutsun hukkuneiden kiipeilijöiden ryhmältä. Hal lähtee etsimään kiipeilijöitä, ja Jessie saa suostuteltua Gaben auttamaan. Hal on edelleen katkera Gabea kohtaan Sarahin kuoleman vuoksi, ja jossain vaiheessa hän uhkaa lähettää Gaben alas reunalta. Kun he löytävät kiipeilijät, he huomaavat, että hätäkutsu oli huijausta, ja entinen sotilastiedustelun agentti Eric Qualen ja useat palkkasoturit ottavat heidät vangiksi. Qualen ja Yhdysvaltain valtiovarainministeriön käännynnäinen agentti Richard Travers pystyivät varastamaan kolme matkalaukkua täynnä kiertämättömiä seteleitä, joiden arvo oli yli 100 miljoonaa dollaria. Heidän pakosuunnitelmansa kariutui, kun heidän lentokoneensa syöksyi vuoreen, ja nyt he tarvitsevat Gaben ja Halin apua löytääkseen laukut majakka-paikantimien avulla.Aseella uhaten Gabe johdattaa heidät ensimmäiselle laukulle, joka sijaitsee jyrkän kallioseinämän huipulla. He pakottavat Gaben sitomaan itsensä kiinni päästäkseen sinne, ja Gabe käyttää tilaisuutta hyväkseen paetakseen. Palkkasoturit yrittävät ampua Gabea, mikä aiheuttaa lumivyöryn, joka tappaa yhden heidän jäsenistään. Kun he näkevät ensimmäisestä laukusta saadut rahat lentävän pois, Qualen uskoo Gaben kuolleen ja käskee Halin johdattaa heidät eteenpäin. Gabe juoksee edeltä löytääkseen Jessien hylätystä mökistä. He ottavat talteen vanhoja vuorikiipeilyvarusteita päästäkseen toisen tapauksen luo ennen Qualenia. Qualenin saapuessa Gabe ja Jessie ovat tyhjentäneet laatikon ja jättäneet sinne vain yhden setelin, jossa lukee ivallisesti "Haluatko vaihtaa?". Qualen käskee miehiään hajaantumaan, jolloin Gabe voi lähettää kaksi muuta Qualenin miestä. Gabe yrittää pyytää apua Frankilta, heidän pelastushelikopterin lentäjältään, yhdellä palkkasoturien radiopuhelimella, mutta Hal varoittaa häntä räjähteistä, jotka Qualen on virittänyt heidän yläpuolelleen vuorelle. Gabe ja Jessie pääsevät ajoissa pakoon putoavia raunioita. Toisaalla Hal näkee kaksi ystäväänsä, Evanin ja Brettin, ja varoittaa heitä pois ennen kuin Qualen käskee miehiään avaamaan tulen. Brett saa surmansa ja Evan haavoittuu, mutta onnistuu hiihtämään vuorelta alas ja laskuvarjolla turvaan. Vuorelle laskeutuu yö, ja molemmat ryhmät hakeutuvat suojaan. Frank, joka ei ole kuullut Gabesta tai muista, tutkii vuorta helikopterilla, huomaa Evanin laskuvarjon ja pystyy viemään hänet turvaan samalla kun hän ottaa yhteyttä viranomaisiin.Kun aamu koittaa, Gabe ja Jessie ehtivät Qualenin edelle viimeiseen tapaukseen. Sillä välin palkkasoturit liputtavat Frankin helikopterissa, ja kun hän tajuaa, että kyseessä on ansa, on jo liian myöhäistä. Yksi palkkasotureista ampuu häntä ja kuolee, mutta ei ennen kuin hän on sujauttanut Halille veitsen. Kun palkkasoturit hajaantuvat etsimään toista tapausta, Hal pystyy haavoittamaan yhtä palkkasoturia veitsellä, tappamaan hänet omalla aseellaan ja pakenemaan. Toisaalla Hal löytää Gaben, ja yhdessä he tappavat Traversin. Samaan aikaan Qualen ottaa kuitenkin Jessien panttivangiksi, kun tämä heiluttaa helikopteria alas, koska uskoo, että Frank lentää sitä. Qualen kertoo Gabelle ja Halille radiossa, että hän pitää Jessietä vankina helikopterissa, vaatii Gabea ja Halia luovuttamaan kolmannen tapauksen rahat korkealla sijaitsevalla kohtaamispaikalla ja uhkaa tappaa Jessien, jos he kieltäytyvät yhteistyöstä.Gabe ja Hal suostuvat, ja he tapaavat jyrkänteen puoleisella sillalla. Qualen yrittää kuitenkin haastaa Gaben heittämään salkun helikopteriin, mutta kun hän uhkaa myös tappaa Jessien uudelleen, Gabe käskee Qualenin vapauttaa hänet turvallisen matkan päästä kalliolta. Qualen suostuu vastahakoisesti ja laskee Jessien vinssin avulla maahan. Kun Jessie on kuitenkin turvallisesti maassa, Gabe heittää rahapussin helikopterin roottoreihin, jolloin rahat murskautuvat. Raivoissaan Qualen yrittää lentää pois, mutta Gabe on käyttänyt vinssin vaijeria helikopterin kiinnittämiseen jyrkänteellä oleviin terästikkaisiin. Tikkaat katkeavat, ja Gabe ja Qualen jäävät helikopterin hylyn päälle vaijerista roikkumaan. Gabe taistelee Qualenia vastaan ja onnistuu kiipeämään turvaan, kun romu katkeaa vaijerista ja Qualen kuolee. Gabe tapaa Jessien ja Halin, kun liittovaltion agentit saapuvat helikoptereilla tarjoamaan apuaan.</w:t>
      </w:r>
    </w:p>
    <w:p>
      <w:r>
        <w:rPr>
          <w:b/>
        </w:rPr>
        <w:t xml:space="preserve">Tulos</w:t>
      </w:r>
    </w:p>
    <w:p>
      <w:r>
        <w:t xml:space="preserve">Mistä vuoristoketjusta Hal ja Sarah pelastettiin?</w:t>
      </w:r>
    </w:p>
    <w:p>
      <w:r>
        <w:rPr>
          <w:b/>
        </w:rPr>
        <w:t xml:space="preserve">Tulos</w:t>
      </w:r>
    </w:p>
    <w:p>
      <w:r>
        <w:t xml:space="preserve">Mikä oli Yhdysvaltain valtiovarainministeriön agentin nimi?</w:t>
      </w:r>
    </w:p>
    <w:p>
      <w:r>
        <w:rPr>
          <w:b/>
        </w:rPr>
        <w:t xml:space="preserve">Tulos</w:t>
      </w:r>
    </w:p>
    <w:p>
      <w:r>
        <w:t xml:space="preserve">Miten Jessie vapautettiin Qualenista?</w:t>
      </w:r>
    </w:p>
    <w:p>
      <w:r>
        <w:rPr>
          <w:b/>
        </w:rPr>
        <w:t xml:space="preserve">Tulos</w:t>
      </w:r>
    </w:p>
    <w:p>
      <w:r>
        <w:t xml:space="preserve">Kauanko Gaben paluu metsänvartijaasemalle kesti Sarahin kuoleman jälkeen?</w:t>
      </w:r>
    </w:p>
    <w:p>
      <w:r>
        <w:rPr>
          <w:b/>
        </w:rPr>
        <w:t xml:space="preserve">Tulos</w:t>
      </w:r>
    </w:p>
    <w:p>
      <w:r>
        <w:t xml:space="preserve">Mitä Gabe ja Jessie kirjoittavat toiseen matkalaukkuun jättämäänsä yksittäiseen seteliin?</w:t>
      </w:r>
    </w:p>
    <w:p>
      <w:r>
        <w:rPr>
          <w:b/>
        </w:rPr>
        <w:t xml:space="preserve">Tulos</w:t>
      </w:r>
    </w:p>
    <w:p>
      <w:r>
        <w:t xml:space="preserve">Kuka otti Rangersin panttivangiksi?</w:t>
      </w:r>
    </w:p>
    <w:p>
      <w:r>
        <w:rPr>
          <w:b/>
        </w:rPr>
        <w:t xml:space="preserve">Tulos</w:t>
      </w:r>
    </w:p>
    <w:p>
      <w:r>
        <w:t xml:space="preserve">Kuka pitää Jessietä panttivankina helikopterissa?</w:t>
      </w:r>
    </w:p>
    <w:p>
      <w:r>
        <w:rPr>
          <w:b/>
        </w:rPr>
        <w:t xml:space="preserve">Tulos</w:t>
      </w:r>
    </w:p>
    <w:p>
      <w:r>
        <w:t xml:space="preserve">Mille vuorille Hal ja Sarah ovat joutuneet?</w:t>
      </w:r>
    </w:p>
    <w:p>
      <w:r>
        <w:rPr>
          <w:b/>
        </w:rPr>
        <w:t xml:space="preserve">Tulos</w:t>
      </w:r>
    </w:p>
    <w:p>
      <w:r>
        <w:t xml:space="preserve">Mikä oli yksittäiseen seteliin jätetty ivallinen viesti?</w:t>
      </w:r>
    </w:p>
    <w:p>
      <w:r>
        <w:rPr>
          <w:b/>
        </w:rPr>
        <w:t xml:space="preserve">Tulos</w:t>
      </w:r>
    </w:p>
    <w:p>
      <w:r>
        <w:t xml:space="preserve">Kuinka monta matkalaukkua varastettiin?</w:t>
      </w:r>
    </w:p>
    <w:p>
      <w:r>
        <w:rPr>
          <w:b/>
        </w:rPr>
        <w:t xml:space="preserve">Tulos</w:t>
      </w:r>
    </w:p>
    <w:p>
      <w:r>
        <w:t xml:space="preserve">Kuinka paljon rahaa kadonneissa matkalaukuissa on?</w:t>
      </w:r>
    </w:p>
    <w:p>
      <w:r>
        <w:rPr>
          <w:b/>
        </w:rPr>
        <w:t xml:space="preserve">Tulos</w:t>
      </w:r>
    </w:p>
    <w:p>
      <w:r>
        <w:t xml:space="preserve">Miksi Hal Tucker ja hänen tyttöystävänsä Sarah ovat jumissa vuorenhuipulla?</w:t>
      </w:r>
    </w:p>
    <w:p>
      <w:r>
        <w:rPr>
          <w:b/>
        </w:rPr>
        <w:t xml:space="preserve">Tulos</w:t>
      </w:r>
    </w:p>
    <w:p>
      <w:r>
        <w:t xml:space="preserve">Mitä Qualenille lopulta tapahtuu tarinassa?</w:t>
      </w:r>
    </w:p>
    <w:p>
      <w:r>
        <w:rPr>
          <w:b/>
        </w:rPr>
        <w:t xml:space="preserve">Tulos</w:t>
      </w:r>
    </w:p>
    <w:p>
      <w:r>
        <w:t xml:space="preserve">Minkä viestin Gabe ja Jessie jättivät Qualenille yhdelle setelille kirjoitettuna?</w:t>
      </w:r>
    </w:p>
    <w:p>
      <w:r>
        <w:rPr>
          <w:b/>
        </w:rPr>
        <w:t xml:space="preserve">Tulos</w:t>
      </w:r>
    </w:p>
    <w:p>
      <w:r>
        <w:t xml:space="preserve">Mitä Walker tekee sen jälkeen, kun Sarah kaatuu kuoliaaksi?</w:t>
      </w:r>
    </w:p>
    <w:p>
      <w:r>
        <w:rPr>
          <w:b/>
        </w:rPr>
        <w:t xml:space="preserve">Tulos</w:t>
      </w:r>
    </w:p>
    <w:p>
      <w:r>
        <w:t xml:space="preserve">Mitä tapahtui rahoille ensimmäisessä tapauksessa lumivyöryn jälkeen?</w:t>
      </w:r>
    </w:p>
    <w:p>
      <w:r>
        <w:rPr>
          <w:b/>
        </w:rPr>
        <w:t xml:space="preserve">Tulos</w:t>
      </w:r>
    </w:p>
    <w:p>
      <w:r>
        <w:t xml:space="preserve">Mitä rahoille tapahtuu kolmannessa tapauksessa?</w:t>
      </w:r>
    </w:p>
    <w:p>
      <w:r>
        <w:rPr>
          <w:b/>
        </w:rPr>
        <w:t xml:space="preserve">Tulos</w:t>
      </w:r>
    </w:p>
    <w:p>
      <w:r>
        <w:t xml:space="preserve">Mitä helikopterilentäjä Frankille tapahtui?</w:t>
      </w:r>
    </w:p>
    <w:p>
      <w:r>
        <w:rPr>
          <w:b/>
        </w:rPr>
        <w:t xml:space="preserve">Tulos</w:t>
      </w:r>
    </w:p>
    <w:p>
      <w:r>
        <w:t xml:space="preserve">Miten Sarah kuolee?</w:t>
      </w:r>
    </w:p>
    <w:p>
      <w:r>
        <w:rPr>
          <w:b/>
        </w:rPr>
        <w:t xml:space="preserve">Tulos</w:t>
      </w:r>
    </w:p>
    <w:p>
      <w:r>
        <w:t xml:space="preserve">Missä Qualen dell Gabe ja Hal piteli Jessietä?</w:t>
      </w:r>
    </w:p>
    <w:p>
      <w:r>
        <w:rPr>
          <w:b/>
        </w:rPr>
        <w:t xml:space="preserve">Tulos</w:t>
      </w:r>
    </w:p>
    <w:p>
      <w:r>
        <w:t xml:space="preserve">Kuka heitti toisen rahapussin helikopterin roottoreihin?</w:t>
      </w:r>
    </w:p>
    <w:p>
      <w:r>
        <w:rPr>
          <w:b/>
        </w:rPr>
        <w:t xml:space="preserve">Tulos</w:t>
      </w:r>
    </w:p>
    <w:p>
      <w:r>
        <w:t xml:space="preserve">Ketä palkkasoturi ampuu ja kuka kuolee?</w:t>
      </w:r>
    </w:p>
    <w:p>
      <w:r>
        <w:rPr>
          <w:b/>
        </w:rPr>
        <w:t xml:space="preserve">Tulos</w:t>
      </w:r>
    </w:p>
    <w:p>
      <w:r>
        <w:t xml:space="preserve">Kuinka monta matkalaukkua täynnä varastettuja, kiertämättömiä seteleitä on kateissa?</w:t>
      </w:r>
    </w:p>
    <w:p>
      <w:r>
        <w:rPr>
          <w:b/>
        </w:rPr>
        <w:t xml:space="preserve">Tulos</w:t>
      </w:r>
    </w:p>
    <w:p>
      <w:r>
        <w:t xml:space="preserve">Mitkä ovat kahden ystävän nimet, jotka Hal tapaa?</w:t>
      </w:r>
    </w:p>
    <w:p>
      <w:r>
        <w:rPr>
          <w:b/>
        </w:rPr>
        <w:t xml:space="preserve">Tulos</w:t>
      </w:r>
    </w:p>
    <w:p>
      <w:r>
        <w:t xml:space="preserve">Mistä Hal ja Sarah piti pelastaa?</w:t>
      </w:r>
    </w:p>
    <w:p>
      <w:r>
        <w:rPr>
          <w:b/>
        </w:rPr>
        <w:t xml:space="preserve">Tulos</w:t>
      </w:r>
    </w:p>
    <w:p>
      <w:r>
        <w:t xml:space="preserve">Ketä Hal syyttää Sarahin kuolemasta?</w:t>
      </w:r>
    </w:p>
    <w:p>
      <w:r>
        <w:rPr>
          <w:b/>
        </w:rPr>
        <w:t xml:space="preserve">Tulos</w:t>
      </w:r>
    </w:p>
    <w:p>
      <w:r>
        <w:t xml:space="preserve">Ketä syytetään Sarahin kuolemasta?</w:t>
      </w:r>
    </w:p>
    <w:p>
      <w:r>
        <w:rPr>
          <w:b/>
        </w:rPr>
        <w:t xml:space="preserve">Tulos</w:t>
      </w:r>
    </w:p>
    <w:p>
      <w:r>
        <w:t xml:space="preserve">Kuka on Frank?</w:t>
      </w:r>
    </w:p>
    <w:p>
      <w:r>
        <w:rPr>
          <w:b/>
        </w:rPr>
        <w:t xml:space="preserve">Tulos</w:t>
      </w:r>
    </w:p>
    <w:p>
      <w:r>
        <w:t xml:space="preserve">Mikä on pelastushelikopterin lentäjän nimi?</w:t>
      </w:r>
    </w:p>
    <w:p>
      <w:r>
        <w:rPr>
          <w:b/>
        </w:rPr>
        <w:t xml:space="preserve">Tulos</w:t>
      </w:r>
    </w:p>
    <w:p>
      <w:r>
        <w:t xml:space="preserve">Mitä Qualen ja Travers yrittävät löytää koneensa syöksyttyä vuoristoon?</w:t>
      </w:r>
    </w:p>
    <w:p>
      <w:r>
        <w:rPr>
          <w:b/>
        </w:rPr>
        <w:t xml:space="preserve">Esimerkki 3.327</w:t>
      </w:r>
    </w:p>
    <w:p>
      <w:r>
        <w:t xml:space="preserve"> Piispan sielu kertoo hengellisestä kriisistä, joka saa Princhesterin piispa Edward Scropen luopumaan hiippakunnastaan Englannin teollisuuden ydinalueella ja eroamaan anglikaanisesta kirkosta. Ensimmäisen maailmansodan aikana häntä vaivaavat opilliset epäilykset ja tunne anglikaanisuuden merkityksettömyydestä sekä hermostuneisuus ja unettomuus, ja kriisin laukaisee vierailu varakkaan seurakuntalaisen kotona, jossa hän tapaa erittäin varakkaan amerikkalaisen leskirouvan, Lady Sunderbundin. Hän puhuu tälle ensimmäistä kertaa uskonnollisesta tyytymättömyydestään. Pian tämän jälkeen hän ottaa lääkettä, joka oireiden lieventämisen sijaan antaa hänelle "uuden ja elävämmän käsityksen asioista". Piispa kokee mystisen näyn "Jumalan enkelistä" ja sen jälkeen Jumalasta Lontoon Athenaeum-klubin Pohjoiskirjastossa. Hän selviää kokemuksesta vakuuttuneena siitä, että hänen on jätettävä kirkko, mutta vanha mentori, piispa Likeman, suostuttelee hänet odottamaan kolme kuukautta ennen kuin hän tekee mitään, ja sinä aikana hän jatkaa piispantoimituksiaan. piispa Scrope salaa nämä tapahtumat vaimoltaan, lady Ellalta, ja neljältä tyttäreltään, kunnes lady Sunderbund saapuu yllättäen Princhesteriin ja vannoo ryhtyvänsä hänen hengelliseksi oppilaakseen. Uuden tilanteen aiheuttama rasitus saa hänet ottamaan tohtori Dalen lääkettä toisen kerran, ja sen vaikutuksesta hän saa toisen näyn, tällä kertaa maanpäällisestä maapallosta, joka on hengellisen käymistilan vallassa, jota maailman papisto ei hoida. Tämän ilmestyksen vaikutuksesta hän pitää harhaoppisen konfirmaatiopuheen katedraalissa ja päättää sen jälkeen erota kirkosta. Lady Sunderbund haluaa omistaa rikkautensa auttaakseen häntä perustamaan uuden kirkon, mutta suunnitelmia sitä varten kehitellessään Scrope tajuaa kolmannessa näyssä, jota tällä kertaa ei välitä mikään lääke, että uudessa uskonnossa, jota hänen on palveltava, "ei saa olla ajatusta mistään saarnastuolista, mistään kestävästä tehtävästä". Viimeisessä oivalluksessa hän tajuaa, että hänen kieltäytymisensä "luottaa perheensä Jumalaan" on pidätellyt häntä ja että "tämä epäluottamus on ollut kaikkien uskonnollisten järjestelmien uskonvika tähän asti". Viisi vuotta sen alkamisen jälkeen Scropen hengellinen kriisi on ratkaistu.</w:t>
      </w:r>
    </w:p>
    <w:p>
      <w:r>
        <w:rPr>
          <w:b/>
        </w:rPr>
        <w:t xml:space="preserve">Tulos</w:t>
      </w:r>
    </w:p>
    <w:p>
      <w:r>
        <w:t xml:space="preserve">Kuinka kauan piispa Likeman suostuttelee Edwardin odottamaan, ennen kuin hän eroaa kirkosta?</w:t>
      </w:r>
    </w:p>
    <w:p>
      <w:r>
        <w:rPr>
          <w:b/>
        </w:rPr>
        <w:t xml:space="preserve">Tulos</w:t>
      </w:r>
    </w:p>
    <w:p>
      <w:r>
        <w:t xml:space="preserve">Kuka haluaa tarjota kaiken varallisuutensa auttaakseen Edwardia rakentamaan hänen uutta kirkkoaan?</w:t>
      </w:r>
    </w:p>
    <w:p>
      <w:r>
        <w:rPr>
          <w:b/>
        </w:rPr>
        <w:t xml:space="preserve">Tulos</w:t>
      </w:r>
    </w:p>
    <w:p>
      <w:r>
        <w:t xml:space="preserve">Minkä lopullisen oivalluksen Scrope saa, jonka hän päättelee olevan hänen uskonnollisten epäilyjensä todellinen syy?</w:t>
      </w:r>
    </w:p>
    <w:p>
      <w:r>
        <w:rPr>
          <w:b/>
        </w:rPr>
        <w:t xml:space="preserve">Tulos</w:t>
      </w:r>
    </w:p>
    <w:p>
      <w:r>
        <w:t xml:space="preserve">Kenestä Edward näkee näyn Athenaeum-klubin pohjoisessa kirjastossa?</w:t>
      </w:r>
    </w:p>
    <w:p>
      <w:r>
        <w:rPr>
          <w:b/>
        </w:rPr>
        <w:t xml:space="preserve">Tulos</w:t>
      </w:r>
    </w:p>
    <w:p>
      <w:r>
        <w:t xml:space="preserve">Mitä Edward päättää sen jälkeen, kun hän on nähnyt Jumalan enkelin ja Jumalan näyn Althenaeum-klubin kirjastossa?</w:t>
      </w:r>
    </w:p>
    <w:p>
      <w:r>
        <w:rPr>
          <w:b/>
        </w:rPr>
        <w:t xml:space="preserve">Tulos</w:t>
      </w:r>
    </w:p>
    <w:p>
      <w:r>
        <w:t xml:space="preserve">Mikä aine laukaisee Edwardin harhaoppiset näyt?</w:t>
      </w:r>
    </w:p>
    <w:p>
      <w:r>
        <w:rPr>
          <w:b/>
        </w:rPr>
        <w:t xml:space="preserve">Tulos</w:t>
      </w:r>
    </w:p>
    <w:p>
      <w:r>
        <w:t xml:space="preserve">Mitä Edwardin näky paljastaa sen jälkeen, kun hän on ottanut lääkkeen uudelleen?</w:t>
      </w:r>
    </w:p>
    <w:p>
      <w:r>
        <w:rPr>
          <w:b/>
        </w:rPr>
        <w:t xml:space="preserve">Tulos</w:t>
      </w:r>
    </w:p>
    <w:p>
      <w:r>
        <w:t xml:space="preserve">Millaisena Lady Sunderbund näkee oman panoksensa Scropen uuteen kirkkoon?</w:t>
      </w:r>
    </w:p>
    <w:p>
      <w:r>
        <w:rPr>
          <w:b/>
        </w:rPr>
        <w:t xml:space="preserve">Tulos</w:t>
      </w:r>
    </w:p>
    <w:p>
      <w:r>
        <w:t xml:space="preserve">Mitä Lady Sunderbund julistaa ilmestyessään yllättämään piispa Scropen?</w:t>
      </w:r>
    </w:p>
    <w:p>
      <w:r>
        <w:rPr>
          <w:b/>
        </w:rPr>
        <w:t xml:space="preserve">Tulos</w:t>
      </w:r>
    </w:p>
    <w:p>
      <w:r>
        <w:t xml:space="preserve">Kuinka kauan kestää, ennen kuin Edwardin henkinen kriisi on ohi?</w:t>
      </w:r>
    </w:p>
    <w:p>
      <w:r>
        <w:rPr>
          <w:b/>
        </w:rPr>
        <w:t xml:space="preserve">Tulos</w:t>
      </w:r>
    </w:p>
    <w:p>
      <w:r>
        <w:t xml:space="preserve">Minkä ilmestyksen piispa Scrope saa, kun hän ottaa lääkettä toisen kerran?</w:t>
      </w:r>
    </w:p>
    <w:p>
      <w:r>
        <w:rPr>
          <w:b/>
        </w:rPr>
        <w:t xml:space="preserve">Tulos</w:t>
      </w:r>
    </w:p>
    <w:p>
      <w:r>
        <w:t xml:space="preserve">Kuinka kauan piispa Scropen hengellinen kriisi kesti?</w:t>
      </w:r>
    </w:p>
    <w:p>
      <w:r>
        <w:rPr>
          <w:b/>
        </w:rPr>
        <w:t xml:space="preserve">Tulos</w:t>
      </w:r>
    </w:p>
    <w:p>
      <w:r>
        <w:t xml:space="preserve">Mitkä sairaudet Edward Scropea vaivaavat Edwardin opillisten epäilyjen ja hänen "asiaankuulumattoman anglikaanisuutensa" lisäksi?</w:t>
      </w:r>
    </w:p>
    <w:p>
      <w:r>
        <w:rPr>
          <w:b/>
        </w:rPr>
        <w:t xml:space="preserve">Tulos</w:t>
      </w:r>
    </w:p>
    <w:p>
      <w:r>
        <w:t xml:space="preserve">Mitä Blshop Likeman suostuttelee Edwardin tekemään?</w:t>
      </w:r>
    </w:p>
    <w:p>
      <w:r>
        <w:rPr>
          <w:b/>
        </w:rPr>
        <w:t xml:space="preserve">Tulos</w:t>
      </w:r>
    </w:p>
    <w:p>
      <w:r>
        <w:t xml:space="preserve">Keneltä Edward salaa kaikki nämä paljastukset?</w:t>
      </w:r>
    </w:p>
    <w:p>
      <w:r>
        <w:rPr>
          <w:b/>
        </w:rPr>
        <w:t xml:space="preserve">Tulos</w:t>
      </w:r>
    </w:p>
    <w:p>
      <w:r>
        <w:t xml:space="preserve">Mitä tapahtuu, kun Edward näkee näyn - ilman huumeiden apua?</w:t>
      </w:r>
    </w:p>
    <w:p>
      <w:r>
        <w:rPr>
          <w:b/>
        </w:rPr>
        <w:t xml:space="preserve">Tulos</w:t>
      </w:r>
    </w:p>
    <w:p>
      <w:r>
        <w:t xml:space="preserve">Mikä on Lady Ellan suhde piispa Scropeen?</w:t>
      </w:r>
    </w:p>
    <w:p>
      <w:r>
        <w:rPr>
          <w:b/>
        </w:rPr>
        <w:t xml:space="preserve">Tulos</w:t>
      </w:r>
    </w:p>
    <w:p>
      <w:r>
        <w:t xml:space="preserve">Minkälainen henkilökohtainen kriisi Edward Scropella on?</w:t>
      </w:r>
    </w:p>
    <w:p>
      <w:r>
        <w:rPr>
          <w:b/>
        </w:rPr>
        <w:t xml:space="preserve">Tulos</w:t>
      </w:r>
    </w:p>
    <w:p>
      <w:r>
        <w:t xml:space="preserve">Mitä vaikutuksia Edwardin käyttämä lääke aiheuttaa?</w:t>
      </w:r>
    </w:p>
    <w:p>
      <w:r>
        <w:rPr>
          <w:b/>
        </w:rPr>
        <w:t xml:space="preserve">Tulos</w:t>
      </w:r>
    </w:p>
    <w:p>
      <w:r>
        <w:t xml:space="preserve">Kuka on Edward Scrope?</w:t>
      </w:r>
    </w:p>
    <w:p>
      <w:r>
        <w:rPr>
          <w:b/>
        </w:rPr>
        <w:t xml:space="preserve">Tulos</w:t>
      </w:r>
    </w:p>
    <w:p>
      <w:r>
        <w:t xml:space="preserve">Mitä Edwardin näyt viestittävät Edwardille?</w:t>
      </w:r>
    </w:p>
    <w:p>
      <w:r>
        <w:rPr>
          <w:b/>
        </w:rPr>
        <w:t xml:space="preserve">Tulos</w:t>
      </w:r>
    </w:p>
    <w:p>
      <w:r>
        <w:t xml:space="preserve">Kuka on ensimmäinen henkilö, jolle Edward kertoo tyytymättömyydestään uskontoon?</w:t>
      </w:r>
    </w:p>
    <w:p>
      <w:r>
        <w:rPr>
          <w:b/>
        </w:rPr>
        <w:t xml:space="preserve">Tulos</w:t>
      </w:r>
    </w:p>
    <w:p>
      <w:r>
        <w:t xml:space="preserve">Kenelle Edward puhuu ensin uskonnollisesta tyytymättömyydestään?</w:t>
      </w:r>
    </w:p>
    <w:p>
      <w:r>
        <w:rPr>
          <w:b/>
        </w:rPr>
        <w:t xml:space="preserve">Tulos</w:t>
      </w:r>
    </w:p>
    <w:p>
      <w:r>
        <w:t xml:space="preserve">Mitä tapahtuu, kun Edward on toisen kerran alkoholin vaikutuksen alaisena?</w:t>
      </w:r>
    </w:p>
    <w:p>
      <w:r>
        <w:rPr>
          <w:b/>
        </w:rPr>
        <w:t xml:space="preserve">Tulos</w:t>
      </w:r>
    </w:p>
    <w:p>
      <w:r>
        <w:t xml:space="preserve">Kuka on Princhesterin piispa?</w:t>
      </w:r>
    </w:p>
    <w:p>
      <w:r>
        <w:rPr>
          <w:b/>
        </w:rPr>
        <w:t xml:space="preserve">Tulos</w:t>
      </w:r>
    </w:p>
    <w:p>
      <w:r>
        <w:t xml:space="preserve">Mitä Edwardin käyttämä lääke oikeastaan tekee sen sijaan, että se auttaisi hänen oireisiinsa?</w:t>
      </w:r>
    </w:p>
    <w:p>
      <w:r>
        <w:rPr>
          <w:b/>
        </w:rPr>
        <w:t xml:space="preserve">Tulos</w:t>
      </w:r>
    </w:p>
    <w:p>
      <w:r>
        <w:t xml:space="preserve">Minkä hengellisen matkan perustavanlaatuisen elementin Scrope toteaa heikentävän minkä tahansa uskonnon uskoa?</w:t>
      </w:r>
    </w:p>
    <w:p>
      <w:r>
        <w:rPr>
          <w:b/>
        </w:rPr>
        <w:t xml:space="preserve">Tulos</w:t>
      </w:r>
    </w:p>
    <w:p>
      <w:r>
        <w:t xml:space="preserve">Minkä naishenkilön kanssa Edward keskustelee kirkkoon liittymistä koskevista epäilyksistään?</w:t>
      </w:r>
    </w:p>
    <w:p>
      <w:r>
        <w:rPr>
          <w:b/>
        </w:rPr>
        <w:t xml:space="preserve">Tulos</w:t>
      </w:r>
    </w:p>
    <w:p>
      <w:r>
        <w:t xml:space="preserve">Mitä Lady Sunderbund haluaa tulla Edwardille?</w:t>
      </w:r>
    </w:p>
    <w:p>
      <w:r>
        <w:rPr>
          <w:b/>
        </w:rPr>
        <w:t xml:space="preserve">Esimerkki 3.328</w:t>
      </w:r>
    </w:p>
    <w:p>
      <w:r>
        <w:t xml:space="preserve"> David Innes ja hänen vankinsa, Pellucidarin sisäisen maailman matelijamaiseen Mahar-herrakansaan kuuluva David Innes palaavat pintamaailmasta rautamyyrällä, jonka hänen ystävänsä ja seikkailukumppaninsa Abner Perry on keksinyt.Pellucidarissa David vapauttaa vankinsa tuntemattomaan paikkaan. Hän nimeää paikan Greenwichiksi ja aloittaa mukanaan tuoman teknologian avulla tuntemattoman maan järjestelmällisen tutkimisen ja kartoittamisen etsiessään samalla kadonneita kumppaneitaan Abneria, Ghakia ja Dian Kaunista. Pian hän tapaa uuden liittolaisen, Anorocin saarivaltion Mezopin Ja:n, ja ystävystyykin hänen kanssaan; myöhemmin hän löytää Abnerin, jolta hän kuulee, että hänen poissa ollessaan ihmisten kapina mahareita vastaan ei ole sujunut hyvin.Maharien kanssa käydyssä vaihtokaupassa Daavid käy kauppaa tiedoista, jotka koskevat hänen rakkauttaan Diania ja hänen vihollistaan Hoojaa Luikuria, jotka hänen vihollisensa suostuvat toimittamaan vastineeksi kirjasta, joka sisältää Maharien lisääntymisen suuren salaisuuden, jonka Daavid varasti ja piilotti edellisessä romaanissa. David ryhtyy hakemaan sitä takaisin, mutta huomaa, että Hooja on ollut paikalla jo ennen häntä ja vaatinut Dianin omaksi palkkiokseen Maharista!" Nyt hänen on jäljitettävä ja kukistettava Luihu ennen kuin ihmisten itsenäisyyssota jatkuu. Lopulta tämä onnistuu, ja Davidin pintapuolisesta maailmasta tuomien resurssien avulla hän ja Abner onnistuvat Abnerin kanssa rakentamaan ihmisheimojen liiton "Pellucidarin imperiumiksi", joka pyyhkii Mahar-kaupungit pois ja perustaa niiden tilalle uuden ihmissivilisaation.</w:t>
      </w:r>
    </w:p>
    <w:p>
      <w:r>
        <w:rPr>
          <w:b/>
        </w:rPr>
        <w:t xml:space="preserve">Tulos</w:t>
      </w:r>
    </w:p>
    <w:p>
      <w:r>
        <w:t xml:space="preserve">Kuka auttoi Daavidia onnistumaan ihmisheimojen liiton rakentamisessa?</w:t>
      </w:r>
    </w:p>
    <w:p>
      <w:r>
        <w:rPr>
          <w:b/>
        </w:rPr>
        <w:t xml:space="preserve">Tulos</w:t>
      </w:r>
    </w:p>
    <w:p>
      <w:r>
        <w:t xml:space="preserve">Dian vaihdetaan mihin? </w:t>
      </w:r>
    </w:p>
    <w:p>
      <w:r>
        <w:rPr>
          <w:b/>
        </w:rPr>
        <w:t xml:space="preserve">Tulos</w:t>
      </w:r>
    </w:p>
    <w:p>
      <w:r>
        <w:t xml:space="preserve">Miten Daavid sai tietää, että ihmisten kapina mahareita vastaan ei ole sujunut hyvin?</w:t>
      </w:r>
    </w:p>
    <w:p>
      <w:r>
        <w:rPr>
          <w:b/>
        </w:rPr>
        <w:t xml:space="preserve">Tulos</w:t>
      </w:r>
    </w:p>
    <w:p>
      <w:r>
        <w:t xml:space="preserve">Miten Daavid sai tietoa rakkaastaan Dianasta ja vihollisestaan?</w:t>
      </w:r>
    </w:p>
    <w:p>
      <w:r>
        <w:rPr>
          <w:b/>
        </w:rPr>
        <w:t xml:space="preserve">Tulos</w:t>
      </w:r>
    </w:p>
    <w:p>
      <w:r>
        <w:t xml:space="preserve">Mikä on Dianin lempinimi?</w:t>
      </w:r>
    </w:p>
    <w:p>
      <w:r>
        <w:rPr>
          <w:b/>
        </w:rPr>
        <w:t xml:space="preserve">Tulos</w:t>
      </w:r>
    </w:p>
    <w:p>
      <w:r>
        <w:t xml:space="preserve">Kuka on vastapuoli?</w:t>
      </w:r>
    </w:p>
    <w:p>
      <w:r>
        <w:rPr>
          <w:b/>
        </w:rPr>
        <w:t xml:space="preserve">Tulos</w:t>
      </w:r>
    </w:p>
    <w:p>
      <w:r>
        <w:t xml:space="preserve">Kuka keksi rautamyyrän?</w:t>
      </w:r>
    </w:p>
    <w:p>
      <w:r>
        <w:rPr>
          <w:b/>
        </w:rPr>
        <w:t xml:space="preserve">Tulos</w:t>
      </w:r>
    </w:p>
    <w:p>
      <w:r>
        <w:t xml:space="preserve">Mitä Daavid tekee vangille tuntemattomassa paikassa? </w:t>
      </w:r>
    </w:p>
    <w:p>
      <w:r>
        <w:rPr>
          <w:b/>
        </w:rPr>
        <w:t xml:space="preserve">Tulos</w:t>
      </w:r>
    </w:p>
    <w:p>
      <w:r>
        <w:t xml:space="preserve">Mitä Daavidin piti tehdä ennen kuin hän aloitti uudelleen ihmisten itsenäisyyssodan?</w:t>
      </w:r>
    </w:p>
    <w:p>
      <w:r>
        <w:rPr>
          <w:b/>
        </w:rPr>
        <w:t xml:space="preserve">Tulos</w:t>
      </w:r>
    </w:p>
    <w:p>
      <w:r>
        <w:t xml:space="preserve">Mikä on ihmisheimojen liiton nimi?</w:t>
      </w:r>
    </w:p>
    <w:p>
      <w:r>
        <w:rPr>
          <w:b/>
        </w:rPr>
        <w:t xml:space="preserve">Tulos</w:t>
      </w:r>
    </w:p>
    <w:p>
      <w:r>
        <w:t xml:space="preserve">Kuka on Daavidin vanki?</w:t>
      </w:r>
    </w:p>
    <w:p>
      <w:r>
        <w:rPr>
          <w:b/>
        </w:rPr>
        <w:t xml:space="preserve">Tulos</w:t>
      </w:r>
    </w:p>
    <w:p>
      <w:r>
        <w:t xml:space="preserve">Kuka on ottanut Davidin rakkauden Dian? </w:t>
      </w:r>
    </w:p>
    <w:p>
      <w:r>
        <w:rPr>
          <w:b/>
        </w:rPr>
        <w:t xml:space="preserve">Tulos</w:t>
      </w:r>
    </w:p>
    <w:p>
      <w:r>
        <w:t xml:space="preserve">Minkä nimen Daavid antaa tälle tuntemattomalle paikalle? </w:t>
      </w:r>
    </w:p>
    <w:p>
      <w:r>
        <w:rPr>
          <w:b/>
        </w:rPr>
        <w:t xml:space="preserve">Tulos</w:t>
      </w:r>
    </w:p>
    <w:p>
      <w:r>
        <w:t xml:space="preserve">Mitä Daavid teki vangilleen Pellukidarissa?</w:t>
      </w:r>
    </w:p>
    <w:p>
      <w:r>
        <w:rPr>
          <w:b/>
        </w:rPr>
        <w:t xml:space="preserve">Tulos</w:t>
      </w:r>
    </w:p>
    <w:p>
      <w:r>
        <w:t xml:space="preserve">Mikä on tuhoutuneiden maharilaiskaupunkien tilalla?</w:t>
      </w:r>
    </w:p>
    <w:p>
      <w:r>
        <w:rPr>
          <w:b/>
        </w:rPr>
        <w:t xml:space="preserve">Tulos</w:t>
      </w:r>
    </w:p>
    <w:p>
      <w:r>
        <w:t xml:space="preserve">Mitä viholliset haluavat?</w:t>
      </w:r>
    </w:p>
    <w:p>
      <w:r>
        <w:rPr>
          <w:b/>
        </w:rPr>
        <w:t xml:space="preserve">Tulos</w:t>
      </w:r>
    </w:p>
    <w:p>
      <w:r>
        <w:t xml:space="preserve">Minkä nimen Daavid antaa tuntemattomalle paikalle?</w:t>
      </w:r>
    </w:p>
    <w:p>
      <w:r>
        <w:rPr>
          <w:b/>
        </w:rPr>
        <w:t xml:space="preserve">Tulos</w:t>
      </w:r>
    </w:p>
    <w:p>
      <w:r>
        <w:t xml:space="preserve">Mitä Daavid suostui toimittamaan maharilaisille?</w:t>
      </w:r>
    </w:p>
    <w:p>
      <w:r>
        <w:rPr>
          <w:b/>
        </w:rPr>
        <w:t xml:space="preserve">Tulos</w:t>
      </w:r>
    </w:p>
    <w:p>
      <w:r>
        <w:t xml:space="preserve">Mitä Hooja vaatii palkinnoksi?</w:t>
      </w:r>
    </w:p>
    <w:p>
      <w:r>
        <w:rPr>
          <w:b/>
        </w:rPr>
        <w:t xml:space="preserve">Tulos</w:t>
      </w:r>
    </w:p>
    <w:p>
      <w:r>
        <w:t xml:space="preserve">Mistä Ja the Mezop on kotoisin? </w:t>
      </w:r>
    </w:p>
    <w:p>
      <w:r>
        <w:rPr>
          <w:b/>
        </w:rPr>
        <w:t xml:space="preserve">Tulos</w:t>
      </w:r>
    </w:p>
    <w:p>
      <w:r>
        <w:t xml:space="preserve">Mitä "Pellucidarin valtakunta" tekee?</w:t>
      </w:r>
    </w:p>
    <w:p>
      <w:r>
        <w:rPr>
          <w:b/>
        </w:rPr>
        <w:t xml:space="preserve">Tulos</w:t>
      </w:r>
    </w:p>
    <w:p>
      <w:r>
        <w:t xml:space="preserve">Kuka on Daavidin kumppani?</w:t>
      </w:r>
    </w:p>
    <w:p>
      <w:r>
        <w:rPr>
          <w:b/>
        </w:rPr>
        <w:t xml:space="preserve">Tulos</w:t>
      </w:r>
    </w:p>
    <w:p>
      <w:r>
        <w:t xml:space="preserve">Kuka keksi rautamyyrän?</w:t>
      </w:r>
    </w:p>
    <w:p>
      <w:r>
        <w:rPr>
          <w:b/>
        </w:rPr>
        <w:t xml:space="preserve">Tulos</w:t>
      </w:r>
    </w:p>
    <w:p>
      <w:r>
        <w:t xml:space="preserve">Mitä Daavidin on tehtävä, ennen kuin hän voi jatkaa taistelua ihmisten itsenäisyyden puolesta? </w:t>
      </w:r>
    </w:p>
    <w:p>
      <w:r>
        <w:rPr>
          <w:b/>
        </w:rPr>
        <w:t xml:space="preserve">Tulos</w:t>
      </w:r>
    </w:p>
    <w:p>
      <w:r>
        <w:t xml:space="preserve">Ketä David etsi Greenwichistä?</w:t>
      </w:r>
    </w:p>
    <w:p>
      <w:r>
        <w:rPr>
          <w:b/>
        </w:rPr>
        <w:t xml:space="preserve">Tulos</w:t>
      </w:r>
    </w:p>
    <w:p>
      <w:r>
        <w:t xml:space="preserve">Kenestä David saa uuden liittolaisen?</w:t>
      </w:r>
    </w:p>
    <w:p>
      <w:r>
        <w:rPr>
          <w:b/>
        </w:rPr>
        <w:t xml:space="preserve">Tulos</w:t>
      </w:r>
    </w:p>
    <w:p>
      <w:r>
        <w:t xml:space="preserve">Kuka on Daavidin rakkaus?</w:t>
      </w:r>
    </w:p>
    <w:p>
      <w:r>
        <w:rPr>
          <w:b/>
        </w:rPr>
        <w:t xml:space="preserve">Esimerkki 3.329</w:t>
      </w:r>
    </w:p>
    <w:p>
      <w:r>
        <w:t xml:space="preserve"> Woodstockin kirkossa pidetyssä kiitosjumalanpalveluksessa Worcesterin voiton johdosta (3. syyskuuta 1651) pastori Nehemiah Holdenough joutui luovuttamaan saarnastuolin, jonka hän oli anastanut edesmenneeltä kirkkoherralta (tohtori Rochecliffe), Joseph Tomkinsille, joka sotilaspuvussaan julisti monarkiaa ja prelatismia vastaan ja ilmoitti Cromwellin ja hänen kannattajiensa pakkolunastavan kuninkaallisen loosin ja kuninkaallisen puiston. Siellä hän kohtasi Sir Henry Leen, joka oli tyttärensä Alicen seurassa valmis luopumaan huostaansa, ja metsänhoitaja Joliffe johdatti hänet päähuoneistojen läpi ja onnistui lähettämään hänen rakkaansa Phoeben ja koiransa Bevisin muutamien tarvikkeiden kanssa majalleen, jossa ritari ja hänen tyttärensä olivat sopineet nukkuvansa. Sinne saavuttuaan he löysivät eversti Everardin, pyöreäjärkisen, joka oli tullut tarjoamaan heille omaa ja isänsä suojelua; mutta Sir Henry haukkui ja halveksi veljenpoikaansa kapinallisena, ja Alicen pyynnöstä hän hyvästeli heidät, kuten hän pelkäsi, lopullisesti. Matkalla lodgeen hän tapasi rojalistisen ystävänsä, kapteeni Wildraken, jota hän suojasi politiikasta huolimatta, ja päätti lähettää hänet Cromwellille vetoomuksen kanssa, jotta tämä palauttaisi setänsä Woodstockiin. Saavuttuaan Windsoriin kapteeni, joka oli naamioitunut pyöreäjärkiseksi, sai Oliver Cromwellin puhutteluun ja suostui Everardin pyyntöön sillä ehdolla, että hän auttaisi murhatun kuninkaan pojan vapauttamisessa, jos tämä etsisi turvapaikkaa Leesien luota.Eversti ja Wildrake kävivät everstin ja Wildraken sekä pormestarin ja ministerin seurassa komissaarien luona heidän iltajuhlansa aikana, ja he osallistuivat pyrkimyksiin selvittää syitä joihinkin järkyttäviin tapahtumiin, jotka olivat häirinneet heitä. Everard kulki yksin pimeälle lehterille, jossa hän kuvitteli kuulevansa serkkunsa äänen ja tunsi yhtäkkiä miekan kurkullaan. He tapasivat Wildraken, kun tämä palasi saliin, ja kiirehtivät majalle, jossa tohtori Rochecliffe luki Sir Henrylle ja tämän tyttärelle kirkonpalveluksen. Setä ja veljenpoika sopivat keskenään, ja serkukset saivat keskustella kahden kesken, jolloin Alice varoitti rakastajansa pettämästä kuningasta. Palatessaan lodgeen he saivat kuulla muitakin selittämättömiä tapahtumia, ja yöllä ilmestys käski Everardia vaihtamaan asuntoaan. Myös vartijat ilmoittivat kuulleensa outoja ääniä, ja komissaarit päättivät vetäytyä kylän majataloon. Myös mestari Holdenough tunnusti, että hän oli järkyttynyt kauheasti, kun peilistä näkyi hänen hukkuneena näkemänsä kollegiaalisen ystävänsä hahmo. Seuraavana päivänä Sir Henry Lee saatiin palaamaan virkaansa, ja hänen poikansa Albert saapui paikalle erään "Louis Kerneguyn" kanssa, jonka hän esitteli skotlantilaiseksi palvelijakseen. Sir Henry ei epäillyt, kuka hänen vieraansa todella oli, ja kun tohtori Rochecliffe ja eversti suunnittelivat hänen pakoaan Hollantiin, naamioitunut Charles huvitti itseään yrittämällä saada Alicen rakkauden; mutta huolimatta siitä, että hän ilmoitti asemastaan, Charles sai hänet häpeämään pukuaan. Kun hänen ja Everardin välille oli kuitenkin syntynyt riita, Alice osoitti uskollisuuttaan estämällä heidän järjestämänsä kaksintaistelun, vaikka hän vaaransi maineensa ja menetti serkkunsa kiintymyksen. Tomkinsin samankaltaisesta yrityksestä tehdä kepposia Phoeben kanssa rankaisi Joliffe kuoliniskulla. Seuraavana iltana Everard ja hänen ystävänsä sekä Holdenough joutuivat yllättäen Cromwellin vangeiksi, koska hän oli saanut tietää, että he tiesivät kuninkaan oleskelevan Woodstockissa, ja hän oli tuonut suuren joukon vangitsemaan hänet. Wildrake onnistui kuitenkin lähettämään palvelijansa Spitfiren lodgeen varoittamaan heitä, ja samalla kun Alice toimi Charlesin oppaana, Albert piiloutui pukeutuneena Rosamondin torniin. Cromwell ja hänen sotilaansa saapuivat pian sen jälkeen tohtori Rochecliffen ja Joliffen kanssa, jotka he olivat ottaneet kiinni, kun he olivat hautaamassa Tomkinsia, ja tutkittuaan turhaan kaikki huoneet ja käytävät he ryhtyivät räjäyttämään tornia. Albert hyppäsi kuitenkin tornista juuri ennen räjähdystä, ja Cromwell raivostui huomatessaan petoksen. Raivoissaan hän määräsi teloitettavaksi vanhan ritarin ja kaikki hänen apurinsa, myös koiransa, mutta vapautti heidät myöhemmin, lukuun ottamatta Albertia, joka vangittiin ja joka myöhemmin kaatui Dunkerquen taistelussa (1658). Liisa palasi turvallisesti mukanaan uutinen, että kuningas oli onnistunut pakenemaan, ja hänen Sir Henrylle lähettämänsä kirje, jossa hän hyväksyi Liisan avioliiton Everardin kanssa, jonka poliittisiin mielipiteisiin viimeaikaiset tapahtumat olivat vaikuttaneet huomattavasti. 8 vuotta myöhemmin Wildrake saapui Brysseliin tuoden uutisia Kaarlelle. Cromwellin pojan Richardin luopumisen jälkeen protektoraatti lakkautettiin ja maa vajosi kaaokseen. Järjestys palautui, kun Skotlannin kuvernööri George Monck marssi armeijansa kanssa Lontoon Cityyn ja pakotti Rumpuparlamentin ottamaan uudelleen jäseniksi Pride's Purge -puhdistuksen aikana poissuljetut pitkän parlamentin jäsenet. Pitkä parlamentti hajotti itsensä, ja ensimmäistä kertaa lähes 20 vuoteen järjestettiin parlamenttivaalit. Konventtiparlamentti kokoontui ja äänesti Kaarlen palauttamisen puolesta. Matkalla Lontooseen Kaarle saapui loistavan seurueen saattamana ja kokoontuneiden alamaisensa tervetulohuutojen keskellä, kun hän laskeutui tervehtimään sukuseuraa, jonka keskushenkilönä oli vanha Ditchleyn ritari, jonka kunnioitettavat kasvonpiirteet ilmaisivat, että hän oli iloinen siitä, että hän sai jälleen kerran painaa hallitsijansa kättä, ja jonka tyytyväinen kuolema seurasi melkein välittömästi hänen levottomien ja kauan toivottujen toiveidensa toteutumista.</w:t>
      </w:r>
    </w:p>
    <w:p>
      <w:r>
        <w:rPr>
          <w:b/>
        </w:rPr>
        <w:t xml:space="preserve">Tulos</w:t>
      </w:r>
    </w:p>
    <w:p>
      <w:r>
        <w:t xml:space="preserve">Millä juhlapäivällä tämä tarina alkaa?</w:t>
      </w:r>
    </w:p>
    <w:p>
      <w:r>
        <w:rPr>
          <w:b/>
        </w:rPr>
        <w:t xml:space="preserve">Tulos</w:t>
      </w:r>
    </w:p>
    <w:p>
      <w:r>
        <w:t xml:space="preserve">Ketä kapteeni haastatteli?</w:t>
      </w:r>
    </w:p>
    <w:p>
      <w:r>
        <w:rPr>
          <w:b/>
        </w:rPr>
        <w:t xml:space="preserve">Tulos</w:t>
      </w:r>
    </w:p>
    <w:p>
      <w:r>
        <w:t xml:space="preserve">Missä mestari Holdenough näkee hukkuneen ystävänsä heijastuksen?</w:t>
      </w:r>
    </w:p>
    <w:p>
      <w:r>
        <w:rPr>
          <w:b/>
        </w:rPr>
        <w:t xml:space="preserve">Tulos</w:t>
      </w:r>
    </w:p>
    <w:p>
      <w:r>
        <w:t xml:space="preserve">Kenet Sir Henry tapasi matkalla lodgeen?</w:t>
      </w:r>
    </w:p>
    <w:p>
      <w:r>
        <w:rPr>
          <w:b/>
        </w:rPr>
        <w:t xml:space="preserve">Tulos</w:t>
      </w:r>
    </w:p>
    <w:p>
      <w:r>
        <w:t xml:space="preserve">Mitä voittoa he juhlivat Woodstockissa?</w:t>
      </w:r>
    </w:p>
    <w:p>
      <w:r>
        <w:rPr>
          <w:b/>
        </w:rPr>
        <w:t xml:space="preserve">Tulos</w:t>
      </w:r>
    </w:p>
    <w:p>
      <w:r>
        <w:t xml:space="preserve">Mitä tapahtui 3. syyskuuta 1651?</w:t>
      </w:r>
    </w:p>
    <w:p>
      <w:r>
        <w:rPr>
          <w:b/>
        </w:rPr>
        <w:t xml:space="preserve">Tulos</w:t>
      </w:r>
    </w:p>
    <w:p>
      <w:r>
        <w:t xml:space="preserve">Mitä tapahtui pitkälle parlamentille?</w:t>
      </w:r>
    </w:p>
    <w:p>
      <w:r>
        <w:rPr>
          <w:b/>
        </w:rPr>
        <w:t xml:space="preserve">Tulos</w:t>
      </w:r>
    </w:p>
    <w:p>
      <w:r>
        <w:t xml:space="preserve">Kenen peilikuvan Holdenough näki peilistä?</w:t>
      </w:r>
    </w:p>
    <w:p>
      <w:r>
        <w:rPr>
          <w:b/>
        </w:rPr>
        <w:t xml:space="preserve">Tulos</w:t>
      </w:r>
    </w:p>
    <w:p>
      <w:r>
        <w:t xml:space="preserve">Keneksi Louis Kerneguy esiteltiin?</w:t>
      </w:r>
    </w:p>
    <w:p>
      <w:r>
        <w:rPr>
          <w:b/>
        </w:rPr>
        <w:t xml:space="preserve">Tulos</w:t>
      </w:r>
    </w:p>
    <w:p>
      <w:r>
        <w:t xml:space="preserve">Mitä Liisa varoittaa rakastajansa?</w:t>
      </w:r>
    </w:p>
    <w:p>
      <w:r>
        <w:rPr>
          <w:b/>
        </w:rPr>
        <w:t xml:space="preserve">Tulos</w:t>
      </w:r>
    </w:p>
    <w:p>
      <w:r>
        <w:t xml:space="preserve">Mihin kaupunkiin Monck marssi?</w:t>
      </w:r>
    </w:p>
    <w:p>
      <w:r>
        <w:rPr>
          <w:b/>
        </w:rPr>
        <w:t xml:space="preserve">Tulos</w:t>
      </w:r>
    </w:p>
    <w:p>
      <w:r>
        <w:t xml:space="preserve">Mitä tapahtui ensimmäistä kertaa 20 vuoteen sen jälkeen, kun pitkä parlamentti hajotti itsensä?</w:t>
      </w:r>
    </w:p>
    <w:p>
      <w:r>
        <w:rPr>
          <w:b/>
        </w:rPr>
        <w:t xml:space="preserve">Tulos</w:t>
      </w:r>
    </w:p>
    <w:p>
      <w:r>
        <w:t xml:space="preserve">Mitä tapahtuu sen jälkeen, kun Richard on luopunut vallasta?</w:t>
      </w:r>
    </w:p>
    <w:p>
      <w:r>
        <w:rPr>
          <w:b/>
        </w:rPr>
        <w:t xml:space="preserve">Tulos</w:t>
      </w:r>
    </w:p>
    <w:p>
      <w:r>
        <w:t xml:space="preserve">Kuka oli Sir Henry Leen seurana?</w:t>
      </w:r>
    </w:p>
    <w:p>
      <w:r>
        <w:rPr>
          <w:b/>
        </w:rPr>
        <w:t xml:space="preserve">Tulos</w:t>
      </w:r>
    </w:p>
    <w:p>
      <w:r>
        <w:t xml:space="preserve">Missä Everard on, kun hän tuntee miekan kurkullaan?</w:t>
      </w:r>
    </w:p>
    <w:p>
      <w:r>
        <w:rPr>
          <w:b/>
        </w:rPr>
        <w:t xml:space="preserve">Tulos</w:t>
      </w:r>
    </w:p>
    <w:p>
      <w:r>
        <w:t xml:space="preserve">Mihin vuoteen tämä tarina sijoittuu?</w:t>
      </w:r>
    </w:p>
    <w:p>
      <w:r>
        <w:rPr>
          <w:b/>
        </w:rPr>
        <w:t xml:space="preserve">Tulos</w:t>
      </w:r>
    </w:p>
    <w:p>
      <w:r>
        <w:t xml:space="preserve">Missä taistelussa Albert kuoli?</w:t>
      </w:r>
    </w:p>
    <w:p>
      <w:r>
        <w:rPr>
          <w:b/>
        </w:rPr>
        <w:t xml:space="preserve">Tulos</w:t>
      </w:r>
    </w:p>
    <w:p>
      <w:r>
        <w:t xml:space="preserve">Kuka oli Spitfire?</w:t>
      </w:r>
    </w:p>
    <w:p>
      <w:r>
        <w:rPr>
          <w:b/>
        </w:rPr>
        <w:t xml:space="preserve">Tulos</w:t>
      </w:r>
    </w:p>
    <w:p>
      <w:r>
        <w:t xml:space="preserve">Keneksi kapteeni oli naamioitunut? </w:t>
      </w:r>
    </w:p>
    <w:p>
      <w:r>
        <w:rPr>
          <w:b/>
        </w:rPr>
        <w:t xml:space="preserve">Tulos</w:t>
      </w:r>
    </w:p>
    <w:p>
      <w:r>
        <w:t xml:space="preserve">Miten Sir Henry ilmoittaa Alicelle, että hän hyväksyy hänen ja Everardin häät?</w:t>
      </w:r>
    </w:p>
    <w:p>
      <w:r>
        <w:rPr>
          <w:b/>
        </w:rPr>
        <w:t xml:space="preserve">Tulos</w:t>
      </w:r>
    </w:p>
    <w:p>
      <w:r>
        <w:t xml:space="preserve">Kuka on George Monck?</w:t>
      </w:r>
    </w:p>
    <w:p>
      <w:r>
        <w:rPr>
          <w:b/>
        </w:rPr>
        <w:t xml:space="preserve">Tulos</w:t>
      </w:r>
    </w:p>
    <w:p>
      <w:r>
        <w:t xml:space="preserve">Kuka käskee Everardin vaihtaa asuintilaa?</w:t>
      </w:r>
    </w:p>
    <w:p>
      <w:r>
        <w:rPr>
          <w:b/>
        </w:rPr>
        <w:t xml:space="preserve">Tulos</w:t>
      </w:r>
    </w:p>
    <w:p>
      <w:r>
        <w:t xml:space="preserve">Kenen äänen Everard kuuli pimeässä galleriassa?</w:t>
      </w:r>
    </w:p>
    <w:p>
      <w:r>
        <w:rPr>
          <w:b/>
        </w:rPr>
        <w:t xml:space="preserve">Tulos</w:t>
      </w:r>
    </w:p>
    <w:p>
      <w:r>
        <w:t xml:space="preserve">Kuka teki Everardista vangin?</w:t>
      </w:r>
    </w:p>
    <w:p>
      <w:r>
        <w:rPr>
          <w:b/>
        </w:rPr>
        <w:t xml:space="preserve">Tulos</w:t>
      </w:r>
    </w:p>
    <w:p>
      <w:r>
        <w:t xml:space="preserve">Mitä eversti Everhard tuli tarjoamaan?</w:t>
      </w:r>
    </w:p>
    <w:p>
      <w:r>
        <w:rPr>
          <w:b/>
        </w:rPr>
        <w:t xml:space="preserve">Tulos</w:t>
      </w:r>
    </w:p>
    <w:p>
      <w:r>
        <w:t xml:space="preserve">Miten Albert pääsee pakoon tornin räjäytyksen jälkeen?</w:t>
      </w:r>
    </w:p>
    <w:p>
      <w:r>
        <w:rPr>
          <w:b/>
        </w:rPr>
        <w:t xml:space="preserve">Tulos</w:t>
      </w:r>
    </w:p>
    <w:p>
      <w:r>
        <w:t xml:space="preserve">Mitä tapahtui ensimmäistä kertaa 20 vuoteen?</w:t>
      </w:r>
    </w:p>
    <w:p>
      <w:r>
        <w:rPr>
          <w:b/>
        </w:rPr>
        <w:t xml:space="preserve">Tulos</w:t>
      </w:r>
    </w:p>
    <w:p>
      <w:r>
        <w:t xml:space="preserve">Kenet Alice nai?</w:t>
      </w:r>
    </w:p>
    <w:p>
      <w:r>
        <w:rPr>
          <w:b/>
        </w:rPr>
        <w:t xml:space="preserve">Tulos</w:t>
      </w:r>
    </w:p>
    <w:p>
      <w:r>
        <w:t xml:space="preserve">Keneksi kapteeni on naamioitunut, kun hän saapuu Windsoriin?</w:t>
      </w:r>
    </w:p>
    <w:p>
      <w:r>
        <w:rPr>
          <w:b/>
        </w:rPr>
        <w:t xml:space="preserve">Esimerkki 3.330</w:t>
      </w:r>
    </w:p>
    <w:p>
      <w:r>
        <w:t xml:space="preserve"> Extreme-urheilija Johnny Utah (Luke Bracey) ja hänen ystävänsä Jeff (Max Thieriot) kulkevat moottoripyörillä jyrkkää harjannetta pitkin. Juoksu päättyy hyppyyn yksinäiselle kivipylväälle, jossa Jeff ylittää laskeutumisen ja putoaa kuoliaaksi.Seitsemän vuotta myöhemmin Utah on FBI:n agenttiehdokas. Hän osallistuu Mumbaissa tiedotustilaisuuteen pilvenpiirtäjäryöstöstä, jossa rikolliset varastavat timantteja ja pakenevat laskuvarjolla. Samanlainen ryöstö tapahtuu Meksikon yllä, jossa rikolliset purkavat Meksikon yllä miljoonia dollareita seteleinä ja katoavat sitten Pääskysten luolaan. Utahin tutkimuksissa päädytään siihen, että ne ovat samojen miesten tekemiä, jotka yrittävät suorittaa Ozaki 8 -listan, joka koostuu kahdeksasta äärimmäisestä koettelemuksesta luonnonvoimien kunniaksi. He ovat jo suorittaneet kolme, ja Utah ennustaa heidän yrittävän neljättä harvinaista meriaaltoilmiötä Ranskassa. Esiteltyään analyysinsä Utah lähetetään peitetehtäviin Ranskaan Pappas-nimisen kenttäagentin (Ray Winstone) alaisuuteen. He saapuvat Ranskaan, ja Utah saa muilta apua surffaamaan korkealla putkiaallolla. kun hän menee sisään, aallossa on jo toinen surffaaja, joten Utah jää epävakaaseen aaltoon. Utah imeytyy aaltoon ja pyörtyy, mutta toinen surffaaja karkaa ja pelastaa Utahin. Hän herää jahdilla, jossa on surffaaja Bodhi ( dgar Ram rez) ja hänen tiiminsä Roach (Clemens Schick), Chowder (Tobias Santelmann) ja Grommet (Matias Varela). He jättävät hänet nauttimaan juhlista ja hän tutustuu tyttöön, Samsaraan (Teresa Palmer). Seuraavana päivänä Utah löytää miehet hylätyltä Pariisin juna-asemalta kuultuaan heidän puhuvan paikasta. Bodhi järjestää hänelle aloitustappelun, ja pian hänet hyväksytään piiriin. He matkustavat Alpeille seuraavaan koettelemukseen, siipipukuiluun kallioiden halki "Tuulen elämä". Nelikko onnistuu yrityksessään ja viettää aikaa yhdessä Samsaran kanssa. Seuraavana päivänä he kiipeävät lumihuipuille kuudetta koettelemusta varten, lumilautailua jyrkän lumiseinän läpi. He pääsevät paikalleen, mutta Utah päättää pidentää riviään, jotta muut seuraisivat häntä. Chowder liukastuu ja putoaa kuolemaan, ja Utah masentuu siitä. juhlien jälkeen Samsara kertoo, että hän ja Bodhi tunsivat molemmat Ono Ozakin nuorina, että hänen vanhempansa kuolivat lumivyöryonnettomuudessa ja Ozaki antoi hänelle kodin sen jälkeen. Hän selittää edelleen, että Ozaki todella suoritti kolmannen koettelemuksensa, kuten yleisesti uskottiin. Hän ei kuollut yrittäessään koettelemusta, vaan hänet tappoi valaanpyyntialus, joka törmäsi hänen veneeseensä, kun hän yritti pelastaa ryhävalaita. Hänen veneessään nuori poika, Bodhi, päätti olla kertomatta totuutta tarinastaan, mutta päättää sen, minkä Ozaki aloitti." Seuraavaksi he matkustavat kultakaivokseen, jossa Bodhi räjäyttää Grommetin ja Roachin asettamat räjähteet. Peittonsa paljastettuaan Utah jahtaa Bodhia ja onnistuu kompastumaan tämän pyörään. Bodhi pakenee, sillä Utah ei pysty nousemaan ylös kaatumisen jälkeen. FBI jäädyttää Bodhin sponsoreiden varat; Bodhi aikoo ryöstää läheisen italialaisen pankin vuorenhuipulla. Utah ja poliisi pysäyttävät ryhmän, jolloin syntyy ristituli, jossa Roach kuolee. Kun ryhmä pakenee, Utah ajaa takaa ja ampuu yhden heistä, joka paljastuu Samsaraksi." Utah löytää seuraavan koettelemuksen paikan: yksin kiipeilyä ilman turvaa Venezuelassa sijaitsevan Angel Falls -vesiputouksen vieressä. Hän löytää Bodhin ja Grommetin ja jahtaa heitä kiipeilyssä, mutta Grommet kramppaa ja horjuu ja putoaa kuolemaan. Utah saa Bodhin kiinni, mutta tämä hyppää alas vesiputouksesta, mikä olisi ollut viimeinen koettelemus; Bodhi joutuu suorittamaan neljännen koettelemuksen uudelleen, koska hän hyppäsi aallon mukana, kun hänen piti pelastaa Johnny. Seitsemäntoista kuukautta myöhemmin Utah löytää hänet Tyynenmeren rannalta kohtaamasta toisen jättiläisaallon. Kun Utah yrittää saada Bodhin palaamaan kanssaan ja maksamaan rikoksistaan, hän antaa lopulta Bodhin yrittää surffata aallolla, koska molemmat tietävät, ettei Bodhi tule takaisin. Aalto nielaisee Bodhin, ja Utah jatkaa uraansa FBI:ssä ja alkaa käydä läpi omia kahdeksan koettelemustaan.</w:t>
      </w:r>
    </w:p>
    <w:p>
      <w:r>
        <w:rPr>
          <w:b/>
        </w:rPr>
        <w:t xml:space="preserve">Tulos</w:t>
      </w:r>
    </w:p>
    <w:p>
      <w:r>
        <w:t xml:space="preserve">Kenet Samsara ja Bodhi molemmat tunsivat?</w:t>
      </w:r>
    </w:p>
    <w:p>
      <w:r>
        <w:rPr>
          <w:b/>
        </w:rPr>
        <w:t xml:space="preserve">Tulos</w:t>
      </w:r>
    </w:p>
    <w:p>
      <w:r>
        <w:t xml:space="preserve">Minkä koettelemuksen Bodhi joutuu tekemään uudelleen?</w:t>
      </w:r>
    </w:p>
    <w:p>
      <w:r>
        <w:rPr>
          <w:b/>
        </w:rPr>
        <w:t xml:space="preserve">Tulos</w:t>
      </w:r>
    </w:p>
    <w:p>
      <w:r>
        <w:t xml:space="preserve">Miten Utah hyväksytään kolmen rikollisen piiriin?</w:t>
      </w:r>
    </w:p>
    <w:p>
      <w:r>
        <w:rPr>
          <w:b/>
        </w:rPr>
        <w:t xml:space="preserve">Tulos</w:t>
      </w:r>
    </w:p>
    <w:p>
      <w:r>
        <w:t xml:space="preserve">Miten Utah hyväksytään piiriin?</w:t>
      </w:r>
    </w:p>
    <w:p>
      <w:r>
        <w:rPr>
          <w:b/>
        </w:rPr>
        <w:t xml:space="preserve">Tulos</w:t>
      </w:r>
    </w:p>
    <w:p>
      <w:r>
        <w:t xml:space="preserve">Kuka pelastaa Utahin, kun hän pyörtyy surffatessaan? </w:t>
      </w:r>
    </w:p>
    <w:p>
      <w:r>
        <w:rPr>
          <w:b/>
        </w:rPr>
        <w:t xml:space="preserve">Tulos</w:t>
      </w:r>
    </w:p>
    <w:p>
      <w:r>
        <w:t xml:space="preserve">Kuinka kauan Jeffin kuoleman jälkeen näemme Utahin uudelleen?</w:t>
      </w:r>
    </w:p>
    <w:p>
      <w:r>
        <w:rPr>
          <w:b/>
        </w:rPr>
        <w:t xml:space="preserve">Tulos</w:t>
      </w:r>
    </w:p>
    <w:p>
      <w:r>
        <w:t xml:space="preserve">Missä maassa Utah toimii peitetehtävissä?</w:t>
      </w:r>
    </w:p>
    <w:p>
      <w:r>
        <w:rPr>
          <w:b/>
        </w:rPr>
        <w:t xml:space="preserve">Tulos</w:t>
      </w:r>
    </w:p>
    <w:p>
      <w:r>
        <w:t xml:space="preserve">Mitä työtä Utah hakee tarinan alussa?</w:t>
      </w:r>
    </w:p>
    <w:p>
      <w:r>
        <w:rPr>
          <w:b/>
        </w:rPr>
        <w:t xml:space="preserve">Tulos</w:t>
      </w:r>
    </w:p>
    <w:p>
      <w:r>
        <w:t xml:space="preserve">Ketä Utah ampuu italialaisessa pankissa?</w:t>
      </w:r>
    </w:p>
    <w:p>
      <w:r>
        <w:rPr>
          <w:b/>
        </w:rPr>
        <w:t xml:space="preserve">Tulos</w:t>
      </w:r>
    </w:p>
    <w:p>
      <w:r>
        <w:t xml:space="preserve">Miten Grommet kuolee?</w:t>
      </w:r>
    </w:p>
    <w:p>
      <w:r>
        <w:rPr>
          <w:b/>
        </w:rPr>
        <w:t xml:space="preserve">Tulos</w:t>
      </w:r>
    </w:p>
    <w:p>
      <w:r>
        <w:t xml:space="preserve">Mikä on se aloitus, joka Utahin on kohdattava?</w:t>
      </w:r>
    </w:p>
    <w:p>
      <w:r>
        <w:rPr>
          <w:b/>
        </w:rPr>
        <w:t xml:space="preserve">Tulos</w:t>
      </w:r>
    </w:p>
    <w:p>
      <w:r>
        <w:t xml:space="preserve">Mitä Jeffille tapahtuu pyöräillessään ja hän ylittää laskeutumisensa?</w:t>
      </w:r>
    </w:p>
    <w:p>
      <w:r>
        <w:rPr>
          <w:b/>
        </w:rPr>
        <w:t xml:space="preserve">Tulos</w:t>
      </w:r>
    </w:p>
    <w:p>
      <w:r>
        <w:t xml:space="preserve">Miten Utah kohtaa Bodhin?</w:t>
      </w:r>
    </w:p>
    <w:p>
      <w:r>
        <w:rPr>
          <w:b/>
        </w:rPr>
        <w:t xml:space="preserve">Tulos</w:t>
      </w:r>
    </w:p>
    <w:p>
      <w:r>
        <w:t xml:space="preserve">Miten rikolliset pääsevät pakenemaan pilvenpiirtäjäryöstöstä?</w:t>
      </w:r>
    </w:p>
    <w:p>
      <w:r>
        <w:rPr>
          <w:b/>
        </w:rPr>
        <w:t xml:space="preserve">Tulos</w:t>
      </w:r>
    </w:p>
    <w:p>
      <w:r>
        <w:t xml:space="preserve">Miksi Bodhi hyppäsi alas vesiputouksesta?</w:t>
      </w:r>
    </w:p>
    <w:p>
      <w:r>
        <w:rPr>
          <w:b/>
        </w:rPr>
        <w:t xml:space="preserve">Tulos</w:t>
      </w:r>
    </w:p>
    <w:p>
      <w:r>
        <w:t xml:space="preserve">Mikä on hänen peitenimensä Ranskassa ollessaan?</w:t>
      </w:r>
    </w:p>
    <w:p>
      <w:r>
        <w:rPr>
          <w:b/>
        </w:rPr>
        <w:t xml:space="preserve">Tulos</w:t>
      </w:r>
    </w:p>
    <w:p>
      <w:r>
        <w:t xml:space="preserve">Kuinka kauan Utahilla kestää löytää Bodhi uudelleen?</w:t>
      </w:r>
    </w:p>
    <w:p>
      <w:r>
        <w:rPr>
          <w:b/>
        </w:rPr>
        <w:t xml:space="preserve">Tulos</w:t>
      </w:r>
    </w:p>
    <w:p>
      <w:r>
        <w:t xml:space="preserve">Mikä on neljäs äärimmäinen koettelemus?</w:t>
      </w:r>
    </w:p>
    <w:p>
      <w:r>
        <w:rPr>
          <w:b/>
        </w:rPr>
        <w:t xml:space="preserve">Tulos</w:t>
      </w:r>
    </w:p>
    <w:p>
      <w:r>
        <w:t xml:space="preserve">Utah lähetetään peitetehtäviin minne?</w:t>
      </w:r>
    </w:p>
    <w:p>
      <w:r>
        <w:rPr>
          <w:b/>
        </w:rPr>
        <w:t xml:space="preserve">Tulos</w:t>
      </w:r>
    </w:p>
    <w:p>
      <w:r>
        <w:t xml:space="preserve">Missä meressä Bohdi surffaa lopussa?</w:t>
      </w:r>
    </w:p>
    <w:p>
      <w:r>
        <w:rPr>
          <w:b/>
        </w:rPr>
        <w:t xml:space="preserve">Tulos</w:t>
      </w:r>
    </w:p>
    <w:p>
      <w:r>
        <w:t xml:space="preserve">Kuka kuolee suorittaessaan kuudetta koettelemusta?</w:t>
      </w:r>
    </w:p>
    <w:p>
      <w:r>
        <w:rPr>
          <w:b/>
        </w:rPr>
        <w:t xml:space="preserve">Tulos</w:t>
      </w:r>
    </w:p>
    <w:p>
      <w:r>
        <w:t xml:space="preserve">Kenet Utah ampuu?</w:t>
      </w:r>
    </w:p>
    <w:p>
      <w:r>
        <w:rPr>
          <w:b/>
        </w:rPr>
        <w:t xml:space="preserve">Tulos</w:t>
      </w:r>
    </w:p>
    <w:p>
      <w:r>
        <w:t xml:space="preserve">Miten Ozaki kuoli?</w:t>
      </w:r>
    </w:p>
    <w:p>
      <w:r>
        <w:rPr>
          <w:b/>
        </w:rPr>
        <w:t xml:space="preserve">Tulos</w:t>
      </w:r>
    </w:p>
    <w:p>
      <w:r>
        <w:t xml:space="preserve">Missä Angel Falls on?</w:t>
      </w:r>
    </w:p>
    <w:p>
      <w:r>
        <w:rPr>
          <w:b/>
        </w:rPr>
        <w:t xml:space="preserve">Tulos</w:t>
      </w:r>
    </w:p>
    <w:p>
      <w:r>
        <w:t xml:space="preserve">Kenen varat FBI jäädyttää?</w:t>
      </w:r>
    </w:p>
    <w:p>
      <w:r>
        <w:rPr>
          <w:b/>
        </w:rPr>
        <w:t xml:space="preserve">Tulos</w:t>
      </w:r>
    </w:p>
    <w:p>
      <w:r>
        <w:t xml:space="preserve">Kenen vanhemmat kuolevat lumivyöryssä?</w:t>
      </w:r>
    </w:p>
    <w:p>
      <w:r>
        <w:rPr>
          <w:b/>
        </w:rPr>
        <w:t xml:space="preserve">Tulos</w:t>
      </w:r>
    </w:p>
    <w:p>
      <w:r>
        <w:t xml:space="preserve">Miten Samsaran vanhemmat kuolivat?</w:t>
      </w:r>
    </w:p>
    <w:p>
      <w:r>
        <w:rPr>
          <w:b/>
        </w:rPr>
        <w:t xml:space="preserve">Tulos</w:t>
      </w:r>
    </w:p>
    <w:p>
      <w:r>
        <w:t xml:space="preserve">Mikä on Ozkai 8?</w:t>
      </w:r>
    </w:p>
    <w:p>
      <w:r>
        <w:rPr>
          <w:b/>
        </w:rPr>
        <w:t xml:space="preserve">Tulos</w:t>
      </w:r>
    </w:p>
    <w:p>
      <w:r>
        <w:t xml:space="preserve">Mistä Utah löytää Bodhin?</w:t>
      </w:r>
    </w:p>
    <w:p>
      <w:r>
        <w:rPr>
          <w:b/>
        </w:rPr>
        <w:t xml:space="preserve">Tulos</w:t>
      </w:r>
    </w:p>
    <w:p>
      <w:r>
        <w:t xml:space="preserve">Kuka sijoitti räjähteet kultakaivokseen?</w:t>
      </w:r>
    </w:p>
    <w:p>
      <w:r>
        <w:rPr>
          <w:b/>
        </w:rPr>
        <w:t xml:space="preserve">Esimerkki 3.331</w:t>
      </w:r>
    </w:p>
    <w:p>
      <w:r>
        <w:t xml:space="preserve"> Elokuva alkaa, kun rikollinen Dean Keaton makaa vakavasti haavoittuneena laivalla, joka on telakoitunut San Pedron lahteen. Hän kohtaa salaperäisen hahmon, jota hän kutsuu "Keyseriksi", joka ampuu hänet kuoliaaksi ja sytyttää laivan tuleen.Verilöylyssä laivalla on vain kaksi eloonjäänyttä: Arkosh Kovash, unkarilainen mafioso, joka joutuu sairaalaan vakavien palovammojen vuoksi, ja Roger "Verbal" Kint, aivohalvauksesta kärsivä huijari. Tulliagentti Dave Kujan lentää paikalle New Yorkista kuulustelemaan Verbalia, joka kuvailee takaumissa tapahtumia, jotka johtivat hänet ja neljä muuta rikollista - Keaton, Michael McManus, Fred Fenster ja Todd Hockney - laivalle.Verbal kertoo, että kuusi viikkoa aiemmin New Yorkissa hänet ja muut rikolliset pidätettiin oletettavasti tekaistun kaappaussyytteen vuoksi ja he päättivät tehdä uuden ryöstön kostaakseen poliisille. Entisen korruptoituneen poliisin Keatonin johdolla he ryöstivät ryhmän korruptoituneita poliiseja, jotka kuljettivat salakuljettajia poliisisaattueessa. Sitten he lähtivät Kaliforniaan aitaamaan varastettuja jalokiviä Redfoot-nimisen rikollisen kanssa. Redfoot johdatti heidät toiseen jalokiviryöstöön, mutta louhinta osoittautui heroiiniksi, ja viiden oli ammuttava tiensä ulos. Pian tämän jälkeen Kobayashi-niminen asianajaja otti heihin yhteyttä ja kertoi, että Keyser S ze, turkkilainen rikollispomo, jolla on myyttinen maine ja jolta kaikki varkaat olivat tietämättään varastaneet (mukaan lukien Hockney, joka kaappasi alkuperäisen kuorma-auton kuusi viikkoa aiemmin New Yorkissa), oli tarjonnut heille työtä: heidän oli vallattava laiva, jolla oli argentiinalainen huumekauppiaiden jengi, jonka kanssa S ze kilpaili, ja tuhottava heidän kuljettamansa 91 miljoonan dollarin arvoinen kokaiini.Kun Kujan kuulee S ze:stä FBI-agentti Jack Baerilta, hän kyselee Verbalilta tästä. Verbal kertoo Kujanille alamaailman legendan S ze:stä: että hän oli murhannut oman perheensä sen jälkeen, kun unkarilainen rikollisjengi oli hyökännyt heidän kimppuunsa, ja sen jälkeen teurastanut unkarilaiset ja kaikki heille tärkeät ihmiset. Sen jälkeen hän painui maan alle, eikä häntä enää koskaan nähty, ja hän teki liiketoimia vain alaisiensa kautta, jotka eivät tienneet, kenelle he työskentelivät. Hänestä tuli pelottava urbaani legenda, "kauhutarina, jota rikolliset kertovat lapsilleen öisin." Verbal jatkaa kertomalla, että sen jälkeen, kun Fenster oli jättänyt ryhmän pulaan, Kobayashi antoi heille paikan, josta heidän maanmiehensä ruumis löytyi. He yrittivät tappaa Kobayashin, mutta tämä pakotti heidät ryöstöön uhkaamalla heidän läheisiään. He tarkkailivat laivaa ja tappoivat useita argentiinalaisia ja unkarilaisia gangstereita, mutta laivasta ei löytynyt huumeita. McManusin, Hockneyn ja laivaan lukitun miehen tappoi näkymätön henkilö, joka tappoi myös Keatonin ja sytytti laivan tuleen Verbalin katsellessa vierestä.Verbal päättää tarinansa, mutta Kujan ei usko sitä. Hän vaatii, että Keatonin täytyy olla S ze, sillä yksi laivan murhauhreista oli Arturo Marquez, huumekauppias, joka pakeni syytettä väittämällä, että hän pystyi tunnistamaan S ze:n ja jota edusti Keatonin asianajaja ja tyttöystävä Edie Finneran. Kujan väittää, että argentiinalaiset myivät Marquezin S ze:n unkarilaisille kilpailijoille ja Keaton käytti ryöstöä harhautuksena, jotta hän voisi tappaa Marquezin. Kujan ilmoittaa Verbalille myös, että Finneran on murhattu. Verbal sanoo, että koko suunnitelma oli Keatonin idea, mutta kieltäytyy todistamasta oikeudessa. Verbalin takuusumma maksetaan, ja hänet vapautetaan. hetkeä myöhemmin Kujan tajuaa, että Verbalin koko tarina oli valetta, joka oli koottu hänen toimistossaan olevan täpötäyden ilmoitustaulun yksityiskohdista. Samaan aikaan Verbal kävelee ulos, vähitellen luopuu ontumisesta ja taivuttaa oletettavasti kuihtunutta kättään. Kun Kujan juoksee Verbalin perässä, Kaliforniasta tulee faksi: Kovashin sanelema poliisin luonnospiirros S ze:stä, joka näyttää täsmälleen Verbalin näköiseltä. Kujan jää Verbalista vain hetkeksi paitsi, kun tämä katoaa "Kobayashin" ajamaan autoon.</w:t>
      </w:r>
    </w:p>
    <w:p>
      <w:r>
        <w:rPr>
          <w:b/>
        </w:rPr>
        <w:t xml:space="preserve">Tulos</w:t>
      </w:r>
    </w:p>
    <w:p>
      <w:r>
        <w:t xml:space="preserve">Missä alus on telakoituna?</w:t>
      </w:r>
    </w:p>
    <w:p>
      <w:r>
        <w:rPr>
          <w:b/>
        </w:rPr>
        <w:t xml:space="preserve">Tulos</w:t>
      </w:r>
    </w:p>
    <w:p>
      <w:r>
        <w:t xml:space="preserve">Missä Keaton oli, kun hän yritti myydä varastettuja tavaroita Redfootille?</w:t>
      </w:r>
    </w:p>
    <w:p>
      <w:r>
        <w:rPr>
          <w:b/>
        </w:rPr>
        <w:t xml:space="preserve">Tulos</w:t>
      </w:r>
    </w:p>
    <w:p>
      <w:r>
        <w:t xml:space="preserve">Keneksi Kujan uskoo Sozen puhuessaan Verbalille?</w:t>
      </w:r>
    </w:p>
    <w:p>
      <w:r>
        <w:rPr>
          <w:b/>
        </w:rPr>
        <w:t xml:space="preserve">Tulos</w:t>
      </w:r>
    </w:p>
    <w:p>
      <w:r>
        <w:t xml:space="preserve">Miten Verbal vapautettiin?</w:t>
      </w:r>
    </w:p>
    <w:p>
      <w:r>
        <w:rPr>
          <w:b/>
        </w:rPr>
        <w:t xml:space="preserve">Tulos</w:t>
      </w:r>
    </w:p>
    <w:p>
      <w:r>
        <w:t xml:space="preserve">Kuka teki Sozen taiteilijan renderöinnin?</w:t>
      </w:r>
    </w:p>
    <w:p>
      <w:r>
        <w:rPr>
          <w:b/>
        </w:rPr>
        <w:t xml:space="preserve">Tulos</w:t>
      </w:r>
    </w:p>
    <w:p>
      <w:r>
        <w:t xml:space="preserve">Mistä urbaanin legendan mies oli tarinan mukaan kotoisin?</w:t>
      </w:r>
    </w:p>
    <w:p>
      <w:r>
        <w:rPr>
          <w:b/>
        </w:rPr>
        <w:t xml:space="preserve">Tulos</w:t>
      </w:r>
    </w:p>
    <w:p>
      <w:r>
        <w:t xml:space="preserve">Kenelle Jack Baer työskentelee?</w:t>
      </w:r>
    </w:p>
    <w:p>
      <w:r>
        <w:rPr>
          <w:b/>
        </w:rPr>
        <w:t xml:space="preserve">Tulos</w:t>
      </w:r>
    </w:p>
    <w:p>
      <w:r>
        <w:t xml:space="preserve">Mitä alukselle tapahtuu tarinan alussa?</w:t>
      </w:r>
    </w:p>
    <w:p>
      <w:r>
        <w:rPr>
          <w:b/>
        </w:rPr>
        <w:t xml:space="preserve">Tulos</w:t>
      </w:r>
    </w:p>
    <w:p>
      <w:r>
        <w:t xml:space="preserve">Kuka oli Keatonin asianajaja?</w:t>
      </w:r>
    </w:p>
    <w:p>
      <w:r>
        <w:rPr>
          <w:b/>
        </w:rPr>
        <w:t xml:space="preserve">Tulos</w:t>
      </w:r>
    </w:p>
    <w:p>
      <w:r>
        <w:t xml:space="preserve">Kuinka monen ihmisen kanssa Roger teki tarinan mukaan rikoksia?</w:t>
      </w:r>
    </w:p>
    <w:p>
      <w:r>
        <w:rPr>
          <w:b/>
        </w:rPr>
        <w:t xml:space="preserve">Tulos</w:t>
      </w:r>
    </w:p>
    <w:p>
      <w:r>
        <w:t xml:space="preserve">Keitä ovat laivan eloonjääneet?</w:t>
      </w:r>
    </w:p>
    <w:p>
      <w:r>
        <w:rPr>
          <w:b/>
        </w:rPr>
        <w:t xml:space="preserve">Tulos</w:t>
      </w:r>
    </w:p>
    <w:p>
      <w:r>
        <w:t xml:space="preserve">Mikä on Kobayashin työtehtävä?</w:t>
      </w:r>
    </w:p>
    <w:p>
      <w:r>
        <w:rPr>
          <w:b/>
        </w:rPr>
        <w:t xml:space="preserve">Tulos</w:t>
      </w:r>
    </w:p>
    <w:p>
      <w:r>
        <w:t xml:space="preserve">Mikä on Kobayashin rooli tässä tarinassa?</w:t>
      </w:r>
    </w:p>
    <w:p>
      <w:r>
        <w:rPr>
          <w:b/>
        </w:rPr>
        <w:t xml:space="preserve">Tulos</w:t>
      </w:r>
    </w:p>
    <w:p>
      <w:r>
        <w:t xml:space="preserve">Kenet Soze tappoi?</w:t>
      </w:r>
    </w:p>
    <w:p>
      <w:r>
        <w:rPr>
          <w:b/>
        </w:rPr>
        <w:t xml:space="preserve">Tulos</w:t>
      </w:r>
    </w:p>
    <w:p>
      <w:r>
        <w:t xml:space="preserve">Missä Dave Kujan työskentelee?</w:t>
      </w:r>
    </w:p>
    <w:p>
      <w:r>
        <w:rPr>
          <w:b/>
        </w:rPr>
        <w:t xml:space="preserve">Tulos</w:t>
      </w:r>
    </w:p>
    <w:p>
      <w:r>
        <w:t xml:space="preserve">Kuka kertoo Kujanille Sozesta?</w:t>
      </w:r>
    </w:p>
    <w:p>
      <w:r>
        <w:rPr>
          <w:b/>
        </w:rPr>
        <w:t xml:space="preserve">Tulos</w:t>
      </w:r>
    </w:p>
    <w:p>
      <w:r>
        <w:t xml:space="preserve">Mistä lähteestä Roger kertoi Davelle tarinan?</w:t>
      </w:r>
    </w:p>
    <w:p>
      <w:r>
        <w:rPr>
          <w:b/>
        </w:rPr>
        <w:t xml:space="preserve">Tulos</w:t>
      </w:r>
    </w:p>
    <w:p>
      <w:r>
        <w:t xml:space="preserve">Milloin Kujan tajusi, että Kint ei puhunut totta?</w:t>
      </w:r>
    </w:p>
    <w:p>
      <w:r>
        <w:rPr>
          <w:b/>
        </w:rPr>
        <w:t xml:space="preserve">Tulos</w:t>
      </w:r>
    </w:p>
    <w:p>
      <w:r>
        <w:t xml:space="preserve">Kuka Kujan mielestä Keaton on?</w:t>
      </w:r>
    </w:p>
    <w:p>
      <w:r>
        <w:rPr>
          <w:b/>
        </w:rPr>
        <w:t xml:space="preserve">Tulos</w:t>
      </w:r>
    </w:p>
    <w:p>
      <w:r>
        <w:t xml:space="preserve">Mikä virasto lähetti agentin kuulustelemaan Verbalia?</w:t>
      </w:r>
    </w:p>
    <w:p>
      <w:r>
        <w:rPr>
          <w:b/>
        </w:rPr>
        <w:t xml:space="preserve">Tulos</w:t>
      </w:r>
    </w:p>
    <w:p>
      <w:r>
        <w:t xml:space="preserve">Mikä oli toinen koruryöstö, jos se ei ollut koruja?</w:t>
      </w:r>
    </w:p>
    <w:p>
      <w:r>
        <w:rPr>
          <w:b/>
        </w:rPr>
        <w:t xml:space="preserve">Tulos</w:t>
      </w:r>
    </w:p>
    <w:p>
      <w:r>
        <w:t xml:space="preserve">Miten Verbal sai tietää, että Finneran oli kuollut?</w:t>
      </w:r>
    </w:p>
    <w:p>
      <w:r>
        <w:rPr>
          <w:b/>
        </w:rPr>
        <w:t xml:space="preserve">Tulos</w:t>
      </w:r>
    </w:p>
    <w:p>
      <w:r>
        <w:t xml:space="preserve">Kuka paljastuu Sozeksi?</w:t>
      </w:r>
    </w:p>
    <w:p>
      <w:r>
        <w:rPr>
          <w:b/>
        </w:rPr>
        <w:t xml:space="preserve">Tulos</w:t>
      </w:r>
    </w:p>
    <w:p>
      <w:r>
        <w:t xml:space="preserve">Kuka pystyi toimittamaan Kujanille faksatun kuvauksen Sozesta?</w:t>
      </w:r>
    </w:p>
    <w:p>
      <w:r>
        <w:rPr>
          <w:b/>
        </w:rPr>
        <w:t xml:space="preserve">Tulos</w:t>
      </w:r>
    </w:p>
    <w:p>
      <w:r>
        <w:t xml:space="preserve">Mikä on Dean Keatonin entinen työpaikka?</w:t>
      </w:r>
    </w:p>
    <w:p>
      <w:r>
        <w:rPr>
          <w:b/>
        </w:rPr>
        <w:t xml:space="preserve">Tulos</w:t>
      </w:r>
    </w:p>
    <w:p>
      <w:r>
        <w:t xml:space="preserve">Keitä ovat alukselta löytyneet eloonjääneet?</w:t>
      </w:r>
    </w:p>
    <w:p>
      <w:r>
        <w:rPr>
          <w:b/>
        </w:rPr>
        <w:t xml:space="preserve">Tulos</w:t>
      </w:r>
    </w:p>
    <w:p>
      <w:r>
        <w:t xml:space="preserve">Mikä on Dean Keatonin suhde Edie Finneraniin?</w:t>
      </w:r>
    </w:p>
    <w:p>
      <w:r>
        <w:rPr>
          <w:b/>
        </w:rPr>
        <w:t xml:space="preserve">Tulos</w:t>
      </w:r>
    </w:p>
    <w:p>
      <w:r>
        <w:t xml:space="preserve">Kuka antoi poliisille kuvauksen Sozesta?</w:t>
      </w:r>
    </w:p>
    <w:p>
      <w:r>
        <w:rPr>
          <w:b/>
        </w:rPr>
        <w:t xml:space="preserve">Tulos</w:t>
      </w:r>
    </w:p>
    <w:p>
      <w:r>
        <w:t xml:space="preserve">Keneltä taiteilijan renderöinti näyttää?</w:t>
      </w:r>
    </w:p>
    <w:p>
      <w:r>
        <w:rPr>
          <w:b/>
        </w:rPr>
        <w:t xml:space="preserve">Tulos</w:t>
      </w:r>
    </w:p>
    <w:p>
      <w:r>
        <w:t xml:space="preserve">Missä vaiheessa tämä tarina alkaa?</w:t>
      </w:r>
    </w:p>
    <w:p>
      <w:r>
        <w:rPr>
          <w:b/>
        </w:rPr>
        <w:t xml:space="preserve">Esimerkki 3.332</w:t>
      </w:r>
    </w:p>
    <w:p>
      <w:r>
        <w:t xml:space="preserve"> Lokakuun 30. päivänä, Detroitin paholaisen yönä, poliisikersantti Albrecht (Ernie Hudson) on rikospaikalla, jossa Shelly Webster (Sofia Shinas) on pahoinpidelty ja raiskattu, ja hänen sulhasensa Eric Draven (Brandon Lee) on sitten kuollut kadulla ulkona, kun häntä on puukotettu, ammuttu ja heitetty ulos ikkunasta. Parin oli määrä mennä naimisiin seuraavana päivänä, Halloweenina. Lähtiessään Shellyn kanssa sairaalaan Albrecht tapaa nuoren tytön, Sarahin, joka sanoo olevansa heidän ystävänsä ja että he pitävät hänestä huolta. Albrecht kertoo tytölle, että Shelly tekee kuolemaa.vuotta myöhemmin varis koputtaa Eric Dravenin hautakiveä; Eric herää ja kiipeää haudastaan. Samaan aikaan T-Birdin (David Patrick Kelly) johtama matalan tason katujengi sytyttää kaupungissa tulipaloja. Eric menee vanhaan asuntoonsa ja löytää sen autioksi. Hän näkee takaumia murhista ja muistaa, että syyllisiä olivat T-Bird ja hänen jenginsä: Tin Tin, Funboy ja Skank. Eric huomaa pian, että hänen saamansa haavat paranevat välittömästi. Variksen opastamana hän lähtee kostamaan hänen ja Shellyn murhat tappamalla syylliset. varis auttaa Ericiä löytämään Tin-Tinin; Eric tappaa hänet pistämällä häntä omilla veitsillään jokaiseen elintärkeään elimeen (aakkosjärjestyksessä) ja ottaa sitten hänen takkinsa. Sen jälkeen hän menee panttilainaamoon, jossa Tin Tin oli pantannut Shellyn kihlasormuksen edellisenä vuonna. Eric pakottaa omistaja Gideonin palauttamaan sormuksen. Sitten Eric heittelee sormuksia kertoen Gideonille, että jokainen niistä on elämä, elämä, jonka Gideon auttoi tuhoamaan. Hän antaa Gideonin elää, jotta tämä voi varoittaa muita, mutta kun Gideon kutsuu Ericiä kadunrasvaksi, hän sanoo: "Haistanko minä bensiinin?". Kauhuissaan Gideon juoksee ulos, ja Eric räjäyttää kaupan, juuri kun Gideon pääsee hädin tuskin pakoon. Eric löytää Funboyn vetämässä pilveä Sarahin narkomaani-äidin Darlan kanssa. Tapettuaan Funboyn yliannostetulla morfiinilla Eric puhuu Darlan kanssa, ottaa huumeen hänen käsivarrestaan kuin taikaiskusta ja saa hänet tajuamaan, että Sarah tarvitsee häntä ollakseen hyvä äiti. Hän vierailee Albrechtin luona ja selittää, kuka hän on ja miksi hän on täällä. Albrecht kertoo hänelle, mitä hän tietää Shellyn kuolemasta ja että hän katsoi, kun tämä kärsi kolmekymmentä tuntia ennen kuolemaansa. Eric koskettaa Albrechtia ja saa häneltä sen tuskan, jota Shelly tunsi noiden tuntien aikana. Sarah ja hänen äitinsä alkavat korjata kireää suhdettaan. Sarah menee Ericin asunnolle ja puhuu hänelle. Hän kertoo kaipaavansa Ericiä ja Shellyä. Eric selittää, että vaikka he eivät voi enää olla ystäviä, hän välittää yhä tytöstä.Kun T-Bird ja Skank pysähtyvät lähikauppaan hakemaan tarvikkeita, Eric saapuu paikalle ja sieppaa T-Birdin. Skank seuraa paria satamaan ja näkee, kuinka Eric tappaa T-Birdin sitomalla hänet autonsa kuljettajan istuimelle ja pakottamalla hänet ajamaan sen laiturin reunalta, jossa se räjähtää ja uppoaa satamaan. Skank pakenee ja menee Top Dollarin luo, joka on huippurikollinen ja joka hallitsee kaikkia kaupungin katujengejä. Top Dollar ja hänen rakastajattarensa/puolisisarensa Myca ovat saaneet tietää Ericin toimista erinäisten silminnäkijöiden raporttien kautta. Top Dollar pitää kumppaneidensa kanssa kokouksen, jossa he keskustelevat uusista suunnitelmista Devil's Night -rikolliselle toiminnalleen. Eric saapuu paikalle etsimään Skankia. Tulitaistelu takaa lähes kaikkien läsnäolijoiden kuoleman, ja Eric tappaa Skankin heittämällä hänet ikkunasta ulos. Top Dollar, Myca ja Grange, Top Dollarin oikea käsi, pakenevat.Eric palaa hautaansa, kun hän on saanut tehtävänsä päätökseen. Sarah menee hyvästelemään hänet, ja Eric antaa hänelle Shellyn kihlasormuksen. Grange sieppaa hänet ja vie hänet kirkkoon, jossa Top Dollar ja Myca odottavat. Variksen kautta Eric tajuaa, mitä on tapahtunut, ja lähtee pelastamaan häntä. Grange ampuu variksen, kun se lentää kirkkoon, jolloin Eric menettää voittamattomuutensa. Myca tarttuu haavoittuneeseen varikseen aikoen ottaa sen mystiset voimat. Albrecht saapuu paikalle aikomuksenaan osoittaa kunnioitustaan Ericille, juuri kun Eric on ammuttu ja haavoittunut. Top Dollar nappaa Sarahin ja kiipeää kellotorniin, kun taistelu alkaa, ja Albrecht tappaa Grangen. Varis pakenee Mycan otteesta, nokkii hänen silmänsä ulos ja lähettää hänet alas kellotornista kuolemaan. Kun Albrecht haavoittuu, Eric kiipeää yksin kirkon katolle. Siellä Top Dollar myöntää lopullisen vastuun siitä, mitä Ericille ja Shellylle tapahtui. Heidän taistelussaan Eric, vaikka häntä on puukotettu kuolettavasti selkään, antaa Top Dollarille kolmekymmentä tuntia kestäneen kivun, jonka hän imi Albrechtista; tunne lähettää Top Dollarin kirkon katolta puukotettavaksi gargoylen sarviin. Sarah ja Albrecht menevät sairaalaan, ja Eric yhdistyy Shelleyn kanssa heidän haudoillaan. Sarah päättää elokuvan kertomukseen: "Jos rakastamamme ihmiset varastetaan meiltä, keino saada heidät elämään on se, että emme koskaan lakkaa rakastamasta heitä. Rakennukset palavat, ihmiset kuolevat, mutta todellinen rakkaus on ikuista."</w:t>
      </w:r>
    </w:p>
    <w:p>
      <w:r>
        <w:rPr>
          <w:b/>
        </w:rPr>
        <w:t xml:space="preserve">Tulos</w:t>
      </w:r>
    </w:p>
    <w:p>
      <w:r>
        <w:t xml:space="preserve">Kuinka paljon aikaa kuluu Ericin kuoleman ja ylösnousemuksen välillä?</w:t>
      </w:r>
    </w:p>
    <w:p>
      <w:r>
        <w:rPr>
          <w:b/>
        </w:rPr>
        <w:t xml:space="preserve">Tulos</w:t>
      </w:r>
    </w:p>
    <w:p>
      <w:r>
        <w:t xml:space="preserve">Minä juhlapäivänä Ericin ja Shellyn piti mennä naimisiin?</w:t>
      </w:r>
    </w:p>
    <w:p>
      <w:r>
        <w:rPr>
          <w:b/>
        </w:rPr>
        <w:t xml:space="preserve">Tulos</w:t>
      </w:r>
    </w:p>
    <w:p>
      <w:r>
        <w:t xml:space="preserve">Kenet Eric lähettää laiturilta autoon sidottuna?</w:t>
      </w:r>
    </w:p>
    <w:p>
      <w:r>
        <w:rPr>
          <w:b/>
        </w:rPr>
        <w:t xml:space="preserve">Tulos</w:t>
      </w:r>
    </w:p>
    <w:p>
      <w:r>
        <w:t xml:space="preserve">Kuka kuolee morfiinin yliannostukseen?</w:t>
      </w:r>
    </w:p>
    <w:p>
      <w:r>
        <w:rPr>
          <w:b/>
        </w:rPr>
        <w:t xml:space="preserve">Tulos</w:t>
      </w:r>
    </w:p>
    <w:p>
      <w:r>
        <w:t xml:space="preserve">Kenet kersantti Albrecht tapaa matkalla sairaalaan?</w:t>
      </w:r>
    </w:p>
    <w:p>
      <w:r>
        <w:rPr>
          <w:b/>
        </w:rPr>
        <w:t xml:space="preserve">Tulos</w:t>
      </w:r>
    </w:p>
    <w:p>
      <w:r>
        <w:t xml:space="preserve">Kuka on jälleensyntyneen Ericin ensimmäinen uhri?</w:t>
      </w:r>
    </w:p>
    <w:p>
      <w:r>
        <w:rPr>
          <w:b/>
        </w:rPr>
        <w:t xml:space="preserve">Tulos</w:t>
      </w:r>
    </w:p>
    <w:p>
      <w:r>
        <w:t xml:space="preserve">Mikä on Top-Dollarin ja Mykan suhde?</w:t>
      </w:r>
    </w:p>
    <w:p>
      <w:r>
        <w:rPr>
          <w:b/>
        </w:rPr>
        <w:t xml:space="preserve">Tulos</w:t>
      </w:r>
    </w:p>
    <w:p>
      <w:r>
        <w:t xml:space="preserve">Mitä tapahtui Shelly Websterin kihlatulle päivää ennen heidän häitään?</w:t>
      </w:r>
    </w:p>
    <w:p>
      <w:r>
        <w:rPr>
          <w:b/>
        </w:rPr>
        <w:t xml:space="preserve">Tulos</w:t>
      </w:r>
    </w:p>
    <w:p>
      <w:r>
        <w:t xml:space="preserve">Kenen silmiä varis nokkii?</w:t>
      </w:r>
    </w:p>
    <w:p>
      <w:r>
        <w:rPr>
          <w:b/>
        </w:rPr>
        <w:t xml:space="preserve">Tulos</w:t>
      </w:r>
    </w:p>
    <w:p>
      <w:r>
        <w:t xml:space="preserve">Kuka on Darla?</w:t>
      </w:r>
    </w:p>
    <w:p>
      <w:r>
        <w:rPr>
          <w:b/>
        </w:rPr>
        <w:t xml:space="preserve">Tulos</w:t>
      </w:r>
    </w:p>
    <w:p>
      <w:r>
        <w:t xml:space="preserve">Mitä Albrechtille tapahtuu, kun Eric koskettaa häntä?</w:t>
      </w:r>
    </w:p>
    <w:p>
      <w:r>
        <w:rPr>
          <w:b/>
        </w:rPr>
        <w:t xml:space="preserve">Tulos</w:t>
      </w:r>
    </w:p>
    <w:p>
      <w:r>
        <w:t xml:space="preserve">Kuka oli vastuussa Ericin ja Shellyn murhista?</w:t>
      </w:r>
    </w:p>
    <w:p>
      <w:r>
        <w:rPr>
          <w:b/>
        </w:rPr>
        <w:t xml:space="preserve">Tulos</w:t>
      </w:r>
    </w:p>
    <w:p>
      <w:r>
        <w:t xml:space="preserve">Kuka ampuu variksen, kun se tulee kirkkoon?</w:t>
      </w:r>
    </w:p>
    <w:p>
      <w:r>
        <w:rPr>
          <w:b/>
        </w:rPr>
        <w:t xml:space="preserve">Tulos</w:t>
      </w:r>
    </w:p>
    <w:p>
      <w:r>
        <w:t xml:space="preserve">Miksi Eric halusi säästää Gidionin hengen?</w:t>
      </w:r>
    </w:p>
    <w:p>
      <w:r>
        <w:rPr>
          <w:b/>
        </w:rPr>
        <w:t xml:space="preserve">Tulos</w:t>
      </w:r>
    </w:p>
    <w:p>
      <w:r>
        <w:t xml:space="preserve">Mitä Eric Drave aikoo tehdä nähtyään takaumia tapahtumasta, joka tappoi hänet?</w:t>
      </w:r>
    </w:p>
    <w:p>
      <w:r>
        <w:rPr>
          <w:b/>
        </w:rPr>
        <w:t xml:space="preserve">Tulos</w:t>
      </w:r>
    </w:p>
    <w:p>
      <w:r>
        <w:t xml:space="preserve">Kenen äiti on huumeidenkäyttäjä Darla?</w:t>
      </w:r>
    </w:p>
    <w:p>
      <w:r>
        <w:rPr>
          <w:b/>
        </w:rPr>
        <w:t xml:space="preserve">Tulos</w:t>
      </w:r>
    </w:p>
    <w:p>
      <w:r>
        <w:t xml:space="preserve">Miten Eric menettää voittamattomuutensa?</w:t>
      </w:r>
    </w:p>
    <w:p>
      <w:r>
        <w:rPr>
          <w:b/>
        </w:rPr>
        <w:t xml:space="preserve">Tulos</w:t>
      </w:r>
    </w:p>
    <w:p>
      <w:r>
        <w:t xml:space="preserve">Kuka muu tuntee Shelbyn 30 tunnin tuskan?</w:t>
      </w:r>
    </w:p>
    <w:p>
      <w:r>
        <w:rPr>
          <w:b/>
        </w:rPr>
        <w:t xml:space="preserve">Tulos</w:t>
      </w:r>
    </w:p>
    <w:p>
      <w:r>
        <w:t xml:space="preserve">Miksi Myca halusi varista?</w:t>
      </w:r>
    </w:p>
    <w:p>
      <w:r>
        <w:rPr>
          <w:b/>
        </w:rPr>
        <w:t xml:space="preserve">Tulos</w:t>
      </w:r>
    </w:p>
    <w:p>
      <w:r>
        <w:t xml:space="preserve">Mikä olento saa Ericin heräämään haudastaan?</w:t>
      </w:r>
    </w:p>
    <w:p>
      <w:r>
        <w:rPr>
          <w:b/>
        </w:rPr>
        <w:t xml:space="preserve">Tulos</w:t>
      </w:r>
    </w:p>
    <w:p>
      <w:r>
        <w:t xml:space="preserve">Minä päivänä Ericin ja Shelleyn piti mennä naimisiin?</w:t>
      </w:r>
    </w:p>
    <w:p>
      <w:r>
        <w:rPr>
          <w:b/>
        </w:rPr>
        <w:t xml:space="preserve">Tulos</w:t>
      </w:r>
    </w:p>
    <w:p>
      <w:r>
        <w:t xml:space="preserve">Mitä Eric antaa Sarahille ennen hautaansa palaamista?</w:t>
      </w:r>
    </w:p>
    <w:p>
      <w:r>
        <w:rPr>
          <w:b/>
        </w:rPr>
        <w:t xml:space="preserve">Tulos</w:t>
      </w:r>
    </w:p>
    <w:p>
      <w:r>
        <w:t xml:space="preserve">Miten Funboy tapetaan?</w:t>
      </w:r>
    </w:p>
    <w:p>
      <w:r>
        <w:rPr>
          <w:b/>
        </w:rPr>
        <w:t xml:space="preserve">Tulos</w:t>
      </w:r>
    </w:p>
    <w:p>
      <w:r>
        <w:t xml:space="preserve">Miten Eric aikoo kostaa hänen ja Shellyn murhat?</w:t>
      </w:r>
    </w:p>
    <w:p>
      <w:r>
        <w:rPr>
          <w:b/>
        </w:rPr>
        <w:t xml:space="preserve">Tulos</w:t>
      </w:r>
    </w:p>
    <w:p>
      <w:r>
        <w:t xml:space="preserve">Kuka palauttaa sormuksen Ericille?</w:t>
      </w:r>
    </w:p>
    <w:p>
      <w:r>
        <w:rPr>
          <w:b/>
        </w:rPr>
        <w:t xml:space="preserve">Tulos</w:t>
      </w:r>
    </w:p>
    <w:p>
      <w:r>
        <w:t xml:space="preserve">Kuinka kauan Shelly kärsi ennen kuolemaansa?</w:t>
      </w:r>
    </w:p>
    <w:p>
      <w:r>
        <w:rPr>
          <w:b/>
        </w:rPr>
        <w:t xml:space="preserve">Tulos</w:t>
      </w:r>
    </w:p>
    <w:p>
      <w:r>
        <w:t xml:space="preserve">Kuinka paljon Ericin kostokuolema lasketaan hänen palattuaan hautaansa?</w:t>
      </w:r>
    </w:p>
    <w:p>
      <w:r>
        <w:rPr>
          <w:b/>
        </w:rPr>
        <w:t xml:space="preserve">Tulos</w:t>
      </w:r>
    </w:p>
    <w:p>
      <w:r>
        <w:t xml:space="preserve">Miksi Eric nousee taas haudastaan?</w:t>
      </w:r>
    </w:p>
    <w:p>
      <w:r>
        <w:rPr>
          <w:b/>
        </w:rPr>
        <w:t xml:space="preserve">Tulos</w:t>
      </w:r>
    </w:p>
    <w:p>
      <w:r>
        <w:t xml:space="preserve">Mitä tapahtui juuri ennen kuin Eric Draven herää ja kävelee haudastaan?</w:t>
      </w:r>
    </w:p>
    <w:p>
      <w:r>
        <w:rPr>
          <w:b/>
        </w:rPr>
        <w:t xml:space="preserve">Tulos</w:t>
      </w:r>
    </w:p>
    <w:p>
      <w:r>
        <w:t xml:space="preserve">Kuka on variksen pelastama?</w:t>
      </w:r>
    </w:p>
    <w:p>
      <w:r>
        <w:rPr>
          <w:b/>
        </w:rPr>
        <w:t xml:space="preserve">Esimerkki 3.333</w:t>
      </w:r>
    </w:p>
    <w:p>
      <w:r>
        <w:t xml:space="preserve"> 22. vuosisadan puolivälissä ihmiskunta on saavuttanut teknologisessa kehityksessä pisteen, joka mahdollistaa siirtokuntien asuttamisen maailmankaikkeuden kaukaisimmille alueille. Keinoälyllisillä "termostellaarisilla laukaisulaitteilla" varustettu tiedustelualus "Dark Star" miehistöineen on ollut 20 vuotta yksin avaruudessa tuhoamassa "epävakaita planeettoja", jotka saattaisivat uhata muiden planeettojen tulevaa kolonisaatiota.Aluksen miehistöön kuuluvat luutnantti Doolittle (ruorimies ja aluksi varapäällikkö), kersantti Pinback (pommimies), kersantti Boiler (navigaattori) ja Talby (maalitauluasiantuntija). "Dark Starin" komentaja Powell kuoli hyperajon aikana takaistuimensa paneelin takana olleen sähköisen oikosulun seurauksena, mutta hän on edelleen aluksella kryogeenisessa tilassa. Miehistön jäsenet tekevät työtään äärimmäisen tylsistyneinä, sillä tehtäviensä tylsyys 20 vuoden aikana on ajanut heidät "nurkan taakse". "Dark Star" -aluksella on jatkuva rappeutuminen ja toistuvat järjestelmäviat (esimerkiksi säteilyvuoto, jota ei voi korjata, heidän lastinsa älykkäät puhuvat pommit laskeutuvat pommilokerosta ilman käskyä, räjähdys tuhoaa heidän nukkumahuoneensa, ruoanvalmistustietokone tarjoilee toistuvasti kananmakuisia nestemäisiä aterioita ja varastotila "tuhoutuu itsestään" ja tuhoaa aluksen koko vessapaperivaraston), ja seurana on vain laivatietokoneen pehmeä naisääni. He ovat luoneet itselleen häiriötekijöitä: Doolittle, entinen surffaaja Kalifornian Malibusta, on rakentanut soittopullon urut; Talby viettää aikaansa aluksen näköalahuoneessa katsellen tyytyväisenä maailmankaikkeuden menoa; Boiler leikkaa pakkomielteisesti viiksiään, nauttii sikarinpolttamisesta ja ampuu käytävällä maaleja aluksen hätälaserkiväärillä; Pinback taas tekee piloja miehistön jäsenille, pitää videopäiväkirjaa ja on ottanut aluksen maskotiksi ilkikurisen "rantapallon" näköisen avaruusolion, joka ei suostu pysymään varastohuoneessa, mikä pakottaa Pinbackin jahtaamaan sitä ympäri alusta. Pinback ei ehkä olekaan "kersantti Pinback"; videopäiväkirjassaan hän ilmoittaa olevansa nestemäisen polttoaineen erikoislääkäri Bill Froug, joka vahingossa otti "oikean" kersantti Pinbackin paikan tehtävässä. On kuitenkin epäselvää, onko tämä vainoharhainen harhakuvitelma, jonka kersantti Pinback on luonut, koska hän on työskennellyt pitkään syvässä avaruudessa.Matkalla seuraavaan kohteeseensa (Veilin tähtisumu) "Dark Star" saa myrskyn aikana osuman sähkömagneettisen energian salamasta, mikä aiheuttaa jälleen yhden toimintahäiriön aluksella, ja "Thermostellar Bomb #20" saa käskyn laukaista sen. Aluksen tietokone saa pommin #20 vakuuttuneeksi siitä, että käsky oli virheellinen, ja saa pommin purkamaan itsensä ja palaamaan pommitilaan. Talby huomaa toimintahäiriön ja päättää tutkia vian (miehistötovereidensa täydellisen epäkiinnostuksen vastaisesti) ja löytää hätäluukusta vaurioituneen viestintälaserin, kun miehistö on aloittamassa seuraavaa pommitusajoa. Kun he yrittävät korjata sitä, laserissa tapahtuu toimintahäiriö, joka sokeuttaa Talbyn ja vie hänet tajuttomaksi, ja laukaisee tahattomasti vakavamman ongelman, joka aiheuttaa laajoja vaurioita aluksen päätietokoneeseen ja vahingoittaa pommin laukaisumekanismia pommissa nro 20. Aluksen tietokoneen vaurioitumisen vuoksi miehistön jäsenet huomaavat, etteivät he voi aktivoida laukaisumekanismia, ja yrittävät keskeyttää pudotuksen. Kaiken kukkuraksi pommi #20 kieltäytyy kahden aikaisemman vahingossa tapahtuneen laukaisun jälkeen räjähtämästä, kuten se on ohjelmoitu, ja se ei suostu purkamaan tai keskeyttämään lähtölaskentaa. Pinbackin ja Boilerin yrittäessä puhua pommille, ettei se räjähtäisi aluksen alla, Doolittle herättää komentaja Powellin henkiin, joka neuvoo häntä puhumaan pommille ja opettamaan pommille fenomenologian alkeet. Pukeuduttuaan avaruuspukuun ja poistuttuaan aluksesta lähestyäkseen pommia suoraan Doolittle käy filosofista keskustelua pommin nro 20 kanssa, kunnes se päättää keskeyttää lähtölaskennan ja vetäytyä pommitilaan pohdiskelemaan lisää. Katastrofi näyttää olevan vältetty, mutta yrittäessään palata alukseen Doolittle heittää Talbyn vahingossa ulos ilmalukosta. Kun Doolittle yrittää pelastaa nyt tajuissaan olevan Talbyn, joka leijuu pois "Dark Starista", Pinback puhuu pommille sisäpuhelimen kautta yrittäen jälleen purkaa sen. Valitettavasti Doolittle on erehdyksessä opettanut pommille kartesiolaisen epäilyn, ja sen seurauksena pommi #20 päättää, että se voi luottaa vain itseensä eikä ulkoisiin syötteisiin. Vakuuttuneena siitä, että vain se on olemassa ja että sen ainoa tarkoitus elämässä on räjähtää, pommi #20 sanoo: "Tulkoon valo", ja räjähtää välittömästi. Pinback ja Boiler kuolevat välittömästi. Komentaja Powell lentää avaruuteen jäähän koteloituneena, ja Talby ja Doolittle räjähtävät vastakkaisiin lentoratoihin ajautuen poispäin toisistaan. Talby ajautuu Phoenixin asteroideihin (hehkuva asteroidiryhmä, joka on kiehtonut häntä jo pitkään), ja hänen kohtalonaan on kiertää maailmankaikkeutta ikuisesti. Kun Doolittle menettää yhteyden Talbyyn, hän näkee tämän putoavan kohti epävakaata planeettaa. Tajutessaan, että hän palaa ilmakehässä, hän ajautuu "Pimeän tähden" roskiin, löytää sopivasti surffilaudan muotoisen roskakimpaleen ja "surffaa" alas planeetan ilmakehään kuollakseen putoavana tähtenä.</w:t>
      </w:r>
    </w:p>
    <w:p>
      <w:r>
        <w:rPr>
          <w:b/>
        </w:rPr>
        <w:t xml:space="preserve">Tulos</w:t>
      </w:r>
    </w:p>
    <w:p>
      <w:r>
        <w:t xml:space="preserve">Mikä aiheuttaa viimeisimmän ajoneuvon toimintahäiriön?</w:t>
      </w:r>
    </w:p>
    <w:p>
      <w:r>
        <w:rPr>
          <w:b/>
        </w:rPr>
        <w:t xml:space="preserve">Tulos</w:t>
      </w:r>
    </w:p>
    <w:p>
      <w:r>
        <w:t xml:space="preserve">Minkä nimen Pinback todella sanoo päiväkirjassaan?</w:t>
      </w:r>
    </w:p>
    <w:p>
      <w:r>
        <w:rPr>
          <w:b/>
        </w:rPr>
        <w:t xml:space="preserve">Tulos</w:t>
      </w:r>
    </w:p>
    <w:p>
      <w:r>
        <w:t xml:space="preserve">Millä vuosisadalla tämä tarina tapahtuu?</w:t>
      </w:r>
    </w:p>
    <w:p>
      <w:r>
        <w:rPr>
          <w:b/>
        </w:rPr>
        <w:t xml:space="preserve">Tulos</w:t>
      </w:r>
    </w:p>
    <w:p>
      <w:r>
        <w:t xml:space="preserve">Kenet Doolittle herättää henkiin?</w:t>
      </w:r>
    </w:p>
    <w:p>
      <w:r>
        <w:rPr>
          <w:b/>
        </w:rPr>
        <w:t xml:space="preserve">Tulos</w:t>
      </w:r>
    </w:p>
    <w:p>
      <w:r>
        <w:t xml:space="preserve">Kuka saa pommin nro 20 riisumaan itsensä aseista?</w:t>
      </w:r>
    </w:p>
    <w:p>
      <w:r>
        <w:rPr>
          <w:b/>
        </w:rPr>
        <w:t xml:space="preserve">Tulos</w:t>
      </w:r>
    </w:p>
    <w:p>
      <w:r>
        <w:t xml:space="preserve">Miten Talby on sokeutunut?</w:t>
      </w:r>
    </w:p>
    <w:p>
      <w:r>
        <w:rPr>
          <w:b/>
        </w:rPr>
        <w:t xml:space="preserve">Tulos</w:t>
      </w:r>
    </w:p>
    <w:p>
      <w:r>
        <w:t xml:space="preserve">Mikä on pimeä tähti?</w:t>
      </w:r>
    </w:p>
    <w:p>
      <w:r>
        <w:rPr>
          <w:b/>
        </w:rPr>
        <w:t xml:space="preserve">Tulos</w:t>
      </w:r>
    </w:p>
    <w:p>
      <w:r>
        <w:t xml:space="preserve">Kuinka kauan miehistö on ollut tehtävässään?</w:t>
      </w:r>
    </w:p>
    <w:p>
      <w:r>
        <w:rPr>
          <w:b/>
        </w:rPr>
        <w:t xml:space="preserve">Tulos</w:t>
      </w:r>
    </w:p>
    <w:p>
      <w:r>
        <w:t xml:space="preserve">Kuinka kauan Dark Star ja sen miehistö ovat olleet avaruudessa?</w:t>
      </w:r>
    </w:p>
    <w:p>
      <w:r>
        <w:rPr>
          <w:b/>
        </w:rPr>
        <w:t xml:space="preserve">Tulos</w:t>
      </w:r>
    </w:p>
    <w:p>
      <w:r>
        <w:t xml:space="preserve">Mitä pommi nro 20 sanoo ennen räjähtämistä?</w:t>
      </w:r>
    </w:p>
    <w:p>
      <w:r>
        <w:rPr>
          <w:b/>
        </w:rPr>
        <w:t xml:space="preserve">Tulos</w:t>
      </w:r>
    </w:p>
    <w:p>
      <w:r>
        <w:t xml:space="preserve">Miksi miehistö yrittää aktivoida laukaisumekanismia?</w:t>
      </w:r>
    </w:p>
    <w:p>
      <w:r>
        <w:rPr>
          <w:b/>
        </w:rPr>
        <w:t xml:space="preserve">Tulos</w:t>
      </w:r>
    </w:p>
    <w:p>
      <w:r>
        <w:t xml:space="preserve">Mitä häiriötekijöitä Doolittle aiheutti miehistölle?</w:t>
      </w:r>
    </w:p>
    <w:p>
      <w:r>
        <w:rPr>
          <w:b/>
        </w:rPr>
        <w:t xml:space="preserve">Tulos</w:t>
      </w:r>
    </w:p>
    <w:p>
      <w:r>
        <w:t xml:space="preserve">Miksi pommi nro 20 räjähtää?</w:t>
      </w:r>
    </w:p>
    <w:p>
      <w:r>
        <w:rPr>
          <w:b/>
        </w:rPr>
        <w:t xml:space="preserve">Tulos</w:t>
      </w:r>
    </w:p>
    <w:p>
      <w:r>
        <w:t xml:space="preserve">Miksi miehistöllä on tylsää?</w:t>
      </w:r>
    </w:p>
    <w:p>
      <w:r>
        <w:rPr>
          <w:b/>
        </w:rPr>
        <w:t xml:space="preserve">Tulos</w:t>
      </w:r>
    </w:p>
    <w:p>
      <w:r>
        <w:t xml:space="preserve">Miten Doolittle purkaa pommin?</w:t>
      </w:r>
    </w:p>
    <w:p>
      <w:r>
        <w:rPr>
          <w:b/>
        </w:rPr>
        <w:t xml:space="preserve">Tulos</w:t>
      </w:r>
    </w:p>
    <w:p>
      <w:r>
        <w:t xml:space="preserve">Kuka viettää suurimman osan ajastaan laivan näköalahuoneessa?</w:t>
      </w:r>
    </w:p>
    <w:p>
      <w:r>
        <w:rPr>
          <w:b/>
        </w:rPr>
        <w:t xml:space="preserve">Tulos</w:t>
      </w:r>
    </w:p>
    <w:p>
      <w:r>
        <w:t xml:space="preserve">Kuka miehistön jäsen tekee kepposia miehistölle?</w:t>
      </w:r>
    </w:p>
    <w:p>
      <w:r>
        <w:rPr>
          <w:b/>
        </w:rPr>
        <w:t xml:space="preserve">Tulos</w:t>
      </w:r>
    </w:p>
    <w:p>
      <w:r>
        <w:t xml:space="preserve">Mistä Doolittle on alun perin kotoisin?</w:t>
      </w:r>
    </w:p>
    <w:p>
      <w:r>
        <w:rPr>
          <w:b/>
        </w:rPr>
        <w:t xml:space="preserve">Tulos</w:t>
      </w:r>
    </w:p>
    <w:p>
      <w:r>
        <w:t xml:space="preserve">Miten komentaja Powell tapettiin?</w:t>
      </w:r>
    </w:p>
    <w:p>
      <w:r>
        <w:rPr>
          <w:b/>
        </w:rPr>
        <w:t xml:space="preserve">Tulos</w:t>
      </w:r>
    </w:p>
    <w:p>
      <w:r>
        <w:t xml:space="preserve">Mikä on tiedustelualuksen nimi?</w:t>
      </w:r>
    </w:p>
    <w:p>
      <w:r>
        <w:rPr>
          <w:b/>
        </w:rPr>
        <w:t xml:space="preserve">Tulos</w:t>
      </w:r>
    </w:p>
    <w:p>
      <w:r>
        <w:t xml:space="preserve">Minne Talby menee?</w:t>
      </w:r>
    </w:p>
    <w:p>
      <w:r>
        <w:rPr>
          <w:b/>
        </w:rPr>
        <w:t xml:space="preserve">Tulos</w:t>
      </w:r>
    </w:p>
    <w:p>
      <w:r>
        <w:t xml:space="preserve">Mitä Dark Starin tehtävänä on tehdä?</w:t>
      </w:r>
    </w:p>
    <w:p>
      <w:r>
        <w:rPr>
          <w:b/>
        </w:rPr>
        <w:t xml:space="preserve">Tulos</w:t>
      </w:r>
    </w:p>
    <w:p>
      <w:r>
        <w:t xml:space="preserve">Kuka lähetetään ajelehtimaan Pheonixin asteroideihin?</w:t>
      </w:r>
    </w:p>
    <w:p>
      <w:r>
        <w:rPr>
          <w:b/>
        </w:rPr>
        <w:t xml:space="preserve">Tulos</w:t>
      </w:r>
    </w:p>
    <w:p>
      <w:r>
        <w:t xml:space="preserve">Kuinka kauan Dark Starin miehistö on ollut tehtävässään?</w:t>
      </w:r>
    </w:p>
    <w:p>
      <w:r>
        <w:rPr>
          <w:b/>
        </w:rPr>
        <w:t xml:space="preserve">Tulos</w:t>
      </w:r>
    </w:p>
    <w:p>
      <w:r>
        <w:t xml:space="preserve">Kuka surffaa planeetan ilmakehään?</w:t>
      </w:r>
    </w:p>
    <w:p>
      <w:r>
        <w:rPr>
          <w:b/>
        </w:rPr>
        <w:t xml:space="preserve">Tulos</w:t>
      </w:r>
    </w:p>
    <w:p>
      <w:r>
        <w:t xml:space="preserve">Mikä räjähtää itsestään huolimatta useista yrityksistä pysäyttää se?</w:t>
      </w:r>
    </w:p>
    <w:p>
      <w:r>
        <w:rPr>
          <w:b/>
        </w:rPr>
        <w:t xml:space="preserve">Tulos</w:t>
      </w:r>
    </w:p>
    <w:p>
      <w:r>
        <w:t xml:space="preserve">Missä tilassa komentaja Powell on Dark Starilla?</w:t>
      </w:r>
    </w:p>
    <w:p>
      <w:r>
        <w:rPr>
          <w:b/>
        </w:rPr>
        <w:t xml:space="preserve">Tulos</w:t>
      </w:r>
    </w:p>
    <w:p>
      <w:r>
        <w:t xml:space="preserve">Kuka kuolee palamalla pudotessaan planeetan ilmakehään?</w:t>
      </w:r>
    </w:p>
    <w:p>
      <w:r>
        <w:rPr>
          <w:b/>
        </w:rPr>
        <w:t xml:space="preserve">Tulos</w:t>
      </w:r>
    </w:p>
    <w:p>
      <w:r>
        <w:t xml:space="preserve">Mikä on Dark Star?</w:t>
      </w:r>
    </w:p>
    <w:p>
      <w:r>
        <w:rPr>
          <w:b/>
        </w:rPr>
        <w:t xml:space="preserve">Tulos</w:t>
      </w:r>
    </w:p>
    <w:p>
      <w:r>
        <w:t xml:space="preserve">Mitä Pinback jahtaa Dark Starin ympärillä?</w:t>
      </w:r>
    </w:p>
    <w:p>
      <w:r>
        <w:rPr>
          <w:b/>
        </w:rPr>
        <w:t xml:space="preserve">Esimerkki 3.334</w:t>
      </w:r>
    </w:p>
    <w:p>
      <w:r>
        <w:t xml:space="preserve"> Cristina Moreno (Shelbie Bruce - kertojana Aimee Garcia) hakee Princetonin yliopistoon. Hakemusesseessään hän kertoo lapsuutensa tarinan ja kertoo koko elokuvan ajan: Flor Moreno (Paz Vega) on köyhä meksikolainen yksinhuoltajaäiti, joka muutti Amerikkaan saadakseen paremman elämän itselleen ja tyttärelleen Cristinalle (Shelbie Bruce). Kun hän ei tyttärensä turvallisuuden vuoksi pysty ylläpitämään kahta työpaikkaansa, Florin serkku vie hänet työhaastatteluun lastenhoitajaksi Claskylle, johon kuuluvat John (Adam Sandler) ja Deborah Clasky (T a Leoni), heidän lapsensa Bernice (Sarah Steele) ja Georgie (Ian Hayland) sekä Deborahin äiti Evelyn Wright (Cloris Leachman). John on mies, joka välittää hyvän ruoan valmistamisesta ja lastensa kasvattamisesta. Deborah on entinen liikenainen, josta on tullut kotiäiti, ja Evelyn on raivoisa alkoholisti. Deborah on kireä ja hänen neuroottinen käytöksensä järkyttää usein perhettä: hän pahoinpitelee tytärtään henkisesti liikunnan harrastamiseen ostamalla tälle pienempikokoisia vaatteita ja asettamalla hänet alas tietyistä käytöstavoista, ja hän pahoinpitelee miestään henkisesti käskemällä tämän olla hänen kanssaan yhteisvanhempi heidän pojalleen, mutta oikeasti hän haluaa miehen sen sijaan alistuvan hänen vanhemmuuteensa. John on rennompi ja tukee lastensa henkistä hyvinvointia, mutta hän kokee, ettei pysty vastustamaan Deborahia tämän vanhemmuudessa ja jättää sen usein ennalleen. kesä tulee ja Floria tarvitaan 24/7 Claskyn kesämökillä. Koska Deborah ei pysty kommunikoimaan hyvin englanniksi, hän löytää naapurin tulkkaamaan. Flor myöntää, ettei pysty pitämään yllä näitä tunteja, koska hänellä on tytär. Epätoivoisesta halustaan pitää Flor lastenhoitajana Deborah kutsuu Cristinan asumaan heidän luokseen ja toimimaan tulkkina äidilleen. Deborah kiintyy heti Cristinaan tämän saapuessa paikalle tämän kauneuden vuoksi ja alkaa kohdella häntä enemmän kuin tytärtä kuin Berniceä, viedä Cristinaa ostoksille, ostaa tälle lahjoja ja laittaa hänen hiuksensa kuntoon. Jotta Cristina tuntisi olonsa mukavammaksi, John antaa lapsille pienen lasinkeräysprojektin, jossa he saavat rahaa ja jossa Cristina on mukana. Hän sai 640 dollaria lasikokoelmastaan, minkä Flor saa selville. Kaksikko riitelee Cristinan toimiessa tulkkina, ja Flor haluaa lähteä, koska se aiheuttaa jälkeenpäin hankaluuksia, mutta John suostuttelee hänet jäämään. Flor alkaa opetella englantia, jotta hän voisi paremmin kommunikoida Claskyn kanssa. sillä välin John avaa uuden ravintolan, mutta vaipuu väliaikaiseen masennukseen bisneksen aiheuttaman stressin vuoksi, ja Deborahilla on suhde, jossa hän pukeutuu provosoivasti ja lähtee pois vain öisin. Hän ilmoittaa Cristinan Bernicen kanssa yksityiskouluun, mikä suututtaa Florin, joka haluaa Cristinan pitävän yhteyttä meksikolaisiin juuriinsa ja työväenluokan arvoihin. Florin mielestä Deborah ylittää rajansa ja esittää vastalauseensa Johnille, joka kertoo olevansa yhtä stressaantunut, koska Bernice ei saa tukea omalta äidiltään.Kesä on ohi, ja on Cristinan ja Bernicen ensimmäinen koulupäivä; tuona iltapäivänä Cristina sai tuoda ystäviä koulusta Claskyjen kotiin, mutta Bernice ei. Deborah yrittää suojella Cristinaa pitääkseen hänet siellä, mutta vihainen Flor marssii hänen luokseen. Nyt selvin päin oleva Evelyn tajuaa, että hänen tyttärellään on suhde ja että hänen avioliittonsa on vaikeuksissa. Hän rukoilee Deborahia lopettamaan suhteen ja kertoo, ettei hän saa koskaan toista yhtä hyvää miestä kuin John. Deborah tunnustaa Johnille pettäneensä häntä ja pyytää häntä jäämään, jotta he voisivat puhua kaikesta, mutta John kuitenkin kävelee ulos ja törmää Floriin, joka yritti kertoa hänelle, että hän on lopettamassa. Hän tarjoutuu antamaan Florille kyydin autollaan, mutta tämä halusi "hengailla", kun he saapuvat hänen bussipysäkilleen, ja he päätyvätkin hänen ravintolaansa, jossa hän kokkaa Florille. Heistä tulee äärimmäisen läheisiä, jopa rakastumisen asteella, mutta Flor pelkää suhteen seurauksia, kun molemmilla on lapsia. Kun he nauttivat "elämänsä keskustelusta", Flor kertoo Johnille rakastavansa häntä, mutta jättää hänet ennen kuin tämä ehtii suudella häntä. Deborah on kuitenkin epätoivoinen ja yrittää soittaa Johnille, mutta Evelyn estää häntä tekemästä sitä. Hän syyttää Evelynin virheitä äitinä, jotka saivat Deborahin pettämään miestään; he tulevat lähemmäksi toisiaan äitinä ja tyttärenä.Flor irtisanoutuu ja vie tyttärensä kotiin, mikä suututtaa Cristinan, joka tuli hyvin toimeen Claskyn kanssa. Kotimatkalla Flor kertoo Cristinalle, ettei tämä voi enää mennä yksityiskouluun, mikä järkyttää Cristinaa entisestään; hän huutaa keskellä katua ja syyttää Floria hänen elämänsä pilaamisesta. Flor menettää kärsivällisyytensä Cristinan kanssa, kun tämä pyytää äidiltään tilaa, kuten Claskytkin pyytävät tilaa, kun he eivät pysty ratkaisemaan ongelmaa. Flor selittää tyttärelleen, että tämän on vastattava elämänsä tärkeimpään kysymykseen jo hyvin nuorena: "Haluatko itsellesi tulla joksikin hyvin erilaiseksi kuin minä?". Cristina miettii tätä bussimatkalla kotiin, ja he sopivat ja syleilevät toisiaan. princetonin yliopistoon hakevassa paperissaan Cristina tunnustaa, että hänen elämänsä lepää vakaasti ja onnellisesti sen yksinkertaisen tosiasian varassa, että hän on äitinsä tytär.</w:t>
      </w:r>
    </w:p>
    <w:p>
      <w:r>
        <w:rPr>
          <w:b/>
        </w:rPr>
        <w:t xml:space="preserve">Tulos</w:t>
      </w:r>
    </w:p>
    <w:p>
      <w:r>
        <w:t xml:space="preserve">Missä John ja Flor käyvät hyvin henkilökohtaisen keskustelun, jossa he jopa rakastuvat toisiinsa?</w:t>
      </w:r>
    </w:p>
    <w:p>
      <w:r>
        <w:rPr>
          <w:b/>
        </w:rPr>
        <w:t xml:space="preserve">Tulos</w:t>
      </w:r>
    </w:p>
    <w:p>
      <w:r>
        <w:t xml:space="preserve">Kuka saa selville, että Deborahilla on suhde?</w:t>
      </w:r>
    </w:p>
    <w:p>
      <w:r>
        <w:rPr>
          <w:b/>
        </w:rPr>
        <w:t xml:space="preserve">Tulos</w:t>
      </w:r>
    </w:p>
    <w:p>
      <w:r>
        <w:t xml:space="preserve">Kuka vie Flor Morenon tapaamaan Claskysia?</w:t>
      </w:r>
    </w:p>
    <w:p>
      <w:r>
        <w:rPr>
          <w:b/>
        </w:rPr>
        <w:t xml:space="preserve">Tulos</w:t>
      </w:r>
    </w:p>
    <w:p>
      <w:r>
        <w:t xml:space="preserve">Kenellä Claskyistä on suhde?</w:t>
      </w:r>
    </w:p>
    <w:p>
      <w:r>
        <w:rPr>
          <w:b/>
        </w:rPr>
        <w:t xml:space="preserve">Tulos</w:t>
      </w:r>
    </w:p>
    <w:p>
      <w:r>
        <w:t xml:space="preserve">Kuka on Flor Moreno Christina Morenolle?</w:t>
      </w:r>
    </w:p>
    <w:p>
      <w:r>
        <w:rPr>
          <w:b/>
        </w:rPr>
        <w:t xml:space="preserve">Tulos</w:t>
      </w:r>
    </w:p>
    <w:p>
      <w:r>
        <w:t xml:space="preserve">Mikä oli syy siihen, että Flor Morena ei pystynyt ylläpitämään kahta työpaikkaansa?</w:t>
      </w:r>
    </w:p>
    <w:p>
      <w:r>
        <w:rPr>
          <w:b/>
        </w:rPr>
        <w:t xml:space="preserve">Tulos</w:t>
      </w:r>
    </w:p>
    <w:p>
      <w:r>
        <w:t xml:space="preserve">Mihin tehtävään Flor Moreno hakee Claskyn perheeseen?</w:t>
      </w:r>
    </w:p>
    <w:p>
      <w:r>
        <w:rPr>
          <w:b/>
        </w:rPr>
        <w:t xml:space="preserve">Tulos</w:t>
      </w:r>
    </w:p>
    <w:p>
      <w:r>
        <w:t xml:space="preserve">Miten Deboran äitiä kuvataan?</w:t>
      </w:r>
    </w:p>
    <w:p>
      <w:r>
        <w:rPr>
          <w:b/>
        </w:rPr>
        <w:t xml:space="preserve">Tulos</w:t>
      </w:r>
    </w:p>
    <w:p>
      <w:r>
        <w:t xml:space="preserve">Kuka kirjoittaa Cristinan yksityiskouluun?</w:t>
      </w:r>
    </w:p>
    <w:p>
      <w:r>
        <w:rPr>
          <w:b/>
        </w:rPr>
        <w:t xml:space="preserve">Tulos</w:t>
      </w:r>
    </w:p>
    <w:p>
      <w:r>
        <w:t xml:space="preserve">Mihin yliopistoon Cristina Moreno hakee?</w:t>
      </w:r>
    </w:p>
    <w:p>
      <w:r>
        <w:rPr>
          <w:b/>
        </w:rPr>
        <w:t xml:space="preserve">Tulos</w:t>
      </w:r>
    </w:p>
    <w:p>
      <w:r>
        <w:t xml:space="preserve">Kenen elämästä Christina kirjoittaa hakemuksessaan Princetonin yliopistoon?</w:t>
      </w:r>
    </w:p>
    <w:p>
      <w:r>
        <w:rPr>
          <w:b/>
        </w:rPr>
        <w:t xml:space="preserve">Tulos</w:t>
      </w:r>
    </w:p>
    <w:p>
      <w:r>
        <w:t xml:space="preserve">Miksi Christina suuttuu äidilleen lopussa? </w:t>
      </w:r>
    </w:p>
    <w:p>
      <w:r>
        <w:rPr>
          <w:b/>
        </w:rPr>
        <w:t xml:space="preserve">Tulos</w:t>
      </w:r>
    </w:p>
    <w:p>
      <w:r>
        <w:t xml:space="preserve">Mitä Flor lopulta tekee työstään Claskysissa?</w:t>
      </w:r>
    </w:p>
    <w:p>
      <w:r>
        <w:rPr>
          <w:b/>
        </w:rPr>
        <w:t xml:space="preserve">Tulos</w:t>
      </w:r>
    </w:p>
    <w:p>
      <w:r>
        <w:t xml:space="preserve">Minne Johannes vie Florin ensimmäistä kertaa?</w:t>
      </w:r>
    </w:p>
    <w:p>
      <w:r>
        <w:rPr>
          <w:b/>
        </w:rPr>
        <w:t xml:space="preserve">Tulos</w:t>
      </w:r>
    </w:p>
    <w:p>
      <w:r>
        <w:t xml:space="preserve">Minkä kansallisuuden Cristinan äiti on?</w:t>
      </w:r>
    </w:p>
    <w:p>
      <w:r>
        <w:rPr>
          <w:b/>
        </w:rPr>
        <w:t xml:space="preserve">Tulos</w:t>
      </w:r>
    </w:p>
    <w:p>
      <w:r>
        <w:t xml:space="preserve">Kuka on Deborah Claskyn äiti?</w:t>
      </w:r>
    </w:p>
    <w:p>
      <w:r>
        <w:rPr>
          <w:b/>
        </w:rPr>
        <w:t xml:space="preserve">Tulos</w:t>
      </w:r>
    </w:p>
    <w:p>
      <w:r>
        <w:t xml:space="preserve">Mihin kouluun Cristina Moreno hakee?</w:t>
      </w:r>
    </w:p>
    <w:p>
      <w:r>
        <w:rPr>
          <w:b/>
        </w:rPr>
        <w:t xml:space="preserve">Tulos</w:t>
      </w:r>
    </w:p>
    <w:p>
      <w:r>
        <w:t xml:space="preserve">Miksi Flor Moreno muutti Amerikkaan?</w:t>
      </w:r>
    </w:p>
    <w:p>
      <w:r>
        <w:rPr>
          <w:b/>
        </w:rPr>
        <w:t xml:space="preserve">Tulos</w:t>
      </w:r>
    </w:p>
    <w:p>
      <w:r>
        <w:t xml:space="preserve">Kuinka paljon Cristina ansaitsee keräyslasin John Claskylle?</w:t>
      </w:r>
    </w:p>
    <w:p>
      <w:r>
        <w:rPr>
          <w:b/>
        </w:rPr>
        <w:t xml:space="preserve">Tulos</w:t>
      </w:r>
    </w:p>
    <w:p>
      <w:r>
        <w:t xml:space="preserve">Mitä Christina toteaa Princetoniin kirjoittamassaan esseessä?</w:t>
      </w:r>
    </w:p>
    <w:p>
      <w:r>
        <w:rPr>
          <w:b/>
        </w:rPr>
        <w:t xml:space="preserve">Tulos</w:t>
      </w:r>
    </w:p>
    <w:p>
      <w:r>
        <w:t xml:space="preserve">Mitä salaisuutta Deborah kätkee?</w:t>
      </w:r>
    </w:p>
    <w:p>
      <w:r>
        <w:rPr>
          <w:b/>
        </w:rPr>
        <w:t xml:space="preserve">Tulos</w:t>
      </w:r>
    </w:p>
    <w:p>
      <w:r>
        <w:t xml:space="preserve">Mihin yliopistoon Christina Morena hakee?</w:t>
      </w:r>
    </w:p>
    <w:p>
      <w:r>
        <w:rPr>
          <w:b/>
        </w:rPr>
        <w:t xml:space="preserve">Tulos</w:t>
      </w:r>
    </w:p>
    <w:p>
      <w:r>
        <w:t xml:space="preserve">Flor rakastuu keneen?</w:t>
      </w:r>
    </w:p>
    <w:p>
      <w:r>
        <w:rPr>
          <w:b/>
        </w:rPr>
        <w:t xml:space="preserve">Tulos</w:t>
      </w:r>
    </w:p>
    <w:p>
      <w:r>
        <w:t xml:space="preserve">Paljonko John maksaa Cristinalle rahaa lasiprojektista?</w:t>
      </w:r>
    </w:p>
    <w:p>
      <w:r>
        <w:rPr>
          <w:b/>
        </w:rPr>
        <w:t xml:space="preserve">Tulos</w:t>
      </w:r>
    </w:p>
    <w:p>
      <w:r>
        <w:t xml:space="preserve">Kumpi Caskyn vanhemmista on rennompi ja tukee lastensa henkistä hyvinvointia?</w:t>
      </w:r>
    </w:p>
    <w:p>
      <w:r>
        <w:rPr>
          <w:b/>
        </w:rPr>
        <w:t xml:space="preserve">Tulos</w:t>
      </w:r>
    </w:p>
    <w:p>
      <w:r>
        <w:t xml:space="preserve">Mistä sairaudesta isoäiti Evelyn kärsii?</w:t>
      </w:r>
    </w:p>
    <w:p>
      <w:r>
        <w:rPr>
          <w:b/>
        </w:rPr>
        <w:t xml:space="preserve">Tulos</w:t>
      </w:r>
    </w:p>
    <w:p>
      <w:r>
        <w:t xml:space="preserve">Missä olosuhteissa Christina kutsutaan asumaan Claskyn luokse?</w:t>
      </w:r>
    </w:p>
    <w:p>
      <w:r>
        <w:rPr>
          <w:b/>
        </w:rPr>
        <w:t xml:space="preserve">Tulos</w:t>
      </w:r>
    </w:p>
    <w:p>
      <w:r>
        <w:t xml:space="preserve">Miksi Flor ei lopulta rakastu Johniin?</w:t>
      </w:r>
    </w:p>
    <w:p>
      <w:r>
        <w:rPr>
          <w:b/>
        </w:rPr>
        <w:t xml:space="preserve">Esimerkki 3.335</w:t>
      </w:r>
    </w:p>
    <w:p>
      <w:r>
        <w:t xml:space="preserve"> Toiminta keskittyy Kennaquhairin luostariin, joka todennäköisesti perustuu Melrose Abbeyyn Kaakkois-Skotlannissa, Tweed-joen varrella. Tähän aikaan, noin vuonna 1550, Skotlannin uskonpuhdistus on juuri alkamassa, ja luostari on vaarassa. tarinaan kietoutuu rakkaustarina, kun Glendinningin pojat rakastuvat Mary Aveneliin. Edwardista tulee lopulta munkki, ja Halbert nai lopulta Maryn palveltuaan Murrayn jaarlin palveluksessa.Englannin ja Skotlannin välisissä lukuisissa kiistoissa kirkon omaisuutta oli tähän asti aina kunnioitettu, mutta nyt uskonpuhdistuksen oppien leviäminen uhkasi vakavasti kirkon ajallista omaisuutta ja hengellistä vaikutusvaltaa, ja luostareiden asukkaat olivat riippuvaisia vuokralaistensa ja vasalliensa sotapalveluksista suojellakseen itseään protestanttisten paronien ja muiden kerettiläisten rosvojen hyökkäyksiä vastaan. Dame Elspethin aviomies Simon oli kaatunut Pinkien taistelussa (1547), ja Avenelin paronin leski ja hänen tyttärensä Mary olivat hakeneet vieraanvaraisuutta hänen yksinäisestä tornistaan, sillä hyökkääjät olivat vallanneet ja ryöstäneet heidän kartanonsa, jonka hänen lankonsa Julian oli sittemmin ottanut haltuunsa. Kun isä Philip ripittäessään paronitarta tämän kuolinvuoteella sai selville, että tämä omisti Raamatun, ja kun hän oli viemässä sitä lordi apotille, sen vei häneltä, kuten hän kertoi, aavemainen Valkoinen nainen, Undinea muistuttava hahmo, jonka Scott lainasi Friedrich de la Motte Fouqu'n Undinesta. Epäuskoisena sakristanin kertomukseen apulaispriori kävi tornissa, jossa hän tapasi Clinthillin Christien, vapaamatkustajan, jota syytettiin Julian Avenelin julkeasta viestistä, ja sai tietää, että Raamattu oli salaperäisesti palautettu omistajalleen. Vaihdettuaan sen messukirjaan hän joutui palatessaan ilmestyksen armoille, ja kun hän saapui luostariin, kirja oli kadonnut hänen rinnastaan, ja hän löysi vapaamatkustajan vangittuna epäiltynä tämän murhasta. Seuraavaksi Valkoisen naisen näki Elspethin poika Halbert, jonka hän johdatti keijujen luolaan, jossa hän sai napata Raamatun liekehtivältä alttarilta.Elspethin ollessa poissa tornista saapuivat vierailulle mylläri Happer ja hänen tyttärensä Mysie, ja pian sen jälkeen saapui Sir Piercie Shafton, joka oli paennut Englannin hovista. Seuraavana päivänä apotti tuli syömään heidän kanssaan ja tarjosi Halbertille, joka oli riidellyt ritarin kanssa tämän huomionosoituksista Maryyn, kirkon metsien metsänvartijan virkaa. Halbert kuitenkin kieltäytyi siitä ja hätkähdytti kilpailijaansa merkillä, jonka hän oli saanut salaperäiseltä haamulta. Seuraavana aamuna he taistelivat laaksossa, ja Halbert pakeni Avenelin paronin luo jättäen Sir Piercien ilmeisesti kuolettavasti haavoittuneena. Hänen seuralaisenaan oli Henry Warden, joka loukkasi herraa ja auttoi Halbertia tämän päättäessä mieluummin paeta linnasta kuin palvella isäntänsä lipun alla. Ritari oli kuitenkin toipunut kuin ihmeen kaupalla, ja palatessaan takaisin torniin Edward syytti häntä kadonneen veljensä murhasta huolimatta siitä, että hän oli vakuuttanut nuorukaisen olevan elossa ja vahingoittumaton. Häntä kohdeltiin apulaispäällikön suostumuksella vankina, mutta yön aikana Mysie auttoi häntä pakenemaan ja kulki hänen mukanaan pohjoiseen hänen palvelijakseen pukeutuneena. Sillä välin Mary Avenelin luona, joka oli surun keskellä rakastajansa oletetusta kuolemasta, vieraili Valkoinen nainen, joka lohdutti häntä paljastamalla paikan, jonne hän oli kätkenyt Raamatun, jota hän oli salaa lukenut äitinsä kanssa.Muu perhe hämmästyi Christien saapumisesta, joka vahvisti Sir Piercien väitteen ja ilmoitti tuoneensa Henry Wardenin lordiabbedin käsiteltäväksi harhaoppisena. Saarnaaja ja isä Eustace olivat kuitenkin olleet läheisiä ystäviä collegessa, ja apulaispropriori kehotti häntä pelastamaan henkensä palaamalla kirkon syliin, kun Edward keskeytti heidät ja tunnusti mustasukkaisuutensa veljeään kohtaan ja päätöksensä ryhtyä munkiksi kuuliaisuudesta hänelle ilmestyneelle Valkoiselle naiselle. Isä Eustace päätti sitten jättää vankinsa torniin luvaten antautua, kun hänet kutsutaan luostariin, ja saatuaan vapaamatkustajalta tietää, että Julian Avenel taistelee kirkon puolesta, hän lähetti hänet etsimään Sir Piercietä ja myllärin tytärtä. Samana yönä herra apotti, joka oli huolestunut tiedoista, joiden mukaan englantilaiset ja skotlantilaiset sotilaat olivat etenemässä vihamielisin aikomuksin luostaria vastaan, luopui virastaan alikapteenille. Otettuaan tien Edinburghiin Halbert oli liittynyt laivueeseen, jota komensi Murrayn jaarli, joka lähetti hänet eteenpäin estääkseen yhteenoton englantilaisten, joita johti Sir John Forster, ja kirkon kannattajien, joita johti Avenelin paroni, välillä. Hän saapui liian myöhään, mutta jaarli sai taistelun voittaneen Sir Johnin vetäytymään ja marssitti joukkonsa St Mary'siin. Täällä uusi apotti oli koonnut veljeskuntansa kylään odottamaan kotinsa tuhoamista. Regentti ja hänen seuraajansa asettuivat heitä vastapäätä, ja ensimmäinen asia, joka ratkaistiin, oli Halbertin avioliitto Avenelin perijättären kanssa. Isä Eustace kutsuttiin sitten esittämään Sir Piercie, joka antautui vapaaehtoisesti, ja koska hänen sukutaulussaan oli todettu virhe, Mysie todettiin sopivaksi vaimoksi hänelle, ja heidät lähetettiin Flanderiin. Henrik Wardenin esirukouksesta munkit saivat pitää luostarinsa ja maansa sillä ehdolla, että heidät pantiin maksettavaksi, kun taas Edwardille, joka oli pyrkinyt uudelleen keskustelemaan Valkoisen Hengen kanssa, kerrottiin, että kohtalon solmu oli solmittu, ja hän uskoi, että hänen veljensä avioliitto Mary Avenelin kanssa saattaisi koitua kohtalokkaaksi molemmille.</w:t>
      </w:r>
    </w:p>
    <w:p>
      <w:r>
        <w:rPr>
          <w:b/>
        </w:rPr>
        <w:t xml:space="preserve">Tulos</w:t>
      </w:r>
    </w:p>
    <w:p>
      <w:r>
        <w:t xml:space="preserve">Miksi munkit saivat jäädä luostariin?</w:t>
      </w:r>
    </w:p>
    <w:p>
      <w:r>
        <w:rPr>
          <w:b/>
        </w:rPr>
        <w:t xml:space="preserve">Tulos</w:t>
      </w:r>
    </w:p>
    <w:p>
      <w:r>
        <w:t xml:space="preserve">Miksi Christie toi Henryn?</w:t>
      </w:r>
    </w:p>
    <w:p>
      <w:r>
        <w:rPr>
          <w:b/>
        </w:rPr>
        <w:t xml:space="preserve">Tulos</w:t>
      </w:r>
    </w:p>
    <w:p>
      <w:r>
        <w:t xml:space="preserve">Minne Sir Piercie ja Mysie lähetettiin?</w:t>
      </w:r>
    </w:p>
    <w:p>
      <w:r>
        <w:rPr>
          <w:b/>
        </w:rPr>
        <w:t xml:space="preserve">Tulos</w:t>
      </w:r>
    </w:p>
    <w:p>
      <w:r>
        <w:t xml:space="preserve">Mikä on myllärin tyttären nimi?</w:t>
      </w:r>
    </w:p>
    <w:p>
      <w:r>
        <w:rPr>
          <w:b/>
        </w:rPr>
        <w:t xml:space="preserve">Tulos</w:t>
      </w:r>
    </w:p>
    <w:p>
      <w:r>
        <w:t xml:space="preserve">Keneen Glendinningin pojat rakastuivat?</w:t>
      </w:r>
    </w:p>
    <w:p>
      <w:r>
        <w:rPr>
          <w:b/>
        </w:rPr>
        <w:t xml:space="preserve">Tulos</w:t>
      </w:r>
    </w:p>
    <w:p>
      <w:r>
        <w:t xml:space="preserve">Mistä rikoksesta ritaria syytetään?</w:t>
      </w:r>
    </w:p>
    <w:p>
      <w:r>
        <w:rPr>
          <w:b/>
        </w:rPr>
        <w:t xml:space="preserve">Tulos</w:t>
      </w:r>
    </w:p>
    <w:p>
      <w:r>
        <w:t xml:space="preserve">Kuka otti Raamatun Isä Filippukselta?</w:t>
      </w:r>
    </w:p>
    <w:p>
      <w:r>
        <w:rPr>
          <w:b/>
        </w:rPr>
        <w:t xml:space="preserve">Tulos</w:t>
      </w:r>
    </w:p>
    <w:p>
      <w:r>
        <w:t xml:space="preserve">Missä taistelussa Dame Elspethin aviomies kuolee?</w:t>
      </w:r>
    </w:p>
    <w:p>
      <w:r>
        <w:rPr>
          <w:b/>
        </w:rPr>
        <w:t xml:space="preserve">Tulos</w:t>
      </w:r>
    </w:p>
    <w:p>
      <w:r>
        <w:t xml:space="preserve">Minne Halbert vei valkoisen naisen?</w:t>
      </w:r>
    </w:p>
    <w:p>
      <w:r>
        <w:rPr>
          <w:b/>
        </w:rPr>
        <w:t xml:space="preserve">Tulos</w:t>
      </w:r>
    </w:p>
    <w:p>
      <w:r>
        <w:t xml:space="preserve">Mihin laivueeseen Halbert liittyi?</w:t>
      </w:r>
    </w:p>
    <w:p>
      <w:r>
        <w:rPr>
          <w:b/>
        </w:rPr>
        <w:t xml:space="preserve">Tulos</w:t>
      </w:r>
    </w:p>
    <w:p>
      <w:r>
        <w:t xml:space="preserve">Keneen Glendenningin pojat rakastuvat?</w:t>
      </w:r>
    </w:p>
    <w:p>
      <w:r>
        <w:rPr>
          <w:b/>
        </w:rPr>
        <w:t xml:space="preserve">Tulos</w:t>
      </w:r>
    </w:p>
    <w:p>
      <w:r>
        <w:t xml:space="preserve">Kuka veli nai Marian?</w:t>
      </w:r>
    </w:p>
    <w:p>
      <w:r>
        <w:rPr>
          <w:b/>
        </w:rPr>
        <w:t xml:space="preserve">Tulos</w:t>
      </w:r>
    </w:p>
    <w:p>
      <w:r>
        <w:t xml:space="preserve">Kuka uhkaa luostareita?</w:t>
      </w:r>
    </w:p>
    <w:p>
      <w:r>
        <w:rPr>
          <w:b/>
        </w:rPr>
        <w:t xml:space="preserve">Tulos</w:t>
      </w:r>
    </w:p>
    <w:p>
      <w:r>
        <w:t xml:space="preserve">Kuka auttaa Sir Piercietä pakenemaan?</w:t>
      </w:r>
    </w:p>
    <w:p>
      <w:r>
        <w:rPr>
          <w:b/>
        </w:rPr>
        <w:t xml:space="preserve">Tulos</w:t>
      </w:r>
    </w:p>
    <w:p>
      <w:r>
        <w:t xml:space="preserve">Mitä tapahtui Dame Elspethin aviomiehelle?</w:t>
      </w:r>
    </w:p>
    <w:p>
      <w:r>
        <w:rPr>
          <w:b/>
        </w:rPr>
        <w:t xml:space="preserve">Tulos</w:t>
      </w:r>
    </w:p>
    <w:p>
      <w:r>
        <w:t xml:space="preserve">Kuka Glendinningin veljeksistä nai Maryn?</w:t>
      </w:r>
    </w:p>
    <w:p>
      <w:r>
        <w:rPr>
          <w:b/>
        </w:rPr>
        <w:t xml:space="preserve">Tulos</w:t>
      </w:r>
    </w:p>
    <w:p>
      <w:r>
        <w:t xml:space="preserve">Minkä aseman apotti tarjoaa Halbertille?</w:t>
      </w:r>
    </w:p>
    <w:p>
      <w:r>
        <w:rPr>
          <w:b/>
        </w:rPr>
        <w:t xml:space="preserve">Tulos</w:t>
      </w:r>
    </w:p>
    <w:p>
      <w:r>
        <w:t xml:space="preserve">Kuka astuu virkaan sen jälkeen, kun lordabotti on eronnut?</w:t>
      </w:r>
    </w:p>
    <w:p>
      <w:r>
        <w:rPr>
          <w:b/>
        </w:rPr>
        <w:t xml:space="preserve">Tulos</w:t>
      </w:r>
    </w:p>
    <w:p>
      <w:r>
        <w:t xml:space="preserve">Kuka antautui isä Eustacelle?</w:t>
      </w:r>
    </w:p>
    <w:p>
      <w:r>
        <w:rPr>
          <w:b/>
        </w:rPr>
        <w:t xml:space="preserve">Tulos</w:t>
      </w:r>
    </w:p>
    <w:p>
      <w:r>
        <w:t xml:space="preserve">Miksi apotti erosi?</w:t>
      </w:r>
    </w:p>
    <w:p>
      <w:r>
        <w:rPr>
          <w:b/>
        </w:rPr>
        <w:t xml:space="preserve">Tulos</w:t>
      </w:r>
    </w:p>
    <w:p>
      <w:r>
        <w:t xml:space="preserve">Minne White Lady johdatti Halbertin?</w:t>
      </w:r>
    </w:p>
    <w:p>
      <w:r>
        <w:rPr>
          <w:b/>
        </w:rPr>
        <w:t xml:space="preserve">Tulos</w:t>
      </w:r>
    </w:p>
    <w:p>
      <w:r>
        <w:t xml:space="preserve">Kuka voitti taistelun?</w:t>
      </w:r>
    </w:p>
    <w:p>
      <w:r>
        <w:rPr>
          <w:b/>
        </w:rPr>
        <w:t xml:space="preserve">Tulos</w:t>
      </w:r>
    </w:p>
    <w:p>
      <w:r>
        <w:t xml:space="preserve">Kuka antoi munkkien säilyttää luostarinsa ja maansa?</w:t>
      </w:r>
    </w:p>
    <w:p>
      <w:r>
        <w:rPr>
          <w:b/>
        </w:rPr>
        <w:t xml:space="preserve">Tulos</w:t>
      </w:r>
    </w:p>
    <w:p>
      <w:r>
        <w:t xml:space="preserve">Minne Halbert pakeni taistelunsa jälkeen Sir Piercien kanssa?</w:t>
      </w:r>
    </w:p>
    <w:p>
      <w:r>
        <w:rPr>
          <w:b/>
        </w:rPr>
        <w:t xml:space="preserve">Tulos</w:t>
      </w:r>
    </w:p>
    <w:p>
      <w:r>
        <w:t xml:space="preserve">Mikä merkittävä tapahtuma muodostuu tarinan alussa?</w:t>
      </w:r>
    </w:p>
    <w:p>
      <w:r>
        <w:rPr>
          <w:b/>
        </w:rPr>
        <w:t xml:space="preserve">Tulos</w:t>
      </w:r>
    </w:p>
    <w:p>
      <w:r>
        <w:t xml:space="preserve">Minne Sir Piercie ja Mysie lähetettiin?</w:t>
      </w:r>
    </w:p>
    <w:p>
      <w:r>
        <w:rPr>
          <w:b/>
        </w:rPr>
        <w:t xml:space="preserve">Tulos</w:t>
      </w:r>
    </w:p>
    <w:p>
      <w:r>
        <w:t xml:space="preserve">Kenen sanotaan ottaneen Raamatun isä Filippukselta?</w:t>
      </w:r>
    </w:p>
    <w:p>
      <w:r>
        <w:rPr>
          <w:b/>
        </w:rPr>
        <w:t xml:space="preserve">Tulos</w:t>
      </w:r>
    </w:p>
    <w:p>
      <w:r>
        <w:t xml:space="preserve">Kuka komensi laivuetta, johon Halbert liittyy?</w:t>
      </w:r>
    </w:p>
    <w:p>
      <w:r>
        <w:rPr>
          <w:b/>
        </w:rPr>
        <w:t xml:space="preserve">Tulos</w:t>
      </w:r>
    </w:p>
    <w:p>
      <w:r>
        <w:t xml:space="preserve">Kuka auttoi ritaria pakenemaan?</w:t>
      </w:r>
    </w:p>
    <w:p>
      <w:r>
        <w:rPr>
          <w:b/>
        </w:rPr>
        <w:t xml:space="preserve">Esimerkki 3.336</w:t>
      </w:r>
    </w:p>
    <w:p>
      <w:r>
        <w:t xml:space="preserve"> Tom Ripley on nuori mies, joka kamppailee elantonsa eteen New Yorkissa keinolla millä hyvänsä, muun muassa pienimuotoisilla huijauksilla. Eräänä päivänä laivamagnaatti Herbert Greenleaf pyytää häntä matkustamaan Mongibelloon, Italiaan, suostuttelemaan Greenleafin eksyneen pojan Dickien palaamaan Yhdysvaltoihin ja liittymään perheyritykseen. Ripley suostuu ja liioittelee ystävyyttään Dickieen, puoliksi muistettuun tuttavuuteen, saadakseen vanhemman Greenleafin luottamuksen. pian Italiaan saavuttuaan Ripley tapaa Dickien ja Dickien ystävän Marge Sherwoodin; vaikka Ripley ystävystyy Dickien kanssa, Marge ei tunnu pitävän hänestä kovinkaan paljon. Kun Ripley ja Dickie viettävät enemmän aikaa yhdessä, Marge tuntee itsensä ulkopuoliseksi ja alkaa vihjailla Dickielle, että Ripley on homo. Sitten Dickie yllättäen löytää Ripleyn makuuhuoneestaan pukeutuneena Ripleyn vaatteisiin ja matkimalla tämän maneereita. Dickie on järkyttynyt, ja tästä hetkestä lähtien Ripley aistii, että hänen varakas ystävänsä on alkanut kyllästyä häneen ja paheksuu hänen jatkuvaa läsnäoloaan ja kasvavaa henkilökohtaista riippuvuuttaan. Ripleystä on todellakin tullut Dickiestä pakkomielle, jota vielä vahvistaa hänen halunsa jäljitellä ja ylläpitää Dickien hänelle tarjoamaa varakkaan elämäntyyliä.Eleenä Ripleylle Dickie suostuu matkustamaan hänen kanssaan lyhyelle lomamatkalle Sanremoon. Kun Ripley aistii, että Dickie aikoo päästää hänet vapaaksi, hän päättää lopulta murhata Dickien ja omaksua tämän henkilöllisyyden. Kun he lähtevät matkaan pienellä vuokratulla veneellä, Ripley hakkaa Dickien kuoliaaksi airolla, heittää hänen ankkurilla painetun ruumiinsa veteen ja romuttaa veneen. Ripley ottaa Dickien henkilöllisyyden, elää tämän rahastosta ja välittää varovasti viestejä Margelle vakuuttaakseen tälle, että Dickie on jättänyt hänet. Freddie Miles, Dickien vanha ystävä, joka kuuluu Dickien samaan seurapiiriin, tapaa Ripleyn Rooman asunnossa, jota hän luulee Dickien asunnoksi; pian hän epäilee, että jokin on pielessä. Kun Miles lopulta kohtaa hänet, Ripley tappaa hänet tuhkakupilla. Myöhemmin hän hävittää ruumiin Rooman laitamilla ja yrittää uskotella poliisille, että ryöstäjät ovat murhanneet Milesin. Ripley joutuu kissa-hiiri-leikkiin Italian poliisin kanssa, mutta onnistuu pitämään itsensä turvassa palauttamalla oman identiteettinsä ja muuttamalla Venetsiaan. Seuraavaksi Marge, Dickien isä ja amerikkalainen yksityisetsivä kohtaavat Ripleyn, joka vihjaa heille, että Dickie oli masentunut ja saattoi tehdä itsemurhan. Marge jää hetkeksi Ripleyn vuokraamaan taloon Venetsiassa. Kun hän löytää Dickien sormukset Ripleyn hallusta, hän näyttää olevan totuuden tajuamisen partaalla. Paniikissa Ripley harkitsee Margen murhaamista, mutta hän pelastuu, kun tämä sanoo, että jos Dickie antoi sormuksensa Ripleylle, hän luultavasti aikoi tappaa itsensä.Tarina päättyy siihen, että Ripley matkustaa Kreikkaan ja alistuu siihen, että jää lopulta kiinni. Kreikkaan saavuttuaan hän kuitenkin huomaa, että Greenleafin perhe on hyväksynyt Dickien kuoleman, ja Ripley perii Dickien omaisuuden Ripleyn Dickien Hermes-kirjoituskoneella väärentämän testamentin mukaan. Vaikka kirja päättyy Ripleyn ollessa onnellisen rikas, se antaa myös ymmärtää, että vainoharhaisuus saattaa varjostaa häntä ikuisesti. Eräässä viimeisessä kappaleessa hän näkee hermostuneena joukon poliiseja odottamassa häntä pidätettäväksi, ja Highsmith jättää päähenkilönsä miettimään: "...aikoiko hän nähdä poliisien odottavan häntä jokaisella laiturilla, jota hän koskaan lähestyi?".</w:t>
      </w:r>
    </w:p>
    <w:p>
      <w:r>
        <w:rPr>
          <w:b/>
        </w:rPr>
        <w:t xml:space="preserve">Tulos</w:t>
      </w:r>
    </w:p>
    <w:p>
      <w:r>
        <w:t xml:space="preserve">Kuka on Herbert Greenleafin Dickie?</w:t>
      </w:r>
    </w:p>
    <w:p>
      <w:r>
        <w:rPr>
          <w:b/>
        </w:rPr>
        <w:t xml:space="preserve">Tulos</w:t>
      </w:r>
    </w:p>
    <w:p>
      <w:r>
        <w:t xml:space="preserve">Mikä oli käännekohta, joka aiheutti Dickien epäluottamuksen Ripleyä kohtaan?</w:t>
      </w:r>
    </w:p>
    <w:p>
      <w:r>
        <w:rPr>
          <w:b/>
        </w:rPr>
        <w:t xml:space="preserve">Tulos</w:t>
      </w:r>
    </w:p>
    <w:p>
      <w:r>
        <w:t xml:space="preserve">Mitä Dickie löytää Ripleyn tekemässä Dickien makuuhuoneessa?</w:t>
      </w:r>
    </w:p>
    <w:p>
      <w:r>
        <w:rPr>
          <w:b/>
        </w:rPr>
        <w:t xml:space="preserve">Tulos</w:t>
      </w:r>
    </w:p>
    <w:p>
      <w:r>
        <w:t xml:space="preserve">Kuka saa selville Ripleyn petoksen Roomassa?</w:t>
      </w:r>
    </w:p>
    <w:p>
      <w:r>
        <w:rPr>
          <w:b/>
        </w:rPr>
        <w:t xml:space="preserve">Tulos</w:t>
      </w:r>
    </w:p>
    <w:p>
      <w:r>
        <w:t xml:space="preserve">Kuka saa Dickien perinnön?</w:t>
      </w:r>
    </w:p>
    <w:p>
      <w:r>
        <w:rPr>
          <w:b/>
        </w:rPr>
        <w:t xml:space="preserve">Tulos</w:t>
      </w:r>
    </w:p>
    <w:p>
      <w:r>
        <w:t xml:space="preserve">Mikä on Dickien suhde Herbert Greenleafiin?</w:t>
      </w:r>
    </w:p>
    <w:p>
      <w:r>
        <w:rPr>
          <w:b/>
        </w:rPr>
        <w:t xml:space="preserve">Tulos</w:t>
      </w:r>
    </w:p>
    <w:p>
      <w:r>
        <w:t xml:space="preserve">Mitä Ripley päättää tehdä Dickielle, kun he matkustavat yhdessä Sanremoon?</w:t>
      </w:r>
    </w:p>
    <w:p>
      <w:r>
        <w:rPr>
          <w:b/>
        </w:rPr>
        <w:t xml:space="preserve">Tulos</w:t>
      </w:r>
    </w:p>
    <w:p>
      <w:r>
        <w:t xml:space="preserve">Kenelle Ripley ehdotti, että Dickie oli masentunut ja saattoi tehdä itsemurhan?</w:t>
      </w:r>
    </w:p>
    <w:p>
      <w:r>
        <w:rPr>
          <w:b/>
        </w:rPr>
        <w:t xml:space="preserve">Tulos</w:t>
      </w:r>
    </w:p>
    <w:p>
      <w:r>
        <w:t xml:space="preserve">Miten Ripley hävittää Dickien ruumiin?</w:t>
      </w:r>
    </w:p>
    <w:p>
      <w:r>
        <w:rPr>
          <w:b/>
        </w:rPr>
        <w:t xml:space="preserve">Tulos</w:t>
      </w:r>
    </w:p>
    <w:p>
      <w:r>
        <w:t xml:space="preserve">Miten Ripley tappaa Milesin?</w:t>
      </w:r>
    </w:p>
    <w:p>
      <w:r>
        <w:rPr>
          <w:b/>
        </w:rPr>
        <w:t xml:space="preserve">Tulos</w:t>
      </w:r>
    </w:p>
    <w:p>
      <w:r>
        <w:t xml:space="preserve">Mitä Ripley kertoo Dickien perheelle, että Dickie teki?</w:t>
      </w:r>
    </w:p>
    <w:p>
      <w:r>
        <w:rPr>
          <w:b/>
        </w:rPr>
        <w:t xml:space="preserve">Tulos</w:t>
      </w:r>
    </w:p>
    <w:p>
      <w:r>
        <w:t xml:space="preserve">Minne Ripley hävittää Freddie Milen ruumiin?</w:t>
      </w:r>
    </w:p>
    <w:p>
      <w:r>
        <w:rPr>
          <w:b/>
        </w:rPr>
        <w:t xml:space="preserve">Tulos</w:t>
      </w:r>
    </w:p>
    <w:p>
      <w:r>
        <w:t xml:space="preserve">Mitä Ripley tekee Milesille?</w:t>
      </w:r>
    </w:p>
    <w:p>
      <w:r>
        <w:rPr>
          <w:b/>
        </w:rPr>
        <w:t xml:space="preserve">Tulos</w:t>
      </w:r>
    </w:p>
    <w:p>
      <w:r>
        <w:t xml:space="preserve">Kuka on Freddie Miles Dickiestä?</w:t>
      </w:r>
    </w:p>
    <w:p>
      <w:r>
        <w:rPr>
          <w:b/>
        </w:rPr>
        <w:t xml:space="preserve">Tulos</w:t>
      </w:r>
    </w:p>
    <w:p>
      <w:r>
        <w:t xml:space="preserve">Miten Ripley murhaa Dickien?</w:t>
      </w:r>
    </w:p>
    <w:p>
      <w:r>
        <w:rPr>
          <w:b/>
        </w:rPr>
        <w:t xml:space="preserve">Tulos</w:t>
      </w:r>
    </w:p>
    <w:p>
      <w:r>
        <w:t xml:space="preserve">Mistä tiedämme, että Tom Ripleyn epäeettinen käytös ei ole uutta?</w:t>
      </w:r>
    </w:p>
    <w:p>
      <w:r>
        <w:rPr>
          <w:b/>
        </w:rPr>
        <w:t xml:space="preserve">Tulos</w:t>
      </w:r>
    </w:p>
    <w:p>
      <w:r>
        <w:t xml:space="preserve">Mistä kaupungista Ripley lähti Italiaan tapaamaan Dickietä?</w:t>
      </w:r>
    </w:p>
    <w:p>
      <w:r>
        <w:rPr>
          <w:b/>
        </w:rPr>
        <w:t xml:space="preserve">Tulos</w:t>
      </w:r>
    </w:p>
    <w:p>
      <w:r>
        <w:t xml:space="preserve">Mitä Herbert haluaa Ripleyn tekevän?</w:t>
      </w:r>
    </w:p>
    <w:p>
      <w:r>
        <w:rPr>
          <w:b/>
        </w:rPr>
        <w:t xml:space="preserve">Tulos</w:t>
      </w:r>
    </w:p>
    <w:p>
      <w:r>
        <w:t xml:space="preserve">Mitä Greenleafit uskoivat Dickien kuoleman syyksi?</w:t>
      </w:r>
    </w:p>
    <w:p>
      <w:r>
        <w:rPr>
          <w:b/>
        </w:rPr>
        <w:t xml:space="preserve">Tulos</w:t>
      </w:r>
    </w:p>
    <w:p>
      <w:r>
        <w:t xml:space="preserve">Mikä on Marge Sherwoodin suhde Dickieen?</w:t>
      </w:r>
    </w:p>
    <w:p>
      <w:r>
        <w:rPr>
          <w:b/>
        </w:rPr>
        <w:t xml:space="preserve">Tulos</w:t>
      </w:r>
    </w:p>
    <w:p>
      <w:r>
        <w:t xml:space="preserve">Mitä Marge uskoo Ripleyn olevan suhteessa Dickieen?</w:t>
      </w:r>
    </w:p>
    <w:p>
      <w:r>
        <w:rPr>
          <w:b/>
        </w:rPr>
        <w:t xml:space="preserve">Tulos</w:t>
      </w:r>
    </w:p>
    <w:p>
      <w:r>
        <w:t xml:space="preserve">Mikä saa perheen uskomaan, että Dickien testamentti on laillinen?</w:t>
      </w:r>
    </w:p>
    <w:p>
      <w:r>
        <w:rPr>
          <w:b/>
        </w:rPr>
        <w:t xml:space="preserve">Tulos</w:t>
      </w:r>
    </w:p>
    <w:p>
      <w:r>
        <w:t xml:space="preserve">Mikä muuttaa Ripleyn mielen Margen elämän lopettamisesta?</w:t>
      </w:r>
    </w:p>
    <w:p>
      <w:r>
        <w:rPr>
          <w:b/>
        </w:rPr>
        <w:t xml:space="preserve">Tulos</w:t>
      </w:r>
    </w:p>
    <w:p>
      <w:r>
        <w:t xml:space="preserve">Millä esineellä Ripley tappaa Freddie Milesin?</w:t>
      </w:r>
    </w:p>
    <w:p>
      <w:r>
        <w:rPr>
          <w:b/>
        </w:rPr>
        <w:t xml:space="preserve">Tulos</w:t>
      </w:r>
    </w:p>
    <w:p>
      <w:r>
        <w:t xml:space="preserve">Kuka perii Dickien omaisuuden?</w:t>
      </w:r>
    </w:p>
    <w:p>
      <w:r>
        <w:rPr>
          <w:b/>
        </w:rPr>
        <w:t xml:space="preserve">Tulos</w:t>
      </w:r>
    </w:p>
    <w:p>
      <w:r>
        <w:t xml:space="preserve">Miten Dickie kuolee?</w:t>
      </w:r>
    </w:p>
    <w:p>
      <w:r>
        <w:rPr>
          <w:b/>
        </w:rPr>
        <w:t xml:space="preserve">Tulos</w:t>
      </w:r>
    </w:p>
    <w:p>
      <w:r>
        <w:t xml:space="preserve">Miten Ripley sai Dickien omaisuuden?</w:t>
      </w:r>
    </w:p>
    <w:p>
      <w:r>
        <w:rPr>
          <w:b/>
        </w:rPr>
        <w:t xml:space="preserve">Tulos</w:t>
      </w:r>
    </w:p>
    <w:p>
      <w:r>
        <w:t xml:space="preserve">Minne Ripley hävitti Milesin ruumiin?</w:t>
      </w:r>
    </w:p>
    <w:p>
      <w:r>
        <w:rPr>
          <w:b/>
        </w:rPr>
        <w:t xml:space="preserve">Tulos</w:t>
      </w:r>
    </w:p>
    <w:p>
      <w:r>
        <w:t xml:space="preserve">Kenen idea oli, että Ripley suostutteli Dickien palaamaan Yhdysvaltoihin?</w:t>
      </w:r>
    </w:p>
    <w:p>
      <w:r>
        <w:rPr>
          <w:b/>
        </w:rPr>
        <w:t xml:space="preserve">Tulos</w:t>
      </w:r>
    </w:p>
    <w:p>
      <w:r>
        <w:t xml:space="preserve">Mihin maahan Herbert Greenleaf pyytää Tom Ripleytä lähtemään?</w:t>
      </w:r>
    </w:p>
    <w:p>
      <w:r>
        <w:rPr>
          <w:b/>
        </w:rPr>
        <w:t xml:space="preserve">Esimerkki 3.337</w:t>
      </w:r>
    </w:p>
    <w:p>
      <w:r>
        <w:t xml:space="preserve"> New Jerseyn New Providencen pikkukaupungissa asuva asianajaja Mike Flaherty (Paul Giamatti) tekee pätkätöitä painivalmentajana ja kamppailee pitääkseen praktiikkansa maksukykyisenä samalla kun hän suojelee vaimoaan Jackieta (Amy Ryan) ja kahta pientä tytärtään, Abbya ja Stellaa, ongelman laajuudelta. Kun hänen tuomioistuimen määräämä asiakkaansa Leo Poplar (Burt Young), joka kärsii varhaisesta dementiasta, osoittautuu, ettei hänellä ole löydettävissä olevia sukulaisia, hän suostuttelee tuomarin määräämään hänet edunvalvojaksi, josta hän saa 1 508 dollarin kuukausipalkkion. Mikellä ei kuitenkaan ole aikomustakaan huolehtia Leosta, ja hän siirtää tämän vanhustenhoitolaitokseen samalla, kun hän saa edelleen palkkaa huoltajuudesta.Kun Leon ongelmallinen teini-ikäinen pojanpoika Kyle (Alex Shaffer) ilmestyy Columbuksesta, Ohiosta, ja haluaa asua hänen luonaan, Mike ja Jackie antavat hänen asua heidän luonaan. Kyle yrittää murtautua Leon vanhaan taloon, ja kun Mike ja Jackie kyselevät häneltä asiasta, hän paljastaa ongelmallisen perhe-elämänsä: hänen äitinsä on vieroitushoidossa, hän asuu poikaystävänsä kanssa, eikä hän halua palata takaisin. Tämän kuultuaan Jackie kieltäytyy päästämästä Kylea takaisin kotiin ja antaa hänen jäädä heidän talouteensa. Kun Kyle osallistuu harjoituksiin, he huomaavat, että hän on lahjakas painija, ja ilmoittavat hänet Miken lukioon, jossa hän voi jatkaa opintojaan ja painia Miken häviävässä joukkueessa, mikä auttaa heitä tekemään heistä varteenotettavia haastajia liigassaan. tämä "kaikki hyötyvät" -asetelma häiriintyy, kun Kylen äiti Cindy (Melanie Lynskey) ilmestyy paikalle juuri vieroituksesta. Cindy yrittää saada isänsä ja poikansa huoltajuuden ja samalla isänsä huomattavan omaisuuden. Mike kuitenkin selittää Cindylle ja hänen asianajajalleen, että Leo oli jättänyt hänet perinnöttömäksi testamentissaan, mikä saa hänet raivostumaan. Myöhemmin Cindy kutsuu Kylen hotellihuoneeseensa näyttääkseen hänelle oikeuden asiakirjat, jotka todistavat, että Miken pitäisi pitää Leo kotona eikä vanhainkodissa. Kyle reagoi väkivaltaisesti äitiään kohtaan ennen kuin juoksee karkuun. saatuaan tietää totuuden Mikesta poika hylkää hänet rahanhimoisena opportunistina, joka ei ole yhtään sen parempi kuin hänen äitinsäkään. Tajutessaan aikaisemman toimintansa virheen ja pyrkiessään sen sijaan tekemään sen, mikä on parasta sekä Leolle että Kylen vanhemmille, Mike tarjoaa Cindylle kuukausittaista stipendiä vastineeksi siitä, että tämä jättää heidät hoitoonsa. Hän ja Jackie ottavat Kylen pysyvästi kotiinsa ja palauttavat Leon omaan kotiinsa, ja Mike ryhtyy sen sijaan baarimikon töihin ratkaistakseen taloudelliset ongelmansa.</w:t>
      </w:r>
    </w:p>
    <w:p>
      <w:r>
        <w:rPr>
          <w:b/>
        </w:rPr>
        <w:t xml:space="preserve">Tulos</w:t>
      </w:r>
    </w:p>
    <w:p>
      <w:r>
        <w:t xml:space="preserve">Missä Kylen äiti on?</w:t>
      </w:r>
    </w:p>
    <w:p>
      <w:r>
        <w:rPr>
          <w:b/>
        </w:rPr>
        <w:t xml:space="preserve">Tulos</w:t>
      </w:r>
    </w:p>
    <w:p>
      <w:r>
        <w:t xml:space="preserve">Mitä Mike pyytää stipendin vastineeksi?</w:t>
      </w:r>
    </w:p>
    <w:p>
      <w:r>
        <w:rPr>
          <w:b/>
        </w:rPr>
        <w:t xml:space="preserve">Tulos</w:t>
      </w:r>
    </w:p>
    <w:p>
      <w:r>
        <w:t xml:space="preserve">Kuka vaatii Kylea muuttamaan Flahertyn perheen luo?</w:t>
      </w:r>
    </w:p>
    <w:p>
      <w:r>
        <w:rPr>
          <w:b/>
        </w:rPr>
        <w:t xml:space="preserve">Tulos</w:t>
      </w:r>
    </w:p>
    <w:p>
      <w:r>
        <w:t xml:space="preserve">Mitä Cindy näytti Kylelle?</w:t>
      </w:r>
    </w:p>
    <w:p>
      <w:r>
        <w:rPr>
          <w:b/>
        </w:rPr>
        <w:t xml:space="preserve">Tulos</w:t>
      </w:r>
    </w:p>
    <w:p>
      <w:r>
        <w:t xml:space="preserve">Kuka kertoo Kylen, että Leo kuuluu pitää kotona, ei vanhainkodissa?</w:t>
      </w:r>
    </w:p>
    <w:p>
      <w:r>
        <w:rPr>
          <w:b/>
        </w:rPr>
        <w:t xml:space="preserve">Tulos</w:t>
      </w:r>
    </w:p>
    <w:p>
      <w:r>
        <w:t xml:space="preserve">Mitä Mike tekee kuutamolla?</w:t>
      </w:r>
    </w:p>
    <w:p>
      <w:r>
        <w:rPr>
          <w:b/>
        </w:rPr>
        <w:t xml:space="preserve">Tulos</w:t>
      </w:r>
    </w:p>
    <w:p>
      <w:r>
        <w:t xml:space="preserve">Mikä on Miken kolmas työ?</w:t>
      </w:r>
    </w:p>
    <w:p>
      <w:r>
        <w:rPr>
          <w:b/>
        </w:rPr>
        <w:t xml:space="preserve">Tulos</w:t>
      </w:r>
    </w:p>
    <w:p>
      <w:r>
        <w:t xml:space="preserve">Ketä Mike pyytää tuomaria määräämään hänet lailliseksi holhoojaksi?</w:t>
      </w:r>
    </w:p>
    <w:p>
      <w:r>
        <w:rPr>
          <w:b/>
        </w:rPr>
        <w:t xml:space="preserve">Tulos</w:t>
      </w:r>
    </w:p>
    <w:p>
      <w:r>
        <w:t xml:space="preserve">Minkä tuomari nimittää Miken asiakkaalleen Leolle?</w:t>
      </w:r>
    </w:p>
    <w:p>
      <w:r>
        <w:rPr>
          <w:b/>
        </w:rPr>
        <w:t xml:space="preserve">Tulos</w:t>
      </w:r>
    </w:p>
    <w:p>
      <w:r>
        <w:t xml:space="preserve">Mihin toimintaan Kyle osallistuu Miken koulussa?</w:t>
      </w:r>
    </w:p>
    <w:p>
      <w:r>
        <w:rPr>
          <w:b/>
        </w:rPr>
        <w:t xml:space="preserve">Tulos</w:t>
      </w:r>
    </w:p>
    <w:p>
      <w:r>
        <w:t xml:space="preserve">Kuka muuttaa pysyvästi Miken ja Jackien luo?</w:t>
      </w:r>
    </w:p>
    <w:p>
      <w:r>
        <w:rPr>
          <w:b/>
        </w:rPr>
        <w:t xml:space="preserve">Tulos</w:t>
      </w:r>
    </w:p>
    <w:p>
      <w:r>
        <w:t xml:space="preserve">Mitä hoitoa Kylen äiti saa, kun Kyle saapuu New Providenceen?</w:t>
      </w:r>
    </w:p>
    <w:p>
      <w:r>
        <w:rPr>
          <w:b/>
        </w:rPr>
        <w:t xml:space="preserve">Tulos</w:t>
      </w:r>
    </w:p>
    <w:p>
      <w:r>
        <w:t xml:space="preserve">Kuka ilmestyy etsimään Leoa?</w:t>
      </w:r>
    </w:p>
    <w:p>
      <w:r>
        <w:rPr>
          <w:b/>
        </w:rPr>
        <w:t xml:space="preserve">Tulos</w:t>
      </w:r>
    </w:p>
    <w:p>
      <w:r>
        <w:t xml:space="preserve">Miten Mike korjaa virheensä?</w:t>
      </w:r>
    </w:p>
    <w:p>
      <w:r>
        <w:rPr>
          <w:b/>
        </w:rPr>
        <w:t xml:space="preserve">Tulos</w:t>
      </w:r>
    </w:p>
    <w:p>
      <w:r>
        <w:t xml:space="preserve">Minkä uuden työn Mike ottaa vastaan luovuttuaan stipendistä?</w:t>
      </w:r>
    </w:p>
    <w:p>
      <w:r>
        <w:rPr>
          <w:b/>
        </w:rPr>
        <w:t xml:space="preserve">Tulos</w:t>
      </w:r>
    </w:p>
    <w:p>
      <w:r>
        <w:t xml:space="preserve">Mitä Mike ja Jackie päättävät tehdä Kylen kanssa?</w:t>
      </w:r>
    </w:p>
    <w:p>
      <w:r>
        <w:rPr>
          <w:b/>
        </w:rPr>
        <w:t xml:space="preserve">Tulos</w:t>
      </w:r>
    </w:p>
    <w:p>
      <w:r>
        <w:t xml:space="preserve">Miksi Mikestä tulee Leon holhooja?</w:t>
      </w:r>
    </w:p>
    <w:p>
      <w:r>
        <w:rPr>
          <w:b/>
        </w:rPr>
        <w:t xml:space="preserve">Tulos</w:t>
      </w:r>
    </w:p>
    <w:p>
      <w:r>
        <w:t xml:space="preserve">Mikä on Miken päivätyö?</w:t>
      </w:r>
    </w:p>
    <w:p>
      <w:r>
        <w:rPr>
          <w:b/>
        </w:rPr>
        <w:t xml:space="preserve">Tulos</w:t>
      </w:r>
    </w:p>
    <w:p>
      <w:r>
        <w:t xml:space="preserve">Kuka Leon sukulaisista muuttaa Miken ja Jackien luokse?</w:t>
      </w:r>
    </w:p>
    <w:p>
      <w:r>
        <w:rPr>
          <w:b/>
        </w:rPr>
        <w:t xml:space="preserve">Tulos</w:t>
      </w:r>
    </w:p>
    <w:p>
      <w:r>
        <w:t xml:space="preserve">Mitä taloudellista kannustinta Mike tarjoaa Cindylle?</w:t>
      </w:r>
    </w:p>
    <w:p>
      <w:r>
        <w:rPr>
          <w:b/>
        </w:rPr>
        <w:t xml:space="preserve">Tulos</w:t>
      </w:r>
    </w:p>
    <w:p>
      <w:r>
        <w:t xml:space="preserve">Miksi Cindy yrittää saada isänsä huoltajuuden?</w:t>
      </w:r>
    </w:p>
    <w:p>
      <w:r>
        <w:rPr>
          <w:b/>
        </w:rPr>
        <w:t xml:space="preserve">Tulos</w:t>
      </w:r>
    </w:p>
    <w:p>
      <w:r>
        <w:t xml:space="preserve">Mitä tekoa Mike katuu ja korjaa tarinan lopussa?</w:t>
      </w:r>
    </w:p>
    <w:p>
      <w:r>
        <w:rPr>
          <w:b/>
        </w:rPr>
        <w:t xml:space="preserve">Tulos</w:t>
      </w:r>
    </w:p>
    <w:p>
      <w:r>
        <w:t xml:space="preserve">Mikä Kylen yllättävä lahjakkuus auttaa Mikea?</w:t>
      </w:r>
    </w:p>
    <w:p>
      <w:r>
        <w:rPr>
          <w:b/>
        </w:rPr>
        <w:t xml:space="preserve">Tulos</w:t>
      </w:r>
    </w:p>
    <w:p>
      <w:r>
        <w:t xml:space="preserve">Mitä Mike tekee sen jälkeen, kun hänet on määrätty Leon edunvalvojaksi?</w:t>
      </w:r>
    </w:p>
    <w:p>
      <w:r>
        <w:rPr>
          <w:b/>
        </w:rPr>
        <w:t xml:space="preserve">Tulos</w:t>
      </w:r>
    </w:p>
    <w:p>
      <w:r>
        <w:t xml:space="preserve">Miten Mike saa Cindyn lähtemään ilman Leoa?</w:t>
      </w:r>
    </w:p>
    <w:p>
      <w:r>
        <w:rPr>
          <w:b/>
        </w:rPr>
        <w:t xml:space="preserve">Tulos</w:t>
      </w:r>
    </w:p>
    <w:p>
      <w:r>
        <w:t xml:space="preserve">Kuinka paljon Leon omaisuudesta on luvattu Cindylle?</w:t>
      </w:r>
    </w:p>
    <w:p>
      <w:r>
        <w:rPr>
          <w:b/>
        </w:rPr>
        <w:t xml:space="preserve">Tulos</w:t>
      </w:r>
    </w:p>
    <w:p>
      <w:r>
        <w:t xml:space="preserve">Paljonko hän saa rahaa Leolle joka kuukausi?</w:t>
      </w:r>
    </w:p>
    <w:p>
      <w:r>
        <w:rPr>
          <w:b/>
        </w:rPr>
        <w:t xml:space="preserve">Tulos</w:t>
      </w:r>
    </w:p>
    <w:p>
      <w:r>
        <w:t xml:space="preserve">Mitä he saavat selville Kylesta?</w:t>
      </w:r>
    </w:p>
    <w:p>
      <w:r>
        <w:rPr>
          <w:b/>
        </w:rPr>
        <w:t xml:space="preserve">Tulos</w:t>
      </w:r>
    </w:p>
    <w:p>
      <w:r>
        <w:t xml:space="preserve">Mitä sairautta Leo sairastaa?</w:t>
      </w:r>
    </w:p>
    <w:p>
      <w:r>
        <w:rPr>
          <w:b/>
        </w:rPr>
        <w:t xml:space="preserve">Esimerkki 3.338</w:t>
      </w:r>
    </w:p>
    <w:p>
      <w:r>
        <w:t xml:space="preserve"> Terry Benedict (Andy Garc a) etsii Danny Oceanin (George Clooney) jengin kaikki yksitoista jäsentä ja vaatii heitä palauttamaan hänen kasinoiltaan varastamansa 160 miljoonaa dollaria sekä 38 miljoonan dollarin korot. Puutteessa ryhmä suunnittelee järjestävänsä toisen ryöstön Euroopassa välttääkseen ongelmat Yhdysvaltain viranomaisten kanssa. He saavat vihjeen Matsui-nimiseltä ilmiantajalta (Robbie Coltrane) kaikkien aikojen ensimmäisen osakekirjan sijainnista. Monimutkaisten juonittelujen jälkeen he huomaavat, että asiakirjan on jo varastanut "The Night Fox", toinen mestarivaras. Europolin etsivä Isabel Lahiri (Catherine Zeta-Jones) kutsutaan tutkimaan varkautta, ja hän tajuaa, että hänen puhuessaan aiemmin tietystä murtovarkaudesta Rustyn (Brad Pitt) kanssa heidän suhteensa aikana, olisi Rusty saanut idean siitä, miten ratkaista tämä mutkikkaan jengin kohtaama ongelma. Yllättäen Rusty varoittaa ryhmää heidän majapaikassaan, etteivät he voi voittaa Yökettua tai tämän mentoria, salaperäistä mestarivarasta "LeMarcia", jotka molemmat ovat erinomaisia "pitkän huijauksen" harjoittelussa. Hän on metsästänyt molempia jo vuosia.Danny ja hänen jenginsä saavat selville, että Yökettu on paroni Fran ois Toulour (Vincent Cassel), varakas liikemies, jolla on kartano Como-järvellä. Toulour kutsuu Dannyn kartanoonsa ja paljastaa, että hän oli palkannut Matsuin kertomaan jengille todistuksesta järjestääkseen tapaamisen Dannyn kanssa. Toulour on järkyttynyt siitä, ettei LeMarc kuvaillut häntä maailman parhaaksi varkaaksi, ja haastaa Dannyn varastamaan Fabergin keisarillisen kruunajaismunan. Jos Danny ja hänen jenginsä voittavat, Toulour maksaa velkansa Benedictille. Danny ja hänen jenginsä alkavat suunnitella taidokasta ryöstöä vaihtaakseen munan holografiseen jäljennökseen, mutta ryhmän palkkaama insinööri vihjaa vahingossa Lahirille heidän läsnäolostaan, ja hän ottaa suurimman osan jengistä kiinni jo ensimmäisellä yrityksellä. Linus (Matt Damon) keksii toisen suunnitelman, jossa Dannyn vaimo Tess (Julia Roberts) esiintyy raskaana olevana Julia Robertsina päästäkseen lähelle munaa ja vaihtaakseen sen. Lahiri estää heidät, ja loput ryhmästä jäävät kiinni. Lahirille kerrotaan, että heidät on määrä luovuttaa Yhdysvaltoihin. Linus valitaan ensimmäiseksi, ja heitä noutamaan määrätty FBI-agentti (Cherry Jones) kuulustelee häntä. Kävi ilmi, että hän on hänen äitinsä, joka järjestää koko jengin vapauttamisen. Hän huomauttaa Lahirille, että häntä odottaa vain kosto siitä, että hän väärensi allekirjoituksen Europolin lomakkeeseen saadakseen Oceanin jengille tarvittavat pidätysmääräykset." Jonkin aikaa myöhemmin Danny ja Tess palaavat Toulourin kartanolle, jossa Toulour paljastaa iloitsevansa heidän epäonnistumisestaan. Toulour väittää varastaneensa munan yöllä käyttäen ketteryyttään ja capoeirataitojaan välttääkseen vahvat vartijat. Toulourin juhlinta jää lyhyeksi, kun Danny paljastaa, että hänen ryhmänsä varasti munan, kun se oli matkalla museoon, ja Toulour tajuaa, että LeMarc antoi heille vihjeen. Välähdys paljastaa, että Danny ja Rusty olivat tavanneet LeMarcin aiemmin, kun hän paljasti luottamustemppunsa, jonka tarkoituksena oli nöyryyttää Toulouria ja samalla palauttaa itselleen Fabergin muna, jonka hän oli varastanut vuosia sitten ja palauttanut vaimonsa toivomuksesta. Toulour joutuu myöntämään, että Danny voitti vedon, ja antaa hänelle rahat velkaa vastaan. He maksavat Benedictille takaisin ja lupaavat olla tekemättä enää yhtään ryöstöä hänen kasinoillaan, vaikka Toulour itse vakoilee taustalla Benedictiä. Rusty vie Lahirin turvataloon, jonka hän väittää saaneensa lainaksi LeMarcilta. Hän tapaa jälleen isänsä, joka paljastuu mieheksi, jota hän on tavoitellut vuosia: LeMarc (Albert Finney). Elokuvan viimeiset kohtaukset, joissa päähenkilöt nauttivat yksityisestä pokerisessiosta, antavat ymmärtää, että hän ja Rusty ovat elvyttäneet suhteensa.</w:t>
      </w:r>
    </w:p>
    <w:p>
      <w:r>
        <w:rPr>
          <w:b/>
        </w:rPr>
        <w:t xml:space="preserve">Tulos</w:t>
      </w:r>
    </w:p>
    <w:p>
      <w:r>
        <w:t xml:space="preserve">Missä Yöketun kartano sijaitsee?</w:t>
      </w:r>
    </w:p>
    <w:p>
      <w:r>
        <w:rPr>
          <w:b/>
        </w:rPr>
        <w:t xml:space="preserve">Tulos</w:t>
      </w:r>
    </w:p>
    <w:p>
      <w:r>
        <w:t xml:space="preserve">Miksi LeMarc haluaisi nöyryyttää Toulouria ja mikä olisi hänen motiivinsa?</w:t>
      </w:r>
    </w:p>
    <w:p>
      <w:r>
        <w:rPr>
          <w:b/>
        </w:rPr>
        <w:t xml:space="preserve">Tulos</w:t>
      </w:r>
    </w:p>
    <w:p>
      <w:r>
        <w:t xml:space="preserve">Kuka on Isabel Lahiri?</w:t>
      </w:r>
    </w:p>
    <w:p>
      <w:r>
        <w:rPr>
          <w:b/>
        </w:rPr>
        <w:t xml:space="preserve">Tulos</w:t>
      </w:r>
    </w:p>
    <w:p>
      <w:r>
        <w:t xml:space="preserve">Kenet Danny ja Rusty tapasivat takaumakohtauksessa?</w:t>
      </w:r>
    </w:p>
    <w:p>
      <w:r>
        <w:rPr>
          <w:b/>
        </w:rPr>
        <w:t xml:space="preserve">Tulos</w:t>
      </w:r>
    </w:p>
    <w:p>
      <w:r>
        <w:t xml:space="preserve">Miksi Toulour luo skenaarion, jossa jos Ocean ja hänen jenginsä saavat jotain aikaan, hän maksaa heidän kasinopalkkionsa Benedictille?</w:t>
      </w:r>
    </w:p>
    <w:p>
      <w:r>
        <w:rPr>
          <w:b/>
        </w:rPr>
        <w:t xml:space="preserve">Tulos</w:t>
      </w:r>
    </w:p>
    <w:p>
      <w:r>
        <w:t xml:space="preserve">Mikä on Terry Benedictin rooli?</w:t>
      </w:r>
    </w:p>
    <w:p>
      <w:r>
        <w:rPr>
          <w:b/>
        </w:rPr>
        <w:t xml:space="preserve">Tulos</w:t>
      </w:r>
    </w:p>
    <w:p>
      <w:r>
        <w:t xml:space="preserve">Mikä on sen toisen mestarivarkaan lempinimi, joka varasti ensimmäisen osakekirjan?</w:t>
      </w:r>
    </w:p>
    <w:p>
      <w:r>
        <w:rPr>
          <w:b/>
        </w:rPr>
        <w:t xml:space="preserve">Tulos</w:t>
      </w:r>
    </w:p>
    <w:p>
      <w:r>
        <w:t xml:space="preserve">Minkä kuuluisan tähden Dannyn vaimo esittää olevansa Faberge-munien ryöstön aikana?</w:t>
      </w:r>
    </w:p>
    <w:p>
      <w:r>
        <w:rPr>
          <w:b/>
        </w:rPr>
        <w:t xml:space="preserve">Tulos</w:t>
      </w:r>
    </w:p>
    <w:p>
      <w:r>
        <w:t xml:space="preserve">Miksi Ocean's-ryhmä ponnistelee niin kovasti täyttääkseen Terry Benedictin, varastetun kasinon omistajan, vaatimukset?</w:t>
      </w:r>
    </w:p>
    <w:p>
      <w:r>
        <w:rPr>
          <w:b/>
        </w:rPr>
        <w:t xml:space="preserve">Tulos</w:t>
      </w:r>
    </w:p>
    <w:p>
      <w:r>
        <w:t xml:space="preserve">Miten Dannyn jengi onnistuu pääsemään vapaaksi?</w:t>
      </w:r>
    </w:p>
    <w:p>
      <w:r>
        <w:rPr>
          <w:b/>
        </w:rPr>
        <w:t xml:space="preserve">Tulos</w:t>
      </w:r>
    </w:p>
    <w:p>
      <w:r>
        <w:t xml:space="preserve">Kuka vie Lahirin turvataloon tarinan lopussa?</w:t>
      </w:r>
    </w:p>
    <w:p>
      <w:r>
        <w:rPr>
          <w:b/>
        </w:rPr>
        <w:t xml:space="preserve">Tulos</w:t>
      </w:r>
    </w:p>
    <w:p>
      <w:r>
        <w:t xml:space="preserve">Mitä saamme tarinan lopussa selville Lahirin isästä?</w:t>
      </w:r>
    </w:p>
    <w:p>
      <w:r>
        <w:rPr>
          <w:b/>
        </w:rPr>
        <w:t xml:space="preserve">Tulos</w:t>
      </w:r>
    </w:p>
    <w:p>
      <w:r>
        <w:t xml:space="preserve">Miksi Danny ei onnistunut varastamaan kruunajaismunaa?</w:t>
      </w:r>
    </w:p>
    <w:p>
      <w:r>
        <w:rPr>
          <w:b/>
        </w:rPr>
        <w:t xml:space="preserve">Tulos</w:t>
      </w:r>
    </w:p>
    <w:p>
      <w:r>
        <w:t xml:space="preserve">Missä maassa Oceans Eleven -ryhmä suunnittelee seuraavaa toimintaansa?</w:t>
      </w:r>
    </w:p>
    <w:p>
      <w:r>
        <w:rPr>
          <w:b/>
        </w:rPr>
        <w:t xml:space="preserve">Tulos</w:t>
      </w:r>
    </w:p>
    <w:p>
      <w:r>
        <w:t xml:space="preserve">Yökettu kutsuu Dannyn peliin varastamaan mitä?</w:t>
      </w:r>
    </w:p>
    <w:p>
      <w:r>
        <w:rPr>
          <w:b/>
        </w:rPr>
        <w:t xml:space="preserve">Tulos</w:t>
      </w:r>
    </w:p>
    <w:p>
      <w:r>
        <w:t xml:space="preserve">Kuka hahmo joutuu ensimmäisenä FBI-agentin kuulusteltavaksi?</w:t>
      </w:r>
    </w:p>
    <w:p>
      <w:r>
        <w:rPr>
          <w:b/>
        </w:rPr>
        <w:t xml:space="preserve">Tulos</w:t>
      </w:r>
    </w:p>
    <w:p>
      <w:r>
        <w:t xml:space="preserve">Miksi Lahiri uhkasi ryhmää luovutuksella Yhdysvaltoihin?</w:t>
      </w:r>
    </w:p>
    <w:p>
      <w:r>
        <w:rPr>
          <w:b/>
        </w:rPr>
        <w:t xml:space="preserve">Tulos</w:t>
      </w:r>
    </w:p>
    <w:p>
      <w:r>
        <w:t xml:space="preserve">Miksi Dannyn jengi ei voinut varastaa osakekirjaa?</w:t>
      </w:r>
    </w:p>
    <w:p>
      <w:r>
        <w:rPr>
          <w:b/>
        </w:rPr>
        <w:t xml:space="preserve">Tulos</w:t>
      </w:r>
    </w:p>
    <w:p>
      <w:r>
        <w:t xml:space="preserve">Kenen kanssa Rusty aloitti suhteensa uudelleen, ja miksi tämä on tärkeää tarinan kannalta?</w:t>
      </w:r>
    </w:p>
    <w:p>
      <w:r>
        <w:rPr>
          <w:b/>
        </w:rPr>
        <w:t xml:space="preserve">Tulos</w:t>
      </w:r>
    </w:p>
    <w:p>
      <w:r>
        <w:t xml:space="preserve">Mitä "Yökettu" lupaa Dannylle, jos hän saa kruunajaismunan?</w:t>
      </w:r>
    </w:p>
    <w:p>
      <w:r>
        <w:rPr>
          <w:b/>
        </w:rPr>
        <w:t xml:space="preserve">Tulos</w:t>
      </w:r>
    </w:p>
    <w:p>
      <w:r>
        <w:t xml:space="preserve">Mitä LeMarc haastaa Dannyn varastamaan?</w:t>
      </w:r>
    </w:p>
    <w:p>
      <w:r>
        <w:rPr>
          <w:b/>
        </w:rPr>
        <w:t xml:space="preserve">Tulos</w:t>
      </w:r>
    </w:p>
    <w:p>
      <w:r>
        <w:t xml:space="preserve">Mikä on tämän tarinan tarkoitus?</w:t>
      </w:r>
    </w:p>
    <w:p>
      <w:r>
        <w:rPr>
          <w:b/>
        </w:rPr>
        <w:t xml:space="preserve">Tulos</w:t>
      </w:r>
    </w:p>
    <w:p>
      <w:r>
        <w:t xml:space="preserve">Kuka maksaa Terryn velan takaisin?</w:t>
      </w:r>
    </w:p>
    <w:p>
      <w:r>
        <w:rPr>
          <w:b/>
        </w:rPr>
        <w:t xml:space="preserve">Tulos</w:t>
      </w:r>
    </w:p>
    <w:p>
      <w:r>
        <w:t xml:space="preserve">Miksi Tessin hahmo poseeraa tarinan mukaan raskaana olevana Julia Robertsina?</w:t>
      </w:r>
    </w:p>
    <w:p>
      <w:r>
        <w:rPr>
          <w:b/>
        </w:rPr>
        <w:t xml:space="preserve">Tulos</w:t>
      </w:r>
    </w:p>
    <w:p>
      <w:r>
        <w:t xml:space="preserve">Miksi Terry Benedict jäljittää Danny Oceanin jengiä?</w:t>
      </w:r>
    </w:p>
    <w:p>
      <w:r>
        <w:rPr>
          <w:b/>
        </w:rPr>
        <w:t xml:space="preserve">Tulos</w:t>
      </w:r>
    </w:p>
    <w:p>
      <w:r>
        <w:t xml:space="preserve">Mikä merkitys on sillä, että Danny suostuu loppupuolella olemaan varastamatta Benedictiltä, mutta Toulour vakoilee häntä?</w:t>
      </w:r>
    </w:p>
    <w:p>
      <w:r>
        <w:rPr>
          <w:b/>
        </w:rPr>
        <w:t xml:space="preserve">Tulos</w:t>
      </w:r>
    </w:p>
    <w:p>
      <w:r>
        <w:t xml:space="preserve">Mitä Dannyn jengi haluaa varastaa maksaakseen Terrylle takaisin?</w:t>
      </w:r>
    </w:p>
    <w:p>
      <w:r>
        <w:rPr>
          <w:b/>
        </w:rPr>
        <w:t xml:space="preserve">Tulos</w:t>
      </w:r>
    </w:p>
    <w:p>
      <w:r>
        <w:t xml:space="preserve">Kuka vaatii Dannyn Oceans Eleven -ryhmää palauttamaan kasinolta varastamansa rahat?</w:t>
      </w:r>
    </w:p>
    <w:p>
      <w:r>
        <w:rPr>
          <w:b/>
        </w:rPr>
        <w:t xml:space="preserve">Tulos</w:t>
      </w:r>
    </w:p>
    <w:p>
      <w:r>
        <w:t xml:space="preserve">Mitä Danny ja hänen miehistönsä aikovat vaihtaa Faberge-munaan?</w:t>
      </w:r>
    </w:p>
    <w:p>
      <w:r>
        <w:rPr>
          <w:b/>
        </w:rPr>
        <w:t xml:space="preserve">Tulos</w:t>
      </w:r>
    </w:p>
    <w:p>
      <w:r>
        <w:t xml:space="preserve">Mikä on Lahirin rooli ja mihin hänen käyttäytymisensä tässä roolissa viittaa?</w:t>
      </w:r>
    </w:p>
    <w:p>
      <w:r>
        <w:rPr>
          <w:b/>
        </w:rPr>
        <w:t xml:space="preserve">Esimerkki 3.339</w:t>
      </w:r>
    </w:p>
    <w:p>
      <w:r>
        <w:t xml:space="preserve"> Toimittaja ja amatöörietsivä Joseph Rouletabille lähetetään tutkimaan rikostapausta Ch teau du Glandieriin, ja hän ottaa mukaansa ystävänsä asianajaja Sainclairin, joka kertoo. Mathilde Stangerson, linnan omistajan, professori Joseph Stangersonin kolmekymppinen tytär, löydettiin lähes kriittisesti pahoinpideltynä hänen laboratorionsa viereisestä huoneesta linnan alueella, ja ovi oli edelleen lukittu sisäpuolelta. Tyttö toipuu hitaasti, mutta ei pysty antamaan hyödyllistä todistusta. Rouletabille tapaa ja kuulustelee useita henkilöitä: linnan vahtimestarit Bernier ja Bernier, vanha palvelija Jacques, epäystävällinen majatalon isäntä ja naisellinen riistanvartija, ja hän aloittaa ystävällisen kilpailun Ranskan poliisin parhaan etsivän Fr d ric Larsanin kanssa, joka on saanut tehtäväkseen tutkia tapausta. Larsan epäilee neiti Stangersonin sulhasta, toista tiedemiestä nimeltä Robert Darzac, Rouletabillen kauhistukseksi. neiti Stangersonin henkeä yritetään uhata lisää Rouletabillen ja Larsanin suojelusta huolimatta, ja tekijä näyttää katoavan kahteen otteeseen, kun häntä ollaan lähestymässä, mikä muistuttaa professori Stangersonin tutkimusta "aineen dissosiaatiosta". Riistanvartija murhataan toisen yrityksen aikana. Lopulta Larsan pidättää Darzacin, jota syytetään murhan yrityksestä. Rouletabille epäilee, että Darzacilla on salaisia syitä olla puolustamatta itseään, ja hän katoaa tehdäkseen lisätutkimuksia. 2,5 kuukautta myöhemmin, Darzacin oikeudenkäynnin alkaessa, Rouletabille ilmestyy sensaatiomaisesti takaisin ja kertoo oikeudelle, että syyllinen on itse Fr d ric Larsan, jota hän syyttää Ballmeyer-nimisen mestaririkollisen alter egoksi. Larsan näytti katoavan kahteen otteeseen, kun hänet melkein pidätettiin, koska hän oli yksi takaa-ajajista. Darzac vapautetaan, kun käy ilmi, että Larsan on kadonnut sen jälkeen, kun Rouletabille varoitti häntä syyttävänsä häntä oikeudessa. Lukitun keltaisen huoneen mysteeri selitetään näin: Larsan hyökkäsi neiti Stangersonin kimppuun aiemmin kuin alun perin luultiin, mutta hän piilotti hyökkäyksen jäljet ja lukitsi itsensä. Yöllä hän kaatui tapahtumasta traumatisoituneena sängystään ja aiheutti vakavimmat haavat lyömällä ohimonsa sängynpöydän kulmaan." Näiden tapahtumien taustat pidetään oikeudessa salassa, mutta Sainclair selittää ne lopulta. Ballmeyer oli eri hahmossaan vietteli Stangersonin nuorena ja nai hänet salaa Yhdysvalloissa. He saivat lapsen ennen kuin mies pidätettiin ja hänen henkilöllisyytensä paljastui naiselle. Stangerson oli järjestänyt poikansa hoidon ja kasvatuksen ja salannut koko tarinan isältään; hänen vaikenemisensa ja Robert Darzacin käytöksen taustalla oli hänen epätoivoinen halunsa estää isää saamasta asiasta selville. Ballmeyer oli kuitenkin kuultuaan, että hän oli kihloissa, päättänyt ilmestyä uudelleen hänen elämäänsä ja vaatia häntä jälleen kerran vaimokseen, tarvittaessa väkisin.</w:t>
      </w:r>
    </w:p>
    <w:p>
      <w:r>
        <w:rPr>
          <w:b/>
        </w:rPr>
        <w:t xml:space="preserve">Tulos</w:t>
      </w:r>
    </w:p>
    <w:p>
      <w:r>
        <w:t xml:space="preserve">Ketä alun perin syytettiin Stangersonin murhayrityksestä?</w:t>
      </w:r>
    </w:p>
    <w:p>
      <w:r>
        <w:rPr>
          <w:b/>
        </w:rPr>
        <w:t xml:space="preserve">Tulos</w:t>
      </w:r>
    </w:p>
    <w:p>
      <w:r>
        <w:t xml:space="preserve">Kuka esiintyy Darzacin oikeudenkäynnissä ja kertoo oikeudelle, että todellinen syyllinen on Larsan?</w:t>
      </w:r>
    </w:p>
    <w:p>
      <w:r>
        <w:rPr>
          <w:b/>
        </w:rPr>
        <w:t xml:space="preserve">Tulos</w:t>
      </w:r>
    </w:p>
    <w:p>
      <w:r>
        <w:t xml:space="preserve">Kenet Joseph Rouletabille ottaa mukaansa tutkimaan linnaa?</w:t>
      </w:r>
    </w:p>
    <w:p>
      <w:r>
        <w:rPr>
          <w:b/>
        </w:rPr>
        <w:t xml:space="preserve">Tulos</w:t>
      </w:r>
    </w:p>
    <w:p>
      <w:r>
        <w:t xml:space="preserve">Kuka sai tehtäväkseen työskennellä Rouletabillen kanssa?</w:t>
      </w:r>
    </w:p>
    <w:p>
      <w:r>
        <w:rPr>
          <w:b/>
        </w:rPr>
        <w:t xml:space="preserve">Tulos</w:t>
      </w:r>
    </w:p>
    <w:p>
      <w:r>
        <w:t xml:space="preserve">Missä Ballmeyer nai Mathilden?</w:t>
      </w:r>
    </w:p>
    <w:p>
      <w:r>
        <w:rPr>
          <w:b/>
        </w:rPr>
        <w:t xml:space="preserve">Tulos</w:t>
      </w:r>
    </w:p>
    <w:p>
      <w:r>
        <w:t xml:space="preserve">Missä Ballmeyer ja Mathilde menivät naimisiin?</w:t>
      </w:r>
    </w:p>
    <w:p>
      <w:r>
        <w:rPr>
          <w:b/>
        </w:rPr>
        <w:t xml:space="preserve">Tulos</w:t>
      </w:r>
    </w:p>
    <w:p>
      <w:r>
        <w:t xml:space="preserve">Mikä on Larsanin ammatti?</w:t>
      </w:r>
    </w:p>
    <w:p>
      <w:r>
        <w:rPr>
          <w:b/>
        </w:rPr>
        <w:t xml:space="preserve">Tulos</w:t>
      </w:r>
    </w:p>
    <w:p>
      <w:r>
        <w:t xml:space="preserve">Miten Mathilde sai vakavimmat haavansa?</w:t>
      </w:r>
    </w:p>
    <w:p>
      <w:r>
        <w:rPr>
          <w:b/>
        </w:rPr>
        <w:t xml:space="preserve">Tulos</w:t>
      </w:r>
    </w:p>
    <w:p>
      <w:r>
        <w:t xml:space="preserve">Mitä professori Stengerson tutki?</w:t>
      </w:r>
    </w:p>
    <w:p>
      <w:r>
        <w:rPr>
          <w:b/>
        </w:rPr>
        <w:t xml:space="preserve">Tulos</w:t>
      </w:r>
    </w:p>
    <w:p>
      <w:r>
        <w:t xml:space="preserve">Miten neiti Stengerson loukkasi itsensä?</w:t>
      </w:r>
    </w:p>
    <w:p>
      <w:r>
        <w:rPr>
          <w:b/>
        </w:rPr>
        <w:t xml:space="preserve">Tulos</w:t>
      </w:r>
    </w:p>
    <w:p>
      <w:r>
        <w:t xml:space="preserve">Mikä on Frederic Larsanin alter egon nimi?</w:t>
      </w:r>
    </w:p>
    <w:p>
      <w:r>
        <w:rPr>
          <w:b/>
        </w:rPr>
        <w:t xml:space="preserve">Tulos</w:t>
      </w:r>
    </w:p>
    <w:p>
      <w:r>
        <w:t xml:space="preserve">Kuka tarinassa murhataan?</w:t>
      </w:r>
    </w:p>
    <w:p>
      <w:r>
        <w:rPr>
          <w:b/>
        </w:rPr>
        <w:t xml:space="preserve">Tulos</w:t>
      </w:r>
    </w:p>
    <w:p>
      <w:r>
        <w:t xml:space="preserve">Mikä oli salaperäistä huoneessa, josta neiti Stangerson löydettiin hakattuna?</w:t>
      </w:r>
    </w:p>
    <w:p>
      <w:r>
        <w:rPr>
          <w:b/>
        </w:rPr>
        <w:t xml:space="preserve">Tulos</w:t>
      </w:r>
    </w:p>
    <w:p>
      <w:r>
        <w:t xml:space="preserve">Ketä syytetään murhayrityksestä?</w:t>
      </w:r>
    </w:p>
    <w:p>
      <w:r>
        <w:rPr>
          <w:b/>
        </w:rPr>
        <w:t xml:space="preserve">Tulos</w:t>
      </w:r>
    </w:p>
    <w:p>
      <w:r>
        <w:t xml:space="preserve">Millainen on Robert Darzacin ja Stangersonin suhde?</w:t>
      </w:r>
    </w:p>
    <w:p>
      <w:r>
        <w:rPr>
          <w:b/>
        </w:rPr>
        <w:t xml:space="preserve">Tulos</w:t>
      </w:r>
    </w:p>
    <w:p>
      <w:r>
        <w:t xml:space="preserve">Kenen tytär löydettiin lähes vakavasti loukkaantuneena?</w:t>
      </w:r>
    </w:p>
    <w:p>
      <w:r>
        <w:rPr>
          <w:b/>
        </w:rPr>
        <w:t xml:space="preserve">Tulos</w:t>
      </w:r>
    </w:p>
    <w:p>
      <w:r>
        <w:t xml:space="preserve">Kuka Darzac on suhteessa neiti Stangersoniin?</w:t>
      </w:r>
    </w:p>
    <w:p>
      <w:r>
        <w:rPr>
          <w:b/>
        </w:rPr>
        <w:t xml:space="preserve">Tulos</w:t>
      </w:r>
    </w:p>
    <w:p>
      <w:r>
        <w:t xml:space="preserve">Kuka ei anna hyödyllistä todistusta pahoinpitelyn jälkeen?</w:t>
      </w:r>
    </w:p>
    <w:p>
      <w:r>
        <w:rPr>
          <w:b/>
        </w:rPr>
        <w:t xml:space="preserve">Tulos</w:t>
      </w:r>
    </w:p>
    <w:p>
      <w:r>
        <w:t xml:space="preserve">Milloin Ballmeyer päätti palata Mathilden elämään?</w:t>
      </w:r>
    </w:p>
    <w:p>
      <w:r>
        <w:rPr>
          <w:b/>
        </w:rPr>
        <w:t xml:space="preserve">Tulos</w:t>
      </w:r>
    </w:p>
    <w:p>
      <w:r>
        <w:t xml:space="preserve">Kuka on tarinan päähenkilö?</w:t>
      </w:r>
    </w:p>
    <w:p>
      <w:r>
        <w:rPr>
          <w:b/>
        </w:rPr>
        <w:t xml:space="preserve">Tulos</w:t>
      </w:r>
    </w:p>
    <w:p>
      <w:r>
        <w:t xml:space="preserve">Mikä oli Frederic Larsanin ammatti?</w:t>
      </w:r>
    </w:p>
    <w:p>
      <w:r>
        <w:rPr>
          <w:b/>
        </w:rPr>
        <w:t xml:space="preserve">Tulos</w:t>
      </w:r>
    </w:p>
    <w:p>
      <w:r>
        <w:t xml:space="preserve">Kuka nai salaa neiti Stangersonin Yhdysvalloissa?</w:t>
      </w:r>
    </w:p>
    <w:p>
      <w:r>
        <w:rPr>
          <w:b/>
        </w:rPr>
        <w:t xml:space="preserve">Tulos</w:t>
      </w:r>
    </w:p>
    <w:p>
      <w:r>
        <w:t xml:space="preserve">Minne Joseph Rouletabille lähetetään tutkimaan tapausta?</w:t>
      </w:r>
    </w:p>
    <w:p>
      <w:r>
        <w:rPr>
          <w:b/>
        </w:rPr>
        <w:t xml:space="preserve">Tulos</w:t>
      </w:r>
    </w:p>
    <w:p>
      <w:r>
        <w:t xml:space="preserve">Missä Rouletabille ilmoittaa, että Frederic Larson oli syyllinen?</w:t>
      </w:r>
    </w:p>
    <w:p>
      <w:r>
        <w:rPr>
          <w:b/>
        </w:rPr>
        <w:t xml:space="preserve">Tulos</w:t>
      </w:r>
    </w:p>
    <w:p>
      <w:r>
        <w:t xml:space="preserve">Mikä on Rouletabillen ammatti?</w:t>
      </w:r>
    </w:p>
    <w:p>
      <w:r>
        <w:rPr>
          <w:b/>
        </w:rPr>
        <w:t xml:space="preserve">Tulos</w:t>
      </w:r>
    </w:p>
    <w:p>
      <w:r>
        <w:t xml:space="preserve">Kuka murhataan Mathilden toisen murhayrityksen aikana?</w:t>
      </w:r>
    </w:p>
    <w:p>
      <w:r>
        <w:rPr>
          <w:b/>
        </w:rPr>
        <w:t xml:space="preserve">Tulos</w:t>
      </w:r>
    </w:p>
    <w:p>
      <w:r>
        <w:t xml:space="preserve">Kuka on Larsanin alter ego?</w:t>
      </w:r>
    </w:p>
    <w:p>
      <w:r>
        <w:rPr>
          <w:b/>
        </w:rPr>
        <w:t xml:space="preserve">Tulos</w:t>
      </w:r>
    </w:p>
    <w:p>
      <w:r>
        <w:t xml:space="preserve">Kenen Larson epäilee satuttaneen Mathildea?</w:t>
      </w:r>
    </w:p>
    <w:p>
      <w:r>
        <w:rPr>
          <w:b/>
        </w:rPr>
        <w:t xml:space="preserve">Tulos</w:t>
      </w:r>
    </w:p>
    <w:p>
      <w:r>
        <w:t xml:space="preserve">Kuka on Ballmeyerin alter ego?</w:t>
      </w:r>
    </w:p>
    <w:p>
      <w:r>
        <w:rPr>
          <w:b/>
        </w:rPr>
        <w:t xml:space="preserve">Esimerkki 3.340</w:t>
      </w:r>
    </w:p>
    <w:p>
      <w:r>
        <w:t xml:space="preserve"> Lontoossa brittiläinen mafiapomo Lenny Cole (Tom Wilkinson) hallitsee kasvavaa kiinteistöbisnestä käyttäen byrokraattisiin palveluihin korruptoitunutta kaupunginvaltuutettua (Jimi Mistry) ja likaiseen työhön hänen kätyriään Archya (Mark Strong). Miljardööri venäläinen liikemies Uri Omovich (Karel Roden) suunnittelee kieroa maakauppaa, ja Lontoon roistot haluavat kaikki osansa siitä. Muita avainpelaajia ovat kiero kirjanpitäjä Stella (Thandie Newton) ja kunnianhimoinen pikkurikollinen One-Two (Gerard Butler), joka johtaa ryhmää nimeltä "Wild Bunch", johon kuuluvat myös Mumbles (Idris Elba) ja Handsome Bob (Tom Hardy).Lenny veloittaa Urilta 7 000 000 dollaria kierosta kaupasta; Uri antaa kirjanpitäjänsä Stellan etsiä varoja. Uri lainaa onnenmaalauksensa Lennylle ystävyyden merkiksi. Stella kuitenkin pettää Uurin ja antaa vinkin Wild Bunchille, joka varastaa rahat, kun taas maalauksen varastaa Lennyn seinältä hänen narkkirokkaripuoli Johnny Quid (Toby Kebbell), joka katoaa. Lenny ja Archy pakottavat hänen entiset managerinsa Mickeyn (Chris "Ludacris" Bridges) ja Romanin (Jeremy Piven) jäljittämään Johnnyn. Komea Bob pääsee myös lähelle asianajajaa, jolla on tietoa heidän rikollispiirissään vallitsevasta peitetehtävään osallistuvasta ilmiantajasta. kun Wild Bunch varastaa Urin rahat toisen kerran, hänen avustajansa Victor alkaa epäillä, että Lenny on varastanut rahat ja tahallaan salannut Urin maalauksen häneltä myydäkseen sen eteenpäin. Tämä teoria raivostuttaa Uuria, joka houkuttelee Lennyn yksityiseen golfpeliin katkaistakseen tämän jalan ja varoittaa häntä palauttamaan maalauksen viipymättä... Cookie (Matt King) sattuu ostamaan maalauksen narkomaaneilta, jotka olivat juuri varastaneet sen Johnnyn piilopaikasta. Cookie antaa maalauksen One-Two:lle, joka puolestaan tarjoaa maalauksen Stellalle (seksuaalisen kohtaamisen jälkeen) kiitokseksi. Kun Stella on lähtenyt asunnosta, Urin kätyrit yllättävät One-Twon, mutta Archy ja hänen kätyriensä, jotka olivat tulleet etsimään Urin rahoja, pelastavat hänet ja kidnappaavat hänet.Uri haluaa naimisiin Stellan kanssa, jota hän on ihaillut pitkään. Stellan kotona hän kosii, mutta huomaa maalauksen. Stella valehtelee ja sanoo, että se on ollut hänellä jo vuosia. Tästä raivostunut Uri, joka tajuaa Stellan pettäneen hänet, käskee Victorin tappaa hänet.Archy tuo Johnnyn, Romanin, Mickeyn ja Wild Bunchin Lennyn varastolle, jossa Lenny määrää Johnnyn teloitettavaksi. Hän vaatii Wild Bunchia kertomaan, missä rahat ovat, tai muuten heidät tapetaan "hyvin hitaasti". Handsome Bob tarjoaa Archylle taskussaan olevia ilmiantajaa koskevia oikeudellisia asiakirjoja. Archy tunnistaa asiakirjoissa käytetyn salanimen "Sydney Shaw" kuuluvan Lennylle. Lenny järjesti poliisin kanssa, että monet rikostoverit (mukaan lukien Archy itse) vangittiin rutiininomaisesti vuosiksi kerrallaan parantaakseen omaa asemaansa rikollisessa alamaailmassa ja varmistaakseen oman vapautensa. Archy käskee Lennyn miehiä vapauttamaan Wild Bunchin, hukuttaa Lennyn ja syöttää hänet ravuille. hississä Johnny selittää Romanille ja Mickeylle graafisesti, että heidätkin tapetaan, jotta todistajia ei jäisi, ja selittää graafisesti heidän teloitustapansa. Hänen kuvauksensa hermostuttaa miestä, jonka on määrä teloittaa nämä kolme miestä, ja saa hänet toimimaan ennenaikaisesti. Koska Johnny on myös jo ennakoinut tämän liikkeen, hän varoittaa Mickeytä ja Romania puuttumaan asiaan ja tappamaan heidän tulevan teloittajansa. Johnny ampuu kaksi muuta hissin yläpäässä odottavaa miestä, ja he pakenevat Archyn viimeisiä miehiä (Wild Bunchin avulla). myöhemmin Archy hakee Johnnyn kuntoutuksesta. Archy antaa Johnnylle rauhantarjouksena Uurin onnenmaalauksen. Archy sanoo, että maalauksen hankkiminen "maksoi hyvin varakkaalle venäläiselle käden ja jalan", mikä viittaa siihen, että hän tapatti Uurin. Johnny julistaa, että uudella vapaudellaan riippuvuudesta ja isästään hän aikoo tehdä sen, mihin hän ei aiemmin pystynyt: "tulla oikeaksi RocknRollaksi".</w:t>
      </w:r>
    </w:p>
    <w:p>
      <w:r>
        <w:rPr>
          <w:b/>
        </w:rPr>
        <w:t xml:space="preserve">Tulos</w:t>
      </w:r>
    </w:p>
    <w:p>
      <w:r>
        <w:t xml:space="preserve">Kuka on Stella?</w:t>
      </w:r>
    </w:p>
    <w:p>
      <w:r>
        <w:rPr>
          <w:b/>
        </w:rPr>
        <w:t xml:space="preserve">Tulos</w:t>
      </w:r>
    </w:p>
    <w:p>
      <w:r>
        <w:t xml:space="preserve">Miksi on ironista, että Archy antaa Johnnylle Uurin onnenmaalauksen?</w:t>
      </w:r>
    </w:p>
    <w:p>
      <w:r>
        <w:rPr>
          <w:b/>
        </w:rPr>
        <w:t xml:space="preserve">Tulos</w:t>
      </w:r>
    </w:p>
    <w:p>
      <w:r>
        <w:t xml:space="preserve">Mihin jengiin Handsome Bob kuuluu?</w:t>
      </w:r>
    </w:p>
    <w:p>
      <w:r>
        <w:rPr>
          <w:b/>
        </w:rPr>
        <w:t xml:space="preserve">Tulos</w:t>
      </w:r>
    </w:p>
    <w:p>
      <w:r>
        <w:t xml:space="preserve">Miksi Archy tappaa Lennyn?</w:t>
      </w:r>
    </w:p>
    <w:p>
      <w:r>
        <w:rPr>
          <w:b/>
        </w:rPr>
        <w:t xml:space="preserve">Tulos</w:t>
      </w:r>
    </w:p>
    <w:p>
      <w:r>
        <w:t xml:space="preserve">Miksi Uri tarvitsee 7 000 000 euroa?</w:t>
      </w:r>
    </w:p>
    <w:p>
      <w:r>
        <w:rPr>
          <w:b/>
        </w:rPr>
        <w:t xml:space="preserve">Tulos</w:t>
      </w:r>
    </w:p>
    <w:p>
      <w:r>
        <w:t xml:space="preserve">Miten Stella sai kuvan?</w:t>
      </w:r>
    </w:p>
    <w:p>
      <w:r>
        <w:rPr>
          <w:b/>
        </w:rPr>
        <w:t xml:space="preserve">Tulos</w:t>
      </w:r>
    </w:p>
    <w:p>
      <w:r>
        <w:t xml:space="preserve">Miten Lenny teloitetaan?</w:t>
      </w:r>
    </w:p>
    <w:p>
      <w:r>
        <w:rPr>
          <w:b/>
        </w:rPr>
        <w:t xml:space="preserve">Tulos</w:t>
      </w:r>
    </w:p>
    <w:p>
      <w:r>
        <w:t xml:space="preserve">Mistä Archy sai tietää Lennyn kaksinaamaisuudesta poliisin kanssa?</w:t>
      </w:r>
    </w:p>
    <w:p>
      <w:r>
        <w:rPr>
          <w:b/>
        </w:rPr>
        <w:t xml:space="preserve">Tulos</w:t>
      </w:r>
    </w:p>
    <w:p>
      <w:r>
        <w:t xml:space="preserve">Kuka myi maalauksen Cookielle?</w:t>
      </w:r>
    </w:p>
    <w:p>
      <w:r>
        <w:rPr>
          <w:b/>
        </w:rPr>
        <w:t xml:space="preserve">Tulos</w:t>
      </w:r>
    </w:p>
    <w:p>
      <w:r>
        <w:t xml:space="preserve">Mitä Lenny teki, minkä vuoksi hän lopulta hukkui?</w:t>
      </w:r>
    </w:p>
    <w:p>
      <w:r>
        <w:rPr>
          <w:b/>
        </w:rPr>
        <w:t xml:space="preserve">Tulos</w:t>
      </w:r>
    </w:p>
    <w:p>
      <w:r>
        <w:t xml:space="preserve">Mistä Uri tietää, että Stella on pettänyt hänet?</w:t>
      </w:r>
    </w:p>
    <w:p>
      <w:r>
        <w:rPr>
          <w:b/>
        </w:rPr>
        <w:t xml:space="preserve">Tulos</w:t>
      </w:r>
    </w:p>
    <w:p>
      <w:r>
        <w:t xml:space="preserve">Mitä tapahtuu Uurin maalaukselle sen jälkeen, kun Lenny on ripustanut sen seinälleen?</w:t>
      </w:r>
    </w:p>
    <w:p>
      <w:r>
        <w:rPr>
          <w:b/>
        </w:rPr>
        <w:t xml:space="preserve">Tulos</w:t>
      </w:r>
    </w:p>
    <w:p>
      <w:r>
        <w:t xml:space="preserve">Kuka halusi naida Stellan?</w:t>
      </w:r>
    </w:p>
    <w:p>
      <w:r>
        <w:rPr>
          <w:b/>
        </w:rPr>
        <w:t xml:space="preserve">Tulos</w:t>
      </w:r>
    </w:p>
    <w:p>
      <w:r>
        <w:t xml:space="preserve">Mikä on Johnnyn suunnitelma hänen onnistuneen vieroituksensa jälkeen?</w:t>
      </w:r>
    </w:p>
    <w:p>
      <w:r>
        <w:rPr>
          <w:b/>
        </w:rPr>
        <w:t xml:space="preserve">Tulos</w:t>
      </w:r>
    </w:p>
    <w:p>
      <w:r>
        <w:t xml:space="preserve">Kuka kosii Stellaa?</w:t>
      </w:r>
    </w:p>
    <w:p>
      <w:r>
        <w:rPr>
          <w:b/>
        </w:rPr>
        <w:t xml:space="preserve">Tulos</w:t>
      </w:r>
    </w:p>
    <w:p>
      <w:r>
        <w:t xml:space="preserve">Mitä salanimeä Lenny käyttää kieron kaupan asiakirjoissa?</w:t>
      </w:r>
    </w:p>
    <w:p>
      <w:r>
        <w:rPr>
          <w:b/>
        </w:rPr>
        <w:t xml:space="preserve">Tulos</w:t>
      </w:r>
    </w:p>
    <w:p>
      <w:r>
        <w:t xml:space="preserve">Kuka petti Uurin auttaakseen muita varastamaan rahat?</w:t>
      </w:r>
    </w:p>
    <w:p>
      <w:r>
        <w:rPr>
          <w:b/>
        </w:rPr>
        <w:t xml:space="preserve">Tulos</w:t>
      </w:r>
    </w:p>
    <w:p>
      <w:r>
        <w:t xml:space="preserve">Kuinka paljon Uri maksoi Lennylle maakaupasta?</w:t>
      </w:r>
    </w:p>
    <w:p>
      <w:r>
        <w:rPr>
          <w:b/>
        </w:rPr>
        <w:t xml:space="preserve">Tulos</w:t>
      </w:r>
    </w:p>
    <w:p>
      <w:r>
        <w:t xml:space="preserve">Mitä ryhmää On-Two johtaa?</w:t>
      </w:r>
    </w:p>
    <w:p>
      <w:r>
        <w:rPr>
          <w:b/>
        </w:rPr>
        <w:t xml:space="preserve">Tulos</w:t>
      </w:r>
    </w:p>
    <w:p>
      <w:r>
        <w:t xml:space="preserve">Mikä on Johnny Quidin suhde Lennyyn?</w:t>
      </w:r>
    </w:p>
    <w:p>
      <w:r>
        <w:rPr>
          <w:b/>
        </w:rPr>
        <w:t xml:space="preserve">Tulos</w:t>
      </w:r>
    </w:p>
    <w:p>
      <w:r>
        <w:t xml:space="preserve">Kenen Victor epäili varastaneen Uurin rahat?</w:t>
      </w:r>
    </w:p>
    <w:p>
      <w:r>
        <w:rPr>
          <w:b/>
        </w:rPr>
        <w:t xml:space="preserve">Tulos</w:t>
      </w:r>
    </w:p>
    <w:p>
      <w:r>
        <w:t xml:space="preserve">Minkä kansallisuuden on vilpillistä kiinteistökauppaa suunnitteleva liikemies?</w:t>
      </w:r>
    </w:p>
    <w:p>
      <w:r>
        <w:rPr>
          <w:b/>
        </w:rPr>
        <w:t xml:space="preserve">Tulos</w:t>
      </w:r>
    </w:p>
    <w:p>
      <w:r>
        <w:t xml:space="preserve">Kuka määrää Lennyn teloituksen?</w:t>
      </w:r>
    </w:p>
    <w:p>
      <w:r>
        <w:rPr>
          <w:b/>
        </w:rPr>
        <w:t xml:space="preserve">Tulos</w:t>
      </w:r>
    </w:p>
    <w:p>
      <w:r>
        <w:t xml:space="preserve">Kenelle maalaus lopulta päätyi?</w:t>
      </w:r>
    </w:p>
    <w:p>
      <w:r>
        <w:rPr>
          <w:b/>
        </w:rPr>
        <w:t xml:space="preserve">Tulos</w:t>
      </w:r>
    </w:p>
    <w:p>
      <w:r>
        <w:t xml:space="preserve">Kuka on Wild Bunchin johtaja?</w:t>
      </w:r>
    </w:p>
    <w:p>
      <w:r>
        <w:rPr>
          <w:b/>
        </w:rPr>
        <w:t xml:space="preserve">Tulos</w:t>
      </w:r>
    </w:p>
    <w:p>
      <w:r>
        <w:t xml:space="preserve">Miten Lenny kuolee?</w:t>
      </w:r>
    </w:p>
    <w:p>
      <w:r>
        <w:rPr>
          <w:b/>
        </w:rPr>
        <w:t xml:space="preserve">Tulos</w:t>
      </w:r>
    </w:p>
    <w:p>
      <w:r>
        <w:t xml:space="preserve">Mitä Johnny Quid varasti Lennyltä?</w:t>
      </w:r>
    </w:p>
    <w:p>
      <w:r>
        <w:rPr>
          <w:b/>
        </w:rPr>
        <w:t xml:space="preserve">Tulos</w:t>
      </w:r>
    </w:p>
    <w:p>
      <w:r>
        <w:t xml:space="preserve">Kenelle Johnny selitti graafisesti, miten heidät tapetaan hississä?</w:t>
      </w:r>
    </w:p>
    <w:p>
      <w:r>
        <w:rPr>
          <w:b/>
        </w:rPr>
        <w:t xml:space="preserve">Tulos</w:t>
      </w:r>
    </w:p>
    <w:p>
      <w:r>
        <w:t xml:space="preserve">Mitä One-Two antaa Stellalle heidän seurustelunsa jälkeen?</w:t>
      </w:r>
    </w:p>
    <w:p>
      <w:r>
        <w:rPr>
          <w:b/>
        </w:rPr>
        <w:t xml:space="preserve">Esimerkki 3.341</w:t>
      </w:r>
    </w:p>
    <w:p>
      <w:r>
        <w:t xml:space="preserve"> Peter Gibbons, ohjelmoija Initech-nimisessä yrityksessä, on turhautunut ja motivoitumaton työssään. Hänen työtovereihinsa kuuluvat Samir Nagheenanajar ja Michael Bolton, jotka ovat myös ohjelmoijia, sekä Milton Waddams, nöyrä kollaattorityöntekijä, jota muut toimiston työntekijät eivät juuri huomioi. Johto kohtelee henkilökuntaa jatkuvasti huonosti, erityisesti Initechin omahyväinen ja tunteeton varatoimitusjohtaja Bill Lumbergh, jota Peter inhoaa, ja Peteriä kiihdyttää entisestään kahden konsultin, Bob Slydellin ja Bob Porterin, saapuminen, jotka on tuotu auttamaan yhtiötä supistusten ja ulkoistusten yhteydessä.Peterin tyttöystävä Anne suostuttelee hänet osallistumaan työhypnoositapaamiseen, mutta terapeutti, tohtori Swanson, kuolee sydänkohtaukseen heti Peterin hypnotisoinnin jälkeen. Peter herää seuraavana aamuna täysin rentoutuneena ja jättää huomiotta toistuvat puhelinsoitot sekä Annelta, joka vastaa suutuksissaan jättämällä Peterin ja myöntämällä pettäneensä häntä, mikä vahvistaa hänen ystäviensä epäilyt, että Lumberghiltä, joka oli odottanut Peteriä töihin viikonlopuksi. Seuraavana työpäivänä Peter päättää jättää työt väliin ja pyytää läheisen ketjuravintolan Chotchkie'sissa työskentelevää tarjoilijaa Joannaa lounaalle. Joannan ja Peterin yhdistää heidän yhteinen inho idioottimaista johtoa kohtaan ja rakkaus televisio-ohjelmaan Kung Fu. Kun Peter vihdoin saapuu töihin, hän rikkoo toimiston protokollaa, muun muassa rikkoo Initechin pukeutumissääntöjä, ottaa Lumberghin varaaman parkkipaikan, kieltäytyy noudattamasta Lumberghin ohjeita ja poistaa ikkunasta näkymää estävän seinän työpöydän seinästä. Konsultit ovat kuitenkin vaikuttuneita hänen suorista näkemyksistään toimiston ongelmista ja päättävät ylentää hänet. He kertovat myös, että Michaelin ja Samirin työpaikat lakkautetaan, ja kun Peter kertoo heille tämän uutisen, kolmikko päättää kostaa tartuttamalla Initechin kirjanpitojärjestelmään tietokoneviruksen, jonka tarkoituksena on ohjata hallitsemalleen pankkitilille murto-osia penneistä, joiden he uskovat olevan tarpeeksi pieniä välttääkseen havaitsemisen, mutta jotka ajan mittaan johtavat huomattavaan rahamäärään. Michaelin ja Samirin viimeisenä päivänä Initechillä Peter ottaa mukaansa yhden viimeisen tavaran: usein viallisen tulostimen, jonka he vievät pellolle ja murskaavat palasiksi purkaakseen turhautumistaan. grillijuhlissa Peter saa tietää, että Joanna oli aiemmin maannut "Lumberghiksi" kutsutun kollegansa kanssa. Olettaen, että kyseessä on hänen pomonsa, hän inhoaa Joannaa, ja kun tämä kyseenalaistaa hänen taloudellisen suunnitelmansa, hän kohtaa tämän, ja he eroavat. Sitten hän saa selville, että Michaelin koodissa oleva virhe on aiheuttanut sen, että heidän viruksensa on varastanut yli 300 000 dollaria (tarkalleen 305 326,13 dollaria) vain muutamassa päivässä, mikä on yritykselle paljon silmiinpistävämpää; Michael laittoi desimaalipilkun väärään paikkaan. Peter myöntää Joannalle, joka on vihdoin noussut Chotchkie'sissa pomoaan vastaan ja irtisanoutunut, ja jolle Peter on saanut selville, että hän oli itse asiassa maannut toisen "Lumberghin" kanssa, että suunnitelma oli huono ajatus ja aikoo ottaa vastuun rikoksesta. Hän kirjoittaa kirjeen, jossa hän tunnustaa kaiken, ja sujauttaa sen ja nimettömät shekit varastetuista rahoista Lumberghin toimiston oven alta myöhään yöllä. Seuraavana aamuna Milton, joka on yhä tyytymättömämpi johtoportaan kohteluunsa, jopa siinä määrin, että hän on mutustellut uhkauksia rakennuksen sytyttämisestä tuleen, menee Lumberghin toimistoon hakemaan häneltä viedyn nitojankirjoittimen.Peter odotti täysin, että hänet pidätettäisiin töihin tullessaan, mutta sen sijaan hän huomaa, että hänen ongelmansa on ratkennut itsestään: Initech-rakennus on liekeissä ja kaikki todisteet kadonneista rahoista on tuhottu. Peter löytää vihdoin työn, josta hän pitää: hän tekee rakennustöitä naapurinsa Lawrencen kanssa. Samir ja Michael saavat molemmat töitä Initechin kilpailijalta Initrodelta. Sillä välin Milton loikoilee rannalla hienossa meksikolaisessa lomakeskuksessa, valittaa juomistaan ja uhkaa viedä yrityksensä kilpailijalle (hän on ottanut Peterin kirjekuoren, jossa oli matkashekkejä, ja lunastanut ne).</w:t>
      </w:r>
    </w:p>
    <w:p>
      <w:r>
        <w:rPr>
          <w:b/>
        </w:rPr>
        <w:t xml:space="preserve">Tulos</w:t>
      </w:r>
    </w:p>
    <w:p>
      <w:r>
        <w:t xml:space="preserve">Mitä yhteisiä kiinnostuksen kohteita Peterillä ja Joannalla on?</w:t>
      </w:r>
    </w:p>
    <w:p>
      <w:r>
        <w:rPr>
          <w:b/>
        </w:rPr>
        <w:t xml:space="preserve">Tulos</w:t>
      </w:r>
    </w:p>
    <w:p>
      <w:r>
        <w:t xml:space="preserve">Mitä Mikael tekee korjatakseen yrityksestä juonitun silmiinpistävän rahasumman?</w:t>
      </w:r>
    </w:p>
    <w:p>
      <w:r>
        <w:rPr>
          <w:b/>
        </w:rPr>
        <w:t xml:space="preserve">Tulos</w:t>
      </w:r>
    </w:p>
    <w:p>
      <w:r>
        <w:t xml:space="preserve">Mikä on viimeinen esine, jonka Peter ottaa mukaansa Michaelin ja Samirin viimeisenä työpäivänä?</w:t>
      </w:r>
    </w:p>
    <w:p>
      <w:r>
        <w:rPr>
          <w:b/>
        </w:rPr>
        <w:t xml:space="preserve">Tulos</w:t>
      </w:r>
    </w:p>
    <w:p>
      <w:r>
        <w:t xml:space="preserve">Missä yrityksessä Peter Gibbons alun perin työskenteli?</w:t>
      </w:r>
    </w:p>
    <w:p>
      <w:r>
        <w:rPr>
          <w:b/>
        </w:rPr>
        <w:t xml:space="preserve">Tulos</w:t>
      </w:r>
    </w:p>
    <w:p>
      <w:r>
        <w:t xml:space="preserve">Mikä suoranainen tapahtuma johtaa siihen, että Anne eroaa Peteristä?</w:t>
      </w:r>
    </w:p>
    <w:p>
      <w:r>
        <w:rPr>
          <w:b/>
        </w:rPr>
        <w:t xml:space="preserve">Tulos</w:t>
      </w:r>
    </w:p>
    <w:p>
      <w:r>
        <w:t xml:space="preserve">Mikä on Initechin varatoimitusjohtajan nimi?</w:t>
      </w:r>
    </w:p>
    <w:p>
      <w:r>
        <w:rPr>
          <w:b/>
        </w:rPr>
        <w:t xml:space="preserve">Tulos</w:t>
      </w:r>
    </w:p>
    <w:p>
      <w:r>
        <w:t xml:space="preserve">Miksi Pietari päättää maksaa takaisin kaikki varastamansa rahat?</w:t>
      </w:r>
    </w:p>
    <w:p>
      <w:r>
        <w:rPr>
          <w:b/>
        </w:rPr>
        <w:t xml:space="preserve">Tulos</w:t>
      </w:r>
    </w:p>
    <w:p>
      <w:r>
        <w:t xml:space="preserve">Kenen Initechin työntekijän kanssa Peter oletti Joannan maanneen?</w:t>
      </w:r>
    </w:p>
    <w:p>
      <w:r>
        <w:rPr>
          <w:b/>
        </w:rPr>
        <w:t xml:space="preserve">Tulos</w:t>
      </w:r>
    </w:p>
    <w:p>
      <w:r>
        <w:t xml:space="preserve">Mitä vikaa Michaelin koodissa oli, joka aiheutti sen, että heidän viruksensa varasti yli 300 000 dollaria?</w:t>
      </w:r>
    </w:p>
    <w:p>
      <w:r>
        <w:rPr>
          <w:b/>
        </w:rPr>
        <w:t xml:space="preserve">Tulos</w:t>
      </w:r>
    </w:p>
    <w:p>
      <w:r>
        <w:t xml:space="preserve">Miksi Initechiin on otettu 2 konsulttia?</w:t>
      </w:r>
    </w:p>
    <w:p>
      <w:r>
        <w:rPr>
          <w:b/>
        </w:rPr>
        <w:t xml:space="preserve">Tulos</w:t>
      </w:r>
    </w:p>
    <w:p>
      <w:r>
        <w:t xml:space="preserve">Miten konsultit suhtautuvat Pietarin toimintaan tarinassa?</w:t>
      </w:r>
    </w:p>
    <w:p>
      <w:r>
        <w:rPr>
          <w:b/>
        </w:rPr>
        <w:t xml:space="preserve">Tulos</w:t>
      </w:r>
    </w:p>
    <w:p>
      <w:r>
        <w:t xml:space="preserve">Mikä suhde Initechiin on Initrodella, yrityksellä, johon Samir ja Michael päätyvät töihin?</w:t>
      </w:r>
    </w:p>
    <w:p>
      <w:r>
        <w:rPr>
          <w:b/>
        </w:rPr>
        <w:t xml:space="preserve">Tulos</w:t>
      </w:r>
    </w:p>
    <w:p>
      <w:r>
        <w:t xml:space="preserve">Miten Peterin tyttöystävä Anne reagoi, kun Peter ei vastaa hänen puheluihinsa?</w:t>
      </w:r>
    </w:p>
    <w:p>
      <w:r>
        <w:rPr>
          <w:b/>
        </w:rPr>
        <w:t xml:space="preserve">Tulos</w:t>
      </w:r>
    </w:p>
    <w:p>
      <w:r>
        <w:t xml:space="preserve">Miten Peter käyttäytyy, kun hän menee töihin käytyään tohtori Swansonin luona?</w:t>
      </w:r>
    </w:p>
    <w:p>
      <w:r>
        <w:rPr>
          <w:b/>
        </w:rPr>
        <w:t xml:space="preserve">Tulos</w:t>
      </w:r>
    </w:p>
    <w:p>
      <w:r>
        <w:t xml:space="preserve">Mikä on tarkka rahamäärä, jonka tartunnan saanut Initechin kirjanpitojärjestelmä tuottaa Peterille, Michaelille ja Samirille?</w:t>
      </w:r>
    </w:p>
    <w:p>
      <w:r>
        <w:rPr>
          <w:b/>
        </w:rPr>
        <w:t xml:space="preserve">Tulos</w:t>
      </w:r>
    </w:p>
    <w:p>
      <w:r>
        <w:t xml:space="preserve">Kuka sytytti Initechin toimiston tuleen?</w:t>
      </w:r>
    </w:p>
    <w:p>
      <w:r>
        <w:rPr>
          <w:b/>
        </w:rPr>
        <w:t xml:space="preserve">Tulos</w:t>
      </w:r>
    </w:p>
    <w:p>
      <w:r>
        <w:t xml:space="preserve">Kuka on Luhmberg?</w:t>
      </w:r>
    </w:p>
    <w:p>
      <w:r>
        <w:rPr>
          <w:b/>
        </w:rPr>
        <w:t xml:space="preserve">Tulos</w:t>
      </w:r>
    </w:p>
    <w:p>
      <w:r>
        <w:t xml:space="preserve">Kuka lunasti Peterin kirjoittaman sekin?</w:t>
      </w:r>
    </w:p>
    <w:p>
      <w:r>
        <w:rPr>
          <w:b/>
        </w:rPr>
        <w:t xml:space="preserve">Tulos</w:t>
      </w:r>
    </w:p>
    <w:p>
      <w:r>
        <w:t xml:space="preserve">Mitä Peter, Michael ja Samir tekivät kostaakseen yritykselle, jossa he työskentelivät?</w:t>
      </w:r>
    </w:p>
    <w:p>
      <w:r>
        <w:rPr>
          <w:b/>
        </w:rPr>
        <w:t xml:space="preserve">Tulos</w:t>
      </w:r>
    </w:p>
    <w:p>
      <w:r>
        <w:t xml:space="preserve">Kuka sai Initechiltä tietokoneviruksen avulla varastetut rahat?</w:t>
      </w:r>
    </w:p>
    <w:p>
      <w:r>
        <w:rPr>
          <w:b/>
        </w:rPr>
        <w:t xml:space="preserve">Tulos</w:t>
      </w:r>
    </w:p>
    <w:p>
      <w:r>
        <w:t xml:space="preserve">Minkälaisesta työstä Peter huomaa lopuksi nauttivansa?</w:t>
      </w:r>
    </w:p>
    <w:p>
      <w:r>
        <w:rPr>
          <w:b/>
        </w:rPr>
        <w:t xml:space="preserve">Tulos</w:t>
      </w:r>
    </w:p>
    <w:p>
      <w:r>
        <w:t xml:space="preserve">Mitä tapahtuu Peterin ammatillisen hypnoterapiaistunnon aikana?</w:t>
      </w:r>
    </w:p>
    <w:p>
      <w:r>
        <w:rPr>
          <w:b/>
        </w:rPr>
        <w:t xml:space="preserve">Tulos</w:t>
      </w:r>
    </w:p>
    <w:p>
      <w:r>
        <w:t xml:space="preserve">Mikä on syynä Pietarin äkilliseen outoon käytökseen?</w:t>
      </w:r>
    </w:p>
    <w:p>
      <w:r>
        <w:rPr>
          <w:b/>
        </w:rPr>
        <w:t xml:space="preserve">Tulos</w:t>
      </w:r>
    </w:p>
    <w:p>
      <w:r>
        <w:t xml:space="preserve">Miksi toimistokonsultit ylensivät Peterin?</w:t>
      </w:r>
    </w:p>
    <w:p>
      <w:r>
        <w:rPr>
          <w:b/>
        </w:rPr>
        <w:t xml:space="preserve">Tulos</w:t>
      </w:r>
    </w:p>
    <w:p>
      <w:r>
        <w:t xml:space="preserve">Mitä vikaa on tietokoneviruksessa, jonka kaverit lataavat Initechin järjestelmään? </w:t>
      </w:r>
    </w:p>
    <w:p>
      <w:r>
        <w:rPr>
          <w:b/>
        </w:rPr>
        <w:t xml:space="preserve">Tulos</w:t>
      </w:r>
    </w:p>
    <w:p>
      <w:r>
        <w:t xml:space="preserve">Miksi Milton menee Lumberghin toimistoon tulipalopäivänä?</w:t>
      </w:r>
    </w:p>
    <w:p>
      <w:r>
        <w:rPr>
          <w:b/>
        </w:rPr>
        <w:t xml:space="preserve">Tulos</w:t>
      </w:r>
    </w:p>
    <w:p>
      <w:r>
        <w:t xml:space="preserve">Mitä tapahtui Pietarin tunnustuskirjeelle?</w:t>
      </w:r>
    </w:p>
    <w:p>
      <w:r>
        <w:rPr>
          <w:b/>
        </w:rPr>
        <w:t xml:space="preserve">Tulos</w:t>
      </w:r>
    </w:p>
    <w:p>
      <w:r>
        <w:t xml:space="preserve">Mikä on tohtori Swansonin kuolinsyy?</w:t>
      </w:r>
    </w:p>
    <w:p>
      <w:r>
        <w:rPr>
          <w:b/>
        </w:rPr>
        <w:t xml:space="preserve">Tulos</w:t>
      </w:r>
    </w:p>
    <w:p>
      <w:r>
        <w:t xml:space="preserve">Mitä konsultit uskoutuvat Peterille?</w:t>
      </w:r>
    </w:p>
    <w:p>
      <w:r>
        <w:rPr>
          <w:b/>
        </w:rPr>
        <w:t xml:space="preserve">Tulos</w:t>
      </w:r>
    </w:p>
    <w:p>
      <w:r>
        <w:t xml:space="preserve">Mikä toimistolaite on hajonnut pellolla palasiksi?</w:t>
      </w:r>
    </w:p>
    <w:p>
      <w:r>
        <w:rPr>
          <w:b/>
        </w:rPr>
        <w:t xml:space="preserve">Tulos</w:t>
      </w:r>
    </w:p>
    <w:p>
      <w:r>
        <w:t xml:space="preserve">Mihin Peter laittaa sekit, jotka hän kirjoittaa yritykselle maksaakseen takaisin varastetut rahat?</w:t>
      </w:r>
    </w:p>
    <w:p>
      <w:r>
        <w:rPr>
          <w:b/>
        </w:rPr>
        <w:t xml:space="preserve">Tulos</w:t>
      </w:r>
    </w:p>
    <w:p>
      <w:r>
        <w:t xml:space="preserve">Miten tohtori Swanson kuoli tarinassa?</w:t>
      </w:r>
    </w:p>
    <w:p>
      <w:r>
        <w:rPr>
          <w:b/>
        </w:rPr>
        <w:t xml:space="preserve">Tulos</w:t>
      </w:r>
    </w:p>
    <w:p>
      <w:r>
        <w:t xml:space="preserve">Mikä oli Initechin kilpailijan nimi?</w:t>
      </w:r>
    </w:p>
    <w:p>
      <w:r>
        <w:rPr>
          <w:b/>
        </w:rPr>
        <w:t xml:space="preserve">Tulos</w:t>
      </w:r>
    </w:p>
    <w:p>
      <w:r>
        <w:t xml:space="preserve">Millainen on Peter Gibbonsin suhtautuminen työhönsä tarinan alussa?</w:t>
      </w:r>
    </w:p>
    <w:p>
      <w:r>
        <w:rPr>
          <w:b/>
        </w:rPr>
        <w:t xml:space="preserve">Tulos</w:t>
      </w:r>
    </w:p>
    <w:p>
      <w:r>
        <w:t xml:space="preserve">Kuka hahmo pelastaa tahattomasti päivän tässä tarinassa?</w:t>
      </w:r>
    </w:p>
    <w:p>
      <w:r>
        <w:rPr>
          <w:b/>
        </w:rPr>
        <w:t xml:space="preserve">Tulos</w:t>
      </w:r>
    </w:p>
    <w:p>
      <w:r>
        <w:t xml:space="preserve">Mitä työtä Joanna tekee, kun hän tapaa Peterin lounaalla?</w:t>
      </w:r>
    </w:p>
    <w:p>
      <w:r>
        <w:rPr>
          <w:b/>
        </w:rPr>
        <w:t xml:space="preserve">Tulos</w:t>
      </w:r>
    </w:p>
    <w:p>
      <w:r>
        <w:t xml:space="preserve">Miten Peter ja Joanna tapaavat?</w:t>
      </w:r>
    </w:p>
    <w:p>
      <w:r>
        <w:rPr>
          <w:b/>
        </w:rPr>
        <w:t xml:space="preserve">Tulos</w:t>
      </w:r>
    </w:p>
    <w:p>
      <w:r>
        <w:t xml:space="preserve">Miten konsultit reagoivat Peteriin, kun hän palaa töihin eikä noudata tavanomaisia sääntöjä?</w:t>
      </w:r>
    </w:p>
    <w:p>
      <w:r>
        <w:rPr>
          <w:b/>
        </w:rPr>
        <w:t xml:space="preserve">Tulos</w:t>
      </w:r>
    </w:p>
    <w:p>
      <w:r>
        <w:t xml:space="preserve">Miten Pietarin ongelmat ratkesivat?</w:t>
      </w:r>
    </w:p>
    <w:p>
      <w:r>
        <w:rPr>
          <w:b/>
        </w:rPr>
        <w:t xml:space="preserve">Tulos</w:t>
      </w:r>
    </w:p>
    <w:p>
      <w:r>
        <w:t xml:space="preserve">Mikä on Milton Waddamsin asema Initechissä?</w:t>
      </w:r>
    </w:p>
    <w:p>
      <w:r>
        <w:rPr>
          <w:b/>
        </w:rPr>
        <w:t xml:space="preserve">Tulos</w:t>
      </w:r>
    </w:p>
    <w:p>
      <w:r>
        <w:t xml:space="preserve">Mikä on sen televisio-ohjelman nimi, josta Joanne ja Peter pitävät yhtä?</w:t>
      </w:r>
    </w:p>
    <w:p>
      <w:r>
        <w:rPr>
          <w:b/>
        </w:rPr>
        <w:t xml:space="preserve">Tulos</w:t>
      </w:r>
    </w:p>
    <w:p>
      <w:r>
        <w:t xml:space="preserve">Mitä yritys tekee, kun Peter rikkoo yleistä toimistoprotokollaa?</w:t>
      </w:r>
    </w:p>
    <w:p>
      <w:r>
        <w:rPr>
          <w:b/>
        </w:rPr>
        <w:t xml:space="preserve">Tulos</w:t>
      </w:r>
    </w:p>
    <w:p>
      <w:r>
        <w:t xml:space="preserve">Miten Peter, Michael ja Samir aikovat päästä takaisin yritykseen?</w:t>
      </w:r>
    </w:p>
    <w:p>
      <w:r>
        <w:rPr>
          <w:b/>
        </w:rPr>
        <w:t xml:space="preserve">Tulos</w:t>
      </w:r>
    </w:p>
    <w:p>
      <w:r>
        <w:t xml:space="preserve">Mitä tapahtuu kaikille todisteille varastetuista rahoista?</w:t>
      </w:r>
    </w:p>
    <w:p>
      <w:r>
        <w:rPr>
          <w:b/>
        </w:rPr>
        <w:t xml:space="preserve">Tulos</w:t>
      </w:r>
    </w:p>
    <w:p>
      <w:r>
        <w:t xml:space="preserve">Mikä menee vikaan tietokoneviruksessa, jolla he tartuttivat tietokonejärjestelmän?</w:t>
      </w:r>
    </w:p>
    <w:p>
      <w:r>
        <w:rPr>
          <w:b/>
        </w:rPr>
        <w:t xml:space="preserve">Tulos</w:t>
      </w:r>
    </w:p>
    <w:p>
      <w:r>
        <w:t xml:space="preserve">Mikä oli Peterin rooli yrityksessä, jossa hän työskenteli?</w:t>
      </w:r>
    </w:p>
    <w:p>
      <w:r>
        <w:rPr>
          <w:b/>
        </w:rPr>
        <w:t xml:space="preserve">Tulos</w:t>
      </w:r>
    </w:p>
    <w:p>
      <w:r>
        <w:t xml:space="preserve">Miksi rahaa tekevän viruksen virus varastaa yli 300 000 dollaria?</w:t>
      </w:r>
    </w:p>
    <w:p>
      <w:r>
        <w:rPr>
          <w:b/>
        </w:rPr>
        <w:t xml:space="preserve">Tulos</w:t>
      </w:r>
    </w:p>
    <w:p>
      <w:r>
        <w:t xml:space="preserve">Miten Bob ja Bob aikovat auttaa Initechiä?</w:t>
      </w:r>
    </w:p>
    <w:p>
      <w:r>
        <w:rPr>
          <w:b/>
        </w:rPr>
        <w:t xml:space="preserve">Tulos</w:t>
      </w:r>
    </w:p>
    <w:p>
      <w:r>
        <w:t xml:space="preserve">Miksi Michael ja Samir päättävät kostaa työnantajalleen?</w:t>
      </w:r>
    </w:p>
    <w:p>
      <w:r>
        <w:rPr>
          <w:b/>
        </w:rPr>
        <w:t xml:space="preserve">Esimerkki 3.342</w:t>
      </w:r>
    </w:p>
    <w:p>
      <w:r>
        <w:t xml:space="preserve"> Tämä on jännittävä romaani, joka sijoittuu Brooklyniin ensimmäisen maailmansodan päättymisen aikoihin. Se jatkaa Parnassus on Wheelsin kirjakauppiaan Roger Mifflinin tarinaa. Siinä kerrotaan myös neiti Titania Chapmanin ja nuoren mainosmiehen nimeltä Aubrey Gilbertin seikkailusta." Kertomus alkaa, kun nuori mainosmies Aubrey Gilbert piipahtaa "The Haunted Bookshop" -nimisessä kirjakaupassa uuden asiakkaan toivossa. Gilbert tapaa omistajan, Roger Mifflinin. Gilbert ei onnistu myymään mainoskappaleita, mutta Mifflin ja hänen vakaumuksensa kirjojen ja kirjakauppiaiden arvosta maailmalle kiehtovat häntä. Lisäksi Gilbertiä kiehtoo se, että hänen yrityksensä suurin asiakas, herra Chapman, on Mifflinin ystävä ja on pyytänyt Miffliniä ryhtymään tyttärensä Titania Chapmanin kouluttamiseen palkkaamalla hänet assistentiksi.Gilbert palaa kirjakauppaan, tapaa Titanian ja rakastuu häneen. Samaan aikaan alkaa tapahtua salaperäisiä asioita: Thomas Carlylen teoksen Letters and Speeches of Oliver Cromwell katoaa ja ilmestyy uudelleen, Gilbertin kimppuun hyökätään hänen matkallaan kotiin, Mifflinin apteekkarin naapurin havaitaan hiipivän öisin kirjakaupan takana olevalla kujalla puhumassa jollekulle saksaksi, ja Octagon-hotellin apulaiskokki on laittanut New York Timesiin ilmoituksen, jossa luvataan palkkio kadonneesta Letters and Speeches of Oliver Cromwell -teoksen kappaleesta. Gilbert alkaa aavistaa, että jotain häijyä on tekeillä. Hän epäilee, että seurallinen Mifflin on sekaantunut Titaniaa kaappaavaan juoneen, ja hän antaa itselleen tehtäväksi suojella Titaniaa.Sillä välin Mifflin alkaa kouluttaa Titaniaa kirjakauppiaaksi. Hän keskittyy niin paljon kirjoihin ja niiden sisältöön, ettei hän huomaa epätavallisia asioita, joita tapahtuu.Gilbert ottaa huoneen kirjakauppaa vastapäätä pitääkseen silmällä asioita ja uskoo epäilyksensä vahvistuvan, kun hän näkee apteekkarin päästävän itsensä kirjakauppaan omalla avaimellaan myöhään illalla. Gilbert murtautuu kirjakauppaan löytääkseen todisteita epäilyjensä tueksi, mutta onnistuu vain pelästyttämään ja suututtamaan Titania.Gilbert saa tietää, että Mifflinin on määrä lähteä päiväretkelle Philadelphiaan, ja seuraa häntä uskoen, että matka on osa "kidnappaus"-juonta. Philadelphiassa Gilbert joutuu Mifflinin kanssa tekemisiin epäilyjensä kanssa ja kertoo hänelle kaikista tapahtuneista asioista. Molemmat tajuavat, että kolmas osapuoli oli houkutellut Mifflinin pois kaupasta. He soittavat kirjakauppaan ja saavat selville, että apteekkari on jättänyt sinne matkalaukun kirjoja jonkun muun noudettavaksi. Mifflin käskee Titaniaa pitämään salkkua hallussaan, kunnes hän palaa.Mifflin ja Gilbert palaavat kirjakauppaan ja löytävät sen lukittuna. Sisällä apteekkari ja hänen apulaisensa ovat sitoneet rouva Mifflinin ja uhkaavat Titaniaa aseella. syntyy tappelu, osa kirjakaupasta tuhoutuu pommin takia, ja apteekkari pakenee. Pommin ainoat uhrit ovat apteekkarin kumppani ja Mifflinin koira Bock. Mifflin vaikuttaa jopa tyytyväiseltä, kun räjähdys kaatoi kirjoja, jotka hän oli unohtanut omistavansa. kirjan viimeisessä luvussa Gilbert ja Mifflin saavat tietää, mikä oli todellinen juoni: Apteekkari oli saksalainen vakooja, joka oli käyttänyt kirjakauppaa pudotuspaikkana. Hän oli erikoistunut pommien tekemiseen ja oli piilottanut pommin yhteen presidentti Woodrow Wilsonin lempikirjoista. Apteekkarin salaliittolainen oli Octagon-hotellin apulaiskokki. Hänen oli määrä kuulua miehistöön laivalla, jolla Wilsonin oli määrä matkustaa rauhanneuvotteluihin Eurooppaan, ja hänen oli määrä sijoittaa pommi Wilsonin hyttiin salamurhasuunnitelmassa. Poliisi otti apteekkarin kiinni ja tappoi itsensä.</w:t>
      </w:r>
    </w:p>
    <w:p>
      <w:r>
        <w:rPr>
          <w:b/>
        </w:rPr>
        <w:t xml:space="preserve">Tulos</w:t>
      </w:r>
    </w:p>
    <w:p>
      <w:r>
        <w:t xml:space="preserve">Mitä Gilbret tajuaa tavatessaan Mifflinin Philadelphiassa?</w:t>
      </w:r>
    </w:p>
    <w:p>
      <w:r>
        <w:rPr>
          <w:b/>
        </w:rPr>
        <w:t xml:space="preserve">Tulos</w:t>
      </w:r>
    </w:p>
    <w:p>
      <w:r>
        <w:t xml:space="preserve">Apteekkarin rikoskumppani työskenteli missä yrityksessä? </w:t>
      </w:r>
    </w:p>
    <w:p>
      <w:r>
        <w:rPr>
          <w:b/>
        </w:rPr>
        <w:t xml:space="preserve">Tulos</w:t>
      </w:r>
    </w:p>
    <w:p>
      <w:r>
        <w:t xml:space="preserve">Miksi Aubrey Gilbert käy kirjakaupassa?</w:t>
      </w:r>
    </w:p>
    <w:p>
      <w:r>
        <w:rPr>
          <w:b/>
        </w:rPr>
        <w:t xml:space="preserve">Tulos</w:t>
      </w:r>
    </w:p>
    <w:p>
      <w:r>
        <w:t xml:space="preserve">Mihin apteekkari aikoi laittaa pommin?</w:t>
      </w:r>
    </w:p>
    <w:p>
      <w:r>
        <w:rPr>
          <w:b/>
        </w:rPr>
        <w:t xml:space="preserve">Tulos</w:t>
      </w:r>
    </w:p>
    <w:p>
      <w:r>
        <w:t xml:space="preserve">Keneen Gilbert rakastuu? </w:t>
      </w:r>
    </w:p>
    <w:p>
      <w:r>
        <w:rPr>
          <w:b/>
        </w:rPr>
        <w:t xml:space="preserve">Tulos</w:t>
      </w:r>
    </w:p>
    <w:p>
      <w:r>
        <w:t xml:space="preserve">Miksi Mifflin väittää olevansa iloinen siitä, että osa kirjakaupasta räjähti?</w:t>
      </w:r>
    </w:p>
    <w:p>
      <w:r>
        <w:rPr>
          <w:b/>
        </w:rPr>
        <w:t xml:space="preserve">Tulos</w:t>
      </w:r>
    </w:p>
    <w:p>
      <w:r>
        <w:t xml:space="preserve">Mistä Gilbert löytää majapaikan? </w:t>
      </w:r>
    </w:p>
    <w:p>
      <w:r>
        <w:rPr>
          <w:b/>
        </w:rPr>
        <w:t xml:space="preserve">Tulos</w:t>
      </w:r>
    </w:p>
    <w:p>
      <w:r>
        <w:t xml:space="preserve">Mikä oli apteekkarin todellinen henkilöllisyys?</w:t>
      </w:r>
    </w:p>
    <w:p>
      <w:r>
        <w:rPr>
          <w:b/>
        </w:rPr>
        <w:t xml:space="preserve">Tulos</w:t>
      </w:r>
    </w:p>
    <w:p>
      <w:r>
        <w:t xml:space="preserve">Mikä oli apteekkari?</w:t>
      </w:r>
    </w:p>
    <w:p>
      <w:r>
        <w:rPr>
          <w:b/>
        </w:rPr>
        <w:t xml:space="preserve">Tulos</w:t>
      </w:r>
    </w:p>
    <w:p>
      <w:r>
        <w:t xml:space="preserve">Kenen Gilbert uskoo yrittävän siepata Tatianan? </w:t>
      </w:r>
    </w:p>
    <w:p>
      <w:r>
        <w:rPr>
          <w:b/>
        </w:rPr>
        <w:t xml:space="preserve">Tulos</w:t>
      </w:r>
    </w:p>
    <w:p>
      <w:r>
        <w:t xml:space="preserve">Minkä tehtävän Gilbert antaa itselleen?</w:t>
      </w:r>
    </w:p>
    <w:p>
      <w:r>
        <w:rPr>
          <w:b/>
        </w:rPr>
        <w:t xml:space="preserve">Tulos</w:t>
      </w:r>
    </w:p>
    <w:p>
      <w:r>
        <w:t xml:space="preserve">Mikä on tarinan ajanjakso?</w:t>
      </w:r>
    </w:p>
    <w:p>
      <w:r>
        <w:rPr>
          <w:b/>
        </w:rPr>
        <w:t xml:space="preserve">Tulos</w:t>
      </w:r>
    </w:p>
    <w:p>
      <w:r>
        <w:t xml:space="preserve">Mikä oli apteekkarin todellinen henkilöllisyys? </w:t>
      </w:r>
    </w:p>
    <w:p>
      <w:r>
        <w:rPr>
          <w:b/>
        </w:rPr>
        <w:t xml:space="preserve">Tulos</w:t>
      </w:r>
    </w:p>
    <w:p>
      <w:r>
        <w:t xml:space="preserve">Mihin tämä tarina sijoittuu?</w:t>
      </w:r>
    </w:p>
    <w:p>
      <w:r>
        <w:rPr>
          <w:b/>
        </w:rPr>
        <w:t xml:space="preserve">Tulos</w:t>
      </w:r>
    </w:p>
    <w:p>
      <w:r>
        <w:t xml:space="preserve">Mikä oli apteekkarin erityinen kyky?</w:t>
      </w:r>
    </w:p>
    <w:p>
      <w:r>
        <w:rPr>
          <w:b/>
        </w:rPr>
        <w:t xml:space="preserve">Tulos</w:t>
      </w:r>
    </w:p>
    <w:p>
      <w:r>
        <w:t xml:space="preserve">Miksi Gilbert haluaa asua kirjakauppaa vastapäätä? </w:t>
      </w:r>
    </w:p>
    <w:p>
      <w:r>
        <w:rPr>
          <w:b/>
        </w:rPr>
        <w:t xml:space="preserve">Tulos</w:t>
      </w:r>
    </w:p>
    <w:p>
      <w:r>
        <w:t xml:space="preserve">Miten apteekkari pääsee yöllä kirjakauppaan?</w:t>
      </w:r>
    </w:p>
    <w:p>
      <w:r>
        <w:rPr>
          <w:b/>
        </w:rPr>
        <w:t xml:space="preserve">Tulos</w:t>
      </w:r>
    </w:p>
    <w:p>
      <w:r>
        <w:t xml:space="preserve">Miten apteekkari kuoli?</w:t>
      </w:r>
    </w:p>
    <w:p>
      <w:r>
        <w:rPr>
          <w:b/>
        </w:rPr>
        <w:t xml:space="preserve">Tulos</w:t>
      </w:r>
    </w:p>
    <w:p>
      <w:r>
        <w:t xml:space="preserve">Kuka kuoli kirjakaupan pommi-iskussa?</w:t>
      </w:r>
    </w:p>
    <w:p>
      <w:r>
        <w:rPr>
          <w:b/>
        </w:rPr>
        <w:t xml:space="preserve">Tulos</w:t>
      </w:r>
    </w:p>
    <w:p>
      <w:r>
        <w:t xml:space="preserve">Millaisen työn herra Chapman haluaa Mifflinin antavan Tatianalle?</w:t>
      </w:r>
    </w:p>
    <w:p>
      <w:r>
        <w:rPr>
          <w:b/>
        </w:rPr>
        <w:t xml:space="preserve">Tulos</w:t>
      </w:r>
    </w:p>
    <w:p>
      <w:r>
        <w:t xml:space="preserve">Kuka otti apteekkarin kiinni?</w:t>
      </w:r>
    </w:p>
    <w:p>
      <w:r>
        <w:rPr>
          <w:b/>
        </w:rPr>
        <w:t xml:space="preserve">Tulos</w:t>
      </w:r>
    </w:p>
    <w:p>
      <w:r>
        <w:t xml:space="preserve">Mitä Gilbert tekee, kun hän huomaa apteekkarin päästävän itsensä kirjakauppaan? </w:t>
      </w:r>
    </w:p>
    <w:p>
      <w:r>
        <w:rPr>
          <w:b/>
        </w:rPr>
        <w:t xml:space="preserve">Tulos</w:t>
      </w:r>
    </w:p>
    <w:p>
      <w:r>
        <w:t xml:space="preserve">Mitä Mifflinin koiralle tapahtuu, kun pommi räjähtää? </w:t>
      </w:r>
    </w:p>
    <w:p>
      <w:r>
        <w:rPr>
          <w:b/>
        </w:rPr>
        <w:t xml:space="preserve">Tulos</w:t>
      </w:r>
    </w:p>
    <w:p>
      <w:r>
        <w:t xml:space="preserve">Mikä on kirjakaupan nimi?</w:t>
      </w:r>
    </w:p>
    <w:p>
      <w:r>
        <w:rPr>
          <w:b/>
        </w:rPr>
        <w:t xml:space="preserve">Tulos</w:t>
      </w:r>
    </w:p>
    <w:p>
      <w:r>
        <w:t xml:space="preserve">Miten kirjakauppa tuhotaan?</w:t>
      </w:r>
    </w:p>
    <w:p>
      <w:r>
        <w:rPr>
          <w:b/>
        </w:rPr>
        <w:t xml:space="preserve">Tulos</w:t>
      </w:r>
    </w:p>
    <w:p>
      <w:r>
        <w:t xml:space="preserve">Mitä apteekkari jätti kirjakauppaan?</w:t>
      </w:r>
    </w:p>
    <w:p>
      <w:r>
        <w:rPr>
          <w:b/>
        </w:rPr>
        <w:t xml:space="preserve">Tulos</w:t>
      </w:r>
    </w:p>
    <w:p>
      <w:r>
        <w:t xml:space="preserve">Minne Mifflin matkustaa päiväretkellä? </w:t>
      </w:r>
    </w:p>
    <w:p>
      <w:r>
        <w:rPr>
          <w:b/>
        </w:rPr>
        <w:t xml:space="preserve">Tulos</w:t>
      </w:r>
    </w:p>
    <w:p>
      <w:r>
        <w:t xml:space="preserve">Keneen Gilbert rakastuu?</w:t>
      </w:r>
    </w:p>
    <w:p>
      <w:r>
        <w:rPr>
          <w:b/>
        </w:rPr>
        <w:t xml:space="preserve">Tulos</w:t>
      </w:r>
    </w:p>
    <w:p>
      <w:r>
        <w:t xml:space="preserve">Mikä mainos on julkaistu New York Timesissa?</w:t>
      </w:r>
    </w:p>
    <w:p>
      <w:r>
        <w:rPr>
          <w:b/>
        </w:rPr>
        <w:t xml:space="preserve">Esimerkki 3.343</w:t>
      </w:r>
    </w:p>
    <w:p>
      <w:r>
        <w:t xml:space="preserve"> Teoksessa seurataan Claudiuksen kuolemaa, hänen taivaaseen nousuaan, jumalten tuomiota ja lopulta hänen laskeutumistaan Haadekseen. Joka käänteessä Seneca tietenkin pilkkaa edesmenneen keisarin henkilökohtaisia puutteita, erityisesti hänen ylimielistä julmuuttaan ja sanattomuuttaan. Sen jälkeen kun Merkurius on taivutellut Clothon tappamaan keisarin, Claudius kävelee Olympos-vuorelle, jossa hän suostuttelee Herkuleksen antamaan jumalien kuulla hänen jumalallistamishakemuksensa jumalalliseksi senaatin istunnossa. Menettely on Claudiuksen hyväksi, kunnes Augustus pitää pitkän ja vilpittömän puheen, jossa luetellaan Claudiuksen pahamaineisimpia rikoksia. Suurin osa jumalten puheista on kadonnut tekstissä olevan suuren aukon vuoksi. Merkurius saattaa hänet Haadekseen. Matkalla he näkevät keisarin hautajaiskulkueen, jossa joukko lahjontahahmoja suree edellisen hallituskauden ikuisten Saturnalioiden menetystä. Hadesissa Claudiusta tervehtivät kaikkien hänen murhaamiensa ystävien haamut. Nämä varjot vievät hänet rangaistukseen, ja jumalten tuomio on, että hänen on ikuisesti ravisteltava noppia laatikossa, jossa ei ole pohjaa (uhkapeli oli yksi Claudiuksen paheista): aina kun hän yrittää heittää noppaa, se putoaa ulos, ja hänen on etsittävä sitä maasta. Yhtäkkiä Caligula ilmestyy paikalle, väittää, että Claudius on hänen entinen orjansa, ja luovuttaa Claudiuksen alamaailman tuomioistuimeen lainvartijaksi.</w:t>
      </w:r>
    </w:p>
    <w:p>
      <w:r>
        <w:rPr>
          <w:b/>
        </w:rPr>
        <w:t xml:space="preserve">Tulos</w:t>
      </w:r>
    </w:p>
    <w:p>
      <w:r>
        <w:t xml:space="preserve">Mitä hän näkee matkalla Haadekseen?</w:t>
      </w:r>
    </w:p>
    <w:p>
      <w:r>
        <w:rPr>
          <w:b/>
        </w:rPr>
        <w:t xml:space="preserve">Tulos</w:t>
      </w:r>
    </w:p>
    <w:p>
      <w:r>
        <w:t xml:space="preserve">Kuka tervehtii Claudiusta, kun hän saapuu Haadekseen?</w:t>
      </w:r>
    </w:p>
    <w:p>
      <w:r>
        <w:rPr>
          <w:b/>
        </w:rPr>
        <w:t xml:space="preserve">Tulos</w:t>
      </w:r>
    </w:p>
    <w:p>
      <w:r>
        <w:t xml:space="preserve">Mitä he näkevät matkalla helvettiin?</w:t>
      </w:r>
    </w:p>
    <w:p>
      <w:r>
        <w:rPr>
          <w:b/>
        </w:rPr>
        <w:t xml:space="preserve">Tulos</w:t>
      </w:r>
    </w:p>
    <w:p>
      <w:r>
        <w:t xml:space="preserve">Kuka puhuu Claudiusta vastaan istunnossa?</w:t>
      </w:r>
    </w:p>
    <w:p>
      <w:r>
        <w:rPr>
          <w:b/>
        </w:rPr>
        <w:t xml:space="preserve">Tulos</w:t>
      </w:r>
    </w:p>
    <w:p>
      <w:r>
        <w:t xml:space="preserve">Mikä on hänen "tuomionsa" ja mitä paheita se merkitsee?</w:t>
      </w:r>
    </w:p>
    <w:p>
      <w:r>
        <w:rPr>
          <w:b/>
        </w:rPr>
        <w:t xml:space="preserve">Tulos</w:t>
      </w:r>
    </w:p>
    <w:p>
      <w:r>
        <w:t xml:space="preserve">Kuka saattaa Claudiuksen Haadekseen?</w:t>
      </w:r>
    </w:p>
    <w:p>
      <w:r>
        <w:rPr>
          <w:b/>
        </w:rPr>
        <w:t xml:space="preserve">Tulos</w:t>
      </w:r>
    </w:p>
    <w:p>
      <w:r>
        <w:t xml:space="preserve">Mitä Claudius luovutetaan alamaailman hoviin?</w:t>
      </w:r>
    </w:p>
    <w:p>
      <w:r>
        <w:rPr>
          <w:b/>
        </w:rPr>
        <w:t xml:space="preserve">Tulos</w:t>
      </w:r>
    </w:p>
    <w:p>
      <w:r>
        <w:t xml:space="preserve">Kuka suostuttelee Claudiuksen tappamiseen?</w:t>
      </w:r>
    </w:p>
    <w:p>
      <w:r>
        <w:rPr>
          <w:b/>
        </w:rPr>
        <w:t xml:space="preserve">Tulos</w:t>
      </w:r>
    </w:p>
    <w:p>
      <w:r>
        <w:t xml:space="preserve">Kuka pilkkaa Claudiusta koko draaman ajan?</w:t>
      </w:r>
    </w:p>
    <w:p>
      <w:r>
        <w:rPr>
          <w:b/>
        </w:rPr>
        <w:t xml:space="preserve">Tulos</w:t>
      </w:r>
    </w:p>
    <w:p>
      <w:r>
        <w:t xml:space="preserve">Kuka pitää puheen?</w:t>
      </w:r>
    </w:p>
    <w:p>
      <w:r>
        <w:rPr>
          <w:b/>
        </w:rPr>
        <w:t xml:space="preserve">Tulos</w:t>
      </w:r>
    </w:p>
    <w:p>
      <w:r>
        <w:t xml:space="preserve">Kuka tervehtii Claudiusta hänen saapuessaan Haadekseen?</w:t>
      </w:r>
    </w:p>
    <w:p>
      <w:r>
        <w:rPr>
          <w:b/>
        </w:rPr>
        <w:t xml:space="preserve">Tulos</w:t>
      </w:r>
    </w:p>
    <w:p>
      <w:r>
        <w:t xml:space="preserve">Minne jumalat päättävät lopulta lähettää Claudiuksen?</w:t>
      </w:r>
    </w:p>
    <w:p>
      <w:r>
        <w:rPr>
          <w:b/>
        </w:rPr>
        <w:t xml:space="preserve">Tulos</w:t>
      </w:r>
    </w:p>
    <w:p>
      <w:r>
        <w:t xml:space="preserve">Ketä seneca pilkkaa?</w:t>
      </w:r>
    </w:p>
    <w:p>
      <w:r>
        <w:rPr>
          <w:b/>
        </w:rPr>
        <w:t xml:space="preserve">Tulos</w:t>
      </w:r>
    </w:p>
    <w:p>
      <w:r>
        <w:t xml:space="preserve">Mistä Seneca pilkkaa Claudiusta aina tilaisuuden tullen?</w:t>
      </w:r>
    </w:p>
    <w:p>
      <w:r>
        <w:rPr>
          <w:b/>
        </w:rPr>
        <w:t xml:space="preserve">Tulos</w:t>
      </w:r>
    </w:p>
    <w:p>
      <w:r>
        <w:t xml:space="preserve">Kuka tervehtii Claudiusta helvetissä ja mitä he tekevät?</w:t>
      </w:r>
    </w:p>
    <w:p>
      <w:r>
        <w:rPr>
          <w:b/>
        </w:rPr>
        <w:t xml:space="preserve">Tulos</w:t>
      </w:r>
    </w:p>
    <w:p>
      <w:r>
        <w:t xml:space="preserve">Kuka sallii Claudiuksen päästä jumalien kuultavaksi oikeuttaakseen?</w:t>
      </w:r>
    </w:p>
    <w:p>
      <w:r>
        <w:rPr>
          <w:b/>
        </w:rPr>
        <w:t xml:space="preserve">Tulos</w:t>
      </w:r>
    </w:p>
    <w:p>
      <w:r>
        <w:t xml:space="preserve">Ketä menettely alun perin suosi?</w:t>
      </w:r>
    </w:p>
    <w:p>
      <w:r>
        <w:rPr>
          <w:b/>
        </w:rPr>
        <w:t xml:space="preserve">Tulos</w:t>
      </w:r>
    </w:p>
    <w:p>
      <w:r>
        <w:t xml:space="preserve">Mikä on Clausiuksen pahe?</w:t>
      </w:r>
    </w:p>
    <w:p>
      <w:r>
        <w:rPr>
          <w:b/>
        </w:rPr>
        <w:t xml:space="preserve">Tulos</w:t>
      </w:r>
    </w:p>
    <w:p>
      <w:r>
        <w:t xml:space="preserve">Kenen kuolemaa jäljitetään?</w:t>
      </w:r>
    </w:p>
    <w:p>
      <w:r>
        <w:rPr>
          <w:b/>
        </w:rPr>
        <w:t xml:space="preserve">Tulos</w:t>
      </w:r>
    </w:p>
    <w:p>
      <w:r>
        <w:t xml:space="preserve">Kuka pilaa Claudiuksen puolustuksen Claudiuksen rikosten luettelolla?</w:t>
      </w:r>
    </w:p>
    <w:p>
      <w:r>
        <w:rPr>
          <w:b/>
        </w:rPr>
        <w:t xml:space="preserve">Tulos</w:t>
      </w:r>
    </w:p>
    <w:p>
      <w:r>
        <w:t xml:space="preserve">Kuka pilkkaa keisarin epäonnistumisia? </w:t>
      </w:r>
    </w:p>
    <w:p>
      <w:r>
        <w:rPr>
          <w:b/>
        </w:rPr>
        <w:t xml:space="preserve">Tulos</w:t>
      </w:r>
    </w:p>
    <w:p>
      <w:r>
        <w:t xml:space="preserve">Kuka vie Claudiuksen?</w:t>
      </w:r>
    </w:p>
    <w:p>
      <w:r>
        <w:rPr>
          <w:b/>
        </w:rPr>
        <w:t xml:space="preserve">Tulos</w:t>
      </w:r>
    </w:p>
    <w:p>
      <w:r>
        <w:t xml:space="preserve">Keneksi Caligula väittää Claudiusta?</w:t>
      </w:r>
    </w:p>
    <w:p>
      <w:r>
        <w:rPr>
          <w:b/>
        </w:rPr>
        <w:t xml:space="preserve">Tulos</w:t>
      </w:r>
    </w:p>
    <w:p>
      <w:r>
        <w:t xml:space="preserve">Minkä seremonian Merkurius ja Claudius todistavat matkalla Haadekseen?</w:t>
      </w:r>
    </w:p>
    <w:p>
      <w:r>
        <w:rPr>
          <w:b/>
        </w:rPr>
        <w:t xml:space="preserve">Tulos</w:t>
      </w:r>
    </w:p>
    <w:p>
      <w:r>
        <w:t xml:space="preserve">Missä Claudius tapaa Herkuleksen?</w:t>
      </w:r>
    </w:p>
    <w:p>
      <w:r>
        <w:rPr>
          <w:b/>
        </w:rPr>
        <w:t xml:space="preserve">Tulos</w:t>
      </w:r>
    </w:p>
    <w:p>
      <w:r>
        <w:t xml:space="preserve">Kuka ilmestyy helvettiin ja väittää Claudiusta entiseksi orjaksi, ja mihin työhön hän siirtää Claudiuksen?</w:t>
      </w:r>
    </w:p>
    <w:p>
      <w:r>
        <w:rPr>
          <w:b/>
        </w:rPr>
        <w:t xml:space="preserve">Tulos</w:t>
      </w:r>
    </w:p>
    <w:p>
      <w:r>
        <w:t xml:space="preserve">Mitä Augustus tekee oikeudenkäynnin aikana?  </w:t>
      </w:r>
    </w:p>
    <w:p>
      <w:r>
        <w:rPr>
          <w:b/>
        </w:rPr>
        <w:t xml:space="preserve">Tulos</w:t>
      </w:r>
    </w:p>
    <w:p>
      <w:r>
        <w:t xml:space="preserve">Mitä jumalat tuomitsevat Claudiuksen tekemään ikuisuudessa?</w:t>
      </w:r>
    </w:p>
    <w:p>
      <w:r>
        <w:rPr>
          <w:b/>
        </w:rPr>
        <w:t xml:space="preserve">Tulos</w:t>
      </w:r>
    </w:p>
    <w:p>
      <w:r>
        <w:t xml:space="preserve">Kenet Merkurius suostuttelee tappamaan keisarin?</w:t>
      </w:r>
    </w:p>
    <w:p>
      <w:r>
        <w:rPr>
          <w:b/>
        </w:rPr>
        <w:t xml:space="preserve">Tulos</w:t>
      </w:r>
    </w:p>
    <w:p>
      <w:r>
        <w:t xml:space="preserve">Mikä on Caligulan suhde Claudiukseen?</w:t>
      </w:r>
    </w:p>
    <w:p>
      <w:r>
        <w:rPr>
          <w:b/>
        </w:rPr>
        <w:t xml:space="preserve">Tulos</w:t>
      </w:r>
    </w:p>
    <w:p>
      <w:r>
        <w:t xml:space="preserve">Kun Claudius kuolee, hän menee ensin taivaaseen, mutta mitä tapahtuu ja minne hän lopulta menee?</w:t>
      </w:r>
    </w:p>
    <w:p>
      <w:r>
        <w:rPr>
          <w:b/>
        </w:rPr>
        <w:t xml:space="preserve">Tulos</w:t>
      </w:r>
    </w:p>
    <w:p>
      <w:r>
        <w:t xml:space="preserve">Mistä Apocolocyntosis kertoo?</w:t>
      </w:r>
    </w:p>
    <w:p>
      <w:r>
        <w:rPr>
          <w:b/>
        </w:rPr>
        <w:t xml:space="preserve">Tulos</w:t>
      </w:r>
    </w:p>
    <w:p>
      <w:r>
        <w:t xml:space="preserve">Minne Claudius viedään seuraavaksi ja kuka hänet vie?</w:t>
      </w:r>
    </w:p>
    <w:p>
      <w:r>
        <w:rPr>
          <w:b/>
        </w:rPr>
        <w:t xml:space="preserve">Tulos</w:t>
      </w:r>
    </w:p>
    <w:p>
      <w:r>
        <w:t xml:space="preserve">Mitä Merkurius kehottaa Clothoa tekemään?</w:t>
      </w:r>
    </w:p>
    <w:p>
      <w:r>
        <w:rPr>
          <w:b/>
        </w:rPr>
        <w:t xml:space="preserve">Tulos</w:t>
      </w:r>
    </w:p>
    <w:p>
      <w:r>
        <w:t xml:space="preserve">Missä aaveet tervehtivät Claudiusta?</w:t>
      </w:r>
    </w:p>
    <w:p>
      <w:r>
        <w:rPr>
          <w:b/>
        </w:rPr>
        <w:t xml:space="preserve">Tulos</w:t>
      </w:r>
    </w:p>
    <w:p>
      <w:r>
        <w:t xml:space="preserve">Mitä Claudius suostuttelee Herkuleksen tekemään?</w:t>
      </w:r>
    </w:p>
    <w:p>
      <w:r>
        <w:rPr>
          <w:b/>
        </w:rPr>
        <w:t xml:space="preserve">Tulos</w:t>
      </w:r>
    </w:p>
    <w:p>
      <w:r>
        <w:t xml:space="preserve">Mitkä ovat Senecan mukaan kaksi Claudiuksen törkeintä virhettä?</w:t>
      </w:r>
    </w:p>
    <w:p>
      <w:r>
        <w:rPr>
          <w:b/>
        </w:rPr>
        <w:t xml:space="preserve">Esimerkki 3.344</w:t>
      </w:r>
    </w:p>
    <w:p>
      <w:r>
        <w:t xml:space="preserve"> Kolme vankia, Ulysses Everett McGill (George Clooney), Pete Hogwallop (John Turturro) ja Delmar O'Donnel (Tim Blake Nelson), pakenevat ketjujengistä ja lähtevät hakemaan Everettin hautaamaa aarretta. Kolmikko saa kyydin sokealta mieheltä, joka ajaa käsirautoa rautatiellä. Hän kertoo heille muiden ennustusten ohella, että he löytävät omaisuuden, mutta eivät sitä, jota he etsivät. Kolmikko suuntaa Peten serkun Washin talolle. He nukkuvat ladossa, mutta Wash ilmoittaa heistä sheriffi Cooleylle, joka miehineen sytyttää ladon tuleen. Washin poika auttaa heitä pakenemaan, ja he nappaavat Tommy Johnsonin, nuoren mustan miehen. Tommy väittää myyneensä sielunsa paholaiselle vastineeksi kyvystä soittaa kitaraa. Rahan tarpeessa nelikko pysähtyy radiolähetystorniin, jossa he nauhoittavat laulun nimellä The Soggy Bottom Boys. Samana yönä kolmikko eroaa Tommyn kanssa, kun poliisi löytää heidän autonsa. Heidän tietämättään äänitteestä tulee suuri hitti.Joen lähellä ryhmä kuulee laulua. He näkevät kolme naista pesemässä vaatteita ja laulamassa. Naiset huumaavat heidät maissiviskillä ja he menettävät tajuntansa. Herättyään Delmar löytää Peten vaatteet vierestään, tyhjinä rupikonnaa lukuun ottamatta. Delmar on vakuuttunut siitä, että naiset olivat seireenejä ja muuttivat Peten rupikonnaksi. Myöhemmin yksisilmäinen raamatunmyyjä Big Dan kutsuu heidät piknik-lounaalle, mukiloi heidät ja tappaa rupikonnan.Everett ja Delmar saapuvat Everettin kotikaupunkiin. Everett kohtaa vaimonsa Pennyn, joka on vaihtanut sukunimensä ja kertonut tyttärilleen, että hän on kuollut. Hän joutuu tappeluun Vernon T. Waldripin, vaimon uuden "kosijan" kanssa. Myöhemmin he näkevät Peten työskentelevän ketjujengissä. Myöhemmin samana iltana he hiipivät Peten selliin ja vapauttavat hänet. Kävi ilmi, että naiset olivat raahanneet Peten pois ja ilmiantaneet hänet viranomaisille. Kidutuksen alaisena Pete paljastaa aarteen sijainnin poliisille. Everett tunnustaa sitten, ettei aarretta ole. Hän keksi sen vakuuttaakseen kahlehditut miehet pakenemaan hänen kanssaan. Pete on raivoissaan Everettille, koska hänellä oli alkuperäisestä tuomiostaan jäljellä kaksi viikkoa, ja hänen on istuttava vielä viisikymmentä vuotta paon takia. kolmikko törmää Ku Klux Klanin kokoontumiseen, jossa suunnitellaan Tommyn hirttämistä. Kolmikko naamioituu klaanilaisiksi ja yrittää pelastaa Tommyn. Big Dan, Klaanin jäsen, paljastaa kuitenkin heidän henkilöllisyytensä. Syntyy kaaos, ja suuri velho paljastuu Homer Stokesiksi, ehdokkaaksi tulevissa kuvernöörinvaaleissa. Kolmikko kiidättää Tommyn pois ja katkaisee suuren palavan ristin kannattimet. Risti putoaa Big Danin päälle ja tappaa hänet.Everett suostuttelee Peten, Delmarin ja Tommyn auttamaan häntä saamaan vaimonsa takaisin. He hiipivät Stokesin kampanja-gaalaillalliselle, johon tämä osallistuu, muusikoiksi naamioituneina. Ryhmä alkaa esittää radiohittiään. Yleisö tunnistaa kappaleen ja villiintyy. Homer tunnistaa heidät ryhmäksi, joka nöyryytti hänen väkijoukkoaan. Kun hän vaatii ryhmän pidättämistä ja paljastaa valkoista ylivaltaa kannattavat näkemyksensä, väkijoukko ajaa hänet ulos kiskoilla. Pappy O'Daniel, virassa oleva ehdokas, tarttuu tilaisuuteen, tukee Soggy Bottom Boys -yhtyettä ja myöntää heille täyden armahduksen. Penny suostuu menemään naimisiin Everettin kanssa sillä ehdolla, että tämä löytää hänen alkuperäisen sormuksensa. seuraavana aamuna ryhmä lähtee hakemaan sormusta, joka on laaksossa sijaitsevassa mökissä, jonka Everett aiemmin väitti olevan aarteensa sijaintipaikka. Poliisi, joka on saanut tietää paikasta Peten kautta, pidättää ryhmän. Sheriffi Cooley hylkää heidän väitteensä armahduksen saamisesta ja määrää heidät hirtettäviksi. Juuri kun Everett rukoilee Jumalaa, laakso tulvii ja he pelastuvat. Tommy löytää sormuksen ohi kelluvasta pöydästä, ja he palaavat kaupunkiin. Kun Everett kuitenkin esittelee sormuksen Pennylle, käy ilmi, ettei se ollutkaan hänen sormuksensa, eikä hän edes muista, mihin hän oli sen laittanut. Elokuva päättyy kaksikon riitelyyn, ja käsiautoa ajava sokea mies nähdään jälleen.</w:t>
      </w:r>
    </w:p>
    <w:p>
      <w:r>
        <w:rPr>
          <w:b/>
        </w:rPr>
        <w:t xml:space="preserve">Tulos</w:t>
      </w:r>
    </w:p>
    <w:p>
      <w:r>
        <w:t xml:space="preserve">Keneltä kolmikko saa kyydin pian sen jälkeen, kun he ovat paenneet vankilasta?</w:t>
      </w:r>
    </w:p>
    <w:p>
      <w:r>
        <w:rPr>
          <w:b/>
        </w:rPr>
        <w:t xml:space="preserve">Tulos</w:t>
      </w:r>
    </w:p>
    <w:p>
      <w:r>
        <w:t xml:space="preserve">Mikä on sen lauluryhmän nimi, jolla päähenkilö äänittää kappaleensa radioasemalla?</w:t>
      </w:r>
    </w:p>
    <w:p>
      <w:r>
        <w:rPr>
          <w:b/>
        </w:rPr>
        <w:t xml:space="preserve">Tulos</w:t>
      </w:r>
    </w:p>
    <w:p>
      <w:r>
        <w:t xml:space="preserve">Miksi Pete on erityisen vihainen Everettille saatuaan tietää, ettei aarretta ole?</w:t>
      </w:r>
    </w:p>
    <w:p>
      <w:r>
        <w:rPr>
          <w:b/>
        </w:rPr>
        <w:t xml:space="preserve">Tulos</w:t>
      </w:r>
    </w:p>
    <w:p>
      <w:r>
        <w:t xml:space="preserve">Mitkä ovat kolmen vangin etunimet?</w:t>
      </w:r>
    </w:p>
    <w:p>
      <w:r>
        <w:rPr>
          <w:b/>
        </w:rPr>
        <w:t xml:space="preserve">Tulos</w:t>
      </w:r>
    </w:p>
    <w:p>
      <w:r>
        <w:t xml:space="preserve">Kuka paljastaa päähenkilöiden todellisen henkilöllisyyden Ku Klux Clanille?</w:t>
      </w:r>
    </w:p>
    <w:p>
      <w:r>
        <w:rPr>
          <w:b/>
        </w:rPr>
        <w:t xml:space="preserve">Tulos</w:t>
      </w:r>
    </w:p>
    <w:p>
      <w:r>
        <w:t xml:space="preserve">Kuka käännytti Peten takaisin poliisille?</w:t>
      </w:r>
    </w:p>
    <w:p>
      <w:r>
        <w:rPr>
          <w:b/>
        </w:rPr>
        <w:t xml:space="preserve">Tulos</w:t>
      </w:r>
    </w:p>
    <w:p>
      <w:r>
        <w:t xml:space="preserve">Kuka määrää heidät hirtettäviksi?</w:t>
      </w:r>
    </w:p>
    <w:p>
      <w:r>
        <w:rPr>
          <w:b/>
        </w:rPr>
        <w:t xml:space="preserve">Tulos</w:t>
      </w:r>
    </w:p>
    <w:p>
      <w:r>
        <w:t xml:space="preserve">Mikä odottamaton tapahtuma pelastaa kolmikon hirttäytymiseltä tarinan lopussa?</w:t>
      </w:r>
    </w:p>
    <w:p>
      <w:r>
        <w:rPr>
          <w:b/>
        </w:rPr>
        <w:t xml:space="preserve">Tulos</w:t>
      </w:r>
    </w:p>
    <w:p>
      <w:r>
        <w:t xml:space="preserve">Minkä nimen päähenkilöt antavat lauluryhmälleen?</w:t>
      </w:r>
    </w:p>
    <w:p>
      <w:r>
        <w:rPr>
          <w:b/>
        </w:rPr>
        <w:t xml:space="preserve">Tulos</w:t>
      </w:r>
    </w:p>
    <w:p>
      <w:r>
        <w:t xml:space="preserve">Kenet Ku Klux-klaani aikoo hirttää?</w:t>
      </w:r>
    </w:p>
    <w:p>
      <w:r>
        <w:rPr>
          <w:b/>
        </w:rPr>
        <w:t xml:space="preserve">Tulos</w:t>
      </w:r>
    </w:p>
    <w:p>
      <w:r>
        <w:t xml:space="preserve">Millä nimellä he levyttävät kappaleen?</w:t>
      </w:r>
    </w:p>
    <w:p>
      <w:r>
        <w:rPr>
          <w:b/>
        </w:rPr>
        <w:t xml:space="preserve">Tulos</w:t>
      </w:r>
    </w:p>
    <w:p>
      <w:r>
        <w:t xml:space="preserve">Miksi Tommy sanoo osaavansa soittaa kitaraa?</w:t>
      </w:r>
    </w:p>
    <w:p>
      <w:r>
        <w:rPr>
          <w:b/>
        </w:rPr>
        <w:t xml:space="preserve">Tulos</w:t>
      </w:r>
    </w:p>
    <w:p>
      <w:r>
        <w:t xml:space="preserve">Kuka antaa kolmikolle armahduksen?</w:t>
      </w:r>
    </w:p>
    <w:p>
      <w:r>
        <w:rPr>
          <w:b/>
        </w:rPr>
        <w:t xml:space="preserve">Tulos</w:t>
      </w:r>
    </w:p>
    <w:p>
      <w:r>
        <w:t xml:space="preserve">Mikä putoaa Danin päälle ja tappaa hänet?</w:t>
      </w:r>
    </w:p>
    <w:p>
      <w:r>
        <w:rPr>
          <w:b/>
        </w:rPr>
        <w:t xml:space="preserve">Tulos</w:t>
      </w:r>
    </w:p>
    <w:p>
      <w:r>
        <w:t xml:space="preserve">Millaiseksi eläimeksi Delmar luulee Peten muuttuneen sireenien kohtaamisen jälkeen?</w:t>
      </w:r>
    </w:p>
    <w:p>
      <w:r>
        <w:rPr>
          <w:b/>
        </w:rPr>
        <w:t xml:space="preserve">Tulos</w:t>
      </w:r>
    </w:p>
    <w:p>
      <w:r>
        <w:t xml:space="preserve">Minkä ehdon Penny asettaa Everettille, ennen kuin hän menee naimisiin?</w:t>
      </w:r>
    </w:p>
    <w:p>
      <w:r>
        <w:rPr>
          <w:b/>
        </w:rPr>
        <w:t xml:space="preserve">Tulos</w:t>
      </w:r>
    </w:p>
    <w:p>
      <w:r>
        <w:t xml:space="preserve">Kuka hahmo väittää myyneensä sielunsa paholaiselle?</w:t>
      </w:r>
    </w:p>
    <w:p>
      <w:r>
        <w:rPr>
          <w:b/>
        </w:rPr>
        <w:t xml:space="preserve">Tulos</w:t>
      </w:r>
    </w:p>
    <w:p>
      <w:r>
        <w:t xml:space="preserve">Miten Big Dan tapetaan?</w:t>
      </w:r>
    </w:p>
    <w:p>
      <w:r>
        <w:rPr>
          <w:b/>
        </w:rPr>
        <w:t xml:space="preserve">Tulos</w:t>
      </w:r>
    </w:p>
    <w:p>
      <w:r>
        <w:t xml:space="preserve">Miten ystävät auttavat Everettiä saamaan Pennyn takaisin?</w:t>
      </w:r>
    </w:p>
    <w:p>
      <w:r>
        <w:rPr>
          <w:b/>
        </w:rPr>
        <w:t xml:space="preserve">Tulos</w:t>
      </w:r>
    </w:p>
    <w:p>
      <w:r>
        <w:t xml:space="preserve">Trio törmää mihin ryhmään, joka yrittää hirttää Tommyn?</w:t>
      </w:r>
    </w:p>
    <w:p>
      <w:r>
        <w:rPr>
          <w:b/>
        </w:rPr>
        <w:t xml:space="preserve">Tulos</w:t>
      </w:r>
    </w:p>
    <w:p>
      <w:r>
        <w:t xml:space="preserve">Mitä tapahtuu juuri silloin, kun Everett rukoilee Jumalaa tarinan loppuosassa?</w:t>
      </w:r>
    </w:p>
    <w:p>
      <w:r>
        <w:rPr>
          <w:b/>
        </w:rPr>
        <w:t xml:space="preserve">Tulos</w:t>
      </w:r>
    </w:p>
    <w:p>
      <w:r>
        <w:t xml:space="preserve">Kuka hautasi aarteen?</w:t>
      </w:r>
    </w:p>
    <w:p>
      <w:r>
        <w:rPr>
          <w:b/>
        </w:rPr>
        <w:t xml:space="preserve">Tulos</w:t>
      </w:r>
    </w:p>
    <w:p>
      <w:r>
        <w:t xml:space="preserve">Kuka tukee Soggy Bottom Boysia ja myöntää heille täyden armahduksen?</w:t>
      </w:r>
    </w:p>
    <w:p>
      <w:r>
        <w:rPr>
          <w:b/>
        </w:rPr>
        <w:t xml:space="preserve">Tulos</w:t>
      </w:r>
    </w:p>
    <w:p>
      <w:r>
        <w:t xml:space="preserve">MIKSI KOLME VANKIA PAKENEE KETJUJENGIEN JÄSENISTÄ?</w:t>
      </w:r>
    </w:p>
    <w:p>
      <w:r>
        <w:rPr>
          <w:b/>
        </w:rPr>
        <w:t xml:space="preserve">Tulos</w:t>
      </w:r>
    </w:p>
    <w:p>
      <w:r>
        <w:t xml:space="preserve">Mikä on Everettin vaimon nimi?</w:t>
      </w:r>
    </w:p>
    <w:p>
      <w:r>
        <w:rPr>
          <w:b/>
        </w:rPr>
        <w:t xml:space="preserve">Tulos</w:t>
      </w:r>
    </w:p>
    <w:p>
      <w:r>
        <w:t xml:space="preserve">Millä joessa vaatteita pesevät naiset huumaavat päähenkilöitä?</w:t>
      </w:r>
    </w:p>
    <w:p>
      <w:r>
        <w:rPr>
          <w:b/>
        </w:rPr>
        <w:t xml:space="preserve">Tulos</w:t>
      </w:r>
    </w:p>
    <w:p>
      <w:r>
        <w:t xml:space="preserve">Mitä sokea mies ajaa, kun hän antaa tarinan alussa kolmelle päähenkilölle kyydin?</w:t>
      </w:r>
    </w:p>
    <w:p>
      <w:r>
        <w:rPr>
          <w:b/>
        </w:rPr>
        <w:t xml:space="preserve">Tulos</w:t>
      </w:r>
    </w:p>
    <w:p>
      <w:r>
        <w:t xml:space="preserve">Kuka on Tommy Johnson?</w:t>
      </w:r>
    </w:p>
    <w:p>
      <w:r>
        <w:rPr>
          <w:b/>
        </w:rPr>
        <w:t xml:space="preserve">Tulos</w:t>
      </w:r>
    </w:p>
    <w:p>
      <w:r>
        <w:t xml:space="preserve">Keneltä he saavat kyydin paettuaan ketjukavereilta?</w:t>
      </w:r>
    </w:p>
    <w:p>
      <w:r>
        <w:rPr>
          <w:b/>
        </w:rPr>
        <w:t xml:space="preserve">Tulos</w:t>
      </w:r>
    </w:p>
    <w:p>
      <w:r>
        <w:t xml:space="preserve">Millaiseksi eläimeksi Delmar luulee Peten muuttuneen?</w:t>
      </w:r>
    </w:p>
    <w:p>
      <w:r>
        <w:rPr>
          <w:b/>
        </w:rPr>
        <w:t xml:space="preserve">Esimerkki 3.345</w:t>
      </w:r>
    </w:p>
    <w:p>
      <w:r>
        <w:t xml:space="preserve"> Tarina alkaa 1950-luvulla Korean sodan jälkeen; Frankensteinin ja Frankensteinin morsian -elokuvien ohjaaja James Whale on jäänyt eläkkeelle jo yli kymmenen vuotta sitten. Hän asuu pitkäaikaisen kotiapulaisensa Hannan kanssa, joka hoitaa häntä uskollisesti mutta paheksuu hänen homoseksuaalisuuttaan. Whale on kärsinyt useista aivohalvauksista, jotka ovat jättäneet hänet hauraaksi ja muistojen piinaamaksi: hän kasvoi köyhänä hylkiönä, palveli traagisesti ensimmäisessä maailmansodassa ja kuvasi Frankensteinin morsianta. Whale liukuu menneisyyteensä ja heittäytyy fantasioihinsa, muistelee homojen uima-allasbileitä ja myös kiusaa seksuaalisesti nolostunutta, tähtiin ihastunutta fania, joka tulee haastattelemaan häntä. Whale taistelee masennusta vastaan ja harkitsee ajoittain itsemurhaa, kun hän huomaa elämänsä, vetovoimansa ja terveytensä karkaavan käsistä.Whale ystävystyy nuoren, komean puutarhurinsa ja entisen merijalkaväen sotilaan Clayton Boonen kanssa, ja näiden kahden välillä alkava ystävyys on välillä hankalaa, kun Boone poseeraa Whalen luonnoksia varten. Miehet solmivat siteen keskustellessaan elämästään ja käsitellessään Whalen aivohalvauksen aiheuttamia sekavuustiloja ja heikkoutta. Whalen kuuluisuudesta vaikuttunut Boone katsoo televisiosta Frankensteinin morsian -elokuvan, kun hänen ystävänsä pilkkaavat elokuvaa, hänen ystävyyttään Whalen kanssa ja Whalen aikeita. Boone vakuuttaa Whalelle olevansa hetero ja saa Whalelta vakuutuksen siitä, ettei hänestä ole seksuaalista kiinnostusta, mutta Boone ryntää ulos, kun Whale puhuu kuvaavasti seksuaalisesta historiastaan. Myöhemmin Boone palaa takaisin ja sopii, ettei tällaisia "pukuhuoneen" keskusteluja enää käydä. Boone kutsutaan saattamaan Whale George Cukorin järjestämiin juhliin prinsessa Margaretille. Siellä Whalelle on järjestetty valokuvaus "hirviöidensä" kanssa: Boris Karloff ja Elsa Lanchester "muinaisista" elokuvista. Tämä tapahtuma pahentaa hänen masennustaan. Äkillinen sadekuuro tulee tekosyyksi lähteä pois." Takaisin Whalen kotona Boone tarvitsee kuivat vaihtovaatteet. Whale löytää vain villapaidan, joten Boone pitää vyötärönsä ympärille käärittyä pyyhettä. Whale päättää yrittää piirtää Boonen vielä kerran. Muutaman minuutin kuluttua hän näyttää luonnoksensa Boonelle ja paljastaa, että hän on menettänyt kykynsä piirtää. Kun Boone pudottaa pyyhkeensä poseeratakseen alasti, Whale pakottaa hänet käyttämään ensimmäisen maailmansodan kaasunaamaria ja käyttää tilaisuutta hyväkseen lähestyäkseen Boonea seksuaalisesti suutelemalla tämän olkapäätä. Boone raivostuu ja hyökkää Whalen kimppuun, joka tunnustaa, että tämä oli ollut hänen suunnitelmansa, ja rukoilee Boonea tappamaan hänet, jotta tämä vapautuisi kärsimyksistään. Boone kieltäytyy, panee Whalen nukkumaan ja nukkuu sitten alakerrassa. Seuraavana aamuna Hanna huolestuu, kun hän ei löydä Whalea, minkä vuoksi Boone ja Hanna etsivät häntä. Boone löytää Whalen kellumasta kuolleena altaasta, kun järkyttynyt Hanna juoksee ulos itsemurhaviesti kädessään. Boone ja Hanna sopivat, että Boone katoaa tapahtumapaikalta skandaalin välttämiseksi.Elokuva päättyy noin kymmenen vuotta myöhemmin, kun Boone ja hänen nuori poikansa Michael katsovat televisiosta Frankensteinin morsianta. Poika suhtautuu epäilevästi isänsä väitteeseen, jonka mukaan hän tunsi Whalen, mutta Clayton esittää Whalen piirtämän luonnoksen Frankensteinin hirviöstä, joka on allekirjoitettu: "Claytonille. Ystävä?" "Ystävä?" on alkuperäisen hylkiön, Frankensteinin hirviön, pyyntö ja paljastaa Whalen todelliset aikeet.</w:t>
      </w:r>
    </w:p>
    <w:p>
      <w:r>
        <w:rPr>
          <w:b/>
        </w:rPr>
        <w:t xml:space="preserve">Tulos</w:t>
      </w:r>
    </w:p>
    <w:p>
      <w:r>
        <w:t xml:space="preserve">Missä sodassa Whale oli mukana?</w:t>
      </w:r>
    </w:p>
    <w:p>
      <w:r>
        <w:rPr>
          <w:b/>
        </w:rPr>
        <w:t xml:space="preserve">Tulos</w:t>
      </w:r>
    </w:p>
    <w:p>
      <w:r>
        <w:t xml:space="preserve">Kuka poseeraa Whalen luonnoksissa?</w:t>
      </w:r>
    </w:p>
    <w:p>
      <w:r>
        <w:rPr>
          <w:b/>
        </w:rPr>
        <w:t xml:space="preserve">Tulos</w:t>
      </w:r>
    </w:p>
    <w:p>
      <w:r>
        <w:t xml:space="preserve">Kuka järjesti tarinassa mainitut juhlat prinsessa Margaretille?</w:t>
      </w:r>
    </w:p>
    <w:p>
      <w:r>
        <w:rPr>
          <w:b/>
        </w:rPr>
        <w:t xml:space="preserve">Tulos</w:t>
      </w:r>
    </w:p>
    <w:p>
      <w:r>
        <w:t xml:space="preserve">Mitä Boone käyttää, kun hänen vaatteensa kastuvat?</w:t>
      </w:r>
    </w:p>
    <w:p>
      <w:r>
        <w:rPr>
          <w:b/>
        </w:rPr>
        <w:t xml:space="preserve">Tulos</w:t>
      </w:r>
    </w:p>
    <w:p>
      <w:r>
        <w:t xml:space="preserve">Keitä ovat tarinassa mainitut kaksi "hirviötä"?</w:t>
      </w:r>
    </w:p>
    <w:p>
      <w:r>
        <w:rPr>
          <w:b/>
        </w:rPr>
        <w:t xml:space="preserve">Tulos</w:t>
      </w:r>
    </w:p>
    <w:p>
      <w:r>
        <w:t xml:space="preserve">Miten Boone reagoi, kun James' vihdoin teki seksuaalisen lähentelyn? </w:t>
      </w:r>
    </w:p>
    <w:p>
      <w:r>
        <w:rPr>
          <w:b/>
        </w:rPr>
        <w:t xml:space="preserve">Tulos</w:t>
      </w:r>
    </w:p>
    <w:p>
      <w:r>
        <w:t xml:space="preserve">Mihin tehtävään Boone palkattiin Whaleen?</w:t>
      </w:r>
    </w:p>
    <w:p>
      <w:r>
        <w:rPr>
          <w:b/>
        </w:rPr>
        <w:t xml:space="preserve">Tulos</w:t>
      </w:r>
    </w:p>
    <w:p>
      <w:r>
        <w:t xml:space="preserve">Mitä teoksia Whale ohjasi?</w:t>
      </w:r>
    </w:p>
    <w:p>
      <w:r>
        <w:rPr>
          <w:b/>
        </w:rPr>
        <w:t xml:space="preserve">Tulos</w:t>
      </w:r>
    </w:p>
    <w:p>
      <w:r>
        <w:t xml:space="preserve">Kuka Clayton Boone on Jamesille tarinan alussa? </w:t>
      </w:r>
    </w:p>
    <w:p>
      <w:r>
        <w:rPr>
          <w:b/>
        </w:rPr>
        <w:t xml:space="preserve">Tulos</w:t>
      </w:r>
    </w:p>
    <w:p>
      <w:r>
        <w:t xml:space="preserve">Miksi James pyysi Claytonia tappamaan hänet? </w:t>
      </w:r>
    </w:p>
    <w:p>
      <w:r>
        <w:rPr>
          <w:b/>
        </w:rPr>
        <w:t xml:space="preserve">Tulos</w:t>
      </w:r>
    </w:p>
    <w:p>
      <w:r>
        <w:t xml:space="preserve">Miltä Jamesista tuntui, kun hän ja Boone osallistuivat prinsessa Margaretin juhliin? </w:t>
      </w:r>
    </w:p>
    <w:p>
      <w:r>
        <w:rPr>
          <w:b/>
        </w:rPr>
        <w:t xml:space="preserve">Tulos</w:t>
      </w:r>
    </w:p>
    <w:p>
      <w:r>
        <w:t xml:space="preserve">Mitä Clayton teki, kun James kertoi yksityiskohtaisesti aiemmista seksuaalisista teoistaan?</w:t>
      </w:r>
    </w:p>
    <w:p>
      <w:r>
        <w:rPr>
          <w:b/>
        </w:rPr>
        <w:t xml:space="preserve">Tulos</w:t>
      </w:r>
    </w:p>
    <w:p>
      <w:r>
        <w:t xml:space="preserve">Kuka on Whalen pitkäaikainen kotiapulainen?</w:t>
      </w:r>
    </w:p>
    <w:p>
      <w:r>
        <w:rPr>
          <w:b/>
        </w:rPr>
        <w:t xml:space="preserve">Tulos</w:t>
      </w:r>
    </w:p>
    <w:p>
      <w:r>
        <w:t xml:space="preserve">Mikä aiheuttaa Jamesin masennuksen tarinan alussa? </w:t>
      </w:r>
    </w:p>
    <w:p>
      <w:r>
        <w:rPr>
          <w:b/>
        </w:rPr>
        <w:t xml:space="preserve">Tulos</w:t>
      </w:r>
    </w:p>
    <w:p>
      <w:r>
        <w:t xml:space="preserve">Kuka isännöi juhlia, joihin Boone ja Whale menevät?</w:t>
      </w:r>
    </w:p>
    <w:p>
      <w:r>
        <w:rPr>
          <w:b/>
        </w:rPr>
        <w:t xml:space="preserve">Tulos</w:t>
      </w:r>
    </w:p>
    <w:p>
      <w:r>
        <w:t xml:space="preserve">Mistä sairaudesta Whale kärsi edelleen?</w:t>
      </w:r>
    </w:p>
    <w:p>
      <w:r>
        <w:rPr>
          <w:b/>
        </w:rPr>
        <w:t xml:space="preserve">Tulos</w:t>
      </w:r>
    </w:p>
    <w:p>
      <w:r>
        <w:t xml:space="preserve">Miten James Whale allekirjoitti Claytonille antamansa Frankenstein-piirroksen? </w:t>
      </w:r>
    </w:p>
    <w:p>
      <w:r>
        <w:rPr>
          <w:b/>
        </w:rPr>
        <w:t xml:space="preserve">Tulos</w:t>
      </w:r>
    </w:p>
    <w:p>
      <w:r>
        <w:t xml:space="preserve">Mitä prinsessa Margaretin juhlissa tapahtuu, joka on Whalen ja Boonen tekosyy lähteä?</w:t>
      </w:r>
    </w:p>
    <w:p>
      <w:r>
        <w:rPr>
          <w:b/>
        </w:rPr>
        <w:t xml:space="preserve">Tulos</w:t>
      </w:r>
    </w:p>
    <w:p>
      <w:r>
        <w:t xml:space="preserve">Mitä Boone ja hänen poikansa katsovat televisiosta?</w:t>
      </w:r>
    </w:p>
    <w:p>
      <w:r>
        <w:rPr>
          <w:b/>
        </w:rPr>
        <w:t xml:space="preserve">Tulos</w:t>
      </w:r>
    </w:p>
    <w:p>
      <w:r>
        <w:t xml:space="preserve">Mistä Hanna löysi Whalen Whalen Whalen Whalen ja Boonen erimielisyyden jälkeen?</w:t>
      </w:r>
    </w:p>
    <w:p>
      <w:r>
        <w:rPr>
          <w:b/>
        </w:rPr>
        <w:t xml:space="preserve">Tulos</w:t>
      </w:r>
    </w:p>
    <w:p>
      <w:r>
        <w:t xml:space="preserve">Miten Boone todistaa pojalleen, että hän oli Whalen ystävä?</w:t>
      </w:r>
    </w:p>
    <w:p>
      <w:r>
        <w:rPr>
          <w:b/>
        </w:rPr>
        <w:t xml:space="preserve">Tulos</w:t>
      </w:r>
    </w:p>
    <w:p>
      <w:r>
        <w:t xml:space="preserve">Miksi Clayton ei tuntenut oloaan mukavaksi ystävyydessään Jamesin kanssa? </w:t>
      </w:r>
    </w:p>
    <w:p>
      <w:r>
        <w:rPr>
          <w:b/>
        </w:rPr>
        <w:t xml:space="preserve">Tulos</w:t>
      </w:r>
    </w:p>
    <w:p>
      <w:r>
        <w:t xml:space="preserve">Mitä Claytonin ystävät ajattelivat Jamesin aikomuksista Claytonin suhteen? </w:t>
      </w:r>
    </w:p>
    <w:p>
      <w:r>
        <w:rPr>
          <w:b/>
        </w:rPr>
        <w:t xml:space="preserve">Tulos</w:t>
      </w:r>
    </w:p>
    <w:p>
      <w:r>
        <w:t xml:space="preserve">Missä Whale suutelee Boonea?</w:t>
      </w:r>
    </w:p>
    <w:p>
      <w:r>
        <w:rPr>
          <w:b/>
        </w:rPr>
        <w:t xml:space="preserve">Tulos</w:t>
      </w:r>
    </w:p>
    <w:p>
      <w:r>
        <w:t xml:space="preserve">Mikä on James Whalen väite kuuluisuudesta? </w:t>
      </w:r>
    </w:p>
    <w:p>
      <w:r>
        <w:rPr>
          <w:b/>
        </w:rPr>
        <w:t xml:space="preserve">Tulos</w:t>
      </w:r>
    </w:p>
    <w:p>
      <w:r>
        <w:t xml:space="preserve">Mikä on Boonen pojan nimi?</w:t>
      </w:r>
    </w:p>
    <w:p>
      <w:r>
        <w:rPr>
          <w:b/>
        </w:rPr>
        <w:t xml:space="preserve">Tulos</w:t>
      </w:r>
    </w:p>
    <w:p>
      <w:r>
        <w:t xml:space="preserve">Mitä Boone teki auttaakseen Whalea?</w:t>
      </w:r>
    </w:p>
    <w:p>
      <w:r>
        <w:rPr>
          <w:b/>
        </w:rPr>
        <w:t xml:space="preserve">Tulos</w:t>
      </w:r>
    </w:p>
    <w:p>
      <w:r>
        <w:t xml:space="preserve">Ketä Whale pyytää tappamaan hänet?</w:t>
      </w:r>
    </w:p>
    <w:p>
      <w:r>
        <w:rPr>
          <w:b/>
        </w:rPr>
        <w:t xml:space="preserve">Tulos</w:t>
      </w:r>
    </w:p>
    <w:p>
      <w:r>
        <w:t xml:space="preserve">Kenen kanssa Whale asuu?</w:t>
      </w:r>
    </w:p>
    <w:p>
      <w:r>
        <w:rPr>
          <w:b/>
        </w:rPr>
        <w:t xml:space="preserve">Esimerkki 3.346</w:t>
      </w:r>
    </w:p>
    <w:p>
      <w:r>
        <w:t xml:space="preserve"> Gandhin käsikirjoitus on julkaistu kirjana. Elokuva alkaa elokuvantekijöiden lausunnolla, jossa he selittävät, miten he suhtautuivat Gandhin monimutkaisen elämäntarinan kuvaamiseen: "Kenenkään ihmisen elämää ei voi sisällyttää yhteen kertomukseen. Ei ole mitään keinoa antaa jokaiselle vuodelle sille kuuluvaa painoarvoa, sisällyttää jokaista tapahtumaa, jokaista ihmistä, joka auttoi muokkaamaan elämänkaarta. Se, mitä voidaan tehdä, on olla hengeltään uskollinen tallenteille ja yrittää löytää tie miehen sydämeen...Elokuva alkaa Gandhin murhapäivänä 30. tammikuuta 1948. Iltarukouksen jälkeen iäkäs Gandhi autetaan iltakävelylle tapaamaan suurta joukkoa tervehdyksiä ja ihailijoita. Yksi näistä vierailijoista, Nathuram Godse, ampuu häntä suoraan rintaan. Gandhi huudahtaa: "Voi luoja!" ("H Ram!" historiallisesti) ja kaatuu sitten kuolleena. Sen jälkeen elokuva leikataan valtavaan kulkueeseen hänen hautajaisissaan, joihin osallistuu arvovaltaisia henkilöitä kaikkialta maailmasta.Gandhin varhaiselämää ei kuvata elokuvassa. Sen sijaan tarinassa palataan 55 vuotta taaksepäin elämää mullistavaan tapahtumaan: vuonna 1893 23-vuotias Gandhi heitetään ulos eteläafrikkalaisesta junasta, koska hän oli intialainen ja istui ensimmäisen luokan matkustamossa, vaikka hänellä oli ensimmäisen luokan lippu. Kun hän huomaa, että lait ovat puolueellisia intialaisia kohtaan, hän päättää aloittaa väkivallattoman protestikampanjan kaikkien intialaisten oikeuksien puolesta Etelä-Afrikassa. Lukuisien pidätysten ja epätoivotun kansainvälisen huomion jälkeen hallitus lopulta taipuu ja tunnustaa intialaisille joitakin oikeuksia. Tämän voiton jälkeen Gandhi kutsutaan takaisin Intiaan, jossa häntä pidetään nyt jonkinlaisena kansallissankarina. Häntä kehotetaan aloittamaan taistelu Intian itsenäisyyden puolesta (Swaraj, Quit India) Britannian imperiumista. Gandhi suostuu ja käynnistää ennennäkemättömän laajamittaisen väkivallattoman yhteistyöstä luopumista koskevan kampanjan, johon osallistuu miljoonia intialaisia maanlaajuisesti. Takaiskuja tulee, kuten mielenosoittajiin kohdistuvaa väkivaltaa ja Gandhin ajoittaista vangitsemista. Elokuvassa kuvataan myös Jallianwala Baghin verilöylyä, mutta kampanja herättää suurta huomiota, ja Britannia joutuu kohtaamaan voimakasta julkista painostusta. Toisen maailmansodan jälkeen Britannia lopulta myöntää Intian itsenäisyyden. Intialaiset juhlivat voittoa, mutta heidän vaikeutensa eivät ole läheskään ohi. Maa jakautuu sittemmin uskonnon mukaan. Päätetään, että Intian luoteisosasta ja itäosasta (nykyisestä Bangladeshista), joissa molemmissa muslimit ovat enemmistönä, muodostetaan uusi maa nimeltä Pakistan. Toivotaan, että rohkaisemalla muslimeja elämään erillisessä maassa väkivaltaisuudet vähenevät. Gandhi vastustaa ajatusta ja on jopa valmis sallimaan, että Muhammad Ali Jinnahista tulee Intian ensimmäinen pääministeri, mutta Intian jako toteutetaan kuitenkin. Hindujen ja muslimien väliset uskonnolliset jännitteet purkautuvat maanlaajuiseksi väkivallaksi. Kauhistuneena Gandhi julistaa nälkälakon ja sanoo, ettei syö ennen kuin taistelut loppuvat. Lopulta taistelut loppuvat, ja Gandhi viettää viimeiset päivänsä yrittäen saada aikaan rauhan molempien kansojen välille. Näin hän suututtaa monia toisinajattelijoita molemmilla puolilla, joista yksi (Godse) on mukana salaliitossa, jonka tarkoituksena on hänen salamurhansa.Kun Godse ampuu Gandhia avauskohtausta muistuttavassa kohtauksessa, elokuva vaihtuu mustaksi, ja Gandhi kuulee ääninäyttelijän sanovan: "Voi luoja!". Tämän jälkeen yleisö näkee Gandhin polttohautauksen; elokuva päättyy kohtaukseen, jossa Gandhin tuhka sirotellaan pyhään Gangaan. Kun tämä tapahtuu, katsojat kuulevat Gandhin toisen ääninäytöksen elokuvan aiemmasta osasta: Kun olen epätoivoinen, muistan, että totuuden ja rakkauden tie on aina voittanut kautta historian. On ollut tyranneja ja murhaajia, ja jonkin aikaa he voivat vaikuttaa voittamattomilta, mutta lopulta he aina kaatuvat. Ajattele sitä. Aina. Kun lopussa nähdään näyttelijäluettelo, kuullaan hymnit "Vaishnava Jana To" ja "Raghupati Raghava Raja Ram".</w:t>
      </w:r>
    </w:p>
    <w:p>
      <w:r>
        <w:rPr>
          <w:b/>
        </w:rPr>
        <w:t xml:space="preserve">Tulos</w:t>
      </w:r>
    </w:p>
    <w:p>
      <w:r>
        <w:t xml:space="preserve">Kuka väheksyy intialaisia Intiassa?</w:t>
      </w:r>
    </w:p>
    <w:p>
      <w:r>
        <w:rPr>
          <w:b/>
        </w:rPr>
        <w:t xml:space="preserve">Tulos</w:t>
      </w:r>
    </w:p>
    <w:p>
      <w:r>
        <w:t xml:space="preserve">Mitä Gandhille tapahtuu hänen salamurhansa jälkeen?</w:t>
      </w:r>
    </w:p>
    <w:p>
      <w:r>
        <w:rPr>
          <w:b/>
        </w:rPr>
        <w:t xml:space="preserve">Tulos</w:t>
      </w:r>
    </w:p>
    <w:p>
      <w:r>
        <w:t xml:space="preserve">Milloin Britannia luovuttaa Intian takaisin intialaisille?</w:t>
      </w:r>
    </w:p>
    <w:p>
      <w:r>
        <w:rPr>
          <w:b/>
        </w:rPr>
        <w:t xml:space="preserve">Tulos</w:t>
      </w:r>
    </w:p>
    <w:p>
      <w:r>
        <w:t xml:space="preserve">Mikä oli Ghandin salamurhan päivämäärä?</w:t>
      </w:r>
    </w:p>
    <w:p>
      <w:r>
        <w:rPr>
          <w:b/>
        </w:rPr>
        <w:t xml:space="preserve">Tulos</w:t>
      </w:r>
    </w:p>
    <w:p>
      <w:r>
        <w:t xml:space="preserve">Mikä oli Intian jako hindu- ja muslimivaltioihin?</w:t>
      </w:r>
    </w:p>
    <w:p>
      <w:r>
        <w:rPr>
          <w:b/>
        </w:rPr>
        <w:t xml:space="preserve">Tulos</w:t>
      </w:r>
    </w:p>
    <w:p>
      <w:r>
        <w:t xml:space="preserve">Mistä Gandhi pidätettiin Etelä-Afrikassa?</w:t>
      </w:r>
    </w:p>
    <w:p>
      <w:r>
        <w:rPr>
          <w:b/>
        </w:rPr>
        <w:t xml:space="preserve">Tulos</w:t>
      </w:r>
    </w:p>
    <w:p>
      <w:r>
        <w:t xml:space="preserve">Kuinka vanha Gandhi oli, kun hänet heitettiin junasta?</w:t>
      </w:r>
    </w:p>
    <w:p>
      <w:r>
        <w:rPr>
          <w:b/>
        </w:rPr>
        <w:t xml:space="preserve">Tulos</w:t>
      </w:r>
    </w:p>
    <w:p>
      <w:r>
        <w:t xml:space="preserve">Mitä Ghandi tekee protestoidakseen väkivaltaa vastaan?</w:t>
      </w:r>
    </w:p>
    <w:p>
      <w:r>
        <w:rPr>
          <w:b/>
        </w:rPr>
        <w:t xml:space="preserve">Tulos</w:t>
      </w:r>
    </w:p>
    <w:p>
      <w:r>
        <w:t xml:space="preserve">Kuka tappoi Gandhin?</w:t>
      </w:r>
    </w:p>
    <w:p>
      <w:r>
        <w:rPr>
          <w:b/>
        </w:rPr>
        <w:t xml:space="preserve">Tulos</w:t>
      </w:r>
    </w:p>
    <w:p>
      <w:r>
        <w:t xml:space="preserve">Minne Ghandin tuhkat sirotellaan hänen tuhkaamisensa jälkeen?</w:t>
      </w:r>
    </w:p>
    <w:p>
      <w:r>
        <w:rPr>
          <w:b/>
        </w:rPr>
        <w:t xml:space="preserve">Tulos</w:t>
      </w:r>
    </w:p>
    <w:p>
      <w:r>
        <w:t xml:space="preserve">Mikä on muslimien ja hindujen uskonnollisen erimielisyyden tulos?</w:t>
      </w:r>
    </w:p>
    <w:p>
      <w:r>
        <w:rPr>
          <w:b/>
        </w:rPr>
        <w:t xml:space="preserve">Tulos</w:t>
      </w:r>
    </w:p>
    <w:p>
      <w:r>
        <w:t xml:space="preserve">Mikä on tarinan suurimman verilöylyn nimi?</w:t>
      </w:r>
    </w:p>
    <w:p>
      <w:r>
        <w:rPr>
          <w:b/>
        </w:rPr>
        <w:t xml:space="preserve">Tulos</w:t>
      </w:r>
    </w:p>
    <w:p>
      <w:r>
        <w:t xml:space="preserve">Mikä merkittävä tekijä jakaa Intiaa sen itsenäistymisen jälkeen?</w:t>
      </w:r>
    </w:p>
    <w:p>
      <w:r>
        <w:rPr>
          <w:b/>
        </w:rPr>
        <w:t xml:space="preserve">Tulos</w:t>
      </w:r>
    </w:p>
    <w:p>
      <w:r>
        <w:t xml:space="preserve">Missä Gandhi on heitetty junasta?</w:t>
      </w:r>
    </w:p>
    <w:p>
      <w:r>
        <w:rPr>
          <w:b/>
        </w:rPr>
        <w:t xml:space="preserve">Tulos</w:t>
      </w:r>
    </w:p>
    <w:p>
      <w:r>
        <w:t xml:space="preserve">Ketä Gandhi kannatti Intian ensimmäiseksi pääministeriksi?</w:t>
      </w:r>
    </w:p>
    <w:p>
      <w:r>
        <w:rPr>
          <w:b/>
        </w:rPr>
        <w:t xml:space="preserve">Tulos</w:t>
      </w:r>
    </w:p>
    <w:p>
      <w:r>
        <w:t xml:space="preserve">Kuinka moni intialainen liittyy Ghandin väkivallattomiin protesteihin Intiassa?</w:t>
      </w:r>
    </w:p>
    <w:p>
      <w:r>
        <w:rPr>
          <w:b/>
        </w:rPr>
        <w:t xml:space="preserve">Tulos</w:t>
      </w:r>
    </w:p>
    <w:p>
      <w:r>
        <w:t xml:space="preserve">Milloin Iso-Britannia lopulta myönsi Intialle itsenäisyyden?</w:t>
      </w:r>
    </w:p>
    <w:p>
      <w:r>
        <w:rPr>
          <w:b/>
        </w:rPr>
        <w:t xml:space="preserve">Tulos</w:t>
      </w:r>
    </w:p>
    <w:p>
      <w:r>
        <w:t xml:space="preserve">Millaista protestia Gandhi kannatti?</w:t>
      </w:r>
    </w:p>
    <w:p>
      <w:r>
        <w:rPr>
          <w:b/>
        </w:rPr>
        <w:t xml:space="preserve">Tulos</w:t>
      </w:r>
    </w:p>
    <w:p>
      <w:r>
        <w:t xml:space="preserve">Mikä uusi maa muodostuu Intian muslimialueista?</w:t>
      </w:r>
    </w:p>
    <w:p>
      <w:r>
        <w:rPr>
          <w:b/>
        </w:rPr>
        <w:t xml:space="preserve">Tulos</w:t>
      </w:r>
    </w:p>
    <w:p>
      <w:r>
        <w:t xml:space="preserve">Minä päivänä Gandhi murhattiin?</w:t>
      </w:r>
    </w:p>
    <w:p>
      <w:r>
        <w:rPr>
          <w:b/>
        </w:rPr>
        <w:t xml:space="preserve">Tulos</w:t>
      </w:r>
    </w:p>
    <w:p>
      <w:r>
        <w:t xml:space="preserve">Kun Ghandi oli 23-vuotias, hänet heitettiin junasta Etelä-Afrikassa.  Miksi?</w:t>
      </w:r>
    </w:p>
    <w:p>
      <w:r>
        <w:rPr>
          <w:b/>
        </w:rPr>
        <w:t xml:space="preserve">Tulos</w:t>
      </w:r>
    </w:p>
    <w:p>
      <w:r>
        <w:t xml:space="preserve">Mikä maa myönsi Intialle sen itsenäisyyden?</w:t>
      </w:r>
    </w:p>
    <w:p>
      <w:r>
        <w:rPr>
          <w:b/>
        </w:rPr>
        <w:t xml:space="preserve">Tulos</w:t>
      </w:r>
    </w:p>
    <w:p>
      <w:r>
        <w:t xml:space="preserve">Kuka murhasi Ghandin?</w:t>
      </w:r>
    </w:p>
    <w:p>
      <w:r>
        <w:rPr>
          <w:b/>
        </w:rPr>
        <w:t xml:space="preserve">Tulos</w:t>
      </w:r>
    </w:p>
    <w:p>
      <w:r>
        <w:t xml:space="preserve">Mikä maa hallitsi Intiaa ennen sen itsenäistymistä?</w:t>
      </w:r>
    </w:p>
    <w:p>
      <w:r>
        <w:rPr>
          <w:b/>
        </w:rPr>
        <w:t xml:space="preserve">Tulos</w:t>
      </w:r>
    </w:p>
    <w:p>
      <w:r>
        <w:t xml:space="preserve">Kuka murhasi Gandhin?</w:t>
      </w:r>
    </w:p>
    <w:p>
      <w:r>
        <w:rPr>
          <w:b/>
        </w:rPr>
        <w:t xml:space="preserve">Tulos</w:t>
      </w:r>
    </w:p>
    <w:p>
      <w:r>
        <w:t xml:space="preserve">Minkä maailmansodan jälkeen Intia sai itsenäisyyden?</w:t>
      </w:r>
    </w:p>
    <w:p>
      <w:r>
        <w:rPr>
          <w:b/>
        </w:rPr>
        <w:t xml:space="preserve">Tulos</w:t>
      </w:r>
    </w:p>
    <w:p>
      <w:r>
        <w:t xml:space="preserve">Missä Gandhi istui junassa?</w:t>
      </w:r>
    </w:p>
    <w:p>
      <w:r>
        <w:rPr>
          <w:b/>
        </w:rPr>
        <w:t xml:space="preserve">Tulos</w:t>
      </w:r>
    </w:p>
    <w:p>
      <w:r>
        <w:t xml:space="preserve">Mitä tapahtui 30. tammikuuta 1948?</w:t>
      </w:r>
    </w:p>
    <w:p>
      <w:r>
        <w:rPr>
          <w:b/>
        </w:rPr>
        <w:t xml:space="preserve">Tulos</w:t>
      </w:r>
    </w:p>
    <w:p>
      <w:r>
        <w:t xml:space="preserve">Mitä tarkoittaa 'He Ram'?</w:t>
      </w:r>
    </w:p>
    <w:p>
      <w:r>
        <w:rPr>
          <w:b/>
        </w:rPr>
        <w:t xml:space="preserve">Esimerkki 3.347</w:t>
      </w:r>
    </w:p>
    <w:p>
      <w:r>
        <w:t xml:space="preserve"> Se käsittelee pääasiassa kuningatar Marian vangitsemista Loch Levenin linnaan vuonna 1567, hänen pakoaan ja tappiotaan. Tämän rinnalla on Roland Graemen, hölmön mutta sisukkaan nuorukaisen romanssi. Mary Avenel ja hänen miehensä Halbert Glendinning kasvattavat hänet Avenelin linnassa. Regentti Murray lähettää Rolandin Mary Stuartin palvelijaksi ja määrää hänet vartioimaan häntä. Hän rakastuu Catherine Seytoniin, joka on yksi kuningattaren hovineidoista. Myöhemmin selviää, että hän on Avenelin perijä. Edward Glendinning, Halbertin veli, on tittelin saanut apotti, edellisessä romaanissa kuvatun luostarin viimeinen apotti. 10 vuotta oli kulunut Luostarin lopputapahtumista, joiden aikana Halbert oli lyöty ritariksi palveluksistaan regentille ja Lady Avenel oli adoptoinut Rolandin, jonka hänen koiransa oli pelastanut hukkumiselta. Poika varttui emäntänsä sylissä, mutta hänen kappalainen ja palvelijat eivät pitäneet hänestä, ja lopulta, uhattuaan tappaa haukkamiehen, hänet erotettiin etsimään onneaan. Isä Ambrosius oli salaa opettanut hänelle roomalaista uskoa, ja isoäiti oli saanut hänet uskomaan, että hän oli syntyperältään lempeä. Isoäiti esitteli hänet nyt Catherine Seytonille ja saattoi hänet sitten luostariin, jossa joidenkin naamiaisjuhlijoiden juhlat keskeytyivät, kun Edinburghiin matkalla ollut Sir Halbert saapui ja liitti nuorukaisen seurueeseensa. Pääkaupunkiin päästyään hän auttoi lordi Seytonia katutappelussa, ja hänet esiteltiin Murrayn jaarlin luo, joka toivoi hänen olevan valmis matkustamaan lyhyellä varoitusajalla. Adam Woodcockin seurassa hän meni majataloon, ja Henry Seyton (jonka hän uskoi olevan Katariina miespuvussa) antoi hänelle miekan, jota hän ei saanut riisua ennen kuin hänen laillinen hallitsijansa käski. Sitten hän sai tietää, että hänet oli määrä liittää kuningatar Marian talouteen, ja hän saattoi lordi Lindesayn mukana saarella sijaitsevaan Lochlevenin linnaan, jossa hän löysi Katariinan palvelemassa häntä, ja hän oli läsnä, kun Katariina allekirjoitti salaisen neuvoston käskystä luopumisensa miekan tupessa olleen viestin mukaisesti.Kun oli kulunut useita kuukausia, joiden aikana Henderson yritti käännyttää hänet, Roland sai tietää Katariinalta, että isä Ambrosius oli häädetty luostaristaan, ja hän lupasi avustaa vangittua kuningatarta tämän vapauden palauttamisessa. Koska George Douglasin laatima pakosuunnitelma epäonnistui Lochlevenin rouvan valppauteen, Roland sitoutui väärentämään väärät avaimet, ja apotti saapui paikalle Sir Williamin lähettämänä aseistettuna miehenä, joka osallistui linnan vartiointiin. Heti kun ulkonaliikkumiskielto oli päättynyt, rannalta annettiin ennalta sovittu merkki, ja Roland onnistui vaihtamaan väärennetyt avaimet oikeisiin. Keskiyön aikaan puutarhan portti avattiin, vene odotti, Henry Seyton astui esiin, ja kuningatar kaikkine kannattajineen oli turvallisesti vesillä, kun hälytys annettiin. Roland oli kuitenkin juossut takaisin, ennen kuin he lähtivät liikkeelle, kääntämään lukot vangitsijoilleen, ja kunnes he olivat muskettilaukausten ulottumattomissa, George Douglas suojasi Marya asettumalla hänen eteensä. Laskeuduttuaan hevoset olivat valmiina, ja ennen aamunkoittoa he saapuivat lordi Seytonin linnaan Länsi-Lothianissa, joka oli vahvasti vartioitu. Seuraavana aamuna, kun kuningatar yritti saada aikaan rauhaa Rolandin ja Henry Seytonin välillä, joka kohteli sivullista kuin lurjusta, hänen isoäitinsä tuli esiin eräästä syvennyksestä ja julisti hänet Sir John Fosterin kanssa käydyssä taistelussa kaatuneen Julian Avenelin pojaksi; myös lordi Seyton tunnisti hänet ja vaati, että hänen poikansa kättelisi häntä. huomattavan määrän taisteluasuun pukeutuneita kannattajia tukenaan ja apotin saattelemana kuninkaallinen seurue siirtyi Dumbartoniin, jonne odotettiin Ranskasta tulevaa apua. Regentin joukot kuitenkin pysäyttivät heidät, ja seurasi epätoivoinen taistelu. Kuningatar seisoi pihlajapuun lähellä, ja hänen uskollinen ihailijansa George Douglas vartioi häntä tiiviissä haarniskassa, kun taas hänen palvelijansa työntyi eteenpäin katsomaan yhteenottoa. Se oli kestänyt lähes tunnin, kun Sir Halbert hyökkäsi Marian kannattajien sivustaan, ja heidät kukistettiin täydellisesti, Henry Seyton kuoli, ja kuolettavasti haavoittunut Douglas kuoli vetämättä katsettaan kuningattaren kasvoilta. Koska kuningatar ei enää toivonut saavansa apua, hän teki kohtalokkaan päätöksen luottaa Elisabetin armoon, ja jätettyään hyvästit kannattajilleen hän lähti laivalla kohti Englantia. Pian sen jälkeen Roland onnistui saamaan todisteet Avenelin perintöoikeudestaan, ja hänet vihittiin Katariinan kanssa, kun tämä palasi kahden vuoden oleskelusta onnettoman rakastajattarensa luona.</w:t>
      </w:r>
    </w:p>
    <w:p>
      <w:r>
        <w:rPr>
          <w:b/>
        </w:rPr>
        <w:t xml:space="preserve">Tulos</w:t>
      </w:r>
    </w:p>
    <w:p>
      <w:r>
        <w:t xml:space="preserve">Kenet Lady Avenel adoptoi?</w:t>
      </w:r>
    </w:p>
    <w:p>
      <w:r>
        <w:rPr>
          <w:b/>
        </w:rPr>
        <w:t xml:space="preserve">Tulos</w:t>
      </w:r>
    </w:p>
    <w:p>
      <w:r>
        <w:t xml:space="preserve">Kuka vartioi kuningatarta taistelun aikana?</w:t>
      </w:r>
    </w:p>
    <w:p>
      <w:r>
        <w:rPr>
          <w:b/>
        </w:rPr>
        <w:t xml:space="preserve">Tulos</w:t>
      </w:r>
    </w:p>
    <w:p>
      <w:r>
        <w:t xml:space="preserve">Kuka esitteli Rolandin Katariinalle?</w:t>
      </w:r>
    </w:p>
    <w:p>
      <w:r>
        <w:rPr>
          <w:b/>
        </w:rPr>
        <w:t xml:space="preserve">Tulos</w:t>
      </w:r>
    </w:p>
    <w:p>
      <w:r>
        <w:t xml:space="preserve">Kuka peri perijäksi?</w:t>
      </w:r>
    </w:p>
    <w:p>
      <w:r>
        <w:rPr>
          <w:b/>
        </w:rPr>
        <w:t xml:space="preserve">Tulos</w:t>
      </w:r>
    </w:p>
    <w:p>
      <w:r>
        <w:t xml:space="preserve">Missä sijaitsee lordi Seytonin linna?</w:t>
      </w:r>
    </w:p>
    <w:p>
      <w:r>
        <w:rPr>
          <w:b/>
        </w:rPr>
        <w:t xml:space="preserve">Tulos</w:t>
      </w:r>
    </w:p>
    <w:p>
      <w:r>
        <w:t xml:space="preserve">Kenet Roland nai?</w:t>
      </w:r>
    </w:p>
    <w:p>
      <w:r>
        <w:rPr>
          <w:b/>
        </w:rPr>
        <w:t xml:space="preserve">Tulos</w:t>
      </w:r>
    </w:p>
    <w:p>
      <w:r>
        <w:t xml:space="preserve">Kuka opetti Rolandille roomalaista uskoa? </w:t>
      </w:r>
    </w:p>
    <w:p>
      <w:r>
        <w:rPr>
          <w:b/>
        </w:rPr>
        <w:t xml:space="preserve">Tulos</w:t>
      </w:r>
    </w:p>
    <w:p>
      <w:r>
        <w:t xml:space="preserve">Kenet Sir John Foster tappoi?</w:t>
      </w:r>
    </w:p>
    <w:p>
      <w:r>
        <w:rPr>
          <w:b/>
        </w:rPr>
        <w:t xml:space="preserve">Tulos</w:t>
      </w:r>
    </w:p>
    <w:p>
      <w:r>
        <w:t xml:space="preserve">Missä sijaitsee lordi Seytonin linna? </w:t>
      </w:r>
    </w:p>
    <w:p>
      <w:r>
        <w:rPr>
          <w:b/>
        </w:rPr>
        <w:t xml:space="preserve">Tulos</w:t>
      </w:r>
    </w:p>
    <w:p>
      <w:r>
        <w:t xml:space="preserve">Kuka yritti käännyttää Rolandin? </w:t>
      </w:r>
    </w:p>
    <w:p>
      <w:r>
        <w:rPr>
          <w:b/>
        </w:rPr>
        <w:t xml:space="preserve">Tulos</w:t>
      </w:r>
    </w:p>
    <w:p>
      <w:r>
        <w:t xml:space="preserve">Ketä luultiin mieheksi pukeutuneeksi Katariinaksi? </w:t>
      </w:r>
    </w:p>
    <w:p>
      <w:r>
        <w:rPr>
          <w:b/>
        </w:rPr>
        <w:t xml:space="preserve">Tulos</w:t>
      </w:r>
    </w:p>
    <w:p>
      <w:r>
        <w:t xml:space="preserve">Minne kuningatar pakeni taistelun päätyttyä?</w:t>
      </w:r>
    </w:p>
    <w:p>
      <w:r>
        <w:rPr>
          <w:b/>
        </w:rPr>
        <w:t xml:space="preserve">Tulos</w:t>
      </w:r>
    </w:p>
    <w:p>
      <w:r>
        <w:t xml:space="preserve">Kuka rakastuu Catherine Seytoniin?</w:t>
      </w:r>
    </w:p>
    <w:p>
      <w:r>
        <w:rPr>
          <w:b/>
        </w:rPr>
        <w:t xml:space="preserve">Tulos</w:t>
      </w:r>
    </w:p>
    <w:p>
      <w:r>
        <w:t xml:space="preserve">Kuka omisti koiran, joka pelasti Rolandin hukkumiselta?  </w:t>
      </w:r>
    </w:p>
    <w:p>
      <w:r>
        <w:rPr>
          <w:b/>
        </w:rPr>
        <w:t xml:space="preserve">Tulos</w:t>
      </w:r>
    </w:p>
    <w:p>
      <w:r>
        <w:t xml:space="preserve">Ketä George Douglas suojeli?</w:t>
      </w:r>
    </w:p>
    <w:p>
      <w:r>
        <w:rPr>
          <w:b/>
        </w:rPr>
        <w:t xml:space="preserve">Tulos</w:t>
      </w:r>
    </w:p>
    <w:p>
      <w:r>
        <w:t xml:space="preserve">Miltä koira pelasti Rolandin?</w:t>
      </w:r>
    </w:p>
    <w:p>
      <w:r>
        <w:rPr>
          <w:b/>
        </w:rPr>
        <w:t xml:space="preserve">Tulos</w:t>
      </w:r>
    </w:p>
    <w:p>
      <w:r>
        <w:t xml:space="preserve">Kuka lähetti Rolandin vartioimaan Maria Stuartia?</w:t>
      </w:r>
    </w:p>
    <w:p>
      <w:r>
        <w:rPr>
          <w:b/>
        </w:rPr>
        <w:t xml:space="preserve">Tulos</w:t>
      </w:r>
    </w:p>
    <w:p>
      <w:r>
        <w:t xml:space="preserve">Kuka häädettiin luostarista?</w:t>
      </w:r>
    </w:p>
    <w:p>
      <w:r>
        <w:rPr>
          <w:b/>
        </w:rPr>
        <w:t xml:space="preserve">Tulos</w:t>
      </w:r>
    </w:p>
    <w:p>
      <w:r>
        <w:t xml:space="preserve">Kuka oli häädetty luostarista?</w:t>
      </w:r>
    </w:p>
    <w:p>
      <w:r>
        <w:rPr>
          <w:b/>
        </w:rPr>
        <w:t xml:space="preserve">Tulos</w:t>
      </w:r>
    </w:p>
    <w:p>
      <w:r>
        <w:t xml:space="preserve">Missä Queen Mary on lukkojen takana? </w:t>
      </w:r>
    </w:p>
    <w:p>
      <w:r>
        <w:rPr>
          <w:b/>
        </w:rPr>
        <w:t xml:space="preserve">Tulos</w:t>
      </w:r>
    </w:p>
    <w:p>
      <w:r>
        <w:t xml:space="preserve">Millaisen puun luona kuningatar Mary seisoi taistelun aikana?</w:t>
      </w:r>
    </w:p>
    <w:p>
      <w:r>
        <w:rPr>
          <w:b/>
        </w:rPr>
        <w:t xml:space="preserve">Tulos</w:t>
      </w:r>
    </w:p>
    <w:p>
      <w:r>
        <w:t xml:space="preserve">Kuka on Rolandin rakkauden kohde? </w:t>
      </w:r>
    </w:p>
    <w:p>
      <w:r>
        <w:rPr>
          <w:b/>
        </w:rPr>
        <w:t xml:space="preserve">Tulos</w:t>
      </w:r>
    </w:p>
    <w:p>
      <w:r>
        <w:t xml:space="preserve">Kenen kahden miehen välillä kuningatar halusi tehdä rauhan?</w:t>
      </w:r>
    </w:p>
    <w:p>
      <w:r>
        <w:rPr>
          <w:b/>
        </w:rPr>
        <w:t xml:space="preserve">Tulos</w:t>
      </w:r>
    </w:p>
    <w:p>
      <w:r>
        <w:t xml:space="preserve">Minä vuonna kuningatar Maria vangittiin?</w:t>
      </w:r>
    </w:p>
    <w:p>
      <w:r>
        <w:rPr>
          <w:b/>
        </w:rPr>
        <w:t xml:space="preserve">Tulos</w:t>
      </w:r>
    </w:p>
    <w:p>
      <w:r>
        <w:t xml:space="preserve">Kenet Roland lopulta nai?</w:t>
      </w:r>
    </w:p>
    <w:p>
      <w:r>
        <w:rPr>
          <w:b/>
        </w:rPr>
        <w:t xml:space="preserve">Tulos</w:t>
      </w:r>
    </w:p>
    <w:p>
      <w:r>
        <w:t xml:space="preserve">Missä kuningatar Maria on vangittuna?</w:t>
      </w:r>
    </w:p>
    <w:p>
      <w:r>
        <w:rPr>
          <w:b/>
        </w:rPr>
        <w:t xml:space="preserve">Tulos</w:t>
      </w:r>
    </w:p>
    <w:p>
      <w:r>
        <w:t xml:space="preserve">Ketä Rolandin pitäisi vartioida? </w:t>
      </w:r>
    </w:p>
    <w:p>
      <w:r>
        <w:rPr>
          <w:b/>
        </w:rPr>
        <w:t xml:space="preserve">Tulos</w:t>
      </w:r>
    </w:p>
    <w:p>
      <w:r>
        <w:t xml:space="preserve">Kuka lupasi kuningatar Marialle, että hän työskentelisi hänen vapautensa puolesta? </w:t>
      </w:r>
    </w:p>
    <w:p>
      <w:r>
        <w:rPr>
          <w:b/>
        </w:rPr>
        <w:t xml:space="preserve">Tulos</w:t>
      </w:r>
    </w:p>
    <w:p>
      <w:r>
        <w:t xml:space="preserve">Mitä Roland takoi?</w:t>
      </w:r>
    </w:p>
    <w:p>
      <w:r>
        <w:rPr>
          <w:b/>
        </w:rPr>
        <w:t xml:space="preserve">Tulos</w:t>
      </w:r>
    </w:p>
    <w:p>
      <w:r>
        <w:t xml:space="preserve">Ketä Roland auttoi katutappelussa?</w:t>
      </w:r>
    </w:p>
    <w:p>
      <w:r>
        <w:rPr>
          <w:b/>
        </w:rPr>
        <w:t xml:space="preserve">Esimerkki 3.348</w:t>
      </w:r>
    </w:p>
    <w:p>
      <w:r>
        <w:t xml:space="preserve"> Evan Treborn ja hänen ystävänsä Lenny sekä sisarukset Kayleigh ja Tommy Miller kärsivät lapsena monista vakavista psykologisista traumoista, jotka aiheuttivat usein tajuttomuuden. Näihin traumoihin kuuluu muun muassa se, että Kayleighin ja Tommyn isä George Miller (Eric Stoltz) pakotti hänet osallistumaan lapsipornografiaan, että hänen laitoshoitoon joutunut isänsä Jason Treborn (Callum Keith Rennie) melkein kuristi hänet kuoliaaksi, minkä jälkeen vartijat tappoivat hänet hänen silmiensä edessä, että hän tappoi vahingossa äidin ja tämän pienen tyttären, kun hän leikki dynamiitilla kavereidensa kanssa, ja että hän näki, kuinka Tommy poltti koiransa elävältä.Seitsemän vuotta myöhemmin, kun Evan viihdyttää tyttöä asuntolahuoneessaan, hän huomaa, että lukiessaan nuoruusvuosiensa päiväkirjoja hän voi matkustaa ajassa taaksepäin ja tehdä osan menneisyydestään uudelleen. Hänen aikamatkustusjaksonsa selittävät hänen lapsena kokemansa usein toistuvat tajuttomuudet, sillä silloin hänen aikuinen minänsä miehitti hänen tietoisuutensa, kuten hetki, jolloin hänen isänsä kuristi hänet tajutessaan, että Evan jakaa hänen aikamatkustusvaivansa. Hänen tarkistetuilla valinnoillaan on kuitenkin seurauksia, jotka muuttavat dramaattisesti hänen nykyistä elämäänsä. Esimerkiksi hänen henkilökohtainen aikajanansa johtaa vaihtoehtoisiin tulevaisuuksiin, joissa hän on eri tavoin opiskelija opiskelijayhdistyksessä, vankina, joka on vangittu Tommyn murhasta, ja kaksoisamputoituna. Lopulta hän tajuaa, että vaikka hänen aikomuksensa korjata menneisyys ovat hyvät, hänen toimillaan on odottamattomia seurauksia, joista joko hän tai ainakin yksi hänen ystävistään ei hyödy. Lisäksi kymmenien vuosien uusien muistojen omaksuminen vaihtoehtoisista aikatasoista aiheuttaa hänelle aivovaurioita ja voimakasta nenäverenvuotoa. Lopulta hän tulee siihen tulokseen, että hänellä ja hänen ystävillään ei tule koskaan olemaan hyvää tulevaisuutta niin kauan kuin hän yrittää korjata menneisyyttä, ja hän tajuaa, että ainoa asia, joka estää hänen ystäviään saamasta hyvää elämää, on hän itse... Evan matkustaa viimeisen kerran takaisin päivään, jolloin hän tapasi Kayleigh'n ensimmäisen kerran lapsena. Hän järkyttää häntä tahallaan, jotta hän ja Tommy valitsisivat asua äitinsä kanssa eri naapurustossa isänsä sijaan, kun he eroavat. Näin he eivät joudu alttiiksi tuhoisalle kasvatukselle, eivät kasva Evanin kanssa ja saavat onnellisen ja menestyksekkään elämän. Evan herää yliopiston asuntolahuoneessa, jossa Lenny on hänen kämppiksensä. Testiksi hän kysyy, missä Kayleigh on, mihin Lenny vastaa: "Kuka on Kayleigh?". Tietäen, että tällä kertaa kaikki on hyvin, Evan polttaa päiväkirjansa ja videonsa välttääkseen muuttamasta aikajanaa enää koskaan. 8 vuotta myöhemmin New Yorkissa aikuinen Evan poistuu toimistorakennuksesta ja ohittaa Kayleighin kadulla. Vaikka molempien kasvoilla vilahtaa lyhyt tunnistava katse, he päättävät molemmat jatkaa kävelyä.</w:t>
      </w:r>
    </w:p>
    <w:p>
      <w:r>
        <w:rPr>
          <w:b/>
        </w:rPr>
        <w:t xml:space="preserve">Tulos</w:t>
      </w:r>
    </w:p>
    <w:p>
      <w:r>
        <w:t xml:space="preserve">Mihin Evan Trebornin henkilökohtainen aikajana johtaa? </w:t>
      </w:r>
    </w:p>
    <w:p>
      <w:r>
        <w:rPr>
          <w:b/>
        </w:rPr>
        <w:t xml:space="preserve">Tulos</w:t>
      </w:r>
    </w:p>
    <w:p>
      <w:r>
        <w:t xml:space="preserve">Evan ratkaisee pääkonfliktin tekemällä niin, että hänestä ja kenestä ei koskaan tullut ystäviä?</w:t>
      </w:r>
    </w:p>
    <w:p>
      <w:r>
        <w:rPr>
          <w:b/>
        </w:rPr>
        <w:t xml:space="preserve">Tulos</w:t>
      </w:r>
    </w:p>
    <w:p>
      <w:r>
        <w:t xml:space="preserve">Menneisyyden muuttaminen fyysisesti satuttaa Evania millä tavoin?</w:t>
      </w:r>
    </w:p>
    <w:p>
      <w:r>
        <w:rPr>
          <w:b/>
        </w:rPr>
        <w:t xml:space="preserve">Tulos</w:t>
      </w:r>
    </w:p>
    <w:p>
      <w:r>
        <w:t xml:space="preserve">Miten Evan ja Kayleigh suhtautuivat toisiinsa NYC:ssä?</w:t>
      </w:r>
    </w:p>
    <w:p>
      <w:r>
        <w:rPr>
          <w:b/>
        </w:rPr>
        <w:t xml:space="preserve">Tulos</w:t>
      </w:r>
    </w:p>
    <w:p>
      <w:r>
        <w:t xml:space="preserve">Kuka Evan meni vankilaan murhasta vaihtoehtoisissa aikajanoissa?</w:t>
      </w:r>
    </w:p>
    <w:p>
      <w:r>
        <w:rPr>
          <w:b/>
        </w:rPr>
        <w:t xml:space="preserve">Tulos</w:t>
      </w:r>
    </w:p>
    <w:p>
      <w:r>
        <w:t xml:space="preserve">Miten Evan matkustaa ajassa taaksepäin?</w:t>
      </w:r>
    </w:p>
    <w:p>
      <w:r>
        <w:rPr>
          <w:b/>
        </w:rPr>
        <w:t xml:space="preserve">Tulos</w:t>
      </w:r>
    </w:p>
    <w:p>
      <w:r>
        <w:t xml:space="preserve">Evan voi matkustaa ajassa taaksepäin, kun hän lukee mitä?</w:t>
      </w:r>
    </w:p>
    <w:p>
      <w:r>
        <w:rPr>
          <w:b/>
        </w:rPr>
        <w:t xml:space="preserve">Tulos</w:t>
      </w:r>
    </w:p>
    <w:p>
      <w:r>
        <w:t xml:space="preserve">Kenet Evan ohitti kadulla New Yorkissa lähes 8 vuotta myöhemmin?</w:t>
      </w:r>
    </w:p>
    <w:p>
      <w:r>
        <w:rPr>
          <w:b/>
        </w:rPr>
        <w:t xml:space="preserve">Tulos</w:t>
      </w:r>
    </w:p>
    <w:p>
      <w:r>
        <w:t xml:space="preserve">Mikä aiheutti tarinan mukaan Evan Trebornin aivovaurion ja voimakkaat nenäverenvuodot? </w:t>
      </w:r>
    </w:p>
    <w:p>
      <w:r>
        <w:rPr>
          <w:b/>
        </w:rPr>
        <w:t xml:space="preserve">Tulos</w:t>
      </w:r>
    </w:p>
    <w:p>
      <w:r>
        <w:t xml:space="preserve">Mitä Evan Treborn tekee välttääkseen aikajanan muuttamisen uudelleen?  </w:t>
      </w:r>
    </w:p>
    <w:p>
      <w:r>
        <w:rPr>
          <w:b/>
        </w:rPr>
        <w:t xml:space="preserve">Tulos</w:t>
      </w:r>
    </w:p>
    <w:p>
      <w:r>
        <w:t xml:space="preserve">Missä Evan asuu loppupuolella?</w:t>
      </w:r>
    </w:p>
    <w:p>
      <w:r>
        <w:rPr>
          <w:b/>
        </w:rPr>
        <w:t xml:space="preserve">Tulos</w:t>
      </w:r>
    </w:p>
    <w:p>
      <w:r>
        <w:t xml:space="preserve">Mitä Evan Treborn pystyi tekemään matkustamalla ajassa taaksepäin? </w:t>
      </w:r>
    </w:p>
    <w:p>
      <w:r>
        <w:rPr>
          <w:b/>
        </w:rPr>
        <w:t xml:space="preserve">Tulos</w:t>
      </w:r>
    </w:p>
    <w:p>
      <w:r>
        <w:t xml:space="preserve">Kuka on Evanin kämppis collegessa sen jälkeen, kun Evan on korjannut pääasian?</w:t>
      </w:r>
    </w:p>
    <w:p>
      <w:r>
        <w:rPr>
          <w:b/>
        </w:rPr>
        <w:t xml:space="preserve">Tulos</w:t>
      </w:r>
    </w:p>
    <w:p>
      <w:r>
        <w:t xml:space="preserve">Kuka sytytti koiran tuleen?</w:t>
      </w:r>
    </w:p>
    <w:p>
      <w:r>
        <w:rPr>
          <w:b/>
        </w:rPr>
        <w:t xml:space="preserve">Tulos</w:t>
      </w:r>
    </w:p>
    <w:p>
      <w:r>
        <w:t xml:space="preserve">Kuka kärsii vakavasta nenäverenvuodosta?</w:t>
      </w:r>
    </w:p>
    <w:p>
      <w:r>
        <w:rPr>
          <w:b/>
        </w:rPr>
        <w:t xml:space="preserve">Tulos</w:t>
      </w:r>
    </w:p>
    <w:p>
      <w:r>
        <w:t xml:space="preserve">Kuka on kaksoisamputoitu?</w:t>
      </w:r>
    </w:p>
    <w:p>
      <w:r>
        <w:rPr>
          <w:b/>
        </w:rPr>
        <w:t xml:space="preserve">Tulos</w:t>
      </w:r>
    </w:p>
    <w:p>
      <w:r>
        <w:t xml:space="preserve">Kuka yritti kuristaa Evanin, kun hän oli nuori?</w:t>
      </w:r>
    </w:p>
    <w:p>
      <w:r>
        <w:rPr>
          <w:b/>
        </w:rPr>
        <w:t xml:space="preserve">Tulos</w:t>
      </w:r>
    </w:p>
    <w:p>
      <w:r>
        <w:t xml:space="preserve">Kuka polttaa Evanin koiran elävältä?</w:t>
      </w:r>
    </w:p>
    <w:p>
      <w:r>
        <w:rPr>
          <w:b/>
        </w:rPr>
        <w:t xml:space="preserve">Tulos</w:t>
      </w:r>
    </w:p>
    <w:p>
      <w:r>
        <w:t xml:space="preserve">Missä kaupungissa aikuinen Evan Treborn ohitti Kayleigh Millerin kahdeksan vuotta myöhemmin? </w:t>
      </w:r>
    </w:p>
    <w:p>
      <w:r>
        <w:rPr>
          <w:b/>
        </w:rPr>
        <w:t xml:space="preserve">Tulos</w:t>
      </w:r>
    </w:p>
    <w:p>
      <w:r>
        <w:t xml:space="preserve">Mikä aiheutti Evan Trebornin sähkökatkokset? </w:t>
      </w:r>
    </w:p>
    <w:p>
      <w:r>
        <w:rPr>
          <w:b/>
        </w:rPr>
        <w:t xml:space="preserve">Tulos</w:t>
      </w:r>
    </w:p>
    <w:p>
      <w:r>
        <w:t xml:space="preserve">Millä Evan leikki, kun hän vahingossa tappoi äidin ja hänen lapsensa?</w:t>
      </w:r>
    </w:p>
    <w:p>
      <w:r>
        <w:rPr>
          <w:b/>
        </w:rPr>
        <w:t xml:space="preserve">Tulos</w:t>
      </w:r>
    </w:p>
    <w:p>
      <w:r>
        <w:t xml:space="preserve">Vaikka hänen aikomuksensa korjata menneisyys olivat hyvät, mitä Evan Treborn lopulta tajuaa? </w:t>
      </w:r>
    </w:p>
    <w:p>
      <w:r>
        <w:rPr>
          <w:b/>
        </w:rPr>
        <w:t xml:space="preserve">Tulos</w:t>
      </w:r>
    </w:p>
    <w:p>
      <w:r>
        <w:t xml:space="preserve">Mitä Evan päätyi tekemään lapsuutensa päiväkirjoilla ja videoilla?</w:t>
      </w:r>
    </w:p>
    <w:p>
      <w:r>
        <w:rPr>
          <w:b/>
        </w:rPr>
        <w:t xml:space="preserve">Tulos</w:t>
      </w:r>
    </w:p>
    <w:p>
      <w:r>
        <w:t xml:space="preserve">Kuka kuoli vahingossa leikkiessään dynomiitilla?</w:t>
      </w:r>
    </w:p>
    <w:p>
      <w:r>
        <w:rPr>
          <w:b/>
        </w:rPr>
        <w:t xml:space="preserve">Tulos</w:t>
      </w:r>
    </w:p>
    <w:p>
      <w:r>
        <w:t xml:space="preserve">Kuka ajoi Kayleigh'n ja Tommyn lapsipornoon?</w:t>
      </w:r>
    </w:p>
    <w:p>
      <w:r>
        <w:rPr>
          <w:b/>
        </w:rPr>
        <w:t xml:space="preserve">Tulos</w:t>
      </w:r>
    </w:p>
    <w:p>
      <w:r>
        <w:t xml:space="preserve">Mitä Evanin nuorena kokemat sähkökatkokset lopulta paljastivat?</w:t>
      </w:r>
    </w:p>
    <w:p>
      <w:r>
        <w:rPr>
          <w:b/>
        </w:rPr>
        <w:t xml:space="preserve">Tulos</w:t>
      </w:r>
    </w:p>
    <w:p>
      <w:r>
        <w:t xml:space="preserve">Mikä on Evanin tärkein syy siihen, että hän haluaa matkustaa ajassa taaksepäin?</w:t>
      </w:r>
    </w:p>
    <w:p>
      <w:r>
        <w:rPr>
          <w:b/>
        </w:rPr>
        <w:t xml:space="preserve">Tulos</w:t>
      </w:r>
    </w:p>
    <w:p>
      <w:r>
        <w:t xml:space="preserve">Mitä tämä aikamatkustamisen tapa selittää? </w:t>
      </w:r>
    </w:p>
    <w:p>
      <w:r>
        <w:rPr>
          <w:b/>
        </w:rPr>
        <w:t xml:space="preserve">Tulos</w:t>
      </w:r>
    </w:p>
    <w:p>
      <w:r>
        <w:t xml:space="preserve">Mihin George Miller pakotti Evan Trebornin osallistumaan? </w:t>
      </w:r>
    </w:p>
    <w:p>
      <w:r>
        <w:rPr>
          <w:b/>
        </w:rPr>
        <w:t xml:space="preserve">Tulos</w:t>
      </w:r>
    </w:p>
    <w:p>
      <w:r>
        <w:t xml:space="preserve">Miten Evan Treborn sai selville, että hän voi matkustaa ajassa taaksepäin? </w:t>
      </w:r>
    </w:p>
    <w:p>
      <w:r>
        <w:rPr>
          <w:b/>
        </w:rPr>
        <w:t xml:space="preserve">Esimerkki 3.349</w:t>
      </w:r>
    </w:p>
    <w:p>
      <w:r>
        <w:t xml:space="preserve"> Kyle Pratt (Jodie Foster), amerikkalainen lentokoneinsinööri, joka työskentelee Berliinissä, Saksassa, jää leskeksi kuusivuotiaan tyttären Julian kanssa sen jälkeen, kun hänen miehensä David putoaa kuoliaaksi heidän talonsa katolta. Kyle päättää haudata miehen heidän kotikaupunkiinsa takaisin Yhdysvaltoihin, Long Islandille, New Yorkiin. He lentävät matkustajakoneella, jonka moottorit Kyle oli mukana suunnittelemassa. Nukahdettuaan Kyle havahtuu siihen, että Julia on kadonnut. Hän alkaa panikoida, ja kapteeni Marcus Rich (Sean Bean) joutuu suorittamaan etsinnät. Kukaan matkustajista ei muista nähneensä tytärtään, Julialla ei ole rekisteriä Berliinin lentokentällä eikä matkustajaluettelossa, eikä Kyle löydä Julian maihinnousukorttia. Marcus ja muut miehistön jäsenet epäilevät, että Kyle on menettänyt järkensä miehensä kuoleman vuoksi ja kuvitellut tuovansa tyttärensä koneeseen. Yksi lentoemäntä, Stephanie (Kate Beahan), on erityisen epäsympaattinen. Kun miehistö suhtautuu yhä epäilevämmin tyttären olemassaoloon, Kyle on yhä epätoivoisempi. Kyle käyttäytyy yhä epäsäännöllisemmin ja paniikissa, joten lentoseriffi Gene Carson (Peter Sarsgaard) määrätään laittamaan hänet käsirautoihin ja vartioimaan häntä.Kapteeni Rich saa sähkeen Berliinin sairaalasta, jossa kerrotaan, että Julia oli isänsä kanssa, kun tämä putosi katolta ja kuoli myös sisäisiin vammoihin. Kyle kiistää asian raivokkaasti. Miehistö uskoo, että hänellä on harhaluuloja. Terapeutti Lisa (Greta Scacchi) yrittää lohduttaa häntä, mikä saa Kylen epäilemään omaa tervejärkisyyttään, kunnes hän huomaa, että sydän, jonka Julia oli piirtänyt aiemmin hänen istuimensa viereiseen ikkunaan, on oikea. Kyle rohkaistuu ja suostuttelee terapeutin päästämään hänet vessaan. Sen sijaan hän kiipeää yläosastoon ja sabotoi lentokoneen elektroniikkaa, ottaa happinaamarit käyttöön ja katkaisee valaistuksen. Hän käyttää kaaosta hyväkseen siirtyäkseen tyhjennyshissillä alemmalle rahtikannelle. Hän etsii epätoivoisesti Juliaa ja avaa lopulta miehensä arkun, jolloin hän murtuu emotionaalisesti. Carson löytää hänet, laittaa hänelle käsiraudat ja saattaa hänet takaisin ilmoittamalla, että hänet pidätetään heti laskeuduttuaan. kyle vetoaa viimeisen kerran Carsoniin, että hänen on tutkittava kone laskeuduttuaan. Carson harkitsee hetken, mutta päättää sitten puhua kapteenille. Hän hiipii takaisin rahtikannelle poistaakseen kaksi räjähdettä ja sytyttimen, jotka on piilotettu Davidin arkkuun, ja kiipeää sitten alas ilmailutekniikkaosastolle, josta paljastuu nukkuva (oletettavasti huumaantunut) Julia (Marlene Lawston). Hän kiinnittää räjähteet alustan kylkeen. Tässä vaiheessa paljastuu, että Carson, Stephanie ja Berliinin ruumishuoneen johtaja (Christian Berkel) ovat osa salaliittoa. Carson kertoo Richille, että Kyle on kaappari ja uhkaa räjäyttää koneen, ellei lentoyhtiö siirrä 50 miljoonaa dollaria pankkitilille. Salaliittolaiset todella murhasivat Davidin ja sieppasivat Julian lavastaakseen Kylen syylliseksi. Carson kertoo hermostuneelle Stephanelle aikovansa räjäyttää lentokoneen, tappaa tajuttoman Julian ja jättää Kylen kuolemaan sytytin kädessään.Hätälaskun jälkeen Goose Bayn lentokentälle Goose Bayhin, Labradoriin, Kanadaan, matkustajat poistuvat lentokoneesta, kun Yhdysvaltain FBI:n agentit piirittävät kentän. Kun kapteeni on poistumassa, Kyle juoksee puhumaan hänelle Carson mukanaan. Kapteeni vaatii häntä luopumaan teeskentelystä ja toteaa, että hänen vaatimansa 50 miljoonaa dollaria on maksettu. Totuuden tajutessaan Kyle päättää käyttää kaapparin roolia hyväkseen ja vaatii Carsonia jäämään koneeseen ja miehistöä poistumaan koneesta. Carson epäröi, mutta tajuaa, että jos hän kieltäytyy, näkyisi, että huijaus oli hänen. heti kun koneen ovi sulkeutuu, Kyle lyö Carsonin tajuttomaksi sammuttimella, sitoo hänet käsiraudoilla kaiteeseen ja ottaa sytyttimen taskusta. Stephanie tulee piilostaan. Carson tulee tajuihinsa ja ampuu Kylen kohti piilotetulla aseella, jolloin tämä pakenee. Hän jahtaa Kylea ampuen, kunnes tämä lukitsee itsensä ohjaamoon. Hän avaa lentokoneen ullakolle johtavan luukun ja heittää ulos kansiovihkon huijatakseen Kylea. Carson kuulee yläkerran jysähdyksen ja lähtee. Kyle poistuu ja kohtaa syyllisyydestä kärsivän Stephanien, joka joutuu paniikkiin ja pakenee lentokoneesta.Kyle tutkii avioniikan ja löytää tajuttoman Julian. Carson seuraa pian perässä ja paljastaa tytölle etsiessään, kuinka hän salaa suukapuloi ja heitti tyttären ruokasäiliöön, ja väheksyy matkustajia, jotka eivät koskaan välittäisi tarpeeksi huomatakseen. Carson osoittaa aseellaan sinne, missä Julia makasi aiemmin, mutta löytää sen tyhjänä. Hän kääntyy ympäri ja näkee Kylen kantavan Juliaa ruuman luukkuun, sytytin kädessään. Carson ampuu häntä, kun hän sulkee luukun. Kun ruuman palamattomat seinät suojaavat heitä, Kyle räjäyttää räjähteet Davidin arkkuun nojaten ja tappaa Carsonin. Kun Kyle kantaa tyttärensä ulos laskeutumisalueelle, kaikki matkustajat järkyttyvät tajutessaan, että hän oli puhunut koko ajan totta.Lentokenttäterminaalissa kapteeni Rich kommentoi Kylen kanssa, kuinka paljon he kaksi muistuttavat toisiaan, ennen kuin hän pyytää anteeksi epäilyksiään. FBI vie Stephanien pois käsiraudoissa. Eräs agentti lähestyy Kylea ja pyytää häntä tunnistamaan Berliinissä pidätetyn ruumishuoneen johtajan. Kyle kantaa yhä tajuttoman Julian matkustajamassan läpi, ja yksi arabimatkustajista auttaa noutamaan Julian laukun kunnioituksen ja anteeksiannon osoituksena siitä, että Julia oli aiemmin epäillyt Juliaa osallisuudesta sieppaukseen. Ennen kuin Julia lastaa tyttärensä pakettiautoon, jolla heidät viedään pois, hän herää ja kysyy uneliaana: "Olemmeko jo perillä?", kun he valmistautuvat lähtöön.</w:t>
      </w:r>
    </w:p>
    <w:p>
      <w:r>
        <w:rPr>
          <w:b/>
        </w:rPr>
        <w:t xml:space="preserve">Tulos</w:t>
      </w:r>
    </w:p>
    <w:p>
      <w:r>
        <w:t xml:space="preserve">Mistä Kyle löytää Julian?</w:t>
      </w:r>
    </w:p>
    <w:p>
      <w:r>
        <w:rPr>
          <w:b/>
        </w:rPr>
        <w:t xml:space="preserve">Tulos</w:t>
      </w:r>
    </w:p>
    <w:p>
      <w:r>
        <w:t xml:space="preserve">Mikä oli sen terapeutin nimi, joka lohdutti Kylea?</w:t>
      </w:r>
    </w:p>
    <w:p>
      <w:r>
        <w:rPr>
          <w:b/>
        </w:rPr>
        <w:t xml:space="preserve">Tulos</w:t>
      </w:r>
    </w:p>
    <w:p>
      <w:r>
        <w:t xml:space="preserve">Kuinka paljon rahaa Carson sanoo Kylen vaativan lentoyhtiöiltä?</w:t>
      </w:r>
    </w:p>
    <w:p>
      <w:r>
        <w:rPr>
          <w:b/>
        </w:rPr>
        <w:t xml:space="preserve">Tulos</w:t>
      </w:r>
    </w:p>
    <w:p>
      <w:r>
        <w:t xml:space="preserve">Mitä Julia kysyy Kylen herättyä tarinan lopussa?</w:t>
      </w:r>
    </w:p>
    <w:p>
      <w:r>
        <w:rPr>
          <w:b/>
        </w:rPr>
        <w:t xml:space="preserve">Tulos</w:t>
      </w:r>
    </w:p>
    <w:p>
      <w:r>
        <w:t xml:space="preserve">Mitä Julia piirsi lentokoneen ikkunaan?</w:t>
      </w:r>
    </w:p>
    <w:p>
      <w:r>
        <w:rPr>
          <w:b/>
        </w:rPr>
        <w:t xml:space="preserve">Tulos</w:t>
      </w:r>
    </w:p>
    <w:p>
      <w:r>
        <w:t xml:space="preserve">Miksi Kylen aviomies tapettiin?</w:t>
      </w:r>
    </w:p>
    <w:p>
      <w:r>
        <w:rPr>
          <w:b/>
        </w:rPr>
        <w:t xml:space="preserve">Tulos</w:t>
      </w:r>
    </w:p>
    <w:p>
      <w:r>
        <w:t xml:space="preserve">Miten Carson kuolee?</w:t>
      </w:r>
    </w:p>
    <w:p>
      <w:r>
        <w:rPr>
          <w:b/>
        </w:rPr>
        <w:t xml:space="preserve">Tulos</w:t>
      </w:r>
    </w:p>
    <w:p>
      <w:r>
        <w:t xml:space="preserve">Mikä on lentomarsalkan nimi?</w:t>
      </w:r>
    </w:p>
    <w:p>
      <w:r>
        <w:rPr>
          <w:b/>
        </w:rPr>
        <w:t xml:space="preserve">Tulos</w:t>
      </w:r>
    </w:p>
    <w:p>
      <w:r>
        <w:t xml:space="preserve">Kuinka paljon rahaa pyydetään, jotta lentokonetta ei räjäytettäisi?</w:t>
      </w:r>
    </w:p>
    <w:p>
      <w:r>
        <w:rPr>
          <w:b/>
        </w:rPr>
        <w:t xml:space="preserve">Tulos</w:t>
      </w:r>
    </w:p>
    <w:p>
      <w:r>
        <w:t xml:space="preserve">Kuka on Carsonin ja Stephanien lisäksi kolmas henkilö, joka on mukana salaliitossa?</w:t>
      </w:r>
    </w:p>
    <w:p>
      <w:r>
        <w:rPr>
          <w:b/>
        </w:rPr>
        <w:t xml:space="preserve">Tulos</w:t>
      </w:r>
    </w:p>
    <w:p>
      <w:r>
        <w:t xml:space="preserve">Miten Kyle pääsee karkuun etsimään konetta?</w:t>
      </w:r>
    </w:p>
    <w:p>
      <w:r>
        <w:rPr>
          <w:b/>
        </w:rPr>
        <w:t xml:space="preserve">Tulos</w:t>
      </w:r>
    </w:p>
    <w:p>
      <w:r>
        <w:t xml:space="preserve">Kuinka vanha Julia on?</w:t>
      </w:r>
    </w:p>
    <w:p>
      <w:r>
        <w:rPr>
          <w:b/>
        </w:rPr>
        <w:t xml:space="preserve">Tulos</w:t>
      </w:r>
    </w:p>
    <w:p>
      <w:r>
        <w:t xml:space="preserve">Mitä Kyle näkee, joka vakuuttaa hänet siitä, ettei hän ole hullu?</w:t>
      </w:r>
    </w:p>
    <w:p>
      <w:r>
        <w:rPr>
          <w:b/>
        </w:rPr>
        <w:t xml:space="preserve">Tulos</w:t>
      </w:r>
    </w:p>
    <w:p>
      <w:r>
        <w:t xml:space="preserve">Mitä Kyle vaatii Carsonilta heti totuuden tultua ilmi?</w:t>
      </w:r>
    </w:p>
    <w:p>
      <w:r>
        <w:rPr>
          <w:b/>
        </w:rPr>
        <w:t xml:space="preserve">Tulos</w:t>
      </w:r>
    </w:p>
    <w:p>
      <w:r>
        <w:t xml:space="preserve">Millä Kyle tyrmää Carsinin?</w:t>
      </w:r>
    </w:p>
    <w:p>
      <w:r>
        <w:rPr>
          <w:b/>
        </w:rPr>
        <w:t xml:space="preserve">Tulos</w:t>
      </w:r>
    </w:p>
    <w:p>
      <w:r>
        <w:t xml:space="preserve">Kuinka vanha Kylen tytär on?</w:t>
      </w:r>
    </w:p>
    <w:p>
      <w:r>
        <w:rPr>
          <w:b/>
        </w:rPr>
        <w:t xml:space="preserve">Tulos</w:t>
      </w:r>
    </w:p>
    <w:p>
      <w:r>
        <w:t xml:space="preserve">Missä Kyle työskentelee?</w:t>
      </w:r>
    </w:p>
    <w:p>
      <w:r>
        <w:rPr>
          <w:b/>
        </w:rPr>
        <w:t xml:space="preserve">Tulos</w:t>
      </w:r>
    </w:p>
    <w:p>
      <w:r>
        <w:t xml:space="preserve">Missä Kyle asuu tarinan alussa?</w:t>
      </w:r>
    </w:p>
    <w:p>
      <w:r>
        <w:rPr>
          <w:b/>
        </w:rPr>
        <w:t xml:space="preserve">Tulos</w:t>
      </w:r>
    </w:p>
    <w:p>
      <w:r>
        <w:t xml:space="preserve">Miten Kyle pitää itsensä ja Julian turvassa, kun hän räjäyttää koneen?</w:t>
      </w:r>
    </w:p>
    <w:p>
      <w:r>
        <w:rPr>
          <w:b/>
        </w:rPr>
        <w:t xml:space="preserve">Tulos</w:t>
      </w:r>
    </w:p>
    <w:p>
      <w:r>
        <w:t xml:space="preserve">Mikä on Kylen ammatti?</w:t>
      </w:r>
    </w:p>
    <w:p>
      <w:r>
        <w:rPr>
          <w:b/>
        </w:rPr>
        <w:t xml:space="preserve">Tulos</w:t>
      </w:r>
    </w:p>
    <w:p>
      <w:r>
        <w:t xml:space="preserve">Missä kaupungissa ja osavaltiossa Kyle hautaa miehensä?</w:t>
      </w:r>
    </w:p>
    <w:p>
      <w:r>
        <w:rPr>
          <w:b/>
        </w:rPr>
        <w:t xml:space="preserve">Tulos</w:t>
      </w:r>
    </w:p>
    <w:p>
      <w:r>
        <w:t xml:space="preserve">Mitä Davidin arkussa piilee?</w:t>
      </w:r>
    </w:p>
    <w:p>
      <w:r>
        <w:rPr>
          <w:b/>
        </w:rPr>
        <w:t xml:space="preserve">Tulos</w:t>
      </w:r>
    </w:p>
    <w:p>
      <w:r>
        <w:t xml:space="preserve">Ketkä ovat osa salaliittoa?</w:t>
      </w:r>
    </w:p>
    <w:p>
      <w:r>
        <w:rPr>
          <w:b/>
        </w:rPr>
        <w:t xml:space="preserve">Tulos</w:t>
      </w:r>
    </w:p>
    <w:p>
      <w:r>
        <w:t xml:space="preserve">Mitkä kolme henkilöä osallistuivat väärennetyn kaappauksen suunnitteluun?</w:t>
      </w:r>
    </w:p>
    <w:p>
      <w:r>
        <w:rPr>
          <w:b/>
        </w:rPr>
        <w:t xml:space="preserve">Tulos</w:t>
      </w:r>
    </w:p>
    <w:p>
      <w:r>
        <w:t xml:space="preserve">Kuka viedään pois käsiraudoissa tarinan lopussa?</w:t>
      </w:r>
    </w:p>
    <w:p>
      <w:r>
        <w:rPr>
          <w:b/>
        </w:rPr>
        <w:t xml:space="preserve">Tulos</w:t>
      </w:r>
    </w:p>
    <w:p>
      <w:r>
        <w:t xml:space="preserve">Millä esineellä Kyle tyrmää lentosheriffi Carsonin tajuttomaksi?</w:t>
      </w:r>
    </w:p>
    <w:p>
      <w:r>
        <w:rPr>
          <w:b/>
        </w:rPr>
        <w:t xml:space="preserve">Tulos</w:t>
      </w:r>
    </w:p>
    <w:p>
      <w:r>
        <w:t xml:space="preserve">Mille lentokentälle kone teki pakkolaskun?</w:t>
      </w:r>
    </w:p>
    <w:p>
      <w:r>
        <w:rPr>
          <w:b/>
        </w:rPr>
        <w:t xml:space="preserve">Tulos</w:t>
      </w:r>
    </w:p>
    <w:p>
      <w:r>
        <w:t xml:space="preserve">Miksi Kyle ja hänen tyttärensä matkustavat?</w:t>
      </w:r>
    </w:p>
    <w:p>
      <w:r>
        <w:rPr>
          <w:b/>
        </w:rPr>
        <w:t xml:space="preserve">Tulos</w:t>
      </w:r>
    </w:p>
    <w:p>
      <w:r>
        <w:t xml:space="preserve">Mihin räjähteet oli piilotettu?</w:t>
      </w:r>
    </w:p>
    <w:p>
      <w:r>
        <w:rPr>
          <w:b/>
        </w:rPr>
        <w:t xml:space="preserve">Tulos</w:t>
      </w:r>
    </w:p>
    <w:p>
      <w:r>
        <w:t xml:space="preserve">Miten Daavidin uskotaan kuolleen?</w:t>
      </w:r>
    </w:p>
    <w:p>
      <w:r>
        <w:rPr>
          <w:b/>
        </w:rPr>
        <w:t xml:space="preserve">Esimerkki 3.350</w:t>
      </w:r>
    </w:p>
    <w:p>
      <w:r>
        <w:t xml:space="preserve"> Ursula ja Gudrun Brangwen ovat sisaruksia, jotka asuvat Englannin Midlandsissa 1910-luvulla. Ursula on opettaja ja Gudrun taiteilija. He tapaavat kaksi lähistöllä asuvaa miestä, koulutarkastaja Rupert Birkinin ja hiilikaivoksen perijän Gerald Crichin, ja heistä tulee ystäviä. Ursula ja Birkin alkavat seurustella, ja Gudrun ja Gerald aloittavat lopulta rakkaussuhteen.Kaikki neljä ovat syvästi kiinnostuneita yhteiskunnallisista ja poliittisista kysymyksistä sekä miesten ja naisten välisestä suhteesta. Juhlissa Geraldin kartanossa Geraldin sisko Diana hukkuu. Gudrunista tulee Geraldin nuorimman sisaren opettaja ja mentori. Pian myös Geraldin hiilikaivosyrittäjä-isä kuolee pitkän sairauden jälkeen. Hautajaisten jälkeen Gerald menee Gudrunin luokse ja viettää yön tämän kanssa, kun hänen vanhempansa nukkuvat toisessa huoneessa.Birkin pyytää Ursulaa vaimokseen, ja tämä suostuu. Geraldin ja Gudrunin suhde muuttuu kuitenkin myrskyisäksi. pariskunta lomailee Alpeilla. Gudrun aloittaa kiihkeän ystävyyden Loerken kanssa, joka on fyysisesti heiveröinen mutta emotionaalisesti hallitseva taiteilija Dresdenistä. Gerald, joka on raivoissaan Loerken ja ennen kaikkea Gudrunin verbaalisesta väkivallasta ja miehisyytensä hylkäämisestä, yrittää oman sisäisen väkivaltaisuutensa ajamana kuristaa Gudrunin. Ennen kuin hän on tappanut Geraldin, hän kuitenkin tajuaa, ettei hän halua tätä, ja hän jättää Gudrunin ja Loerken, kiipeää vuorelle ja lopulta liukastuu lumiseen laaksoon, jossa hän nukahtaa ja jäätyy kuoliaaksi.Geraldin kuoleman vaikutus Birkiniin on syvä. Romaani päättyy muutama viikko Geraldin kuoleman jälkeen Birkinin yrittäessä selittää Ursulalle, että hän tarvitsee Geraldia, kuten Gerald tarvitsee Ursulaa; Birkin tarvitsee täydellistä suhdetta naisen kanssa ja Gerald täydellistä suhdetta miehen kanssa.</w:t>
      </w:r>
    </w:p>
    <w:p>
      <w:r>
        <w:rPr>
          <w:b/>
        </w:rPr>
        <w:t xml:space="preserve">Tulos</w:t>
      </w:r>
    </w:p>
    <w:p>
      <w:r>
        <w:t xml:space="preserve">Mitä Rupert Birkin tekee työkseen?</w:t>
      </w:r>
    </w:p>
    <w:p>
      <w:r>
        <w:rPr>
          <w:b/>
        </w:rPr>
        <w:t xml:space="preserve">Tulos</w:t>
      </w:r>
    </w:p>
    <w:p>
      <w:r>
        <w:t xml:space="preserve">Mitä Ursula tekee työkseen?</w:t>
      </w:r>
    </w:p>
    <w:p>
      <w:r>
        <w:rPr>
          <w:b/>
        </w:rPr>
        <w:t xml:space="preserve">Tulos</w:t>
      </w:r>
    </w:p>
    <w:p>
      <w:r>
        <w:t xml:space="preserve">Miten Ursula ja Gudrun ovat sukua toisilleen?</w:t>
      </w:r>
    </w:p>
    <w:p>
      <w:r>
        <w:rPr>
          <w:b/>
        </w:rPr>
        <w:t xml:space="preserve">Tulos</w:t>
      </w:r>
    </w:p>
    <w:p>
      <w:r>
        <w:t xml:space="preserve">Missä Gerald viettää yön heti isänsä hautajaisten jälkeen?</w:t>
      </w:r>
    </w:p>
    <w:p>
      <w:r>
        <w:rPr>
          <w:b/>
        </w:rPr>
        <w:t xml:space="preserve">Tulos</w:t>
      </w:r>
    </w:p>
    <w:p>
      <w:r>
        <w:t xml:space="preserve">Kumman siskon Birkin haluaa naimisiin?</w:t>
      </w:r>
    </w:p>
    <w:p>
      <w:r>
        <w:rPr>
          <w:b/>
        </w:rPr>
        <w:t xml:space="preserve">Tulos</w:t>
      </w:r>
    </w:p>
    <w:p>
      <w:r>
        <w:t xml:space="preserve">Mitä Geraldille lopulta tapahtui, kun hänen elämänsä oli täynnä tragedioita? </w:t>
      </w:r>
    </w:p>
    <w:p>
      <w:r>
        <w:rPr>
          <w:b/>
        </w:rPr>
        <w:t xml:space="preserve">Tulos</w:t>
      </w:r>
    </w:p>
    <w:p>
      <w:r>
        <w:t xml:space="preserve">Mikä on Burkinin ammatit?</w:t>
      </w:r>
    </w:p>
    <w:p>
      <w:r>
        <w:rPr>
          <w:b/>
        </w:rPr>
        <w:t xml:space="preserve">Tulos</w:t>
      </w:r>
    </w:p>
    <w:p>
      <w:r>
        <w:t xml:space="preserve">Ketä Gudrun opastaa?</w:t>
      </w:r>
    </w:p>
    <w:p>
      <w:r>
        <w:rPr>
          <w:b/>
        </w:rPr>
        <w:t xml:space="preserve">Tulos</w:t>
      </w:r>
    </w:p>
    <w:p>
      <w:r>
        <w:t xml:space="preserve">Kuka hukkuu Geraldin kartanon juhlissa? </w:t>
      </w:r>
    </w:p>
    <w:p>
      <w:r>
        <w:rPr>
          <w:b/>
        </w:rPr>
        <w:t xml:space="preserve">Tulos</w:t>
      </w:r>
    </w:p>
    <w:p>
      <w:r>
        <w:t xml:space="preserve">Kenen kanssa Gudrun aloittaa rakkaussuhteen?</w:t>
      </w:r>
    </w:p>
    <w:p>
      <w:r>
        <w:rPr>
          <w:b/>
        </w:rPr>
        <w:t xml:space="preserve">Tulos</w:t>
      </w:r>
    </w:p>
    <w:p>
      <w:r>
        <w:t xml:space="preserve">Kuka yrittää tappaa Gudrunin?</w:t>
      </w:r>
    </w:p>
    <w:p>
      <w:r>
        <w:rPr>
          <w:b/>
        </w:rPr>
        <w:t xml:space="preserve">Tulos</w:t>
      </w:r>
    </w:p>
    <w:p>
      <w:r>
        <w:t xml:space="preserve">Mikä on sen miehen nimi, johon Gudrun rakastuu? </w:t>
      </w:r>
    </w:p>
    <w:p>
      <w:r>
        <w:rPr>
          <w:b/>
        </w:rPr>
        <w:t xml:space="preserve">Tulos</w:t>
      </w:r>
    </w:p>
    <w:p>
      <w:r>
        <w:t xml:space="preserve">Mitä Dianalle tapahtuu Geraldin tilalla?</w:t>
      </w:r>
    </w:p>
    <w:p>
      <w:r>
        <w:rPr>
          <w:b/>
        </w:rPr>
        <w:t xml:space="preserve">Tulos</w:t>
      </w:r>
    </w:p>
    <w:p>
      <w:r>
        <w:t xml:space="preserve">Mitä Gudrun tekee työkseen?</w:t>
      </w:r>
    </w:p>
    <w:p>
      <w:r>
        <w:rPr>
          <w:b/>
        </w:rPr>
        <w:t xml:space="preserve">Tulos</w:t>
      </w:r>
    </w:p>
    <w:p>
      <w:r>
        <w:t xml:space="preserve">Kuka jäätyy kuoliaaksi vuoristossa?</w:t>
      </w:r>
    </w:p>
    <w:p>
      <w:r>
        <w:rPr>
          <w:b/>
        </w:rPr>
        <w:t xml:space="preserve">Tulos</w:t>
      </w:r>
    </w:p>
    <w:p>
      <w:r>
        <w:t xml:space="preserve">Miten Gerald kuolee?</w:t>
      </w:r>
    </w:p>
    <w:p>
      <w:r>
        <w:rPr>
          <w:b/>
        </w:rPr>
        <w:t xml:space="preserve">Tulos</w:t>
      </w:r>
    </w:p>
    <w:p>
      <w:r>
        <w:t xml:space="preserve">Mitä Geraldin isälle tapahtui? </w:t>
      </w:r>
    </w:p>
    <w:p>
      <w:r>
        <w:rPr>
          <w:b/>
        </w:rPr>
        <w:t xml:space="preserve">Tulos</w:t>
      </w:r>
    </w:p>
    <w:p>
      <w:r>
        <w:t xml:space="preserve">Kenet Ursula suostuu naimisiin?</w:t>
      </w:r>
    </w:p>
    <w:p>
      <w:r>
        <w:rPr>
          <w:b/>
        </w:rPr>
        <w:t xml:space="preserve">Tulos</w:t>
      </w:r>
    </w:p>
    <w:p>
      <w:r>
        <w:t xml:space="preserve">Mikä on Geraldin varallisuuden lähde? </w:t>
      </w:r>
    </w:p>
    <w:p>
      <w:r>
        <w:rPr>
          <w:b/>
        </w:rPr>
        <w:t xml:space="preserve">Tulos</w:t>
      </w:r>
    </w:p>
    <w:p>
      <w:r>
        <w:t xml:space="preserve">Mitä Geraldin siskolle tapahtuu? </w:t>
      </w:r>
    </w:p>
    <w:p>
      <w:r>
        <w:rPr>
          <w:b/>
        </w:rPr>
        <w:t xml:space="preserve">Tulos</w:t>
      </w:r>
    </w:p>
    <w:p>
      <w:r>
        <w:t xml:space="preserve">Kenen kanssa Gudrun aloittaa intensiivisen suhteen?</w:t>
      </w:r>
    </w:p>
    <w:p>
      <w:r>
        <w:rPr>
          <w:b/>
        </w:rPr>
        <w:t xml:space="preserve">Tulos</w:t>
      </w:r>
    </w:p>
    <w:p>
      <w:r>
        <w:t xml:space="preserve">Mikä on Gudrunin ja Loerken yhteinen ammatti?</w:t>
      </w:r>
    </w:p>
    <w:p>
      <w:r>
        <w:rPr>
          <w:b/>
        </w:rPr>
        <w:t xml:space="preserve">Tulos</w:t>
      </w:r>
    </w:p>
    <w:p>
      <w:r>
        <w:t xml:space="preserve">Mikä on Ursulan ja Gundrunin sukunimi? </w:t>
      </w:r>
    </w:p>
    <w:p>
      <w:r>
        <w:rPr>
          <w:b/>
        </w:rPr>
        <w:t xml:space="preserve">Tulos</w:t>
      </w:r>
    </w:p>
    <w:p>
      <w:r>
        <w:t xml:space="preserve">Mistä asioista Ursula, Brikin, Gerald ja Gudrun ovat huolissaan?</w:t>
      </w:r>
    </w:p>
    <w:p>
      <w:r>
        <w:rPr>
          <w:b/>
        </w:rPr>
        <w:t xml:space="preserve">Tulos</w:t>
      </w:r>
    </w:p>
    <w:p>
      <w:r>
        <w:t xml:space="preserve">Kuka tuntee Geraldia kohtaan syviä tunteita, kun hän kuolee?</w:t>
      </w:r>
    </w:p>
    <w:p>
      <w:r>
        <w:rPr>
          <w:b/>
        </w:rPr>
        <w:t xml:space="preserve">Tulos</w:t>
      </w:r>
    </w:p>
    <w:p>
      <w:r>
        <w:t xml:space="preserve">Missä Ursula ja Gudrun asuvat?</w:t>
      </w:r>
    </w:p>
    <w:p>
      <w:r>
        <w:rPr>
          <w:b/>
        </w:rPr>
        <w:t xml:space="preserve">Tulos</w:t>
      </w:r>
    </w:p>
    <w:p>
      <w:r>
        <w:t xml:space="preserve">Mikä on Ursulan ammatti?</w:t>
      </w:r>
    </w:p>
    <w:p>
      <w:r>
        <w:rPr>
          <w:b/>
        </w:rPr>
        <w:t xml:space="preserve">Tulos</w:t>
      </w:r>
    </w:p>
    <w:p>
      <w:r>
        <w:t xml:space="preserve">Missä maassa Gudrun asuu? </w:t>
      </w:r>
    </w:p>
    <w:p>
      <w:r>
        <w:rPr>
          <w:b/>
        </w:rPr>
        <w:t xml:space="preserve">Tulos</w:t>
      </w:r>
    </w:p>
    <w:p>
      <w:r>
        <w:t xml:space="preserve">Kenelle Gerald on kateellinen?</w:t>
      </w:r>
    </w:p>
    <w:p>
      <w:r>
        <w:rPr>
          <w:b/>
        </w:rPr>
        <w:t xml:space="preserve">Esimerkki 3.351</w:t>
      </w:r>
    </w:p>
    <w:p>
      <w:r>
        <w:t xml:space="preserve"> Hollannissa köyhä mutta ahkera ja kunniallinen 15-vuotias Hans Brinker ja hänen pikkusiskonsa Gretel haluavat osallistua joulukuun suureen luistelukilpailuun kanavalla. Heillä ei ole juurikaan mahdollisuuksia pärjätä hyvin käsintehdyillä puuluistimillaan, mutta mahdollisuus kisaan ja hopealuistinten saaminen palkinnoksi kiihottaa heitä ja saa heidän unelmansa syttymään.Hansin isä Raff Brinker on sairas ja muistisairas, ja hänellä on väkivaltaisia kohtauksia, koska hän on saanut päävamman putoamisen seurauksena päähänsä, eikä voi tehdä töitä. Rouva Brinker, Hans ja Gretel joutuvat kaikki tekemään töitä elättääkseen perheen, ja heitä halveksitaan yhteisössä heidän pienituloisuutensa ja huonon asemansa vuoksi. Hans tapaa sattumalta kuuluisan kirurgin tohtori Boekmanin ja pyytää häntä hoitamaan heidän isäänsä, mutta tohtori on kallis ja karkea luonteeltaan vaimonsa menetyksen ja poikansa katoamisen jälkeen. Lopulta tohtori Boekman suostutellaan tutkimaan Brinkereiden isä. Hän diagnosoi aivoissa olevan painetta, joka voidaan parantaa riskialttiilla ja kalliilla leikkauksella, johon kuuluu trephining. Hans tarjoaa lääkärille omia rahojaan, jotka hän on säästänyt teräsluistinten ostamisen toivossa, jotta hän voisi maksaa isänsä leikkauksen. Tästä eleestä liikuttuneena tohtori Boekman tarjoaa leikkauksen ilmaiseksi, ja Hans voi ostaa itselleen ja Kerttulalle hyvät luistimet, joilla hän voi luistella kilpailussa. Kerttu voittaa tyttöjen kisan, mutta Hans antaa enemmän tarvitsevan ystävän voittaa arvokkaan palkinnon, hopealuistimet, poikien kisassa.Herra Brinkerin leikkaus onnistuu, ja hän saa takaisin terveytensä ja muistinsa. Myös tohtori Boekman muuttuu, hän menettää karheat tapansa, mikä johtuu osittain siitä, että hän pääsee jälleen yhteen kadonneen poikansa kanssa herra Brinkerin epätodennäköisen avun ansiosta. Brinkereiden onni muuttuu entisestään, kun herra Brinkerin kymmenen vuotta sitten kadonneiksi tai varastetuiksi luullut säästöt saadaan lähes kuin ihmeen kaupalla takaisin. Tohtori Boekman auttaa Hansia opiskelemaan lääketiedettä, ja Hansista tulee menestyvä lääkäri. Myös Kerttu kasvaa onnelliseksi aikuiseksi.</w:t>
      </w:r>
    </w:p>
    <w:p>
      <w:r>
        <w:rPr>
          <w:b/>
        </w:rPr>
        <w:t xml:space="preserve">Tulos</w:t>
      </w:r>
    </w:p>
    <w:p>
      <w:r>
        <w:t xml:space="preserve">Miksi Hans ja Kerttu haluavat osallistua luistelukilpailuun?</w:t>
      </w:r>
    </w:p>
    <w:p>
      <w:r>
        <w:rPr>
          <w:b/>
        </w:rPr>
        <w:t xml:space="preserve">Tulos</w:t>
      </w:r>
    </w:p>
    <w:p>
      <w:r>
        <w:t xml:space="preserve">Miksi tohtori Boekman on niin tyly ja kylmäsydäminen? </w:t>
      </w:r>
    </w:p>
    <w:p>
      <w:r>
        <w:rPr>
          <w:b/>
        </w:rPr>
        <w:t xml:space="preserve">Tulos</w:t>
      </w:r>
    </w:p>
    <w:p>
      <w:r>
        <w:t xml:space="preserve">Mitä he saavat, jos he voittavat kilpailun?</w:t>
      </w:r>
    </w:p>
    <w:p>
      <w:r>
        <w:rPr>
          <w:b/>
        </w:rPr>
        <w:t xml:space="preserve">Tulos</w:t>
      </w:r>
    </w:p>
    <w:p>
      <w:r>
        <w:t xml:space="preserve">Missä kuussa vuodessa kilpailu järjestetään?</w:t>
      </w:r>
    </w:p>
    <w:p>
      <w:r>
        <w:rPr>
          <w:b/>
        </w:rPr>
        <w:t xml:space="preserve">Tulos</w:t>
      </w:r>
    </w:p>
    <w:p>
      <w:r>
        <w:t xml:space="preserve">Miksi tohtori Boekman on luonteeltaan karkea?</w:t>
      </w:r>
    </w:p>
    <w:p>
      <w:r>
        <w:rPr>
          <w:b/>
        </w:rPr>
        <w:t xml:space="preserve">Tulos</w:t>
      </w:r>
    </w:p>
    <w:p>
      <w:r>
        <w:t xml:space="preserve">Mitä tapahtuu herra Brinkerin säästöille?</w:t>
      </w:r>
    </w:p>
    <w:p>
      <w:r>
        <w:rPr>
          <w:b/>
        </w:rPr>
        <w:t xml:space="preserve">Tulos</w:t>
      </w:r>
    </w:p>
    <w:p>
      <w:r>
        <w:t xml:space="preserve">Minkä sijan Kerttu saa tyttöjen kilpailussa?</w:t>
      </w:r>
    </w:p>
    <w:p>
      <w:r>
        <w:rPr>
          <w:b/>
        </w:rPr>
        <w:t xml:space="preserve">Tulos</w:t>
      </w:r>
    </w:p>
    <w:p>
      <w:r>
        <w:t xml:space="preserve">Mikä tapahtuma muuttaa Brinkereiden kohtaloa Brinkerin leikkauksen jälkeen?</w:t>
      </w:r>
    </w:p>
    <w:p>
      <w:r>
        <w:rPr>
          <w:b/>
        </w:rPr>
        <w:t xml:space="preserve">Tulos</w:t>
      </w:r>
    </w:p>
    <w:p>
      <w:r>
        <w:t xml:space="preserve">Miksi tohtori Boekman muuttuu?</w:t>
      </w:r>
    </w:p>
    <w:p>
      <w:r>
        <w:rPr>
          <w:b/>
        </w:rPr>
        <w:t xml:space="preserve">Tulos</w:t>
      </w:r>
    </w:p>
    <w:p>
      <w:r>
        <w:t xml:space="preserve">Ketä Hans pyytää hoitamaan isäänsä?</w:t>
      </w:r>
    </w:p>
    <w:p>
      <w:r>
        <w:rPr>
          <w:b/>
        </w:rPr>
        <w:t xml:space="preserve">Tulos</w:t>
      </w:r>
    </w:p>
    <w:p>
      <w:r>
        <w:t xml:space="preserve">Kuka pystyy yhdistämään tohtori Boekmanin ja hänen vieraantuneen poikansa?</w:t>
      </w:r>
    </w:p>
    <w:p>
      <w:r>
        <w:rPr>
          <w:b/>
        </w:rPr>
        <w:t xml:space="preserve">Tulos</w:t>
      </w:r>
    </w:p>
    <w:p>
      <w:r>
        <w:t xml:space="preserve">Millä tavoin tohtori Boekman auttaa edelleen Brinkerin perheenjäsentä tarinan lopussa?</w:t>
      </w:r>
    </w:p>
    <w:p>
      <w:r>
        <w:rPr>
          <w:b/>
        </w:rPr>
        <w:t xml:space="preserve">Tulos</w:t>
      </w:r>
    </w:p>
    <w:p>
      <w:r>
        <w:t xml:space="preserve">Miksi tohtori Boekman tarjoaa leikkauksen ilmaiseksi?</w:t>
      </w:r>
    </w:p>
    <w:p>
      <w:r>
        <w:rPr>
          <w:b/>
        </w:rPr>
        <w:t xml:space="preserve">Tulos</w:t>
      </w:r>
    </w:p>
    <w:p>
      <w:r>
        <w:t xml:space="preserve">Mikä ele saa tohtori Boekmanin tekemään Brinkerin leikkauksen ilmaiseksi?</w:t>
      </w:r>
    </w:p>
    <w:p>
      <w:r>
        <w:rPr>
          <w:b/>
        </w:rPr>
        <w:t xml:space="preserve">Tulos</w:t>
      </w:r>
    </w:p>
    <w:p>
      <w:r>
        <w:t xml:space="preserve">Miten herra Brinker sai päävamman?</w:t>
      </w:r>
    </w:p>
    <w:p>
      <w:r>
        <w:rPr>
          <w:b/>
        </w:rPr>
        <w:t xml:space="preserve">Tulos</w:t>
      </w:r>
    </w:p>
    <w:p>
      <w:r>
        <w:t xml:space="preserve">Mikä Hansista tulee isona?</w:t>
      </w:r>
    </w:p>
    <w:p>
      <w:r>
        <w:rPr>
          <w:b/>
        </w:rPr>
        <w:t xml:space="preserve">Tulos</w:t>
      </w:r>
    </w:p>
    <w:p>
      <w:r>
        <w:t xml:space="preserve">Miksi Hans on säästänyt rahojaan?</w:t>
      </w:r>
    </w:p>
    <w:p>
      <w:r>
        <w:rPr>
          <w:b/>
        </w:rPr>
        <w:t xml:space="preserve">Tulos</w:t>
      </w:r>
    </w:p>
    <w:p>
      <w:r>
        <w:t xml:space="preserve">Miksi tohtori Boekman tekee leikkauksen ilmaiseksi?</w:t>
      </w:r>
    </w:p>
    <w:p>
      <w:r>
        <w:rPr>
          <w:b/>
        </w:rPr>
        <w:t xml:space="preserve">Tulos</w:t>
      </w:r>
    </w:p>
    <w:p>
      <w:r>
        <w:t xml:space="preserve">Miksi Hans ei voita hopealuistimia?</w:t>
      </w:r>
    </w:p>
    <w:p>
      <w:r>
        <w:rPr>
          <w:b/>
        </w:rPr>
        <w:t xml:space="preserve">Tulos</w:t>
      </w:r>
    </w:p>
    <w:p>
      <w:r>
        <w:t xml:space="preserve">Miksei Raff Brinker voi työskennellä?</w:t>
      </w:r>
    </w:p>
    <w:p>
      <w:r>
        <w:rPr>
          <w:b/>
        </w:rPr>
        <w:t xml:space="preserve">Tulos</w:t>
      </w:r>
    </w:p>
    <w:p>
      <w:r>
        <w:t xml:space="preserve">Missä maassa tarinan tapahtumapaikka sijaitsee?</w:t>
      </w:r>
    </w:p>
    <w:p>
      <w:r>
        <w:rPr>
          <w:b/>
        </w:rPr>
        <w:t xml:space="preserve">Tulos</w:t>
      </w:r>
    </w:p>
    <w:p>
      <w:r>
        <w:t xml:space="preserve">Kuinka vanha Hans Brinker on?</w:t>
      </w:r>
    </w:p>
    <w:p>
      <w:r>
        <w:rPr>
          <w:b/>
        </w:rPr>
        <w:t xml:space="preserve">Tulos</w:t>
      </w:r>
    </w:p>
    <w:p>
      <w:r>
        <w:t xml:space="preserve">Mistä maasta Hans on kotoisin?</w:t>
      </w:r>
    </w:p>
    <w:p>
      <w:r>
        <w:rPr>
          <w:b/>
        </w:rPr>
        <w:t xml:space="preserve">Tulos</w:t>
      </w:r>
    </w:p>
    <w:p>
      <w:r>
        <w:t xml:space="preserve">Miksi yhteisö halveksii Brinkereitä?</w:t>
      </w:r>
    </w:p>
    <w:p>
      <w:r>
        <w:rPr>
          <w:b/>
        </w:rPr>
        <w:t xml:space="preserve">Tulos</w:t>
      </w:r>
    </w:p>
    <w:p>
      <w:r>
        <w:t xml:space="preserve">Miten Hansista tulee lääkäri?</w:t>
      </w:r>
    </w:p>
    <w:p>
      <w:r>
        <w:rPr>
          <w:b/>
        </w:rPr>
        <w:t xml:space="preserve">Tulos</w:t>
      </w:r>
    </w:p>
    <w:p>
      <w:r>
        <w:t xml:space="preserve">Miksi Hans ei voita kilpailua?</w:t>
      </w:r>
    </w:p>
    <w:p>
      <w:r>
        <w:rPr>
          <w:b/>
        </w:rPr>
        <w:t xml:space="preserve">Tulos</w:t>
      </w:r>
    </w:p>
    <w:p>
      <w:r>
        <w:t xml:space="preserve">Mikä on Hansin siskon nimi?</w:t>
      </w:r>
    </w:p>
    <w:p>
      <w:r>
        <w:rPr>
          <w:b/>
        </w:rPr>
        <w:t xml:space="preserve">Tulos</w:t>
      </w:r>
    </w:p>
    <w:p>
      <w:r>
        <w:t xml:space="preserve">Miksi Hans ja Gretel Brinkerillä ei ole juurikaan mahdollisuuksia pärjätä luistelukilpailussa?</w:t>
      </w:r>
    </w:p>
    <w:p>
      <w:r>
        <w:rPr>
          <w:b/>
        </w:rPr>
        <w:t xml:space="preserve">Esimerkki 3.352</w:t>
      </w:r>
    </w:p>
    <w:p>
      <w:r>
        <w:t xml:space="preserve"> Tarina kerrotaan kolmessa pääkaaressa, joista suurin osa tapahtuu 24 kuukauden aikana, ja ne alkavat ja päättyvät Hannahin (Mia Farrow) ja hänen miehensä Elliotin (Michael Caine) järjestämiin kiitospäivän juhliin. Hannah toimii kerronnan vankkana keskipisteenä, ja suurin osa elokuvan tapahtumista liittyy häneen.Elliot ihastuu yhteen Hannahin siskoista, Leehen (Barbara Hershey), ja aloittaa lopulta suhteen hänen kanssaan. Elliot selittää käytöksensä tyytymättömyydellä vaimonsa omavaraisuuteen ja kaunalla tämän tunnevoimaa kohtaan. Lee on asunut viisi vuotta erakoituneen taiteilijan, paljon vanhemman Frederickin (Max Von Sydow) kanssa. Hän ei enää koe suhdettaan Frederickiin älyllisesti tai seksuaalisesti stimuloivaksi, vaikka (tai ehkä juuri siksi) Frederick ilmoittaa olevansa kiinnostunut jatkamaan hänen opettamistaan. Hän jättää Frederickin, kun tämä saa selville hänen suhteensa Elliotin kanssa. Ensimmäisen ja toisen kiitospäiväkokouksen välisenä loppuvuonna Elliot ja Lee jatkavat suhdettaan, vaikka Elliot ei pysty lopettamaan avioliittoaan Hannahin kanssa. Lee lopettaa lopulta suhteen toisen kiitospäivän aikana selittäen, että hän ei enää odota Elliotin sitoutumista ja että hän on alkanut seurustella jonkun toisen kanssa.Hannahin entinen aviomies Mickey (Woody Allen), televisiokirjailija, on läsnä lähinnä pääjuonen ulkopuolisissa kohtauksissa. Flashbackit paljastavat, että hänen ja Hannahin avioliitto hajosi, kun he eivät voineet saada lapsia Hannahin lapsettomuuden vuoksi. He saivat kuitenkin kaksoset, jotka eivät ole biologisesti hänen, ennen kuin erosivat. Hän kävi myös katastrofaalisilla treffeillä Hannahin siskon Hollyn (Dianne Wiest) kanssa, kun heidät sovittiin yhteen eron jälkeen. Hypokondriasta kärsivä mies menee lääkäriin valittaen kuulon heikkenemistä, ja häntä pelottaa mahdollisuus, että kyseessä voisi olla aivokasvain. Kun testit osoittavat, että hän on täysin terve, hän on aluksi riemuissaan, mutta sitten hän epätoivoisena miettii, että hänen elämänsä on merkityksetöntä. Hänen eksistentiaalinen kriisinsä johtaa epätyydyttäviin kokeiluihin uskonnollisesta kääntymisestä katolilaisuuteen ja kiinnostukseen Krishna-tietoisuuteen. Lopulta epäonnistunut itsemurhayritys saa hänet löytämään elämänsä tarkoituksen nähtyään elokuvateatterissa yllättäen Marxin veljesten elokuvan Duck Soup. Oivallus siitä, että elämästä pitäisi pikemminkin nauttia kuin ymmärtää, auttaa häntä valmistautumaan toisiin treffeihin Hollyn kanssa, jotka tällä kertaa kukoistavat rakkaudeksi.Hollyn tarina on elokuvan kolmas pääkaari. Entinen kokaiiniriippuvainen Holly on epäonnistunut näyttelijä, joka ei pysty asettumaan uralleen. Lainattuaan rahaa Hannahilta hän perustaa pitopalveluyrityksen ystävänsä ja näyttelijäkollegansa Aprilin (Carrie Fisher) kanssa. Holly ja April päätyvät kilpailijoiksi koe-esiintymisissä Broadway-musikaalien rooleista sekä arkkitehdin (Sam Waterston) kiintymyksestä. Holly luopuu pitopalvelubisneksestä arkkitehdin romanssin kariuduttua ja päättää kokeilla kirjoittamista. Uranvaihdos pakottaa hänet jälleen kerran lainaamaan rahaa Hannahilta, ja Holly paheksuu tätä riippuvuutta. Hän kirjoittaa Hannahin ja Elliotin innoittaman käsikirjoituksen, mikä suututtaa Hannahia suuresti. On ehdotettu, että suuri osa käsikirjoituksesta sisälsi Hannahin ja Elliotin avioliiton henkilökohtaisia yksityiskohtia, jotka Holly oli saanut Leen kautta (ensin Elliotilta). Vaikka tämä uhkaa paljastaa Elliotin ja Leen välisen suhteen, Elliot kieltää pian paljastamasta tällaisia yksityiskohtia. Holly jättää käsikirjoituksensa syrjään ja kirjoittaa sen sijaan oman elämänsä inspiroiman tarinan, jonka Mickey lukee ja ihailee suuresti, lupaa auttaa häntä saamaan sen tuotettua ja johtaa heidän toisiin treffeihinsä.Elokuvan pieni kaari kertoo osan Norman (Maureen O'Sullivan) ja Evanin (Lloyd Nolan) tarinasta. He ovat Hannahin ja hänen kahden siskonsa vanhempia, ja heillä on vielä omat näyttelijänuransa. Heidän oma myrskyisä avioliittonsa pyörii Norman alkoholismin ja väitettyjen suhteiden ympärillä, mutta heidän pitkäaikainen siteensä näkyy Evanin flirttailevissa anekdooteissa Normasta hänen soittaessaan pianoa kiitospäiväkokoontumisissa.Elokuvan kolmanteen kiitospäivään mennessä Lee on mennyt naimisiin erään henkilön kanssa, jonka hän tapasi Columbian yliopistossa käydessään kursseja, kun taas Hannahin ja Elliotin avioliitto on sovitettu. Elokuvan viimeisessä otoksessa paljastuu, että Holly on naimisissa Mickeyn kanssa ja että hän on raskaana.</w:t>
      </w:r>
    </w:p>
    <w:p>
      <w:r>
        <w:rPr>
          <w:b/>
        </w:rPr>
        <w:t xml:space="preserve">Tulos</w:t>
      </w:r>
    </w:p>
    <w:p>
      <w:r>
        <w:t xml:space="preserve">Kuka ihastuu Leehen?</w:t>
      </w:r>
    </w:p>
    <w:p>
      <w:r>
        <w:rPr>
          <w:b/>
        </w:rPr>
        <w:t xml:space="preserve">Tulos</w:t>
      </w:r>
    </w:p>
    <w:p>
      <w:r>
        <w:t xml:space="preserve">Mitä Frederick tekee työkseen?</w:t>
      </w:r>
    </w:p>
    <w:p>
      <w:r>
        <w:rPr>
          <w:b/>
        </w:rPr>
        <w:t xml:space="preserve">Tulos</w:t>
      </w:r>
    </w:p>
    <w:p>
      <w:r>
        <w:t xml:space="preserve">Kuka Hannahin siskoista on Elliotin pakkomielle?</w:t>
      </w:r>
    </w:p>
    <w:p>
      <w:r>
        <w:rPr>
          <w:b/>
        </w:rPr>
        <w:t xml:space="preserve">Tulos</w:t>
      </w:r>
    </w:p>
    <w:p>
      <w:r>
        <w:t xml:space="preserve">Kenen kanssa Lee asuu ensimmäisen kiitospäivän aikana?</w:t>
      </w:r>
    </w:p>
    <w:p>
      <w:r>
        <w:rPr>
          <w:b/>
        </w:rPr>
        <w:t xml:space="preserve">Tulos</w:t>
      </w:r>
    </w:p>
    <w:p>
      <w:r>
        <w:t xml:space="preserve">Mitä Mikki tajuaa katsottuaan Ankkakeittoa?</w:t>
      </w:r>
    </w:p>
    <w:p>
      <w:r>
        <w:rPr>
          <w:b/>
        </w:rPr>
        <w:t xml:space="preserve">Tulos</w:t>
      </w:r>
    </w:p>
    <w:p>
      <w:r>
        <w:t xml:space="preserve">Kenen kanssa Hannah on naimisissa?</w:t>
      </w:r>
    </w:p>
    <w:p>
      <w:r>
        <w:rPr>
          <w:b/>
        </w:rPr>
        <w:t xml:space="preserve">Tulos</w:t>
      </w:r>
    </w:p>
    <w:p>
      <w:r>
        <w:t xml:space="preserve">Kenen kanssa Holly perustaa pitopalveluyrityksen?</w:t>
      </w:r>
    </w:p>
    <w:p>
      <w:r>
        <w:rPr>
          <w:b/>
        </w:rPr>
        <w:t xml:space="preserve">Tulos</w:t>
      </w:r>
    </w:p>
    <w:p>
      <w:r>
        <w:t xml:space="preserve">Kenen kanssa Elliot on naimisissa?</w:t>
      </w:r>
    </w:p>
    <w:p>
      <w:r>
        <w:rPr>
          <w:b/>
        </w:rPr>
        <w:t xml:space="preserve">Tulos</w:t>
      </w:r>
    </w:p>
    <w:p>
      <w:r>
        <w:t xml:space="preserve">Mikä on Hannan aviomiehen nimi?</w:t>
      </w:r>
    </w:p>
    <w:p>
      <w:r>
        <w:rPr>
          <w:b/>
        </w:rPr>
        <w:t xml:space="preserve">Tulos</w:t>
      </w:r>
    </w:p>
    <w:p>
      <w:r>
        <w:t xml:space="preserve">Mikä on Hannan entisen aviomiehen nimi?</w:t>
      </w:r>
    </w:p>
    <w:p>
      <w:r>
        <w:rPr>
          <w:b/>
        </w:rPr>
        <w:t xml:space="preserve">Tulos</w:t>
      </w:r>
    </w:p>
    <w:p>
      <w:r>
        <w:t xml:space="preserve">Kenet Holly lopulta nai?</w:t>
      </w:r>
    </w:p>
    <w:p>
      <w:r>
        <w:rPr>
          <w:b/>
        </w:rPr>
        <w:t xml:space="preserve">Tulos</w:t>
      </w:r>
    </w:p>
    <w:p>
      <w:r>
        <w:t xml:space="preserve">Miksi Lee jättää Frederickin virallisesti?</w:t>
      </w:r>
    </w:p>
    <w:p>
      <w:r>
        <w:rPr>
          <w:b/>
        </w:rPr>
        <w:t xml:space="preserve">Tulos</w:t>
      </w:r>
    </w:p>
    <w:p>
      <w:r>
        <w:t xml:space="preserve">Mihin huumeeseen Holly oli aikoinaan koukussa?</w:t>
      </w:r>
    </w:p>
    <w:p>
      <w:r>
        <w:rPr>
          <w:b/>
        </w:rPr>
        <w:t xml:space="preserve">Tulos</w:t>
      </w:r>
    </w:p>
    <w:p>
      <w:r>
        <w:t xml:space="preserve">Mitä Elliot sanoo syylliseksi suhteeseen vaimonsa siskon kanssa?</w:t>
      </w:r>
    </w:p>
    <w:p>
      <w:r>
        <w:rPr>
          <w:b/>
        </w:rPr>
        <w:t xml:space="preserve">Tulos</w:t>
      </w:r>
    </w:p>
    <w:p>
      <w:r>
        <w:t xml:space="preserve">Miksi Mickey kiinnostuu katolilaisuudesta ja Krishna-tietoisuudesta?</w:t>
      </w:r>
    </w:p>
    <w:p>
      <w:r>
        <w:rPr>
          <w:b/>
        </w:rPr>
        <w:t xml:space="preserve">Tulos</w:t>
      </w:r>
    </w:p>
    <w:p>
      <w:r>
        <w:t xml:space="preserve">Kenen kanssa Mikki menee treffeille?</w:t>
      </w:r>
    </w:p>
    <w:p>
      <w:r>
        <w:rPr>
          <w:b/>
        </w:rPr>
        <w:t xml:space="preserve">Tulos</w:t>
      </w:r>
    </w:p>
    <w:p>
      <w:r>
        <w:t xml:space="preserve">Kenen kanssa Hannan miehellä on suhde?</w:t>
      </w:r>
    </w:p>
    <w:p>
      <w:r>
        <w:rPr>
          <w:b/>
        </w:rPr>
        <w:t xml:space="preserve">Tulos</w:t>
      </w:r>
    </w:p>
    <w:p>
      <w:r>
        <w:t xml:space="preserve">Mitä ammatteja Hannahin vanhemmat harjoittavat?</w:t>
      </w:r>
    </w:p>
    <w:p>
      <w:r>
        <w:rPr>
          <w:b/>
        </w:rPr>
        <w:t xml:space="preserve">Tulos</w:t>
      </w:r>
    </w:p>
    <w:p>
      <w:r>
        <w:t xml:space="preserve">Mitkä ovat Hannan vanhempien nimet?</w:t>
      </w:r>
    </w:p>
    <w:p>
      <w:r>
        <w:rPr>
          <w:b/>
        </w:rPr>
        <w:t xml:space="preserve">Tulos</w:t>
      </w:r>
    </w:p>
    <w:p>
      <w:r>
        <w:t xml:space="preserve">Kuinka kauan Lee on asunut Frederickin kanssa?</w:t>
      </w:r>
    </w:p>
    <w:p>
      <w:r>
        <w:rPr>
          <w:b/>
        </w:rPr>
        <w:t xml:space="preserve">Tulos</w:t>
      </w:r>
    </w:p>
    <w:p>
      <w:r>
        <w:t xml:space="preserve">Mikä on Hannahin, Leen ja Hollyn välinen suhde?</w:t>
      </w:r>
    </w:p>
    <w:p>
      <w:r>
        <w:rPr>
          <w:b/>
        </w:rPr>
        <w:t xml:space="preserve">Tulos</w:t>
      </w:r>
    </w:p>
    <w:p>
      <w:r>
        <w:t xml:space="preserve">Mihin huumeeseen Holly oli koukussa?</w:t>
      </w:r>
    </w:p>
    <w:p>
      <w:r>
        <w:rPr>
          <w:b/>
        </w:rPr>
        <w:t xml:space="preserve">Tulos</w:t>
      </w:r>
    </w:p>
    <w:p>
      <w:r>
        <w:t xml:space="preserve">Kenen kanssa Holly aloitti pitopalveluyrityksen?</w:t>
      </w:r>
    </w:p>
    <w:p>
      <w:r>
        <w:rPr>
          <w:b/>
        </w:rPr>
        <w:t xml:space="preserve">Tulos</w:t>
      </w:r>
    </w:p>
    <w:p>
      <w:r>
        <w:t xml:space="preserve">Mikä on Hannahin ex-miehen nimi?</w:t>
      </w:r>
    </w:p>
    <w:p>
      <w:r>
        <w:rPr>
          <w:b/>
        </w:rPr>
        <w:t xml:space="preserve">Tulos</w:t>
      </w:r>
    </w:p>
    <w:p>
      <w:r>
        <w:t xml:space="preserve">Miksi Hannah ja Mickey erosivat?</w:t>
      </w:r>
    </w:p>
    <w:p>
      <w:r>
        <w:rPr>
          <w:b/>
        </w:rPr>
        <w:t xml:space="preserve">Tulos</w:t>
      </w:r>
    </w:p>
    <w:p>
      <w:r>
        <w:t xml:space="preserve">Milloin Lee lopettaa suhteensa Elliotin kanssa?</w:t>
      </w:r>
    </w:p>
    <w:p>
      <w:r>
        <w:rPr>
          <w:b/>
        </w:rPr>
        <w:t xml:space="preserve">Tulos</w:t>
      </w:r>
    </w:p>
    <w:p>
      <w:r>
        <w:t xml:space="preserve">Miksi Lee jättää Frederickin?</w:t>
      </w:r>
    </w:p>
    <w:p>
      <w:r>
        <w:rPr>
          <w:b/>
        </w:rPr>
        <w:t xml:space="preserve">Tulos</w:t>
      </w:r>
    </w:p>
    <w:p>
      <w:r>
        <w:t xml:space="preserve">Mikä on Mickeyn ammatti?</w:t>
      </w:r>
    </w:p>
    <w:p>
      <w:r>
        <w:rPr>
          <w:b/>
        </w:rPr>
        <w:t xml:space="preserve">Tulos</w:t>
      </w:r>
    </w:p>
    <w:p>
      <w:r>
        <w:t xml:space="preserve">Kenet Holly lopulta nai?</w:t>
      </w:r>
    </w:p>
    <w:p>
      <w:r>
        <w:rPr>
          <w:b/>
        </w:rPr>
        <w:t xml:space="preserve">Esimerkki 3.353</w:t>
      </w:r>
    </w:p>
    <w:p>
      <w:r>
        <w:t xml:space="preserve"> Chicagossa sijaitsevan luonnonhistoriallisen museon antropologi John Whitney tutkii erästä Etelä-Amerikassa asuvaa heimoa ja juo heimon valmistamaa keittoa. Pian tämän jälkeen Whitney puhuttelee kauppalaivan kapteenia ja pyytää tätä poistamaan laivalta lastin, jonka hän oli aikonut lähettää Chicagoon. Koska kapteeni ei halua viivyttää laivan lähtöä, hän kieltäytyy, ja Whitney livahtaa laivaan. Kun hän ei löydä lastiaan, hän huutaa. Kuusi viikkoa myöhemmin laiva saapuu Illinois-joelle, ja sen miehistö on kateissa. Chicagon poliisin murharyhmän etsivä komisario Vincent D'Agosta ja hänen parinsa, ylikonstaapeli Hollingsworth, tutkivat laivaa ja löytävät pilssistä kymmeniä ruumiita ja irti leikattuja päitä.Tohtori Margo Green, evoluutiobiologi, saapuu töihin museoon. Hän ja hänen mentorinsa, tohtori Frock, tutkivat Whitneyn laatikoita. Laatikot ovat tyhjiä lukuun ottamatta lehtisänkyä ja kivipatsasta, joka esittää Kothogaa, myyttistä metsähirviötä. Margo huomaa lehdissä sienen ja lähettää sen analysoitavaksi. Samana yönä vartija Fred Ford murhataan laivan miehistön tavoin. D'Agosta epäilee yhteyttä. Hän uskoo, että murhaaja on yhä museossa, ja määrää sen suljettavaksi, kunnes poliisi on lopettanut etsinnät. Museonjohtaja tohtori Cuthbert protestoi ja mainitsee tärkeästä tulevasta näyttelystä. margo huomaa, että sieni sisältää keskittyneitä hormoneja, joita esiintyy useissa eläinlajeissa. Lehtiastiasta hän löytää mutatoituneen kovakuoriaisen, jolla on sekä hyönteisten että matelijoiden DNA:ta. Fordin ruumiinavaus paljastaa, että hänen hypotalamuksensa oli irrotettu hänen aivoistaan, kuten aluksesta löytyneiden ruumiidenkin. Museon kellarissa poliisi säikähtää mielisairasta, koditonta entistä vankia ja tappaa hänet. Kun häneltä löydetään Fordin lompakko, kaikki muut paitsi D'Agosta pitävät tapausta loppuun käsiteltynä, mutta pormestari pakottaa D'Agostan antamaan näyttelyn jatkua. avajaisiltana D'Agosta määrää lukittavaksi kaikki museon tilat lukuun ottamatta päänäyttelysalia. Tohtori Frock ja Margo, jotka ovat loukussa laboratoriosiivessä, jatkavat työskentelyä ja saavat selville, että Fordin murhaaja on lehtien hormonien perässä. D'Agosta ja useat poliisit tutkivat jälleen kerran kellaritunnelit. Heidän kimppuunsa hyökkää näkymätön olento. D'Agosta kehottaa Hollingsworthia evakuoimaan museon, mutta hän on liian myöhässä. Pääsalissa murhatun poliisin päätön ruumis putoaa väkijoukkoon ja aiheuttaa paniikin. Hysterian aikana museon hälyttimet laukeavat ja turvajärjestelmä menee sekaisin, jolloin pieni joukko ihmisiä jää loukkuun. Kaksi vartijaa yrittää palauttaa virran, mutta näkymätön olento tappaa heidät. d'Agosta tapaa Margon ja tohtori Frockin laboratoriossa, jossa Kothoga, valtava kimeerinen peto, hyökkää heidän kimppuunsa; he sulkevat teräsoven pysäyttääkseen sen. Margo teoretisoi, että sieni on mutatoinut pienemmän olennon, ja tohtori Frock sanoo, että ilman lehtiä syötäväksi Kothoga etsii vaistomaisesti lähintä korviketta, ihmisen hypothalamia, kunnes siltä loppuvat kohteet ja se kuolee. D'Agosta löytää radion ja käskee Hollingsworthia johdattamaan museovieraat ulos vanhaa hiilitunnelia pitkin. Useat vieraat kieltäytyvät lähtemästä; Kothoga palaa pääsaliin ja murhaa heidät ja kattoikkunoiden kautta sisään tulevat SWAT-upseerit.Margo ehdottaa nestemäisen typen käyttämistä Kothogan tappamiseen, koska se on osittain matelija ja todennäköisesti kylmäverinen. Kerätessään loput lehdet laboratoriossa Margo ja D'Agosta huomaavat, että tohtori Frock on tapettu. Viemäreissä D'Agosta houkuttelee lehtien avulla Kothogan pois hiilitunnelista, jolloin vieraat pääsevät pakenemaan. Nestemäinen typpi ei kuitenkaan vaikuta olentoon. Margo ja D'Agosta pakenevat. Laboratoriossa hänen tietokoneensa saa valmiiksi olennon ihmisen DNA:n analyysin, joka paljastaa, että Whitney on Kothoga, joka on mutatoitunut juotuaan heimolaisten keittoa.Kothoga syöksyy laboratorioon katon läpi, kun D'Agosta lukitaan ulos. Olento jahtaa Margoa, ajaa hänet nurkkaan ja pysähtyy yhtäkkiä tunnistaen hänet. Margo sytyttää räjähdysmäisen tulipalon, joka tuhoaa Kothogan, ja selviytyy piiloutumalla maseeraussäiliöön. Aamun koittaessa D'Agosta ja poliisiryhmä murtautuvat laboratorioon, näkevät Kothogan hiiltyneet jäännökset ja pelastavat Margon säiliöstä.</w:t>
      </w:r>
    </w:p>
    <w:p>
      <w:r>
        <w:rPr>
          <w:b/>
        </w:rPr>
        <w:t xml:space="preserve">Tulos</w:t>
      </w:r>
    </w:p>
    <w:p>
      <w:r>
        <w:t xml:space="preserve">Mitä Margo ehdottaa Kothogan tappamiseksi?</w:t>
      </w:r>
    </w:p>
    <w:p>
      <w:r>
        <w:rPr>
          <w:b/>
        </w:rPr>
        <w:t xml:space="preserve">Tulos</w:t>
      </w:r>
    </w:p>
    <w:p>
      <w:r>
        <w:t xml:space="preserve">Miten Kothoga tuhoutuu?</w:t>
      </w:r>
    </w:p>
    <w:p>
      <w:r>
        <w:rPr>
          <w:b/>
        </w:rPr>
        <w:t xml:space="preserve">Tulos</w:t>
      </w:r>
    </w:p>
    <w:p>
      <w:r>
        <w:t xml:space="preserve">Mikä on Kothogan identiteetti?</w:t>
      </w:r>
    </w:p>
    <w:p>
      <w:r>
        <w:rPr>
          <w:b/>
        </w:rPr>
        <w:t xml:space="preserve">Tulos</w:t>
      </w:r>
    </w:p>
    <w:p>
      <w:r>
        <w:t xml:space="preserve">Mikä hahmo muuttui Kothogaksi?</w:t>
      </w:r>
    </w:p>
    <w:p>
      <w:r>
        <w:rPr>
          <w:b/>
        </w:rPr>
        <w:t xml:space="preserve">Tulos</w:t>
      </w:r>
    </w:p>
    <w:p>
      <w:r>
        <w:t xml:space="preserve">Mikä mutaatioita John?</w:t>
      </w:r>
    </w:p>
    <w:p>
      <w:r>
        <w:rPr>
          <w:b/>
        </w:rPr>
        <w:t xml:space="preserve">Tulos</w:t>
      </w:r>
    </w:p>
    <w:p>
      <w:r>
        <w:t xml:space="preserve">Minkälaista DNA:ta Kothogalla on?</w:t>
      </w:r>
    </w:p>
    <w:p>
      <w:r>
        <w:rPr>
          <w:b/>
        </w:rPr>
        <w:t xml:space="preserve">Tulos</w:t>
      </w:r>
    </w:p>
    <w:p>
      <w:r>
        <w:t xml:space="preserve">Mitä sieni sisältää?</w:t>
      </w:r>
    </w:p>
    <w:p>
      <w:r>
        <w:rPr>
          <w:b/>
        </w:rPr>
        <w:t xml:space="preserve">Tulos</w:t>
      </w:r>
    </w:p>
    <w:p>
      <w:r>
        <w:t xml:space="preserve">Mistä poliisi löysi Fordin kadonneen lompakon?</w:t>
      </w:r>
    </w:p>
    <w:p>
      <w:r>
        <w:rPr>
          <w:b/>
        </w:rPr>
        <w:t xml:space="preserve">Tulos</w:t>
      </w:r>
    </w:p>
    <w:p>
      <w:r>
        <w:t xml:space="preserve">Miksi Kothoga epäröi hyökätä Margon kimppuun?</w:t>
      </w:r>
    </w:p>
    <w:p>
      <w:r>
        <w:rPr>
          <w:b/>
        </w:rPr>
        <w:t xml:space="preserve">Tulos</w:t>
      </w:r>
    </w:p>
    <w:p>
      <w:r>
        <w:t xml:space="preserve">Mikä hyökkää Margon ja Frockin kimppuun?</w:t>
      </w:r>
    </w:p>
    <w:p>
      <w:r>
        <w:rPr>
          <w:b/>
        </w:rPr>
        <w:t xml:space="preserve">Tulos</w:t>
      </w:r>
    </w:p>
    <w:p>
      <w:r>
        <w:t xml:space="preserve">Kuka oli murharyhmän etsivä, joka tutki laivan murhia?</w:t>
      </w:r>
    </w:p>
    <w:p>
      <w:r>
        <w:rPr>
          <w:b/>
        </w:rPr>
        <w:t xml:space="preserve">Tulos</w:t>
      </w:r>
    </w:p>
    <w:p>
      <w:r>
        <w:t xml:space="preserve">Miksi museo on lukittu?</w:t>
      </w:r>
    </w:p>
    <w:p>
      <w:r>
        <w:rPr>
          <w:b/>
        </w:rPr>
        <w:t xml:space="preserve">Tulos</w:t>
      </w:r>
    </w:p>
    <w:p>
      <w:r>
        <w:t xml:space="preserve">Mikä on John Whitneyn ura?</w:t>
      </w:r>
    </w:p>
    <w:p>
      <w:r>
        <w:rPr>
          <w:b/>
        </w:rPr>
        <w:t xml:space="preserve">Tulos</w:t>
      </w:r>
    </w:p>
    <w:p>
      <w:r>
        <w:t xml:space="preserve">Miksi Whitney muuttui Kothogaksi?</w:t>
      </w:r>
    </w:p>
    <w:p>
      <w:r>
        <w:rPr>
          <w:b/>
        </w:rPr>
        <w:t xml:space="preserve">Tulos</w:t>
      </w:r>
    </w:p>
    <w:p>
      <w:r>
        <w:t xml:space="preserve">Mikä on John Whitneyn ammatti?</w:t>
      </w:r>
    </w:p>
    <w:p>
      <w:r>
        <w:rPr>
          <w:b/>
        </w:rPr>
        <w:t xml:space="preserve">Tulos</w:t>
      </w:r>
    </w:p>
    <w:p>
      <w:r>
        <w:t xml:space="preserve">Kuka on tohtori Margo?</w:t>
      </w:r>
    </w:p>
    <w:p>
      <w:r>
        <w:rPr>
          <w:b/>
        </w:rPr>
        <w:t xml:space="preserve">Tulos</w:t>
      </w:r>
    </w:p>
    <w:p>
      <w:r>
        <w:t xml:space="preserve">Miksi Margo ehdotti nestemäisen typen käyttöä Kothogan tappamiseksi?</w:t>
      </w:r>
    </w:p>
    <w:p>
      <w:r>
        <w:rPr>
          <w:b/>
        </w:rPr>
        <w:t xml:space="preserve">Tulos</w:t>
      </w:r>
    </w:p>
    <w:p>
      <w:r>
        <w:t xml:space="preserve">Missä John on töissä?</w:t>
      </w:r>
    </w:p>
    <w:p>
      <w:r>
        <w:rPr>
          <w:b/>
        </w:rPr>
        <w:t xml:space="preserve">Tulos</w:t>
      </w:r>
    </w:p>
    <w:p>
      <w:r>
        <w:t xml:space="preserve">Miten Margo tappoi Kothogan?</w:t>
      </w:r>
    </w:p>
    <w:p>
      <w:r>
        <w:rPr>
          <w:b/>
        </w:rPr>
        <w:t xml:space="preserve">Tulos</w:t>
      </w:r>
    </w:p>
    <w:p>
      <w:r>
        <w:t xml:space="preserve">Mikä aiheutti näyttelyyleisön paniikin?</w:t>
      </w:r>
    </w:p>
    <w:p>
      <w:r>
        <w:rPr>
          <w:b/>
        </w:rPr>
        <w:t xml:space="preserve">Tulos</w:t>
      </w:r>
    </w:p>
    <w:p>
      <w:r>
        <w:t xml:space="preserve">Mitä Whitney pyytää aluksen kapteenilta?</w:t>
      </w:r>
    </w:p>
    <w:p>
      <w:r>
        <w:rPr>
          <w:b/>
        </w:rPr>
        <w:t xml:space="preserve">Tulos</w:t>
      </w:r>
    </w:p>
    <w:p>
      <w:r>
        <w:t xml:space="preserve">Kuka paljastuu Kothogaksi?</w:t>
      </w:r>
    </w:p>
    <w:p>
      <w:r>
        <w:rPr>
          <w:b/>
        </w:rPr>
        <w:t xml:space="preserve">Tulos</w:t>
      </w:r>
    </w:p>
    <w:p>
      <w:r>
        <w:t xml:space="preserve">Minne alus saapuu?</w:t>
      </w:r>
    </w:p>
    <w:p>
      <w:r>
        <w:rPr>
          <w:b/>
        </w:rPr>
        <w:t xml:space="preserve">Tulos</w:t>
      </w:r>
    </w:p>
    <w:p>
      <w:r>
        <w:t xml:space="preserve">Miten D'Agosta selviää?</w:t>
      </w:r>
    </w:p>
    <w:p>
      <w:r>
        <w:rPr>
          <w:b/>
        </w:rPr>
        <w:t xml:space="preserve">Tulos</w:t>
      </w:r>
    </w:p>
    <w:p>
      <w:r>
        <w:t xml:space="preserve">Mitä Margo huomaa laatikossa?</w:t>
      </w:r>
    </w:p>
    <w:p>
      <w:r>
        <w:rPr>
          <w:b/>
        </w:rPr>
        <w:t xml:space="preserve">Tulos</w:t>
      </w:r>
    </w:p>
    <w:p>
      <w:r>
        <w:t xml:space="preserve">Miksi museonjohtaja, tohtori Cuthbert, vastustaa museon sulkemista poliisin suorittaessa etsintöjä?</w:t>
      </w:r>
    </w:p>
    <w:p>
      <w:r>
        <w:rPr>
          <w:b/>
        </w:rPr>
        <w:t xml:space="preserve">Tulos</w:t>
      </w:r>
    </w:p>
    <w:p>
      <w:r>
        <w:t xml:space="preserve">Mikä ei vaikuta Kothogaan?</w:t>
      </w:r>
    </w:p>
    <w:p>
      <w:r>
        <w:rPr>
          <w:b/>
        </w:rPr>
        <w:t xml:space="preserve">Tulos</w:t>
      </w:r>
    </w:p>
    <w:p>
      <w:r>
        <w:t xml:space="preserve">Mitä korviketta Kothoga etsi, kun lehdet katosivat?</w:t>
      </w:r>
    </w:p>
    <w:p>
      <w:r>
        <w:rPr>
          <w:b/>
        </w:rPr>
        <w:t xml:space="preserve">Tulos</w:t>
      </w:r>
    </w:p>
    <w:p>
      <w:r>
        <w:t xml:space="preserve">Mikä on Kothoga?</w:t>
      </w:r>
    </w:p>
    <w:p>
      <w:r>
        <w:rPr>
          <w:b/>
        </w:rPr>
        <w:t xml:space="preserve">Tulos</w:t>
      </w:r>
    </w:p>
    <w:p>
      <w:r>
        <w:t xml:space="preserve">Mitä Whitneyn laatikoissa olevasta lehtisienestä löytyi?</w:t>
      </w:r>
    </w:p>
    <w:p>
      <w:r>
        <w:rPr>
          <w:b/>
        </w:rPr>
        <w:t xml:space="preserve">Esimerkki 3.354</w:t>
      </w:r>
    </w:p>
    <w:p>
      <w:r>
        <w:t xml:space="preserve"> Kate Hannah (Mary Elizabeth Winstead), peruskoulun opettaja, saapuu töihin krapulassa ja oksentaa luokkansa edessä. Oppilaan kysyessä, onko hän raskaana, hän teeskentelee olevansa ja jatkaa valehtelua koulun rehtorille, rouva Barnesille (Megan Mullally). Työtoveri Dave (Nick Offerman) paljastaa tietävänsä, että Kate on juonut, ja Kate panee hänet vannomaan, ettei hän kerro kenellekään.Kate osallistuu juhliin miehensä Charlien (Aaron Paul) ja tämän veljen Owenin (Kyle Gallner) kanssa, ja Kate juo runsaasti. Lähtiessään hän tapaa naisen, joka pyytää Katea kyytiin. Kate saa tarjota crackia, ja he vetävät yhdessä pilveä. Seuraavana aamuna Kate herää yksin kadulla. Hän löytää autonsa ja ajaa kotiin, jossa Charlie myöntää, että he molemmat ovat alkoholisteja. He päihtyvät ja harrastavat seksiä ennen kuin Charlie sammuu. Kate lähtee yksin ostamaan viiniä, mutta kassaneiti hylkää hänet. Hän virtsaa lattialle, koska kylpyhuoneen ovi on lukossa, ja varastaa sitten viinipullon.Herätessään Kate huomaa, että hän on taas sammunut. Töissä Dave, toipuva alkoholisti, kutsuu hänet Anonyymien Alkoholistien (AA) kokoukseen. Siellä hän ystävystyy Jennyn (Octavia Spencer) kanssa, joka on valinnut ruoan ja ruoanlaiton intohimon alkoholin sijaan. Kate päättää raitistua ja muuttaa elämänsä. Dave ajaa Katen kotiin, mutta tekee tylysti loukkaavan kommentin, joka suututtaa Katen. Kun Kate ja Charlie vierailevat hänen vieraantuneen alkoholistiäitinsä Rochellen (Mary Kay Place) luona, Kate mainitsee AA-kokoukset, mutta Rochelle suhtautuu niihin epäilevästi; Katen isä jätti heidät raitistuttuaan ja asuu nyt toisessa osavaltiossa "kiiltävän uuden perheensä" kanssa.Seuraavana päivänä Kate yllättyy, kun hänen kollegansa järjestävät hänelle vauvakutsut. Hän tekee sovinnon Daven kanssa ja jättää tämän kommentit taakseen. Kotona Kate on vihainen, kun selviää, että Charlie kertoi Owenille ja tämän ystävälle Katen polttavan crackia. Sinä iltana hän torjuu Charlien seksuaaliset lähentelyt. Koulussa eräs utelias oppilas kyselee Katelta, miksi hän ei ole lihonut. Tämän jälkeen hän teeskentelee keskenmenoa, ja oppilaat syyttävät häntä lapsensa tappamisesta, mistä Kate moittii heitä.Kate kertoo Charlielle, että hänen on tunnustettava rouva Barnesille totuus teeskennellystä raskaudestaan. Charlie lannistaa häntä varoittaen, että Kate menettää työpaikkansa, ja he alkavat riidellä taloudellisista kysymyksistä. Kate iskee takaisin, ettei hän koskaan olisi riippuvainen Charlien vanhempien rahoista ja että hän on kamppaillut koko elämänsä ajan. Kate päättää kertoa rouva Barnesille totuuden ja saa potkut. Baarissa hän sairastuu uudelleen. Jenny ja Dave ajavat hänet kotiin, jossa hän alkaa riidellä Charlien kanssa. jonkin ajan kuluttua Kate puhuu AA-kokouksessa ja juhlii vuoden raittiuttaan, kun taas Charlie joutuu vaikeuksiin pyöräilystä humalassa. Kate käy Charlien luona ja he pelaavat krokettia. Charlie kysyy, muuttaisiko Kate takaisin hänen luokseen, jos Kate alkaisi käydä AA-kokouksissa. Kate sanoo, että hänen on raitistuttava itseään varten, ei Katea varten. Charlie pyytää sitten Katea pelaamaan toisen kierroksen, jotta hänellä olisi mahdollisuus hyvittää tekonsa. Elokuva päättyy ennen kuin Kate antaa vastauksensa.</w:t>
      </w:r>
    </w:p>
    <w:p>
      <w:r>
        <w:rPr>
          <w:b/>
        </w:rPr>
        <w:t xml:space="preserve">Tulos</w:t>
      </w:r>
    </w:p>
    <w:p>
      <w:r>
        <w:t xml:space="preserve">Mitä Jenny on vaihtanut alkoholiin?</w:t>
      </w:r>
    </w:p>
    <w:p>
      <w:r>
        <w:rPr>
          <w:b/>
        </w:rPr>
        <w:t xml:space="preserve">Tulos</w:t>
      </w:r>
    </w:p>
    <w:p>
      <w:r>
        <w:t xml:space="preserve">Kuka tietää, onko Kate juonut alussa?</w:t>
      </w:r>
    </w:p>
    <w:p>
      <w:r>
        <w:rPr>
          <w:b/>
        </w:rPr>
        <w:t xml:space="preserve">Tulos</w:t>
      </w:r>
    </w:p>
    <w:p>
      <w:r>
        <w:t xml:space="preserve">Miksi Dave kutsuu Katen AA-kokoukseen?</w:t>
      </w:r>
    </w:p>
    <w:p>
      <w:r>
        <w:rPr>
          <w:b/>
        </w:rPr>
        <w:t xml:space="preserve">Tulos</w:t>
      </w:r>
    </w:p>
    <w:p>
      <w:r>
        <w:t xml:space="preserve">Mihin Kate sortuu?</w:t>
      </w:r>
    </w:p>
    <w:p>
      <w:r>
        <w:rPr>
          <w:b/>
        </w:rPr>
        <w:t xml:space="preserve">Tulos</w:t>
      </w:r>
    </w:p>
    <w:p>
      <w:r>
        <w:t xml:space="preserve">Miksi Kate pissaa lattialle sen jälkeen, kun häneltä on evätty viinimyynti?</w:t>
      </w:r>
    </w:p>
    <w:p>
      <w:r>
        <w:rPr>
          <w:b/>
        </w:rPr>
        <w:t xml:space="preserve">Tulos</w:t>
      </w:r>
    </w:p>
    <w:p>
      <w:r>
        <w:t xml:space="preserve">Mitä Kate tekee heti potkujen saamisen jälkeen?</w:t>
      </w:r>
    </w:p>
    <w:p>
      <w:r>
        <w:rPr>
          <w:b/>
        </w:rPr>
        <w:t xml:space="preserve">Tulos</w:t>
      </w:r>
    </w:p>
    <w:p>
      <w:r>
        <w:t xml:space="preserve">Miksi Kate teeskentelee olevansa raskaana?</w:t>
      </w:r>
    </w:p>
    <w:p>
      <w:r>
        <w:rPr>
          <w:b/>
        </w:rPr>
        <w:t xml:space="preserve">Tulos</w:t>
      </w:r>
    </w:p>
    <w:p>
      <w:r>
        <w:t xml:space="preserve">Minne Dave tarjoutuu viemään Katen?</w:t>
      </w:r>
    </w:p>
    <w:p>
      <w:r>
        <w:rPr>
          <w:b/>
        </w:rPr>
        <w:t xml:space="preserve">Tulos</w:t>
      </w:r>
    </w:p>
    <w:p>
      <w:r>
        <w:t xml:space="preserve">Kuka Katen vanhemmista on alkoholisti?</w:t>
      </w:r>
    </w:p>
    <w:p>
      <w:r>
        <w:rPr>
          <w:b/>
        </w:rPr>
        <w:t xml:space="preserve">Tulos</w:t>
      </w:r>
    </w:p>
    <w:p>
      <w:r>
        <w:t xml:space="preserve">Kuka järjestää Katelle yllätysvauvakutsut?</w:t>
      </w:r>
    </w:p>
    <w:p>
      <w:r>
        <w:rPr>
          <w:b/>
        </w:rPr>
        <w:t xml:space="preserve">Tulos</w:t>
      </w:r>
    </w:p>
    <w:p>
      <w:r>
        <w:t xml:space="preserve">Mikä on Kate Hannahin ammatti?</w:t>
      </w:r>
    </w:p>
    <w:p>
      <w:r>
        <w:rPr>
          <w:b/>
        </w:rPr>
        <w:t xml:space="preserve">Tulos</w:t>
      </w:r>
    </w:p>
    <w:p>
      <w:r>
        <w:t xml:space="preserve">Miksi Charlie estää Katea kertomasta rouva Barnesille totuutta?</w:t>
      </w:r>
    </w:p>
    <w:p>
      <w:r>
        <w:rPr>
          <w:b/>
        </w:rPr>
        <w:t xml:space="preserve">Tulos</w:t>
      </w:r>
    </w:p>
    <w:p>
      <w:r>
        <w:t xml:space="preserve">Minkä salaisuuden Dave kertoo Katelle tietävänsä hänestä?</w:t>
      </w:r>
    </w:p>
    <w:p>
      <w:r>
        <w:rPr>
          <w:b/>
        </w:rPr>
        <w:t xml:space="preserve">Tulos</w:t>
      </w:r>
    </w:p>
    <w:p>
      <w:r>
        <w:t xml:space="preserve">Kun Kate sai potkut ja sairastui uudelleen, kuka vei hänet baarista kotiin?</w:t>
      </w:r>
    </w:p>
    <w:p>
      <w:r>
        <w:rPr>
          <w:b/>
        </w:rPr>
        <w:t xml:space="preserve">Tulos</w:t>
      </w:r>
    </w:p>
    <w:p>
      <w:r>
        <w:t xml:space="preserve">Mitä Charlie pyytää Katelta, kun he pelaavat krokettia?</w:t>
      </w:r>
    </w:p>
    <w:p>
      <w:r>
        <w:rPr>
          <w:b/>
        </w:rPr>
        <w:t xml:space="preserve">Tulos</w:t>
      </w:r>
    </w:p>
    <w:p>
      <w:r>
        <w:t xml:space="preserve">Minkä kysymyksen oppilaat esittävät Katelle?</w:t>
      </w:r>
    </w:p>
    <w:p>
      <w:r>
        <w:rPr>
          <w:b/>
        </w:rPr>
        <w:t xml:space="preserve">Tulos</w:t>
      </w:r>
    </w:p>
    <w:p>
      <w:r>
        <w:t xml:space="preserve">Mitä Charlie tekee, kun Kate puhuu AA-kokouksessa, jossa juhlitaan vuoden raittiutta?</w:t>
      </w:r>
    </w:p>
    <w:p>
      <w:r>
        <w:rPr>
          <w:b/>
        </w:rPr>
        <w:t xml:space="preserve">Tulos</w:t>
      </w:r>
    </w:p>
    <w:p>
      <w:r>
        <w:t xml:space="preserve">Miten Katen työkaverit yllättävät hänet?</w:t>
      </w:r>
    </w:p>
    <w:p>
      <w:r>
        <w:rPr>
          <w:b/>
        </w:rPr>
        <w:t xml:space="preserve">Tulos</w:t>
      </w:r>
    </w:p>
    <w:p>
      <w:r>
        <w:t xml:space="preserve">Kuinka kauan Kate on selvin päin tarinan lopussa?</w:t>
      </w:r>
    </w:p>
    <w:p>
      <w:r>
        <w:rPr>
          <w:b/>
        </w:rPr>
        <w:t xml:space="preserve">Tulos</w:t>
      </w:r>
    </w:p>
    <w:p>
      <w:r>
        <w:t xml:space="preserve">Mistä Kate herää edellisen yönsä pilvessä vietettyään?</w:t>
      </w:r>
    </w:p>
    <w:p>
      <w:r>
        <w:rPr>
          <w:b/>
        </w:rPr>
        <w:t xml:space="preserve">Tulos</w:t>
      </w:r>
    </w:p>
    <w:p>
      <w:r>
        <w:t xml:space="preserve">Mitä tapahtuu, kun Kate kertoo rouva Barnesille, ettei hän ollut koskaan raskaana?</w:t>
      </w:r>
    </w:p>
    <w:p>
      <w:r>
        <w:rPr>
          <w:b/>
        </w:rPr>
        <w:t xml:space="preserve">Tulos</w:t>
      </w:r>
    </w:p>
    <w:p>
      <w:r>
        <w:t xml:space="preserve">Mitä tapahtuu, kun Kate kertoo rouva Barnesille totuuden valeraskaudestaan?</w:t>
      </w:r>
    </w:p>
    <w:p>
      <w:r>
        <w:rPr>
          <w:b/>
        </w:rPr>
        <w:t xml:space="preserve">Tulos</w:t>
      </w:r>
    </w:p>
    <w:p>
      <w:r>
        <w:t xml:space="preserve">Minne Dave kutsuu Katen mukaansa?</w:t>
      </w:r>
    </w:p>
    <w:p>
      <w:r>
        <w:rPr>
          <w:b/>
        </w:rPr>
        <w:t xml:space="preserve">Tulos</w:t>
      </w:r>
    </w:p>
    <w:p>
      <w:r>
        <w:t xml:space="preserve">Minkä valheen Kate Hannah kertoo oppilailleen oksentamisen jälkeen?</w:t>
      </w:r>
    </w:p>
    <w:p>
      <w:r>
        <w:rPr>
          <w:b/>
        </w:rPr>
        <w:t xml:space="preserve">Tulos</w:t>
      </w:r>
    </w:p>
    <w:p>
      <w:r>
        <w:t xml:space="preserve">Mihin Jenny on päättänyt keskittyä alkoholin sijaan?</w:t>
      </w:r>
    </w:p>
    <w:p>
      <w:r>
        <w:rPr>
          <w:b/>
        </w:rPr>
        <w:t xml:space="preserve">Tulos</w:t>
      </w:r>
    </w:p>
    <w:p>
      <w:r>
        <w:t xml:space="preserve">Milloin Katen isä jätti ensimmäisen perheensä?</w:t>
      </w:r>
    </w:p>
    <w:p>
      <w:r>
        <w:rPr>
          <w:b/>
        </w:rPr>
        <w:t xml:space="preserve">Tulos</w:t>
      </w:r>
    </w:p>
    <w:p>
      <w:r>
        <w:t xml:space="preserve">Miksi Rochelle suhtautuu epäilevästi AA-kokouksiin?</w:t>
      </w:r>
    </w:p>
    <w:p>
      <w:r>
        <w:rPr>
          <w:b/>
        </w:rPr>
        <w:t xml:space="preserve">Tulos</w:t>
      </w:r>
    </w:p>
    <w:p>
      <w:r>
        <w:t xml:space="preserve">Mistä Katen opiskelijat syyttävät häntä, kun hän kertoo heille saaneensa keskenmenon?</w:t>
      </w:r>
    </w:p>
    <w:p>
      <w:r>
        <w:rPr>
          <w:b/>
        </w:rPr>
        <w:t xml:space="preserve">Tulos</w:t>
      </w:r>
    </w:p>
    <w:p>
      <w:r>
        <w:t xml:space="preserve">Mitä Charlie ja Kate tekevät heti sen jälkeen, kun he ovat myöntäneet juomisongelmansa?</w:t>
      </w:r>
    </w:p>
    <w:p>
      <w:r>
        <w:rPr>
          <w:b/>
        </w:rPr>
        <w:t xml:space="preserve">Tulos</w:t>
      </w:r>
    </w:p>
    <w:p>
      <w:r>
        <w:t xml:space="preserve">Mitä Kate päättää tehdä käytyään ensimmäisessä AA-kokouksessaan?</w:t>
      </w:r>
    </w:p>
    <w:p>
      <w:r>
        <w:rPr>
          <w:b/>
        </w:rPr>
        <w:t xml:space="preserve">Esimerkki 3.355</w:t>
      </w:r>
    </w:p>
    <w:p>
      <w:r>
        <w:t xml:space="preserve"> Elokuvan alussa nähdään nuori George Jung (Jesse James) ja hänen vanhempansa Fred (Ray Liotta) ja Ermine (Rachel Griffiths) Weymouthissa, Massachusettsissa. Kun George on kymmenvuotias, Fred hakeutuu konkurssiin ja menettää kaiken, mutta yrittää saada Georgen ymmärtämään, ettei raha ole tärkeää. aikuisena George (Johnny Depp) muuttaa Los Angelesiin ystävänsä "Tuna" (Ethan Suplee) kanssa; he tapaavat lentoemännän Barbaran (Franka Potente), joka esittelee heidät marihuanakauppiaalle Derek Forealille (Paul Reubens). Derekin avulla George ja Tuna tienaavat paljon rahaa. Bostonissa opiskeleva Kevin Dulli (Max Perlich) vierailee heidän luonaan ja kertoo heille, että Bostonin markkinat ja kysyntä ovat valtavat. Barbaran avulla he alkavat tuoda huumeita Bostoniin. kysynnän kasvaessa he päättävät alkaa ostaa huumeita suoraan Meksikosta meksikolaisen huumepomon Santiago Sanchezin (Tony Amendola) avulla. Kaksi vuotta myöhemmin George jää kuitenkin kiinni Chicagossa yrittäessään tuoda maahan 660 kiloa marihuanaa, ja hänet tuomitaan kahdeksi vuodeksi. Yritettyään epäonnistuneesti vedota syyttömyyteensä (lausumalla Bob Dylanin "It Ain't Me Babe" -biisin sanat ja väittämällä, että hän teki vain "mielikuvitusrajan ylittämisen kasveilla") George jättää takuut maksamatta huolehtiakseen Barbarasta, joka sairastaa syöpää ja lopulta menehtyy siihen. Hänen kuolemansa merkitsee ystäväporukan hajoamista; jopa hänen ystävänsä Tuna pakenee heidän loma-asunnostaan Meksikosta, eikä häntä nähdä enää koskaan. piileskellessään viranomaisilta George vierailee vanhempiensa luona Uudessa Englannissa. Hänen keskustellessaan isänsä kanssa, Georgen äiti soittaa poliisille, joka tulee ja pidättää Georgen. 26 kuukauden tuomio liittovaltion vankilassa Danburyssa, Connecticutissa. Hänen sellikaverillaan Diego Delgadolla (Jordi Molla) on yhteyksiä Medell n kokaiinikartelliin, ja hän suostuttelee Georgen auttamaan häntä yrittäjäksi. Vapauduttuaan vankilasta George rikkoo ehdonalaisehtojaan ja lähtee Kolumbian Cartagenaan tapaamaan Diegoa. He tapaavat kartellivirkailija Cesar Rosan neuvotellakseen 15 kilon salakuljetuksen ehdoista "hyvän tahdon" osoittamiseksi. Kun salakuljetusoperaatio kasvaa, Diego pidätetään, ja Georgen on löydettävä keino myydä 50 kiloa ja saada rahat ajoissa. George saa yhteyden Derekiin Kaliforniassa, ja he myyvät kaikki 50 kiloa 36 tunnissa ja saavat 1,35 miljoonan dollarin voiton. Sitten George viedään Kolumbian Medell niin, jossa hän lopulta tapaa ryhmän johtajan Pablo Escobarin (Cliff Curtis), joka suostuu ryhtymään liiketoimiin heidän kanssaan. Tärkeimmän välikäden Derekin avulla parista tulee Escobarin tärkein maahantuoja Yhdysvaltoihin. Diegon häissä George tapaa Cesarin morsiamen Mirthan (Pen lope Cruz) ja menee hänen kanssaan naimisiin. Diego kuitenkin paheksuu Georgea Derekin henkilöllisyyden salaamisesta ja painostaa Georgea paljastamaan yhteytensä. Lopulta George saa selville, että Diego on pettänyt hänet katkaisemalla hänen yhteytensä Derekiin. Tyttärensä syntymän innoittamana ja myöhemmän huumeisiin liittyvän sydänkohtauksen kurittamana George katkaisee suhteensa kartelliin ja vannoo jättävänsä huumebisneksen lopullisesti. kaikki sujuu hyvin Georgen uudessa siviilielämässä viiden vuoden ajan, kunnes Mirtha järjestää hänelle 38-vuotisjuhlat. Monet hänen entisistä huumekumppaneistaan osallistuvat juhliin, mukaan lukien Derek, joka paljastaa, että Diego jätti lopulta myös hänet. FBI ja DEA tekevät ratsian juhliin ja pidättävät Georgen. Georgen tuomion jälkeen hänestä tulee karkuri. Samaan aikaan hänen pankkitilinsä, joka oli aiemmin Manuel Noriegan suojeluksessa Panamassa, takavarikoidaan. Eräänä yönä hän ja Mirtha riitelevät kesken ajon. Poliisi pysäyttää heidät, ja Mirtha kertoo Jungin olevan karkuri ja piilottaneen kilon kokaiinia takakonttiinsa. Hän joutuu vankilaan kolmeksi vuodeksi, jonka aikana Mirtha eroaa hänestä ja ottaa heidän yhdeksänvuotiaan tyttärensä Kristina "Sunshine" Jungin (Emma Roberts) huoltajuuden. Vapauduttuaan George joutuu kamppailemaan pitääkseen suhteensa tyttäreensä hyvänä.George lupaa Kristinalle lomaa Kaliforniassa ja pyrkii viimeisellä kaupalla keräämään tarpeeksi rahaa matkaa varten. George tekee diilin entisten rikoskumppaniensa kanssa, mutta saa liian myöhään tietää, että FBI ja DEA olivat järjestäneet diilin, ja Dulli ja Derek olivat vuotaneet toiminnan luonteen ja paikan vastineeksi armahduksesta, jonka he saivat osallisuudestaan hänen aiempaan toimintaansa. George tuomitaan 60 vuodeksi Otisvillen vankilaan New Yorkin osavaltion pohjoisosassa. Hän selittää lopuksi, ettei tuomio eikä petos vaivaa häntä, mutta hän ei voi koskaan antaa itselleen anteeksi sitä, että joutui rikkomaan lupauksensa tyttärelleen.Vankilassa ollessaan George pyytää lomaa nähdäkseen kuolevan isänsä Fredin. Hänen anteeksiantamaton äitinsä kieltää pyynnön sanoen, että vierailu vain järkyttäisi Frediä. George saa nauhurin nauhoittaakseen viimeisen viestin isälleen. Viestissä George kertoo muistojaan isänsä kanssa työskentelystä, yhteenotoistaan lain kanssa ja lopulta, liian myöhään, ymmärtää, mitä Fred tarkoitti sanoessaan, että raha ei ole "todellista".Elokuva päättyy, kun George on vankilassa vanhana miehenä kuvittelemassa, että hänen tyttärensä (Jaime King) tulee vihdoin käymään hänen luonaan. Tytär katoaa hitaasti, kun vartija kutsuu Georgen luokseen. Elokuva päättyy muistiinpanoihin, joissa kerrotaan, että Jungin tuomio päättyy vasta vuonna 2015 ja että hänen tyttärensä ei ole vielä käynyt hänen luonaan. Elokuvan viimeinen kuva on valokuva todellisesta George Jungista.</w:t>
      </w:r>
    </w:p>
    <w:p>
      <w:r>
        <w:rPr>
          <w:b/>
        </w:rPr>
        <w:t xml:space="preserve">Tulos</w:t>
      </w:r>
    </w:p>
    <w:p>
      <w:r>
        <w:t xml:space="preserve">Miksi George jättää takuita Chicagossa maksamatta?</w:t>
      </w:r>
    </w:p>
    <w:p>
      <w:r>
        <w:rPr>
          <w:b/>
        </w:rPr>
        <w:t xml:space="preserve">Tulos</w:t>
      </w:r>
    </w:p>
    <w:p>
      <w:r>
        <w:t xml:space="preserve">Kuka soittaa poliisille, kun George pidätetään Uudessa Englannissa?</w:t>
      </w:r>
    </w:p>
    <w:p>
      <w:r>
        <w:rPr>
          <w:b/>
        </w:rPr>
        <w:t xml:space="preserve">Tulos</w:t>
      </w:r>
    </w:p>
    <w:p>
      <w:r>
        <w:t xml:space="preserve">Kuka soitti poliisille, jotta George pidätettäisiin Uudessa Englannissa?</w:t>
      </w:r>
    </w:p>
    <w:p>
      <w:r>
        <w:rPr>
          <w:b/>
        </w:rPr>
        <w:t xml:space="preserve">Tulos</w:t>
      </w:r>
    </w:p>
    <w:p>
      <w:r>
        <w:t xml:space="preserve">Kun Georgen vaimo on ollut vankilassa kolme vuotta, mitä hän tekee tyttärensä kanssa?</w:t>
      </w:r>
    </w:p>
    <w:p>
      <w:r>
        <w:rPr>
          <w:b/>
        </w:rPr>
        <w:t xml:space="preserve">Tulos</w:t>
      </w:r>
    </w:p>
    <w:p>
      <w:r>
        <w:t xml:space="preserve">Kuinka paljon marihuanaa Georgella oli, kun hänet pidätettiin Chicagossa?</w:t>
      </w:r>
    </w:p>
    <w:p>
      <w:r>
        <w:rPr>
          <w:b/>
        </w:rPr>
        <w:t xml:space="preserve">Tulos</w:t>
      </w:r>
    </w:p>
    <w:p>
      <w:r>
        <w:t xml:space="preserve">Missä George on, kun Mirtha eroaa hänestä?</w:t>
      </w:r>
    </w:p>
    <w:p>
      <w:r>
        <w:rPr>
          <w:b/>
        </w:rPr>
        <w:t xml:space="preserve">Tulos</w:t>
      </w:r>
    </w:p>
    <w:p>
      <w:r>
        <w:t xml:space="preserve">Kuka kuolee syöpään?</w:t>
      </w:r>
    </w:p>
    <w:p>
      <w:r>
        <w:rPr>
          <w:b/>
        </w:rPr>
        <w:t xml:space="preserve">Tulos</w:t>
      </w:r>
    </w:p>
    <w:p>
      <w:r>
        <w:t xml:space="preserve">Miksi George järjestää viimeisen huumekauppansa ennen kuin hänet tuomitaan 60 vuodeksi?</w:t>
      </w:r>
    </w:p>
    <w:p>
      <w:r>
        <w:rPr>
          <w:b/>
        </w:rPr>
        <w:t xml:space="preserve">Tulos</w:t>
      </w:r>
    </w:p>
    <w:p>
      <w:r>
        <w:t xml:space="preserve">Mikä muu syy on tyttären syntymän lisäksi siihen, että George päättää lopettaa kartellibisneksen?</w:t>
      </w:r>
    </w:p>
    <w:p>
      <w:r>
        <w:rPr>
          <w:b/>
        </w:rPr>
        <w:t xml:space="preserve">Tulos</w:t>
      </w:r>
    </w:p>
    <w:p>
      <w:r>
        <w:t xml:space="preserve">Missä George ja Diego Delgado tapasivat?</w:t>
      </w:r>
    </w:p>
    <w:p>
      <w:r>
        <w:rPr>
          <w:b/>
        </w:rPr>
        <w:t xml:space="preserve">Tulos</w:t>
      </w:r>
    </w:p>
    <w:p>
      <w:r>
        <w:t xml:space="preserve">Kuinka monta vuotta George joutui istumaan Otisvillen vankilassa?</w:t>
      </w:r>
    </w:p>
    <w:p>
      <w:r>
        <w:rPr>
          <w:b/>
        </w:rPr>
        <w:t xml:space="preserve">Tulos</w:t>
      </w:r>
    </w:p>
    <w:p>
      <w:r>
        <w:t xml:space="preserve">Kuinka nopeasti George ja Derek myivät 50 kiloa kokaiinia? </w:t>
      </w:r>
    </w:p>
    <w:p>
      <w:r>
        <w:rPr>
          <w:b/>
        </w:rPr>
        <w:t xml:space="preserve">Tulos</w:t>
      </w:r>
    </w:p>
    <w:p>
      <w:r>
        <w:t xml:space="preserve">Minne George lupaa viedä Christinan lomalle?</w:t>
      </w:r>
    </w:p>
    <w:p>
      <w:r>
        <w:rPr>
          <w:b/>
        </w:rPr>
        <w:t xml:space="preserve">Tulos</w:t>
      </w:r>
    </w:p>
    <w:p>
      <w:r>
        <w:t xml:space="preserve">Missä paikassa George suorittaa 26 kuukauden liittovaltion tuomionsa? </w:t>
      </w:r>
    </w:p>
    <w:p>
      <w:r>
        <w:rPr>
          <w:b/>
        </w:rPr>
        <w:t xml:space="preserve">Tulos</w:t>
      </w:r>
    </w:p>
    <w:p>
      <w:r>
        <w:t xml:space="preserve">Mitä George saa, jotta hän voi jättää isälleen viimeisen viestin? </w:t>
      </w:r>
    </w:p>
    <w:p>
      <w:r>
        <w:rPr>
          <w:b/>
        </w:rPr>
        <w:t xml:space="preserve">Tulos</w:t>
      </w:r>
    </w:p>
    <w:p>
      <w:r>
        <w:t xml:space="preserve">Kun George on kymmenenvuotias, mitä hänen isänsä tekee hänen taloudellisen asemansa vuoksi?</w:t>
      </w:r>
    </w:p>
    <w:p>
      <w:r>
        <w:rPr>
          <w:b/>
        </w:rPr>
        <w:t xml:space="preserve">Tulos</w:t>
      </w:r>
    </w:p>
    <w:p>
      <w:r>
        <w:t xml:space="preserve">Kuka soittaa poliisin Georgen perään, kun tämä on kotona perheensä luona? </w:t>
      </w:r>
    </w:p>
    <w:p>
      <w:r>
        <w:rPr>
          <w:b/>
        </w:rPr>
        <w:t xml:space="preserve">Tulos</w:t>
      </w:r>
    </w:p>
    <w:p>
      <w:r>
        <w:t xml:space="preserve">Mikä on Georgen tyttären lempinimi?</w:t>
      </w:r>
    </w:p>
    <w:p>
      <w:r>
        <w:rPr>
          <w:b/>
        </w:rPr>
        <w:t xml:space="preserve">Tulos</w:t>
      </w:r>
    </w:p>
    <w:p>
      <w:r>
        <w:t xml:space="preserve">Kuka esittelee Georgen ja hänen ystävänsä marihuanakauppiaalle?</w:t>
      </w:r>
    </w:p>
    <w:p>
      <w:r>
        <w:rPr>
          <w:b/>
        </w:rPr>
        <w:t xml:space="preserve">Tulos</w:t>
      </w:r>
    </w:p>
    <w:p>
      <w:r>
        <w:t xml:space="preserve">Miten George tapaa Diego Delgadon?</w:t>
      </w:r>
    </w:p>
    <w:p>
      <w:r>
        <w:rPr>
          <w:b/>
        </w:rPr>
        <w:t xml:space="preserve">Tulos</w:t>
      </w:r>
    </w:p>
    <w:p>
      <w:r>
        <w:t xml:space="preserve">Kuka on Mirtha suhteessa Georgeen?</w:t>
      </w:r>
    </w:p>
    <w:p>
      <w:r>
        <w:rPr>
          <w:b/>
        </w:rPr>
        <w:t xml:space="preserve">Tulos</w:t>
      </w:r>
    </w:p>
    <w:p>
      <w:r>
        <w:t xml:space="preserve">Kuka auttaa Georgea ja Tuunaa tienaamaan paljon rahaa Los Angelesissa?</w:t>
      </w:r>
    </w:p>
    <w:p>
      <w:r>
        <w:rPr>
          <w:b/>
        </w:rPr>
        <w:t xml:space="preserve">Tulos</w:t>
      </w:r>
    </w:p>
    <w:p>
      <w:r>
        <w:t xml:space="preserve">Miksi George ei voi koskaan antaa itselleen anteeksi, kun hänet on tuomittu 60 vuodeksi vankilaan?</w:t>
      </w:r>
    </w:p>
    <w:p>
      <w:r>
        <w:rPr>
          <w:b/>
        </w:rPr>
        <w:t xml:space="preserve">Tulos</w:t>
      </w:r>
    </w:p>
    <w:p>
      <w:r>
        <w:t xml:space="preserve">Miksi George päättää tehdä vielä yhden sopimuksen?</w:t>
      </w:r>
    </w:p>
    <w:p>
      <w:r>
        <w:rPr>
          <w:b/>
        </w:rPr>
        <w:t xml:space="preserve">Tulos</w:t>
      </w:r>
    </w:p>
    <w:p>
      <w:r>
        <w:t xml:space="preserve">Kuka kertoo ryhmälle Bostonin suurista pilvimarkkinoista? </w:t>
      </w:r>
    </w:p>
    <w:p>
      <w:r>
        <w:rPr>
          <w:b/>
        </w:rPr>
        <w:t xml:space="preserve">Tulos</w:t>
      </w:r>
    </w:p>
    <w:p>
      <w:r>
        <w:t xml:space="preserve">Minne George muuttaa aikuisena?</w:t>
      </w:r>
    </w:p>
    <w:p>
      <w:r>
        <w:rPr>
          <w:b/>
        </w:rPr>
        <w:t xml:space="preserve">Tulos</w:t>
      </w:r>
    </w:p>
    <w:p>
      <w:r>
        <w:t xml:space="preserve">Miten George antaa viimeisen viestin kuolevalle isälleen?</w:t>
      </w:r>
    </w:p>
    <w:p>
      <w:r>
        <w:rPr>
          <w:b/>
        </w:rPr>
        <w:t xml:space="preserve">Tulos</w:t>
      </w:r>
    </w:p>
    <w:p>
      <w:r>
        <w:t xml:space="preserve">Missä George tapaa Pablo Escobarin?</w:t>
      </w:r>
    </w:p>
    <w:p>
      <w:r>
        <w:rPr>
          <w:b/>
        </w:rPr>
        <w:t xml:space="preserve">Tulos</w:t>
      </w:r>
    </w:p>
    <w:p>
      <w:r>
        <w:t xml:space="preserve">Mikä oli Georgen rangaistus, kun hän jäi Chicagossa kiinni marihuanan maahantuonnista?</w:t>
      </w:r>
    </w:p>
    <w:p>
      <w:r>
        <w:rPr>
          <w:b/>
        </w:rPr>
        <w:t xml:space="preserve">Esimerkki 3.356</w:t>
      </w:r>
    </w:p>
    <w:p>
      <w:r>
        <w:t xml:space="preserve"> Kalifornian Goffsin ulkopuolella Mojaven autiomaassa poliisi pysäyttää vuoden 1964 Chevrolet Malibun, jota ajaa tohtori J. Frank Parnell (Fox Harris). Poliisi avaa takakontin, näkee häikäisevän valkoisen valon välähdyksen ja höyrystyy välittömästi, jättäen jälkeensä vain saappaat.Otto Maddox (Emilio Estevez), nuori Los Angelesissa asuva punkrokkari, saa potkut tylsästä työstään supermarketin varastomiehenä. Hänen tyttöystävänsä jättää hänet parhaan ystävänsä vuoksi. Masentunut ja rahaton Otto vaeltelee kaduilla, kun Bud-niminen mies (Harry Dean Stanton) ajaa paikalle ja tarjoaa hänelle 25 dollaria, jos hän ajaisi auton pois naapurustosta.Otto seuraa Budia autolla "Helping Hand Acceptance Corporationiin" (pieni autojen takavarikointitoimisto), jossa hän saa tietää, että auto, jota hän ajoi, oli takavarikoitu. Hän kieltäytyy liittymästä Budin palvelukseen takavarikointiagentiksi eli "repo maniksi" ja menee vanhempiensa kotiin. Hän saa tietää, että hänen loppuun palaneet, pilveä polttavat, entiset hippivanhempansa (Jonathan Hugger, Sharon Gregg) ovat lahjoittaneet rahat, jotka he olivat luvanneet Budille koulun loppuunsaattamista varten, eräälle huijarille. Hän päättää ryhtyä perintätyöhön. Otto oppii pian, että kuten Bud oli hänelle sanonut, "perintämiehen elämä on aina intensiivistä". Hän nauttii vauhdikkaasta elämästä, huumeiden käytöstä, takaa-ajoista, autojen kuumavirtakytkennöistä ja hyvästä palkasta. Hänen vanha elämänsä on siihen verrattuna tylsää.Otettuaan haltuunsa räikeän punaisen Cadillacin Otto näkee Leila-nimisen tytön (Olivia Barash) juoksevan kadulla. Hän antaa tytölle kyydin työpaikalleen, United Fruitcake Outletiin ("UFO"...), jossa he harrastavat seksiä takapenkillä. Matkalla Leila näyttää Ottolle kuvia avaruusolennoista, jotka hänen mukaansa ovat Chevy Malibun takakontissa. Hän väittää, että ne ovat kuolleita, mutta silti vaarallisia niiden lähettämän säteilyn takia. Samaan aikaan Helping Handille ja sen repo-kilpailijoille tarjotaan Malibusta 20 000 dollarin palkkioilmoitus. Useimmat olettavat, että auto liittyy huumeisiin, koska palkkio on niin paljon auton todellista arvoa korkeampi... Parnell saapuu vihdoin Los Angelesiin, mutta hän ei pääse tapaamaan odottavia ufo-maanmiehiään, koska hallituksen agenttiryhmä, jota johtaa metallikätinen nainen, ei pääse paikalle. Kun hän pysähtyy huoltoasemalle, Rodriguezin veljekset (Helping Handin kilpailijat) ottavat auton haltuunsa. He pysähtyvät juomaan limsaa, koska auton takakontti on niin kuuma. Kun he ovat poissa autosta, kolmikko Oton punkkikavereita, jotka ovat rikoskierroksella (mitä he kutsuvat "rikosten tekemiseksi"), varastavat Malibun. kun he käyvät yökerhossa, Parnell ilmestyy paikalle ja huijaa punkkarit avaamaan takakontin, tappaa yhden heistä ja pelästyttää kaksi muuta pois, jolloin hän voi ottaa auton takaisin. Myöhemmin hän poimii Otton kyytiin ja ajaa päämäärättömästi, puhuu siitä, kuinka eräs nerokas tiedemiesystävä teki itselleen lobotomian käsitelläkseen työtään, ja paljastaa sitten, että hänen ystävänsä ajaa Chevy Malibulla, ennen kuin hän romahtaa ja kuolee säteilyaltistukseen. Otto vie auton takaisin Helping Handiin ja jättää sen parkkipaikalle. Auto varastetaan parkkipaikalta, ja siitä alkaa takaa-ajo, johon kaikki hahmot osallistuvat. Tässä vaiheessa auto hehkuu kirkkaan vihreänä. Lopulta auto ilmestyy takaisin Helping Handin tontille Budin ollessa ratissa, mutta häntä ammutaan ja hän jättää auton. Pian paikalle ilmaantuu erilaisia ryhmiä, jotka yrittävät saada auton haltuunsa - hallituksen agentteja, ufotutkijoita ja jopa televankelista, jolle Otton vanhemmat antoivat hänen opiskelurahansa. Kaikki, jotka nyt lähestyvät autoa, syttyvät kuitenkin liekkeihin, jopa ne, joilla on liekinkestävät puvut. Ainoastaan Miller, Helping Handissa työskentelevä eksentrinen mekaanikko, pystyy lähestymään autoa ja menemään sen sisään. Hän liukuu ratin taakse, ilmeisesti säteilyn kestämättömänä. Hän kutsuu Ottoa Malibuun, ja Otto suostuu innokkaasti ja torjuu Leilan rakkaudentunnustuksen (jolloin Leila kutsuu miestä "paskapääksi" ja sanoo: "Olen iloinen, että kidutin sinua."). Kun Otto on asettunut matkustajan istuimelle, Malibu nousee suoraan ilmaan. Elokuva päättyy, kun auto zoomaa ilmassa Los Angelesin keskustan ympäri ja sitten tähtiin.</w:t>
      </w:r>
    </w:p>
    <w:p>
      <w:r>
        <w:rPr>
          <w:b/>
        </w:rPr>
        <w:t xml:space="preserve">Tulos</w:t>
      </w:r>
    </w:p>
    <w:p>
      <w:r>
        <w:t xml:space="preserve">Mikä Malibussa on niin mielenkiintoista?</w:t>
      </w:r>
    </w:p>
    <w:p>
      <w:r>
        <w:rPr>
          <w:b/>
        </w:rPr>
        <w:t xml:space="preserve">Tulos</w:t>
      </w:r>
    </w:p>
    <w:p>
      <w:r>
        <w:t xml:space="preserve">Mikä on 20 000 dollarin palkkioilmoituksen saaneen auton merkki ja malli?</w:t>
      </w:r>
    </w:p>
    <w:p>
      <w:r>
        <w:rPr>
          <w:b/>
        </w:rPr>
        <w:t xml:space="preserve">Tulos</w:t>
      </w:r>
    </w:p>
    <w:p>
      <w:r>
        <w:t xml:space="preserve">Mikä aiheuttaa sen, että ihmiset kuolevat avatessaan Malibun tavaratilan?</w:t>
      </w:r>
    </w:p>
    <w:p>
      <w:r>
        <w:rPr>
          <w:b/>
        </w:rPr>
        <w:t xml:space="preserve">Tulos</w:t>
      </w:r>
    </w:p>
    <w:p>
      <w:r>
        <w:t xml:space="preserve">Miksi useimmat olettavat Malibun liittyvän huumeisiin?</w:t>
      </w:r>
    </w:p>
    <w:p>
      <w:r>
        <w:rPr>
          <w:b/>
        </w:rPr>
        <w:t xml:space="preserve">Tulos</w:t>
      </w:r>
    </w:p>
    <w:p>
      <w:r>
        <w:t xml:space="preserve">Millä autolla Frank ajaa?</w:t>
      </w:r>
    </w:p>
    <w:p>
      <w:r>
        <w:rPr>
          <w:b/>
        </w:rPr>
        <w:t xml:space="preserve">Tulos</w:t>
      </w:r>
    </w:p>
    <w:p>
      <w:r>
        <w:t xml:space="preserve">Mitkä kaksi hahmoa ovat ainoat, jotka pääsevät Malibuun tarinan lopussa?</w:t>
      </w:r>
    </w:p>
    <w:p>
      <w:r>
        <w:rPr>
          <w:b/>
        </w:rPr>
        <w:t xml:space="preserve">Tulos</w:t>
      </w:r>
    </w:p>
    <w:p>
      <w:r>
        <w:t xml:space="preserve">Kenen takia Otton tyttöystävä jättää hänet? </w:t>
      </w:r>
    </w:p>
    <w:p>
      <w:r>
        <w:rPr>
          <w:b/>
        </w:rPr>
        <w:t xml:space="preserve">Tulos</w:t>
      </w:r>
    </w:p>
    <w:p>
      <w:r>
        <w:t xml:space="preserve">Kuka on lopulta ainoa, joka pystyy lähestymään ja nousemaan autoon?</w:t>
      </w:r>
    </w:p>
    <w:p>
      <w:r>
        <w:rPr>
          <w:b/>
        </w:rPr>
        <w:t xml:space="preserve">Tulos</w:t>
      </w:r>
    </w:p>
    <w:p>
      <w:r>
        <w:t xml:space="preserve">Kuka varastaa Malibun?</w:t>
      </w:r>
    </w:p>
    <w:p>
      <w:r>
        <w:rPr>
          <w:b/>
        </w:rPr>
        <w:t xml:space="preserve">Tulos</w:t>
      </w:r>
    </w:p>
    <w:p>
      <w:r>
        <w:t xml:space="preserve">Kuka tunnustaa rakkautta Ottolle? </w:t>
      </w:r>
    </w:p>
    <w:p>
      <w:r>
        <w:rPr>
          <w:b/>
        </w:rPr>
        <w:t xml:space="preserve">Tulos</w:t>
      </w:r>
    </w:p>
    <w:p>
      <w:r>
        <w:t xml:space="preserve">Kuka on se ystävä, josta tohtori Parnell puhuu Oton kanssa?</w:t>
      </w:r>
    </w:p>
    <w:p>
      <w:r>
        <w:rPr>
          <w:b/>
        </w:rPr>
        <w:t xml:space="preserve">Tulos</w:t>
      </w:r>
    </w:p>
    <w:p>
      <w:r>
        <w:t xml:space="preserve">Mitä tohtori Frank Parnell ajaa? </w:t>
      </w:r>
    </w:p>
    <w:p>
      <w:r>
        <w:rPr>
          <w:b/>
        </w:rPr>
        <w:t xml:space="preserve">Tulos</w:t>
      </w:r>
    </w:p>
    <w:p>
      <w:r>
        <w:t xml:space="preserve">Leila työskentelee paikassa nimeltä "UFO", mitä se tarkoittaa?</w:t>
      </w:r>
    </w:p>
    <w:p>
      <w:r>
        <w:rPr>
          <w:b/>
        </w:rPr>
        <w:t xml:space="preserve">Tulos</w:t>
      </w:r>
    </w:p>
    <w:p>
      <w:r>
        <w:t xml:space="preserve">Keitä ovat Helping Hand Acceptance Corporationin kilpailijat?</w:t>
      </w:r>
    </w:p>
    <w:p>
      <w:r>
        <w:rPr>
          <w:b/>
        </w:rPr>
        <w:t xml:space="preserve">Tulos</w:t>
      </w:r>
    </w:p>
    <w:p>
      <w:r>
        <w:t xml:space="preserve">Missä Otto työskentelee tarinan alussa?</w:t>
      </w:r>
    </w:p>
    <w:p>
      <w:r>
        <w:rPr>
          <w:b/>
        </w:rPr>
        <w:t xml:space="preserve">Tulos</w:t>
      </w:r>
    </w:p>
    <w:p>
      <w:r>
        <w:t xml:space="preserve">Kuka ajaa Malibun takaisin Helping Handin parkkipaikalle sen jälkeen, kun se oli varastettu?</w:t>
      </w:r>
    </w:p>
    <w:p>
      <w:r>
        <w:rPr>
          <w:b/>
        </w:rPr>
        <w:t xml:space="preserve">Tulos</w:t>
      </w:r>
    </w:p>
    <w:p>
      <w:r>
        <w:t xml:space="preserve">Kuka auttaa Ottoa saamaan työpaikan Helping Handista? </w:t>
      </w:r>
    </w:p>
    <w:p>
      <w:r>
        <w:rPr>
          <w:b/>
        </w:rPr>
        <w:t xml:space="preserve">Tulos</w:t>
      </w:r>
    </w:p>
    <w:p>
      <w:r>
        <w:t xml:space="preserve">Mitä Oton vanhemmat tekivät hänen koulurahoillaan? </w:t>
      </w:r>
    </w:p>
    <w:p>
      <w:r>
        <w:rPr>
          <w:b/>
        </w:rPr>
        <w:t xml:space="preserve">Tulos</w:t>
      </w:r>
    </w:p>
    <w:p>
      <w:r>
        <w:t xml:space="preserve">Mitä otto oppii repo miehen elämästä?</w:t>
      </w:r>
    </w:p>
    <w:p>
      <w:r>
        <w:rPr>
          <w:b/>
        </w:rPr>
        <w:t xml:space="preserve">Tulos</w:t>
      </w:r>
    </w:p>
    <w:p>
      <w:r>
        <w:t xml:space="preserve">Kuka on sanonut, että "perintämiehen elämä on aina intensiivistä"?</w:t>
      </w:r>
    </w:p>
    <w:p>
      <w:r>
        <w:rPr>
          <w:b/>
        </w:rPr>
        <w:t xml:space="preserve">Tulos</w:t>
      </w:r>
    </w:p>
    <w:p>
      <w:r>
        <w:t xml:space="preserve">Kenelle Otto vie auton lopulta takaisin?</w:t>
      </w:r>
    </w:p>
    <w:p>
      <w:r>
        <w:rPr>
          <w:b/>
        </w:rPr>
        <w:t xml:space="preserve">Tulos</w:t>
      </w:r>
    </w:p>
    <w:p>
      <w:r>
        <w:t xml:space="preserve">Mitä Bud tarjoaa Ottolle?</w:t>
      </w:r>
    </w:p>
    <w:p>
      <w:r>
        <w:rPr>
          <w:b/>
        </w:rPr>
        <w:t xml:space="preserve">Tulos</w:t>
      </w:r>
    </w:p>
    <w:p>
      <w:r>
        <w:t xml:space="preserve">Paljonko Bud tarjoaa Ottolle rahaa siitä, että hän ajaa auton pois naapurustosta?</w:t>
      </w:r>
    </w:p>
    <w:p>
      <w:r>
        <w:rPr>
          <w:b/>
        </w:rPr>
        <w:t xml:space="preserve">Tulos</w:t>
      </w:r>
    </w:p>
    <w:p>
      <w:r>
        <w:t xml:space="preserve">Mitä tapahtuu, kun poliisi avaa tohtori Parnellin takakontin? </w:t>
      </w:r>
    </w:p>
    <w:p>
      <w:r>
        <w:rPr>
          <w:b/>
        </w:rPr>
        <w:t xml:space="preserve">Tulos</w:t>
      </w:r>
    </w:p>
    <w:p>
      <w:r>
        <w:t xml:space="preserve">Minne Parnell menee tapaamaan ufotovereitaan?</w:t>
      </w:r>
    </w:p>
    <w:p>
      <w:r>
        <w:rPr>
          <w:b/>
        </w:rPr>
        <w:t xml:space="preserve">Tulos</w:t>
      </w:r>
    </w:p>
    <w:p>
      <w:r>
        <w:t xml:space="preserve">Mitä Otto oppii ajamastaan autosta?</w:t>
      </w:r>
    </w:p>
    <w:p>
      <w:r>
        <w:rPr>
          <w:b/>
        </w:rPr>
        <w:t xml:space="preserve">Tulos</w:t>
      </w:r>
    </w:p>
    <w:p>
      <w:r>
        <w:t xml:space="preserve">Mitä epätavallista Malibussa on? </w:t>
      </w:r>
    </w:p>
    <w:p>
      <w:r>
        <w:rPr>
          <w:b/>
        </w:rPr>
        <w:t xml:space="preserve">Tulos</w:t>
      </w:r>
    </w:p>
    <w:p>
      <w:r>
        <w:t xml:space="preserve">Mitä Otto tekee työkseen? </w:t>
      </w:r>
    </w:p>
    <w:p>
      <w:r>
        <w:rPr>
          <w:b/>
        </w:rPr>
        <w:t xml:space="preserve">Tulos</w:t>
      </w:r>
    </w:p>
    <w:p>
      <w:r>
        <w:t xml:space="preserve">Missä Leila työskentelee? </w:t>
      </w:r>
    </w:p>
    <w:p>
      <w:r>
        <w:rPr>
          <w:b/>
        </w:rPr>
        <w:t xml:space="preserve">Esimerkki 3.357</w:t>
      </w:r>
    </w:p>
    <w:p>
      <w:r>
        <w:t xml:space="preserve"> Vuosi on 1991; vuosi on kulunut siitä, kun 300 000 orjuutettua avaruusoliota, tulokkaita, mukanaan tuonut tunnistamaton lentävä esine laskeutui Mojaven autiomaahan maapallolle. Los Angelesista tulee myöhemmin heidän uusi kotinsa. Matthew Sykes (Caan), poliisi, menettää parinsa Bill Tugglen (Brown) ammuskelussa. Etsivät yrittivät estää kahta tulokasrikollista murhaamasta toista tulokasta nimeltä Porter ruokakaupassa ryöstöltä näyttävässä tilanteessa.Seuraavana päivänä Sykesin esimies, ylikomisario Warner (McCarthy), ilmoittaa ryhmälleen, että heidän on työskenneltävä vastikään ylennytetyn tulokasetsivä Sam Franciscon (Patinkin) kanssa. Vaikka Sykes on puolueellinen, hän värväytyy työskentelemään Franciscon kanssa tutkiakseen samanlaista henkirikosta, jossa on uusmaalaisen Warren Hubelyn nimi; hän tuntee, että jos hän tutkii tuota rikosta, hän löytää myös tilaisuuksia tutkia parinsa kuolemaa, mitä häneltä on virallisesti kielletty.yrittäessään huomaamattomasti luoda yhteyttä näiden kahden tapauksen välille Francisco havaitsee rikoslaboratoriossa poikkeavuuden erään ryöstössä kuolleen uusmaalaisen rikollisen ruumiissa. Myöhemmin Sykes ja Francisco johdatetaan yökerhoon tutkimaan murhien yhteyttä Joshua Strader (Kober) -nimiseen newcomeriin. He päätyvät kuitenkin sen sijaan haastattelemaan hänen tyttöystäväänsä sen jälkeen, kun uusmaalaisen liikemiehen William Harcourtin (Stamp) ja hänen kätyriensä Rudyard Kiplingin (Howard) johtama rikollisliiga on murhannut hänet. Harcourt on käynnistämässä pitkälle kehitettyjä suunnitelmia muukalaisrodun hyväksikäyttämiseksi yrittämällä tuottaa ja myydä massatuotantona Jabroka-nimistä huumetta. Huumetta käytettiin aiemmin rauhoittamaan tulokkaita, kun he olivat orjia, mutta sillä ei ole vaikutusta ihmisiin. Fransiscon aiemmin havaitsema poikkeavuus tulokasrikollisen ruumiissa oli visuaalinen merkki huumeen vaikutuksesta. Lisäksi tulokkaat Hubley, Porter ja Strader olivat mukana operaation suunnitteluvaiheessa, mutta heidät murhattiin myöhemmin, koska Harcourt halusi sulkea heidät pois tulevista taloudellisista palkkioista. Lopulta Sykes ja Francisco jäljittävät Harcourtin, jossa hän neuvottelee salaa aikataulusta voimakkaan huumausaineen vapauttamiselle. Etsivät yrittävät tehdä tyhjäksi Harcourtin suunnitelmat, ja myöhemmin he joutuvat takaa-ajoon Harcourtin ja hänen kumppaninsa Kiplingin kanssa Los Angelesin keskustan kaduilla. Molemmat osapuolet loukkaantuvat nokkakolarissa, minkä jälkeen Harcourt yrittää paeta jalan. Sykes lähtee perään ja saa Harcourtin kiinni autiolla nostosillalla. Harcourt ottaa sitten tahallaan yliannostuksen piristeainetta. kun Sykes erehtyy luulemaan, että hän on kuollut, Harcourt viedään ambulanssilla pois, mutta myöhemmin hän muuntuu huomattavasti suuremmaksi ja lihaksikkaammaksi Newcomeriksi, joka aikoo aiheuttaa väkivaltaa. Kaksikko jahtaa Harcourtia ja saa hänet kiinni lähellä kalastuslaituria. Sykes joutuu myöhemmin fyysiseen yhteenottoon Harcourtin kanssa avomerellä. Harcourt kuolee, koska hänen ruumiinsa hajoaa suoran kosketuksen vaikutuksesta suolaveteen, joka on vaarallista tulokkaan fysiologian kannalta. Francisco ottaa haltuunsa poliisihelikopterin ja pelastaa Sykesin vedestä. Kun Tugglen ja Newcomerin murhatapaukset on ratkaistu, viranomaiset purkavat Harcourtin laittoman suunnitelman.</w:t>
      </w:r>
    </w:p>
    <w:p>
      <w:r>
        <w:rPr>
          <w:b/>
        </w:rPr>
        <w:t xml:space="preserve">Tulos</w:t>
      </w:r>
    </w:p>
    <w:p>
      <w:r>
        <w:t xml:space="preserve">Miksi Sykes ja Francisco tutkivat Joshua Straderia?</w:t>
      </w:r>
    </w:p>
    <w:p>
      <w:r>
        <w:rPr>
          <w:b/>
        </w:rPr>
        <w:t xml:space="preserve">Tulos</w:t>
      </w:r>
    </w:p>
    <w:p>
      <w:r>
        <w:t xml:space="preserve">Mihin Newcomers-alus laskeutuu?</w:t>
      </w:r>
    </w:p>
    <w:p>
      <w:r>
        <w:rPr>
          <w:b/>
        </w:rPr>
        <w:t xml:space="preserve">Tulos</w:t>
      </w:r>
    </w:p>
    <w:p>
      <w:r>
        <w:t xml:space="preserve">Mihin ufo laskeutui?</w:t>
      </w:r>
    </w:p>
    <w:p>
      <w:r>
        <w:rPr>
          <w:b/>
        </w:rPr>
        <w:t xml:space="preserve">Tulos</w:t>
      </w:r>
    </w:p>
    <w:p>
      <w:r>
        <w:t xml:space="preserve">Mihin orjuutetut ulkomaalaiset laskeutuivat?</w:t>
      </w:r>
    </w:p>
    <w:p>
      <w:r>
        <w:rPr>
          <w:b/>
        </w:rPr>
        <w:t xml:space="preserve">Tulos</w:t>
      </w:r>
    </w:p>
    <w:p>
      <w:r>
        <w:t xml:space="preserve">Ketä etsivät haastattelevat klubilla sen sijaan, että kuulustelisivat Straderia?</w:t>
      </w:r>
    </w:p>
    <w:p>
      <w:r>
        <w:rPr>
          <w:b/>
        </w:rPr>
        <w:t xml:space="preserve">Tulos</w:t>
      </w:r>
    </w:p>
    <w:p>
      <w:r>
        <w:t xml:space="preserve">Miten ihopoikkeavuus ja Jabroka liittyvät toisiinsa?</w:t>
      </w:r>
    </w:p>
    <w:p>
      <w:r>
        <w:rPr>
          <w:b/>
        </w:rPr>
        <w:t xml:space="preserve">Tulos</w:t>
      </w:r>
    </w:p>
    <w:p>
      <w:r>
        <w:t xml:space="preserve">Minä vuonna ufo laskeutui?</w:t>
      </w:r>
    </w:p>
    <w:p>
      <w:r>
        <w:rPr>
          <w:b/>
        </w:rPr>
        <w:t xml:space="preserve">Tulos</w:t>
      </w:r>
    </w:p>
    <w:p>
      <w:r>
        <w:t xml:space="preserve">Miten Harcourt kuolee? </w:t>
      </w:r>
    </w:p>
    <w:p>
      <w:r>
        <w:rPr>
          <w:b/>
        </w:rPr>
        <w:t xml:space="preserve">Tulos</w:t>
      </w:r>
    </w:p>
    <w:p>
      <w:r>
        <w:t xml:space="preserve">Mitä tapahtuu, kun Harcourt viedään pois ambulanssilla?</w:t>
      </w:r>
    </w:p>
    <w:p>
      <w:r>
        <w:rPr>
          <w:b/>
        </w:rPr>
        <w:t xml:space="preserve">Tulos</w:t>
      </w:r>
    </w:p>
    <w:p>
      <w:r>
        <w:t xml:space="preserve">Miksi Sykes tekee yhteistyötä Franciscon kanssa?</w:t>
      </w:r>
    </w:p>
    <w:p>
      <w:r>
        <w:rPr>
          <w:b/>
        </w:rPr>
        <w:t xml:space="preserve">Tulos</w:t>
      </w:r>
    </w:p>
    <w:p>
      <w:r>
        <w:t xml:space="preserve">Kuka murhasi Joshua Straberin?</w:t>
      </w:r>
    </w:p>
    <w:p>
      <w:r>
        <w:rPr>
          <w:b/>
        </w:rPr>
        <w:t xml:space="preserve">Tulos</w:t>
      </w:r>
    </w:p>
    <w:p>
      <w:r>
        <w:t xml:space="preserve">Mitä tapahtuu, kun Sykes ajaa Harcourtin nurkkaan? </w:t>
      </w:r>
    </w:p>
    <w:p>
      <w:r>
        <w:rPr>
          <w:b/>
        </w:rPr>
        <w:t xml:space="preserve">Tulos</w:t>
      </w:r>
    </w:p>
    <w:p>
      <w:r>
        <w:t xml:space="preserve">Mitä Harcourt suunnitteli, kun Sykes ja Francisco pysäyttivät hänet?</w:t>
      </w:r>
    </w:p>
    <w:p>
      <w:r>
        <w:rPr>
          <w:b/>
        </w:rPr>
        <w:t xml:space="preserve">Tulos</w:t>
      </w:r>
    </w:p>
    <w:p>
      <w:r>
        <w:t xml:space="preserve">Mitä Matthew'n kumppanille tapahtui?</w:t>
      </w:r>
    </w:p>
    <w:p>
      <w:r>
        <w:rPr>
          <w:b/>
        </w:rPr>
        <w:t xml:space="preserve">Tulos</w:t>
      </w:r>
    </w:p>
    <w:p>
      <w:r>
        <w:t xml:space="preserve">Mikä on Jabroka?</w:t>
      </w:r>
    </w:p>
    <w:p>
      <w:r>
        <w:rPr>
          <w:b/>
        </w:rPr>
        <w:t xml:space="preserve">Tulos</w:t>
      </w:r>
    </w:p>
    <w:p>
      <w:r>
        <w:t xml:space="preserve">Mitä Matthew Sykes tekee?</w:t>
      </w:r>
    </w:p>
    <w:p>
      <w:r>
        <w:rPr>
          <w:b/>
        </w:rPr>
        <w:t xml:space="preserve">Tulos</w:t>
      </w:r>
    </w:p>
    <w:p>
      <w:r>
        <w:t xml:space="preserve">Mitä Harcourtille tapahtuu sillalla?</w:t>
      </w:r>
    </w:p>
    <w:p>
      <w:r>
        <w:rPr>
          <w:b/>
        </w:rPr>
        <w:t xml:space="preserve">Tulos</w:t>
      </w:r>
    </w:p>
    <w:p>
      <w:r>
        <w:t xml:space="preserve">Millä Sykes pelastetaan vedestä? </w:t>
      </w:r>
    </w:p>
    <w:p>
      <w:r>
        <w:rPr>
          <w:b/>
        </w:rPr>
        <w:t xml:space="preserve">Tulos</w:t>
      </w:r>
    </w:p>
    <w:p>
      <w:r>
        <w:t xml:space="preserve">Mistä kaupungista tulee orjuutettujen avaruusolentojen koti?</w:t>
      </w:r>
    </w:p>
    <w:p>
      <w:r>
        <w:rPr>
          <w:b/>
        </w:rPr>
        <w:t xml:space="preserve">Tulos</w:t>
      </w:r>
    </w:p>
    <w:p>
      <w:r>
        <w:t xml:space="preserve">Mitä Harcourt yrittää tuottaa ja myydä?</w:t>
      </w:r>
    </w:p>
    <w:p>
      <w:r>
        <w:rPr>
          <w:b/>
        </w:rPr>
        <w:t xml:space="preserve">Tulos</w:t>
      </w:r>
    </w:p>
    <w:p>
      <w:r>
        <w:t xml:space="preserve">Mitä tapahtui uudelle tulokkaalle Joshua Straderille? </w:t>
      </w:r>
    </w:p>
    <w:p>
      <w:r>
        <w:rPr>
          <w:b/>
        </w:rPr>
        <w:t xml:space="preserve">Tulos</w:t>
      </w:r>
    </w:p>
    <w:p>
      <w:r>
        <w:t xml:space="preserve">Miksi Sykes ja Tugger osallistuivat ampumavälikohtaukseen?</w:t>
      </w:r>
    </w:p>
    <w:p>
      <w:r>
        <w:rPr>
          <w:b/>
        </w:rPr>
        <w:t xml:space="preserve">Tulos</w:t>
      </w:r>
    </w:p>
    <w:p>
      <w:r>
        <w:t xml:space="preserve">Mitä Matthew Sykesin kumppanille tapahtui?</w:t>
      </w:r>
    </w:p>
    <w:p>
      <w:r>
        <w:rPr>
          <w:b/>
        </w:rPr>
        <w:t xml:space="preserve">Tulos</w:t>
      </w:r>
    </w:p>
    <w:p>
      <w:r>
        <w:t xml:space="preserve">Miten Matteuksen kumppani kuoli?</w:t>
      </w:r>
    </w:p>
    <w:p>
      <w:r>
        <w:rPr>
          <w:b/>
        </w:rPr>
        <w:t xml:space="preserve">Tulos</w:t>
      </w:r>
    </w:p>
    <w:p>
      <w:r>
        <w:t xml:space="preserve">Kuinka monta orjuutettua avaruusolentoa ufo kuljetti?</w:t>
      </w:r>
    </w:p>
    <w:p>
      <w:r>
        <w:rPr>
          <w:b/>
        </w:rPr>
        <w:t xml:space="preserve">Tulos</w:t>
      </w:r>
    </w:p>
    <w:p>
      <w:r>
        <w:t xml:space="preserve">Mikä on Warnerin poliisin titteli?</w:t>
      </w:r>
    </w:p>
    <w:p>
      <w:r>
        <w:rPr>
          <w:b/>
        </w:rPr>
        <w:t xml:space="preserve">Tulos</w:t>
      </w:r>
    </w:p>
    <w:p>
      <w:r>
        <w:t xml:space="preserve">Miten Harcourt kuolee?</w:t>
      </w:r>
    </w:p>
    <w:p>
      <w:r>
        <w:rPr>
          <w:b/>
        </w:rPr>
        <w:t xml:space="preserve">Tulos</w:t>
      </w:r>
    </w:p>
    <w:p>
      <w:r>
        <w:t xml:space="preserve">Mikä on sen uuden etsivän nimi, jonka kanssa Sykes joutuu työskentelemään? </w:t>
      </w:r>
    </w:p>
    <w:p>
      <w:r>
        <w:rPr>
          <w:b/>
        </w:rPr>
        <w:t xml:space="preserve">Tulos</w:t>
      </w:r>
    </w:p>
    <w:p>
      <w:r>
        <w:t xml:space="preserve">Mikä nimi annettiin näille uusille tulokkaille?</w:t>
      </w:r>
    </w:p>
    <w:p>
      <w:r>
        <w:rPr>
          <w:b/>
        </w:rPr>
        <w:t xml:space="preserve">Tulos</w:t>
      </w:r>
    </w:p>
    <w:p>
      <w:r>
        <w:t xml:space="preserve">Mitä ufo kuljetti?</w:t>
      </w:r>
    </w:p>
    <w:p>
      <w:r>
        <w:rPr>
          <w:b/>
        </w:rPr>
        <w:t xml:space="preserve">Esimerkki 3.358</w:t>
      </w:r>
    </w:p>
    <w:p>
      <w:r>
        <w:t xml:space="preserve"> Tarina alkaa, kun nimeltä mainitsematon kertoja saapuu ystävänsä Roderick Usherin taloon saatuaan tältä kaukana maassa olevan kirjeen, jossa hän valittaa sairaudesta ja pyytää apua. Saapuessaan paikalle kertoja huomaa ohuen halkeaman, joka ulottuu katolta pitkin rakennuksen etuosaa ja viereiseen järveen.Vaikka Poe kirjoitti tämän novellin ennen modernin psykologisen tieteen keksimistä, Roderickin tilaa voidaan kuvata sen terminologian mukaisesti. Siihen kuuluu aistien ylikuormituksen muoto, jota kutsutaan hyperestesiana (yliherkkyys tekstuureille, valolle, äänille, hajuille ja mauille), hypokondria (liiallinen huolestuneisuus tai huoli vakavasta sairaudesta) ja akuutti ahdistus. Paljastuu, että Roderickin kaksoissisar Madeline on myös sairas ja vaipuu kataleptisiin, kuoleman kaltaisiin transseihin. Kertoja on vaikuttunut Roderickin maalauksista ja yrittää piristää häntä lukemalla hänen kanssaan ja kuuntelemalla hänen improvisoituja musiikkisävellyksiään kitaralla. Roderick laulaa kappaleen "The Haunted Palace" ja kertoo sitten kertojalle, että hän uskoo talon, jossa hän asuu, olevan elävä ja että tämä aistimus johtuu sitä ympäröivien muurien ja kasvillisuuden järjestelyistä. myöhemmin Roderick ilmoittaa kertojalle, että hänen sisarensa on kuollut, ja vaatii, että hänet haudataan kahdeksi viikoksi talossa sijaitsevaan sukuhautaan ennen kuin hänet haudataan lopullisesti. Kertoja auttaa Roderickia laittamaan ruumiin hautaan, ja hän huomaa, että Madelinen posket ovat ruusuiset, kuten joillakin on kuoleman jälkeen. Hänet haudataan, mutta seuraavan viikon aikana sekä Roderick että kertoja huomaavat muuttuvansa yhä kiihtyneemmiksi ilman näkyvää syytä. Alkaa myrsky. Roderick tulee kertojan makuuhuoneeseen, joka sijaitsee suoraan holvin yläpuolella, ja heittää ikkunan auki myrskyä varten. Hän huomaa, että taloa ympäröivä luhta näyttää hehkuvan pimeässä, kuten se hehkui Roderick Usherin maalauksissa, vaikka salamoita ei näy. Kertoja yrittää rauhoittaa Roderickia lukemalla ääneen romaanin The Mad Tryst (Hullu koettelemus), jossa Ethelred-niminen ritari murtautuu erakkoasuntoon yrittäessään paeta lähestyvää myrskyä ja löytää sieltä kultaisen palatsin, jota lohikäärme vartioi. Hän löytää myös seinällä roikkuvan kiiltävän messinkisen kilven, johon on kirjoitettu legenda: "Joka tänne tunkeutuu, on voittaja; joka tappaa lohikäärmeen, saa kilven." Ethelred tappaa keihäänsä iskemällä lohikäärmeen, joka kuolee läpitunkevaan kiljuntaan, ja ottaa kilven, joka putoaa lattialle hermostuttavan kolinan saattelemana." Kun kertoja lukee ritarin väkisin tunkeutumisesta asuntoon, jostain päin taloa kuuluu halkeilevia ja repiviä ääniä. Kun lohikäärmeen kuvataan kiljuvan kuollessaan, kuuluu kiljahdus, jälleen talon sisällä. Kun hän kertoo kilven putoavan seinästä, kuuluu metallinen ja ontto kaiku. Roderickistä tulee yhä hysteerisempi, ja lopulta hän huudahtaa, että nämä äänet kuuluvat hänen siskolleen, joka itse asiassa oli elossa, kun hänet haudattiin. Lisäksi Roderick tiesi jotenkin, että hän oli elossa. Sitten makuuhuoneen ovi räjäytetään auki, ja Madeline seisoo siinä. Hän kaatuu veljensä päälle, ja molemmat laskeutuvat lattialle ruumiina. Kertoja pakenee sitten talosta, ja samalla hän huomaa takanaan kuunvalon välähdyksen, joka saa hänet kääntymään takaisin ja näkemään kuun loistavan yhtäkkiä laajentuneesta raosta. Kun hän katsoo, Usherin talo halkeaa kahtia ja sirpaleet uppoavat lammikkoon.</w:t>
      </w:r>
    </w:p>
    <w:p>
      <w:r>
        <w:rPr>
          <w:b/>
        </w:rPr>
        <w:t xml:space="preserve">Tulos</w:t>
      </w:r>
    </w:p>
    <w:p>
      <w:r>
        <w:t xml:space="preserve">Mitä tapahtuu, kun Madeline rakastuu Roderickiin?</w:t>
      </w:r>
    </w:p>
    <w:p>
      <w:r>
        <w:rPr>
          <w:b/>
        </w:rPr>
        <w:t xml:space="preserve">Tulos</w:t>
      </w:r>
    </w:p>
    <w:p>
      <w:r>
        <w:t xml:space="preserve">Mitä kertoja huomaa myrskyn aikana talon tunkiosta?</w:t>
      </w:r>
    </w:p>
    <w:p>
      <w:r>
        <w:rPr>
          <w:b/>
        </w:rPr>
        <w:t xml:space="preserve">Tulos</w:t>
      </w:r>
    </w:p>
    <w:p>
      <w:r>
        <w:t xml:space="preserve">Kun Roderick kertoo kertojalle, että Madeline on kuollut, mitä hän haluaa heidän tekevän ruumiille?</w:t>
      </w:r>
    </w:p>
    <w:p>
      <w:r>
        <w:rPr>
          <w:b/>
        </w:rPr>
        <w:t xml:space="preserve">Tulos</w:t>
      </w:r>
    </w:p>
    <w:p>
      <w:r>
        <w:t xml:space="preserve">Kuka oli makuuhuoneen oven takana?</w:t>
      </w:r>
    </w:p>
    <w:p>
      <w:r>
        <w:rPr>
          <w:b/>
        </w:rPr>
        <w:t xml:space="preserve">Tulos</w:t>
      </w:r>
    </w:p>
    <w:p>
      <w:r>
        <w:t xml:space="preserve">Kuka tappoi lohikäärmeen elokuvassa The Mad Tryst?</w:t>
      </w:r>
    </w:p>
    <w:p>
      <w:r>
        <w:rPr>
          <w:b/>
        </w:rPr>
        <w:t xml:space="preserve">Tulos</w:t>
      </w:r>
    </w:p>
    <w:p>
      <w:r>
        <w:t xml:space="preserve">Mikä hehkui pimeässä ja näkyi Roderickin maalauksissa?</w:t>
      </w:r>
    </w:p>
    <w:p>
      <w:r>
        <w:rPr>
          <w:b/>
        </w:rPr>
        <w:t xml:space="preserve">Tulos</w:t>
      </w:r>
    </w:p>
    <w:p>
      <w:r>
        <w:t xml:space="preserve">Mitä kertoja huomaa Madelinen poskista kuoleman jälkeen?</w:t>
      </w:r>
    </w:p>
    <w:p>
      <w:r>
        <w:rPr>
          <w:b/>
        </w:rPr>
        <w:t xml:space="preserve">Tulos</w:t>
      </w:r>
    </w:p>
    <w:p>
      <w:r>
        <w:t xml:space="preserve">Mikä on hyperestesia ?</w:t>
      </w:r>
    </w:p>
    <w:p>
      <w:r>
        <w:rPr>
          <w:b/>
        </w:rPr>
        <w:t xml:space="preserve">Tulos</w:t>
      </w:r>
    </w:p>
    <w:p>
      <w:r>
        <w:t xml:space="preserve">Mitä kertoja lukee yrittäessään rauhoittaa Roderickia?</w:t>
      </w:r>
    </w:p>
    <w:p>
      <w:r>
        <w:rPr>
          <w:b/>
        </w:rPr>
        <w:t xml:space="preserve">Tulos</w:t>
      </w:r>
    </w:p>
    <w:p>
      <w:r>
        <w:t xml:space="preserve">Kun kertoja lukee Roderickille, mitä ääniä talosta kuuluu?</w:t>
      </w:r>
    </w:p>
    <w:p>
      <w:r>
        <w:rPr>
          <w:b/>
        </w:rPr>
        <w:t xml:space="preserve">Tulos</w:t>
      </w:r>
    </w:p>
    <w:p>
      <w:r>
        <w:t xml:space="preserve">Mitä kertoja näki saapuessaan Roderick Usherin talolle?</w:t>
      </w:r>
    </w:p>
    <w:p>
      <w:r>
        <w:rPr>
          <w:b/>
        </w:rPr>
        <w:t xml:space="preserve">Tulos</w:t>
      </w:r>
    </w:p>
    <w:p>
      <w:r>
        <w:t xml:space="preserve">Mikä Roderick Usherin siskoa vaivaa?</w:t>
      </w:r>
    </w:p>
    <w:p>
      <w:r>
        <w:rPr>
          <w:b/>
        </w:rPr>
        <w:t xml:space="preserve">Tulos</w:t>
      </w:r>
    </w:p>
    <w:p>
      <w:r>
        <w:t xml:space="preserve">Mikä on tila, joka määritellään liialliseksi murehtimiseksi sairauksista?</w:t>
      </w:r>
    </w:p>
    <w:p>
      <w:r>
        <w:rPr>
          <w:b/>
        </w:rPr>
        <w:t xml:space="preserve">Tulos</w:t>
      </w:r>
    </w:p>
    <w:p>
      <w:r>
        <w:t xml:space="preserve">Kuka valitti sairaudesta ja pyysi kertojan apua?</w:t>
      </w:r>
    </w:p>
    <w:p>
      <w:r>
        <w:rPr>
          <w:b/>
        </w:rPr>
        <w:t xml:space="preserve">Tulos</w:t>
      </w:r>
    </w:p>
    <w:p>
      <w:r>
        <w:t xml:space="preserve">Minkä tarinan kertoja luki Roderick Usherille?</w:t>
      </w:r>
    </w:p>
    <w:p>
      <w:r>
        <w:rPr>
          <w:b/>
        </w:rPr>
        <w:t xml:space="preserve">Tulos</w:t>
      </w:r>
    </w:p>
    <w:p>
      <w:r>
        <w:t xml:space="preserve">Mitä Roderick tunnusti kertojalle Madelinesta?</w:t>
      </w:r>
    </w:p>
    <w:p>
      <w:r>
        <w:rPr>
          <w:b/>
        </w:rPr>
        <w:t xml:space="preserve">Tulos</w:t>
      </w:r>
    </w:p>
    <w:p>
      <w:r>
        <w:t xml:space="preserve">Miksi nimetön kertoja vieraili ystävänsä Roderick Usherin luona?</w:t>
      </w:r>
    </w:p>
    <w:p>
      <w:r>
        <w:rPr>
          <w:b/>
        </w:rPr>
        <w:t xml:space="preserve">Tulos</w:t>
      </w:r>
    </w:p>
    <w:p>
      <w:r>
        <w:t xml:space="preserve">Mitä Madelinen sairauden vuoksi tapahtuu?</w:t>
      </w:r>
    </w:p>
    <w:p>
      <w:r>
        <w:rPr>
          <w:b/>
        </w:rPr>
        <w:t xml:space="preserve">Tulos</w:t>
      </w:r>
    </w:p>
    <w:p>
      <w:r>
        <w:t xml:space="preserve">Mikä olento vartioi kultapalatsia?</w:t>
      </w:r>
    </w:p>
    <w:p>
      <w:r>
        <w:rPr>
          <w:b/>
        </w:rPr>
        <w:t xml:space="preserve">Tulos</w:t>
      </w:r>
    </w:p>
    <w:p>
      <w:r>
        <w:t xml:space="preserve">Miksi hahmo Ethelred murtautui erakon asuntoon?</w:t>
      </w:r>
    </w:p>
    <w:p>
      <w:r>
        <w:rPr>
          <w:b/>
        </w:rPr>
        <w:t xml:space="preserve">Tulos</w:t>
      </w:r>
    </w:p>
    <w:p>
      <w:r>
        <w:t xml:space="preserve">Mikä Roderick Usheria vaivaa?</w:t>
      </w:r>
    </w:p>
    <w:p>
      <w:r>
        <w:rPr>
          <w:b/>
        </w:rPr>
        <w:t xml:space="preserve">Tulos</w:t>
      </w:r>
    </w:p>
    <w:p>
      <w:r>
        <w:t xml:space="preserve">Millainen on Roderickin kaksoissisaren Madelinen sairaus?</w:t>
      </w:r>
    </w:p>
    <w:p>
      <w:r>
        <w:rPr>
          <w:b/>
        </w:rPr>
        <w:t xml:space="preserve">Tulos</w:t>
      </w:r>
    </w:p>
    <w:p>
      <w:r>
        <w:t xml:space="preserve">Miten Roderick reagoi talossa tapahtuneisiin asioihin tarinan aikana?</w:t>
      </w:r>
    </w:p>
    <w:p>
      <w:r>
        <w:rPr>
          <w:b/>
        </w:rPr>
        <w:t xml:space="preserve">Tulos</w:t>
      </w:r>
    </w:p>
    <w:p>
      <w:r>
        <w:t xml:space="preserve">Mikä on Roderickin laulun nimi?</w:t>
      </w:r>
    </w:p>
    <w:p>
      <w:r>
        <w:rPr>
          <w:b/>
        </w:rPr>
        <w:t xml:space="preserve">Tulos</w:t>
      </w:r>
    </w:p>
    <w:p>
      <w:r>
        <w:t xml:space="preserve">Mihin Roderick vaatii siskonsa hautaamista kahdeksi viikoksi?</w:t>
      </w:r>
    </w:p>
    <w:p>
      <w:r>
        <w:rPr>
          <w:b/>
        </w:rPr>
        <w:t xml:space="preserve">Tulos</w:t>
      </w:r>
    </w:p>
    <w:p>
      <w:r>
        <w:t xml:space="preserve">Mitä kertoja tekee piristääkseen Roderickia?</w:t>
      </w:r>
    </w:p>
    <w:p>
      <w:r>
        <w:rPr>
          <w:b/>
        </w:rPr>
        <w:t xml:space="preserve">Tulos</w:t>
      </w:r>
    </w:p>
    <w:p>
      <w:r>
        <w:t xml:space="preserve">Minkä laulun Roderick laulaa kertojalle?</w:t>
      </w:r>
    </w:p>
    <w:p>
      <w:r>
        <w:rPr>
          <w:b/>
        </w:rPr>
        <w:t xml:space="preserve">Tulos</w:t>
      </w:r>
    </w:p>
    <w:p>
      <w:r>
        <w:t xml:space="preserve">Kenen taloon kertoja saapuu?</w:t>
      </w:r>
    </w:p>
    <w:p>
      <w:r>
        <w:rPr>
          <w:b/>
        </w:rPr>
        <w:t xml:space="preserve">Tulos</w:t>
      </w:r>
    </w:p>
    <w:p>
      <w:r>
        <w:t xml:space="preserve">Kun kertoja auttaa Roderickia laittamaan Madelinen hautaan, mitä hän huomaa?</w:t>
      </w:r>
    </w:p>
    <w:p>
      <w:r>
        <w:rPr>
          <w:b/>
        </w:rPr>
        <w:t xml:space="preserve">Tulos</w:t>
      </w:r>
    </w:p>
    <w:p>
      <w:r>
        <w:t xml:space="preserve">Mikä on hyperkondria?</w:t>
      </w:r>
    </w:p>
    <w:p>
      <w:r>
        <w:rPr>
          <w:b/>
        </w:rPr>
        <w:t xml:space="preserve">Esimerkki 3.359</w:t>
      </w:r>
    </w:p>
    <w:p>
      <w:r>
        <w:t xml:space="preserve"> Romaani kertoo köyhtyneestä ja nolostumiseen taipuvaisesta Archibald "Archie" Moffamista (lausutaan "Moom") ja hänen vaikeasta suhteestaan taidetta keräävään, hotellia omistavaan, miljonääri appiukkoonsa Daniel Brewsteriin, joka on Archien uuden morsiamen Lucillen isä. Archien yritykset lähentyä Brewsteriä saavat hänet vain ajautumaan entistä pahempiin vaikeuksiin. Tarina sijoittuu New Yorkiin.Archie Moffam on englantilainen New Yorkissa. Bertie Woosterin tavoin hän on hyväsydäminen mutta henkisesti rajoittunut, ellei jopa vähäpätöinen. Toisin kuin Bertie, hänellä ei ole yksityisiä tuloja. Hän on ensimmäisen maailmansodan veteraani.New Yorkissa ollessaan hän arvostelee katkerasti Cosmopolis-hotellin palvelua ja tekee näin hotellin omistajan Daniel Brewsterin viholliseksi. Seuraavalla Miamin-matkalla hän tapaa Brewsterin tyttären Lucillen, rakastuu häneen ja nai hänet. Brewster ei ole ilahtunut. Archien yritykset hyvittää tekonsa löytämällä työtä ja ostamalla Brewsterille arvokas taide-esine päättyvät katastrofiin. Archie joutuu vielä uusiin vastoinkäymisiin: hän suututtaa Lucillen kiinnittämällä ilmeisesti liikaa huomiota erääseen näyttelijättäreen; hän lyö 1000 dollaria vetoa Giants-joukkueesta (silloinen New Yorkin baseball-joukkue), mutta joutuu tappeluun sen tähtiheittäjän kanssa ja loukkaa kätensä. Hän neuvoo Lucillen veljeä, Billiä, jolla on tapana ryhtyä suhteisiin tyttöjen kanssa, joita hänen isänsä paheksuu, ja auttaa vanhaa sotatoveriaan, The Sausage Chappieta , joka on menettänyt muistinsa ja unohtanut oman nimensä. Hän suututtaa rouva Cora Bates McCallin, kasvissyöjän ja terveellisen ruoan puolestapuhujan, suostuttelemalla tämän pojan osallistumaan piirakansyöntikilpailuun. Sitten tapahtuu välikohtaus maalauksen kanssa, joka suututtaa Brewsterin entisestään. Lopulta hän rauhoittelee vanhaa kärttyisää kertomalla, että hänestä on tulossa isoisä.</w:t>
      </w:r>
    </w:p>
    <w:p>
      <w:r>
        <w:rPr>
          <w:b/>
        </w:rPr>
        <w:t xml:space="preserve">Tulos</w:t>
      </w:r>
    </w:p>
    <w:p>
      <w:r>
        <w:t xml:space="preserve">Miten Archie aluksi suututtaa Daniel Brewsterin?</w:t>
      </w:r>
    </w:p>
    <w:p>
      <w:r>
        <w:rPr>
          <w:b/>
        </w:rPr>
        <w:t xml:space="preserve">Tulos</w:t>
      </w:r>
    </w:p>
    <w:p>
      <w:r>
        <w:t xml:space="preserve">Mikä tarinassa suututtaa Lucillea Archiesta?</w:t>
      </w:r>
    </w:p>
    <w:p>
      <w:r>
        <w:rPr>
          <w:b/>
        </w:rPr>
        <w:t xml:space="preserve">Tulos</w:t>
      </w:r>
    </w:p>
    <w:p>
      <w:r>
        <w:t xml:space="preserve">Miten Daniel liittyy Archieen?</w:t>
      </w:r>
    </w:p>
    <w:p>
      <w:r>
        <w:rPr>
          <w:b/>
        </w:rPr>
        <w:t xml:space="preserve">Tulos</w:t>
      </w:r>
    </w:p>
    <w:p>
      <w:r>
        <w:t xml:space="preserve">Missä Archie tapasi Lucillen?</w:t>
      </w:r>
    </w:p>
    <w:p>
      <w:r>
        <w:rPr>
          <w:b/>
        </w:rPr>
        <w:t xml:space="preserve">Tulos</w:t>
      </w:r>
    </w:p>
    <w:p>
      <w:r>
        <w:t xml:space="preserve">Mikä saa aikaan riidan Archien ja hänen appensa Daniel Brewsterin välillä?</w:t>
      </w:r>
    </w:p>
    <w:p>
      <w:r>
        <w:rPr>
          <w:b/>
        </w:rPr>
        <w:t xml:space="preserve">Tulos</w:t>
      </w:r>
    </w:p>
    <w:p>
      <w:r>
        <w:t xml:space="preserve">Minkä joukkueen puolesta Archie löi vetoa?</w:t>
      </w:r>
    </w:p>
    <w:p>
      <w:r>
        <w:rPr>
          <w:b/>
        </w:rPr>
        <w:t xml:space="preserve">Tulos</w:t>
      </w:r>
    </w:p>
    <w:p>
      <w:r>
        <w:t xml:space="preserve">Mitä Daniel Brewsterillä on laaja kokoelma?</w:t>
      </w:r>
    </w:p>
    <w:p>
      <w:r>
        <w:rPr>
          <w:b/>
        </w:rPr>
        <w:t xml:space="preserve">Tulos</w:t>
      </w:r>
    </w:p>
    <w:p>
      <w:r>
        <w:t xml:space="preserve">Mikä on tarkka rahasumma, jonka Archie lyö vetoa Giantsin puolesta?</w:t>
      </w:r>
    </w:p>
    <w:p>
      <w:r>
        <w:rPr>
          <w:b/>
        </w:rPr>
        <w:t xml:space="preserve">Tulos</w:t>
      </w:r>
    </w:p>
    <w:p>
      <w:r>
        <w:t xml:space="preserve">Kuka on Lucille?</w:t>
      </w:r>
    </w:p>
    <w:p>
      <w:r>
        <w:rPr>
          <w:b/>
        </w:rPr>
        <w:t xml:space="preserve">Tulos</w:t>
      </w:r>
    </w:p>
    <w:p>
      <w:r>
        <w:t xml:space="preserve">Mikä on Brewsterin tyttären, Archien vaimon, etunimi?</w:t>
      </w:r>
    </w:p>
    <w:p>
      <w:r>
        <w:rPr>
          <w:b/>
        </w:rPr>
        <w:t xml:space="preserve">Tulos</w:t>
      </w:r>
    </w:p>
    <w:p>
      <w:r>
        <w:t xml:space="preserve">Miten Archie lopulta voittaa appiukkonsa puolelleen?</w:t>
      </w:r>
    </w:p>
    <w:p>
      <w:r>
        <w:rPr>
          <w:b/>
        </w:rPr>
        <w:t xml:space="preserve">Tulos</w:t>
      </w:r>
    </w:p>
    <w:p>
      <w:r>
        <w:t xml:space="preserve">Kuinka paljon rahaa Archie löi vetoa?</w:t>
      </w:r>
    </w:p>
    <w:p>
      <w:r>
        <w:rPr>
          <w:b/>
        </w:rPr>
        <w:t xml:space="preserve">Tulos</w:t>
      </w:r>
    </w:p>
    <w:p>
      <w:r>
        <w:t xml:space="preserve">Missä tarina tapahtuu?</w:t>
      </w:r>
    </w:p>
    <w:p>
      <w:r>
        <w:rPr>
          <w:b/>
        </w:rPr>
        <w:t xml:space="preserve">Tulos</w:t>
      </w:r>
    </w:p>
    <w:p>
      <w:r>
        <w:t xml:space="preserve">Mikä on Archien arvosteleman hotellin nimi?</w:t>
      </w:r>
    </w:p>
    <w:p>
      <w:r>
        <w:rPr>
          <w:b/>
        </w:rPr>
        <w:t xml:space="preserve">Tulos</w:t>
      </w:r>
    </w:p>
    <w:p>
      <w:r>
        <w:t xml:space="preserve">Mikä lopulta tekee Danielin onnelliseksi?</w:t>
      </w:r>
    </w:p>
    <w:p>
      <w:r>
        <w:rPr>
          <w:b/>
        </w:rPr>
        <w:t xml:space="preserve">Tulos</w:t>
      </w:r>
    </w:p>
    <w:p>
      <w:r>
        <w:t xml:space="preserve">Miten Archie suututtaa rouva Cora Bates McCallin?</w:t>
      </w:r>
    </w:p>
    <w:p>
      <w:r>
        <w:rPr>
          <w:b/>
        </w:rPr>
        <w:t xml:space="preserve">Tulos</w:t>
      </w:r>
    </w:p>
    <w:p>
      <w:r>
        <w:t xml:space="preserve">Minkä baseball-joukkueen puolesta Archie lyö vetoa?</w:t>
      </w:r>
    </w:p>
    <w:p>
      <w:r>
        <w:rPr>
          <w:b/>
        </w:rPr>
        <w:t xml:space="preserve">Tulos</w:t>
      </w:r>
    </w:p>
    <w:p>
      <w:r>
        <w:t xml:space="preserve">Kuka on Makkara Chappie?</w:t>
      </w:r>
    </w:p>
    <w:p>
      <w:r>
        <w:rPr>
          <w:b/>
        </w:rPr>
        <w:t xml:space="preserve">Tulos</w:t>
      </w:r>
    </w:p>
    <w:p>
      <w:r>
        <w:t xml:space="preserve">Mitä Archie kritisoi?</w:t>
      </w:r>
    </w:p>
    <w:p>
      <w:r>
        <w:rPr>
          <w:b/>
        </w:rPr>
        <w:t xml:space="preserve">Tulos</w:t>
      </w:r>
    </w:p>
    <w:p>
      <w:r>
        <w:t xml:space="preserve">Missä Archie tapaa Brewsterin tyttären?</w:t>
      </w:r>
    </w:p>
    <w:p>
      <w:r>
        <w:rPr>
          <w:b/>
        </w:rPr>
        <w:t xml:space="preserve">Tulos</w:t>
      </w:r>
    </w:p>
    <w:p>
      <w:r>
        <w:t xml:space="preserve">Millaiseen kilpailuun Cora Bates McCallin poika osallistuu Archien suosituksesta?</w:t>
      </w:r>
    </w:p>
    <w:p>
      <w:r>
        <w:rPr>
          <w:b/>
        </w:rPr>
        <w:t xml:space="preserve">Tulos</w:t>
      </w:r>
    </w:p>
    <w:p>
      <w:r>
        <w:t xml:space="preserve">Mitä Archie tekee suututtaakseen Lucillen?</w:t>
      </w:r>
    </w:p>
    <w:p>
      <w:r>
        <w:rPr>
          <w:b/>
        </w:rPr>
        <w:t xml:space="preserve">Tulos</w:t>
      </w:r>
    </w:p>
    <w:p>
      <w:r>
        <w:t xml:space="preserve">Missä sodassa Archie on taistellut?</w:t>
      </w:r>
    </w:p>
    <w:p>
      <w:r>
        <w:rPr>
          <w:b/>
        </w:rPr>
        <w:t xml:space="preserve">Tulos</w:t>
      </w:r>
    </w:p>
    <w:p>
      <w:r>
        <w:t xml:space="preserve">Missä hotelli on?</w:t>
      </w:r>
    </w:p>
    <w:p>
      <w:r>
        <w:rPr>
          <w:b/>
        </w:rPr>
        <w:t xml:space="preserve">Tulos</w:t>
      </w:r>
    </w:p>
    <w:p>
      <w:r>
        <w:t xml:space="preserve">Missä kaupungissa tämä tarina tapahtuu?</w:t>
      </w:r>
    </w:p>
    <w:p>
      <w:r>
        <w:rPr>
          <w:b/>
        </w:rPr>
        <w:t xml:space="preserve">Tulos</w:t>
      </w:r>
    </w:p>
    <w:p>
      <w:r>
        <w:t xml:space="preserve">Kuka on Archibald Molfamin appiukko?</w:t>
      </w:r>
    </w:p>
    <w:p>
      <w:r>
        <w:rPr>
          <w:b/>
        </w:rPr>
        <w:t xml:space="preserve">Tulos</w:t>
      </w:r>
    </w:p>
    <w:p>
      <w:r>
        <w:t xml:space="preserve">Kuka Archiea kiusaa?</w:t>
      </w:r>
    </w:p>
    <w:p>
      <w:r>
        <w:rPr>
          <w:b/>
        </w:rPr>
        <w:t xml:space="preserve">Tulos</w:t>
      </w:r>
    </w:p>
    <w:p>
      <w:r>
        <w:t xml:space="preserve">Minkä sodan veteraani Archie on?</w:t>
      </w:r>
    </w:p>
    <w:p>
      <w:r>
        <w:rPr>
          <w:b/>
        </w:rPr>
        <w:t xml:space="preserve">Esimerkki 3.360</w:t>
      </w:r>
    </w:p>
    <w:p>
      <w:r>
        <w:t xml:space="preserve"> Vuonna 1941 SS-eversti Hans Landa kuulustelee ranskalaista maitotilallista Perrier La Paditea alueen viimeisen kadonneen juutalaisperheen olinpaikasta. Vastineeksi siitä, että saksalaiset suostuvat jättämään hänen perheensä rauhaan loppusodan ajaksi, La Padite paljastaa, että Dreyfusin perhe on piilossa lattian alla. Landa käskee SS-sotilaita ampumaan lattialautojen läpi. Perhe tapetaan lukuun ottamatta Shosannaa, nuorta naista, joka pakenee. 3 vuotta myöhemmin luutnantti Aldo Raine ensimmäisistä erikoisjoukoista värvää Basterdien joukkoon juutalais-amerikkalaisia sotilaita, jotka levittävät pelkoa saksalaissotilaiden keskuudessa tappamalla ja skalpeeraamalla heitä. Basterdit värväävät myös kersantti Hugo Stiglitzin, saksalaisen sotilaan, joka murhasi kolmetoista Gestapon upseeria. Adolf Hitler haastattelee saksalaissotilasta, sotamies Butzia, joka on ainoa selviytyjä Basterdien hyökkäyksestä hänen ryhmäänsä. Raine kaiversi veitsellä Butzin otsaan T-kirjaimen, jotta hän ei voisi koskaan salata äänestäneensä vannoutunutta fasistia.Shosanna pyörittää elokuvateatteria Pariisissa salanimellä. Hän tapaa Fredrick Zollerin, saksalaisen tarkka-ampujan, joka tappoi 250 sotilasta yhdessä taistelussa; Zollerin on määrä olla pääosassa natsien propagandaelokuvassa Stolz der Nation (Kansakunnan ylpeys). Shosannaan ihastunut Zoller suostuttelee Joseph Goebbelsin pitämään elokuvan ensi-illan hänen elokuvateatterissaan. Shosanna juonittelee elokuvateatterinjohtajan ja rakastajansa Marcelin kanssa tappaakseen ensi-iltaan saapuvat natsijohtajat sytyttämällä elokuvateatterin tuleen.Shosannan tietämättä brittiarmeijan luutnantti Archie Hicox suunnittelee yhdessä Basterdien kanssa hyökkäystä samaa ensi-iltaa vastaan. Hicox menee tavernaan Hugo Stiglitzin ja Basterdin Wilhelm Wickin kanssa tapaamaan peiteagenttia, saksalaista elokuvatähteä Bridget von Hammersmarkia. Hicox paljastaa itsensä tilaamalla kolme juomaa ja elehtien kädellään "kolme" (peukalo ja pikkusormi alaspäin); Gestapon majuri Dieter Hellström tietää, että saksalaiset elehtivät "kolme" peukalo ja kaksi ensimmäistä sormea ojennettuina. Tämä paljastuu, ja Basterdit avaavat tulen tappaen kaikki kapakassa olevat paitsi Wilhelmin ja haavoittuneen Hammersmarkin. Raine saapuu paikalle ja neuvottelee Wilhelmin kanssa Hammersmarkin vapauttamisesta, mutta tämä tappaa Wilhelmin, kun tämä laskee vartijansa. Raine kuulee Hammersmarkilta, että Hitler itse osallistuu elokuvan ensi-iltaan, ja päättää jatkaa tehtävää. Myöhemmin Landa tutkii jälkiä tavernassa ja löytää yhden Hammersmarkin kengistä ja lautasliinan, jossa on hänen allekirjoituksensa. ensi-illassa kaksi Basterdia, Donny Donowitz ja Omar Ulmer, ryhtyvät Rainen kanssa esiintymään italialaisina toivoen voivansa huijata kieltä taitamattomia saksalaisia. Landa, joka puhuu sujuvasti italiaa, keskustelee kuitenkin lyhyesti Basterdien kanssa ennen kuin lähettää Donowitzin ja Ulmerin paikoilleen. Hän vie Hammersmarkin yksityishuoneeseen, varmistaa, että kapakasta saatu kenkä sopii hänelle, ja kuristaa hänet sitten kuoliaaksi. Raine ja toinen hänen miehistään, Smithson "Pikkumies" Utivich, otetaan vangiksi, mutta Landa käskee Rainea ottamaan yhteyttä OSS:n esimieheensä ja tekemään sopimuksen: hän antaa tehtävän jatkua, jos hän saa vastineeksi koskemattomuuden ja palkkiot.Näytöksen aikana Zoller livahtaa elokuvasaliin tapaamaan Shosannaa. Kun Shosanna torjuu miehen lähentelyt, mies muuttuu aggressiiviseksi. Nainen teeskentelee suostuvansa, mutta vetää sitten laukustaan pistoolin ja ampuu hänet. Kuolemaan asti haavoittunut Zoller nostaa pistoolinsa ja ampuu Shosannaa ennen kuin he molemmat kuolevat. Kun Stolz der Nation saavuttaa huipentumansa, Shosannaa kuvaava kuvamateriaali kertoo katsojille, että juutalainen aikoo tappaa heidät. Marcel, joka on lukinnut elokuvateatterin ovet, sytyttää valkokankaan takana olevan kasan syttyvää nitraattifilmiä, kun Shosannan kuva nauraa. Ulmer ja Donowitz murtautuvat Hitlerin ja Goebbelsin sisältävään laatikkoon, tappavat heidät ja ampuvat sitten konepistooleillaan väkijoukkoon, kunnes pommit räjähtävät ja tappavat kaikki teatterissa olevat. Landa ja hänen radiomiehensä ajavat Rainen ja Utivichin liittoutuneiden alueelle, jossa nämä antautuvat. Raine ampuu radiomiehen ja kaivertaa Landan otsaan hakaristin.</w:t>
      </w:r>
    </w:p>
    <w:p>
      <w:r>
        <w:rPr>
          <w:b/>
        </w:rPr>
        <w:t xml:space="preserve">Tulos</w:t>
      </w:r>
    </w:p>
    <w:p>
      <w:r>
        <w:t xml:space="preserve">Miten Fredrick Zollar kuolee?</w:t>
      </w:r>
    </w:p>
    <w:p>
      <w:r>
        <w:rPr>
          <w:b/>
        </w:rPr>
        <w:t xml:space="preserve">Tulos</w:t>
      </w:r>
    </w:p>
    <w:p>
      <w:r>
        <w:t xml:space="preserve">Miksi Frederick Zoller suostuttelee Goebbelsin siirtämään ensi-illan Shoshannan elokuvateatteriin?</w:t>
      </w:r>
    </w:p>
    <w:p>
      <w:r>
        <w:rPr>
          <w:b/>
        </w:rPr>
        <w:t xml:space="preserve">Tulos</w:t>
      </w:r>
    </w:p>
    <w:p>
      <w:r>
        <w:t xml:space="preserve">Kuka pääsee alussa pakoon?</w:t>
      </w:r>
    </w:p>
    <w:p>
      <w:r>
        <w:rPr>
          <w:b/>
        </w:rPr>
        <w:t xml:space="preserve">Tulos</w:t>
      </w:r>
    </w:p>
    <w:p>
      <w:r>
        <w:t xml:space="preserve">Mitä Raine kaivertaa Butzin otsaan?</w:t>
      </w:r>
    </w:p>
    <w:p>
      <w:r>
        <w:rPr>
          <w:b/>
        </w:rPr>
        <w:t xml:space="preserve">Tulos</w:t>
      </w:r>
    </w:p>
    <w:p>
      <w:r>
        <w:t xml:space="preserve">Miksi Basterdit päänahkaavat tappamansa saksalaiset sotilaat?</w:t>
      </w:r>
    </w:p>
    <w:p>
      <w:r>
        <w:rPr>
          <w:b/>
        </w:rPr>
        <w:t xml:space="preserve">Tulos</w:t>
      </w:r>
    </w:p>
    <w:p>
      <w:r>
        <w:t xml:space="preserve">Kuka on ainoa Dreyfusin perheenjäsen, joka on säästynyt kuolemalta?</w:t>
      </w:r>
    </w:p>
    <w:p>
      <w:r>
        <w:rPr>
          <w:b/>
        </w:rPr>
        <w:t xml:space="preserve">Tulos</w:t>
      </w:r>
    </w:p>
    <w:p>
      <w:r>
        <w:t xml:space="preserve">Mikä on Perrier La Paditen ammatti?</w:t>
      </w:r>
    </w:p>
    <w:p>
      <w:r>
        <w:rPr>
          <w:b/>
        </w:rPr>
        <w:t xml:space="preserve">Tulos</w:t>
      </w:r>
    </w:p>
    <w:p>
      <w:r>
        <w:t xml:space="preserve">Mistä eversti Landa tietää, että Bridget von Hammersmark työskentelee liittoutuneiden kanssa?</w:t>
      </w:r>
    </w:p>
    <w:p>
      <w:r>
        <w:rPr>
          <w:b/>
        </w:rPr>
        <w:t xml:space="preserve">Tulos</w:t>
      </w:r>
    </w:p>
    <w:p>
      <w:r>
        <w:t xml:space="preserve">Mitä Marcel sytyttää tuleen polttaakseen teatterin?</w:t>
      </w:r>
    </w:p>
    <w:p>
      <w:r>
        <w:rPr>
          <w:b/>
        </w:rPr>
        <w:t xml:space="preserve">Tulos</w:t>
      </w:r>
    </w:p>
    <w:p>
      <w:r>
        <w:t xml:space="preserve">Miten luutnantti Hicox paljastaa itsensä kapakkakokouksessa?</w:t>
      </w:r>
    </w:p>
    <w:p>
      <w:r>
        <w:rPr>
          <w:b/>
        </w:rPr>
        <w:t xml:space="preserve">Tulos</w:t>
      </w:r>
    </w:p>
    <w:p>
      <w:r>
        <w:t xml:space="preserve">Miten Hicox paljastaa, ettei hän ole saksalainen?</w:t>
      </w:r>
    </w:p>
    <w:p>
      <w:r>
        <w:rPr>
          <w:b/>
        </w:rPr>
        <w:t xml:space="preserve">Tulos</w:t>
      </w:r>
    </w:p>
    <w:p>
      <w:r>
        <w:t xml:space="preserve">Kenen kengän Landa löytää tavernasta?</w:t>
      </w:r>
    </w:p>
    <w:p>
      <w:r>
        <w:rPr>
          <w:b/>
        </w:rPr>
        <w:t xml:space="preserve">Tulos</w:t>
      </w:r>
    </w:p>
    <w:p>
      <w:r>
        <w:t xml:space="preserve">Keitä värvätään Basterdien palvelukseen?</w:t>
      </w:r>
    </w:p>
    <w:p>
      <w:r>
        <w:rPr>
          <w:b/>
        </w:rPr>
        <w:t xml:space="preserve">Tulos</w:t>
      </w:r>
    </w:p>
    <w:p>
      <w:r>
        <w:t xml:space="preserve">Miten Basterdit levittävät pelkoa saksalaissotilaiden keskuudessa?</w:t>
      </w:r>
    </w:p>
    <w:p>
      <w:r>
        <w:rPr>
          <w:b/>
        </w:rPr>
        <w:t xml:space="preserve">Tulos</w:t>
      </w:r>
    </w:p>
    <w:p>
      <w:r>
        <w:t xml:space="preserve">Miten saksalaiset elehtivät "kolme"?</w:t>
      </w:r>
    </w:p>
    <w:p>
      <w:r>
        <w:rPr>
          <w:b/>
        </w:rPr>
        <w:t xml:space="preserve">Tulos</w:t>
      </w:r>
    </w:p>
    <w:p>
      <w:r>
        <w:t xml:space="preserve">Missä juutalaisperhe piileskelee alussa?</w:t>
      </w:r>
    </w:p>
    <w:p>
      <w:r>
        <w:rPr>
          <w:b/>
        </w:rPr>
        <w:t xml:space="preserve">Tulos</w:t>
      </w:r>
    </w:p>
    <w:p>
      <w:r>
        <w:t xml:space="preserve">Miksi Shoshanna liittää Stolz der Nationiin kuvamateriaalia itsestään?</w:t>
      </w:r>
    </w:p>
    <w:p>
      <w:r>
        <w:rPr>
          <w:b/>
        </w:rPr>
        <w:t xml:space="preserve">Tulos</w:t>
      </w:r>
    </w:p>
    <w:p>
      <w:r>
        <w:t xml:space="preserve">Kuka ihastuu Shosannaan?</w:t>
      </w:r>
    </w:p>
    <w:p>
      <w:r>
        <w:rPr>
          <w:b/>
        </w:rPr>
        <w:t xml:space="preserve">Tulos</w:t>
      </w:r>
    </w:p>
    <w:p>
      <w:r>
        <w:t xml:space="preserve">Kuka saa hakaristin kaiverrettua otsaansa?</w:t>
      </w:r>
    </w:p>
    <w:p>
      <w:r>
        <w:rPr>
          <w:b/>
        </w:rPr>
        <w:t xml:space="preserve">Tulos</w:t>
      </w:r>
    </w:p>
    <w:p>
      <w:r>
        <w:t xml:space="preserve">Minkä näköisinä kaksi Basterdia, Donny ja Omar, esiintyvät ensi-illassa?</w:t>
      </w:r>
    </w:p>
    <w:p>
      <w:r>
        <w:rPr>
          <w:b/>
        </w:rPr>
        <w:t xml:space="preserve">Tulos</w:t>
      </w:r>
    </w:p>
    <w:p>
      <w:r>
        <w:t xml:space="preserve">Mikä on kaiverrettu Hans Landan otsaan?</w:t>
      </w:r>
    </w:p>
    <w:p>
      <w:r>
        <w:rPr>
          <w:b/>
        </w:rPr>
        <w:t xml:space="preserve">Tulos</w:t>
      </w:r>
    </w:p>
    <w:p>
      <w:r>
        <w:t xml:space="preserve">Mitä saksalainen upseeri lupaa Perrier LaPeditelle, jos tämä paljastaa, missä Dreyfusin perhe piileskelee?</w:t>
      </w:r>
    </w:p>
    <w:p>
      <w:r>
        <w:rPr>
          <w:b/>
        </w:rPr>
        <w:t xml:space="preserve">Tulos</w:t>
      </w:r>
    </w:p>
    <w:p>
      <w:r>
        <w:t xml:space="preserve">Miksi Shoshanna asuu Pariisissa salanimellä?</w:t>
      </w:r>
    </w:p>
    <w:p>
      <w:r>
        <w:rPr>
          <w:b/>
        </w:rPr>
        <w:t xml:space="preserve">Tulos</w:t>
      </w:r>
    </w:p>
    <w:p>
      <w:r>
        <w:t xml:space="preserve">Mitä Shosanna aikoo tehdä ensi-illan aikana?</w:t>
      </w:r>
    </w:p>
    <w:p>
      <w:r>
        <w:rPr>
          <w:b/>
        </w:rPr>
        <w:t xml:space="preserve">Tulos</w:t>
      </w:r>
    </w:p>
    <w:p>
      <w:r>
        <w:t xml:space="preserve">Miksi Basterdit värväävät Hugon?</w:t>
      </w:r>
    </w:p>
    <w:p>
      <w:r>
        <w:rPr>
          <w:b/>
        </w:rPr>
        <w:t xml:space="preserve">Tulos</w:t>
      </w:r>
    </w:p>
    <w:p>
      <w:r>
        <w:t xml:space="preserve">Miksi Basterdit esiintyvät italialaisina Stolz der Nationin ensi-illassa?</w:t>
      </w:r>
    </w:p>
    <w:p>
      <w:r>
        <w:rPr>
          <w:b/>
        </w:rPr>
        <w:t xml:space="preserve">Tulos</w:t>
      </w:r>
    </w:p>
    <w:p>
      <w:r>
        <w:t xml:space="preserve">Miten Shosanna ja Marcel aikovat tappaa Fredrick Zollerin ja ensi-iltaan osallistuneet natsijohtajat?</w:t>
      </w:r>
    </w:p>
    <w:p>
      <w:r>
        <w:rPr>
          <w:b/>
        </w:rPr>
        <w:t xml:space="preserve">Tulos</w:t>
      </w:r>
    </w:p>
    <w:p>
      <w:r>
        <w:t xml:space="preserve">Miksi luutnantti Aldo Raine kaivertaa T-kirjaimen sotamies Butzin otsaan?</w:t>
      </w:r>
    </w:p>
    <w:p>
      <w:r>
        <w:rPr>
          <w:b/>
        </w:rPr>
        <w:t xml:space="preserve">Tulos</w:t>
      </w:r>
    </w:p>
    <w:p>
      <w:r>
        <w:t xml:space="preserve">Missä Bridget von Hammersmark on tapettu?</w:t>
      </w:r>
    </w:p>
    <w:p>
      <w:r>
        <w:rPr>
          <w:b/>
        </w:rPr>
        <w:t xml:space="preserve">Tulos</w:t>
      </w:r>
    </w:p>
    <w:p>
      <w:r>
        <w:t xml:space="preserve">Mitkä kolme Basterdia menevät ensi-iltaan naamioituneina?</w:t>
      </w:r>
    </w:p>
    <w:p>
      <w:r>
        <w:rPr>
          <w:b/>
        </w:rPr>
        <w:t xml:space="preserve">Esimerkki 3.361</w:t>
      </w:r>
    </w:p>
    <w:p>
      <w:r>
        <w:t xml:space="preserve"> Arizonassa Dignan "pelastaa" ystävänsä Anthonyn vapaaehtoisesta psykiatrisesta osastosta, jonne tämä on joutunut uupumuksen vuoksi. Dignanilla on tarkkaan harkittu pakosuunnitelma ja hän on laatinut 75 vuoden suunnitelman, jonka hän näyttää Anthonylle. Suunnitelmana on tehdä useita ryöstöjä ja tavata sitten herra Henry, Dignanin tuntema maisemanhoitaja ja osa-aikainen rikollinen. harjoitusryöstönä ystävykset murtautuvat Anthonyn perheen taloon ja varastavat tiettyjä esineitä ennalta sovitulta listalta. Jälkeenpäin ryöstöä arvostellessaan Dignan paljastaa ottaneensa korvakorut, joita ei ollut listalla. Tämä suututtaa Anthonyn, sillä hän oli ostanut korvakorut äidilleen lahjaksi ja nimenomaan jättänyt ne pois listalta. Anthony vierailee pikkusiskonsa luona tämän koulussa ja pyytää tätä palauttamaan korvakorut. Dignan värvää Bob Mapplethorpen pakoauton kuljettajaksi, koska hän on ainoa heidän tuntemansa henkilö, jolla on auto. He ostavat aseen ja palaavat Bobin kotiin suunnittelemaan seuraavaa ryöstöä, joka tapahtuu paikallisessa kirjakaupassa. Ryhmä kinastelee, kun Dignan yrittää kuvailla monimutkaista suunnitelmaansa. ryhmä varastaa kirjakaupasta pienen summan rahaa ja lähtee "pakoon", pysähtyen motelliin. Anthony tapaa Inezin, yhden motellin kotiapulaisista, ja he alkavat romanssia kielimuurista huolimatta (Inez puhuu vain vähän englantia ja Anthony tuskin lainkaan espanjaa). Bob saa tietää, että poliisi on löytänyt hänen marihuanasatonsa kotona ja että hänen isoveljensä on pidätetty. Bob lähtee seuraavana päivänä autollaan auttamaan veljeään kertomatta siitä Dignanille. Ennen kuin he itse lähtevät motellista, Anthony antaa Dignanille kirjekuoren, jonka hän antaa Inezille. Dignan toimittaa kirjekuoren Inezille tämän siivotessa huonetta, tietämättä, että kirjekuoressa on suurin osa hänen ja Anthonyn rahoista. Inez ei avaa kirjekuorta ja halaa Dignania hyvästiksi. Kun Dignan on lähdössä, Inez pyytää englantia puhuvaa miesystäväänsä jahtaamaan Dignania ja kertomaan tälle, että hän rakastaa Anthonya. Kun hän toimittaa viestin, hän sanoo: "Kerro Anthonylle, että rakastan häntä". Dignan ei tajua, että hän puhuu Inezin puolesta, eikä välitä viestiä. dignan löytää ränsistyneen, mutta toimivan Alfa Romeo Spiderin, ja Dignan ja Anthony jatkavat 75 vuoden suunnitelmaa. Auto hajoaa lopulta, ja Anthony paljastaa, että Dignanin Inezille antama kirjekuori sisälsi loput heidän käteisvaroistaan. Kaksikko joutuu yhteenottoon ja lähtee omille teilleen. Anthony kertoo siskolleen lähettämässään kirjeessä, että hän ja Bob ovat kotonaan vakiinnuttaneet rutiinin, joka pitää hänet kiireisenä. Dignan, joka on liittynyt herra Henryn jengiin, jäljittää Anthonyn ja he tekevät sovinnon. Dignan kutsuu Anthonyn ryöstöretkelle herra Henryn kanssa, ja Anthony suostuu sillä ehdolla, että myös Bob pääsee mukaan. Kolmikko tapaa eksentrisen herra Henryn ja suunnittelee ryöstävänsä kassakaapin kylmävarastossa. Herra Henrystä tulee kolmikolle roolimalli, joka vastustaa Bobin väkivaltaista veljeä ja opettaa Dignania menestymään. Hän kutsuu kolmikon juhliin kotiinsa ja vierailee ryhmän luona Mapplethorpesin talossa, jota hän kehuu. Anthony saa tietää Inezin rakkaudesta häneen ja ottaa häneen yhteyttä puhelimitse. Inezin englannin kielen taito on parantunut, ja he elvyttävät suhteensa. ryhmä suorittaa ryöstön tehtaalla yhdessä Applejackin ja Kumarin kanssa, jotka ovat rikoskumppaneita herra Henryn maisemointiyrityksestä. Suunnitelma kariutuu nopeasti ja Bob ampuu vahingossa Applejackia käsivarteen. Poliisin saapuessa paikalle Dignan on lukinnut itsensä ulos pakoautosta ja hänet pidätetään. Ryöstön aikana herra Henry lastaa huonekaluja Bobin talosta kuorma-autoon. Myöhemmin Anthony ja Bob vierailevat Dignanin luona vankilassa ja kertovat hänelle, miten herra Henry ryösti Bobin talon. Bobin ja Anthonyn hyvästellessä Dignan alkaa huhuilla pakosuunnitelmaa ja kehottaa ystäviään asettumaan pakoasentoon. Jännittyneen hetken jälkeen he tajuavat, että Dignan vitsailee. Dignan sanoo Anthonylle: "Eikö olekin hassua, että sinä olit ennen hullujenhuoneella ja nyt minä olen vankilassa?" Hän kävelee takaisin vankilaan.</w:t>
      </w:r>
    </w:p>
    <w:p>
      <w:r>
        <w:rPr>
          <w:b/>
        </w:rPr>
        <w:t xml:space="preserve">Tulos</w:t>
      </w:r>
    </w:p>
    <w:p>
      <w:r>
        <w:t xml:space="preserve">Kuka ryösti Bobin talon?</w:t>
      </w:r>
    </w:p>
    <w:p>
      <w:r>
        <w:rPr>
          <w:b/>
        </w:rPr>
        <w:t xml:space="preserve">Tulos</w:t>
      </w:r>
    </w:p>
    <w:p>
      <w:r>
        <w:t xml:space="preserve">Ketkä ovat Henryn rikoskumppaneita tehtaalla tehdyssä ryöstössä?</w:t>
      </w:r>
    </w:p>
    <w:p>
      <w:r>
        <w:rPr>
          <w:b/>
        </w:rPr>
        <w:t xml:space="preserve">Tulos</w:t>
      </w:r>
    </w:p>
    <w:p>
      <w:r>
        <w:t xml:space="preserve">Mikä on syy siihen, että Anthonyn ja Dignanin tiet lopulta eroavat?</w:t>
      </w:r>
    </w:p>
    <w:p>
      <w:r>
        <w:rPr>
          <w:b/>
        </w:rPr>
        <w:t xml:space="preserve">Tulos</w:t>
      </w:r>
    </w:p>
    <w:p>
      <w:r>
        <w:t xml:space="preserve">Mikä on Dignanin ja Anthonyn ensimmäinen ryöstö?</w:t>
      </w:r>
    </w:p>
    <w:p>
      <w:r>
        <w:rPr>
          <w:b/>
        </w:rPr>
        <w:t xml:space="preserve">Tulos</w:t>
      </w:r>
    </w:p>
    <w:p>
      <w:r>
        <w:t xml:space="preserve">Mitä kieltä Inez puhuu?</w:t>
      </w:r>
    </w:p>
    <w:p>
      <w:r>
        <w:rPr>
          <w:b/>
        </w:rPr>
        <w:t xml:space="preserve">Tulos</w:t>
      </w:r>
    </w:p>
    <w:p>
      <w:r>
        <w:t xml:space="preserve">Miten Dignan saa itsensä pidätetyksi?</w:t>
      </w:r>
    </w:p>
    <w:p>
      <w:r>
        <w:rPr>
          <w:b/>
        </w:rPr>
        <w:t xml:space="preserve">Tulos</w:t>
      </w:r>
    </w:p>
    <w:p>
      <w:r>
        <w:t xml:space="preserve">Miksi Dignan ja Anthony lähtivät omille teilleen Alfa Romeo Spiderin hajottua? </w:t>
      </w:r>
    </w:p>
    <w:p>
      <w:r>
        <w:rPr>
          <w:b/>
        </w:rPr>
        <w:t xml:space="preserve">Tulos</w:t>
      </w:r>
    </w:p>
    <w:p>
      <w:r>
        <w:t xml:space="preserve">Kenet Anthony tapaa motellissa, jossa he yöpyvät pakomatkallaan?</w:t>
      </w:r>
    </w:p>
    <w:p>
      <w:r>
        <w:rPr>
          <w:b/>
        </w:rPr>
        <w:t xml:space="preserve">Tulos</w:t>
      </w:r>
    </w:p>
    <w:p>
      <w:r>
        <w:t xml:space="preserve">Ketä Bob ampuu vahingossa käsivarteen?</w:t>
      </w:r>
    </w:p>
    <w:p>
      <w:r>
        <w:rPr>
          <w:b/>
        </w:rPr>
        <w:t xml:space="preserve">Tulos</w:t>
      </w:r>
    </w:p>
    <w:p>
      <w:r>
        <w:t xml:space="preserve">Mikä on ryhmän toinen robery?</w:t>
      </w:r>
    </w:p>
    <w:p>
      <w:r>
        <w:rPr>
          <w:b/>
        </w:rPr>
        <w:t xml:space="preserve">Tulos</w:t>
      </w:r>
    </w:p>
    <w:p>
      <w:r>
        <w:t xml:space="preserve">Mitä on kirjekuoressa, jonka Anthony pyytää Dignania antamaan Inezille?</w:t>
      </w:r>
    </w:p>
    <w:p>
      <w:r>
        <w:rPr>
          <w:b/>
        </w:rPr>
        <w:t xml:space="preserve">Tulos</w:t>
      </w:r>
    </w:p>
    <w:p>
      <w:r>
        <w:t xml:space="preserve">Missä Dignan oli tarinan lopussa?</w:t>
      </w:r>
    </w:p>
    <w:p>
      <w:r>
        <w:rPr>
          <w:b/>
        </w:rPr>
        <w:t xml:space="preserve">Tulos</w:t>
      </w:r>
    </w:p>
    <w:p>
      <w:r>
        <w:t xml:space="preserve">Kuka oli kirjakaupan ryöstön pakoauton kuljettaja?</w:t>
      </w:r>
    </w:p>
    <w:p>
      <w:r>
        <w:rPr>
          <w:b/>
        </w:rPr>
        <w:t xml:space="preserve">Tulos</w:t>
      </w:r>
    </w:p>
    <w:p>
      <w:r>
        <w:t xml:space="preserve">Miksi Anthony suuttui Dignanille harjoitusryöstön jälkeen? </w:t>
      </w:r>
    </w:p>
    <w:p>
      <w:r>
        <w:rPr>
          <w:b/>
        </w:rPr>
        <w:t xml:space="preserve">Tulos</w:t>
      </w:r>
    </w:p>
    <w:p>
      <w:r>
        <w:t xml:space="preserve">Miksi Anthony oli psykiatrisessa laitoksessa?</w:t>
      </w:r>
    </w:p>
    <w:p>
      <w:r>
        <w:rPr>
          <w:b/>
        </w:rPr>
        <w:t xml:space="preserve">Tulos</w:t>
      </w:r>
    </w:p>
    <w:p>
      <w:r>
        <w:t xml:space="preserve">Miksi Anthony oli psykiatrisella osastolla?</w:t>
      </w:r>
    </w:p>
    <w:p>
      <w:r>
        <w:rPr>
          <w:b/>
        </w:rPr>
        <w:t xml:space="preserve">Tulos</w:t>
      </w:r>
    </w:p>
    <w:p>
      <w:r>
        <w:t xml:space="preserve">Mikä on herra Henryn varsinainen työtehtävä?</w:t>
      </w:r>
    </w:p>
    <w:p>
      <w:r>
        <w:rPr>
          <w:b/>
        </w:rPr>
        <w:t xml:space="preserve">Tulos</w:t>
      </w:r>
    </w:p>
    <w:p>
      <w:r>
        <w:t xml:space="preserve">Mihin Dignan lukitsi itsensä, kun tehtaan ryöstösuunnitelma meni pieleen?</w:t>
      </w:r>
    </w:p>
    <w:p>
      <w:r>
        <w:rPr>
          <w:b/>
        </w:rPr>
        <w:t xml:space="preserve">Tulos</w:t>
      </w:r>
    </w:p>
    <w:p>
      <w:r>
        <w:t xml:space="preserve">Mitä Anthony ja Dignan käyttävät kuljetukseen Bobin lähdön jälkeen?</w:t>
      </w:r>
    </w:p>
    <w:p>
      <w:r>
        <w:rPr>
          <w:b/>
        </w:rPr>
        <w:t xml:space="preserve">Tulos</w:t>
      </w:r>
    </w:p>
    <w:p>
      <w:r>
        <w:t xml:space="preserve">Mitä Dignan vie Anthonyn perheen kodista, joka ei ollut varastettavien esineiden listalla?</w:t>
      </w:r>
    </w:p>
    <w:p>
      <w:r>
        <w:rPr>
          <w:b/>
        </w:rPr>
        <w:t xml:space="preserve">Tulos</w:t>
      </w:r>
    </w:p>
    <w:p>
      <w:r>
        <w:t xml:space="preserve">Miten Bob Maplethorpe sai työpaikan pakoauton kuljettajana?</w:t>
      </w:r>
    </w:p>
    <w:p>
      <w:r>
        <w:rPr>
          <w:b/>
        </w:rPr>
        <w:t xml:space="preserve">Tulos</w:t>
      </w:r>
    </w:p>
    <w:p>
      <w:r>
        <w:t xml:space="preserve">Miten herra Henry pettää ryhmän?</w:t>
      </w:r>
    </w:p>
    <w:p>
      <w:r>
        <w:rPr>
          <w:b/>
        </w:rPr>
        <w:t xml:space="preserve">Tulos</w:t>
      </w:r>
    </w:p>
    <w:p>
      <w:r>
        <w:t xml:space="preserve">Miten Dignan sai käsiinsä Anthonyn äidin korvakorut?</w:t>
      </w:r>
    </w:p>
    <w:p>
      <w:r>
        <w:rPr>
          <w:b/>
        </w:rPr>
        <w:t xml:space="preserve">Tulos</w:t>
      </w:r>
    </w:p>
    <w:p>
      <w:r>
        <w:t xml:space="preserve">Keitä ovat Applejack ja Kumar?</w:t>
      </w:r>
    </w:p>
    <w:p>
      <w:r>
        <w:rPr>
          <w:b/>
        </w:rPr>
        <w:t xml:space="preserve">Tulos</w:t>
      </w:r>
    </w:p>
    <w:p>
      <w:r>
        <w:t xml:space="preserve">Mitä oli kirjekuoressa, jonka Anthony antoi Dignanin antaa Inezille?</w:t>
      </w:r>
    </w:p>
    <w:p>
      <w:r>
        <w:rPr>
          <w:b/>
        </w:rPr>
        <w:t xml:space="preserve">Tulos</w:t>
      </w:r>
    </w:p>
    <w:p>
      <w:r>
        <w:t xml:space="preserve">Mihin työhön Dignan rekrytoi Bob Mapplethorpen?</w:t>
      </w:r>
    </w:p>
    <w:p>
      <w:r>
        <w:rPr>
          <w:b/>
        </w:rPr>
        <w:t xml:space="preserve">Tulos</w:t>
      </w:r>
    </w:p>
    <w:p>
      <w:r>
        <w:t xml:space="preserve">Miksi Bob jätti Anthonyn ja Dignanin motelliin?</w:t>
      </w:r>
    </w:p>
    <w:p>
      <w:r>
        <w:rPr>
          <w:b/>
        </w:rPr>
        <w:t xml:space="preserve">Tulos</w:t>
      </w:r>
    </w:p>
    <w:p>
      <w:r>
        <w:t xml:space="preserve">Mikä on se ryöstö, jota kolmikko suunnittelee herra Henryn kanssa?</w:t>
      </w:r>
    </w:p>
    <w:p>
      <w:r>
        <w:rPr>
          <w:b/>
        </w:rPr>
        <w:t xml:space="preserve">Esimerkki 3.362</w:t>
      </w:r>
    </w:p>
    <w:p>
      <w:r>
        <w:t xml:space="preserve"> Sir Nigel Anstruthers saapuu New Yorkiin etsimään perijätärtä, sillä hänellä ei ole enää tarpeeksi rahaa pitääkseen yllä Stornham Courtin kartanoaan. Hän menee naimisiin sievän ja herttaisen Rosalie Vanderpoelin kanssa, joka on amerikkalaisen miljonäärin tytär. Mutta palattuaan Englantiin Nigel ja hänen äitinsä kontrolloivat ja eristävät Rosalien perheestään. Monta vuotta myöhemmin Stornham Courtiin saapuu tutkimaan asiaa Rosalien nyt jo aikuiseksi kasvanut sisar Bettina, joka on vuosikymmenen ajan ihmetellyt, miksi Rosalie on menettänyt yhteyden perheeseen. Hän löytää raunioituneesta kartanosta Rosalien ja hänen poikansa Ughtredin, jotka ovat fyysisesti ja henkisesti hauraita. Bettina, joka on sekä kaunis että huomattavasti sisartaan vahvemmasta päästä, alkaa Nigelin poissaollessa kunnostaa sekä Rosalien terveyttä ja mielialaa että Stornham Courtin rakennusta ja pihapiiriä. Viehättävänä perijättärenä Bettina herättää paikallisen aateliston huomion ja integroi sisarensa takaisin yhteiskuntaan, ja samalla hän saa kyläläisten kunnioituksen vaatimalla, että korjaukset tehdään paikallisilla työntekijöillä. Bettina tutustuu myös toiseen köyhtyneeseen englantilaiseen aatelismieheen, lordi Mount Dunstaniin, jolla on huomattavasti enemmän ylpeyttä ja sisua kuin Sir Nigelillä eikä hänellä ole aikomustakaan mennä naimisiin amerikkalaisen perijättären kanssa kartanonsa kunnostamista varten, mutta joka ei ole kovinkaan arvostettu naapurustossa edesmenneen, pahamaineisen isänsä ja veljensä vuoksi. Mount Dunstan saa naapuruston kunnioituksen takaisin, kun hän tapaa sattumalta lomalla olevan amerikkalaisen kirjoituskonekauppiaan G. Seldonin ja avaa kartanonsa lavantautiin sairastuneille työläisille. Kun Sir Nigel palaa kotiin ja huomaa, että Rosalie ja Ughtred ovat terveinä ja hyvillä mielin, tila on lähes kunnostettu ja Betty on vastuussa kaikesta, hän yrittää peitellä pahaa mieltään, mutta hän ei ole koskaan ollut erityisen hyvä itsehillinnässä. Viimeisessä yhteenotossa Nigel yrittää kiusata Bettinaa jättämään Rosalien Stornham Courtiin, tällä kertaa isänsä rahojen kanssa, mutta Bettina piiloutuu ja palaa lopulta Mount Dunstanin kanssa, jonka hän oli luullut kuolleen lavantautiin. Mount Dunstan ruoskii Sir Nigelia "kuin koiraa", ja tämä saa lopulta kohtauksen ja kuolee, kun taas Bettina ja Mount Dunstan voittavat ylpeytensä ja tunnustavat rakkautensa toisiaan kohtaan.</w:t>
      </w:r>
    </w:p>
    <w:p>
      <w:r>
        <w:rPr>
          <w:b/>
        </w:rPr>
        <w:t xml:space="preserve">Tulos</w:t>
      </w:r>
    </w:p>
    <w:p>
      <w:r>
        <w:t xml:space="preserve">Kuka piiskaa Sir Nigelia kuin koiraa?</w:t>
      </w:r>
    </w:p>
    <w:p>
      <w:r>
        <w:rPr>
          <w:b/>
        </w:rPr>
        <w:t xml:space="preserve">Tulos</w:t>
      </w:r>
    </w:p>
    <w:p>
      <w:r>
        <w:t xml:space="preserve">Miksi Sir Nigel oli ihastunut Rosalieen?</w:t>
      </w:r>
    </w:p>
    <w:p>
      <w:r>
        <w:rPr>
          <w:b/>
        </w:rPr>
        <w:t xml:space="preserve">Tulos</w:t>
      </w:r>
    </w:p>
    <w:p>
      <w:r>
        <w:t xml:space="preserve">Missä tilassa Bettina löytää Rosalien ja Ughtredin?</w:t>
      </w:r>
    </w:p>
    <w:p>
      <w:r>
        <w:rPr>
          <w:b/>
        </w:rPr>
        <w:t xml:space="preserve">Tulos</w:t>
      </w:r>
    </w:p>
    <w:p>
      <w:r>
        <w:t xml:space="preserve">Miksi Rosalien perhe ei kuule hänestä mitään?</w:t>
      </w:r>
    </w:p>
    <w:p>
      <w:r>
        <w:rPr>
          <w:b/>
        </w:rPr>
        <w:t xml:space="preserve">Tulos</w:t>
      </w:r>
    </w:p>
    <w:p>
      <w:r>
        <w:t xml:space="preserve">Kenet Sir Nigel nai?</w:t>
      </w:r>
    </w:p>
    <w:p>
      <w:r>
        <w:rPr>
          <w:b/>
        </w:rPr>
        <w:t xml:space="preserve">Tulos</w:t>
      </w:r>
    </w:p>
    <w:p>
      <w:r>
        <w:t xml:space="preserve">Kuka on Ughtred?</w:t>
      </w:r>
    </w:p>
    <w:p>
      <w:r>
        <w:rPr>
          <w:b/>
        </w:rPr>
        <w:t xml:space="preserve">Tulos</w:t>
      </w:r>
    </w:p>
    <w:p>
      <w:r>
        <w:t xml:space="preserve">Kenen Bettina vaatii Stornam Courtin korjauksia?</w:t>
      </w:r>
    </w:p>
    <w:p>
      <w:r>
        <w:rPr>
          <w:b/>
        </w:rPr>
        <w:t xml:space="preserve">Tulos</w:t>
      </w:r>
    </w:p>
    <w:p>
      <w:r>
        <w:t xml:space="preserve">Minkä taudin huhutaan tappaneen Mount Dunstanin?</w:t>
      </w:r>
    </w:p>
    <w:p>
      <w:r>
        <w:rPr>
          <w:b/>
        </w:rPr>
        <w:t xml:space="preserve">Tulos</w:t>
      </w:r>
    </w:p>
    <w:p>
      <w:r>
        <w:t xml:space="preserve">Miksi Mount Dunstania ei arvosteta hänen naapurustossaan?</w:t>
      </w:r>
    </w:p>
    <w:p>
      <w:r>
        <w:rPr>
          <w:b/>
        </w:rPr>
        <w:t xml:space="preserve">Tulos</w:t>
      </w:r>
    </w:p>
    <w:p>
      <w:r>
        <w:t xml:space="preserve">Mitä Bettina vaatii korjaamaan?</w:t>
      </w:r>
    </w:p>
    <w:p>
      <w:r>
        <w:rPr>
          <w:b/>
        </w:rPr>
        <w:t xml:space="preserve">Tulos</w:t>
      </w:r>
    </w:p>
    <w:p>
      <w:r>
        <w:t xml:space="preserve">Mitä Bettina tekee Nigelin poissa ollessa?</w:t>
      </w:r>
    </w:p>
    <w:p>
      <w:r>
        <w:rPr>
          <w:b/>
        </w:rPr>
        <w:t xml:space="preserve">Tulos</w:t>
      </w:r>
    </w:p>
    <w:p>
      <w:r>
        <w:t xml:space="preserve">Mitä Mount Dunstan tekee saadakseen takaisin yhteisön kunnioituksen?</w:t>
      </w:r>
    </w:p>
    <w:p>
      <w:r>
        <w:rPr>
          <w:b/>
        </w:rPr>
        <w:t xml:space="preserve">Tulos</w:t>
      </w:r>
    </w:p>
    <w:p>
      <w:r>
        <w:t xml:space="preserve">Miksi Sir Nigel Anstruthers tulee New Yorkiin?</w:t>
      </w:r>
    </w:p>
    <w:p>
      <w:r>
        <w:rPr>
          <w:b/>
        </w:rPr>
        <w:t xml:space="preserve">Tulos</w:t>
      </w:r>
    </w:p>
    <w:p>
      <w:r>
        <w:t xml:space="preserve">Kuka aiheutti Mount Dunstanin huonon maineen?</w:t>
      </w:r>
    </w:p>
    <w:p>
      <w:r>
        <w:rPr>
          <w:b/>
        </w:rPr>
        <w:t xml:space="preserve">Tulos</w:t>
      </w:r>
    </w:p>
    <w:p>
      <w:r>
        <w:t xml:space="preserve">Minne Sir Nigel vie Rosalien avioliiton jälkeen?</w:t>
      </w:r>
    </w:p>
    <w:p>
      <w:r>
        <w:rPr>
          <w:b/>
        </w:rPr>
        <w:t xml:space="preserve">Tulos</w:t>
      </w:r>
    </w:p>
    <w:p>
      <w:r>
        <w:t xml:space="preserve">Kuka taistelee Sir Nigelia vastaan, kun tämä yrittää kiusata Bettinaa lähtemään?</w:t>
      </w:r>
    </w:p>
    <w:p>
      <w:r>
        <w:rPr>
          <w:b/>
        </w:rPr>
        <w:t xml:space="preserve">Tulos</w:t>
      </w:r>
    </w:p>
    <w:p>
      <w:r>
        <w:t xml:space="preserve">Miten Mount Dunstan saa naapuruston kunnioituksen?</w:t>
      </w:r>
    </w:p>
    <w:p>
      <w:r>
        <w:rPr>
          <w:b/>
        </w:rPr>
        <w:t xml:space="preserve">Tulos</w:t>
      </w:r>
    </w:p>
    <w:p>
      <w:r>
        <w:t xml:space="preserve">Miksi Bettina lähti etsimään Rosalieta?</w:t>
      </w:r>
    </w:p>
    <w:p>
      <w:r>
        <w:rPr>
          <w:b/>
        </w:rPr>
        <w:t xml:space="preserve">Tulos</w:t>
      </w:r>
    </w:p>
    <w:p>
      <w:r>
        <w:t xml:space="preserve">Mikä on Bettinan suhde Rosalieen?</w:t>
      </w:r>
    </w:p>
    <w:p>
      <w:r>
        <w:rPr>
          <w:b/>
        </w:rPr>
        <w:t xml:space="preserve">Tulos</w:t>
      </w:r>
    </w:p>
    <w:p>
      <w:r>
        <w:t xml:space="preserve">Minne Bettina menee ihmeteltyään vuosikymmenen ajan, miksi Rosalie ei ole ottanut yhteyttä perheeseen?</w:t>
      </w:r>
    </w:p>
    <w:p>
      <w:r>
        <w:rPr>
          <w:b/>
        </w:rPr>
        <w:t xml:space="preserve">Tulos</w:t>
      </w:r>
    </w:p>
    <w:p>
      <w:r>
        <w:t xml:space="preserve">Miten Bettina saa paikallisten kyläläisten kunnioituksen?</w:t>
      </w:r>
    </w:p>
    <w:p>
      <w:r>
        <w:rPr>
          <w:b/>
        </w:rPr>
        <w:t xml:space="preserve">Tulos</w:t>
      </w:r>
    </w:p>
    <w:p>
      <w:r>
        <w:t xml:space="preserve">Miten Sir Nigel kuolee?</w:t>
      </w:r>
    </w:p>
    <w:p>
      <w:r>
        <w:rPr>
          <w:b/>
        </w:rPr>
        <w:t xml:space="preserve">Tulos</w:t>
      </w:r>
    </w:p>
    <w:p>
      <w:r>
        <w:t xml:space="preserve">Kuka Bettina on suhteessa Rosalieen?</w:t>
      </w:r>
    </w:p>
    <w:p>
      <w:r>
        <w:rPr>
          <w:b/>
        </w:rPr>
        <w:t xml:space="preserve">Tulos</w:t>
      </w:r>
    </w:p>
    <w:p>
      <w:r>
        <w:t xml:space="preserve">Keneen Bettina rakastuu?</w:t>
      </w:r>
    </w:p>
    <w:p>
      <w:r>
        <w:rPr>
          <w:b/>
        </w:rPr>
        <w:t xml:space="preserve">Tulos</w:t>
      </w:r>
    </w:p>
    <w:p>
      <w:r>
        <w:t xml:space="preserve">Mitä G. Seldon myy?</w:t>
      </w:r>
    </w:p>
    <w:p>
      <w:r>
        <w:rPr>
          <w:b/>
        </w:rPr>
        <w:t xml:space="preserve">Tulos</w:t>
      </w:r>
    </w:p>
    <w:p>
      <w:r>
        <w:t xml:space="preserve">Mitä Sir Nigel etsii New Yorkista?</w:t>
      </w:r>
    </w:p>
    <w:p>
      <w:r>
        <w:rPr>
          <w:b/>
        </w:rPr>
        <w:t xml:space="preserve">Tulos</w:t>
      </w:r>
    </w:p>
    <w:p>
      <w:r>
        <w:t xml:space="preserve">Mitä Sir Nigel tulee New Yorkiin etsimään?</w:t>
      </w:r>
    </w:p>
    <w:p>
      <w:r>
        <w:rPr>
          <w:b/>
        </w:rPr>
        <w:t xml:space="preserve">Tulos</w:t>
      </w:r>
    </w:p>
    <w:p>
      <w:r>
        <w:t xml:space="preserve">Mikä on Ughtredin suhde Rosalieen?</w:t>
      </w:r>
    </w:p>
    <w:p>
      <w:r>
        <w:rPr>
          <w:b/>
        </w:rPr>
        <w:t xml:space="preserve">Esimerkki 3.363</w:t>
      </w:r>
    </w:p>
    <w:p>
      <w:r>
        <w:t xml:space="preserve"> Vuonna 1975 Kiinan ja Venäjän välinen biologinen sota tappaa suurimman osan maailman väestöstä. Yhdysvaltain armeijan eversti Robert Neville on tiedemies Los Angelesissa. Kun hän alkaa itsekin sairastua ruttoon, hän pistää itseensä kokeellisen rokotteen, joka tekee hänestä immuunin. 1977 Neville uskoo olevansa ruttoon ainoa immuuni selviytyjä. Hän kamppailee säilyttääkseen mielenterveytensä ja viettää päivänsä partioimalla Los Angelesin autiossa kaupungissa metsästäen ja tappaen "Perheen" jäseniä, kultin jäseniä, jotka koostuvat ruttouhreista, jotka on muutettu yöllisiksi albiinomutaatioiksi. Perhe pyrkii tuhoamaan kaiken teknologian ja tappamaan Nevillen, josta on tullut symboli tieteelle, jota he syyttävät ihmiskunnan tuhosta. Yöllä Neville asuu linnoitetun kerrostalon katolla, jossa on asearsenaali, ja on vanki omassa kodissaan.Eräänä päivänä, kun Neville on tavaratalossa ostamassa uusia vaatteita, hän huomaa naisen, joka juoksee nopeasti karkuun. Hän lähtee naisen perään ulos, mutta päättää myöhemmin, että hän näkee harhoja, ja hylkää havainnon.Toisena päivänä Perhe ottaa lopulta Nevillen kiinni. Pikaisen oikeudenkäynnin jälkeen perheen johtaja Jonathan Matthias, entinen uutisankkuri, toteaa hänet syylliseksi harhaoppiin. Neville tuomitaan kuolemaan ja hänet melkein poltetaan roviolla Dodger Stadiumilla. Hänet pelastavat Lisa, nainen, jonka hän oli aiemmin pitänyt hallusinaationa, ja Dutch, entinen lääketieteen opiskelija. Lisa ja Dutch ovat osa selviytyjien ryhmää, joista osa on lapsia. Vaikka nuoruus on antanut heille jonkinlaisen vastustuskyvyn tautia vastaan, he ovat silti alttiita sille ja lopulta altistuvat mutaatiolle. Neville tajuaa, että vaikka alkuperäinen rokote olisi mahdollista kopioida, ihmiskunnan pelastaminen veisi vuosia. Hän kuitenkin uskoo, että hänen immuniteettinsa voi olla mahdollista laajentaa muihin luomalla seerumin omasta kehostaan." Neville ja Lisa palaavat Nevillen asuntoon, jossa he alkavat hoitaa Lisan veljeä Richietä, joka on menehtymässä tautiin. Neville ja Lisa ovat viettämässä romanttista iltaa yhdessä juuri kun generaattorista loppuu polttoaine ja valot sammuvat. Perhe hyökkää tämän jälkeen ja lähettää Matthiaksen kakkosmiehen, veli Zacharyn, kiipeämään Nevillen rakennuksen ulkoseinää pitkin hänen asuntonsa avoimelle parvekkeelle. Neville jättää Lisan yläkertaan, kun hän menee kellarin autotalliin käynnistämään generaattorin uudelleen. Neville palaa asuntoon ja löytää Zacharyn pahaa-aavistamattoman Lisan takaa. Neville ampuu häntä, ja hän putoaa parvekkeelta kuolemaan pudottaen keihäänsä parvekkeelle mennessään.Jos seerumi toimii, Neville ja Lisa aikovat lähteä tuhoutuneesta kaupungista muiden eloonjääneiden kanssa ja aloittaa uuden elämän erämaassa jättäen perheen kuolemaan. Neville onnistuu seerumin luomisessa ja antaa sen Richielle. Parannuttuaan Richie paljastaa Nevillelle Perheen päämajan sijainnin, mutta vaatii, että myös Perhe on ihminen ja että Nevillen lääke olisi annettava myös heille. Neville on eri mieltä, joten Richie lähtee itse Perheen luokse ja yrittää saada heidät ottamaan seerumin. Matthias kieltäytyy uskomasta, että Neville yrittäisi auttaa heitä, syyttää Richietä siitä, että hänet on lähetetty vakoilemaan heitä, ja teloituttaa hänet. Neville löytää Richien ruumiin ja alkaa raivoissaan riehua Perhettä vastaan.Sillä välin Lisa sairastuu nopeasti ja yllättäen tautiin ja hänestä tulee yksi Perheestä. Kotiin palattuaan Neville kertoo Lisalle Richien kuolemasta, mutta Lisa tietää jo siitä ja on pettänyt Nevillen antamalla Matthiaksen ja hänen seuraajiensa päästä Nevillen kotiin. Matthias, jolla on vihdoin yliote, pakottaa Nevillen katsomaan, kun Perhe sytyttää hänen kotinsa ja varusteensa tuleen. Neville pääsee vapaaksi, ja kun hän on ulkona Lisan kanssa, hän kääntyy ja nostaa aseensa ampuakseen Matthiasin, joka katsoo alas parvekkeelta. Ase jumiutuu, ja Matthias ehtii heittää Zacharyn keihään Nevilleä kohti ja haavoittaa häntä kuolettavasti. Seuraavana aamuna Dutch ja eloonjääneet löytävät Nevillen kuolevan suihkulähteestä. Hän ojentaa Dutchille pullon veriseerumia ja kuolee. Dutch vie Lisan (joka on auringon takia heikentynyt ja taipuvainen) ja eloonjääneet pois, kun he lähtevät kaupungista lopullisesti.</w:t>
      </w:r>
    </w:p>
    <w:p>
      <w:r>
        <w:rPr>
          <w:b/>
        </w:rPr>
        <w:t xml:space="preserve">Tulos</w:t>
      </w:r>
    </w:p>
    <w:p>
      <w:r>
        <w:t xml:space="preserve">Mikä antaa jonkinlaisen vastustuskyvyn tautia vastaan?</w:t>
      </w:r>
    </w:p>
    <w:p>
      <w:r>
        <w:rPr>
          <w:b/>
        </w:rPr>
        <w:t xml:space="preserve">Tulos</w:t>
      </w:r>
    </w:p>
    <w:p>
      <w:r>
        <w:t xml:space="preserve">Miten Neville kuolee?</w:t>
      </w:r>
    </w:p>
    <w:p>
      <w:r>
        <w:rPr>
          <w:b/>
        </w:rPr>
        <w:t xml:space="preserve">Tulos</w:t>
      </w:r>
    </w:p>
    <w:p>
      <w:r>
        <w:t xml:space="preserve">Mikä on tämän tarinan nimi?</w:t>
      </w:r>
    </w:p>
    <w:p>
      <w:r>
        <w:rPr>
          <w:b/>
        </w:rPr>
        <w:t xml:space="preserve">Tulos</w:t>
      </w:r>
    </w:p>
    <w:p>
      <w:r>
        <w:t xml:space="preserve">Kuka totesi Nevillen syylliseksi harhaoppisuuteen oikeudenkäynnin jälkeen?</w:t>
      </w:r>
    </w:p>
    <w:p>
      <w:r>
        <w:rPr>
          <w:b/>
        </w:rPr>
        <w:t xml:space="preserve">Tulos</w:t>
      </w:r>
    </w:p>
    <w:p>
      <w:r>
        <w:t xml:space="preserve">Mitä Dutchille, Lisalle ja muille eloonjääneille tapahtuu tarinan lopussa?</w:t>
      </w:r>
    </w:p>
    <w:p>
      <w:r>
        <w:rPr>
          <w:b/>
        </w:rPr>
        <w:t xml:space="preserve">Tulos</w:t>
      </w:r>
    </w:p>
    <w:p>
      <w:r>
        <w:t xml:space="preserve">Mitä Neville näkee, kun hän on eräänä päivänä tavaratalossa?</w:t>
      </w:r>
    </w:p>
    <w:p>
      <w:r>
        <w:rPr>
          <w:b/>
        </w:rPr>
        <w:t xml:space="preserve">Tulos</w:t>
      </w:r>
    </w:p>
    <w:p>
      <w:r>
        <w:t xml:space="preserve">Missä Neville on melkein poltettu roviolla?</w:t>
      </w:r>
    </w:p>
    <w:p>
      <w:r>
        <w:rPr>
          <w:b/>
        </w:rPr>
        <w:t xml:space="preserve">Tulos</w:t>
      </w:r>
    </w:p>
    <w:p>
      <w:r>
        <w:t xml:space="preserve">Mikä on ruttouhrien kultin nimi?</w:t>
      </w:r>
    </w:p>
    <w:p>
      <w:r>
        <w:rPr>
          <w:b/>
        </w:rPr>
        <w:t xml:space="preserve">Tulos</w:t>
      </w:r>
    </w:p>
    <w:p>
      <w:r>
        <w:t xml:space="preserve">Mitä Neville antaa hollantilaiselle?</w:t>
      </w:r>
    </w:p>
    <w:p>
      <w:r>
        <w:rPr>
          <w:b/>
        </w:rPr>
        <w:t xml:space="preserve">Tulos</w:t>
      </w:r>
    </w:p>
    <w:p>
      <w:r>
        <w:t xml:space="preserve">Mitä hollantilaiset opiskelivat koulussa?</w:t>
      </w:r>
    </w:p>
    <w:p>
      <w:r>
        <w:rPr>
          <w:b/>
        </w:rPr>
        <w:t xml:space="preserve">Tulos</w:t>
      </w:r>
    </w:p>
    <w:p>
      <w:r>
        <w:t xml:space="preserve">Mitä Neville uskoo näkevänsä tavaratalossa?</w:t>
      </w:r>
    </w:p>
    <w:p>
      <w:r>
        <w:rPr>
          <w:b/>
        </w:rPr>
        <w:t xml:space="preserve">Tulos</w:t>
      </w:r>
    </w:p>
    <w:p>
      <w:r>
        <w:t xml:space="preserve">Missä kaupungissa tarina tapahtuu?</w:t>
      </w:r>
    </w:p>
    <w:p>
      <w:r>
        <w:rPr>
          <w:b/>
        </w:rPr>
        <w:t xml:space="preserve">Tulos</w:t>
      </w:r>
    </w:p>
    <w:p>
      <w:r>
        <w:t xml:space="preserve">Mitä Neville teki suojellakseen itseään rutolta?</w:t>
      </w:r>
    </w:p>
    <w:p>
      <w:r>
        <w:rPr>
          <w:b/>
        </w:rPr>
        <w:t xml:space="preserve">Tulos</w:t>
      </w:r>
    </w:p>
    <w:p>
      <w:r>
        <w:t xml:space="preserve">Missä Neville kuolee?</w:t>
      </w:r>
    </w:p>
    <w:p>
      <w:r>
        <w:rPr>
          <w:b/>
        </w:rPr>
        <w:t xml:space="preserve">Tulos</w:t>
      </w:r>
    </w:p>
    <w:p>
      <w:r>
        <w:t xml:space="preserve">Kuka on Lisan veli?</w:t>
      </w:r>
    </w:p>
    <w:p>
      <w:r>
        <w:rPr>
          <w:b/>
        </w:rPr>
        <w:t xml:space="preserve">Tulos</w:t>
      </w:r>
    </w:p>
    <w:p>
      <w:r>
        <w:t xml:space="preserve">Miksi Neville kutsuu ruttouhrien kulttia?</w:t>
      </w:r>
    </w:p>
    <w:p>
      <w:r>
        <w:rPr>
          <w:b/>
        </w:rPr>
        <w:t xml:space="preserve">Tulos</w:t>
      </w:r>
    </w:p>
    <w:p>
      <w:r>
        <w:t xml:space="preserve">Ketä Neville ja Lisa hoitavat taudin vuoksi?</w:t>
      </w:r>
    </w:p>
    <w:p>
      <w:r>
        <w:rPr>
          <w:b/>
        </w:rPr>
        <w:t xml:space="preserve">Tulos</w:t>
      </w:r>
    </w:p>
    <w:p>
      <w:r>
        <w:t xml:space="preserve">Mikä on ruton uhreille annettu lempinimi?</w:t>
      </w:r>
    </w:p>
    <w:p>
      <w:r>
        <w:rPr>
          <w:b/>
        </w:rPr>
        <w:t xml:space="preserve">Tulos</w:t>
      </w:r>
    </w:p>
    <w:p>
      <w:r>
        <w:t xml:space="preserve">Mitä Zacharylle tapahtuu heti sen jälkeen, kun Neville on ampunut hänet?</w:t>
      </w:r>
    </w:p>
    <w:p>
      <w:r>
        <w:rPr>
          <w:b/>
        </w:rPr>
        <w:t xml:space="preserve">Tulos</w:t>
      </w:r>
    </w:p>
    <w:p>
      <w:r>
        <w:t xml:space="preserve">Ketkä kaksi ihmistä auttavat pelastamaan Nevillen?</w:t>
      </w:r>
    </w:p>
    <w:p>
      <w:r>
        <w:rPr>
          <w:b/>
        </w:rPr>
        <w:t xml:space="preserve">Tulos</w:t>
      </w:r>
    </w:p>
    <w:p>
      <w:r>
        <w:t xml:space="preserve">Mitä Neville antoi Dutchille juuri ennen kuolemaansa?</w:t>
      </w:r>
    </w:p>
    <w:p>
      <w:r>
        <w:rPr>
          <w:b/>
        </w:rPr>
        <w:t xml:space="preserve">Tulos</w:t>
      </w:r>
    </w:p>
    <w:p>
      <w:r>
        <w:t xml:space="preserve">Kenet Mathias on teloittanut?</w:t>
      </w:r>
    </w:p>
    <w:p>
      <w:r>
        <w:rPr>
          <w:b/>
        </w:rPr>
        <w:t xml:space="preserve">Tulos</w:t>
      </w:r>
    </w:p>
    <w:p>
      <w:r>
        <w:t xml:space="preserve">Mikä tappoi suurimman osan maailman väestöstä vuonna 1975?</w:t>
      </w:r>
    </w:p>
    <w:p>
      <w:r>
        <w:rPr>
          <w:b/>
        </w:rPr>
        <w:t xml:space="preserve">Tulos</w:t>
      </w:r>
    </w:p>
    <w:p>
      <w:r>
        <w:t xml:space="preserve">Millä Neville tekee parannuskeinon?</w:t>
      </w:r>
    </w:p>
    <w:p>
      <w:r>
        <w:rPr>
          <w:b/>
        </w:rPr>
        <w:t xml:space="preserve">Tulos</w:t>
      </w:r>
    </w:p>
    <w:p>
      <w:r>
        <w:t xml:space="preserve">Kuka on perheen johtaja?</w:t>
      </w:r>
    </w:p>
    <w:p>
      <w:r>
        <w:rPr>
          <w:b/>
        </w:rPr>
        <w:t xml:space="preserve">Tulos</w:t>
      </w:r>
    </w:p>
    <w:p>
      <w:r>
        <w:t xml:space="preserve">Mitä Neville uskoo voivansa tehdä laajentaakseen koskemattomuuttaan muihin?</w:t>
      </w:r>
    </w:p>
    <w:p>
      <w:r>
        <w:rPr>
          <w:b/>
        </w:rPr>
        <w:t xml:space="preserve">Tulos</w:t>
      </w:r>
    </w:p>
    <w:p>
      <w:r>
        <w:t xml:space="preserve">Miten Robert Neville tulee immuuniksi virukselle?</w:t>
      </w:r>
    </w:p>
    <w:p>
      <w:r>
        <w:rPr>
          <w:b/>
        </w:rPr>
        <w:t xml:space="preserve">Tulos</w:t>
      </w:r>
    </w:p>
    <w:p>
      <w:r>
        <w:t xml:space="preserve">Kuka pettää Nevillen ja antaa Perheelle pääsyn hänen asuntoonsa?</w:t>
      </w:r>
    </w:p>
    <w:p>
      <w:r>
        <w:rPr>
          <w:b/>
        </w:rPr>
        <w:t xml:space="preserve">Tulos</w:t>
      </w:r>
    </w:p>
    <w:p>
      <w:r>
        <w:t xml:space="preserve">Kuka tappoi Richien yritettyään toimittaa seerumia perheelleen?</w:t>
      </w:r>
    </w:p>
    <w:p>
      <w:r>
        <w:rPr>
          <w:b/>
        </w:rPr>
        <w:t xml:space="preserve">Esimerkki 3.364</w:t>
      </w:r>
    </w:p>
    <w:p>
      <w:r>
        <w:t xml:space="preserve"> Christien maine "rikosten kuningattarena" perustui lukuisiin klassisiin motiiveihin, jotka hän otti käyttöön tai joista hän tarjosi kuuluisimman esimerkin. Christie rakensi näistä troopeista sen, mitä nykyään pidetään klassisena mysteerin rakenteena: murha tehdään, epäiltyjä on useita, jotka kaikki salaavat salaisuuksia, ja etsivä paljastaa nämä salaisuudet vähitellen tarinan kuluessa, ja kaikkein järkyttävimmät käänteet paljastuvat tarinan loppupuolella. Christien mysteerien syyllisiä ovat olleet lapset, poliisit, kertojat, jo kuolleet henkilöt, ja toisinaan heihin ei ole kuulunut yhtään tunnettua epäiltyä (Ja sitten ei ollut ketään) tai kaikki epäillyt (Murha itäisessä pikajunassa).Lopussa, Christien tunnusmerkin mukaisesti, etsivä kokoaa yleensä elossa olevat epäillyt yhteen huoneeseen, selittää päättelyjensä kulun ja paljastaa syyllisen, vaikka on poikkeuksia, joissa syyllisen selittäminen jätetäänkin kaiken selittämiseksi (kuten And Then There Were None ja Endless Night, jotka molemmat ovat luonteeltaan melko nihilistisiä).Christie antaa joidenkin syyllisten paeta maallista oikeutta eri syistä, kuten ajan kulumisen vuoksi (takautuvat tapaukset), joissa tärkeimmät hahmot ovat jo kuolleet, tai aktiivisen reseptin avulla. Tällaisia tapauksia ovat esimerkiksi The Witness for the Prosecution, Murder on the Orient Express, The Man in the Brown Suit, Elephants Can Remember ja The Unexpected Guest. On tapauksia, joissa murhaajaa ei saada oikeuden eteen oikeudellisessa mielessä, mutta hän kuolee juonensa välittömänä seurauksena, joskus omasta kädestään salapoliisin (yleensä Hercule Poirot'n) johdolla tai myötävaikutuksella. Näin tapahtuu elokuvissa The Murder of Roger Ackroyd, Death on the Nile, Dumb Witness, Crooked House, The Hollow, The Mirror Crack'd from Side to Side, Cat Among the Pigeons, Peril at End House, Nemesis, Appointment with Death, The Secret Adversary ja Curtain. Viimeisessä näistä (Curtain) peräti kolme syyllistä kuolee tarinan aikana.The A.B.C. Murders -teoksessa murhaaja on tappanut neljä viatonta ihmistä ja yrittänyt lavastaa epävakaan miehen syylliseksi rikoksiin. Hercule Poirot kuitenkin estää tämän helpon ulospääsyn ja varmistaa oikeudenkäynnin ja hirttämisen. Ja sitten ei ollut ketään -elokuvassa murhaajan oma kuolema on olennainen osa juonta; punaisena lankana on se, milloin ja miten murhaaja todella kuoli. Joidenkin näiden mysteerien näyttämö-, elokuva- ja televisiotuotannoissa syylliset eivät kuitenkaan perinteisesti välttäneet jonkinlaista oikeudenkäyntiä, mikä johtui monista eri syistä, kuten sensuurista, juonen selkeydestä ja Christien omasta muuttuvasta mausta. (Kun Christie muokkasi Witness for the Prosecution -teoksen näyttämönäytelmäksi, hän pidensi loppua niin, että myös murhaaja tapettiin; tätä muotoa noudatettiin elokuva- ja televisiotuotannoissa, joista tunnetuin on Charles Laughtonin ja Marlene Dietrichin elokuva). Muinaiseen Egyptiin sijoittuvassa teoksessa Kuolema tulee loppuna syyllinen tapetaan itse teossa, ennen kuin yksi harvoista elossa olevista hahmoista ehtii vaatia uutta uhria. Joissakin tarinoissa jää ratkaisematta kysymys siitä, saadaanko virallista oikeutta koskaan aikaan, kuten esimerkiksi Viisi pientä possua ja Loputon yö. P. D. Jamesin mukaan Christie teki usein, mutta ei aina, epätodennäköisimmästä hahmosta syyllisen. Taitava lukija pystyi joskus tunnistamaan syyllisen yksinkertaisesti tunnistamalla epätodennäköisimmän epäillyn. 2007 Desert Island Discs -ohjelmassa Brian Aldiss väitti, että Christie oli kertonut Christien kirjoittaneen kirjansa viimeiseen lukuun asti ja päättäneen sitten, kuka oli epätodennäköisin epäilty, minkä jälkeen hän palasi takaisin ja teki tarvittavat muutokset "lavastaakseen" kyseisen henkilön. John Curranin teos Agatha Christie: The Secret Notebooks kuvaa erilaisia työtapoja jokaiselle Christien kirjalle, mikä on ristiriidassa Aldissin väitteen kanssa.</w:t>
      </w:r>
    </w:p>
    <w:p>
      <w:r>
        <w:rPr>
          <w:b/>
        </w:rPr>
        <w:t xml:space="preserve">Tulos</w:t>
      </w:r>
    </w:p>
    <w:p>
      <w:r>
        <w:t xml:space="preserve">Kuka sanoi, että Christie tekee syylliseksi usein epätodennäköisen hahmon?</w:t>
      </w:r>
    </w:p>
    <w:p>
      <w:r>
        <w:rPr>
          <w:b/>
        </w:rPr>
        <w:t xml:space="preserve">Tulos</w:t>
      </w:r>
    </w:p>
    <w:p>
      <w:r>
        <w:t xml:space="preserve">Mikä muutos tehtiin murhaajan rooliin, kun "Todistaja suojeluksessa" muutettiin näyttämönäytelmäksi?</w:t>
      </w:r>
    </w:p>
    <w:p>
      <w:r>
        <w:rPr>
          <w:b/>
        </w:rPr>
        <w:t xml:space="preserve">Tulos</w:t>
      </w:r>
    </w:p>
    <w:p>
      <w:r>
        <w:t xml:space="preserve">P.D. Jamesin mukaan kenestä Christie teki usein syyllisen tarinoissaan?</w:t>
      </w:r>
    </w:p>
    <w:p>
      <w:r>
        <w:rPr>
          <w:b/>
        </w:rPr>
        <w:t xml:space="preserve">Tulos</w:t>
      </w:r>
    </w:p>
    <w:p>
      <w:r>
        <w:t xml:space="preserve">Christiellä on maine minkä kuningattarena?</w:t>
      </w:r>
    </w:p>
    <w:p>
      <w:r>
        <w:rPr>
          <w:b/>
        </w:rPr>
        <w:t xml:space="preserve">Tulos</w:t>
      </w:r>
    </w:p>
    <w:p>
      <w:r>
        <w:t xml:space="preserve">Missä tarinassa ei ole yhtään tunnettua epäiltyä?</w:t>
      </w:r>
    </w:p>
    <w:p>
      <w:r>
        <w:rPr>
          <w:b/>
        </w:rPr>
        <w:t xml:space="preserve">Tulos</w:t>
      </w:r>
    </w:p>
    <w:p>
      <w:r>
        <w:t xml:space="preserve">Missä In Death Comes as the End on asetettu?</w:t>
      </w:r>
    </w:p>
    <w:p>
      <w:r>
        <w:rPr>
          <w:b/>
        </w:rPr>
        <w:t xml:space="preserve">Tulos</w:t>
      </w:r>
    </w:p>
    <w:p>
      <w:r>
        <w:t xml:space="preserve">Mitä tapahtuu syylliselle A.B.C.-murhissa?</w:t>
      </w:r>
    </w:p>
    <w:p>
      <w:r>
        <w:rPr>
          <w:b/>
        </w:rPr>
        <w:t xml:space="preserve">Tulos</w:t>
      </w:r>
    </w:p>
    <w:p>
      <w:r>
        <w:t xml:space="preserve">Kuinka monta ihmistä murhaaja tappoi A.B.C.-murhissa?</w:t>
      </w:r>
    </w:p>
    <w:p>
      <w:r>
        <w:rPr>
          <w:b/>
        </w:rPr>
        <w:t xml:space="preserve">Tulos</w:t>
      </w:r>
    </w:p>
    <w:p>
      <w:r>
        <w:t xml:space="preserve">Mikä on Agatha Christien kuuluisimman salapoliisin nimi?</w:t>
      </w:r>
    </w:p>
    <w:p>
      <w:r>
        <w:rPr>
          <w:b/>
        </w:rPr>
        <w:t xml:space="preserve">Tulos</w:t>
      </w:r>
    </w:p>
    <w:p>
      <w:r>
        <w:t xml:space="preserve">Mikä on Christien klassisen mysteerin rakenteen ensimmäinen vaihe?</w:t>
      </w:r>
    </w:p>
    <w:p>
      <w:r>
        <w:rPr>
          <w:b/>
        </w:rPr>
        <w:t xml:space="preserve">Tulos</w:t>
      </w:r>
    </w:p>
    <w:p>
      <w:r>
        <w:t xml:space="preserve">Missä tarinassa kuolee kolme plus syyllistä?</w:t>
      </w:r>
    </w:p>
    <w:p>
      <w:r>
        <w:rPr>
          <w:b/>
        </w:rPr>
        <w:t xml:space="preserve">Tulos</w:t>
      </w:r>
    </w:p>
    <w:p>
      <w:r>
        <w:t xml:space="preserve">Christie-mysteerien tyypilliseen rakenteeseen perustuen, missä vaiheessa tarinaa etsivä sai selville kaikkein järkyttävimmät käänteet?</w:t>
      </w:r>
    </w:p>
    <w:p>
      <w:r>
        <w:rPr>
          <w:b/>
        </w:rPr>
        <w:t xml:space="preserve">Tulos</w:t>
      </w:r>
    </w:p>
    <w:p>
      <w:r>
        <w:t xml:space="preserve">Mikä on Christien tarinoissa yleensä esiintyvän etsivän nimi?</w:t>
      </w:r>
    </w:p>
    <w:p>
      <w:r>
        <w:rPr>
          <w:b/>
        </w:rPr>
        <w:t xml:space="preserve">Tulos</w:t>
      </w:r>
    </w:p>
    <w:p>
      <w:r>
        <w:t xml:space="preserve">Brian Aldiss sanoi, että Christie kirjoittaa tarinansa viimeiseen lukuun asti ja päättää sitten mitä?</w:t>
      </w:r>
    </w:p>
    <w:p>
      <w:r>
        <w:rPr>
          <w:b/>
        </w:rPr>
        <w:t xml:space="preserve">Tulos</w:t>
      </w:r>
    </w:p>
    <w:p>
      <w:r>
        <w:t xml:space="preserve">Kuka kirjoitti Agatha Christien: The Secret Notebooks?</w:t>
      </w:r>
    </w:p>
    <w:p>
      <w:r>
        <w:rPr>
          <w:b/>
        </w:rPr>
        <w:t xml:space="preserve">Tulos</w:t>
      </w:r>
    </w:p>
    <w:p>
      <w:r>
        <w:t xml:space="preserve">Kuinka monta syyllistä kuoli "verhon" aikana?</w:t>
      </w:r>
    </w:p>
    <w:p>
      <w:r>
        <w:rPr>
          <w:b/>
        </w:rPr>
        <w:t xml:space="preserve">Tulos</w:t>
      </w:r>
    </w:p>
    <w:p>
      <w:r>
        <w:t xml:space="preserve">Mikä on yksi tapa, jolla Agatha Christien romaanin syyllisen voi joidenkin mielestä selvittää?</w:t>
      </w:r>
    </w:p>
    <w:p>
      <w:r>
        <w:rPr>
          <w:b/>
        </w:rPr>
        <w:t xml:space="preserve">Tulos</w:t>
      </w:r>
    </w:p>
    <w:p>
      <w:r>
        <w:t xml:space="preserve">Mitkä muut mediat ovat käyttäneet Christien tarinoita, mutta päättäneet puhdistaa ne?</w:t>
      </w:r>
    </w:p>
    <w:p>
      <w:r>
        <w:rPr>
          <w:b/>
        </w:rPr>
        <w:t xml:space="preserve">Tulos</w:t>
      </w:r>
    </w:p>
    <w:p>
      <w:r>
        <w:t xml:space="preserve">Mikä nimi on annettu Agatha Christielle vastauksena hänen teostensa teemoitteluun?</w:t>
      </w:r>
    </w:p>
    <w:p>
      <w:r>
        <w:rPr>
          <w:b/>
        </w:rPr>
        <w:t xml:space="preserve">Tulos</w:t>
      </w:r>
    </w:p>
    <w:p>
      <w:r>
        <w:t xml:space="preserve">Ketä Christie käytti "Murha itäisessä pikajunassa" -teoksessa syyllisenä?</w:t>
      </w:r>
    </w:p>
    <w:p>
      <w:r>
        <w:rPr>
          <w:b/>
        </w:rPr>
        <w:t xml:space="preserve">Tulos</w:t>
      </w:r>
    </w:p>
    <w:p>
      <w:r>
        <w:t xml:space="preserve">Ketä Christine käytti syyllisenä elokuvassa 'And Then There Were None'?</w:t>
      </w:r>
    </w:p>
    <w:p>
      <w:r>
        <w:rPr>
          <w:b/>
        </w:rPr>
        <w:t xml:space="preserve">Tulos</w:t>
      </w:r>
    </w:p>
    <w:p>
      <w:r>
        <w:t xml:space="preserve">Mitä John Curran teki Brian Aldissin väitteelle Christien kirjoitustyylistä?</w:t>
      </w:r>
    </w:p>
    <w:p>
      <w:r>
        <w:rPr>
          <w:b/>
        </w:rPr>
        <w:t xml:space="preserve">Tulos</w:t>
      </w:r>
    </w:p>
    <w:p>
      <w:r>
        <w:t xml:space="preserve">Missä Agatha Christien tarinoissa kaikki epäillyt päätyivät syyllisiksi?</w:t>
      </w:r>
    </w:p>
    <w:p>
      <w:r>
        <w:rPr>
          <w:b/>
        </w:rPr>
        <w:t xml:space="preserve">Tulos</w:t>
      </w:r>
    </w:p>
    <w:p>
      <w:r>
        <w:t xml:space="preserve">Millä nimellä Christie tunnettiin?</w:t>
      </w:r>
    </w:p>
    <w:p>
      <w:r>
        <w:rPr>
          <w:b/>
        </w:rPr>
        <w:t xml:space="preserve">Tulos</w:t>
      </w:r>
    </w:p>
    <w:p>
      <w:r>
        <w:t xml:space="preserve">Missä "Kuolema on loppu" tapahtuu?</w:t>
      </w:r>
    </w:p>
    <w:p>
      <w:r>
        <w:rPr>
          <w:b/>
        </w:rPr>
        <w:t xml:space="preserve">Tulos</w:t>
      </w:r>
    </w:p>
    <w:p>
      <w:r>
        <w:t xml:space="preserve">Mitä Christie jätti avoimeksi tarinoissa, kuten "Endless Night" ja "Five Little Pigs"?</w:t>
      </w:r>
    </w:p>
    <w:p>
      <w:r>
        <w:rPr>
          <w:b/>
        </w:rPr>
        <w:t xml:space="preserve">Tulos</w:t>
      </w:r>
    </w:p>
    <w:p>
      <w:r>
        <w:t xml:space="preserve">Mikä oli etsivän nimi useimmissa Christien teoksissa?</w:t>
      </w:r>
    </w:p>
    <w:p>
      <w:r>
        <w:rPr>
          <w:b/>
        </w:rPr>
        <w:t xml:space="preserve">Tulos</w:t>
      </w:r>
    </w:p>
    <w:p>
      <w:r>
        <w:t xml:space="preserve">Miksi Christie muutti ja pidensi "Syyttäjän todistaja" -teoksen näyttämöversiossa loppua?</w:t>
      </w:r>
    </w:p>
    <w:p>
      <w:r>
        <w:rPr>
          <w:b/>
        </w:rPr>
        <w:t xml:space="preserve">Tulos</w:t>
      </w:r>
    </w:p>
    <w:p>
      <w:r>
        <w:t xml:space="preserve">Mitä pidetään mysteerin perusrakenteena?</w:t>
      </w:r>
    </w:p>
    <w:p>
      <w:r>
        <w:rPr>
          <w:b/>
        </w:rPr>
        <w:t xml:space="preserve">Esimerkki 3.365</w:t>
      </w:r>
    </w:p>
    <w:p>
      <w:r>
        <w:t xml:space="preserve"> Viisi vuotta sen jälkeen, kun Berkin viikinkikylä ja lohikäärmeet solmivat rauhan, ne elävät nyt sovussa keskenään. Hikotus seikkailee lohikäärmeensä Hampaattoman kanssa, kun he löytävät ja kartoittavat tutkimattomia maita. Nyt hän on 20-vuotias, ja hänen isänsä, Stoick the Vast, painostaa häntä seuraamaan häntä päällikkönä, vaikka Hikotus ei olekaan varma, onko hän valmis tähän vastuuseen... Tutkiessaan palanutta metsää Hikotus ja Astrid löytävät jäähän koteloidun linnakkeen jäänteet ja tapaavat ryhmän lohikäärmeiden ansasotureita, joiden johtajana on Eret, joka syyttää heitä linnakkeensa tuhosta ja yrittää kaapata lohikäärmeitä mielipuoliselle valloittajalle nimeltä Drago Bludvist. Lohikäärmeratsastajat pakenevat ja palaavat Berkiin varoittamaan Stoickia Dragon kokoamasta lohikäärmearmeijasta. Stoick käskee kyläläisiä linnoittamaan saaren ja valmistautumaan taisteluun. Hikotus ei kuitenkaan suostu uskomaan, että sota on väistämätön. Kun Stoick keskeyttää Hikurin suunnitelman saada Eret viemään hänet Dragon luokse, Stoick kertoo, että hän tapasi kerran Dragon päälliköiden kokouksessa, jossa Drago, joka pilkkasi tarjottuaan päälliköille palvelustaan vastineeksi heidän palveluksestaan, murhasi heidät kaikki panssaroitujen lohikäärmeiden avulla, ja Stoick oli ainoa eloonjäänyt. Hikotus ei lannistunut, vaan lähtee Hammastoman kanssa etsimään Dragoa ja yrittää puhua hänelle järkeä. he törmäävät lohikäärmeen ratsastajaan nimeltä Valka, joka paljastuu Hikottaren kauan kadonneeksi äidiksi. Hän selittää, että hän, kuten poikansakaan, ei pystyisi tappamaan lohikäärmeitä. Sen jälkeen, kun hänet vietiin pois lohikäärmeiden ryöstöretkellä, hän vietti kaksikymmentä vuotta pelastaen lohikäärmeitä Dragon ansoista ja tuoden ne saaren pesään, jonka on luonut jäästä jättiläismäinen alfa-lohikäärme nimeltä "Bewilderbeast", joka pystyy hallitsemaan pienempiä lohikäärmeitä. Stoick jäljittää Hikikunaa pesään, jossa hän saa tietää, että hänen vaimonsa on yhä elossa. Sillä välin Astrid ja muut ratsastajat kidnappaavat Eretin löytääkseen Dragon, mutta Drago ottaa heidät kiinni ja saa tietää Berkin lohikäärmeistä. drago ja hänen armadansa piirittävät pesän, jossa hän paljastaa, että hänellä on oma Bewilderbeast haastamaan alfaa. Kahden kolossaalisen lohikäärmeen välille syntyy taistelu, joka päättyy siihen, että Dragon Bewilderbeast tappaa vastustajansa ja hänestä tulee uusi Alpha. Sen jälkeen Dragon Hämmentäjäpeto ottaa hallintaansa kaikki aikuiset lohikäärmeet, jotka tottelevat hypnoottisesti. Hikotus yrittää suostutella Dragoa lopettamaan väkivallan, mutta Drago käskee tappaa hänet. Hämähäkki lähestyy Hikipäätä Bewilderbeastin vaikutuksen alaisena ja laukaisee räjähdyksen, mutta Stoick työntää Hikipään pois tieltä ja saa sen sijaan osuman, joka tappaa hänet. Hämmentävä peto luopuu hetkeksi Hampaaton hallinnasta, mutta Hikotus ajaa hänet epätoivon vallassa pois. Drago jättää Hikisen ja muut saarelle ja ratsastaa Hammastoman, joka on jälleen Hämmentyneen Pedon hallinnassa, johtamaan armeijaansa valloittamaan Berkin. Stoickille järjestetään viikinkihautajaiset, ja Hikotus, joka on nyt menettänyt sekä isänsä että lohikäärmeensä, on epävarma siitä, mitä tehdä. Valka rohkaisee häntä kertomalla, että vain hän voi yhdistää ihmiset ja lohikäärmeet, ja hänen ja hänen isänsä sanojen innoittamana Hikotus päättää palata Berkiin pysäyttääkseen Dragon.Lohikäärmeratsastajat lentävät lohikäärmeenpoikaset takaisin Berkiin, sillä ne ovat immuuneja Hämmentävän Pedon hallinnalle. He huomaavat, että Drago on jo hyökännyt kylään ja ottanut sen lohikäärmeet hallintaansa. Hikotus kohtaa Dragon ja aivopestyn Hammastoman, kun muut ratsastajat yrittävät harhauttaa Hämmentävää petoa. Hikotus onnistuu vapauttamaan Hammastoman Hämmentyneen pedon hallinnasta, mikä on suuri yllätys Dragolle. Hikotus ja Hampaaton irrottavat hetkeksi Dragon Hämmentyneestä pedosta ja kohtaavat Dragon maassa, mutta Hämmentynyt peto hyökkää heidän kimppuunsa ja koteloi heidät jäähän. Hampaaton kuitenkin räjäyttää jään pois ja paljastaa, että sekä hän että Hikotus ovat vahingoittumattomia. Sitten hän haastaa Hämmentävän pedon ampumalla sitä toistuvasti kasvoihin, mikä murtaa sen vallan muihin lohikäärmeisiin, jotka asettuvat nyt Hammastoman puolelle uutena alfalohikäärmeenä. Kaikki lohikäärmeet tulittavat Hämmentäjähirviötä toistuvasti, kunnes Hampaaton laukaisee viimeisen massiivisen laukauksen, joka katkaisee sen vasemman keulan. Lyönyt Hämmentynyt peto vetäytyy meren alle Drago selässään. Viikingit ja lohikäärmeet juhlivat voittoaan, ja Hikistä tehdään Berkin päällikkö, minkä jälkeen Berkissä tehdään korjauksia ja se tuntee olonsa turvalliseksi tietäen, että lohikäärmeet voivat puolustaa sitä.</w:t>
      </w:r>
    </w:p>
    <w:p>
      <w:r>
        <w:rPr>
          <w:b/>
        </w:rPr>
        <w:t xml:space="preserve">Tulos</w:t>
      </w:r>
    </w:p>
    <w:p>
      <w:r>
        <w:t xml:space="preserve">Kenelle Eret työskentelee?</w:t>
      </w:r>
    </w:p>
    <w:p>
      <w:r>
        <w:rPr>
          <w:b/>
        </w:rPr>
        <w:t xml:space="preserve">Tulos</w:t>
      </w:r>
    </w:p>
    <w:p>
      <w:r>
        <w:t xml:space="preserve">Missä Stoick tapasi aiemmin Dragon?</w:t>
      </w:r>
    </w:p>
    <w:p>
      <w:r>
        <w:rPr>
          <w:b/>
        </w:rPr>
        <w:t xml:space="preserve">Tulos</w:t>
      </w:r>
    </w:p>
    <w:p>
      <w:r>
        <w:t xml:space="preserve">Kuinka kauan lohikäärmeet ja kylä ovat olleet rauhassa?</w:t>
      </w:r>
    </w:p>
    <w:p>
      <w:r>
        <w:rPr>
          <w:b/>
        </w:rPr>
        <w:t xml:space="preserve">Tulos</w:t>
      </w:r>
    </w:p>
    <w:p>
      <w:r>
        <w:t xml:space="preserve">Miksi Hampaaton hyökkää Hikkaan kimppuun?</w:t>
      </w:r>
    </w:p>
    <w:p>
      <w:r>
        <w:rPr>
          <w:b/>
        </w:rPr>
        <w:t xml:space="preserve">Tulos</w:t>
      </w:r>
    </w:p>
    <w:p>
      <w:r>
        <w:t xml:space="preserve">Mikä loi saaren, jonne Valka tuo pelastettuja lohikäärmeitä?</w:t>
      </w:r>
    </w:p>
    <w:p>
      <w:r>
        <w:rPr>
          <w:b/>
        </w:rPr>
        <w:t xml:space="preserve">Tulos</w:t>
      </w:r>
    </w:p>
    <w:p>
      <w:r>
        <w:t xml:space="preserve">Minkä Hikikun isä haluaa hänestä tulevan?</w:t>
      </w:r>
    </w:p>
    <w:p>
      <w:r>
        <w:rPr>
          <w:b/>
        </w:rPr>
        <w:t xml:space="preserve">Tulos</w:t>
      </w:r>
    </w:p>
    <w:p>
      <w:r>
        <w:t xml:space="preserve">Kuinka vanha Hikotus on?</w:t>
      </w:r>
    </w:p>
    <w:p>
      <w:r>
        <w:rPr>
          <w:b/>
        </w:rPr>
        <w:t xml:space="preserve">Tulos</w:t>
      </w:r>
    </w:p>
    <w:p>
      <w:r>
        <w:t xml:space="preserve">Mitä Stoick tekee, kun hänet tapetaan?</w:t>
      </w:r>
    </w:p>
    <w:p>
      <w:r>
        <w:rPr>
          <w:b/>
        </w:rPr>
        <w:t xml:space="preserve">Tulos</w:t>
      </w:r>
    </w:p>
    <w:p>
      <w:r>
        <w:t xml:space="preserve">Miten Hikipojan isä tapetaan?</w:t>
      </w:r>
    </w:p>
    <w:p>
      <w:r>
        <w:rPr>
          <w:b/>
        </w:rPr>
        <w:t xml:space="preserve">Tulos</w:t>
      </w:r>
    </w:p>
    <w:p>
      <w:r>
        <w:t xml:space="preserve">Miksi lohikäärmeratsastajat lentävät lohikäärmeenpoikasia?</w:t>
      </w:r>
    </w:p>
    <w:p>
      <w:r>
        <w:rPr>
          <w:b/>
        </w:rPr>
        <w:t xml:space="preserve">Tulos</w:t>
      </w:r>
    </w:p>
    <w:p>
      <w:r>
        <w:t xml:space="preserve">Kuka tappaa Stoickin?</w:t>
      </w:r>
    </w:p>
    <w:p>
      <w:r>
        <w:rPr>
          <w:b/>
        </w:rPr>
        <w:t xml:space="preserve">Tulos</w:t>
      </w:r>
    </w:p>
    <w:p>
      <w:r>
        <w:t xml:space="preserve">Mitä Valka oli tehnyt viimeiset kaksikymmentä vuotta?</w:t>
      </w:r>
    </w:p>
    <w:p>
      <w:r>
        <w:rPr>
          <w:b/>
        </w:rPr>
        <w:t xml:space="preserve">Tulos</w:t>
      </w:r>
    </w:p>
    <w:p>
      <w:r>
        <w:t xml:space="preserve">Dragon Bewilderbeastin hyökkäyksen aikana, mitä vahinkoa Hammastoman viimeinen isku aiheuttaa?</w:t>
      </w:r>
    </w:p>
    <w:p>
      <w:r>
        <w:rPr>
          <w:b/>
        </w:rPr>
        <w:t xml:space="preserve">Tulos</w:t>
      </w:r>
    </w:p>
    <w:p>
      <w:r>
        <w:t xml:space="preserve">Mitä erityisiä kykyjä alfalohikäärmeellä on?</w:t>
      </w:r>
    </w:p>
    <w:p>
      <w:r>
        <w:rPr>
          <w:b/>
        </w:rPr>
        <w:t xml:space="preserve">Tulos</w:t>
      </w:r>
    </w:p>
    <w:p>
      <w:r>
        <w:t xml:space="preserve">Kuka on Valka?</w:t>
      </w:r>
    </w:p>
    <w:p>
      <w:r>
        <w:rPr>
          <w:b/>
        </w:rPr>
        <w:t xml:space="preserve">Tulos</w:t>
      </w:r>
    </w:p>
    <w:p>
      <w:r>
        <w:t xml:space="preserve">Miten Valka ja Hikotus liittyvät toisiinsa?</w:t>
      </w:r>
    </w:p>
    <w:p>
      <w:r>
        <w:rPr>
          <w:b/>
        </w:rPr>
        <w:t xml:space="preserve">Tulos</w:t>
      </w:r>
    </w:p>
    <w:p>
      <w:r>
        <w:t xml:space="preserve">Kuka on immuuni Bewilderbeastien mielenhallinnalle?</w:t>
      </w:r>
    </w:p>
    <w:p>
      <w:r>
        <w:rPr>
          <w:b/>
        </w:rPr>
        <w:t xml:space="preserve">Tulos</w:t>
      </w:r>
    </w:p>
    <w:p>
      <w:r>
        <w:t xml:space="preserve">Mitä Valka sanoo pojalleen rohkaistakseen tätä jatkamaan taistelua?</w:t>
      </w:r>
    </w:p>
    <w:p>
      <w:r>
        <w:rPr>
          <w:b/>
        </w:rPr>
        <w:t xml:space="preserve">Tulos</w:t>
      </w:r>
    </w:p>
    <w:p>
      <w:r>
        <w:t xml:space="preserve">Miten Hammastonta ja Hikotus pääsevät pakoon jäältä?</w:t>
      </w:r>
    </w:p>
    <w:p>
      <w:r>
        <w:rPr>
          <w:b/>
        </w:rPr>
        <w:t xml:space="preserve">Tulos</w:t>
      </w:r>
    </w:p>
    <w:p>
      <w:r>
        <w:t xml:space="preserve">Miten Dragon Bewilderbeast lopulta kukistetaan?</w:t>
      </w:r>
    </w:p>
    <w:p>
      <w:r>
        <w:rPr>
          <w:b/>
        </w:rPr>
        <w:t xml:space="preserve">Tulos</w:t>
      </w:r>
    </w:p>
    <w:p>
      <w:r>
        <w:t xml:space="preserve">Mitä Bewilderbeast rikkoutuu ennen kuin se vetäytyy?</w:t>
      </w:r>
    </w:p>
    <w:p>
      <w:r>
        <w:rPr>
          <w:b/>
        </w:rPr>
        <w:t xml:space="preserve">Tulos</w:t>
      </w:r>
    </w:p>
    <w:p>
      <w:r>
        <w:t xml:space="preserve">Miten Hampaaton murtaa Hämmentävän pedon vallan muihin lohikäärmeisiin?</w:t>
      </w:r>
    </w:p>
    <w:p>
      <w:r>
        <w:rPr>
          <w:b/>
        </w:rPr>
        <w:t xml:space="preserve">Tulos</w:t>
      </w:r>
    </w:p>
    <w:p>
      <w:r>
        <w:t xml:space="preserve">Mikä titteli annetaan Hikarille?</w:t>
      </w:r>
    </w:p>
    <w:p>
      <w:r>
        <w:rPr>
          <w:b/>
        </w:rPr>
        <w:t xml:space="preserve">Tulos</w:t>
      </w:r>
    </w:p>
    <w:p>
      <w:r>
        <w:t xml:space="preserve">Mitä Hikotus ja Astrid tutkivat, kun he löytävät Eretin jäälinnan läheltä?</w:t>
      </w:r>
    </w:p>
    <w:p>
      <w:r>
        <w:rPr>
          <w:b/>
        </w:rPr>
        <w:t xml:space="preserve">Tulos</w:t>
      </w:r>
    </w:p>
    <w:p>
      <w:r>
        <w:t xml:space="preserve">Mikä on toinen nimi alfalle?</w:t>
      </w:r>
    </w:p>
    <w:p>
      <w:r>
        <w:rPr>
          <w:b/>
        </w:rPr>
        <w:t xml:space="preserve">Tulos</w:t>
      </w:r>
    </w:p>
    <w:p>
      <w:r>
        <w:t xml:space="preserve">Mitä tapahtuu, kun Astrid ja muut yrittävät siepata Eretin?</w:t>
      </w:r>
    </w:p>
    <w:p>
      <w:r>
        <w:rPr>
          <w:b/>
        </w:rPr>
        <w:t xml:space="preserve">Tulos</w:t>
      </w:r>
    </w:p>
    <w:p>
      <w:r>
        <w:t xml:space="preserve">Keneksi Valka paljastuu?</w:t>
      </w:r>
    </w:p>
    <w:p>
      <w:r>
        <w:rPr>
          <w:b/>
        </w:rPr>
        <w:t xml:space="preserve">Tulos</w:t>
      </w:r>
    </w:p>
    <w:p>
      <w:r>
        <w:t xml:space="preserve">Mitä tapahtui menneisyydessä, kun Hikkaan isä Stoick tapasi Dragon?</w:t>
      </w:r>
    </w:p>
    <w:p>
      <w:r>
        <w:rPr>
          <w:b/>
        </w:rPr>
        <w:t xml:space="preserve">Tulos</w:t>
      </w:r>
    </w:p>
    <w:p>
      <w:r>
        <w:t xml:space="preserve">Mitä erikoisvoimia hämmentävillä pedoilla on?</w:t>
      </w:r>
    </w:p>
    <w:p>
      <w:r>
        <w:rPr>
          <w:b/>
        </w:rPr>
        <w:t xml:space="preserve">Esimerkki 3.366</w:t>
      </w:r>
    </w:p>
    <w:p>
      <w:r>
        <w:t xml:space="preserve"> Vuonna 1846 parturi-kampaaja Benjamin Barker saapuu Lontooseen merimies Anthony Hopen seurassa. Viisitoista vuotta aiemmin hänet oli tuomittu väärin perustein rangaistuskuljetukseen korruptoituneen tuomari Turpinin toimesta, joka himoitsi Barkerin vaimoa Lucya. Barker ottaa käyttöön peitenimen "Sweeney Todd" ja palaa vanhaan Fleet Streetin liikkeeseensä, joka sijaitsee rouva Nellie Lovettin lihapiirakkakaupan yläpuolella. Hän saa tietää, että Turpin raiskasi Lucyn, joka myrkytti itsensä arsenikilla. Pariskunnan tytär Johanna on nyt Turpinin holhokki ja Turpinin himon kohde. Todd vannoo kostoa ja avaa parturiliikkeensä uudelleen sen jälkeen, kun rouva Lovett palauttaa hänelle partakoneet. Anthony ihastuu Johannaan, mutta Turpin saa hänet kiinni ja hänen korruptoitunut kumppaninsa Beadle Bamford ajaa hänet pois.Todd tuomitsee italialaisen parturi-kampaaja Adolfo Pirellin hiusveden huijaussekoitukseksi ja nöyryyttää häntä julkisessa parranajokilpailussa. Muutamaa päivää myöhemmin Pirelli saapuu Toddin liikkeeseen apulaispoikansa Tobias Raggin kanssa. Rouva Lovett pitää Tobyn kiireisenä sillä aikaa, kun Pirelli esittäytyy Toddin entiseksi avustajaksi Davy Collinsiksi ja uhkaa paljastaa Toddin salaisuuden, ellei Todd anna hänelle puolta hänen tuloistaan. Todd tappaa Collinsin suojellakseen salaisuuttaan ja kätkee ruumiinsa arkkuun.Saatuaan neuvoja Bamfordilta Turpin, joka aikoo mennä naimisiin Johannan kanssa, käy Toddin liikkeessä groomingissa. Todd ajelee Turpinin ja valmistautuu viiltämään tämän kurkun auki; Anthony keskeyttää heidät ja paljastaa suunnitelmansa karata Johannan kanssa ennen kuin huomaa Turpinin. Turpin lähtee raivoissaan, ja Todd purkaa raivoaan tappamalla asiakkaita odottaessaan uutta tilaisuutta tappaa Turpin, ja rouva Lovett leipoo uhreista piirakoita. Todd asentaa parturituoliinsa polkimella toimivan mekanismin, joka pudottaa uhrit luukun kautta rouva Lovettin kellarileipomoon. Anthony etsii Johannaa, jonka Turpin on lähettänyt mielisairaalaan saatuaan tietää, että hän aikoo karata Anthonyn kanssa. parturi- ja piirakkabisnes kukoistavat, ja rouva Lovett ottaa Tobyn apulaisekseen. Rouva Lovett kertoo kiinnostumattomalle Toddille suunnitelmistaan mennä naimisiin ja muuttaa meren rannalle. Anthony saa selville Johannan olinpaikan ja esiintyy peruukkisepän oppipoikana pelastaakseen hänet. Todd antaa Tobyn toimittaa Turpinille kirjeen, jossa kerrotaan, minne Johanna viedään, kun Anthony on vapauttanut hänet. Toby on alkanut suhtautua Toddiin epäluuloisesti ja kertoo rouva Lovettille epäilyksistään.Bamford saapuu piirakkakauppaan ja ilmoittaa rouva Lovettille, että naapurit ovat valittaneet savupiipusta tulevasta hajusta. Toddin tarjous ilmaisesta groomingista häiritsee häntä, ja Todd murhaa hänet. Rouva Lovett ilmoittaa Toddille Tobyn epäilyistä, ja kaksikko etsii Tobya, jonka rouva Lovett on lukinnut leipomoon. Hän on piiloutunut viemäriin nähtyään Bamfordin ruumiin putoavan huoneeseen yläpuolella olevasta luukusta ja löydettyään piirakasta ihmisen varpaan. Anthony tuo merimieheksi naamioituneen Johannan kauppaan ja antaa tämän odottaa siellä sillä aikaa, kun hän lähtee etsimään vaunuja.Kerjäläisnainen tulee kauppaan etsimään Bamfordia. Hän tunnistaa Toddin, mutta kuultuaan Turpinin äänen Todd tappaa naisen ja lähettää hänet luukun läpi. Turpinin tullessa sisään Todd selittää Johannan katuneen ja tarjoaa ilmaista parranajoa; kun Turpin lopulta tunnistaa Toddin Benjamin Barkeriksi, Todd puukottaa häntä useita kertoja ennen kuin viiltää hänen kurkkunsa auki. Nähdessään Johannan Todd valmistautuu viiltämään myös tämän kurkun auki, koska hän ei tunnista Johannaa tyttärekseen. Kuullessaan rouva Lovettin huutavan kauhuissaan, kun kuoleva Turpin tarttuu hänen mekkoihinsa, Todd säästää Johannan hengen.Todd saa selville, että kerjäläisnainen oli hänen vaimonsa Lucy, jonka hän uskoi kuolleen, ja että rouva Lovett johti häntä harhaan tämän kuolemasta. Todd teeskentelee antavansa anteeksi ja tanssii naisen kanssa ennen kuin heittää hänet leipomon uuniin, minkä jälkeen hän pitelee vaimonsa ruumista sylissään. Toby kiipeää viemäreistä, ja Todd antaa Tobyn viiltää kurkkunsa auki omalla partakoneellaan. Toby poistuu kellarista, kun Todd vuotaa kuiviin kuolleen vaimonsa yllä.</w:t>
      </w:r>
    </w:p>
    <w:p>
      <w:r>
        <w:rPr>
          <w:b/>
        </w:rPr>
        <w:t xml:space="preserve">Tulos</w:t>
      </w:r>
    </w:p>
    <w:p>
      <w:r>
        <w:t xml:space="preserve">Mitä Toddille tapahtuu tarinan lopussa?</w:t>
      </w:r>
    </w:p>
    <w:p>
      <w:r>
        <w:rPr>
          <w:b/>
        </w:rPr>
        <w:t xml:space="preserve">Tulos</w:t>
      </w:r>
    </w:p>
    <w:p>
      <w:r>
        <w:t xml:space="preserve">Minne rouva Lovett aikoo muuttaa?</w:t>
      </w:r>
    </w:p>
    <w:p>
      <w:r>
        <w:rPr>
          <w:b/>
        </w:rPr>
        <w:t xml:space="preserve">Tulos</w:t>
      </w:r>
    </w:p>
    <w:p>
      <w:r>
        <w:t xml:space="preserve">Miksi Turpin lähetti Benjaminin vankilaan?</w:t>
      </w:r>
    </w:p>
    <w:p>
      <w:r>
        <w:rPr>
          <w:b/>
        </w:rPr>
        <w:t xml:space="preserve">Tulos</w:t>
      </w:r>
    </w:p>
    <w:p>
      <w:r>
        <w:t xml:space="preserve">Keneen Anthony Hope oli ihastunut?</w:t>
      </w:r>
    </w:p>
    <w:p>
      <w:r>
        <w:rPr>
          <w:b/>
        </w:rPr>
        <w:t xml:space="preserve">Tulos</w:t>
      </w:r>
    </w:p>
    <w:p>
      <w:r>
        <w:t xml:space="preserve">Kuka on Benjamin Baker?</w:t>
      </w:r>
    </w:p>
    <w:p>
      <w:r>
        <w:rPr>
          <w:b/>
        </w:rPr>
        <w:t xml:space="preserve">Tulos</w:t>
      </w:r>
    </w:p>
    <w:p>
      <w:r>
        <w:t xml:space="preserve">Miksi Bamford käy rouva Lovettin kaupassa?</w:t>
      </w:r>
    </w:p>
    <w:p>
      <w:r>
        <w:rPr>
          <w:b/>
        </w:rPr>
        <w:t xml:space="preserve">Tulos</w:t>
      </w:r>
    </w:p>
    <w:p>
      <w:r>
        <w:t xml:space="preserve">Kuka on vastuussa Benjamin Barkerin vankilatuomiosta?</w:t>
      </w:r>
    </w:p>
    <w:p>
      <w:r>
        <w:rPr>
          <w:b/>
        </w:rPr>
        <w:t xml:space="preserve">Tulos</w:t>
      </w:r>
    </w:p>
    <w:p>
      <w:r>
        <w:t xml:space="preserve">Kenet rouva Lovett ottaa avustajakseen?</w:t>
      </w:r>
    </w:p>
    <w:p>
      <w:r>
        <w:rPr>
          <w:b/>
        </w:rPr>
        <w:t xml:space="preserve">Tulos</w:t>
      </w:r>
    </w:p>
    <w:p>
      <w:r>
        <w:t xml:space="preserve">Mikä on Banjamin Barkerin peitenimi?</w:t>
      </w:r>
    </w:p>
    <w:p>
      <w:r>
        <w:rPr>
          <w:b/>
        </w:rPr>
        <w:t xml:space="preserve">Tulos</w:t>
      </w:r>
    </w:p>
    <w:p>
      <w:r>
        <w:t xml:space="preserve">Mitä Sweeney Todd odotti avatakseen parturiliikkeensä uudelleen?</w:t>
      </w:r>
    </w:p>
    <w:p>
      <w:r>
        <w:rPr>
          <w:b/>
        </w:rPr>
        <w:t xml:space="preserve">Tulos</w:t>
      </w:r>
    </w:p>
    <w:p>
      <w:r>
        <w:t xml:space="preserve">Kuka on Johannan isä?</w:t>
      </w:r>
    </w:p>
    <w:p>
      <w:r>
        <w:rPr>
          <w:b/>
        </w:rPr>
        <w:t xml:space="preserve">Tulos</w:t>
      </w:r>
    </w:p>
    <w:p>
      <w:r>
        <w:t xml:space="preserve">Mitä Toby toimittaa Turpinille?</w:t>
      </w:r>
    </w:p>
    <w:p>
      <w:r>
        <w:rPr>
          <w:b/>
        </w:rPr>
        <w:t xml:space="preserve">Tulos</w:t>
      </w:r>
    </w:p>
    <w:p>
      <w:r>
        <w:t xml:space="preserve">Miten Lucy kuolee?</w:t>
      </w:r>
    </w:p>
    <w:p>
      <w:r>
        <w:rPr>
          <w:b/>
        </w:rPr>
        <w:t xml:space="preserve">Tulos</w:t>
      </w:r>
    </w:p>
    <w:p>
      <w:r>
        <w:t xml:space="preserve">Miksi kerjäläisnainen menee parturiin?</w:t>
      </w:r>
    </w:p>
    <w:p>
      <w:r>
        <w:rPr>
          <w:b/>
        </w:rPr>
        <w:t xml:space="preserve">Tulos</w:t>
      </w:r>
    </w:p>
    <w:p>
      <w:r>
        <w:t xml:space="preserve">Kuka tappoi Benjamin Barkerin vaimon Lucyn?</w:t>
      </w:r>
    </w:p>
    <w:p>
      <w:r>
        <w:rPr>
          <w:b/>
        </w:rPr>
        <w:t xml:space="preserve">Tulos</w:t>
      </w:r>
    </w:p>
    <w:p>
      <w:r>
        <w:t xml:space="preserve">Minne Benjamin Barker piilottaa Davy Collinsin ruumiin?</w:t>
      </w:r>
    </w:p>
    <w:p>
      <w:r>
        <w:rPr>
          <w:b/>
        </w:rPr>
        <w:t xml:space="preserve">Tulos</w:t>
      </w:r>
    </w:p>
    <w:p>
      <w:r>
        <w:t xml:space="preserve">Mistä rouva Lovettin naapurit valittavat?</w:t>
      </w:r>
    </w:p>
    <w:p>
      <w:r>
        <w:rPr>
          <w:b/>
        </w:rPr>
        <w:t xml:space="preserve">Tulos</w:t>
      </w:r>
    </w:p>
    <w:p>
      <w:r>
        <w:t xml:space="preserve">Minkä valheen rouva Lovett kertoi kerjäläisnaisesta?</w:t>
      </w:r>
    </w:p>
    <w:p>
      <w:r>
        <w:rPr>
          <w:b/>
        </w:rPr>
        <w:t xml:space="preserve">Tulos</w:t>
      </w:r>
    </w:p>
    <w:p>
      <w:r>
        <w:t xml:space="preserve">Mitä rouva Lovett paljasti Toddille?</w:t>
      </w:r>
    </w:p>
    <w:p>
      <w:r>
        <w:rPr>
          <w:b/>
        </w:rPr>
        <w:t xml:space="preserve">Tulos</w:t>
      </w:r>
    </w:p>
    <w:p>
      <w:r>
        <w:t xml:space="preserve">Mitä tapahtui Toddin vaimolle, Lucylle?</w:t>
      </w:r>
    </w:p>
    <w:p>
      <w:r>
        <w:rPr>
          <w:b/>
        </w:rPr>
        <w:t xml:space="preserve">Tulos</w:t>
      </w:r>
    </w:p>
    <w:p>
      <w:r>
        <w:t xml:space="preserve">Miten Toddin raivon uhrit hävitettiin?</w:t>
      </w:r>
    </w:p>
    <w:p>
      <w:r>
        <w:rPr>
          <w:b/>
        </w:rPr>
        <w:t xml:space="preserve">Tulos</w:t>
      </w:r>
    </w:p>
    <w:p>
      <w:r>
        <w:t xml:space="preserve">Mikä oli Benjamin Bakerin peitenimi?</w:t>
      </w:r>
    </w:p>
    <w:p>
      <w:r>
        <w:rPr>
          <w:b/>
        </w:rPr>
        <w:t xml:space="preserve">Tulos</w:t>
      </w:r>
    </w:p>
    <w:p>
      <w:r>
        <w:t xml:space="preserve">Kuka on rakastunut Johannaan?</w:t>
      </w:r>
    </w:p>
    <w:p>
      <w:r>
        <w:rPr>
          <w:b/>
        </w:rPr>
        <w:t xml:space="preserve">Tulos</w:t>
      </w:r>
    </w:p>
    <w:p>
      <w:r>
        <w:t xml:space="preserve">Miksi Sweeney Toddin piti tappaa Davy Collins?</w:t>
      </w:r>
    </w:p>
    <w:p>
      <w:r>
        <w:rPr>
          <w:b/>
        </w:rPr>
        <w:t xml:space="preserve">Tulos</w:t>
      </w:r>
    </w:p>
    <w:p>
      <w:r>
        <w:t xml:space="preserve">Miten kuolleet uhrit päätyivät rouva Lovettille?</w:t>
      </w:r>
    </w:p>
    <w:p>
      <w:r>
        <w:rPr>
          <w:b/>
        </w:rPr>
        <w:t xml:space="preserve">Tulos</w:t>
      </w:r>
    </w:p>
    <w:p>
      <w:r>
        <w:t xml:space="preserve">Kuka on Sweeney Toddin tytär?</w:t>
      </w:r>
    </w:p>
    <w:p>
      <w:r>
        <w:rPr>
          <w:b/>
        </w:rPr>
        <w:t xml:space="preserve">Tulos</w:t>
      </w:r>
    </w:p>
    <w:p>
      <w:r>
        <w:t xml:space="preserve">Mitä Turpin tekee kuultuaan Anthonyn suunnitelmista Johannan suhteen?</w:t>
      </w:r>
    </w:p>
    <w:p>
      <w:r>
        <w:rPr>
          <w:b/>
        </w:rPr>
        <w:t xml:space="preserve">Tulos</w:t>
      </w:r>
    </w:p>
    <w:p>
      <w:r>
        <w:t xml:space="preserve">Millaiset piirakat tekevät rouva Lovettin kaupasta menestyvän?</w:t>
      </w:r>
    </w:p>
    <w:p>
      <w:r>
        <w:rPr>
          <w:b/>
        </w:rPr>
        <w:t xml:space="preserve">Tulos</w:t>
      </w:r>
    </w:p>
    <w:p>
      <w:r>
        <w:t xml:space="preserve">Kenen kanssa Benjamin Baker saapui Lontooseen?</w:t>
      </w:r>
    </w:p>
    <w:p>
      <w:r>
        <w:rPr>
          <w:b/>
        </w:rPr>
        <w:t xml:space="preserve">Esimerkki 3.367</w:t>
      </w:r>
    </w:p>
    <w:p>
      <w:r>
        <w:t xml:space="preserve"> Dante Hicks, 22-vuotias vähittäismyyjä Quick Stop -nimisessä päivittäistavarakaupassa Leonardossa, New Jerseyssä, saa vapaapäivänään pomoltaan kutsun töihin, jotta hän voisi tuurata toista sairasta työntekijää muutaman tunnin ajan. Kun hän saapuu myymälään, hän huomaa, että turvaluukkujen lukot ovat juuttuneet kiinni purukumiin, joten hän ripustaa luukkujen päälle lakanan, johon on kirjoitettu viesti kenkälakalla: "Dante viettää päivänsä kiirastorstaina palvellessaan asiakkaita ja toistaessaan, että hänen "ei edes pitäisi olla täällä tänään". Työnsä vaatimuksista stressaantuneena Dante käyttää aikaansa laajoihin keskusteluihin parhaan ystävänsä Randal Gravesin kanssa. Randal on vastuuton laiskuri, joka työskentelee viereisessä videovuokraamossa, RST Videossa, vaikka hän viettääkin suurimman osan koko päivästä Quick Stopissa. He keskustelevat ajanvietteeksi monista asioista, kuten siitä, olivatko toisen Kuolemantähden parissa työskennelleet urakoitsijat, kun se tuhoutui Jedin paluun lopussa, viattomia uhreja. Päivän muihin tapahtumiin kuuluu myös se, että Danten lukioaikainen tyttöystävä Caitlin Bree, jonka kanssa hän on käynyt varhain aamulla puhelinkeskusteluja, on menossa naimisiin. Danten nykyinen tyttöystävä Veronica Loughran käy myös tuomassa hänelle kotitekoista lasagnea. He keskustelevat Danten jämähtäneestä elämäntyylistä ilman motivaatiota muutokseen, ennen kuin he riitelevät Danten aiemmista seksikumppaneista.Kun Dante kuulee, että hän on jumissa myymälässä koko päivän, koska hänen pomonsa lähti Vermontiin, hän suostuttelee ystävänsä pelaamaan jääkiekkoa myymälän katolla, mutta peli jää lyhyeksi; kahdentoista minuutin pelin jälkeen raivostunut asiakas ampuu heidän ainoan pallonsa katolta viemäriin. Kun Dante avaa liikkeen uudelleen, hän huomaa, että toinen hänen entisistä tyttöystävistään on kuollut, ja hänen hautajaisensa ovat tänään. Randal suostuttelee hänet sulkemaan liikkeen jälleen ja menemään valvojaisiin. Vierailu on katastrofaalinen, ja Randal ja Dante pakenevat autollaan. Valvojaisissa tapahtunutta ei näytetä, mutta myöhemmin heidän välillään käytävässä keskustelussa paljastuu, että Randal kaatoi vahingossa arkun nojaamalla siihen.Samana iltana Caitlin yllättää Danten vierailulla. Kun Caitlin vakuuttaa Danten vakuutelleen, että kihlajaisilmoitus oli ennenaikainen ja hänen äitinsä järjestämä, he vaihtavat sanoja ja Dante joutuu repimään itsensä Caitlinin ja Veronican välille. Lopulta hän päättää viedä Caitlinin treffeille ja menee kotiin vaihtamaan vaatteet. Palattuaan hän huomaa, että Caitlin oli harrastanut seksiä kuolleen miehen kanssa valaisemattomassa kylpyhuoneessa, koska oli erehtynyt luulemaan miestä Danteksi (mies oli aiemmin mennyt kylpyhuoneeseen pornolehden kanssa ja saanut kuolettavan sydänkohtauksen masturboidessaan). Ambulanssi vie katatonisen Caitlinin pois miehen ruumiin mukana.Jay ja Silent Bob, pari laiskuria, jotka ovat viettäneet koko päivän RST Videon ulkopuolella lorvaillen (ja marihuanaa myyden), menevät Quick Stopiin varastamaan. Dante kieltäytyy Jayn tarjouksesta juhlia heidän kanssaan. Dante on tietoinen Danten ongelmasta, Silent Bob pysähtyy ennen kuin seuraa Jayta ulos ja tarjoaa seuraavan viisauden: "Maailmassa on miljoona hyvännäköistä naista. Mutta he kaikki eivät tuo sinulle lasagnea töissä. Suurin osa heistä vain pettää sinua." Sitten Dante tajuaa rakastavansa Veronicaa. Kun hän kuitenkin palaa Quick Stopiin, Randal mutkistaa asioita paljastamalla, että Dante pyysi Caitlinia ulos. Veronica eroaa vihaisena Dantesta kertoen, että Randal kertoi hänelle suunnitelluista treffeistä Caitlinin kanssa. kun Randal astuu Quick Stopiin suljettuaan RST:n, Dante hyökkää hänen kimppuunsa ja he tappelevat. Sen jälkeen he makaavat uupuneina lattialla. Dante väittää, että Randal ei tee hänen hyväkseen mitään muuta kuin tekee hänen elämänsä kurjaksi saamalla sakkoja, loukkaamalla asiakkaita ja pilaamalla hänen suhteensa. Ensimmäistä kertaa Randal menettää malttinsa ja räjähtää verbaalisesti sanoen, että Dante ansaitsee syyllisyyden: Dante, ei Randal, sulki liikkeen pelatakseen jääkiekkoa, sulki sen uudelleen mennäkseen valvojaisiin ja sulki sen jälleen kerran yrittäessään iskeä entisen tyttöystävänsä ja pettääkseen samalla nykyistä tyttöystäväänsä. Sitten hän sanoo, että Dante tuli töihin omasta vapaasta tahdostaan ja "ylikompensoi sitä, että hänellä on apinan työ". Hän väittää Danten luulevansa olevansa kehittyneempi kuin asiakkaat ja ryntää ulos sanomalla: "Jos me olemme niin vitun kehittyneitä, mitä me teemme täällä töitä?" ja jättää Danten sanattomana lattialle. he sopivat ja Dante sanoo yrittävänsä puhua Veronicalle, käydä Caitlinin luona ja mahdollisesti saada jotain suuntaa elämäänsä. Elokuva päättyy siihen, kun Randal kävelee ulos kaupasta ja piipahtaa takaisin hetkeksi heittämään Danten kyltin hänelle todeten: "Olet suljettu!".</w:t>
      </w:r>
    </w:p>
    <w:p>
      <w:r>
        <w:rPr>
          <w:b/>
        </w:rPr>
        <w:t xml:space="preserve">Tulos</w:t>
      </w:r>
    </w:p>
    <w:p>
      <w:r>
        <w:t xml:space="preserve">Kenen kanssa Caitlin makaa vahingossa?</w:t>
      </w:r>
    </w:p>
    <w:p>
      <w:r>
        <w:rPr>
          <w:b/>
        </w:rPr>
        <w:t xml:space="preserve">Tulos</w:t>
      </w:r>
    </w:p>
    <w:p>
      <w:r>
        <w:t xml:space="preserve">Miksi Dante sulkee kaupan toisen kerran?</w:t>
      </w:r>
    </w:p>
    <w:p>
      <w:r>
        <w:rPr>
          <w:b/>
        </w:rPr>
        <w:t xml:space="preserve">Tulos</w:t>
      </w:r>
    </w:p>
    <w:p>
      <w:r>
        <w:t xml:space="preserve">Kuka oli Danten tyttöystävä lukiossa?</w:t>
      </w:r>
    </w:p>
    <w:p>
      <w:r>
        <w:rPr>
          <w:b/>
        </w:rPr>
        <w:t xml:space="preserve">Tulos</w:t>
      </w:r>
    </w:p>
    <w:p>
      <w:r>
        <w:t xml:space="preserve">Mikä on sen videovuokraamon nimi, jossa Randal työskentelee?</w:t>
      </w:r>
    </w:p>
    <w:p>
      <w:r>
        <w:rPr>
          <w:b/>
        </w:rPr>
        <w:t xml:space="preserve">Tulos</w:t>
      </w:r>
    </w:p>
    <w:p>
      <w:r>
        <w:t xml:space="preserve">Missä Randall työskentelee?</w:t>
      </w:r>
    </w:p>
    <w:p>
      <w:r>
        <w:rPr>
          <w:b/>
        </w:rPr>
        <w:t xml:space="preserve">Tulos</w:t>
      </w:r>
    </w:p>
    <w:p>
      <w:r>
        <w:t xml:space="preserve">Mikä on Danten ammatti?</w:t>
      </w:r>
    </w:p>
    <w:p>
      <w:r>
        <w:rPr>
          <w:b/>
        </w:rPr>
        <w:t xml:space="preserve">Tulos</w:t>
      </w:r>
    </w:p>
    <w:p>
      <w:r>
        <w:t xml:space="preserve">Missä pojat pelaavat jääkiekkoa?</w:t>
      </w:r>
    </w:p>
    <w:p>
      <w:r>
        <w:rPr>
          <w:b/>
        </w:rPr>
        <w:t xml:space="preserve">Tulos</w:t>
      </w:r>
    </w:p>
    <w:p>
      <w:r>
        <w:t xml:space="preserve">Kuka on Caitlin Bree?</w:t>
      </w:r>
    </w:p>
    <w:p>
      <w:r>
        <w:rPr>
          <w:b/>
        </w:rPr>
        <w:t xml:space="preserve">Tulos</w:t>
      </w:r>
    </w:p>
    <w:p>
      <w:r>
        <w:t xml:space="preserve">Missä kaupungissa myymälä sijaitsee?</w:t>
      </w:r>
    </w:p>
    <w:p>
      <w:r>
        <w:rPr>
          <w:b/>
        </w:rPr>
        <w:t xml:space="preserve">Tulos</w:t>
      </w:r>
    </w:p>
    <w:p>
      <w:r>
        <w:t xml:space="preserve">Minkälaista ruokaa Veronica tuo Danten kanssa?</w:t>
      </w:r>
    </w:p>
    <w:p>
      <w:r>
        <w:rPr>
          <w:b/>
        </w:rPr>
        <w:t xml:space="preserve">Tulos</w:t>
      </w:r>
    </w:p>
    <w:p>
      <w:r>
        <w:t xml:space="preserve">Kuka tarjoaa Danteille viisauden sanan Quick Stopissa sen jälkeen, kun hän on yrittänyt varastaa kaupasta?</w:t>
      </w:r>
    </w:p>
    <w:p>
      <w:r>
        <w:rPr>
          <w:b/>
        </w:rPr>
        <w:t xml:space="preserve">Tulos</w:t>
      </w:r>
    </w:p>
    <w:p>
      <w:r>
        <w:t xml:space="preserve">Mihin osavaltioon Danten pomo matkusti?</w:t>
      </w:r>
    </w:p>
    <w:p>
      <w:r>
        <w:rPr>
          <w:b/>
        </w:rPr>
        <w:t xml:space="preserve">Tulos</w:t>
      </w:r>
    </w:p>
    <w:p>
      <w:r>
        <w:t xml:space="preserve">Mitä peliä Dante pelaa Quick Stopin katolla?</w:t>
      </w:r>
    </w:p>
    <w:p>
      <w:r>
        <w:rPr>
          <w:b/>
        </w:rPr>
        <w:t xml:space="preserve">Tulos</w:t>
      </w:r>
    </w:p>
    <w:p>
      <w:r>
        <w:t xml:space="preserve">Miksi Veronica eroaa Danten kanssa?</w:t>
      </w:r>
    </w:p>
    <w:p>
      <w:r>
        <w:rPr>
          <w:b/>
        </w:rPr>
        <w:t xml:space="preserve">Tulos</w:t>
      </w:r>
    </w:p>
    <w:p>
      <w:r>
        <w:t xml:space="preserve">Miksi Dante lähtee tyttöystävänsä vanavedessä kiireellä?</w:t>
      </w:r>
    </w:p>
    <w:p>
      <w:r>
        <w:rPr>
          <w:b/>
        </w:rPr>
        <w:t xml:space="preserve">Tulos</w:t>
      </w:r>
    </w:p>
    <w:p>
      <w:r>
        <w:t xml:space="preserve">Miksi Randallin mielestä Dante tekee niin paljon huonoja päätöksiä?</w:t>
      </w:r>
    </w:p>
    <w:p>
      <w:r>
        <w:rPr>
          <w:b/>
        </w:rPr>
        <w:t xml:space="preserve">Tulos</w:t>
      </w:r>
    </w:p>
    <w:p>
      <w:r>
        <w:t xml:space="preserve">Minkä viestin Dante kirjoittaa kenkälakalla kauppaan?</w:t>
      </w:r>
    </w:p>
    <w:p>
      <w:r>
        <w:rPr>
          <w:b/>
        </w:rPr>
        <w:t xml:space="preserve">Tulos</w:t>
      </w:r>
    </w:p>
    <w:p>
      <w:r>
        <w:t xml:space="preserve">Mikä on sen pikkukaupan nimi, jossa Dante työskentelee?</w:t>
      </w:r>
    </w:p>
    <w:p>
      <w:r>
        <w:rPr>
          <w:b/>
        </w:rPr>
        <w:t xml:space="preserve">Tulos</w:t>
      </w:r>
    </w:p>
    <w:p>
      <w:r>
        <w:t xml:space="preserve">Minkälaista työtä Randal kertoo Danten tekevän?</w:t>
      </w:r>
    </w:p>
    <w:p>
      <w:r>
        <w:rPr>
          <w:b/>
        </w:rPr>
        <w:t xml:space="preserve">Tulos</w:t>
      </w:r>
    </w:p>
    <w:p>
      <w:r>
        <w:t xml:space="preserve">Kuka on Danten paras ystävä?</w:t>
      </w:r>
    </w:p>
    <w:p>
      <w:r>
        <w:rPr>
          <w:b/>
        </w:rPr>
        <w:t xml:space="preserve">Tulos</w:t>
      </w:r>
    </w:p>
    <w:p>
      <w:r>
        <w:t xml:space="preserve">Mitä Dante tekee, kun hän ei saa turvaluukkuja auki?</w:t>
      </w:r>
    </w:p>
    <w:p>
      <w:r>
        <w:rPr>
          <w:b/>
        </w:rPr>
        <w:t xml:space="preserve">Tulos</w:t>
      </w:r>
    </w:p>
    <w:p>
      <w:r>
        <w:t xml:space="preserve">Ketä Dante tapailee tällä hetkellä?</w:t>
      </w:r>
    </w:p>
    <w:p>
      <w:r>
        <w:rPr>
          <w:b/>
        </w:rPr>
        <w:t xml:space="preserve">Tulos</w:t>
      </w:r>
    </w:p>
    <w:p>
      <w:r>
        <w:t xml:space="preserve">Ketkä ovat ne kaksi huumekauppiasta Quick Stopin ulkopuolella?</w:t>
      </w:r>
    </w:p>
    <w:p>
      <w:r>
        <w:rPr>
          <w:b/>
        </w:rPr>
        <w:t xml:space="preserve">Tulos</w:t>
      </w:r>
    </w:p>
    <w:p>
      <w:r>
        <w:t xml:space="preserve">Missä kaupassa Dante työskentelee?</w:t>
      </w:r>
    </w:p>
    <w:p>
      <w:r>
        <w:rPr>
          <w:b/>
        </w:rPr>
        <w:t xml:space="preserve">Tulos</w:t>
      </w:r>
    </w:p>
    <w:p>
      <w:r>
        <w:t xml:space="preserve">Kenen kanssa Caitlin harrasti seksiä kylpyhuoneessa?</w:t>
      </w:r>
    </w:p>
    <w:p>
      <w:r>
        <w:rPr>
          <w:b/>
        </w:rPr>
        <w:t xml:space="preserve">Tulos</w:t>
      </w:r>
    </w:p>
    <w:p>
      <w:r>
        <w:t xml:space="preserve">Mitä ruokaa Veronica tuo Danteelle?</w:t>
      </w:r>
    </w:p>
    <w:p>
      <w:r>
        <w:rPr>
          <w:b/>
        </w:rPr>
        <w:t xml:space="preserve">Tulos</w:t>
      </w:r>
    </w:p>
    <w:p>
      <w:r>
        <w:t xml:space="preserve">Miksi Caitlin päätyy sairaalaan?</w:t>
      </w:r>
    </w:p>
    <w:p>
      <w:r>
        <w:rPr>
          <w:b/>
        </w:rPr>
        <w:t xml:space="preserve">Tulos</w:t>
      </w:r>
    </w:p>
    <w:p>
      <w:r>
        <w:t xml:space="preserve">Kuka on Danten nykyinen tyttöystävä?</w:t>
      </w:r>
    </w:p>
    <w:p>
      <w:r>
        <w:rPr>
          <w:b/>
        </w:rPr>
        <w:t xml:space="preserve">Tulos</w:t>
      </w:r>
    </w:p>
    <w:p>
      <w:r>
        <w:t xml:space="preserve">Kuka kertoi Veronicalle Danten kiinnostuksesta Caitliniin?</w:t>
      </w:r>
    </w:p>
    <w:p>
      <w:r>
        <w:rPr>
          <w:b/>
        </w:rPr>
        <w:t xml:space="preserve">Esimerkki 3.368</w:t>
      </w:r>
    </w:p>
    <w:p>
      <w:r>
        <w:t xml:space="preserve"> Tohtori Goodwin on kasvitieteellisellä tutkimusmatkalla Himalajalla. Siellä hän tapaa Dick Draken, erään vanhan tiedetuttavansa pojan. He todistavat outoa, mutta ilmeisesti tarkoituksellista revontulia muistuttavaa ilmiötä. Kun he lähtevät tutkimaan asiaa, he tapaavat Goodwinin vanhat ystävät Martin ja Ruth Ventnorin, tiedemiesveljekset. Persialaiset piirittävät heitä, kuten Dareios III johti, kun Aleksanteri Makedonialainen valloitti heidät yli kaksituhatta vuotta sitten. ryhmän pelastaa upea nainen, jonka he oppivat tuntemaan nimellä Norhala. Hän hallitsee salaman voimaa ja hallitsee outoja metallisia eläviä olioita, eläviä, metallisia, geometrisia muotoja; kokonainen kaupunki, joka koostuu tuntevista kuutioista, palloista ja tetraedroneista, jotka kykenevät yhdistymään toisiinsa ja muodostamaan kolossaalisia muotoja ja käyttämään kuolemansäteitä ja muita tuhoamisaseistuksia.Heidät johdatetaan piilossa olevaan laaksoon, jota he kutsuvat nimellä "Metallihirviö", outo metallikaupunki, jota Norhalan hallitsemat metalliset elävät oliot asuttavat. Kaupunkia hallitsee Metallikeisari, jota avustaa Käpyjen Vartija.Norhala kääntää hitaasti Ruthia, jotta hänestä tulisi hänen kaltaisensa, hänen pikkusiskonsa. Martin, hänen veljensä, yrittää ampua Metallikeisaria, joka kostautuu sädeiskulla, joka saattaa Martinin koomaan.Metallihirviön ja persialaisten väliin suljetut Goodwin ja Drake joutuvat etsimään keinon paeta ahdingosta.</w:t>
      </w:r>
    </w:p>
    <w:p>
      <w:r>
        <w:rPr>
          <w:b/>
        </w:rPr>
        <w:t xml:space="preserve">Tulos</w:t>
      </w:r>
    </w:p>
    <w:p>
      <w:r>
        <w:t xml:space="preserve">Mitä nämä asiat ovat?</w:t>
      </w:r>
    </w:p>
    <w:p>
      <w:r>
        <w:rPr>
          <w:b/>
        </w:rPr>
        <w:t xml:space="preserve">Tulos</w:t>
      </w:r>
    </w:p>
    <w:p>
      <w:r>
        <w:t xml:space="preserve">Keitä olivat Goodwinin vanhat ystävät, jotka hän ja Dick kohtaavat?</w:t>
      </w:r>
    </w:p>
    <w:p>
      <w:r>
        <w:rPr>
          <w:b/>
        </w:rPr>
        <w:t xml:space="preserve">Tulos</w:t>
      </w:r>
    </w:p>
    <w:p>
      <w:r>
        <w:t xml:space="preserve">Missä retkikunta on?</w:t>
      </w:r>
    </w:p>
    <w:p>
      <w:r>
        <w:rPr>
          <w:b/>
        </w:rPr>
        <w:t xml:space="preserve">Tulos</w:t>
      </w:r>
    </w:p>
    <w:p>
      <w:r>
        <w:t xml:space="preserve">Kenet tohtori Goodwin tapaa tutkimusmatkallaan?</w:t>
      </w:r>
    </w:p>
    <w:p>
      <w:r>
        <w:rPr>
          <w:b/>
        </w:rPr>
        <w:t xml:space="preserve">Tulos</w:t>
      </w:r>
    </w:p>
    <w:p>
      <w:r>
        <w:t xml:space="preserve">Mitkä ovat Norhalan voimat?</w:t>
      </w:r>
    </w:p>
    <w:p>
      <w:r>
        <w:rPr>
          <w:b/>
        </w:rPr>
        <w:t xml:space="preserve">Tulos</w:t>
      </w:r>
    </w:p>
    <w:p>
      <w:r>
        <w:t xml:space="preserve">Mihin ryhmää johdetaan?</w:t>
      </w:r>
    </w:p>
    <w:p>
      <w:r>
        <w:rPr>
          <w:b/>
        </w:rPr>
        <w:t xml:space="preserve">Tulos</w:t>
      </w:r>
    </w:p>
    <w:p>
      <w:r>
        <w:t xml:space="preserve">Kenet Goodwin ja Drake tapaavat tutkiessaan auroraa?</w:t>
      </w:r>
    </w:p>
    <w:p>
      <w:r>
        <w:rPr>
          <w:b/>
        </w:rPr>
        <w:t xml:space="preserve">Tulos</w:t>
      </w:r>
    </w:p>
    <w:p>
      <w:r>
        <w:t xml:space="preserve">Kuka pelastaa ryhmän?</w:t>
      </w:r>
    </w:p>
    <w:p>
      <w:r>
        <w:rPr>
          <w:b/>
        </w:rPr>
        <w:t xml:space="preserve">Tulos</w:t>
      </w:r>
    </w:p>
    <w:p>
      <w:r>
        <w:t xml:space="preserve">Missä metallihirviö on?</w:t>
      </w:r>
    </w:p>
    <w:p>
      <w:r>
        <w:rPr>
          <w:b/>
        </w:rPr>
        <w:t xml:space="preserve">Tulos</w:t>
      </w:r>
    </w:p>
    <w:p>
      <w:r>
        <w:t xml:space="preserve">Kuka oli hyökännyt ryhmän kimppuun?</w:t>
      </w:r>
    </w:p>
    <w:p>
      <w:r>
        <w:rPr>
          <w:b/>
        </w:rPr>
        <w:t xml:space="preserve">Tulos</w:t>
      </w:r>
    </w:p>
    <w:p>
      <w:r>
        <w:t xml:space="preserve">Mitä Norhala haluaa Ruthista?</w:t>
      </w:r>
    </w:p>
    <w:p>
      <w:r>
        <w:rPr>
          <w:b/>
        </w:rPr>
        <w:t xml:space="preserve">Tulos</w:t>
      </w:r>
    </w:p>
    <w:p>
      <w:r>
        <w:t xml:space="preserve">Miksi Martin vaipuu koomaan?</w:t>
      </w:r>
    </w:p>
    <w:p>
      <w:r>
        <w:rPr>
          <w:b/>
        </w:rPr>
        <w:t xml:space="preserve">Tulos</w:t>
      </w:r>
    </w:p>
    <w:p>
      <w:r>
        <w:t xml:space="preserve">Kenet tohtori Goodwin tapaa, joka oli tuttavan poika?</w:t>
      </w:r>
    </w:p>
    <w:p>
      <w:r>
        <w:rPr>
          <w:b/>
        </w:rPr>
        <w:t xml:space="preserve">Tulos</w:t>
      </w:r>
    </w:p>
    <w:p>
      <w:r>
        <w:t xml:space="preserve">Miten Martin ja Ruth ovat sukua?</w:t>
      </w:r>
    </w:p>
    <w:p>
      <w:r>
        <w:rPr>
          <w:b/>
        </w:rPr>
        <w:t xml:space="preserve">Tulos</w:t>
      </w:r>
    </w:p>
    <w:p>
      <w:r>
        <w:t xml:space="preserve">Mitä Martin tekee yrittäessään pelastaa Ruthin?</w:t>
      </w:r>
    </w:p>
    <w:p>
      <w:r>
        <w:rPr>
          <w:b/>
        </w:rPr>
        <w:t xml:space="preserve">Tulos</w:t>
      </w:r>
    </w:p>
    <w:p>
      <w:r>
        <w:t xml:space="preserve">Mitä tohtori Goodwin ja Dick Drake todistavat, että he lähtevät tutkimaan?</w:t>
      </w:r>
    </w:p>
    <w:p>
      <w:r>
        <w:rPr>
          <w:b/>
        </w:rPr>
        <w:t xml:space="preserve">Tulos</w:t>
      </w:r>
    </w:p>
    <w:p>
      <w:r>
        <w:t xml:space="preserve">Mitä ryhmä löytää, kun he astuvat piilotettuun laaksoon?</w:t>
      </w:r>
    </w:p>
    <w:p>
      <w:r>
        <w:rPr>
          <w:b/>
        </w:rPr>
        <w:t xml:space="preserve">Tulos</w:t>
      </w:r>
    </w:p>
    <w:p>
      <w:r>
        <w:t xml:space="preserve">Mitä Drake ja Goodwin huomaavat revontulien kaltaisesta vaikutuksesta?</w:t>
      </w:r>
    </w:p>
    <w:p>
      <w:r>
        <w:rPr>
          <w:b/>
        </w:rPr>
        <w:t xml:space="preserve">Tulos</w:t>
      </w:r>
    </w:p>
    <w:p>
      <w:r>
        <w:t xml:space="preserve">Mitä Norhala haluaa Ruthilta?</w:t>
      </w:r>
    </w:p>
    <w:p>
      <w:r>
        <w:rPr>
          <w:b/>
        </w:rPr>
        <w:t xml:space="preserve">Tulos</w:t>
      </w:r>
    </w:p>
    <w:p>
      <w:r>
        <w:t xml:space="preserve">Kuka komentaa metallihirviötä?</w:t>
      </w:r>
    </w:p>
    <w:p>
      <w:r>
        <w:rPr>
          <w:b/>
        </w:rPr>
        <w:t xml:space="preserve">Tulos</w:t>
      </w:r>
    </w:p>
    <w:p>
      <w:r>
        <w:t xml:space="preserve">Kuka hallitsee metallikaupunkia?</w:t>
      </w:r>
    </w:p>
    <w:p>
      <w:r>
        <w:rPr>
          <w:b/>
        </w:rPr>
        <w:t xml:space="preserve">Tulos</w:t>
      </w:r>
    </w:p>
    <w:p>
      <w:r>
        <w:t xml:space="preserve">Missä tohtori Goodwin on kasvitieteellisellä tutkimusmatkalla?</w:t>
      </w:r>
    </w:p>
    <w:p>
      <w:r>
        <w:rPr>
          <w:b/>
        </w:rPr>
        <w:t xml:space="preserve">Tulos</w:t>
      </w:r>
    </w:p>
    <w:p>
      <w:r>
        <w:t xml:space="preserve">Kuka hallitsee asioita?</w:t>
      </w:r>
    </w:p>
    <w:p>
      <w:r>
        <w:rPr>
          <w:b/>
        </w:rPr>
        <w:t xml:space="preserve">Tulos</w:t>
      </w:r>
    </w:p>
    <w:p>
      <w:r>
        <w:t xml:space="preserve">Minne tohtori Goodwinin retkikunta on matkalla?</w:t>
      </w:r>
    </w:p>
    <w:p>
      <w:r>
        <w:rPr>
          <w:b/>
        </w:rPr>
        <w:t xml:space="preserve">Tulos</w:t>
      </w:r>
    </w:p>
    <w:p>
      <w:r>
        <w:t xml:space="preserve">Minkä lempinimen metallikaupunki on saanut?</w:t>
      </w:r>
    </w:p>
    <w:p>
      <w:r>
        <w:rPr>
          <w:b/>
        </w:rPr>
        <w:t xml:space="preserve">Tulos</w:t>
      </w:r>
    </w:p>
    <w:p>
      <w:r>
        <w:t xml:space="preserve">Kuka yrittää ampua metallikeisaria?</w:t>
      </w:r>
    </w:p>
    <w:p>
      <w:r>
        <w:rPr>
          <w:b/>
        </w:rPr>
        <w:t xml:space="preserve">Tulos</w:t>
      </w:r>
    </w:p>
    <w:p>
      <w:r>
        <w:t xml:space="preserve">Kuka avustaa metallikeisaria?</w:t>
      </w:r>
    </w:p>
    <w:p>
      <w:r>
        <w:rPr>
          <w:b/>
        </w:rPr>
        <w:t xml:space="preserve">Tulos</w:t>
      </w:r>
    </w:p>
    <w:p>
      <w:r>
        <w:t xml:space="preserve">Ketkä ovat Martinin ja Ruthin perässä?</w:t>
      </w:r>
    </w:p>
    <w:p>
      <w:r>
        <w:rPr>
          <w:b/>
        </w:rPr>
        <w:t xml:space="preserve">Tulos</w:t>
      </w:r>
    </w:p>
    <w:p>
      <w:r>
        <w:t xml:space="preserve">Mitä tapahtuu, kun Martin yrittää ampua metallikeisaria ?</w:t>
      </w:r>
    </w:p>
    <w:p>
      <w:r>
        <w:rPr>
          <w:b/>
        </w:rPr>
        <w:t xml:space="preserve">Tulos</w:t>
      </w:r>
    </w:p>
    <w:p>
      <w:r>
        <w:t xml:space="preserve">Kuka on vajonnut koomaan?</w:t>
      </w:r>
    </w:p>
    <w:p>
      <w:r>
        <w:rPr>
          <w:b/>
        </w:rPr>
        <w:t xml:space="preserve">Esimerkki 3.369</w:t>
      </w:r>
    </w:p>
    <w:p>
      <w:r>
        <w:t xml:space="preserve"> Tämä kirja on kaksiosainen. Ensimmäinen, "The Enigma of Innocent Smith", kertoo uuden asukkaan saapumisesta Beacon Houseen, lontoolaiseen täysihoitolaan. Mary Poppinsin tavoin tämän miehen (jonka vuokralainen Arthur Inglewood alustavasti tunnistaa entiseksi koulukaverikseen nimeltä Innocent Smith) mukana on kova tuuli, ja hän puhaltaa leikeillään ja kepposillaan uutta elämää talouteen. Ensimmäisen asumispäivänsä aikana eksentrinen Smith luo Beaconin korkeimman oikeuden, järjestää karkaamisen Mary Grayn, perijätär Rosamund Huntin palkatun kumppanin kanssa, innostaa Inglewoodin julistamaan rakkauttaan Diana Dukelle, vuokraemännän veljentyttärelle, ja saa aikaan sovinnon väsyneen toimittajan Michael Moonin ja Rosamundin välillä... Kun kotitalous on onnellisimmillaan, kaksi lääkäriä ilmestyy kuitenkin tuomaan kauheita uutisia: Smithiä etsitään murtovarkaudesta, puolison hylkäämisestä, moniavioisuudesta ja murhayrityksestä. Se, että Smith ampuu lähes välittömästi useita laukauksia revolverista Inglewoodin ystävää tohtori Herbert Warneria kohti, näyttää vahvistavan pahimman. Ennen kuin Smith voidaan viedä vankilaan tai mielisairaalaan, Michael Moon julistaa, että tapaus kuuluu Beaconin korkeimman oikeuden toimivaltaan, ja ehdottaa, että kotitalous tutkii asian ennen viranomaisten tai lehdistön mukaan ottamista." Toinen osa, "Syyttömän Smithin selitykset", seuraa oikeudenkäyntiä. Syyttäjinä ovat Moses Gould, Beacon Housessa asuva iloisen kyyninen juutalainen, joka pitää Smithiä parhaimmillaan hölmönä ja pahimmillaan roistona, sekä tohtori Warnerin kutsuma amerikkalainen rikosasiantuntija tohtori Cyrus Pym; puolustuksen puolesta puhuvat Michael Moon ja Arthur Inglewood. Todisteet koostuvat kirjeenvaihdosta henkilöiltä, jotka olivat todistamassa tai osallistuneet Smithiä vastaan nostettuihin syytteisiin johtaneisiin tekoihin. Kaikissa tapauksissa syytetty osoittautuu etunimensä mukaisesti syyttömäksi. Hän ampuu luoteja lähelle ihmisiä saadakseen heidät arvostamaan elämää; talo, johon hän murtautuu, on hänen oma talonsa; hän matkustaa ympäri maailmaa vain palatakseen takaisin arvostamaan uudelleen kotiaan ja perhettään; ja naiset, joiden kanssa hän pakeni, ovat itse asiassa hänen vaimonsa Mary, joka esiintyi vanhana tyttönä eri nimimerkkien alla, jotta he voivat toistuvasti esittää seurustelunäytelmänsä uudelleen.Smith vapautetaan luonnollisesti kaikista syytteistä.</w:t>
      </w:r>
    </w:p>
    <w:p>
      <w:r>
        <w:rPr>
          <w:b/>
        </w:rPr>
        <w:t xml:space="preserve">Tulos</w:t>
      </w:r>
    </w:p>
    <w:p>
      <w:r>
        <w:t xml:space="preserve">Missä kaupungissa Beacon House sijaitsee?</w:t>
      </w:r>
    </w:p>
    <w:p>
      <w:r>
        <w:rPr>
          <w:b/>
        </w:rPr>
        <w:t xml:space="preserve">Tulos</w:t>
      </w:r>
    </w:p>
    <w:p>
      <w:r>
        <w:t xml:space="preserve">Mistä syytteistä Smithiä etsitään?</w:t>
      </w:r>
    </w:p>
    <w:p>
      <w:r>
        <w:rPr>
          <w:b/>
        </w:rPr>
        <w:t xml:space="preserve">Tulos</w:t>
      </w:r>
    </w:p>
    <w:p>
      <w:r>
        <w:t xml:space="preserve">Kuka suosittelee, että Beaconin korkein oikeus käsittelee asian uudelleen?</w:t>
      </w:r>
    </w:p>
    <w:p>
      <w:r>
        <w:rPr>
          <w:b/>
        </w:rPr>
        <w:t xml:space="preserve">Tulos</w:t>
      </w:r>
    </w:p>
    <w:p>
      <w:r>
        <w:t xml:space="preserve">Kenelle Inglewood ilmoittaa rakkautensa?</w:t>
      </w:r>
    </w:p>
    <w:p>
      <w:r>
        <w:rPr>
          <w:b/>
        </w:rPr>
        <w:t xml:space="preserve">Tulos</w:t>
      </w:r>
    </w:p>
    <w:p>
      <w:r>
        <w:t xml:space="preserve">Missä talossa on uusi vuokralainen?</w:t>
      </w:r>
    </w:p>
    <w:p>
      <w:r>
        <w:rPr>
          <w:b/>
        </w:rPr>
        <w:t xml:space="preserve">Tulos</w:t>
      </w:r>
    </w:p>
    <w:p>
      <w:r>
        <w:t xml:space="preserve">Kenen kanssa Michael Moon tekee sovinnon?</w:t>
      </w:r>
    </w:p>
    <w:p>
      <w:r>
        <w:rPr>
          <w:b/>
        </w:rPr>
        <w:t xml:space="preserve">Tulos</w:t>
      </w:r>
    </w:p>
    <w:p>
      <w:r>
        <w:t xml:space="preserve">Millä Smith puhaltaa taloon uutta elämää?</w:t>
      </w:r>
    </w:p>
    <w:p>
      <w:r>
        <w:rPr>
          <w:b/>
        </w:rPr>
        <w:t xml:space="preserve">Tulos</w:t>
      </w:r>
    </w:p>
    <w:p>
      <w:r>
        <w:t xml:space="preserve">Mikä on Beacon House?</w:t>
      </w:r>
    </w:p>
    <w:p>
      <w:r>
        <w:rPr>
          <w:b/>
        </w:rPr>
        <w:t xml:space="preserve">Tulos</w:t>
      </w:r>
    </w:p>
    <w:p>
      <w:r>
        <w:t xml:space="preserve">Mikä on Beacon Housen uuden tulokkaan nimi?</w:t>
      </w:r>
    </w:p>
    <w:p>
      <w:r>
        <w:rPr>
          <w:b/>
        </w:rPr>
        <w:t xml:space="preserve">Tulos</w:t>
      </w:r>
    </w:p>
    <w:p>
      <w:r>
        <w:t xml:space="preserve">Mikä on sen tuomioistuimen nimi, jonka Innocent perustaa?</w:t>
      </w:r>
    </w:p>
    <w:p>
      <w:r>
        <w:rPr>
          <w:b/>
        </w:rPr>
        <w:t xml:space="preserve">Tulos</w:t>
      </w:r>
    </w:p>
    <w:p>
      <w:r>
        <w:t xml:space="preserve">Kuka edustaa vastaajaa?</w:t>
      </w:r>
    </w:p>
    <w:p>
      <w:r>
        <w:rPr>
          <w:b/>
        </w:rPr>
        <w:t xml:space="preserve">Tulos</w:t>
      </w:r>
    </w:p>
    <w:p>
      <w:r>
        <w:t xml:space="preserve">Kuka toimii syyttäjänä?</w:t>
      </w:r>
    </w:p>
    <w:p>
      <w:r>
        <w:rPr>
          <w:b/>
        </w:rPr>
        <w:t xml:space="preserve">Tulos</w:t>
      </w:r>
    </w:p>
    <w:p>
      <w:r>
        <w:t xml:space="preserve">Kenen kanssa Innocent aikoo karata?</w:t>
      </w:r>
    </w:p>
    <w:p>
      <w:r>
        <w:rPr>
          <w:b/>
        </w:rPr>
        <w:t xml:space="preserve">Tulos</w:t>
      </w:r>
    </w:p>
    <w:p>
      <w:r>
        <w:t xml:space="preserve">Kuka on Smithin syyttäjä?</w:t>
      </w:r>
    </w:p>
    <w:p>
      <w:r>
        <w:rPr>
          <w:b/>
        </w:rPr>
        <w:t xml:space="preserve">Tulos</w:t>
      </w:r>
    </w:p>
    <w:p>
      <w:r>
        <w:t xml:space="preserve">Kenen kanssa Innocent Smith aikoo karata?</w:t>
      </w:r>
    </w:p>
    <w:p>
      <w:r>
        <w:rPr>
          <w:b/>
        </w:rPr>
        <w:t xml:space="preserve">Tulos</w:t>
      </w:r>
    </w:p>
    <w:p>
      <w:r>
        <w:t xml:space="preserve">Kenen taloon Smithin kerrotaan murtautuneen oikeudenkäynnin aikana?</w:t>
      </w:r>
    </w:p>
    <w:p>
      <w:r>
        <w:rPr>
          <w:b/>
        </w:rPr>
        <w:t xml:space="preserve">Tulos</w:t>
      </w:r>
    </w:p>
    <w:p>
      <w:r>
        <w:t xml:space="preserve">Kenelle Gray on maksanut liiton?</w:t>
      </w:r>
    </w:p>
    <w:p>
      <w:r>
        <w:rPr>
          <w:b/>
        </w:rPr>
        <w:t xml:space="preserve">Tulos</w:t>
      </w:r>
    </w:p>
    <w:p>
      <w:r>
        <w:t xml:space="preserve">Mistä herra Inglewood tuntee herra Smithin?</w:t>
      </w:r>
    </w:p>
    <w:p>
      <w:r>
        <w:rPr>
          <w:b/>
        </w:rPr>
        <w:t xml:space="preserve">Tulos</w:t>
      </w:r>
    </w:p>
    <w:p>
      <w:r>
        <w:t xml:space="preserve">Ketä Innocent ampuu?</w:t>
      </w:r>
    </w:p>
    <w:p>
      <w:r>
        <w:rPr>
          <w:b/>
        </w:rPr>
        <w:t xml:space="preserve">Tulos</w:t>
      </w:r>
    </w:p>
    <w:p>
      <w:r>
        <w:t xml:space="preserve">Ketä Smith ampuu?</w:t>
      </w:r>
    </w:p>
    <w:p>
      <w:r>
        <w:rPr>
          <w:b/>
        </w:rPr>
        <w:t xml:space="preserve">Tulos</w:t>
      </w:r>
    </w:p>
    <w:p>
      <w:r>
        <w:t xml:space="preserve">Ketä Inglewood ilmoittaa rakastavansa?</w:t>
      </w:r>
    </w:p>
    <w:p>
      <w:r>
        <w:rPr>
          <w:b/>
        </w:rPr>
        <w:t xml:space="preserve">Tulos</w:t>
      </w:r>
    </w:p>
    <w:p>
      <w:r>
        <w:t xml:space="preserve">Kenelle Inglewood tunnustaa rakkautensa?</w:t>
      </w:r>
    </w:p>
    <w:p>
      <w:r>
        <w:rPr>
          <w:b/>
        </w:rPr>
        <w:t xml:space="preserve">Tulos</w:t>
      </w:r>
    </w:p>
    <w:p>
      <w:r>
        <w:t xml:space="preserve">Mikä on Moses Gouldin rooli?</w:t>
      </w:r>
    </w:p>
    <w:p>
      <w:r>
        <w:rPr>
          <w:b/>
        </w:rPr>
        <w:t xml:space="preserve">Tulos</w:t>
      </w:r>
    </w:p>
    <w:p>
      <w:r>
        <w:t xml:space="preserve">Kuka tunnistaa herra Smithin?</w:t>
      </w:r>
    </w:p>
    <w:p>
      <w:r>
        <w:rPr>
          <w:b/>
        </w:rPr>
        <w:t xml:space="preserve">Tulos</w:t>
      </w:r>
    </w:p>
    <w:p>
      <w:r>
        <w:t xml:space="preserve">Minkä etnisen ryhmän jäsen Moses Gould on?</w:t>
      </w:r>
    </w:p>
    <w:p>
      <w:r>
        <w:rPr>
          <w:b/>
        </w:rPr>
        <w:t xml:space="preserve">Tulos</w:t>
      </w:r>
    </w:p>
    <w:p>
      <w:r>
        <w:t xml:space="preserve">Kenen kanssa Smith järjestää karkaamisen?</w:t>
      </w:r>
    </w:p>
    <w:p>
      <w:r>
        <w:rPr>
          <w:b/>
        </w:rPr>
        <w:t xml:space="preserve">Tulos</w:t>
      </w:r>
    </w:p>
    <w:p>
      <w:r>
        <w:t xml:space="preserve">Kuka loi Beaconin korkeimman oikeuden?</w:t>
      </w:r>
    </w:p>
    <w:p>
      <w:r>
        <w:rPr>
          <w:b/>
        </w:rPr>
        <w:t xml:space="preserve">Tulos</w:t>
      </w:r>
    </w:p>
    <w:p>
      <w:r>
        <w:t xml:space="preserve">Mitä Smith luo ensimmäisenä päivänään Beaconissa?</w:t>
      </w:r>
    </w:p>
    <w:p>
      <w:r>
        <w:rPr>
          <w:b/>
        </w:rPr>
        <w:t xml:space="preserve">Tulos</w:t>
      </w:r>
    </w:p>
    <w:p>
      <w:r>
        <w:t xml:space="preserve">Miksi Smith ampuu luoteja ihmisiä kohti? </w:t>
      </w:r>
    </w:p>
    <w:p>
      <w:r>
        <w:rPr>
          <w:b/>
        </w:rPr>
        <w:t xml:space="preserve">Esimerkki 3.370</w:t>
      </w:r>
    </w:p>
    <w:p>
      <w:r>
        <w:t xml:space="preserve"> Vuonna 1988 Brooklynissa, New Yorkissa, Bobby Green (Joaquin Phoenix) on Brighton Beachilla sijaitsevan menestyvän El Caribe -yökerhon johtaja, jossa käy venäläinen mustan pörssin gangsteri ja huumeparoni Vadim Nezhinski (Alex Veadov) ja jonka omistaa Vadimin setä ja Bobbyn pomo Marat Buzhayev.Bobby on etääntynyt isästään, NYPD:n apulaispoliisipäälliköstä Burt Grusinskystä (Robert Duvall), ja veljestään, kapteeni Joseph Grusinskystä (Mark Wahlberg). Hän käyttää sukunimenään äitinsä tyttönimeä Carol Green, ja haluaa pysytellä sivussa ja nauttia hedonistisesta elämästä tyttöystävänsä Amada Juarezin (Eva Mendes) ja parhaan ystävänsä Louis "Jumbo" Falsettin (Danny Hoch) kanssa.Kun Joseph johtaa poliisin ratsian El Caribessa Vadimin pidättämisen toivossa, Bobby kieltäytyy yhteistyöstä. Tapaus rasittaa Bobbyn suhdetta isäänsä ja veljeensä entisestään, ja Bobby ja Joseph riitelevät keskenään.Poliisi ei onnistu nostamaan syytettä Vadimia vastaan, joka päättää kostaa. Seuraavana iltana naamioitunut hyökkääjä ampuu Josephia, ja hänen merkitsemätön poliisiautonsa joutuu tulipommin kohteeksi. Joseph selviää väijytyksestä, mutta joutuu sairaalaan neljäksi kuukaudeksi. Vadim, joka ei tiedä Bobbyn sukulaisuussuhteista, kertoo, että päällikkö on seuraava uhri. Bobby päättää auttaa poliisia. Isänsä tietämättä Bobby menee peitetehtäviin Vadimin kokaiinin salakuljetusoperaatioon savukkeensytyttimeen piilotetun poliisin kuuntelulaitteen kanssa, mutta kun laite paljastuu, hän välttyy täpärästi murhalta, ja poliisi tekee ratsian operaatioon ja pidättää Vadimin. Bobby ja Amada joutuvat poliisin suojeluun, ja heidän suhteensa alkaa huonontua. Kuukausia myöhemmin Vadim karkaa pidätyksestä, kun häntä kuljetetaan sairaalaan. Poliisi valmistautuu siirtämään Bobbyn ja Amadan uuteen paikkaan. Säkenöivän ukkosmyrskyn aikana Vadimin miehet pysäyttävät poliisisaattueen, ja kaoottisen takaa-ajon aikana Burt ammutaan kuolettavasti. Bobby pyörtyy sateessa nähdessään isänsä ruumiin. poliisi vie Bobbyn ja Amadan takaisin Kennedyn lentokentän lähellä sijaitsevaan hotelliin. Bobby herää muutamaa tuntia myöhemmin ja löytää Josephin hotellihuoneesta. Kun Joseph kertoo hänelle, että heidän isänsä kuoli, surun murtama Bobby kysyy, miten "he" löysivät heidät. Myöhemmissä hautajaisissa Josephin kollega, kapteeni Jack Shapiro, antaa hänelle Burtin Korean sodan mitalin. Bobbylle kerrotaan, että venäläinen kokaiinilähetys on saapumassa joskus tulevalla viikolla. kostaakseen isänsä puolesta Bobby päättää liittyä virallisesti poliisivoimiin ilman Amadan suostumusta, joka jättää hänet. Vannottuaan virkavalansa NYPD:ssä Bobby saa tietää ystävänsä Jumbon ja Vadimin sedän Maratin todellisen osallisuuden. Hän ja Joseph järjestävät viimeisen salakuvaoperaation 4. huhtikuuta 1989. Razzian aikana Joseph on henkisesti lamaantunut ampumisen muistosta, eikä voi jatkaa. Vadim pakenee ruovikkoon, ja poliisi heittää soihtuja savuttaakseen hänet ulos. Kun sängyt syttyvät liekkeihin ja savuun, Bobby juoksee sisään etsimään Vadimia itse, eikä välitä muiden poliisien pyynnöistä odottaa. Bobby ampuu Vadimia rintaan ja haavoittaa häntä kuolettavasti.Lähes vuosi El Caribessa tapahtuneen ryöstön jälkeen Bobby, joka on nyt univormussa, valmistuu NYPD:n poliisiakatemiasta päätoimiseksi poliisiksi. Ennen seremoniaa Joseph paljastaa Bobbylle, että hän on päättänyt siirtyä hallintoalan töihin, koska ampumisen jälkeen hän on ymmärtänyt, että hänen on vietettävä enemmän aikaa lastensa kanssa. Kun kappalainen ilmoittaa, että Bobby pitää päättäjäispuheen, Bobby luulee näkevänsä Amadan yleisön joukossa, mutta se osoittautuu illuusioksi. Bobby ja Joseph ilmaisevat veljellisen rakkautensa.</w:t>
      </w:r>
    </w:p>
    <w:p>
      <w:r>
        <w:rPr>
          <w:b/>
        </w:rPr>
        <w:t xml:space="preserve">Tulos</w:t>
      </w:r>
    </w:p>
    <w:p>
      <w:r>
        <w:t xml:space="preserve">Miten Bobbyn isä kuolee?</w:t>
      </w:r>
    </w:p>
    <w:p>
      <w:r>
        <w:rPr>
          <w:b/>
        </w:rPr>
        <w:t xml:space="preserve">Tulos</w:t>
      </w:r>
    </w:p>
    <w:p>
      <w:r>
        <w:t xml:space="preserve">Missä sijaitsee El Carib -yökerho?</w:t>
      </w:r>
    </w:p>
    <w:p>
      <w:r>
        <w:rPr>
          <w:b/>
        </w:rPr>
        <w:t xml:space="preserve">Tulos</w:t>
      </w:r>
    </w:p>
    <w:p>
      <w:r>
        <w:t xml:space="preserve">Miksi Bobby ja Joseph melkein joutuvat fyysiseen yhteenottoon?</w:t>
      </w:r>
    </w:p>
    <w:p>
      <w:r>
        <w:rPr>
          <w:b/>
        </w:rPr>
        <w:t xml:space="preserve">Tulos</w:t>
      </w:r>
    </w:p>
    <w:p>
      <w:r>
        <w:t xml:space="preserve">Kenestä Bobby ottaa etäisyyttä?</w:t>
      </w:r>
    </w:p>
    <w:p>
      <w:r>
        <w:rPr>
          <w:b/>
        </w:rPr>
        <w:t xml:space="preserve">Tulos</w:t>
      </w:r>
    </w:p>
    <w:p>
      <w:r>
        <w:t xml:space="preserve">Kenet Bobby luulee näkevänsä yleisössä valmistujaisissa?</w:t>
      </w:r>
    </w:p>
    <w:p>
      <w:r>
        <w:rPr>
          <w:b/>
        </w:rPr>
        <w:t xml:space="preserve">Tulos</w:t>
      </w:r>
    </w:p>
    <w:p>
      <w:r>
        <w:t xml:space="preserve">Ketä vastaan poliisi yrittää nostaa syytteen?</w:t>
      </w:r>
    </w:p>
    <w:p>
      <w:r>
        <w:rPr>
          <w:b/>
        </w:rPr>
        <w:t xml:space="preserve">Tulos</w:t>
      </w:r>
    </w:p>
    <w:p>
      <w:r>
        <w:t xml:space="preserve">Mitä Bobby päättää tehdä isänsä kuoleman jälkeen?</w:t>
      </w:r>
    </w:p>
    <w:p>
      <w:r>
        <w:rPr>
          <w:b/>
        </w:rPr>
        <w:t xml:space="preserve">Tulos</w:t>
      </w:r>
    </w:p>
    <w:p>
      <w:r>
        <w:t xml:space="preserve">Kun Bobbyn isä on tapettu, mihin poliisi vie Bobbyn ja Amandan?</w:t>
      </w:r>
    </w:p>
    <w:p>
      <w:r>
        <w:rPr>
          <w:b/>
        </w:rPr>
        <w:t xml:space="preserve">Tulos</w:t>
      </w:r>
    </w:p>
    <w:p>
      <w:r>
        <w:t xml:space="preserve">Mitä Amanda tekee, kun Bobby liittyy poliisivoimiin ilman hänen suostumustaan?</w:t>
      </w:r>
    </w:p>
    <w:p>
      <w:r>
        <w:rPr>
          <w:b/>
        </w:rPr>
        <w:t xml:space="preserve">Tulos</w:t>
      </w:r>
    </w:p>
    <w:p>
      <w:r>
        <w:t xml:space="preserve">Mikä on Bobby Greenin isän ammatti?</w:t>
      </w:r>
    </w:p>
    <w:p>
      <w:r>
        <w:rPr>
          <w:b/>
        </w:rPr>
        <w:t xml:space="preserve">Tulos</w:t>
      </w:r>
    </w:p>
    <w:p>
      <w:r>
        <w:t xml:space="preserve">Kenen Vadim sanoo olevan seuraava uhri?</w:t>
      </w:r>
    </w:p>
    <w:p>
      <w:r>
        <w:rPr>
          <w:b/>
        </w:rPr>
        <w:t xml:space="preserve">Tulos</w:t>
      </w:r>
    </w:p>
    <w:p>
      <w:r>
        <w:t xml:space="preserve">Miten Burt lopulta kuolee?</w:t>
      </w:r>
    </w:p>
    <w:p>
      <w:r>
        <w:rPr>
          <w:b/>
        </w:rPr>
        <w:t xml:space="preserve">Tulos</w:t>
      </w:r>
    </w:p>
    <w:p>
      <w:r>
        <w:t xml:space="preserve">Mikä on Bobby Greenin johtaman yökerhon nimi?</w:t>
      </w:r>
    </w:p>
    <w:p>
      <w:r>
        <w:rPr>
          <w:b/>
        </w:rPr>
        <w:t xml:space="preserve">Tulos</w:t>
      </w:r>
    </w:p>
    <w:p>
      <w:r>
        <w:t xml:space="preserve">Miksi Joseph päättää jättää poliisivoimat?</w:t>
      </w:r>
    </w:p>
    <w:p>
      <w:r>
        <w:rPr>
          <w:b/>
        </w:rPr>
        <w:t xml:space="preserve">Tulos</w:t>
      </w:r>
    </w:p>
    <w:p>
      <w:r>
        <w:t xml:space="preserve">Mikä on Bobbyn ensisijainen tarkoitus liittyä poliisivoimiin?</w:t>
      </w:r>
    </w:p>
    <w:p>
      <w:r>
        <w:rPr>
          <w:b/>
        </w:rPr>
        <w:t xml:space="preserve">Tulos</w:t>
      </w:r>
    </w:p>
    <w:p>
      <w:r>
        <w:t xml:space="preserve">Miten Vadim kuolee?</w:t>
      </w:r>
    </w:p>
    <w:p>
      <w:r>
        <w:rPr>
          <w:b/>
        </w:rPr>
        <w:t xml:space="preserve">Tulos</w:t>
      </w:r>
    </w:p>
    <w:p>
      <w:r>
        <w:t xml:space="preserve">Kun Bobby näkee Amandan yleisössä, mitä oikeastaan tapahtuu?</w:t>
      </w:r>
    </w:p>
    <w:p>
      <w:r>
        <w:rPr>
          <w:b/>
        </w:rPr>
        <w:t xml:space="preserve">Tulos</w:t>
      </w:r>
    </w:p>
    <w:p>
      <w:r>
        <w:t xml:space="preserve">Mikä on Bobby Greenin ammatti?</w:t>
      </w:r>
    </w:p>
    <w:p>
      <w:r>
        <w:rPr>
          <w:b/>
        </w:rPr>
        <w:t xml:space="preserve">Tulos</w:t>
      </w:r>
    </w:p>
    <w:p>
      <w:r>
        <w:t xml:space="preserve">Kuka pitää juhlapuheen poliisiakatemian valmistujaisseremoniassa?</w:t>
      </w:r>
    </w:p>
    <w:p>
      <w:r>
        <w:rPr>
          <w:b/>
        </w:rPr>
        <w:t xml:space="preserve">Tulos</w:t>
      </w:r>
    </w:p>
    <w:p>
      <w:r>
        <w:t xml:space="preserve">Missä vaiheessa Vadim pakenee poliisin huostasta?</w:t>
      </w:r>
    </w:p>
    <w:p>
      <w:r>
        <w:rPr>
          <w:b/>
        </w:rPr>
        <w:t xml:space="preserve">Tulos</w:t>
      </w:r>
    </w:p>
    <w:p>
      <w:r>
        <w:t xml:space="preserve">Kuka johtaa poliisin ratsiaa El Caribessa?</w:t>
      </w:r>
    </w:p>
    <w:p>
      <w:r>
        <w:rPr>
          <w:b/>
        </w:rPr>
        <w:t xml:space="preserve">Tulos</w:t>
      </w:r>
    </w:p>
    <w:p>
      <w:r>
        <w:t xml:space="preserve">Mitä laitonta toimintaa Vadim harjoittaa? </w:t>
      </w:r>
    </w:p>
    <w:p>
      <w:r>
        <w:rPr>
          <w:b/>
        </w:rPr>
        <w:t xml:space="preserve">Tulos</w:t>
      </w:r>
    </w:p>
    <w:p>
      <w:r>
        <w:t xml:space="preserve">Mitä Bobby tekee nähdessään isänsä ruumiin?</w:t>
      </w:r>
    </w:p>
    <w:p>
      <w:r>
        <w:rPr>
          <w:b/>
        </w:rPr>
        <w:t xml:space="preserve">Tulos</w:t>
      </w:r>
    </w:p>
    <w:p>
      <w:r>
        <w:t xml:space="preserve">Kuka menee peitetehtäviin auttamaan poliisia?</w:t>
      </w:r>
    </w:p>
    <w:p>
      <w:r>
        <w:rPr>
          <w:b/>
        </w:rPr>
        <w:t xml:space="preserve">Tulos</w:t>
      </w:r>
    </w:p>
    <w:p>
      <w:r>
        <w:t xml:space="preserve">Kuinka kauan Joosef on sairaalahoidossa sen jälkeen, kun hän haavoittui väijytyksessä?</w:t>
      </w:r>
    </w:p>
    <w:p>
      <w:r>
        <w:rPr>
          <w:b/>
        </w:rPr>
        <w:t xml:space="preserve">Tulos</w:t>
      </w:r>
    </w:p>
    <w:p>
      <w:r>
        <w:t xml:space="preserve">Mitä Bobby tekee kostaakseen isänsä kuoleman?</w:t>
      </w:r>
    </w:p>
    <w:p>
      <w:r>
        <w:rPr>
          <w:b/>
        </w:rPr>
        <w:t xml:space="preserve">Tulos</w:t>
      </w:r>
    </w:p>
    <w:p>
      <w:r>
        <w:t xml:space="preserve">Kuka on Marat Buzhayev?</w:t>
      </w:r>
    </w:p>
    <w:p>
      <w:r>
        <w:rPr>
          <w:b/>
        </w:rPr>
        <w:t xml:space="preserve">Tulos</w:t>
      </w:r>
    </w:p>
    <w:p>
      <w:r>
        <w:t xml:space="preserve">Kuka on suoraan vastuussa Josephin ampumisesta?</w:t>
      </w:r>
    </w:p>
    <w:p>
      <w:r>
        <w:rPr>
          <w:b/>
        </w:rPr>
        <w:t xml:space="preserve">Tulos</w:t>
      </w:r>
    </w:p>
    <w:p>
      <w:r>
        <w:t xml:space="preserve">Kuka on El Caribe -yökerhon johtaja?</w:t>
      </w:r>
    </w:p>
    <w:p>
      <w:r>
        <w:rPr>
          <w:b/>
        </w:rPr>
        <w:t xml:space="preserve">Tulos</w:t>
      </w:r>
    </w:p>
    <w:p>
      <w:r>
        <w:t xml:space="preserve">Kun Bobby menee peitetehtäviin, mihin hän piilottaa poliisin kuuntelulaitteen?</w:t>
      </w:r>
    </w:p>
    <w:p>
      <w:r>
        <w:rPr>
          <w:b/>
        </w:rPr>
        <w:t xml:space="preserve">Esimerkki 3.371</w:t>
      </w:r>
    </w:p>
    <w:p>
      <w:r>
        <w:t xml:space="preserve"> Karsten Bernick on norjalaisen pienen rannikkokaupungin hallitseva liikemies, jolla on merenkulkuun ja laivanrakennukseen liittyviä intressejä pitkään toimineessa perheyrityksessä. Nyt hän suunnittelee tähän mennessä kunnianhimoisinta hankettaan: hän tukee rautatietä, joka yhdistää kaupungin päärataan ja avaa hedelmällisen laakson, jonka hän on salaa ostanut.Yhtäkkiä hänen menneisyytensä räjähtää hänen päälleen. Johan T nnesen, hänen vaimonsa nuorempi veli, palaa Amerikasta kaupunkiin, josta hän karkasi 15 vuotta sitten. Tuolloin luultiin, että hän oli karannut Bernickin perheyrityksen rahoilla ja halusta välttää skandaalia, koska hänellä oli suhde näyttelijättären kanssa. Mutta mikään tästä ei pitänyt paikkaansa. Hän lähti kaupungista ottaakseen syyt niskoilleen Bernickin, jolla oli itse asiassa ollut suhde ja joka oli vähällä jäädä kiinni näyttelijättären kanssa. Rahaa ei ollut ottaa, sillä Bernickin yritys oli tuolloin ollut lähes konkurssissa. t nnesenin mukana tulee hänen sisarpuoli Lona (jonka Ibsenin sanotaan ottaneen mallia norjalaisesta feminististä Aasta Hansteenista), jota Bernick aikoinaan rakasti ja jota Bernick rakasti. Hän hylkäsi hänet ja nai nykyisen vaimonsa rahan vuoksi, jotta hän voisi rakentaa perheyrityksen uudelleen. T nnesenin lähdön jälkeisinä vuosina kaupungissa on syntynyt yhä enemmän huhuja hänen pahuudestaan, mihin on auttanut Bernickin ahkera kieltäytyminen antamasta mitään viitteitä totuudesta. tämä seos tarvitsee vain kipinän räjähtääkseen, ja se saa sellaisen, kun T nnesen rakastuu Dina Dorfiin, nuoreen tyttöön, joka on 15 vuoden takaiseen skandaaliin sekaantuneen näyttelijättären tytär ja joka nyt asuu Bernickin talossa hyväntekeväisyystapauksena. Hän vaatii Bernickiä kertomaan tytölle totuuden. Bernick kieltäytyy. T nnesen sanoo palaavansa Yhdysvaltoihin selvittämään asioitaan ja palaavansa sitten kaupunkiin naimaan Dinan. Bernick näkee tilaisuutensa päästä ulos sotkuistaan. Hänen telakallaan korjataan amerikkalaista laivaa The Indian Girl, joka on vaarallisen merikelvoton. Hän käskee telakan työnjohtajan saada työt valmiiksi seuraavaan päivään mennessä, vaikka se tarkoittaisi laivan ja sen miehistön lähettämistä varmaan kuolemaan, sillä hän haluaa T nnesen kuolevan laivalla. Näin hän on tulevaisuudessa vapaa kaikista vaaroista. Asiat eivät kuitenkaan mene niin. T nnesen karkaa Dinan kanssa toiseen, turvalliseen laivaan ja jättää viestin, että hän palaa takaisin. Ja Bernickin nuori poika jää Indian Girl -alukselle, joka näyttää olevan matkalla kohti varmaa kuolemaa. Bernick saa tietää, että hänen juonensa on mennyt katastrofaalisesti pieleen sinä iltana, kun kaupunkilaiset ovat jonottaneet kunnioittaakseen häntä hänen panoksestaan kaupungin hyväksi. kaikki on valmistautumassa traagiseen loppuratkaisuun, mutta yhtäkkiä Ibsen vetää itsensä takaisin partaalta. Telakan työnjohtaja saa omantunnonkohtauksen ja soutaa ulos estääkseen intiaanityttöä menemästä merelle ja kuolemaan; Bernickin poika palaa turvallisesti takaisin äitinsä luona; ja Bernick puhuu yhteisölle, kertoo heille suurimman osan totuudesta ja pääsee kuin koira veräjästä. Hänen vaimonsa ottaa uutisen, jonka mukaan Bernick meni naimisiin vain rahan takia, vastaan merkkinä siitä, että heidän avioliitolleen on nyt toivoa.</w:t>
      </w:r>
    </w:p>
    <w:p>
      <w:r>
        <w:rPr>
          <w:b/>
        </w:rPr>
        <w:t xml:space="preserve">Tulos</w:t>
      </w:r>
    </w:p>
    <w:p>
      <w:r>
        <w:t xml:space="preserve">Miksi rahaa ei ollut?</w:t>
      </w:r>
    </w:p>
    <w:p>
      <w:r>
        <w:rPr>
          <w:b/>
        </w:rPr>
        <w:t xml:space="preserve">Tulos</w:t>
      </w:r>
    </w:p>
    <w:p>
      <w:r>
        <w:t xml:space="preserve">Keneen Tonnesen rakastuu palattuaan?</w:t>
      </w:r>
    </w:p>
    <w:p>
      <w:r>
        <w:rPr>
          <w:b/>
        </w:rPr>
        <w:t xml:space="preserve">Tulos</w:t>
      </w:r>
    </w:p>
    <w:p>
      <w:r>
        <w:t xml:space="preserve">Ketä Lona kerran rakasti?</w:t>
      </w:r>
    </w:p>
    <w:p>
      <w:r>
        <w:rPr>
          <w:b/>
        </w:rPr>
        <w:t xml:space="preserve">Tulos</w:t>
      </w:r>
    </w:p>
    <w:p>
      <w:r>
        <w:t xml:space="preserve">Miksi ihmiset luulivat, että Johan lähti kaupungista?</w:t>
      </w:r>
    </w:p>
    <w:p>
      <w:r>
        <w:rPr>
          <w:b/>
        </w:rPr>
        <w:t xml:space="preserve">Tulos</w:t>
      </w:r>
    </w:p>
    <w:p>
      <w:r>
        <w:t xml:space="preserve">Kuka onKarsten Bernick?</w:t>
      </w:r>
    </w:p>
    <w:p>
      <w:r>
        <w:rPr>
          <w:b/>
        </w:rPr>
        <w:t xml:space="preserve">Tulos</w:t>
      </w:r>
    </w:p>
    <w:p>
      <w:r>
        <w:t xml:space="preserve">Kuka on hahmo, joka karkaa Dinan kanssa?</w:t>
      </w:r>
    </w:p>
    <w:p>
      <w:r>
        <w:rPr>
          <w:b/>
        </w:rPr>
        <w:t xml:space="preserve">Tulos</w:t>
      </w:r>
    </w:p>
    <w:p>
      <w:r>
        <w:t xml:space="preserve">Kuka vaatii Bernickiä kertomaan totuuden?</w:t>
      </w:r>
    </w:p>
    <w:p>
      <w:r>
        <w:rPr>
          <w:b/>
        </w:rPr>
        <w:t xml:space="preserve">Tulos</w:t>
      </w:r>
    </w:p>
    <w:p>
      <w:r>
        <w:t xml:space="preserve">Kuka oli Bernickin rakkaus? </w:t>
      </w:r>
    </w:p>
    <w:p>
      <w:r>
        <w:rPr>
          <w:b/>
        </w:rPr>
        <w:t xml:space="preserve">Tulos</w:t>
      </w:r>
    </w:p>
    <w:p>
      <w:r>
        <w:t xml:space="preserve">Mikä on sen aluksen nimi, jota Bernick korjaa?</w:t>
      </w:r>
    </w:p>
    <w:p>
      <w:r>
        <w:rPr>
          <w:b/>
        </w:rPr>
        <w:t xml:space="preserve">Tulos</w:t>
      </w:r>
    </w:p>
    <w:p>
      <w:r>
        <w:t xml:space="preserve">Mikä on Johansin siskon nimi?</w:t>
      </w:r>
    </w:p>
    <w:p>
      <w:r>
        <w:rPr>
          <w:b/>
        </w:rPr>
        <w:t xml:space="preserve">Tulos</w:t>
      </w:r>
    </w:p>
    <w:p>
      <w:r>
        <w:t xml:space="preserve">Keneen Johan rakastuu?</w:t>
      </w:r>
    </w:p>
    <w:p>
      <w:r>
        <w:rPr>
          <w:b/>
        </w:rPr>
        <w:t xml:space="preserve">Tulos</w:t>
      </w:r>
    </w:p>
    <w:p>
      <w:r>
        <w:t xml:space="preserve">Mikä antaa Bernickin vaimolle toivoa tulevaisuudesta?</w:t>
      </w:r>
    </w:p>
    <w:p>
      <w:r>
        <w:rPr>
          <w:b/>
        </w:rPr>
        <w:t xml:space="preserve">Tulos</w:t>
      </w:r>
    </w:p>
    <w:p>
      <w:r>
        <w:t xml:space="preserve">Missä tarina tapahtuu?</w:t>
      </w:r>
    </w:p>
    <w:p>
      <w:r>
        <w:rPr>
          <w:b/>
        </w:rPr>
        <w:t xml:space="preserve">Tulos</w:t>
      </w:r>
    </w:p>
    <w:p>
      <w:r>
        <w:t xml:space="preserve">Kuka kätkeytyy Intiaanityttöön?</w:t>
      </w:r>
    </w:p>
    <w:p>
      <w:r>
        <w:rPr>
          <w:b/>
        </w:rPr>
        <w:t xml:space="preserve">Tulos</w:t>
      </w:r>
    </w:p>
    <w:p>
      <w:r>
        <w:t xml:space="preserve">Miksi Bernick yrittää lähettää Intiaanityttöä ulos, vaikka sitä ei ole korjattu?</w:t>
      </w:r>
    </w:p>
    <w:p>
      <w:r>
        <w:rPr>
          <w:b/>
        </w:rPr>
        <w:t xml:space="preserve">Tulos</w:t>
      </w:r>
    </w:p>
    <w:p>
      <w:r>
        <w:t xml:space="preserve">Keneen Bernick oli aikoinaan rakastunut?</w:t>
      </w:r>
    </w:p>
    <w:p>
      <w:r>
        <w:rPr>
          <w:b/>
        </w:rPr>
        <w:t xml:space="preserve">Tulos</w:t>
      </w:r>
    </w:p>
    <w:p>
      <w:r>
        <w:t xml:space="preserve">Mikä on korjattavan aluksen nimi?</w:t>
      </w:r>
    </w:p>
    <w:p>
      <w:r>
        <w:rPr>
          <w:b/>
        </w:rPr>
        <w:t xml:space="preserve">Tulos</w:t>
      </w:r>
    </w:p>
    <w:p>
      <w:r>
        <w:t xml:space="preserve">Kenen poika piileskelee korjatulla laivalla?</w:t>
      </w:r>
    </w:p>
    <w:p>
      <w:r>
        <w:rPr>
          <w:b/>
        </w:rPr>
        <w:t xml:space="preserve">Tulos</w:t>
      </w:r>
    </w:p>
    <w:p>
      <w:r>
        <w:t xml:space="preserve">Kuka kieltäytyy kertomasta tytölle totuutta?</w:t>
      </w:r>
    </w:p>
    <w:p>
      <w:r>
        <w:rPr>
          <w:b/>
        </w:rPr>
        <w:t xml:space="preserve">Tulos</w:t>
      </w:r>
    </w:p>
    <w:p>
      <w:r>
        <w:t xml:space="preserve">Kuka pelastaa Bernickin pojan?</w:t>
      </w:r>
    </w:p>
    <w:p>
      <w:r>
        <w:rPr>
          <w:b/>
        </w:rPr>
        <w:t xml:space="preserve">Tulos</w:t>
      </w:r>
    </w:p>
    <w:p>
      <w:r>
        <w:t xml:space="preserve">Kuka palasi Amerikasta?</w:t>
      </w:r>
    </w:p>
    <w:p>
      <w:r>
        <w:rPr>
          <w:b/>
        </w:rPr>
        <w:t xml:space="preserve">Tulos</w:t>
      </w:r>
    </w:p>
    <w:p>
      <w:r>
        <w:t xml:space="preserve">Mitä hanketta Bernick suunnittelee?</w:t>
      </w:r>
    </w:p>
    <w:p>
      <w:r>
        <w:rPr>
          <w:b/>
        </w:rPr>
        <w:t xml:space="preserve">Tulos</w:t>
      </w:r>
    </w:p>
    <w:p>
      <w:r>
        <w:t xml:space="preserve">Kuka estää venettä purjehtimasta merelle?</w:t>
      </w:r>
    </w:p>
    <w:p>
      <w:r>
        <w:rPr>
          <w:b/>
        </w:rPr>
        <w:t xml:space="preserve">Tulos</w:t>
      </w:r>
    </w:p>
    <w:p>
      <w:r>
        <w:t xml:space="preserve">Keneen Tonnesen rakastui?</w:t>
      </w:r>
    </w:p>
    <w:p>
      <w:r>
        <w:rPr>
          <w:b/>
        </w:rPr>
        <w:t xml:space="preserve">Tulos</w:t>
      </w:r>
    </w:p>
    <w:p>
      <w:r>
        <w:t xml:space="preserve">Miksi Johan oli itse asiassa lähtenyt kaupungista?</w:t>
      </w:r>
    </w:p>
    <w:p>
      <w:r>
        <w:rPr>
          <w:b/>
        </w:rPr>
        <w:t xml:space="preserve">Tulos</w:t>
      </w:r>
    </w:p>
    <w:p>
      <w:r>
        <w:t xml:space="preserve">Kuka on sen naisen tytär, joka oli aiemmin mukana skandaalissa?</w:t>
      </w:r>
    </w:p>
    <w:p>
      <w:r>
        <w:rPr>
          <w:b/>
        </w:rPr>
        <w:t xml:space="preserve">Tulos</w:t>
      </w:r>
    </w:p>
    <w:p>
      <w:r>
        <w:t xml:space="preserve">Mistä kaupungista Karsten Bernick on kotoisin?</w:t>
      </w:r>
    </w:p>
    <w:p>
      <w:r>
        <w:rPr>
          <w:b/>
        </w:rPr>
        <w:t xml:space="preserve">Esimerkki 3.372</w:t>
      </w:r>
    </w:p>
    <w:p>
      <w:r>
        <w:t xml:space="preserve"> Kun Englannin manageri Alf Ramsey ei päässyt vuoden 1974 jalkapallon maailmanmestaruuskisoihin, hänen tilalleen valitaan Don Revie (Colm Meaney), Leeds Unitedin erittäin menestyksekäs manageri. Revien tilalle Leedsissä tulee Brian Clough (Michael Sheen), Derby Countyn entinen manageri, joka arvostelee Leedsiä ankarasti, koska Leeds pelasi Revien johdolla väkivaltaisella ja fyysisellä pelityylillä. Lisäksi Clough'n pitkäaikainen avustaja Peter Taylor (Timothy Spall) ei ole lähtenyt hänen mukaansa." Clough'n ja Leedsin välisen konfliktin juuret kuvataan tapahtuneen vuoden 1968 FA Cup -ottelussa, jossa ensimmäisen divisioonan kärjessä oleva Leeds ja toisen divisioonan pohjalla kamppaileva Derby ottivat yhteen. Clough, joka oletti Revien olevan samanlainen mies kuin hän itse, koska he kasvoivat samassa Middlesbroughin kaupunginosassa ja pelasivat molemmat Sunderlandissa, valmistautui otteluun monin tavoin; ottelupäivänä Revie ei kuitenkaan edes kuittannut Cloughia astuessaan Baseball Groundille. Derby hävisi lopulta 2-0. Vaikka Clough aluksi syyttää Leedsin pelaajien raakuutta, hän ja Taylor myöntävät, että heidän joukkueensa ei ole teknisesti hyvä. Niinpä he hankkivat veteraani Dave Mackayn (Brian McCardie) sekä useita muita nuoria pelaajia. Puheenjohtaja Sam Longson (Jim Broadbent) on erittäin huolissaan investoinnista sekä siitä, että Clough ei kuullut häntä ennen Mackayn palkkaamista. Vuonna 1969 Derby kuitenkin nousee. Se kohtaa jälleen kerran Leedsin, mutta häviää 5-0. Seura voittaa historiansa ensimmäisen liigamestaruuden vuonna 1972, mikä tarkoittaa Euroopan cup-kampanjaa seuraavana vuonna. Se pääsee välieriin Juventusta vastaan. Valitettavasti Longsonin neuvojen vastaisesti Clough käyttää parasta joukkuettaan viimeisessä ottelussa ennen välieriä Leedsiä vastaan puhtaasti ylpeydestä ja päättäväisyydestä voittaa Revie. Joukkue kärsii loukkaantumisista, ja Billy Bremner (Stephen Graham) toivottaa sarkastisesti Cloughille onnea välieriin. Juventus voittaa heidät 3-1, ja Clough haukkuu julkisesti Longsonia. Taylor saa sydänkohtauksen, ja Clough yrittää turvata asemansa tarjoamalla omaa ja Taylorin eroa protestina puheenjohtajan haluttomuudelle rahoittaa uusia hankintoja. Cloughin kauhuksi seura hyväksyy heidän eronpyyntönsä ja kieltää heitä pääsemästä Baseball Groundille enää koskaan (vaikka Clough myöhemmin hiipii sinne kannattajana). Derby-fanien närkästys herättää Clough'n toiveet palata seuraan, ja myös suurin osa pelaajista tukee häntä, mutta entinen pelaaja Dave Mackay nimitetään sen sijaan manageriksi. Derby-fanit menettävät nopeasti mielenkiintonsa, ja Clough menettää kaikki toivonsa saada työpaikkansa takaisin. Hänelle ja Taylorille tarjotaan töitä Brighton &amp; Hove Albionista. He suostuvat ottamaan työpaikan, kun he ovat ensin viettäneet lomaa Mallorcalla, josta maksetaan kaikki kulut. Loman aikana samana kesänä Clough suostuu ottamaan Leedsin johtoonsa, kun heidän edustajansa ovat lähestyneet häntä. Taylor kuitenkin puoltaa Brightoniin jäämistä, ja katkeran riidan jälkeen heidän tiensä eroavat toisistaan.Takaisin tarinan "nykyhetkeen . Clough vieraannuttaa pelaajansa ensimmäisellä harjoituskerralla kertomalla heille ensin, että he voivat heittää pois kaikki voittamansa palkinnot, koska he "eivät koskaan voittaneet niitä reilusti", ja sitten hän pakottaa heidät aloittamaan 7-a-puolen pelillä, jota Bremner huomauttaa, ettei Don Revie koskaan pakottanut heitä tekemään. Clough muistuttaa heitä siitä, ettei hän ole herra Revie, ja uhkaa ankaralla rangaistuksella kaikkia pelaajia, jotka vielä kerran mainitsevat entisen managerin nimen tai menetelmät. kausi alkaa Charity Shield -ottelulla FA-cupin voittajaa Liverpoolia vastaan Wembleyllä, jota odotetaan laajalti sekä Liverpoolin managerin Bill Shanklyn viimeiseksi otteluksi että Clough'n debyytiksi Leedsin managerina. Valitettavasti tapahtuma kärsii, kun Leedsin kapteeni Billy Bremner joutuu tappeluun Kevin Keeganin kanssa. Molemmat joutuvat kentältä poistettaviksi, ja he puolestaan heittävät paitansa pois ja kävelevät kentältä paljain rintakehin uhmaten. Leeds häviää ottelun rangaistuspotkukilpailussa, ja Bremner saa kahden kuukauden pelikiellon, mikä pakottaa Leedsin aloittamaan kauden ilman vaikutusvaltaista kapteeniaan. Tämän seurauksena Leeds kärsii kauheasta kauden alusta ja on vaarassa pudota sarjapaikalta vain yksi kausi mestaruuden voittamisen jälkeen. Kun Bremner ja pelaajat ovat esittäneet valituksensa johtokunnalle, seura purkaa Clough'n sopimuksen vain 44 päivän jälkeen - tosin hän pakottaa heidät maksamaan valtavan erorahan. Tämän jälkeen Clough suostuu antamaan viimeisen haastattelun Yorkshire Televisionille, mutta löytää Revien, joka kohtaa hänet, jolloin he kohtaavat vihdoin kasvotusten. Clough syyttää Revietä "kylmäsydämiseksi" ja "pohjimmiltaan epärehelliseksi" sekä ihmisenä että jalkapallojohtajana, ja Revie puolestaan leimaa Cloughin "joustamattomaksi ja itsekeskeiseksi". Clough ottaa esille vuoden 1968 FA Cupin välikohtauksen, ja Revie väittää, ettei hän tiennyt, kuka tulokasvalmentaja oli tuolloin (väite on kyseenalainen, kun otetaan huomioon, että Revie oli tunnettu siitä, että hän tutki huolellisesti jokaisen vastustajan, jonka hänen joukkueensa kohtasi). Haastattelun jälkeen Clough lähtee Brightoniin paikkaamaan asioita Taylorin kanssa. Siinä Clough kirjaimellisesti polvistuu ja nöyristelee Taylorin sanelun edessä, ja he pääsevät sovintoon.Elokuvan jälkipuheessa katsojille kerrotaan, että Don Revie epäonnistui Englannin managerina, eikä sen jälkeen enää koskaan työskennellyt jalkapallon parissa kotimaassaan, vaan hän vietti loppuikänsä Lähi-idässä, jossa häntä syytettiin taloudellisesta huonosta hallinnosta. Brian Clough ja Peter Taylor puolestaan yhdistivät voimansa "pienessä maakuntaseurassa" Nottingham Forestissa, jossa he toistivat Derbyn kanssa saavuttamansa saavutukset nostamalla sen ja voittamalla ensimmäisen divisioonan. Sen jälkeen he paransivat sekä Revien että oman kautensa Derbyssä voittamalla kaksi Euroopan cupia peräkkäin, vuosina 1979 ja 1980. Elokuvan lopussa Clough leimataan "parhaaksi manageriksi, jota Englannin maajoukkueella ei koskaan ollut".</w:t>
      </w:r>
    </w:p>
    <w:p>
      <w:r>
        <w:rPr>
          <w:b/>
        </w:rPr>
        <w:t xml:space="preserve">Tulos</w:t>
      </w:r>
    </w:p>
    <w:p>
      <w:r>
        <w:t xml:space="preserve">Mikä oli Revien syy olla tunnustamatta Cloughia?</w:t>
      </w:r>
    </w:p>
    <w:p>
      <w:r>
        <w:rPr>
          <w:b/>
        </w:rPr>
        <w:t xml:space="preserve">Tulos</w:t>
      </w:r>
    </w:p>
    <w:p>
      <w:r>
        <w:t xml:space="preserve">Milloin Derby voitti ensimmäisen liigamestaruutensa?</w:t>
      </w:r>
    </w:p>
    <w:p>
      <w:r>
        <w:rPr>
          <w:b/>
        </w:rPr>
        <w:t xml:space="preserve">Tulos</w:t>
      </w:r>
    </w:p>
    <w:p>
      <w:r>
        <w:t xml:space="preserve">Miksi Alf Ramsey korvattiin?</w:t>
      </w:r>
    </w:p>
    <w:p>
      <w:r>
        <w:rPr>
          <w:b/>
        </w:rPr>
        <w:t xml:space="preserve">Tulos</w:t>
      </w:r>
    </w:p>
    <w:p>
      <w:r>
        <w:t xml:space="preserve">Missä Don Revie vietti loppu-uransa?</w:t>
      </w:r>
    </w:p>
    <w:p>
      <w:r>
        <w:rPr>
          <w:b/>
        </w:rPr>
        <w:t xml:space="preserve">Tulos</w:t>
      </w:r>
    </w:p>
    <w:p>
      <w:r>
        <w:t xml:space="preserve">Mitä Taylorille tapahtuu tappion seurauksena?</w:t>
      </w:r>
    </w:p>
    <w:p>
      <w:r>
        <w:rPr>
          <w:b/>
        </w:rPr>
        <w:t xml:space="preserve">Tulos</w:t>
      </w:r>
    </w:p>
    <w:p>
      <w:r>
        <w:t xml:space="preserve">Mitä tapahtuu, kun Clough yrittää tehdä sovinnon Taylorin kanssa?</w:t>
      </w:r>
    </w:p>
    <w:p>
      <w:r>
        <w:rPr>
          <w:b/>
        </w:rPr>
        <w:t xml:space="preserve">Tulos</w:t>
      </w:r>
    </w:p>
    <w:p>
      <w:r>
        <w:t xml:space="preserve">Kuinka kauan Clough kesti, ennen kuin hänet erotettiin Leedsistä?</w:t>
      </w:r>
    </w:p>
    <w:p>
      <w:r>
        <w:rPr>
          <w:b/>
        </w:rPr>
        <w:t xml:space="preserve">Tulos</w:t>
      </w:r>
    </w:p>
    <w:p>
      <w:r>
        <w:t xml:space="preserve">Kuka on Cloughin pitkäaikainen avustaja?</w:t>
      </w:r>
    </w:p>
    <w:p>
      <w:r>
        <w:rPr>
          <w:b/>
        </w:rPr>
        <w:t xml:space="preserve">Tulos</w:t>
      </w:r>
    </w:p>
    <w:p>
      <w:r>
        <w:t xml:space="preserve">Ketä vastaan Klubi kohtaa välierissä?</w:t>
      </w:r>
    </w:p>
    <w:p>
      <w:r>
        <w:rPr>
          <w:b/>
        </w:rPr>
        <w:t xml:space="preserve">Tulos</w:t>
      </w:r>
    </w:p>
    <w:p>
      <w:r>
        <w:t xml:space="preserve">Miksi Clough oletti, että Revie tunnustaisi hänet?</w:t>
      </w:r>
    </w:p>
    <w:p>
      <w:r>
        <w:rPr>
          <w:b/>
        </w:rPr>
        <w:t xml:space="preserve">Tulos</w:t>
      </w:r>
    </w:p>
    <w:p>
      <w:r>
        <w:t xml:space="preserve">Kuka sai sydänkohtauksen?</w:t>
      </w:r>
    </w:p>
    <w:p>
      <w:r>
        <w:rPr>
          <w:b/>
        </w:rPr>
        <w:t xml:space="preserve">Tulos</w:t>
      </w:r>
    </w:p>
    <w:p>
      <w:r>
        <w:t xml:space="preserve">Ketä Revie on tunnettu tutkijana?</w:t>
      </w:r>
    </w:p>
    <w:p>
      <w:r>
        <w:rPr>
          <w:b/>
        </w:rPr>
        <w:t xml:space="preserve">Tulos</w:t>
      </w:r>
    </w:p>
    <w:p>
      <w:r>
        <w:t xml:space="preserve">Kuka korvaa Alf Ramseyn?</w:t>
      </w:r>
    </w:p>
    <w:p>
      <w:r>
        <w:rPr>
          <w:b/>
        </w:rPr>
        <w:t xml:space="preserve">Tulos</w:t>
      </w:r>
    </w:p>
    <w:p>
      <w:r>
        <w:t xml:space="preserve">Millainen pistemäärä Derby ja Leeds ottelun lopputuloksena vuonna 1969?</w:t>
      </w:r>
    </w:p>
    <w:p>
      <w:r>
        <w:rPr>
          <w:b/>
        </w:rPr>
        <w:t xml:space="preserve">Tulos</w:t>
      </w:r>
    </w:p>
    <w:p>
      <w:r>
        <w:t xml:space="preserve">Kenet Clough ja Taylor ovat allekirjoittaneet?</w:t>
      </w:r>
    </w:p>
    <w:p>
      <w:r>
        <w:rPr>
          <w:b/>
        </w:rPr>
        <w:t xml:space="preserve">Tulos</w:t>
      </w:r>
    </w:p>
    <w:p>
      <w:r>
        <w:t xml:space="preserve">Kuka saa Derbyn managerin paikan, kun Clough eroaa?</w:t>
      </w:r>
    </w:p>
    <w:p>
      <w:r>
        <w:rPr>
          <w:b/>
        </w:rPr>
        <w:t xml:space="preserve">Tulos</w:t>
      </w:r>
    </w:p>
    <w:p>
      <w:r>
        <w:t xml:space="preserve">Miksi Brian Clough ei pidä Leedsistä?</w:t>
      </w:r>
    </w:p>
    <w:p>
      <w:r>
        <w:rPr>
          <w:b/>
        </w:rPr>
        <w:t xml:space="preserve">Tulos</w:t>
      </w:r>
    </w:p>
    <w:p>
      <w:r>
        <w:t xml:space="preserve">Minä vuonna alkoi Brian Cloughin ja Leedsin välinen konflikti?</w:t>
      </w:r>
    </w:p>
    <w:p>
      <w:r>
        <w:rPr>
          <w:b/>
        </w:rPr>
        <w:t xml:space="preserve">Tulos</w:t>
      </w:r>
    </w:p>
    <w:p>
      <w:r>
        <w:t xml:space="preserve">Kuka nimitetään manageriksi Cloughin tilalle?</w:t>
      </w:r>
    </w:p>
    <w:p>
      <w:r>
        <w:rPr>
          <w:b/>
        </w:rPr>
        <w:t xml:space="preserve">Tulos</w:t>
      </w:r>
    </w:p>
    <w:p>
      <w:r>
        <w:t xml:space="preserve">Kenelle Clough uhkaa ankaraa rangaistusta?</w:t>
      </w:r>
    </w:p>
    <w:p>
      <w:r>
        <w:rPr>
          <w:b/>
        </w:rPr>
        <w:t xml:space="preserve">Tulos</w:t>
      </w:r>
    </w:p>
    <w:p>
      <w:r>
        <w:t xml:space="preserve">Miksi Clough ja Taylor riitelivät Mallorcalla?</w:t>
      </w:r>
    </w:p>
    <w:p>
      <w:r>
        <w:rPr>
          <w:b/>
        </w:rPr>
        <w:t xml:space="preserve">Tulos</w:t>
      </w:r>
    </w:p>
    <w:p>
      <w:r>
        <w:t xml:space="preserve">Milloin Leedsin ja Clough'n välinen konflikti alkoi?</w:t>
      </w:r>
    </w:p>
    <w:p>
      <w:r>
        <w:rPr>
          <w:b/>
        </w:rPr>
        <w:t xml:space="preserve">Tulos</w:t>
      </w:r>
    </w:p>
    <w:p>
      <w:r>
        <w:t xml:space="preserve">Missä Cloughille ja Taylorille tarjottiin töitä?</w:t>
      </w:r>
    </w:p>
    <w:p>
      <w:r>
        <w:rPr>
          <w:b/>
        </w:rPr>
        <w:t xml:space="preserve">Tulos</w:t>
      </w:r>
    </w:p>
    <w:p>
      <w:r>
        <w:t xml:space="preserve">Mistä lähtien Clough on ollut riidoissa Leedsin kanssa?</w:t>
      </w:r>
    </w:p>
    <w:p>
      <w:r>
        <w:rPr>
          <w:b/>
        </w:rPr>
        <w:t xml:space="preserve">Tulos</w:t>
      </w:r>
    </w:p>
    <w:p>
      <w:r>
        <w:t xml:space="preserve">Miksi Clough ja Taylor allekirjoittivat Mackeyn sopimuksen?</w:t>
      </w:r>
    </w:p>
    <w:p>
      <w:r>
        <w:rPr>
          <w:b/>
        </w:rPr>
        <w:t xml:space="preserve">Tulos</w:t>
      </w:r>
    </w:p>
    <w:p>
      <w:r>
        <w:t xml:space="preserve">Kuka korvaa Alf Ramseyn?</w:t>
      </w:r>
    </w:p>
    <w:p>
      <w:r>
        <w:rPr>
          <w:b/>
        </w:rPr>
        <w:t xml:space="preserve">Tulos</w:t>
      </w:r>
    </w:p>
    <w:p>
      <w:r>
        <w:t xml:space="preserve">Minne Clough menee saatuaan potkut Leedsistä?</w:t>
      </w:r>
    </w:p>
    <w:p>
      <w:r>
        <w:rPr>
          <w:b/>
        </w:rPr>
        <w:t xml:space="preserve">Tulos</w:t>
      </w:r>
    </w:p>
    <w:p>
      <w:r>
        <w:t xml:space="preserve">Miksi Clough käyttää parasta joukkuettaan viimeisessä ottelussa?</w:t>
      </w:r>
    </w:p>
    <w:p>
      <w:r>
        <w:rPr>
          <w:b/>
        </w:rPr>
        <w:t xml:space="preserve">Tulos</w:t>
      </w:r>
    </w:p>
    <w:p>
      <w:r>
        <w:t xml:space="preserve">Miten Clough yritti turvata Taylorin aseman?</w:t>
      </w:r>
    </w:p>
    <w:p>
      <w:r>
        <w:rPr>
          <w:b/>
        </w:rPr>
        <w:t xml:space="preserve">Esimerkki 3.373</w:t>
      </w:r>
    </w:p>
    <w:p>
      <w:r>
        <w:t xml:space="preserve"> Saksalaisessa Wildbadin kylpyläkaupungissa englantilaista herra Nealia pyydetään kirjoittamaan puhtaaksi Allan Armadalen kuolinvuoteella tekemä tunnustus; hänen tarinansa koskee hänen murhaansa, joka koski hänen perinnöttömäksi tekemänsä miehen (myös Allan Armadale) murhaa, joka oli sittemmin mennyt naimisiin naisen kanssa, jonka kanssa hän oli ollut kihloissa väärin perustein. Allanin ohjeiden mukaan tunnustus jätetään hänen poikansa avattavaksi tämän tultua täysi-ikäiseksi. 19 vuotta myöhemmin murhatun miehen poika, niin ikään Allan Armadale, pelastaa ikäisensä Ozias Midwinterin. Muukalainen paljastuu pastori Decimus Brockille, joka on Allanin ystävä tämän edesmenneen äidin kautta, toiseksi Allan Armadaleksi (murhan tehneen miehen pojaksi). Ozias kertoo Brockille epätoivoisesta kasvatuksestaan, sillä hän oli karannut äidiltään ja isäpuoleltaan (herra Neal). Pastori lupaa olla paljastamatta heidän suhdettaan toisiinsa, ja nuorista miehistä tulee läheisiä kumppaneita. Oziasia riivaa edelleen pelko siitä, että hän vahingoittaa Allania heidän läheisyytensä vuoksi, mistä hänen isänsä kirjeessä varoitettiin; tämä tunne voimistuu, kun kaksikko viettää yön haaksirikkoutuneella laivalla Mansaaren edustalla, kuten käy ilmi, juuri sillä laivalla, jolla murha tehtiin. Allan näkee myös aluksella salaperäisen unen, johon liittyy kolme hahmoa; Ozias uskoo, että tapahtumat ovat ennustus tulevaisuudesta. 3 Allanin perheenjäsentä kuolee salaperäisissä olosuhteissa, joista yksi sai alkunsa hukkumalla itsemurhaa yrittäneen naisen pelastamisesta. Tämän seurauksena Allan perii Thorpe-Ambrosen kartanon Norfolkissa ja muuttaa sinne Oziaksen kanssa aikomuksenaan tehdä hänestä isännöitsijä. Siellä hän rakastuu Eleanor (Neelie) Milroyhin, majuri Milroyn kuusitoistavuotiaaseen tyttäreen, jolle hän on vuokrannut mökin. Tänä aikana Maria Oldershaw ja Lydia Gwilt käyvät kirjeenvaihtoa, joka koskee jälkimmäisen pyrkimyksiä mennä naimisiin Allanin kanssa saadakseen koston perheensä ilmeisistä väärinkäytöksistä (Lydia oli alun perin palvelustyttö Allanin äidin palveluksessa). 35-vuotias, mutta parikymppiseltä näyttävä Lydia on romaanin pahis, ja hänen värikäs roolihahmonsa vie suuren osan tarinan loppuosasta. Alun perin Allanin äidin palvelijattarena ja Allanin ja Oziasin isien väliseen konfliktiin myötävaikuttanut Lydia on onnenonkijana ja, kuten käy ilmi, murhaajana. Koska Allan ei voi vieraannuttaa neiti Milroyn kiintymystä Allanilta, hän tyytyy naimaan Midwinterin, koska on saanut selville, että hänen nimensä on sama. Hän suunnittelee murhaavansa Allanin tai tapattavansa hänet entisen miehensä, kuubalaisen desperadon, toimesta, ja koska hän on nyt "rouva Armadale", hän aikoo esiintyä Allanin leskenä. Allan pakenee desperadon murhayritystä, jonka hänen oletetaan hukkuneen haaksirikossa, ja palaa Englantiin. Lydian suunnitelmat ovat siten kariutuneet. Hänen viimeinen mahdollisuutensa on murhata Allan itse myrkkykaasulla, ja tapahtumapaikkana on tohtori Downward -nimisen puoskarin johtama parantola, mutta hänen omatuntonsa estää häntä. Midwinter ja Allan ovat vaihtaneet huonetta, eikä Allan pysty murhaamaan oikeaa miestään, jota kohtaan hän tuntee aitoa rakkautta. Pelastettuaan Midwinterin ja kirjoitettuaan tälle jäähyväisviestin hän menee ilmamyrkytettyyn huoneeseen ja tappaa itsensä. Allan menee naimisiin neiti Milroyn kanssa, ja Midwinteristä, joka on edelleen hänen paras ystävänsä, tulee kirjailija." Jotkin toisiinsa liittyvät kohdat koostuvat eri hahmojen välisistä kirjeistä tai otteista Lydian päiväkirjasta, mutta valtaosa tekstistä kertoo tapahtumat sellaisenaan. Romaania elävöittävät monet sivuhenkilöt, kuten herra Bashwood, vanha epäonnistunut virkailija, joka on ihastunut kauniiseen Lydiaan, hänen poikansa James Bashwood, yksityisetsivä, ja rouva Oldershaw, Lydian häikäilemätön työtoveri; Pedgiftsit (isä ja poika), Allanin asianajajat, ja pastori Decimus Brock, nokkela (mutta ei tarpeeksi nokkela) pappi, joka kasvattaa Allanin, mutta joka pysyy poissa tieltä suurimman osan kirjasta.Onko uni tulkittava rationaalisesti vai taikauskoisesti, kuten Midwinter tekee? Kysymystä ei koskaan ratkaista. Juonen vääristymät, hahmojen väkivaltaiset ja irrationaaliset reaktiot heijastavat ja dramatisoivat tapoja, joilla hänen lukijoidensa käsityksiä vääristivät sen yhteiskunnan olettamukset ja tekopyhyys, jossa he elivät", kirjoittaa Catherine Peters." Lopulta romaani on lunastustarina, joka opettaa, että isien synnit eivät välttämättä lankea lasten niskoille ja että murhaajan pojasta voi tulla hyvä. Collinsin oli määrä ottaa tämä asia uudelleen esille myöhemmin The Legacy of Cainissa.</w:t>
      </w:r>
    </w:p>
    <w:p>
      <w:r>
        <w:rPr>
          <w:b/>
        </w:rPr>
        <w:t xml:space="preserve">Tulos</w:t>
      </w:r>
    </w:p>
    <w:p>
      <w:r>
        <w:t xml:space="preserve">Kenet Allan nai tarinan lopussa?</w:t>
      </w:r>
    </w:p>
    <w:p>
      <w:r>
        <w:rPr>
          <w:b/>
        </w:rPr>
        <w:t xml:space="preserve">Tulos</w:t>
      </w:r>
    </w:p>
    <w:p>
      <w:r>
        <w:t xml:space="preserve">Miksi Ozias tuntee, että hän vahingoittaa Allania?</w:t>
      </w:r>
    </w:p>
    <w:p>
      <w:r>
        <w:rPr>
          <w:b/>
        </w:rPr>
        <w:t xml:space="preserve">Tulos</w:t>
      </w:r>
    </w:p>
    <w:p>
      <w:r>
        <w:t xml:space="preserve">Minkä omaisuuden Allan perii?</w:t>
      </w:r>
    </w:p>
    <w:p>
      <w:r>
        <w:rPr>
          <w:b/>
        </w:rPr>
        <w:t xml:space="preserve">Tulos</w:t>
      </w:r>
    </w:p>
    <w:p>
      <w:r>
        <w:t xml:space="preserve">Miksi Lydia halusi naimisiin Allanin kanssa?</w:t>
      </w:r>
    </w:p>
    <w:p>
      <w:r>
        <w:rPr>
          <w:b/>
        </w:rPr>
        <w:t xml:space="preserve">Tulos</w:t>
      </w:r>
    </w:p>
    <w:p>
      <w:r>
        <w:t xml:space="preserve">Miksi Lydia haluaa naimisiin Allanin kanssa?</w:t>
      </w:r>
    </w:p>
    <w:p>
      <w:r>
        <w:rPr>
          <w:b/>
        </w:rPr>
        <w:t xml:space="preserve">Tulos</w:t>
      </w:r>
    </w:p>
    <w:p>
      <w:r>
        <w:t xml:space="preserve">Minkä aseman Allan aikoo antaa Oziasille kartanossaan?</w:t>
      </w:r>
    </w:p>
    <w:p>
      <w:r>
        <w:rPr>
          <w:b/>
        </w:rPr>
        <w:t xml:space="preserve">Tulos</w:t>
      </w:r>
    </w:p>
    <w:p>
      <w:r>
        <w:t xml:space="preserve">Kuka on Ozias Midwinterin isäpuoli?</w:t>
      </w:r>
    </w:p>
    <w:p>
      <w:r>
        <w:rPr>
          <w:b/>
        </w:rPr>
        <w:t xml:space="preserve">Tulos</w:t>
      </w:r>
    </w:p>
    <w:p>
      <w:r>
        <w:t xml:space="preserve">Miten Midwinter tulkitsee unen?</w:t>
      </w:r>
    </w:p>
    <w:p>
      <w:r>
        <w:rPr>
          <w:b/>
        </w:rPr>
        <w:t xml:space="preserve">Tulos</w:t>
      </w:r>
    </w:p>
    <w:p>
      <w:r>
        <w:t xml:space="preserve">Miten Allan selviää Lydian ex-miehen murhayrityksestä?</w:t>
      </w:r>
    </w:p>
    <w:p>
      <w:r>
        <w:rPr>
          <w:b/>
        </w:rPr>
        <w:t xml:space="preserve">Tulos</w:t>
      </w:r>
    </w:p>
    <w:p>
      <w:r>
        <w:t xml:space="preserve">Miten saamme tietää alkuperäisestä murhasta?</w:t>
      </w:r>
    </w:p>
    <w:p>
      <w:r>
        <w:rPr>
          <w:b/>
        </w:rPr>
        <w:t xml:space="preserve">Tulos</w:t>
      </w:r>
    </w:p>
    <w:p>
      <w:r>
        <w:t xml:space="preserve">Millä menetelmällä Lydia yrittää murhata Allanin?</w:t>
      </w:r>
    </w:p>
    <w:p>
      <w:r>
        <w:rPr>
          <w:b/>
        </w:rPr>
        <w:t xml:space="preserve">Tulos</w:t>
      </w:r>
    </w:p>
    <w:p>
      <w:r>
        <w:t xml:space="preserve">Kuka on ihastunut Lydiaan?</w:t>
      </w:r>
    </w:p>
    <w:p>
      <w:r>
        <w:rPr>
          <w:b/>
        </w:rPr>
        <w:t xml:space="preserve">Tulos</w:t>
      </w:r>
    </w:p>
    <w:p>
      <w:r>
        <w:t xml:space="preserve">Miksi Lydia Gwilt haluaa naimisiin Allanin kanssa?</w:t>
      </w:r>
    </w:p>
    <w:p>
      <w:r>
        <w:rPr>
          <w:b/>
        </w:rPr>
        <w:t xml:space="preserve">Tulos</w:t>
      </w:r>
    </w:p>
    <w:p>
      <w:r>
        <w:t xml:space="preserve">Kuinka monta erillistä hahmoa on nimeltään "Allan Armadale"?</w:t>
      </w:r>
    </w:p>
    <w:p>
      <w:r>
        <w:rPr>
          <w:b/>
        </w:rPr>
        <w:t xml:space="preserve">Tulos</w:t>
      </w:r>
    </w:p>
    <w:p>
      <w:r>
        <w:t xml:space="preserve">Miten desperado yrittää murhata Allanin?</w:t>
      </w:r>
    </w:p>
    <w:p>
      <w:r>
        <w:rPr>
          <w:b/>
        </w:rPr>
        <w:t xml:space="preserve">Tulos</w:t>
      </w:r>
    </w:p>
    <w:p>
      <w:r>
        <w:t xml:space="preserve">Kuinka monta Allanin perheenjäsentä kuoli salaperäisissä olosuhteissa?</w:t>
      </w:r>
    </w:p>
    <w:p>
      <w:r>
        <w:rPr>
          <w:b/>
        </w:rPr>
        <w:t xml:space="preserve">Tulos</w:t>
      </w:r>
    </w:p>
    <w:p>
      <w:r>
        <w:t xml:space="preserve">Miksi vanhempi Armadale varoittaa poikaansa siitä, että hänestä (pojasta) voi tulla murhaaja?</w:t>
      </w:r>
    </w:p>
    <w:p>
      <w:r>
        <w:rPr>
          <w:b/>
        </w:rPr>
        <w:t xml:space="preserve">Tulos</w:t>
      </w:r>
    </w:p>
    <w:p>
      <w:r>
        <w:t xml:space="preserve">Mikä on Ozias Midwinterin oikea nimi?</w:t>
      </w:r>
    </w:p>
    <w:p>
      <w:r>
        <w:rPr>
          <w:b/>
        </w:rPr>
        <w:t xml:space="preserve">Tulos</w:t>
      </w:r>
    </w:p>
    <w:p>
      <w:r>
        <w:t xml:space="preserve">Kenen pitäisi lukea Allanin tunnustus?</w:t>
      </w:r>
    </w:p>
    <w:p>
      <w:r>
        <w:rPr>
          <w:b/>
        </w:rPr>
        <w:t xml:space="preserve">Tulos</w:t>
      </w:r>
    </w:p>
    <w:p>
      <w:r>
        <w:t xml:space="preserve">Miksi Ozias kokee, että Allanin läheiseksi tuleminen ahdistaa häntä?</w:t>
      </w:r>
    </w:p>
    <w:p>
      <w:r>
        <w:rPr>
          <w:b/>
        </w:rPr>
        <w:t xml:space="preserve">Tulos</w:t>
      </w:r>
    </w:p>
    <w:p>
      <w:r>
        <w:t xml:space="preserve">Kuka kirjoittaa Allanin kuolinvuoteella kertoman?</w:t>
      </w:r>
    </w:p>
    <w:p>
      <w:r>
        <w:rPr>
          <w:b/>
        </w:rPr>
        <w:t xml:space="preserve">Tulos</w:t>
      </w:r>
    </w:p>
    <w:p>
      <w:r>
        <w:t xml:space="preserve">Mitä edesmennyt Allan Armadale kehottaa herra Nealia antamaan pojalleen tämän tultua täysi-ikäiseksi?</w:t>
      </w:r>
    </w:p>
    <w:p>
      <w:r>
        <w:rPr>
          <w:b/>
        </w:rPr>
        <w:t xml:space="preserve">Tulos</w:t>
      </w:r>
    </w:p>
    <w:p>
      <w:r>
        <w:t xml:space="preserve">Kuka aikoo murhata Allanin?</w:t>
      </w:r>
    </w:p>
    <w:p>
      <w:r>
        <w:rPr>
          <w:b/>
        </w:rPr>
        <w:t xml:space="preserve">Tulos</w:t>
      </w:r>
    </w:p>
    <w:p>
      <w:r>
        <w:t xml:space="preserve">Mitä Ozias uskoo Allanin unelmien olevan?</w:t>
      </w:r>
    </w:p>
    <w:p>
      <w:r>
        <w:rPr>
          <w:b/>
        </w:rPr>
        <w:t xml:space="preserve">Tulos</w:t>
      </w:r>
    </w:p>
    <w:p>
      <w:r>
        <w:t xml:space="preserve">Miksi Lydia tekee itsemurhan?</w:t>
      </w:r>
    </w:p>
    <w:p>
      <w:r>
        <w:rPr>
          <w:b/>
        </w:rPr>
        <w:t xml:space="preserve">Tulos</w:t>
      </w:r>
    </w:p>
    <w:p>
      <w:r>
        <w:t xml:space="preserve">Mitä Midwinter tekee Lydian kuoleman jälkeen?</w:t>
      </w:r>
    </w:p>
    <w:p>
      <w:r>
        <w:rPr>
          <w:b/>
        </w:rPr>
        <w:t xml:space="preserve">Tulos</w:t>
      </w:r>
    </w:p>
    <w:p>
      <w:r>
        <w:t xml:space="preserve">Otettuaan asiat omiin käsiinsä, miten Lydia aikoo tappaa Allanin?</w:t>
      </w:r>
    </w:p>
    <w:p>
      <w:r>
        <w:rPr>
          <w:b/>
        </w:rPr>
        <w:t xml:space="preserve">Tulos</w:t>
      </w:r>
    </w:p>
    <w:p>
      <w:r>
        <w:t xml:space="preserve">Kuka oli Allanin äidin kotiapulainen?</w:t>
      </w:r>
    </w:p>
    <w:p>
      <w:r>
        <w:rPr>
          <w:b/>
        </w:rPr>
        <w:t xml:space="preserve">Tulos</w:t>
      </w:r>
    </w:p>
    <w:p>
      <w:r>
        <w:t xml:space="preserve">Miten Lydia tappaa itsensä?</w:t>
      </w:r>
    </w:p>
    <w:p>
      <w:r>
        <w:rPr>
          <w:b/>
        </w:rPr>
        <w:t xml:space="preserve">Esimerkki 3.374</w:t>
      </w:r>
    </w:p>
    <w:p>
      <w:r>
        <w:t xml:space="preserve"> Marokossa Frank Cotton ostaa palapelilaatikon jälleenmyyjältä. Kun Frank ratkaisee palapelin, paljaalla ullakolla koukussa olevat ketjut nousevat esiin ja repivät hänet kappaleiksi. Myöhemmin huone on täynnä heiluvia ketjuja ja peitetty hänen ruumiinsa jäänteillä. Mustiin pukeutunut hahmo poimii laatikon ja palauttaa sen alkuperäiseen tilaansa, jolloin huone palautuu normaaliksi. jonkin ajan kuluttua Frankin veli Larry muuttaa taloon rakentaakseen uudelleen kireän suhteensa toiseen vaimoonsa Juliaan, jolla oli suhde Frankin kanssa pian heidän avioliittonsa jälkeen. Larryn teini-ikäinen tytär Kirsty on päättänyt olla asumatta heidän kanssaan ja muuttaa omaan asuntoonsa. Larry viiltää kätensä kantaessaan sänkyä portaita ylös ja antaa verensä valua ullakon lattialle. Veri herättää Frankin henkiin nahattomana ruumiina, jonka Julia pian löytää. Hän on yhä pakkomielle Frankiin ja suostuu keräämään verta Frankille, jotta tämä voi palautua täysin ja he voivat paeta yhdessä. Julia alkaa poimia miehiä baareista ja tuoda heidät takaisin taloon, jossa hän murhaa heidät. Frank nauttii heidän verensä ja uusii kehonsa. Frank selittää Julialle, että hän oli uuvuttanut kaikki aistikokemukset ja etsi palapelilaatikkoa, jonka lupasi avaavan portin uusien lihallisten nautintojen valtakuntaan. Kun arvoitus oli ratkaistu, "kenobiitit" tulivat altistamaan hänet sadomasokismin äärimmäisille lajeille." Kirsty vakoilee Julian tuovan miehiä taloon; hän uskoo Julian harrastavan suhdetta ja seuraa tätä ullakolle, jossa hän keskeyttää Frankin viimeisimmän ruokailun. Frank hyökkää hänen kimppuunsa, mutta Kirsty heittää palapelilaatikon ulos ikkunasta, mikä luo harhautuksen ja mahdollistaa Kirstyn pakenemisen. Kirsty ottaa laatikon takaisin ja pakenee, mutta romahtaa pian sen jälkeen. Herätessään sairaalassa Kirsty ratkaisee laatikon ja kutsuu Cenobiitit ja kaksipäisen hirviön, jota Kirsty pakenee täpärästi. Cenobiittien johtaja Pinhead selittää, että vaikka Cenobiitteja on pidetty sekä enkeleinä että demoneina, ne ovat vain "tutkimusmatkailijoita" toisesta ulottuvuudesta, jotka etsivät lihallisia kokemuksia, eivätkä ne enää erota kipua ja nautintoa toisistaan. Vaikka he yrittävät pakottaa Kirstyn palaamaan valtakuntaansa heidän kanssaan, hän ilmoittaa Pinheadille, että Frank on paennut. Cenobiitit suostuvat ottamaan Frankin takaisin ja sanovat vastineeksi harkitsevansa Kirstyn vapauttamista.Kirsty palaa kotiin, jossa Frank on tappanut Larryn ja vienyt hänen henkilöllisyytensä varastamalla hänen nahkansa. Julia näyttää Kirstylle ullakolla olevan Frankin nyljetyn ruumiin ja lukitsee oven perässään. Cenobiitit ilmestyvät ja vaativat miestä, joka "teki tämän". Kirsty yrittää paeta, mutta Julia ja Frank pitävät häntä kiinni. Frank paljastaa todellisen henkilöllisyytensä Kirstylle, ja kun hänen seksuaaliset lähentelyt hylätään, hän päättää tappaa Kirstyn saadakseen nuorentumisensa päätökseen. Sen sijaan hän puukottaa vahingossa Juliaa ja juo tämän verta ilman katumusta. Frank jahtaa Kirstyä ullakolle, ja kun hän on aikeissa tappaa hänet, Cenobiitit ilmestyvät. Nyt kun he ovat varmoja, että hän on se, jota he etsivät, he kahlitsevat hänet kahleisiin ja repivät hänet palasiksi. Sitten ne yrittävät siepata Kirstyn. Kirsty repii arvoituslaatikon Julian kuolleista käsistä ja voittaa Cenobiitit kääntämällä arvoituslaatikon avaamiseen tarvittavat liikkeet ja lähettämällä heidät takaisin helvettiin. Kirstyn poikaystävä ilmestyy paikalle ja auttaa häntä pakenemaan romahtavasta talosta, minkä jälkeen Kirsty heittää palapelilaatikon palavalle roviolle. Kirstyä vaaninut karmiva kulkuri kävelee tuleen ja ottaa laatikon talteen ennen kuin muuttuu siivekkääksi olennoksi ja lentää pois. Laatikko päätyy sen Frankille myyneen kauppiaan käsiin, joka tarjoaa sitä toiselle mahdolliselle asiakkaalle.</w:t>
      </w:r>
    </w:p>
    <w:p>
      <w:r>
        <w:rPr>
          <w:b/>
        </w:rPr>
        <w:t xml:space="preserve">Tulos</w:t>
      </w:r>
    </w:p>
    <w:p>
      <w:r>
        <w:t xml:space="preserve">Kuka myy laatikon?</w:t>
      </w:r>
    </w:p>
    <w:p>
      <w:r>
        <w:rPr>
          <w:b/>
        </w:rPr>
        <w:t xml:space="preserve">Tulos</w:t>
      </w:r>
    </w:p>
    <w:p>
      <w:r>
        <w:t xml:space="preserve">Kuka on Larry?</w:t>
      </w:r>
    </w:p>
    <w:p>
      <w:r>
        <w:rPr>
          <w:b/>
        </w:rPr>
        <w:t xml:space="preserve">Tulos</w:t>
      </w:r>
    </w:p>
    <w:p>
      <w:r>
        <w:t xml:space="preserve">Kuka piteli Kristyä, kun hän yritti paeta kenobiiteilta?</w:t>
      </w:r>
    </w:p>
    <w:p>
      <w:r>
        <w:rPr>
          <w:b/>
        </w:rPr>
        <w:t xml:space="preserve">Tulos</w:t>
      </w:r>
    </w:p>
    <w:p>
      <w:r>
        <w:t xml:space="preserve">Miten Kirsty pystyy kukistamaan kenobiitit?</w:t>
      </w:r>
    </w:p>
    <w:p>
      <w:r>
        <w:rPr>
          <w:b/>
        </w:rPr>
        <w:t xml:space="preserve">Tulos</w:t>
      </w:r>
    </w:p>
    <w:p>
      <w:r>
        <w:t xml:space="preserve">Miksi Frank etsi palapelilaatikon?</w:t>
      </w:r>
    </w:p>
    <w:p>
      <w:r>
        <w:rPr>
          <w:b/>
        </w:rPr>
        <w:t xml:space="preserve">Tulos</w:t>
      </w:r>
    </w:p>
    <w:p>
      <w:r>
        <w:t xml:space="preserve">Miten Frank on muuttanut identiteettiään?</w:t>
      </w:r>
    </w:p>
    <w:p>
      <w:r>
        <w:rPr>
          <w:b/>
        </w:rPr>
        <w:t xml:space="preserve">Tulos</w:t>
      </w:r>
    </w:p>
    <w:p>
      <w:r>
        <w:t xml:space="preserve">Kuka on Kristy?</w:t>
      </w:r>
    </w:p>
    <w:p>
      <w:r>
        <w:rPr>
          <w:b/>
        </w:rPr>
        <w:t xml:space="preserve">Tulos</w:t>
      </w:r>
    </w:p>
    <w:p>
      <w:r>
        <w:t xml:space="preserve">Minne Kirsty heittää laatikon?</w:t>
      </w:r>
    </w:p>
    <w:p>
      <w:r>
        <w:rPr>
          <w:b/>
        </w:rPr>
        <w:t xml:space="preserve">Tulos</w:t>
      </w:r>
    </w:p>
    <w:p>
      <w:r>
        <w:t xml:space="preserve">Kuka muuttaa myöhemmin taloon?</w:t>
      </w:r>
    </w:p>
    <w:p>
      <w:r>
        <w:rPr>
          <w:b/>
        </w:rPr>
        <w:t xml:space="preserve">Tulos</w:t>
      </w:r>
    </w:p>
    <w:p>
      <w:r>
        <w:t xml:space="preserve">Miten Julia kuoli?</w:t>
      </w:r>
    </w:p>
    <w:p>
      <w:r>
        <w:rPr>
          <w:b/>
        </w:rPr>
        <w:t xml:space="preserve">Tulos</w:t>
      </w:r>
    </w:p>
    <w:p>
      <w:r>
        <w:t xml:space="preserve">Missä Kirsty haluaa asua?</w:t>
      </w:r>
    </w:p>
    <w:p>
      <w:r>
        <w:rPr>
          <w:b/>
        </w:rPr>
        <w:t xml:space="preserve">Tulos</w:t>
      </w:r>
    </w:p>
    <w:p>
      <w:r>
        <w:t xml:space="preserve">Kuka nostaa laatikon?</w:t>
      </w:r>
    </w:p>
    <w:p>
      <w:r>
        <w:rPr>
          <w:b/>
        </w:rPr>
        <w:t xml:space="preserve">Tulos</w:t>
      </w:r>
    </w:p>
    <w:p>
      <w:r>
        <w:t xml:space="preserve">Mitä Frank ostaa jälleenmyyjältä?</w:t>
      </w:r>
    </w:p>
    <w:p>
      <w:r>
        <w:rPr>
          <w:b/>
        </w:rPr>
        <w:t xml:space="preserve">Tulos</w:t>
      </w:r>
    </w:p>
    <w:p>
      <w:r>
        <w:t xml:space="preserve">Missä Kirsty ratkaisee laatikon?</w:t>
      </w:r>
    </w:p>
    <w:p>
      <w:r>
        <w:rPr>
          <w:b/>
        </w:rPr>
        <w:t xml:space="preserve">Tulos</w:t>
      </w:r>
    </w:p>
    <w:p>
      <w:r>
        <w:t xml:space="preserve">Mistä Cenobiitit ovat kotoisin ?</w:t>
      </w:r>
    </w:p>
    <w:p>
      <w:r>
        <w:rPr>
          <w:b/>
        </w:rPr>
        <w:t xml:space="preserve">Tulos</w:t>
      </w:r>
    </w:p>
    <w:p>
      <w:r>
        <w:t xml:space="preserve">Mitä Julie suostuu tekemään Frankin hyväksi?</w:t>
      </w:r>
    </w:p>
    <w:p>
      <w:r>
        <w:rPr>
          <w:b/>
        </w:rPr>
        <w:t xml:space="preserve">Tulos</w:t>
      </w:r>
    </w:p>
    <w:p>
      <w:r>
        <w:t xml:space="preserve">Kuka on Larry Frankille?</w:t>
      </w:r>
    </w:p>
    <w:p>
      <w:r>
        <w:rPr>
          <w:b/>
        </w:rPr>
        <w:t xml:space="preserve">Tulos</w:t>
      </w:r>
    </w:p>
    <w:p>
      <w:r>
        <w:t xml:space="preserve">Kenen kanssa Julialla oli suhde?</w:t>
      </w:r>
    </w:p>
    <w:p>
      <w:r>
        <w:rPr>
          <w:b/>
        </w:rPr>
        <w:t xml:space="preserve">Tulos</w:t>
      </w:r>
    </w:p>
    <w:p>
      <w:r>
        <w:t xml:space="preserve">Millä nimellä Pinhead kutsuu Cenobiitteja?</w:t>
      </w:r>
    </w:p>
    <w:p>
      <w:r>
        <w:rPr>
          <w:b/>
        </w:rPr>
        <w:t xml:space="preserve">Tulos</w:t>
      </w:r>
    </w:p>
    <w:p>
      <w:r>
        <w:t xml:space="preserve">Kuka tuli altistamaan Frankin sadomasokismin äärirajoille?</w:t>
      </w:r>
    </w:p>
    <w:p>
      <w:r>
        <w:rPr>
          <w:b/>
        </w:rPr>
        <w:t xml:space="preserve">Tulos</w:t>
      </w:r>
    </w:p>
    <w:p>
      <w:r>
        <w:t xml:space="preserve">Kuka ilmestyi auttamaan Kristyä pakenemaan, kun talo oli romahtamassa?</w:t>
      </w:r>
    </w:p>
    <w:p>
      <w:r>
        <w:rPr>
          <w:b/>
        </w:rPr>
        <w:t xml:space="preserve">Tulos</w:t>
      </w:r>
    </w:p>
    <w:p>
      <w:r>
        <w:t xml:space="preserve">Missä Frank ratkaisee arvoituksen?</w:t>
      </w:r>
    </w:p>
    <w:p>
      <w:r>
        <w:rPr>
          <w:b/>
        </w:rPr>
        <w:t xml:space="preserve">Tulos</w:t>
      </w:r>
    </w:p>
    <w:p>
      <w:r>
        <w:t xml:space="preserve">Kuka tappoi Larryn?</w:t>
      </w:r>
    </w:p>
    <w:p>
      <w:r>
        <w:rPr>
          <w:b/>
        </w:rPr>
        <w:t xml:space="preserve">Tulos</w:t>
      </w:r>
    </w:p>
    <w:p>
      <w:r>
        <w:t xml:space="preserve">Kenelle laatikko päätyy?</w:t>
      </w:r>
    </w:p>
    <w:p>
      <w:r>
        <w:rPr>
          <w:b/>
        </w:rPr>
        <w:t xml:space="preserve">Tulos</w:t>
      </w:r>
    </w:p>
    <w:p>
      <w:r>
        <w:t xml:space="preserve">Missä Frank oli, kun hän avasi laatikon?</w:t>
      </w:r>
    </w:p>
    <w:p>
      <w:r>
        <w:rPr>
          <w:b/>
        </w:rPr>
        <w:t xml:space="preserve">Tulos</w:t>
      </w:r>
    </w:p>
    <w:p>
      <w:r>
        <w:t xml:space="preserve">Mitä Cenobiitit harkitsivat antavansa Kristylle vastineeksi Frankista?</w:t>
      </w:r>
    </w:p>
    <w:p>
      <w:r>
        <w:rPr>
          <w:b/>
        </w:rPr>
        <w:t xml:space="preserve">Tulos</w:t>
      </w:r>
    </w:p>
    <w:p>
      <w:r>
        <w:t xml:space="preserve">Mitä Julia tekee miehille, joita hän poimii?</w:t>
      </w:r>
    </w:p>
    <w:p>
      <w:r>
        <w:rPr>
          <w:b/>
        </w:rPr>
        <w:t xml:space="preserve">Tulos</w:t>
      </w:r>
    </w:p>
    <w:p>
      <w:r>
        <w:t xml:space="preserve">Mitä käytetään Frankin repimiseen kappaleiksi?</w:t>
      </w:r>
    </w:p>
    <w:p>
      <w:r>
        <w:rPr>
          <w:b/>
        </w:rPr>
        <w:t xml:space="preserve">Tulos</w:t>
      </w:r>
    </w:p>
    <w:p>
      <w:r>
        <w:t xml:space="preserve">Kuka sai laatikon aivan lopussa?</w:t>
      </w:r>
    </w:p>
    <w:p>
      <w:r>
        <w:rPr>
          <w:b/>
        </w:rPr>
        <w:t xml:space="preserve">Tulos</w:t>
      </w:r>
    </w:p>
    <w:p>
      <w:r>
        <w:t xml:space="preserve">Miten Larry leikkaa kätensä?</w:t>
      </w:r>
    </w:p>
    <w:p>
      <w:r>
        <w:rPr>
          <w:b/>
        </w:rPr>
        <w:t xml:space="preserve">Esimerkki 3.375</w:t>
      </w:r>
    </w:p>
    <w:p>
      <w:r>
        <w:t xml:space="preserve"> Näytelmä tiivistää suurimman osan Edvard II:n hallituskaudesta yhteen kertomukseen, joka alkaa hänen suosikkinsa Piers Gavestonin kutsumisesta takaisin maanpaosta ja päättyy siihen, kun hänen poikansa Edvard III teloittaa Mortimer Juniorin kuninkaan murhasta.Marlowen näytelmä alkaa hallituskauden alussa, kun Edvardin maanpaossa oleva suosikki Piers Gaveston iloitsee Edvard I:n äskettäisestä kuolemasta ja siitä, että hän itse voi palata Englantiin. Seuraavassa kohdassa hän suunnittelee viihdykkeitä, joilla hän aikoo ilahduttaa kuningasta: "Musiikki ja runous on hänen ilonsa, siksi järjestän yöksi italialaisia naamiaisia, suloisia puheita, komedioita ja miellyttäviä näytöksiä, ja päivällä, kun hän kulkee ulkona, sivullisteni on pukeuduttava metsännymfeiksi, mieheni, jotka laiduntavat nurmikolla kuin satyyrit, tanssivat vuohenjaloillaan hassua heinää.Joskus kaunis poika Dianin hahmoisena,Hiukset, jotka kimaltavat vettä liikkuessaan,Helmikruunut alastomien käsivarsien ympärillä,Ja urheilullisissa käsissä oliivipuu peittämässä niitä osia, joita miehet mielellään katsovat,Kylvetetään hänet lähteessä; ja siellä, lähellä,Joku Aktaeonin kaltainen, joka kurkistaa läpi metsän,Muutetaan vihaisen jumalattaren toimesta,Ja juostaan peuran hahmon lailla,Ja huutavat koirat vetävät hänet maahan ja näyttävät kuolevan.Tällaiset asiat miellyttävät hänen majesteettiaan parhaiten. (I.i.53 70)Kun Gaveston palaa takaisin maahan, Edward antaa hänelle arvonimiä, pääsyn kuninkaalliseen aarrekammioon ja mahdollisuuden saada vartijat suojelemaan häntä. Vaikka Gaveston itse ei ole aatelissyntyinen, hän väittää olevansa tavallisia ihmisiä parempi ja kaipaa miellyttäviä näytöksiä, italialaisia naamiaisia, musiikkia ja runoutta. Vaikka Gaveston miellyttääkin kuningasta, hän ei kuitenkaan saa juurikaan suosiota kuninkaan aatelisilta, jotka pian vaativat Gavestonin karkottamista. Edward joutuu suostumaan tähän ja karkottaa Gavestonin Irlantiin, mutta kuningatar Isabella Ranskan kuningatar, joka yhä toivoo Gavestonin suosiota, suostuttelee Mortimerin, josta myöhemmin tulee hänen rakastajansa, puolustamaan Gavestonin kutsumista takaisin, vaikkakin vain siksi, että Gaveston voidaan murhata helpommin. Aateliset keksivät pian tekosyyn kääntyä jälleen Gavestonia vastaan ja lopulta vangitsevat ja teloittavat hänet. Edward puolestaan teloittaa kaksi Gavestonia vainonneista aatelisista, Warwickin ja Lancasterin. Edward etsii nyt lohtua uudesta suosikistaan, Spenceristä, ja isästään ja vieraannuttaa Isabellan, joka ottaa Mortimerin rakastajakseen ja matkustaa poikansa kanssa Ranskaan etsimään liittolaisia. Ranska ei kuitenkaan auta kuningatarta eikä suostu antamaan hänelle aseita, vaikka hän saakin apua Sir John of Hainault'lta. Edward ei ole näytelmässä eikä historiassa lainkaan isänsä sotilas, sillä juuri hänen valtakaudellaan Englannin armeija kärsi katastrofaalisen tappion Bannockburnissa, ja pian se on ylivoimainen. Edward hakeutuu Neath Abbeyyn, mutta hänet pettää niittomies, jolla on symbolisesti mukanaan viikatemiekka. Molemmat Spencerit teloitetaan, ja kuningas itse viedään ensin Kenilworthiin. Hänen veljensä Edmund, Kentin jaarli, joka oli aluksi luopunut hänen asiastaan, yrittää nyt auttaa häntä, mutta tajuaa liian myöhään, millainen valta nuorella Mortimerilla nyt on. Edmund pidätetään, koska hän oli lähestynyt vangittua Edvardia, ja hänet viedään hoviin, jossa Mortimer, Isabella ja Edvard III toimivat puheenjohtajana. Mortimer teloittaa hänet, koska hän väittää, että hän on uhka valtaistuimelle huolimatta Edward III:n pyynnöistä.Vangittu kuningas viedään sitten Berkeleyn linnaan, jossa hän tapaa ylellisen julman Lightbornin, jonka nimi on anglisoitu versio sanasta "Lucifer". Vaikka Edward tietää, että Lightborn on siellä tappaakseen hänet, hän pyytää häntä pysymään rinnallaan. Lightborn, joka tajuaa, ettei kuningas lankea petokseen, tappaa hänet. Maltravers ja Gurney todistavat tämän ennen kuin Gurney tappaa Lightbornin pitääkseen hänet vaiti. Myöhemmin Gurney kuitenkin pakenee, ja Mortimer lähettää Maltraversin hänen peräänsä, koska he pelkäävät petosta. Isabella saapuu varoittamaan Mortimeria siitä, että Edward III, hänen poikansa Edward II:n kanssa, on saanut selville heidän juonensa. Ennen kuin he ehtivät suunnitella sen mukaisesti, hänen poikansa saapuu paikalle avustajien ja muiden lordien kanssa ja syyttää Mortimeria murhasta. Mortimer kiistää tämän, mutta lopulta hänet pidätetään ja viedään pois. Hän kehottaa Isabellaa olemaan itkemättä hänen puolestaan, ja kuningatar pyytää poikaansa osoittamaan Mortimerille armoa, mutta tämä kieltäytyy. Tämän jälkeen Edward III määrää Mortimerin kuoleman ja hänen äitinsä vangitsemisen, ja näytelmä päättyy siihen, että hän nousee valtaistuimelle.</w:t>
      </w:r>
    </w:p>
    <w:p>
      <w:r>
        <w:rPr>
          <w:b/>
        </w:rPr>
        <w:t xml:space="preserve">Tulos</w:t>
      </w:r>
    </w:p>
    <w:p>
      <w:r>
        <w:t xml:space="preserve">Miksi Edmund on pidätetty?</w:t>
      </w:r>
    </w:p>
    <w:p>
      <w:r>
        <w:rPr>
          <w:b/>
        </w:rPr>
        <w:t xml:space="preserve">Tulos</w:t>
      </w:r>
    </w:p>
    <w:p>
      <w:r>
        <w:t xml:space="preserve">Kuka määräsi Mortimerin kuoleman?</w:t>
      </w:r>
    </w:p>
    <w:p>
      <w:r>
        <w:rPr>
          <w:b/>
        </w:rPr>
        <w:t xml:space="preserve">Tulos</w:t>
      </w:r>
    </w:p>
    <w:p>
      <w:r>
        <w:t xml:space="preserve">Miksi Edwardia ei pidetä yhtä hyvänä sotilaana kuin isäänsä? </w:t>
      </w:r>
    </w:p>
    <w:p>
      <w:r>
        <w:rPr>
          <w:b/>
        </w:rPr>
        <w:t xml:space="preserve">Tulos</w:t>
      </w:r>
    </w:p>
    <w:p>
      <w:r>
        <w:t xml:space="preserve">Kuka haluaa karkottaa Gavestonin?</w:t>
      </w:r>
    </w:p>
    <w:p>
      <w:r>
        <w:rPr>
          <w:b/>
        </w:rPr>
        <w:t xml:space="preserve">Tulos</w:t>
      </w:r>
    </w:p>
    <w:p>
      <w:r>
        <w:t xml:space="preserve">Mikä on sen linnan nimi, johon vangittu kuningas viedään?</w:t>
      </w:r>
    </w:p>
    <w:p>
      <w:r>
        <w:rPr>
          <w:b/>
        </w:rPr>
        <w:t xml:space="preserve">Tulos</w:t>
      </w:r>
    </w:p>
    <w:p>
      <w:r>
        <w:t xml:space="preserve">Miksi Mortimer on pidätetty?</w:t>
      </w:r>
    </w:p>
    <w:p>
      <w:r>
        <w:rPr>
          <w:b/>
        </w:rPr>
        <w:t xml:space="preserve">Tulos</w:t>
      </w:r>
    </w:p>
    <w:p>
      <w:r>
        <w:t xml:space="preserve">Kuka tappaa Edwardin?</w:t>
      </w:r>
    </w:p>
    <w:p>
      <w:r>
        <w:rPr>
          <w:b/>
        </w:rPr>
        <w:t xml:space="preserve">Tulos</w:t>
      </w:r>
    </w:p>
    <w:p>
      <w:r>
        <w:t xml:space="preserve">Kenestä tulee Ranskan kuningattaren Isabellan rakastaja?</w:t>
      </w:r>
    </w:p>
    <w:p>
      <w:r>
        <w:rPr>
          <w:b/>
        </w:rPr>
        <w:t xml:space="preserve">Tulos</w:t>
      </w:r>
    </w:p>
    <w:p>
      <w:r>
        <w:t xml:space="preserve">Mitä Edward antaa Gavestonille, kun tämä palaa maalle?</w:t>
      </w:r>
    </w:p>
    <w:p>
      <w:r>
        <w:rPr>
          <w:b/>
        </w:rPr>
        <w:t xml:space="preserve">Tulos</w:t>
      </w:r>
    </w:p>
    <w:p>
      <w:r>
        <w:t xml:space="preserve">Minne Isabella ja Mortimer matkustivat? </w:t>
      </w:r>
    </w:p>
    <w:p>
      <w:r>
        <w:rPr>
          <w:b/>
        </w:rPr>
        <w:t xml:space="preserve">Tulos</w:t>
      </w:r>
    </w:p>
    <w:p>
      <w:r>
        <w:t xml:space="preserve">Minne Gaveston karkotettiin?</w:t>
      </w:r>
    </w:p>
    <w:p>
      <w:r>
        <w:rPr>
          <w:b/>
        </w:rPr>
        <w:t xml:space="preserve">Tulos</w:t>
      </w:r>
    </w:p>
    <w:p>
      <w:r>
        <w:t xml:space="preserve">Kuka määrätään teloitettavaksi kuninkaan murhasta?</w:t>
      </w:r>
    </w:p>
    <w:p>
      <w:r>
        <w:rPr>
          <w:b/>
        </w:rPr>
        <w:t xml:space="preserve">Tulos</w:t>
      </w:r>
    </w:p>
    <w:p>
      <w:r>
        <w:t xml:space="preserve">Kuka todisti kuninkaan kuolemaa?</w:t>
      </w:r>
    </w:p>
    <w:p>
      <w:r>
        <w:rPr>
          <w:b/>
        </w:rPr>
        <w:t xml:space="preserve">Tulos</w:t>
      </w:r>
    </w:p>
    <w:p>
      <w:r>
        <w:t xml:space="preserve">Kuka on Edwardsin veli? </w:t>
      </w:r>
    </w:p>
    <w:p>
      <w:r>
        <w:rPr>
          <w:b/>
        </w:rPr>
        <w:t xml:space="preserve">Tulos</w:t>
      </w:r>
    </w:p>
    <w:p>
      <w:r>
        <w:t xml:space="preserve">Kuka lopulta valtaa valtaistuimen?</w:t>
      </w:r>
    </w:p>
    <w:p>
      <w:r>
        <w:rPr>
          <w:b/>
        </w:rPr>
        <w:t xml:space="preserve">Tulos</w:t>
      </w:r>
    </w:p>
    <w:p>
      <w:r>
        <w:t xml:space="preserve">Mikä on ruohonleikkurin symboli?</w:t>
      </w:r>
    </w:p>
    <w:p>
      <w:r>
        <w:rPr>
          <w:b/>
        </w:rPr>
        <w:t xml:space="preserve">Tulos</w:t>
      </w:r>
    </w:p>
    <w:p>
      <w:r>
        <w:t xml:space="preserve">Miksi Edward teloittaa kaksi aatelista?</w:t>
      </w:r>
    </w:p>
    <w:p>
      <w:r>
        <w:rPr>
          <w:b/>
        </w:rPr>
        <w:t xml:space="preserve">Tulos</w:t>
      </w:r>
    </w:p>
    <w:p>
      <w:r>
        <w:t xml:space="preserve">Kenet kuningas tapasi Berkelyn linnassa?</w:t>
      </w:r>
    </w:p>
    <w:p>
      <w:r>
        <w:rPr>
          <w:b/>
        </w:rPr>
        <w:t xml:space="preserve">Tulos</w:t>
      </w:r>
    </w:p>
    <w:p>
      <w:r>
        <w:t xml:space="preserve">Miksi Mortimer teloittaa Edmundin? </w:t>
      </w:r>
    </w:p>
    <w:p>
      <w:r>
        <w:rPr>
          <w:b/>
        </w:rPr>
        <w:t xml:space="preserve">Tulos</w:t>
      </w:r>
    </w:p>
    <w:p>
      <w:r>
        <w:t xml:space="preserve">Ketkä kaksi aatelista vainosivat Gavestonia?</w:t>
      </w:r>
    </w:p>
    <w:p>
      <w:r>
        <w:rPr>
          <w:b/>
        </w:rPr>
        <w:t xml:space="preserve">Tulos</w:t>
      </w:r>
    </w:p>
    <w:p>
      <w:r>
        <w:t xml:space="preserve">Minne Edward hakeutuu Bannockburnin tappion jälkeen?</w:t>
      </w:r>
    </w:p>
    <w:p>
      <w:r>
        <w:rPr>
          <w:b/>
        </w:rPr>
        <w:t xml:space="preserve">Tulos</w:t>
      </w:r>
    </w:p>
    <w:p>
      <w:r>
        <w:t xml:space="preserve">Kuka nousee valtaistuimelle näytelmän lopussa?</w:t>
      </w:r>
    </w:p>
    <w:p>
      <w:r>
        <w:rPr>
          <w:b/>
        </w:rPr>
        <w:t xml:space="preserve">Tulos</w:t>
      </w:r>
    </w:p>
    <w:p>
      <w:r>
        <w:t xml:space="preserve">Miksi Edmund teloitetaan?</w:t>
      </w:r>
    </w:p>
    <w:p>
      <w:r>
        <w:rPr>
          <w:b/>
        </w:rPr>
        <w:t xml:space="preserve">Tulos</w:t>
      </w:r>
    </w:p>
    <w:p>
      <w:r>
        <w:t xml:space="preserve">Miksi Lightburn tappoi kuninkaan?</w:t>
      </w:r>
    </w:p>
    <w:p>
      <w:r>
        <w:rPr>
          <w:b/>
        </w:rPr>
        <w:t xml:space="preserve">Tulos</w:t>
      </w:r>
    </w:p>
    <w:p>
      <w:r>
        <w:t xml:space="preserve">Mitä rangaistusta Isabella ehdottaa Gavestonille?</w:t>
      </w:r>
    </w:p>
    <w:p>
      <w:r>
        <w:rPr>
          <w:b/>
        </w:rPr>
        <w:t xml:space="preserve">Tulos</w:t>
      </w:r>
    </w:p>
    <w:p>
      <w:r>
        <w:t xml:space="preserve">Kenet Gurney tappaa?</w:t>
      </w:r>
    </w:p>
    <w:p>
      <w:r>
        <w:rPr>
          <w:b/>
        </w:rPr>
        <w:t xml:space="preserve">Tulos</w:t>
      </w:r>
    </w:p>
    <w:p>
      <w:r>
        <w:t xml:space="preserve">Mikä oli Edward II:n pojan nimi?</w:t>
      </w:r>
    </w:p>
    <w:p>
      <w:r>
        <w:rPr>
          <w:b/>
        </w:rPr>
        <w:t xml:space="preserve">Tulos</w:t>
      </w:r>
    </w:p>
    <w:p>
      <w:r>
        <w:t xml:space="preserve">Kenet Isabella ottaa rakastajakseen?</w:t>
      </w:r>
    </w:p>
    <w:p>
      <w:r>
        <w:rPr>
          <w:b/>
        </w:rPr>
        <w:t xml:space="preserve">Tulos</w:t>
      </w:r>
    </w:p>
    <w:p>
      <w:r>
        <w:t xml:space="preserve">Minne kuningas karkottaa Gavestonin?</w:t>
      </w:r>
    </w:p>
    <w:p>
      <w:r>
        <w:rPr>
          <w:b/>
        </w:rPr>
        <w:t xml:space="preserve">Tulos</w:t>
      </w:r>
    </w:p>
    <w:p>
      <w:r>
        <w:t xml:space="preserve">Miksi Isabella halusi, että Gaveston kutsutaan takaisin?</w:t>
      </w:r>
    </w:p>
    <w:p>
      <w:r>
        <w:rPr>
          <w:b/>
        </w:rPr>
        <w:t xml:space="preserve">Esimerkki 3.376</w:t>
      </w:r>
    </w:p>
    <w:p>
      <w:r>
        <w:t xml:space="preserve"> Vuonna 1555 jKr. Connor MacLeod (Christopher Lambert) palaa entiseen kotiinsa Glenfinnaniin Skotlantiin pelastaakseen äitinsä entiseltä ystävältään ja kylän papilta Jacob Kelliltä (Bruce Payne). Kell teloittaa Connorin äidin noituuden vuoksi. Connor tappaa sekä Kelliä että Kelliin otto-isää, isä Raineya, ja sytyttää Glenfinnanin tuleen. Jacob Kell syntyy uudelleen kuolemattomana ja vannoo kostoa Connorille Raineyn kuolemasta. Hän viettää seuraavat neljä vuosisataa tappaen ihmisiä, joista Connor välittää. Kell kerää suurta valtaa sivuuttamalla pelin säännöt; hän värvää useita vähäisempiä kuolemattomia opetuslapsiksi, jotka kukistavat muut kuolemattomat, jotta Kell voi ottaa heidän päänsä. Vuosisadan vaihteeseen mennessä Kellillä on 661 kuolemattoman tappoa (Connor MacLeodilla 262 ja Duncan MacLeodilla 174).Kymmenen vuotta ennen elokuvan nykypäivän tapahtumia Kell järjestää Connorin ottotyttären Rachel Ellensteinin kuoleman. Sydämensä murtuneena Connor lähtee Pyhäkköön, jossa Valvojien alaryhmä valvoo kuolemattomia estääkseen Palkinnon voittamisen. 10 vuotta myöhemmin Kell ja hänen opetuslapsensa hyökkäävät Pyhäkköön, ja Connorin uskotaan tulleen mestatuksi yhdessä muiden siellä olevien kuolemattomien kanssa. Duncan MacLeod (Adrian Paul), jonka näky teurastuksesta pakottaa hänet tutkimaan asiaa. Samaan aikaan Mathew Hale, pyhäkköä valvova vartija, katsoo verilöylyä ja päättää, että he kääntyvät nyt "vapaaehtoisten" puoleen täydentääkseen koehenkilöidensä määrää. Duncan menee tapaamaan Methosia, joka kertoo hänelle turvapaikasta. Duncan ei voi uskoa, että Connor edes menisi sellaiseen paikkaan. Myöhemmin hän lähtee Lontoosta New Yorkiin, jossa hän menee Connorin parvelle, joka tuhoutui Rachelin tappaneessa räjähdyksessä. Hän aistii kuolemattoman ja kääntyy katsomaan Katea (Lisa Barbuscia), joka oli hänen vaimonsa 200 vuotta aiemmin. Sitten saapuu Kelliin joukko, joka taistelee Duncania vastaan (sivuuttaen säännön yksi vastaan yksi -taistelusta). Taistelu loppuu, kun Kell saapuu paikalle, mutta Carlos ampuu Duncanin, joka kaatuu piikkiin ja kuolee. Kell on raivoissaan Carlosille ja mestaa hänet: kun kiihdytys alkaa, pakettiauto ajaa Duncanin kaatumispaikalle ja vie hänet pois.Myöhemmin Duncan herää ja huomaa, että Vartijat ovat ottaneet hänet mukaansa ja haluavat pitää hänet turvapaikassa, jotta hän ei voittaisi palkintoa. Myöhemmin hänet pelastetaan Methosin ja Joen avulla. Hän saa selville, että Kell säästi Connorin, jotta paha kuolematon voisi tehdä Connorin elämästä entistäkin kurjempaa. Kell haluaa tappaa Duncanin kiduttaakseen Connoria, ja kun otetaan huomioon hänen saamiensa Quickeningien määrä, tämä vaikuttaa varsin todennäköiseltä. Lisäksi Connor on liian syyllinen kaikkien läheistensä kuoleman vuoksi, jotta hän voisi yksin vastustaa Kelliä. Duncan kohtaa myöhemmin Katen (joka nyt käyttää peitenimeä "Faith") muotikuvauksissa ja kysyy häneltä, miksi hän on Kelliä seurustellut. Nainen kertoo, kuinka paljon hän vihaa sitä, ettei koskaan saa lapsia tai vanhene ja kuole, ja uskoo, että Kell ymmärtää hänen tuskansa. Duncanin on ansaittava hänen anteeksiantonsa tai kohdattava hänet katkeroituneena Kellin ryhmän jäsenenä. Myöhemmin hänen hotellihuoneeseensa saapuu Kate keskusteltuaan Kellistä, ja he rakastelevat. Vaikka näyttäisi siltä, että Kate on antanut miehelle anteeksi, näin ei kuitenkaan ole, ja Kate kertoo Duncanille, ettei hän koskaan anna hänelle anteeksi; Duncan sanoo hänelle, ettei koskaan ole liian myöhäistä lunastukselle ja että hän odottaa, vaikka siihen menisi vuosia tai vuosisatoja.Lopulta Kell teloittaa ryhmänsä viimeistä ehtoollista jäljittelevässä ehtoollisessa saadakseen heidän voimansa, mukaan lukien mahdollisesti Faithin, ja Connor vakuuttaa Duncanille, että Connorin on sallittava itsensä mestattavaksi, jotta Duncanilla olisi tarpeeksi valtaa kilpailemaan Kellin kanssa. Tunteikkaiden jäähyväisten jälkeen Duncan noudattaa Connorin neuvoa ja mestaa rakkaan klaanimiehensä.Pian tämän jälkeen Duncan ja Kell käyvät viimeisen taistelun. Aluksi Kell päihittää Duncanin helposti, vaikka MacLeod yrittää Connorin opettamaa muka voittamatonta miekkailuliikettä. Juuri ennen Duncanin lähestyvää kuolemaa Kelliä vastaan Connorin henki auttaa antamaan Duncanille voimia jatkaa. Sitten Duncan tappaa Kelliä hyppäämällä hänen ylitseen ja katkaisemalla hänen päänsä, kun hän kääntyy ympäri. Duncan imee kaiken Kelliin kohdistuneen valtavan voiman. Sitten hän menee Glen Coeen Skotlantiin hautaamaan Connorin Connorin ensimmäisen vaimon Heatherin viereen.</w:t>
      </w:r>
    </w:p>
    <w:p>
      <w:r>
        <w:rPr>
          <w:b/>
        </w:rPr>
        <w:t xml:space="preserve">Tulos</w:t>
      </w:r>
    </w:p>
    <w:p>
      <w:r>
        <w:t xml:space="preserve">Milloin Kate, Duncanin vaimo?</w:t>
      </w:r>
    </w:p>
    <w:p>
      <w:r>
        <w:rPr>
          <w:b/>
        </w:rPr>
        <w:t xml:space="preserve">Tulos</w:t>
      </w:r>
    </w:p>
    <w:p>
      <w:r>
        <w:t xml:space="preserve">Miksi Kell tappaa Connorin äidin?</w:t>
      </w:r>
    </w:p>
    <w:p>
      <w:r>
        <w:rPr>
          <w:b/>
        </w:rPr>
        <w:t xml:space="preserve">Tulos</w:t>
      </w:r>
    </w:p>
    <w:p>
      <w:r>
        <w:t xml:space="preserve">Mitä Kate kertoo Duncanille rakastelun jälkeen?</w:t>
      </w:r>
    </w:p>
    <w:p>
      <w:r>
        <w:rPr>
          <w:b/>
        </w:rPr>
        <w:t xml:space="preserve">Tulos</w:t>
      </w:r>
    </w:p>
    <w:p>
      <w:r>
        <w:t xml:space="preserve">Miksi Connor palaa Skotlantiin?</w:t>
      </w:r>
    </w:p>
    <w:p>
      <w:r>
        <w:rPr>
          <w:b/>
        </w:rPr>
        <w:t xml:space="preserve">Tulos</w:t>
      </w:r>
    </w:p>
    <w:p>
      <w:r>
        <w:t xml:space="preserve">Mitä peitenimeä Kate käyttää muotinäytöksessä?</w:t>
      </w:r>
    </w:p>
    <w:p>
      <w:r>
        <w:rPr>
          <w:b/>
        </w:rPr>
        <w:t xml:space="preserve">Tulos</w:t>
      </w:r>
    </w:p>
    <w:p>
      <w:r>
        <w:t xml:space="preserve">Kuka oli Connerin adoptiotytär?</w:t>
      </w:r>
    </w:p>
    <w:p>
      <w:r>
        <w:rPr>
          <w:b/>
        </w:rPr>
        <w:t xml:space="preserve">Tulos</w:t>
      </w:r>
    </w:p>
    <w:p>
      <w:r>
        <w:t xml:space="preserve">Mikä antaa Duncanille voimaa jatkaa taistelua Kelliä vastaan?</w:t>
      </w:r>
    </w:p>
    <w:p>
      <w:r>
        <w:rPr>
          <w:b/>
        </w:rPr>
        <w:t xml:space="preserve">Tulos</w:t>
      </w:r>
    </w:p>
    <w:p>
      <w:r>
        <w:t xml:space="preserve">Miten Jacob Kell saa suuren vallan?</w:t>
      </w:r>
    </w:p>
    <w:p>
      <w:r>
        <w:rPr>
          <w:b/>
        </w:rPr>
        <w:t xml:space="preserve">Tulos</w:t>
      </w:r>
    </w:p>
    <w:p>
      <w:r>
        <w:t xml:space="preserve">Kuka pelastaa Duncanin turvapaikasta?</w:t>
      </w:r>
    </w:p>
    <w:p>
      <w:r>
        <w:rPr>
          <w:b/>
        </w:rPr>
        <w:t xml:space="preserve">Tulos</w:t>
      </w:r>
    </w:p>
    <w:p>
      <w:r>
        <w:t xml:space="preserve">Miksi Duncan tappaa Connorin?</w:t>
      </w:r>
    </w:p>
    <w:p>
      <w:r>
        <w:rPr>
          <w:b/>
        </w:rPr>
        <w:t xml:space="preserve">Tulos</w:t>
      </w:r>
    </w:p>
    <w:p>
      <w:r>
        <w:t xml:space="preserve">Miksi Kell teloittaa Connerin äidin?</w:t>
      </w:r>
    </w:p>
    <w:p>
      <w:r>
        <w:rPr>
          <w:b/>
        </w:rPr>
        <w:t xml:space="preserve">Tulos</w:t>
      </w:r>
    </w:p>
    <w:p>
      <w:r>
        <w:t xml:space="preserve">Mihin Connor on haudattu?</w:t>
      </w:r>
    </w:p>
    <w:p>
      <w:r>
        <w:rPr>
          <w:b/>
        </w:rPr>
        <w:t xml:space="preserve">Tulos</w:t>
      </w:r>
    </w:p>
    <w:p>
      <w:r>
        <w:t xml:space="preserve">Kuinka monta Immortalin tappoa Kellillä on vuosisadan vaihteeseen mennessä?</w:t>
      </w:r>
    </w:p>
    <w:p>
      <w:r>
        <w:rPr>
          <w:b/>
        </w:rPr>
        <w:t xml:space="preserve">Tulos</w:t>
      </w:r>
    </w:p>
    <w:p>
      <w:r>
        <w:t xml:space="preserve">Miten Duncan tappaa Kelliä?</w:t>
      </w:r>
    </w:p>
    <w:p>
      <w:r>
        <w:rPr>
          <w:b/>
        </w:rPr>
        <w:t xml:space="preserve">Tulos</w:t>
      </w:r>
    </w:p>
    <w:p>
      <w:r>
        <w:t xml:space="preserve">Miksi Kell mestaa Carlosin?</w:t>
      </w:r>
    </w:p>
    <w:p>
      <w:r>
        <w:rPr>
          <w:b/>
        </w:rPr>
        <w:t xml:space="preserve">Tulos</w:t>
      </w:r>
    </w:p>
    <w:p>
      <w:r>
        <w:t xml:space="preserve">Kenet Duncan näkee Connorin vintillä?</w:t>
      </w:r>
    </w:p>
    <w:p>
      <w:r>
        <w:rPr>
          <w:b/>
        </w:rPr>
        <w:t xml:space="preserve">Tulos</w:t>
      </w:r>
    </w:p>
    <w:p>
      <w:r>
        <w:t xml:space="preserve">Miksi Kate puhuu Kellille?</w:t>
      </w:r>
    </w:p>
    <w:p>
      <w:r>
        <w:rPr>
          <w:b/>
        </w:rPr>
        <w:t xml:space="preserve">Tulos</w:t>
      </w:r>
    </w:p>
    <w:p>
      <w:r>
        <w:t xml:space="preserve">Minne Duncan hautaa Connorin?</w:t>
      </w:r>
    </w:p>
    <w:p>
      <w:r>
        <w:rPr>
          <w:b/>
        </w:rPr>
        <w:t xml:space="preserve">Tulos</w:t>
      </w:r>
    </w:p>
    <w:p>
      <w:r>
        <w:t xml:space="preserve">Missä Connorin uskotaan mestauksen tapahtuneen?</w:t>
      </w:r>
    </w:p>
    <w:p>
      <w:r>
        <w:rPr>
          <w:b/>
        </w:rPr>
        <w:t xml:space="preserve">Tulos</w:t>
      </w:r>
    </w:p>
    <w:p>
      <w:r>
        <w:t xml:space="preserve">Kuka perheenjäsen tapetaan ennen kuin Connor lähtee turvapaikkaan?</w:t>
      </w:r>
    </w:p>
    <w:p>
      <w:r>
        <w:rPr>
          <w:b/>
        </w:rPr>
        <w:t xml:space="preserve">Tulos</w:t>
      </w:r>
    </w:p>
    <w:p>
      <w:r>
        <w:t xml:space="preserve">Mitä Jacob Kellille tapahtuu hänen kuolemansa jälkeen?</w:t>
      </w:r>
    </w:p>
    <w:p>
      <w:r>
        <w:rPr>
          <w:b/>
        </w:rPr>
        <w:t xml:space="preserve">Tulos</w:t>
      </w:r>
    </w:p>
    <w:p>
      <w:r>
        <w:t xml:space="preserve">Mitä Kell tekee Carlosille sen jälkeen, kun tämä on ampunut Duncanin?</w:t>
      </w:r>
    </w:p>
    <w:p>
      <w:r>
        <w:rPr>
          <w:b/>
        </w:rPr>
        <w:t xml:space="preserve">Tulos</w:t>
      </w:r>
    </w:p>
    <w:p>
      <w:r>
        <w:t xml:space="preserve">Mistä Duncan tuntee Katen?</w:t>
      </w:r>
    </w:p>
    <w:p>
      <w:r>
        <w:rPr>
          <w:b/>
        </w:rPr>
        <w:t xml:space="preserve">Tulos</w:t>
      </w:r>
    </w:p>
    <w:p>
      <w:r>
        <w:t xml:space="preserve">Kuka on pyhäkköä valvova vartija?</w:t>
      </w:r>
    </w:p>
    <w:p>
      <w:r>
        <w:rPr>
          <w:b/>
        </w:rPr>
        <w:t xml:space="preserve">Tulos</w:t>
      </w:r>
    </w:p>
    <w:p>
      <w:r>
        <w:t xml:space="preserve">Mitä Jaakob tekee seuraavat neljä vuosisataa?</w:t>
      </w:r>
    </w:p>
    <w:p>
      <w:r>
        <w:rPr>
          <w:b/>
        </w:rPr>
        <w:t xml:space="preserve">Tulos</w:t>
      </w:r>
    </w:p>
    <w:p>
      <w:r>
        <w:t xml:space="preserve">Minne kuolemattomat menevät katsomaan?</w:t>
      </w:r>
    </w:p>
    <w:p>
      <w:r>
        <w:rPr>
          <w:b/>
        </w:rPr>
        <w:t xml:space="preserve">Tulos</w:t>
      </w:r>
    </w:p>
    <w:p>
      <w:r>
        <w:t xml:space="preserve">Mitä Conner tekee Glenfinnanin kylälle?</w:t>
      </w:r>
    </w:p>
    <w:p>
      <w:r>
        <w:rPr>
          <w:b/>
        </w:rPr>
        <w:t xml:space="preserve">Tulos</w:t>
      </w:r>
    </w:p>
    <w:p>
      <w:r>
        <w:t xml:space="preserve">Kuinka monta Immortal-tappoa Kellillä on vuosisadan vaihteeseen mennessä?</w:t>
      </w:r>
    </w:p>
    <w:p>
      <w:r>
        <w:rPr>
          <w:b/>
        </w:rPr>
        <w:t xml:space="preserve">Tulos</w:t>
      </w:r>
    </w:p>
    <w:p>
      <w:r>
        <w:t xml:space="preserve">Missä oli Connerin entinen koti?</w:t>
      </w:r>
    </w:p>
    <w:p>
      <w:r>
        <w:rPr>
          <w:b/>
        </w:rPr>
        <w:t xml:space="preserve">Tulos</w:t>
      </w:r>
    </w:p>
    <w:p>
      <w:r>
        <w:t xml:space="preserve">Mikä oli Connorin äidin rikos?</w:t>
      </w:r>
    </w:p>
    <w:p>
      <w:r>
        <w:rPr>
          <w:b/>
        </w:rPr>
        <w:t xml:space="preserve">Esimerkki 3.377</w:t>
      </w:r>
    </w:p>
    <w:p>
      <w:r>
        <w:t xml:space="preserve"> Roy "Tin Cup" McAvoy (Kevin Costner) on entinen golfin ihmelapsi, jolla on vain vähän kunnianhimoa. Hän omistaa Länsi-Texasissa sijaitsevan golfkentän, jossa hän juo ja hengailee kaverinsa Romeo Posarin (Cheech Marin) ja heidän ystäviensä kanssa. Tohtori Molly Griswold (Rene Russo), kliininen psykologi, haluaa golftunnin. Hän pyytää Roya, koska tämä tuntee hänen poikaystävänsä David Simmsin (Don Johnson), joka on huippuammattilaisgolfari. Roy tuntee heti vetoa tyttöön, mutta tyttö näkee miehen viehätysvoiman läpi ja vastustelee.Simms ilmestyy Royn asuntovaunulle ennen paikallista hyväntekeväisyysturnausta. Roy luulee, että hänet on kutsuttu pelaamaan, mutta Simms haluaa itse asiassa palkata hänet caddieksi (koska Roy tuntee kentän). Kierroksen aikana Roy kiusaa Simmsiä siitä, että hän "makaa" sen sijaan, että uskaltaisi lyödä 230 metrin lyönnin vesivaaran yli. Simms vastaa, että Royn ongelmana on holtiton pelaaminen sen sijaan, että hän pelaisi prosenttien mukaan. Roy kehuskelee, että hän voisi onnistua, ja katsojat lyövät keskenään vetoja. Simms varoittaa Roya, että hän antaa hänelle potkut, jos tämä yrittää, mutta Roy tekee sen kuitenkin ja lyö loistavan lyönnin viheriölle. Simms erottaa Royn välittömästi. kostaakseen Roy päättää yrittää päästä U.S. Openiin. Hän yrittää kosiskella Mollya ja hakee häneltä myös ammatillista apua. Molly suostuu auttamaan Royta rakentamaan itseluottamuksensa takaisin vastineeksi golf-tunneista. Kahdella karsintakierroksella Romeon toimiessa caddienä Royn peli on erinomaista, mutta hänen päänsä tarvitsee apua. Hän vastustaa edelleen turvallista pelaamista ja rikkoo useimmat mailansa kohtauksessa, joka saa Romeon lopettamaan. Hän onnistuu silti pääsemään karsintoihin. Hän menettää autonsa vedonlyönnissä Simmsin kanssa. Hän suostuttelee Romeon jälleen caddieksi, mutta hänen svingissään ilmenee ongelmia. Pohjois-Carolinassa järjestettävän turnauksen ensimmäisenä päivänä hän heittää surkean 83 lyönnin. Samaan aikaan Molly näkee Simmsin epämiellyttävän puolen, kun hän kieltäytyy ylimielisesti antamasta lapselle nimikirjoitusta.Molly näkee, että Royn muuttaminen on virhe, ja rohkaisee häntä olemaan oma itsensä. Mollyn ehdotuksesta Roy voittaa toisen vedonlyönnin Simmsin kanssa, joka johtaa ensimmäisen kierroksen jälkeen. Uudelleen itsevarmana "Tin Cup", tyhjästä kotoisin oleva nobody, järkyttää golfin maailmaa upealla toisella kierroksella, joka on 62 ja jolla hän selviytyy jatkoon. Myös hänen kolmas kierroksensa on erinomainen, ja hän nousee mukaan kilpailuun. Kaikilla kolmella kierroksella hän kuitenkin kieltäytyy lyömästä palloa lammikkoon par 5:llä 18. reiällä.Viimeisenä päivänä Roy, Simms ja tosielämän PGA Tourin ammattilainen Peter Jacobsen (näyttelee itseään) taistelevat kolmestaan Openin voitosta. Jacobsen voittaa 18. reiän parilla, on tasapisteissä Royn kanssa ja yhden lyönnin Simmsin edellä. Simms lyö jälleen kerran 18. reiällä ja pelaa varman päälle, mutta tämä vie hänet pois mestaruudesta. Romeo kehottaa häntä tekemään samoin parin säästämiseksi ja pudotuspelien pakottamiseksi, mutta Mollyn kehottaessa häntä "yrittämään", hän tekee kohtalokkaan lyönnin. Lyönti yltää viheriölle, mutta sitten "pieni puuska jumalilta", äkillinen vastatuuli, saa pallon vierimään takaisin, alamäkeen lammikkoon. Roy yrittää toistuvasti samaa lyöntiä, mutta tulos on sama ja sydäntä särkevä, ja se muistuttaa häntä siitä, kun hän ei päässyt Tour-kilpailuun. Lopulta Roy ottaa riskin paitsi nöyryytyksestä myös hylkäämisestä pallojen loppumisen vuoksi. Hän yrittää kuitenkin yhä greenille, ja 12. lyönnillään hänen viimeinen pallonsa pääsee vedestä ja rullaa hitaasti reikään. Villien juhlien jälkeen Roy tajuaa vihdoin, mitä hän on tehnyt, ja tuntee häpeää, mutta Molly vakuuttaa hänelle: "Viiden vuoden kuluttua kukaan ei muista, kuka voitti tai hävisi, mutta he muistavat sinun 12 lyöntiäsi!" Takaisin Teksasissa Molly kertoo Roylle, että koska hän sijoittui 15 parhaan joukkoon, hän pääsee automaattisesti ensi vuoden Openiin. Molly ehdottaa lisäksi, että Roy palaisi karsintakouluun ja pääsisi Tourille. Molly, joka sai turnauksessa useita asiakkaita, valmistautuu uralleen auttamaan pelaajia pelin henkisessä osassa. He suutelevat intohimoisesti elokuvan päättyessä.</w:t>
      </w:r>
    </w:p>
    <w:p>
      <w:r>
        <w:rPr>
          <w:b/>
        </w:rPr>
        <w:t xml:space="preserve">Tulos</w:t>
      </w:r>
    </w:p>
    <w:p>
      <w:r>
        <w:t xml:space="preserve">Mihin tarina sijoittuu?</w:t>
      </w:r>
    </w:p>
    <w:p>
      <w:r>
        <w:rPr>
          <w:b/>
        </w:rPr>
        <w:t xml:space="preserve">Tulos</w:t>
      </w:r>
    </w:p>
    <w:p>
      <w:r>
        <w:t xml:space="preserve">Miksi Roy päätti yrittää päästä U.S. Openiin?</w:t>
      </w:r>
    </w:p>
    <w:p>
      <w:r>
        <w:rPr>
          <w:b/>
        </w:rPr>
        <w:t xml:space="preserve">Tulos</w:t>
      </w:r>
    </w:p>
    <w:p>
      <w:r>
        <w:t xml:space="preserve">Kuka pyytää golfin oppituntia?</w:t>
      </w:r>
    </w:p>
    <w:p>
      <w:r>
        <w:rPr>
          <w:b/>
        </w:rPr>
        <w:t xml:space="preserve">Tulos</w:t>
      </w:r>
    </w:p>
    <w:p>
      <w:r>
        <w:t xml:space="preserve">Miten Roy pääsee seuraavaan kilpailuun?</w:t>
      </w:r>
    </w:p>
    <w:p>
      <w:r>
        <w:rPr>
          <w:b/>
        </w:rPr>
        <w:t xml:space="preserve">Tulos</w:t>
      </w:r>
    </w:p>
    <w:p>
      <w:r>
        <w:t xml:space="preserve">Mitä Roy yrittää saada?</w:t>
      </w:r>
    </w:p>
    <w:p>
      <w:r>
        <w:rPr>
          <w:b/>
        </w:rPr>
        <w:t xml:space="preserve">Tulos</w:t>
      </w:r>
    </w:p>
    <w:p>
      <w:r>
        <w:t xml:space="preserve">Mikä estää Royn laukauksen?</w:t>
      </w:r>
    </w:p>
    <w:p>
      <w:r>
        <w:rPr>
          <w:b/>
        </w:rPr>
        <w:t xml:space="preserve">Tulos</w:t>
      </w:r>
    </w:p>
    <w:p>
      <w:r>
        <w:t xml:space="preserve">Mikä on tohtori Molly Griswoldin ammatti?</w:t>
      </w:r>
    </w:p>
    <w:p>
      <w:r>
        <w:rPr>
          <w:b/>
        </w:rPr>
        <w:t xml:space="preserve">Tulos</w:t>
      </w:r>
    </w:p>
    <w:p>
      <w:r>
        <w:t xml:space="preserve">Millainen lääkäri Molly Griswold on?</w:t>
      </w:r>
    </w:p>
    <w:p>
      <w:r>
        <w:rPr>
          <w:b/>
        </w:rPr>
        <w:t xml:space="preserve">Tulos</w:t>
      </w:r>
    </w:p>
    <w:p>
      <w:r>
        <w:t xml:space="preserve">Mitä Simms palkkaa Royn tekemään?</w:t>
      </w:r>
    </w:p>
    <w:p>
      <w:r>
        <w:rPr>
          <w:b/>
        </w:rPr>
        <w:t xml:space="preserve">Tulos</w:t>
      </w:r>
    </w:p>
    <w:p>
      <w:r>
        <w:t xml:space="preserve">Mitä tapahtuu, kun Roy heittää?</w:t>
      </w:r>
    </w:p>
    <w:p>
      <w:r>
        <w:rPr>
          <w:b/>
        </w:rPr>
        <w:t xml:space="preserve">Tulos</w:t>
      </w:r>
    </w:p>
    <w:p>
      <w:r>
        <w:t xml:space="preserve">Miten Roy pääsi automaattisesti ensi vuoden Openiin?</w:t>
      </w:r>
    </w:p>
    <w:p>
      <w:r>
        <w:rPr>
          <w:b/>
        </w:rPr>
        <w:t xml:space="preserve">Tulos</w:t>
      </w:r>
    </w:p>
    <w:p>
      <w:r>
        <w:t xml:space="preserve">Mitä Mollyn ura tarinan lopussa tarkalleen ottaen sisältää?</w:t>
      </w:r>
    </w:p>
    <w:p>
      <w:r>
        <w:rPr>
          <w:b/>
        </w:rPr>
        <w:t xml:space="preserve">Tulos</w:t>
      </w:r>
    </w:p>
    <w:p>
      <w:r>
        <w:t xml:space="preserve">Kuka auttaa Roya hänen pelissään?</w:t>
      </w:r>
    </w:p>
    <w:p>
      <w:r>
        <w:rPr>
          <w:b/>
        </w:rPr>
        <w:t xml:space="preserve">Tulos</w:t>
      </w:r>
    </w:p>
    <w:p>
      <w:r>
        <w:t xml:space="preserve">Miksi Roy luulee, että Simms on hänen asuntovaunullaan?</w:t>
      </w:r>
    </w:p>
    <w:p>
      <w:r>
        <w:rPr>
          <w:b/>
        </w:rPr>
        <w:t xml:space="preserve">Tulos</w:t>
      </w:r>
    </w:p>
    <w:p>
      <w:r>
        <w:t xml:space="preserve">Miksi Simms erotti Royn?</w:t>
      </w:r>
    </w:p>
    <w:p>
      <w:r>
        <w:rPr>
          <w:b/>
        </w:rPr>
        <w:t xml:space="preserve">Tulos</w:t>
      </w:r>
    </w:p>
    <w:p>
      <w:r>
        <w:t xml:space="preserve">Miksi Romeo lopetti Royn caddiena olemisen?</w:t>
      </w:r>
    </w:p>
    <w:p>
      <w:r>
        <w:rPr>
          <w:b/>
        </w:rPr>
        <w:t xml:space="preserve">Tulos</w:t>
      </w:r>
    </w:p>
    <w:p>
      <w:r>
        <w:t xml:space="preserve">Kuinka kaukaa Roy laukoo vastoin Simmsin toiveita?</w:t>
      </w:r>
    </w:p>
    <w:p>
      <w:r>
        <w:rPr>
          <w:b/>
        </w:rPr>
        <w:t xml:space="preserve">Tulos</w:t>
      </w:r>
    </w:p>
    <w:p>
      <w:r>
        <w:t xml:space="preserve">Mitä Roylta puuttuu?</w:t>
      </w:r>
    </w:p>
    <w:p>
      <w:r>
        <w:rPr>
          <w:b/>
        </w:rPr>
        <w:t xml:space="preserve">Tulos</w:t>
      </w:r>
    </w:p>
    <w:p>
      <w:r>
        <w:t xml:space="preserve">Mistä Molly sai useita asiakkaita?</w:t>
      </w:r>
    </w:p>
    <w:p>
      <w:r>
        <w:rPr>
          <w:b/>
        </w:rPr>
        <w:t xml:space="preserve">Tulos</w:t>
      </w:r>
    </w:p>
    <w:p>
      <w:r>
        <w:t xml:space="preserve">Ketä vastaan Roy ja Simms kilpailevat?</w:t>
      </w:r>
    </w:p>
    <w:p>
      <w:r>
        <w:rPr>
          <w:b/>
        </w:rPr>
        <w:t xml:space="preserve">Tulos</w:t>
      </w:r>
    </w:p>
    <w:p>
      <w:r>
        <w:t xml:space="preserve">Mitä Simms teki, joka sai Mollyn näkemään hänen epämiellyttävän puolensa?</w:t>
      </w:r>
    </w:p>
    <w:p>
      <w:r>
        <w:rPr>
          <w:b/>
        </w:rPr>
        <w:t xml:space="preserve">Tulos</w:t>
      </w:r>
    </w:p>
    <w:p>
      <w:r>
        <w:t xml:space="preserve">Kenen kanssa Simms ja Roy ovat viimeisenä päivänä tasapisteissä?</w:t>
      </w:r>
    </w:p>
    <w:p>
      <w:r>
        <w:rPr>
          <w:b/>
        </w:rPr>
        <w:t xml:space="preserve">Tulos</w:t>
      </w:r>
    </w:p>
    <w:p>
      <w:r>
        <w:t xml:space="preserve">Kenelle Roy menetti autonsa vedonlyönnissä?</w:t>
      </w:r>
    </w:p>
    <w:p>
      <w:r>
        <w:rPr>
          <w:b/>
        </w:rPr>
        <w:t xml:space="preserve">Tulos</w:t>
      </w:r>
    </w:p>
    <w:p>
      <w:r>
        <w:t xml:space="preserve">Kuka on Royn paras ystävä?</w:t>
      </w:r>
    </w:p>
    <w:p>
      <w:r>
        <w:rPr>
          <w:b/>
        </w:rPr>
        <w:t xml:space="preserve">Tulos</w:t>
      </w:r>
    </w:p>
    <w:p>
      <w:r>
        <w:t xml:space="preserve">Ketä Molly suutelee turnauksen jälkeen?</w:t>
      </w:r>
    </w:p>
    <w:p>
      <w:r>
        <w:rPr>
          <w:b/>
        </w:rPr>
        <w:t xml:space="preserve">Tulos</w:t>
      </w:r>
    </w:p>
    <w:p>
      <w:r>
        <w:t xml:space="preserve">Miksi Simms ilmestyi Royn asuntovaunulle ennen paikallista hyväntekeväisyysturnausta?</w:t>
      </w:r>
    </w:p>
    <w:p>
      <w:r>
        <w:rPr>
          <w:b/>
        </w:rPr>
        <w:t xml:space="preserve">Tulos</w:t>
      </w:r>
    </w:p>
    <w:p>
      <w:r>
        <w:t xml:space="preserve">Mihin Simms haluaa palkata Royn?</w:t>
      </w:r>
    </w:p>
    <w:p>
      <w:r>
        <w:rPr>
          <w:b/>
        </w:rPr>
        <w:t xml:space="preserve">Tulos</w:t>
      </w:r>
    </w:p>
    <w:p>
      <w:r>
        <w:t xml:space="preserve">Miksi Roy hakee Mollyn apua?</w:t>
      </w:r>
    </w:p>
    <w:p>
      <w:r>
        <w:rPr>
          <w:b/>
        </w:rPr>
        <w:t xml:space="preserve">Tulos</w:t>
      </w:r>
    </w:p>
    <w:p>
      <w:r>
        <w:t xml:space="preserve">Kuka on Royn caddie US Openissa?</w:t>
      </w:r>
    </w:p>
    <w:p>
      <w:r>
        <w:rPr>
          <w:b/>
        </w:rPr>
        <w:t xml:space="preserve">Tulos</w:t>
      </w:r>
    </w:p>
    <w:p>
      <w:r>
        <w:t xml:space="preserve">Missä on Royn ajorata?</w:t>
      </w:r>
    </w:p>
    <w:p>
      <w:r>
        <w:rPr>
          <w:b/>
        </w:rPr>
        <w:t xml:space="preserve">Esimerkki 3.378</w:t>
      </w:r>
    </w:p>
    <w:p>
      <w:r>
        <w:t xml:space="preserve"> Tarina alkaa siitä, että eri puolilla maailmaa raportoidaan taivaalla esiintyvistä oudoista valoista ja äänistä, mukaan luettuna räiskyvä trumpettimusiikki. Tapahtumat huipentuvat mustien lippujen, joissa on kultainen aurinko, salaperäiseen ilmestymiseen korkeiden historiallisten maamerkkien, kuten New Yorkin Vapaudenpatsaan, Egyptin Gizan suuren pyramidin ja Pariisin Eiffel-tornin, huipulle. Kaikki nämä tapahtumat ovat salaperäisen Roburin (englantilaisen tammen, Quercus robur, erityisnimitys, joka tarkoittaa kuvaannollisesti "voimaa"), nerokkaan keksijän, tekosia, joka tunkeutuu lentoharrastajien kerhon, Weldon Institute -nimisen kerhon kokoukseen Philadelphiassa, Pennsylvaniassa.Weldon-instituutin jäsenet uskovat vakaasti siihen, että ihmiskunnan on valloitettava taivas "ilmaa kevyemmillä" aluksilla ja että "ilmaa raskaammat" alukset, kuten lentokoneet ja helikopterit, ovat mahdottomia toteuttaa. Instituutti on rakentanut jättimäistä ilmalaivaa nimeltä Go-ahead ja käy kiivasta keskustelua siitä, mihin sen potkuri sijoitetaan (eteen vetämään vai taakse työntämään), kun Robur ilmestyy kokoukseen ja pääsee puhumaan heille. Hän moittii ryhmää siitä, että he ovat ilmapallojen paisuttelijoita, vaikka "ilmaa raskaammat" lentolaitteet ovat tulevaisuutta. Kun Roburilta kysytään, onko hän itse "valloittanut ilman", hän toteaa, että on, minkä vuoksi hän ottaa vastaan tittelin "Robur Valloittaja". Lyhyen aikaa Weldon-instituutissa ollessaan Robur kiihottaa jäseniä niin, että nämä ajavat hänet ulos. Juuri kun he aikovat hyökätä hänen kimppuunsa, Robur näyttää katoavan väkijoukkoon, mutta itse asiassa hänet on vienyt pois lentävä kone. myöhemmin samana iltana Robur sieppaa Weldon-instituutin sihteerin, presidentin ja presidentin palvelijan. Hän vie heidät alukseensa, joka on valtava, akkukäyttöinen, moniroottorinen gyrodyni nimeltään Albatross, jossa on monta pystysuoraa ilma-ruuvia, jotka antavat nostetta, ja kaksi vaakasuoraa ilma-ruuvia, jotka työntävät ja vetävät alusta eteenpäin. Aluksella on sama musta lippu, jossa on kultainen aurinko, joka on nähty niin monissa maamerkeissä, ja taivaalla kuuluvan musiikin selitetään olevan erään miehistön jäsenen soittamaa trumpettia. Osoittaakseen aluksen ylivoimaisuuden Robur vie vankejaan kolmen viikon aikana maailman ympäri. Presidentti ja sihteeri ovat vihaisia Roburille heidän sieppauksestaan eivätkä halua myöntää, että Albatross on fantastinen alus tai että heidän käsityksensä "ilmaa kevyemmästä" ylivertaisuudesta ovat vääriä. He vaativat Roburia vapauttamaan heidät, mutta Robur pysyy etäisenä ja sanoo aina, että he saavat jäädä niin kauan kuin hän haluaa. Koska he pelkäävät jäävänsä vangiksi ikuisiksi ajoiksi, he laativat suunnitelman sekä paeta että tuhota Albatross.Kun vaakapotkurit vaurioituvat myrskyssä, Albatross ankkuroidaan Chatham-saarten yläpuolelle korjattavaksi. Kun miehistö on kiireinen, Weldon-instituutin kaksi jäsentä sytyttävät sytytyslangan ja pakenevat. He yrittävät ottaa palvelijan mukaansa, mutta eivät löydä häntä, ja vasta myöhemmin he huomaavat, että hän oli jo paennut ilman heitä. Albatross räjähtää, ja sen hylky sekä Robur miehistöineen syöksyvät mereen. Sillä välin kolme pakenevaa ovat turvassa pienellä mutta asutulla saarella, ja myöhemmin laiva pelastaa heidät, minkä jälkeen he tekevät pitkän matkan takaisin Philadelphiaan.Weldon-instituutin jäsenet palaavat, ja sen sijaan, että he kertoisivat seikkailuistaan tai myöntäisivät, että Robur oli luonut lentokoneen, joka oli suurempi kuin heidän odotuksensa Go-aheadista, he vain päättävät riidan, joka ryhmällä oli viime tapaamisen aikana. Sen sijaan, että heidän ilmalaivassaan olisi vain yksi potkuri, he päättävät, että yksi potkuri on edessä ja toinen takana, kuten Roburin suunnitelmassa. 7 kuukautta paluun jälkeen Go-ahead on valmis ja tekee neitsytmatkansa presidentin, sihteerin ja lentäjän kanssa. Ohja-aluksen nopeus ja ohjattavuus ihastuttavat suurta yleisöä, mutta ovat vähäpätöisiä Roburin Albatrossiin verrattuna. Yhtäkkiä taivaalta ilmestyy Albatrossi. Paljastuu, että Albatrossin räjähtäessä oli sen verran ehjää, että ainakin osa sen potkureista toimi ja hidasti sen laskeutumista, mikä pelasti miehistön. Miehistö käytti Albatrossin jäänteitä lautana, kunnes alus pelasti heidät. Myöhemmin Robur ja miehistö pääsivät takaisin salaiselle X-saarelleen, jossa alkuperäinen Albatross oli rakennettu. Robur on rakentanut uuden Albatrossin ja aikoo nyt kostaa osoittamalla, että se on ylivoimainen Weldon-instituutin Go-aheadiin nähden." Loppukohtaus kuvataan kokonaisuudessaan yleisön näkökulmasta. Albatrossi alkaa kiertää Go-aheadia; Go-ahead pudottaa painolastia ja nousee neljääntoista tuhanteen jalkaan. Albatrossi seuraa perässä, yhä uhkaavasti kiertäen. Go-ahead on Albatrossin armoilla, koska Albatross on sekä nopeampi että ketterämpi. Lopulta Go-ahead ylittää painekorkeutensa, jolloin sen kaasupussit repeävät. Go-ahead menettää kelluntakaasunsa ja putoaa taivaalta kuin nopeasti laskeutuva leija. Albatross pysyy Go-aheadin vierellä sen pudotessa ja antaa Go-aheadin ohjaajalle ja matkustajille merkin, että heidän on tultava Albatrossin kyytiin. He kieltäytyvät, mutta sitten Albatrossin miehistö ottaa heidät jälleen kiinni ja tuo heidät alukseen.Näytettyään hallitsevansa taivasta Robur palauttaa kolme miestä maahan. Lyhyessä puheessaan Robur sanoo, että kansat eivät ole vielä valmiita liittoon. Hän varoittaa väkijoukkoa siitä, että heidän pitäisi pyrkiä evoluutioon, ei vallankumoukseen. Hän lähtee ja lupaa, että hän palaa jonain päivänä paljastamaan lentämisen salaisuutensa. Philadelphian asukkaat altistavat Prudentin ja Evansin armottomalle pilkalle loppuelämänsä ajan.</w:t>
      </w:r>
    </w:p>
    <w:p>
      <w:r>
        <w:rPr>
          <w:b/>
        </w:rPr>
        <w:t xml:space="preserve">Tulos</w:t>
      </w:r>
    </w:p>
    <w:p>
      <w:r>
        <w:t xml:space="preserve">Mitä pidetään ilmaa raskaampina aluksina?</w:t>
      </w:r>
    </w:p>
    <w:p>
      <w:r>
        <w:rPr>
          <w:b/>
        </w:rPr>
        <w:t xml:space="preserve">Tulos</w:t>
      </w:r>
    </w:p>
    <w:p>
      <w:r>
        <w:t xml:space="preserve">Minkä väriset auringot näkyvät?</w:t>
      </w:r>
    </w:p>
    <w:p>
      <w:r>
        <w:rPr>
          <w:b/>
        </w:rPr>
        <w:t xml:space="preserve">Tulos</w:t>
      </w:r>
    </w:p>
    <w:p>
      <w:r>
        <w:t xml:space="preserve">Mikä on Roburin käyttämän ensimmäisen lentävän aluksen nimi?</w:t>
      </w:r>
    </w:p>
    <w:p>
      <w:r>
        <w:rPr>
          <w:b/>
        </w:rPr>
        <w:t xml:space="preserve">Tulos</w:t>
      </w:r>
    </w:p>
    <w:p>
      <w:r>
        <w:t xml:space="preserve">Minkä soittimen voi kuulla soivan taivaalla kaikkialla maailmassa?</w:t>
      </w:r>
    </w:p>
    <w:p>
      <w:r>
        <w:rPr>
          <w:b/>
        </w:rPr>
        <w:t xml:space="preserve">Tulos</w:t>
      </w:r>
    </w:p>
    <w:p>
      <w:r>
        <w:t xml:space="preserve">Missä kultaiset auringot näkyvät?</w:t>
      </w:r>
    </w:p>
    <w:p>
      <w:r>
        <w:rPr>
          <w:b/>
        </w:rPr>
        <w:t xml:space="preserve">Tulos</w:t>
      </w:r>
    </w:p>
    <w:p>
      <w:r>
        <w:t xml:space="preserve">Mikä on Roburin aluksen nimi?</w:t>
      </w:r>
    </w:p>
    <w:p>
      <w:r>
        <w:rPr>
          <w:b/>
        </w:rPr>
        <w:t xml:space="preserve">Tulos</w:t>
      </w:r>
    </w:p>
    <w:p>
      <w:r>
        <w:t xml:space="preserve">Minkälainen käsityötaito Weldon-instituutin jäsenille antaa ihmisille mahdollisuuden hallita taivaita?</w:t>
      </w:r>
    </w:p>
    <w:p>
      <w:r>
        <w:rPr>
          <w:b/>
        </w:rPr>
        <w:t xml:space="preserve">Tulos</w:t>
      </w:r>
    </w:p>
    <w:p>
      <w:r>
        <w:t xml:space="preserve">Mihin Roburin mukaan väkijoukon pitäisi pyrkiä vallankumouksen sijaan?</w:t>
      </w:r>
    </w:p>
    <w:p>
      <w:r>
        <w:rPr>
          <w:b/>
        </w:rPr>
        <w:t xml:space="preserve">Tulos</w:t>
      </w:r>
    </w:p>
    <w:p>
      <w:r>
        <w:t xml:space="preserve">Missä Weldon-instituutti sijaitsee?</w:t>
      </w:r>
    </w:p>
    <w:p>
      <w:r>
        <w:rPr>
          <w:b/>
        </w:rPr>
        <w:t xml:space="preserve">Tulos</w:t>
      </w:r>
    </w:p>
    <w:p>
      <w:r>
        <w:t xml:space="preserve">Mikä on Weldon-instituutin "ilmaa kevyemmän" aluksen nimi?</w:t>
      </w:r>
    </w:p>
    <w:p>
      <w:r>
        <w:rPr>
          <w:b/>
        </w:rPr>
        <w:t xml:space="preserve">Tulos</w:t>
      </w:r>
    </w:p>
    <w:p>
      <w:r>
        <w:t xml:space="preserve">Minkä väriset liput näkyvät?</w:t>
      </w:r>
    </w:p>
    <w:p>
      <w:r>
        <w:rPr>
          <w:b/>
        </w:rPr>
        <w:t xml:space="preserve">Tulos</w:t>
      </w:r>
    </w:p>
    <w:p>
      <w:r>
        <w:t xml:space="preserve">Weldon-instituutin jäsenet päättävät, että kuinka monta potkuria on edessä?</w:t>
      </w:r>
    </w:p>
    <w:p>
      <w:r>
        <w:rPr>
          <w:b/>
        </w:rPr>
        <w:t xml:space="preserve">Tulos</w:t>
      </w:r>
    </w:p>
    <w:p>
      <w:r>
        <w:t xml:space="preserve">Minkälaista musiikkia taivaalta kuuluu kaikkialla maailmassa?</w:t>
      </w:r>
    </w:p>
    <w:p>
      <w:r>
        <w:rPr>
          <w:b/>
        </w:rPr>
        <w:t xml:space="preserve">Tulos</w:t>
      </w:r>
    </w:p>
    <w:p>
      <w:r>
        <w:t xml:space="preserve">Kun Roburin vankina pitämät Weldon-instituutin jäsenet pakenevat, mitä muutoksia he tekivät Go-aheadiin palattuaan Philidelphiaan?</w:t>
      </w:r>
    </w:p>
    <w:p>
      <w:r>
        <w:rPr>
          <w:b/>
        </w:rPr>
        <w:t xml:space="preserve">Tulos</w:t>
      </w:r>
    </w:p>
    <w:p>
      <w:r>
        <w:t xml:space="preserve">Missä Weldon Institute sijaitsee?</w:t>
      </w:r>
    </w:p>
    <w:p>
      <w:r>
        <w:rPr>
          <w:b/>
        </w:rPr>
        <w:t xml:space="preserve">Tulos</w:t>
      </w:r>
    </w:p>
    <w:p>
      <w:r>
        <w:t xml:space="preserve">Mikä Go-aheadin osa aiheutti kiivaan keskustelun Weldon-instituutissa?</w:t>
      </w:r>
    </w:p>
    <w:p>
      <w:r>
        <w:rPr>
          <w:b/>
        </w:rPr>
        <w:t xml:space="preserve">Tulos</w:t>
      </w:r>
    </w:p>
    <w:p>
      <w:r>
        <w:t xml:space="preserve">Mitä Robur lopulta tekee kolmelle miehelle?</w:t>
      </w:r>
    </w:p>
    <w:p>
      <w:r>
        <w:rPr>
          <w:b/>
        </w:rPr>
        <w:t xml:space="preserve">Tulos</w:t>
      </w:r>
    </w:p>
    <w:p>
      <w:r>
        <w:t xml:space="preserve">Kun Robur vie vangit matkalle maailman ympäri osoittaakseen aluksensa ylivoimaisuuden, kuinka kauan matka kestää? </w:t>
      </w:r>
    </w:p>
    <w:p>
      <w:r>
        <w:rPr>
          <w:b/>
        </w:rPr>
        <w:t xml:space="preserve">Tulos</w:t>
      </w:r>
    </w:p>
    <w:p>
      <w:r>
        <w:t xml:space="preserve">Go-Ahead putoaa taivaalta, kun sen kaasupussit repeävät, miltä se tarinan mukaan näyttää?</w:t>
      </w:r>
    </w:p>
    <w:p>
      <w:r>
        <w:rPr>
          <w:b/>
        </w:rPr>
        <w:t xml:space="preserve">Tulos</w:t>
      </w:r>
    </w:p>
    <w:p>
      <w:r>
        <w:t xml:space="preserve">Mikä on lentoharrastajien kerhon nimi Philadelphiassa, Pennsylvaniassa?</w:t>
      </w:r>
    </w:p>
    <w:p>
      <w:r>
        <w:rPr>
          <w:b/>
        </w:rPr>
        <w:t xml:space="preserve">Tulos</w:t>
      </w:r>
    </w:p>
    <w:p>
      <w:r>
        <w:t xml:space="preserve">Miten Roburin vangit pelastettiin pieneltä saarelta, jolle he pakenivat?</w:t>
      </w:r>
    </w:p>
    <w:p>
      <w:r>
        <w:rPr>
          <w:b/>
        </w:rPr>
        <w:t xml:space="preserve">Tulos</w:t>
      </w:r>
    </w:p>
    <w:p>
      <w:r>
        <w:t xml:space="preserve">Mitä mustissa lipuissa on?</w:t>
      </w:r>
    </w:p>
    <w:p>
      <w:r>
        <w:rPr>
          <w:b/>
        </w:rPr>
        <w:t xml:space="preserve">Tulos</w:t>
      </w:r>
    </w:p>
    <w:p>
      <w:r>
        <w:t xml:space="preserve">Mitä Albatrossin miehistö käytti lautana, kun se räjähti?</w:t>
      </w:r>
    </w:p>
    <w:p>
      <w:r>
        <w:rPr>
          <w:b/>
        </w:rPr>
        <w:t xml:space="preserve">Tulos</w:t>
      </w:r>
    </w:p>
    <w:p>
      <w:r>
        <w:t xml:space="preserve">Mihin Albatross ankkuroidaan, kun vaakapotkurit ovat vaurioituneet?</w:t>
      </w:r>
    </w:p>
    <w:p>
      <w:r>
        <w:rPr>
          <w:b/>
        </w:rPr>
        <w:t xml:space="preserve">Tulos</w:t>
      </w:r>
    </w:p>
    <w:p>
      <w:r>
        <w:t xml:space="preserve">Miten Robur kosti uuden Albatrossin rakentamisen jälkeen?</w:t>
      </w:r>
    </w:p>
    <w:p>
      <w:r>
        <w:rPr>
          <w:b/>
        </w:rPr>
        <w:t xml:space="preserve">Tulos</w:t>
      </w:r>
    </w:p>
    <w:p>
      <w:r>
        <w:t xml:space="preserve">Mihin Albatross on ankkuroitu korjausten ajaksi?</w:t>
      </w:r>
    </w:p>
    <w:p>
      <w:r>
        <w:rPr>
          <w:b/>
        </w:rPr>
        <w:t xml:space="preserve">Tulos</w:t>
      </w:r>
    </w:p>
    <w:p>
      <w:r>
        <w:t xml:space="preserve">Miltä näyttävät liput, jotka salaperäisesti ilmestyvät useiden historiallisten maamerkkien päälle?</w:t>
      </w:r>
    </w:p>
    <w:p>
      <w:r>
        <w:rPr>
          <w:b/>
        </w:rPr>
        <w:t xml:space="preserve">Tulos</w:t>
      </w:r>
    </w:p>
    <w:p>
      <w:r>
        <w:t xml:space="preserve">Minkä arvonimen Robur saa sen jälkeen, kun hän on ilmoittanut valloittaneensa ilman?</w:t>
      </w:r>
    </w:p>
    <w:p>
      <w:r>
        <w:rPr>
          <w:b/>
        </w:rPr>
        <w:t xml:space="preserve">Tulos</w:t>
      </w:r>
    </w:p>
    <w:p>
      <w:r>
        <w:t xml:space="preserve">Kuka on vastuussa mystisistä tapahtumista?</w:t>
      </w:r>
    </w:p>
    <w:p>
      <w:r>
        <w:rPr>
          <w:b/>
        </w:rPr>
        <w:t xml:space="preserve">Esimerkki 3.379</w:t>
      </w:r>
    </w:p>
    <w:p>
      <w:r>
        <w:t xml:space="preserve"> Näytelmä sijoittuu Napoleonin aikaan.1. näytösKiihkeää odotusta herättää paikallisten juorujen keskustelu neiti Phoebe Throsselin ja Valentine Brownin välisestä suhteesta. Phoebe tunnustaa siskolleen Susanille, että Brown aikoo piipahtaa myöhemmin samana päivänä, ja molemmat ovat varmoja, että hän aikoo kosia. Kun Brown lopulta ilmestyy paikalle, hän ei pyydä Phoeben kättä vaan ilmoittaa aikovansa liittyä taisteluun Euroopassa Napoleonia vastaan. Tämä jättää tytöt murtuneiksi.2. näytösKymmenen vuotta Brownin lähdön jälkeen tytöt ovat perustaneet koulun maksaakseen vuokran. Phoebe ei ole hyväksynyt ketään muuta kosijaa, ja hän on antanut itsensä ryhtyä "vanhaksi piiaksi" ja koulun emännäksi. Phoebe kuitenkin kaipaa nuoruuttaan, ja kapteeni Brownin paluu vain syventää hänen melankoliaan. "Olen kyllästynyt olemaan rouva", hän julistaa. Sisäkkönsä Pattyn rohkaisemana hän luo kuvitteellisen hahmon Miss Livvyn, joka on energisempi, flirttailevampi ja tuhmempi versio hänen nuoremmasta itsestään, ja alkaa kiusata kapteeni Brownia, joka on lumoutunut neiti Livvystä ja suostuttelee hänet ja Susanin mukaansa tanssiaisiin. 3. näytös Tanssiaisissa Phoebe esittää yhä Miss Livvyä. Tässä asussaan hän on herättänyt monien nuorten miesten katseet ja naisten halveksunnan. Phoebe on nyt kuitenkin ärsyyntynyt siitä, että Brown näyttää pitävän enemmän tästä hänen luomastaan epäolennaisesta "nuoresta" flirtistä kuin hänen todellisesta persoonastaan ja ominaisuuksistaan. Hänen toimintansa saa tapahtumat kärjistymään, kun paikalliset juoruilevat tytöt Fanny Willoughby ja Henrietta Turnbull melkein paljastavat hänen tekonsa. Kapteeni Brownin kanssa käydyssä viimeisessä yhteenotossa selviää, että hän on löytänyt rakkautensa neiti Phoebeen eikä neiti Livvyn, sillä hän vakuuttaa: "Olen huomannut itselleni, että vanhan piian lakki päässä oleva opettajatar on kaikista jaloin neiti Phoebe." 4. näytösNeiti Livvy roikkuu yhä raskaana sisarusten yllä: kun hänet on luotu, hänestä on nyt vaikea päästä eroon. Paikalliset juorut tarkkailevat neiti Livvyn merkkejä ja vierailevat usein sisarten kotona. Brown tulee pyytämään Phoeben kättä, ja hänet hylätään ilman selitystä. Tämän seurauksena hän saa tietää valepuvusta ja sisarten ahdingosta ja lähtee korjaamaan kaikki vääryydet, myös omansa.</w:t>
      </w:r>
    </w:p>
    <w:p>
      <w:r>
        <w:rPr>
          <w:b/>
        </w:rPr>
        <w:t xml:space="preserve">Tulos</w:t>
      </w:r>
    </w:p>
    <w:p>
      <w:r>
        <w:t xml:space="preserve">Mitä Phoebe tekee tanssiaisissa, joihin hän osallistuu kapteeni Brownin kanssa?</w:t>
      </w:r>
    </w:p>
    <w:p>
      <w:r>
        <w:rPr>
          <w:b/>
        </w:rPr>
        <w:t xml:space="preserve">Tulos</w:t>
      </w:r>
    </w:p>
    <w:p>
      <w:r>
        <w:t xml:space="preserve">Mikä on Phoeben suhde Susaniin?</w:t>
      </w:r>
    </w:p>
    <w:p>
      <w:r>
        <w:rPr>
          <w:b/>
        </w:rPr>
        <w:t xml:space="preserve">Tulos</w:t>
      </w:r>
    </w:p>
    <w:p>
      <w:r>
        <w:t xml:space="preserve">Miksi Phoebe ärsyyntyy kapteeni Browniin tanssiaisissa?</w:t>
      </w:r>
    </w:p>
    <w:p>
      <w:r>
        <w:rPr>
          <w:b/>
        </w:rPr>
        <w:t xml:space="preserve">Tulos</w:t>
      </w:r>
    </w:p>
    <w:p>
      <w:r>
        <w:t xml:space="preserve">Mikä on paikallisten juoruilevien tyttöjen nimi?</w:t>
      </w:r>
    </w:p>
    <w:p>
      <w:r>
        <w:rPr>
          <w:b/>
        </w:rPr>
        <w:t xml:space="preserve">Tulos</w:t>
      </w:r>
    </w:p>
    <w:p>
      <w:r>
        <w:t xml:space="preserve">Mitä neiti Phoebe ja hänen siskonsa tekevät ansaitakseen tuloja vuokraa varten?</w:t>
      </w:r>
    </w:p>
    <w:p>
      <w:r>
        <w:rPr>
          <w:b/>
        </w:rPr>
        <w:t xml:space="preserve">Tulos</w:t>
      </w:r>
    </w:p>
    <w:p>
      <w:r>
        <w:t xml:space="preserve">Mitä Pheobe tekee, kun Brown tulee hänen kotiinsa kosimaan?</w:t>
      </w:r>
    </w:p>
    <w:p>
      <w:r>
        <w:rPr>
          <w:b/>
        </w:rPr>
        <w:t xml:space="preserve">Tulos</w:t>
      </w:r>
    </w:p>
    <w:p>
      <w:r>
        <w:t xml:space="preserve">Mistä syystä Phoebe ja Susan uskovat, että Valentine Brown tulee käymään heidän luonaan ennen kuin hän lähtee sotaan?</w:t>
      </w:r>
    </w:p>
    <w:p>
      <w:r>
        <w:rPr>
          <w:b/>
        </w:rPr>
        <w:t xml:space="preserve">Tulos</w:t>
      </w:r>
    </w:p>
    <w:p>
      <w:r>
        <w:t xml:space="preserve">Mitä Pheobe halusi hänen ilmoittavan?</w:t>
      </w:r>
    </w:p>
    <w:p>
      <w:r>
        <w:rPr>
          <w:b/>
        </w:rPr>
        <w:t xml:space="preserve">Tulos</w:t>
      </w:r>
    </w:p>
    <w:p>
      <w:r>
        <w:t xml:space="preserve">Kapteeni Brown kutsuu kenet tanssiaisiin?</w:t>
      </w:r>
    </w:p>
    <w:p>
      <w:r>
        <w:rPr>
          <w:b/>
        </w:rPr>
        <w:t xml:space="preserve">Tulos</w:t>
      </w:r>
    </w:p>
    <w:p>
      <w:r>
        <w:t xml:space="preserve">Mikä on Ystävänpäivä-ilmoitus Pheobelle?</w:t>
      </w:r>
    </w:p>
    <w:p>
      <w:r>
        <w:rPr>
          <w:b/>
        </w:rPr>
        <w:t xml:space="preserve">Tulos</w:t>
      </w:r>
    </w:p>
    <w:p>
      <w:r>
        <w:t xml:space="preserve">Miksi Pheobe on tanssiaisissa perinteisesti ärsyyntynyt kapteeni Brownista?</w:t>
      </w:r>
    </w:p>
    <w:p>
      <w:r>
        <w:rPr>
          <w:b/>
        </w:rPr>
        <w:t xml:space="preserve">Tulos</w:t>
      </w:r>
    </w:p>
    <w:p>
      <w:r>
        <w:t xml:space="preserve">Kenelle kapteeni Brown ilmoittaa rakkautensa? </w:t>
      </w:r>
    </w:p>
    <w:p>
      <w:r>
        <w:rPr>
          <w:b/>
        </w:rPr>
        <w:t xml:space="preserve">Tulos</w:t>
      </w:r>
    </w:p>
    <w:p>
      <w:r>
        <w:t xml:space="preserve">Millä Phoebe ja hänen siskonsa ansaitsevat elantonsa?</w:t>
      </w:r>
    </w:p>
    <w:p>
      <w:r>
        <w:rPr>
          <w:b/>
        </w:rPr>
        <w:t xml:space="preserve">Tulos</w:t>
      </w:r>
    </w:p>
    <w:p>
      <w:r>
        <w:t xml:space="preserve">Miltä neiti Phoebesta tuntuu, kun kapteeni Brown näyttää pitävän enemmän neiti Livvystä?</w:t>
      </w:r>
    </w:p>
    <w:p>
      <w:r>
        <w:rPr>
          <w:b/>
        </w:rPr>
        <w:t xml:space="preserve">Tulos</w:t>
      </w:r>
    </w:p>
    <w:p>
      <w:r>
        <w:t xml:space="preserve">Minkä fiktiivisen hahmon neiti Phoebe luo? </w:t>
      </w:r>
    </w:p>
    <w:p>
      <w:r>
        <w:rPr>
          <w:b/>
        </w:rPr>
        <w:t xml:space="preserve">Tulos</w:t>
      </w:r>
    </w:p>
    <w:p>
      <w:r>
        <w:t xml:space="preserve">Miten Pheobe maksaa nyt vuokran?</w:t>
      </w:r>
    </w:p>
    <w:p>
      <w:r>
        <w:rPr>
          <w:b/>
        </w:rPr>
        <w:t xml:space="preserve">Tulos</w:t>
      </w:r>
    </w:p>
    <w:p>
      <w:r>
        <w:t xml:space="preserve">Kuka on neiti Livvy?</w:t>
      </w:r>
    </w:p>
    <w:p>
      <w:r>
        <w:rPr>
          <w:b/>
        </w:rPr>
        <w:t xml:space="preserve">Tulos</w:t>
      </w:r>
    </w:p>
    <w:p>
      <w:r>
        <w:t xml:space="preserve">Mitä kapteeni Brown tekee, kun hän saa tietää valepuvusta?</w:t>
      </w:r>
    </w:p>
    <w:p>
      <w:r>
        <w:rPr>
          <w:b/>
        </w:rPr>
        <w:t xml:space="preserve">Tulos</w:t>
      </w:r>
    </w:p>
    <w:p>
      <w:r>
        <w:t xml:space="preserve">Kuka on kapteeni Brownin mielestä kaikista jaloin neiti Phoebe?</w:t>
      </w:r>
    </w:p>
    <w:p>
      <w:r>
        <w:rPr>
          <w:b/>
        </w:rPr>
        <w:t xml:space="preserve">Tulos</w:t>
      </w:r>
    </w:p>
    <w:p>
      <w:r>
        <w:t xml:space="preserve">Mitä Phoebe vastaa, kun kapteeni Brown lopulta kosii häntä?</w:t>
      </w:r>
    </w:p>
    <w:p>
      <w:r>
        <w:rPr>
          <w:b/>
        </w:rPr>
        <w:t xml:space="preserve">Tulos</w:t>
      </w:r>
    </w:p>
    <w:p>
      <w:r>
        <w:t xml:space="preserve">Kuka on Patty?</w:t>
      </w:r>
    </w:p>
    <w:p>
      <w:r>
        <w:rPr>
          <w:b/>
        </w:rPr>
        <w:t xml:space="preserve">Tulos</w:t>
      </w:r>
    </w:p>
    <w:p>
      <w:r>
        <w:t xml:space="preserve">Kuka auttaa kannustamaan melencholoy Pheobe?</w:t>
      </w:r>
    </w:p>
    <w:p>
      <w:r>
        <w:rPr>
          <w:b/>
        </w:rPr>
        <w:t xml:space="preserve">Tulos</w:t>
      </w:r>
    </w:p>
    <w:p>
      <w:r>
        <w:t xml:space="preserve">Mikä on Pheoben luoman fiktiivisen hahmon nimi?</w:t>
      </w:r>
    </w:p>
    <w:p>
      <w:r>
        <w:rPr>
          <w:b/>
        </w:rPr>
        <w:t xml:space="preserve">Tulos</w:t>
      </w:r>
    </w:p>
    <w:p>
      <w:r>
        <w:t xml:space="preserve">Mitä Brown löytää tanssiaisissa?</w:t>
      </w:r>
    </w:p>
    <w:p>
      <w:r>
        <w:rPr>
          <w:b/>
        </w:rPr>
        <w:t xml:space="preserve">Tulos</w:t>
      </w:r>
    </w:p>
    <w:p>
      <w:r>
        <w:t xml:space="preserve">Ketä vastaan Valentine Brown lähtee sotaan?</w:t>
      </w:r>
    </w:p>
    <w:p>
      <w:r>
        <w:rPr>
          <w:b/>
        </w:rPr>
        <w:t xml:space="preserve">Tulos</w:t>
      </w:r>
    </w:p>
    <w:p>
      <w:r>
        <w:t xml:space="preserve">Tarinan alussa neiti Phoebe on suhteessa kenen kanssa?</w:t>
      </w:r>
    </w:p>
    <w:p>
      <w:r>
        <w:rPr>
          <w:b/>
        </w:rPr>
        <w:t xml:space="preserve">Tulos</w:t>
      </w:r>
    </w:p>
    <w:p>
      <w:r>
        <w:t xml:space="preserve">Miksi paikalliset juorut vierailevat usein sisarten kotona?</w:t>
      </w:r>
    </w:p>
    <w:p>
      <w:r>
        <w:rPr>
          <w:b/>
        </w:rPr>
        <w:t xml:space="preserve">Tulos</w:t>
      </w:r>
    </w:p>
    <w:p>
      <w:r>
        <w:t xml:space="preserve">Mitä Valentine Brown kertoo Phoebelle, kun hän tulee käymään ennen sotaan lähtöä?</w:t>
      </w:r>
    </w:p>
    <w:p>
      <w:r>
        <w:rPr>
          <w:b/>
        </w:rPr>
        <w:t xml:space="preserve">Esimerkki 3.380</w:t>
      </w:r>
    </w:p>
    <w:p>
      <w:r>
        <w:t xml:space="preserve"> Vuonna 1901 yhdeksänvuotiaan Vito Andolinin perhe tapetaan Corleonessa Sisiliassa, kun hänen isänsä loukkaa paikallista mafiapäällikköä Don Cicciota. Vito pakenee New Yorkiin ja rekisteröidään Ellis Islandilla nimellä "Vito Corleone". 1958, poikansa ehtoollisjuhlissa Tahoe-järvellä, Michael Corleone pitää rikollisperheensä Donina sarjan tapaamisia. Corleonen caporegime Frank Pentangeli on tyrmistynyt siitä, ettei Michael auta häntä puolustamaan Brooklynin aluettaan Rosaton veljeksiä vastaan, jotka työskentelevät Michaelin liikekumppanille Hyman Rothille. Samana yönä Michael lähtee Nevadasta selvittyään murhayrityksestä kotonaan. 1917 Vito Corleone asuu New Yorkissa vaimonsa Carmelan ja poikansa Sonnyn kanssa. Hän menettää työpaikkansa paikallisen kiristäjän Don Fanuccin nepotismin vuoksi; tämän jälkeen hänen naapurinsa Peter Clemenza kutsuu hänet murtovarkauteen.Michael epäilee Rothia salamurhan suunnittelusta, mutta tapaa tämän Miamissa ja teeskentelee tietämättömyyttä. New Yorkissa Pentangeli yrittää säilyttää Michaelin uskollisuuden solmimalla rauhan Rosatojen kanssa, mutta nämä yrittävät tappaa hänet.Roth, Michael ja useat heidän yhteistyökumppaninsa matkustavat Havannaan keskustellakseen Kuuban liiketoimintanäkymistä Fulgencio Batistan yhteistyöhallituksen alaisuudessa; Michael suhtautuu vastahakoisesti harkittuaan uudelleen Kuuban meneillään olevan vallankumouksen elinkelpoisuutta. Uudenvuodenaattona hän yrittää tapattaa Rothin ja Rothin oikean käden miehen Johnny Olan, mutta Roth selviää hengissä, kun poliisi löytää Michaelin henkivartijan ja ampuu hänet. Michael syyttää veljeään Fredoa petoksesta, kun Fredo paljastaa vahingossa tavanneensa Olan aiemmin. Batista luopuu äkillisesti vallasta kapinallisten lähentelyjen vuoksi; sitä seuraavan kaaoksen aikana Michael, Fredo ja Roth pakenevat erikseen Yhdysvaltoihin. Kotona Michael saa tietää, että hänen vaimonsa Kay on saanut keskenmenon. 3 vuotta myöhemmin Vito ja Carmela ovat saaneet kaksi poikaa, Fredon ja Michaelin. Viton rikollinen käytös herättää Fanuccin huomion, joka kiristää häntä. Hänen yhtiökumppaninsa Clemenza ja Salvatore Tessio haluavat välttää ongelmat maksamalla koko summan, mutta Vito vaatii, että hän voi vakuuttaa Fanuccin hyväksymään pienemmän maksun tekemällä hänelle "tarjouksen, josta hän ei voi kieltäytyä". Naapuruston juhlien aikana hän väijyy Fanuccia tämän asunnolle ja ampuu hänet kuoliaaksi.Washingtonissa senaatin järjestäytynyttä rikollisuutta käsittelevä komitea tutkii Corleonen perhettä. Selvittyään hengissä aiemmasta murhayrityksestä Pentangeli suostuu todistamaan Michaelia vastaan, jonka hän uskoo pettäneen hänet, ja hänet asetetaan todistajansuojeluun.Vito on nyt arvostettu hahmo yhteisössään, ja eräs häätöä odottava leskirouva kääntyy hänen puoleensa. Viton kanssa käytyjen tuloksettomien neuvottelujen jälkeen lesken vuokranantaja kyselee ympäriinsä, kuulee Viton maineesta ja suostuu hätäisesti päästämään lesken asumaan leskelle hyvin edullisin ehdoin. Sillä välin Vito ja hänen kumppaninsa menestyvät yhä paremmin ja perustavat yrityksensä, "Genco Pura Olive Oil".Fredo palaa Nevadaan, jossa hän selittää yksityisesti Michaelille: hän on pahoillaan siitä, että hänet oli jätetty perheen päämieheksi, ja hän auttoi Rothia odottaen jotain vastineeksi tietämättä, kuten hän väittää, Michaelin henkeä koskevasta juonesta. Michael vastaa kieltämällä Fredon.Koska hän ei pääse tiukasti vartioidun Pentangelin luo, Michael tuo sen sijaan Pentangelin sisilialaisen veljen kuulusteluun. Nähdessään veljensä Pentangeli kiistää aiemmat lausuntonsa, ja kuulustelu hajoaa kohuun. Sen jälkeen Kay paljastaa Michaelille, että hänen keskenmenonsa oli itse asiassa abortti ja että hän aikoo viedä heidän lapsensa pois Michaelin rikollisen elämän tieltä. Raivostuneena Michael ottaa lasten huoltajuuden ja karkottaa Kayn perheestä.Vito vierailee Sisiliassa ensimmäistä kertaa maastamuuton jälkeen. Hänet ja liikekumppani Tommasino päästetään Don Ciccion tiloihin muka pyytääkseen Ciccion siunausta heidän oliiviöljyliiketoiminnalleen. Vito kostaa lapsuutensa koston puukottamalla Ciccion paljastettuaan vanhan henkilöllisyytensä, mutta Tommasinoa ammutaan jalkaan ja hän saa pysyvän vammautumisen pakomatkalla.Carmela Corleone kuolee. Hautajaisissa Michael näyttää antavan Fredolle anteeksi, mutta myöhemmin hän käskee caporegime Al Nerin murhata hänet järvellä.Rothilta evätään turvapaikka ja jopa pääsy Israeliin, ja hän joutuu palaamaan Yhdysvaltoihin. Consigliere Tom Hagenin vastustuksesta Michael lähettää caporegime Rocco Lamponen pysäyttämään ja ampumaan Rothin hänen saapuessaan. Liittovaltion agentit kuitenkin ampuvat Roccon kuoliaaksi suoritettuaan tehtävänsä.Todistajansuojeluyhdistyksessä Hagen muistuttaa Pentangelia siitä, että epäonnistuneet juonittelijat Rooman keisaria vastaan tekivät usein itsemurhan, ja vakuuttaa, että hänen perheestään huolehditaan. Pentangeli viiltää myöhemmin ranteensa auki kylpyammeessaan. 7. joulukuuta 1941 Corleonen perhe kokoontuu ruokasaliinsa yllättämään Viton syntymäpäivänä. Michael ilmoittaa, että Pearl Harboriin tehdyn hyökkäyksen vuoksi hän on jättänyt yliopiston ja värväytynyt Yhdysvaltain merijalkaväkeen, mikä saa Sonnyn raivostumaan, Hagenin epäilemään ja Fredon ainoana veljenä tukemaan häntä. Kun Vito saapuu, kaikki lähtevät huoneesta tervehtimään häntä ja jättävät Michaelin yksin pöydän ääreen.Michael istuu yksin järven rannalla perhealueella.</w:t>
      </w:r>
    </w:p>
    <w:p>
      <w:r>
        <w:rPr>
          <w:b/>
        </w:rPr>
        <w:t xml:space="preserve">Tulos</w:t>
      </w:r>
    </w:p>
    <w:p>
      <w:r>
        <w:t xml:space="preserve">Kenen hautajaisiin Michael osallistuu?</w:t>
      </w:r>
    </w:p>
    <w:p>
      <w:r>
        <w:rPr>
          <w:b/>
        </w:rPr>
        <w:t xml:space="preserve">Tulos</w:t>
      </w:r>
    </w:p>
    <w:p>
      <w:r>
        <w:t xml:space="preserve">Keneltä Frank Pentangeli yrittää puolustaa Brooklynin aluettaan vuonna 1958?</w:t>
      </w:r>
    </w:p>
    <w:p>
      <w:r>
        <w:rPr>
          <w:b/>
        </w:rPr>
        <w:t xml:space="preserve">Tulos</w:t>
      </w:r>
    </w:p>
    <w:p>
      <w:r>
        <w:t xml:space="preserve">Kuka on Don Ciccio?  </w:t>
      </w:r>
    </w:p>
    <w:p>
      <w:r>
        <w:rPr>
          <w:b/>
        </w:rPr>
        <w:t xml:space="preserve">Tulos</w:t>
      </w:r>
    </w:p>
    <w:p>
      <w:r>
        <w:t xml:space="preserve">Mikaelilla on muutama tapaaminen sen jälkeen, kun hänen poikaansa koskeva tärkeä tapahtuma on tapahtunut?</w:t>
      </w:r>
    </w:p>
    <w:p>
      <w:r>
        <w:rPr>
          <w:b/>
        </w:rPr>
        <w:t xml:space="preserve">Tulos</w:t>
      </w:r>
    </w:p>
    <w:p>
      <w:r>
        <w:t xml:space="preserve">Mitä Micheal päättää Pearl Harborin jälkeen?</w:t>
      </w:r>
    </w:p>
    <w:p>
      <w:r>
        <w:rPr>
          <w:b/>
        </w:rPr>
        <w:t xml:space="preserve">Tulos</w:t>
      </w:r>
    </w:p>
    <w:p>
      <w:r>
        <w:t xml:space="preserve">Kenen kanssa Michael Corleone istui järven rannalla perheen asuinalueella, kun tarina päättyy? </w:t>
      </w:r>
    </w:p>
    <w:p>
      <w:r>
        <w:rPr>
          <w:b/>
        </w:rPr>
        <w:t xml:space="preserve">Tulos</w:t>
      </w:r>
    </w:p>
    <w:p>
      <w:r>
        <w:t xml:space="preserve">Miksi Michael Corleone väitti, että hänen oli vastattava velvollisuudentuntoon ja ilmoittauduttava Yhdysvaltain merijalkaväen palvelukseen? </w:t>
      </w:r>
    </w:p>
    <w:p>
      <w:r>
        <w:rPr>
          <w:b/>
        </w:rPr>
        <w:t xml:space="preserve">Tulos</w:t>
      </w:r>
    </w:p>
    <w:p>
      <w:r>
        <w:t xml:space="preserve">Mihin tapahtumaan Corleonen perhe kokoontuu ruokasaliinsa? </w:t>
      </w:r>
    </w:p>
    <w:p>
      <w:r>
        <w:rPr>
          <w:b/>
        </w:rPr>
        <w:t xml:space="preserve">Tulos</w:t>
      </w:r>
    </w:p>
    <w:p>
      <w:r>
        <w:t xml:space="preserve">Michael ilmoitti jättäneensä opiston värväytyäkseen uudelleen mihin osastoon?</w:t>
      </w:r>
    </w:p>
    <w:p>
      <w:r>
        <w:rPr>
          <w:b/>
        </w:rPr>
        <w:t xml:space="preserve">Tulos</w:t>
      </w:r>
    </w:p>
    <w:p>
      <w:r>
        <w:t xml:space="preserve">Miten Pentangeli kuolee?</w:t>
      </w:r>
    </w:p>
    <w:p>
      <w:r>
        <w:rPr>
          <w:b/>
        </w:rPr>
        <w:t xml:space="preserve">Tulos</w:t>
      </w:r>
    </w:p>
    <w:p>
      <w:r>
        <w:t xml:space="preserve">Kuka on Viton liikekumppani?</w:t>
      </w:r>
    </w:p>
    <w:p>
      <w:r>
        <w:rPr>
          <w:b/>
        </w:rPr>
        <w:t xml:space="preserve">Tulos</w:t>
      </w:r>
    </w:p>
    <w:p>
      <w:r>
        <w:t xml:space="preserve">Kuka on Carmela Vito Corleonelle?</w:t>
      </w:r>
    </w:p>
    <w:p>
      <w:r>
        <w:rPr>
          <w:b/>
        </w:rPr>
        <w:t xml:space="preserve">Tulos</w:t>
      </w:r>
    </w:p>
    <w:p>
      <w:r>
        <w:t xml:space="preserve">Kuten tarinassa kerrotaan, miksi nuoren Vito Andolinin perhe tapettiin Sisiliassa, Italiassa?</w:t>
      </w:r>
    </w:p>
    <w:p>
      <w:r>
        <w:rPr>
          <w:b/>
        </w:rPr>
        <w:t xml:space="preserve">Tulos</w:t>
      </w:r>
    </w:p>
    <w:p>
      <w:r>
        <w:t xml:space="preserve">Minä päivänä Corleonen perhe kokoontui yllättämään Vito Andolinin syntymäpäivänä? </w:t>
      </w:r>
    </w:p>
    <w:p>
      <w:r>
        <w:rPr>
          <w:b/>
        </w:rPr>
        <w:t xml:space="preserve">Tulos</w:t>
      </w:r>
    </w:p>
    <w:p>
      <w:r>
        <w:t xml:space="preserve">Miksi Roth palaa Yhdysvaltoihin?</w:t>
      </w:r>
    </w:p>
    <w:p>
      <w:r>
        <w:rPr>
          <w:b/>
        </w:rPr>
        <w:t xml:space="preserve">Tulos</w:t>
      </w:r>
    </w:p>
    <w:p>
      <w:r>
        <w:t xml:space="preserve">Mikä on Viton yrityksen nimi?</w:t>
      </w:r>
    </w:p>
    <w:p>
      <w:r>
        <w:rPr>
          <w:b/>
        </w:rPr>
        <w:t xml:space="preserve">Tulos</w:t>
      </w:r>
    </w:p>
    <w:p>
      <w:r>
        <w:t xml:space="preserve">Miksi Roth joutui palaamaan Yhdysvaltoihin?</w:t>
      </w:r>
    </w:p>
    <w:p>
      <w:r>
        <w:rPr>
          <w:b/>
        </w:rPr>
        <w:t xml:space="preserve">Tulos</w:t>
      </w:r>
    </w:p>
    <w:p>
      <w:r>
        <w:t xml:space="preserve">Mistä Vito pakeni?</w:t>
      </w:r>
    </w:p>
    <w:p>
      <w:r>
        <w:rPr>
          <w:b/>
        </w:rPr>
        <w:t xml:space="preserve">Tulos</w:t>
      </w:r>
    </w:p>
    <w:p>
      <w:r>
        <w:t xml:space="preserve">Kuka tappaa Roccon?</w:t>
      </w:r>
    </w:p>
    <w:p>
      <w:r>
        <w:rPr>
          <w:b/>
        </w:rPr>
        <w:t xml:space="preserve">Tulos</w:t>
      </w:r>
    </w:p>
    <w:p>
      <w:r>
        <w:t xml:space="preserve">Miksi 9-vuotias Vito Andolini pakeni New Yorkiin vuonna 1941? </w:t>
      </w:r>
    </w:p>
    <w:p>
      <w:r>
        <w:rPr>
          <w:b/>
        </w:rPr>
        <w:t xml:space="preserve">Tulos</w:t>
      </w:r>
    </w:p>
    <w:p>
      <w:r>
        <w:t xml:space="preserve">Ketä vastaan Pentangeli suostuu todistamaan?</w:t>
      </w:r>
    </w:p>
    <w:p>
      <w:r>
        <w:rPr>
          <w:b/>
        </w:rPr>
        <w:t xml:space="preserve">Tulos</w:t>
      </w:r>
    </w:p>
    <w:p>
      <w:r>
        <w:t xml:space="preserve">Miten Vito pääsee Don Ciccion taloon?</w:t>
      </w:r>
    </w:p>
    <w:p>
      <w:r>
        <w:rPr>
          <w:b/>
        </w:rPr>
        <w:t xml:space="preserve">Tulos</w:t>
      </w:r>
    </w:p>
    <w:p>
      <w:r>
        <w:t xml:space="preserve">Miten Vito Andolini rekisteröi nimensä saapuessaan Ellis Islandille? </w:t>
      </w:r>
    </w:p>
    <w:p>
      <w:r>
        <w:rPr>
          <w:b/>
        </w:rPr>
        <w:t xml:space="preserve">Tulos</w:t>
      </w:r>
    </w:p>
    <w:p>
      <w:r>
        <w:t xml:space="preserve">Miten Michael Corleone selittää päätöksensä keskeyttää yliopisto-opinnot? </w:t>
      </w:r>
    </w:p>
    <w:p>
      <w:r>
        <w:rPr>
          <w:b/>
        </w:rPr>
        <w:t xml:space="preserve">Tulos</w:t>
      </w:r>
    </w:p>
    <w:p>
      <w:r>
        <w:t xml:space="preserve">Kenet Mikael käskee murhaamaan Fredon?</w:t>
      </w:r>
    </w:p>
    <w:p>
      <w:r>
        <w:rPr>
          <w:b/>
        </w:rPr>
        <w:t xml:space="preserve">Tulos</w:t>
      </w:r>
    </w:p>
    <w:p>
      <w:r>
        <w:t xml:space="preserve">Missä Vito Andolinon perhe tapettiin?</w:t>
      </w:r>
    </w:p>
    <w:p>
      <w:r>
        <w:rPr>
          <w:b/>
        </w:rPr>
        <w:t xml:space="preserve">Tulos</w:t>
      </w:r>
    </w:p>
    <w:p>
      <w:r>
        <w:t xml:space="preserve">Mitä Michael saa tietää palattuaan Havannasta?</w:t>
      </w:r>
    </w:p>
    <w:p>
      <w:r>
        <w:rPr>
          <w:b/>
        </w:rPr>
        <w:t xml:space="preserve">Tulos</w:t>
      </w:r>
    </w:p>
    <w:p>
      <w:r>
        <w:t xml:space="preserve">Mikä on Vito Corleonen melko menestyksekkään yrityksen nimi New Yorkissa? </w:t>
      </w:r>
    </w:p>
    <w:p>
      <w:r>
        <w:rPr>
          <w:b/>
        </w:rPr>
        <w:t xml:space="preserve">Esimerkki 3.381</w:t>
      </w:r>
    </w:p>
    <w:p>
      <w:r>
        <w:t xml:space="preserve"> Kirjan otsikon "Vilhelm" on keisari Vilhelm II, joka oli lähtöisin Hohenzollernien suvusta, mistä myös kirjan alaotsikko johtuu. Kirja kertoo elämästä Lontoossa Saksan miehityksen aikana ja niistä muutoksista, joita vieraan armeijan hyökkäys ja voitto tuovat mukanaan. Robert Erskine Childersin romaanin The Riddle of the Sands (1903) tavoin se ennustaa Suurta sotaa (jossa Saki tulisi kaatumaan) ja on esimerkki hyökkäyskirjallisuudesta, kirjallisuuden lajista, joka kukoisti 1900-luvun alussa Euroopan suurvaltojen välisten jännitteiden lisääntyessä. suuri osa kirjasta on argumentti asevelvollisuuden puolesta, josta käytiin tuolloin suurta kiistaa. Erityisen katkera on kohtaus, jossa alistetussa Lontoossa julistetaan keisarillinen reskripti, jossa vapautetaan aseistariippumattomat britit palvelemasta keisarin armeijassa. Myös useat vinjetit ovat esimerkkejä englantilaisen ja mantereen lakijärjestelmän eroista: esimerkiksi hetki, jolloin sankarin emäntä ilmoittaa sankarille, että hänen on ilmoitettava poliisille, että hänen on oleskeltava hänen katollaan, ja tapaus, jossa sankari saa sakot Hyde Parkin nurmikolla kävelemisestä paikan päällä. Eräässä toisessa jaksossa hän joutuu tahattomasti mutta väistämättä ystävystymään erään hyökkääjän kanssa.</w:t>
      </w:r>
    </w:p>
    <w:p>
      <w:r>
        <w:rPr>
          <w:b/>
        </w:rPr>
        <w:t xml:space="preserve">Tulos</w:t>
      </w:r>
    </w:p>
    <w:p>
      <w:r>
        <w:t xml:space="preserve">Mikä kirjallisuuden laji kukoisti 1900-luvun alussa?</w:t>
      </w:r>
    </w:p>
    <w:p>
      <w:r>
        <w:rPr>
          <w:b/>
        </w:rPr>
        <w:t xml:space="preserve">Tulos</w:t>
      </w:r>
    </w:p>
    <w:p>
      <w:r>
        <w:t xml:space="preserve">Kuka on Lontoon armeijoiden johtaja?</w:t>
      </w:r>
    </w:p>
    <w:p>
      <w:r>
        <w:rPr>
          <w:b/>
        </w:rPr>
        <w:t xml:space="preserve">Tulos</w:t>
      </w:r>
    </w:p>
    <w:p>
      <w:r>
        <w:t xml:space="preserve">Mihin tarina sijoittuu?</w:t>
      </w:r>
    </w:p>
    <w:p>
      <w:r>
        <w:rPr>
          <w:b/>
        </w:rPr>
        <w:t xml:space="preserve">Tulos</w:t>
      </w:r>
    </w:p>
    <w:p>
      <w:r>
        <w:t xml:space="preserve">Mistä talosta keisari Vilhelm II on kotoisin?</w:t>
      </w:r>
    </w:p>
    <w:p>
      <w:r>
        <w:rPr>
          <w:b/>
        </w:rPr>
        <w:t xml:space="preserve">Tulos</w:t>
      </w:r>
    </w:p>
    <w:p>
      <w:r>
        <w:t xml:space="preserve">Mistä talosta keisari Wilhilm polveutui?</w:t>
      </w:r>
    </w:p>
    <w:p>
      <w:r>
        <w:rPr>
          <w:b/>
        </w:rPr>
        <w:t xml:space="preserve">Tulos</w:t>
      </w:r>
    </w:p>
    <w:p>
      <w:r>
        <w:t xml:space="preserve">Mitä tarina yleisesti ottaen väittää?</w:t>
      </w:r>
    </w:p>
    <w:p>
      <w:r>
        <w:rPr>
          <w:b/>
        </w:rPr>
        <w:t xml:space="preserve">Tulos</w:t>
      </w:r>
    </w:p>
    <w:p>
      <w:r>
        <w:t xml:space="preserve">Miksi sankaria sakotetaan?</w:t>
      </w:r>
    </w:p>
    <w:p>
      <w:r>
        <w:rPr>
          <w:b/>
        </w:rPr>
        <w:t xml:space="preserve">Tulos</w:t>
      </w:r>
    </w:p>
    <w:p>
      <w:r>
        <w:t xml:space="preserve">Mikä vieras maa miehittää Englantia?</w:t>
      </w:r>
    </w:p>
    <w:p>
      <w:r>
        <w:rPr>
          <w:b/>
        </w:rPr>
        <w:t xml:space="preserve">Tulos</w:t>
      </w:r>
    </w:p>
    <w:p>
      <w:r>
        <w:t xml:space="preserve">Mikä tarina on toinen esimerkki invaasiokirjallisuudesta?</w:t>
      </w:r>
    </w:p>
    <w:p>
      <w:r>
        <w:rPr>
          <w:b/>
        </w:rPr>
        <w:t xml:space="preserve">Tulos</w:t>
      </w:r>
    </w:p>
    <w:p>
      <w:r>
        <w:t xml:space="preserve">Minkälaisten kansojen välille syntyi jännitteitä?</w:t>
      </w:r>
    </w:p>
    <w:p>
      <w:r>
        <w:rPr>
          <w:b/>
        </w:rPr>
        <w:t xml:space="preserve">Tulos</w:t>
      </w:r>
    </w:p>
    <w:p>
      <w:r>
        <w:t xml:space="preserve">Mitä emäntä sanoo sankarille, että hänen on tehtävä?</w:t>
      </w:r>
    </w:p>
    <w:p>
      <w:r>
        <w:rPr>
          <w:b/>
        </w:rPr>
        <w:t xml:space="preserve">Tulos</w:t>
      </w:r>
    </w:p>
    <w:p>
      <w:r>
        <w:t xml:space="preserve">Kenen kanssa sankarin on todettu veljeilevän?</w:t>
      </w:r>
    </w:p>
    <w:p>
      <w:r>
        <w:rPr>
          <w:b/>
        </w:rPr>
        <w:t xml:space="preserve">Tulos</w:t>
      </w:r>
    </w:p>
    <w:p>
      <w:r>
        <w:t xml:space="preserve">Mikä sota on ennustettu?</w:t>
      </w:r>
    </w:p>
    <w:p>
      <w:r>
        <w:rPr>
          <w:b/>
        </w:rPr>
        <w:t xml:space="preserve">Tulos</w:t>
      </w:r>
    </w:p>
    <w:p>
      <w:r>
        <w:t xml:space="preserve">Mitä sotaa ennustetaan ?</w:t>
      </w:r>
    </w:p>
    <w:p>
      <w:r>
        <w:rPr>
          <w:b/>
        </w:rPr>
        <w:t xml:space="preserve">Tulos</w:t>
      </w:r>
    </w:p>
    <w:p>
      <w:r>
        <w:t xml:space="preserve">Mitä sotaa tarina ennustaa?</w:t>
      </w:r>
    </w:p>
    <w:p>
      <w:r>
        <w:rPr>
          <w:b/>
        </w:rPr>
        <w:t xml:space="preserve">Tulos</w:t>
      </w:r>
    </w:p>
    <w:p>
      <w:r>
        <w:t xml:space="preserve">Missä armeijassa ei-sotilaalliset britit on vapautettu palveluksesta?</w:t>
      </w:r>
    </w:p>
    <w:p>
      <w:r>
        <w:rPr>
          <w:b/>
        </w:rPr>
        <w:t xml:space="preserve">Tulos</w:t>
      </w:r>
    </w:p>
    <w:p>
      <w:r>
        <w:t xml:space="preserve">Millaiseen kirjallisuuden lajityyppiin keskitytään?</w:t>
      </w:r>
    </w:p>
    <w:p>
      <w:r>
        <w:rPr>
          <w:b/>
        </w:rPr>
        <w:t xml:space="preserve">Tulos</w:t>
      </w:r>
    </w:p>
    <w:p>
      <w:r>
        <w:t xml:space="preserve">Minkä vieraan maan armeija hyökkäsi Lontooseen?</w:t>
      </w:r>
    </w:p>
    <w:p>
      <w:r>
        <w:rPr>
          <w:b/>
        </w:rPr>
        <w:t xml:space="preserve">Tulos</w:t>
      </w:r>
    </w:p>
    <w:p>
      <w:r>
        <w:t xml:space="preserve">Kuka hyökkäsi Lontooseen?</w:t>
      </w:r>
    </w:p>
    <w:p>
      <w:r>
        <w:rPr>
          <w:b/>
        </w:rPr>
        <w:t xml:space="preserve">Tulos</w:t>
      </w:r>
    </w:p>
    <w:p>
      <w:r>
        <w:t xml:space="preserve">Mitä keisarillinen reskripti ilmoittaa?</w:t>
      </w:r>
    </w:p>
    <w:p>
      <w:r>
        <w:rPr>
          <w:b/>
        </w:rPr>
        <w:t xml:space="preserve">Tulos</w:t>
      </w:r>
    </w:p>
    <w:p>
      <w:r>
        <w:t xml:space="preserve">Mitä ensisijaista argumenttia korostetaan?</w:t>
      </w:r>
    </w:p>
    <w:p>
      <w:r>
        <w:rPr>
          <w:b/>
        </w:rPr>
        <w:t xml:space="preserve">Tulos</w:t>
      </w:r>
    </w:p>
    <w:p>
      <w:r>
        <w:t xml:space="preserve">Kuka on William?</w:t>
      </w:r>
    </w:p>
    <w:p>
      <w:r>
        <w:rPr>
          <w:b/>
        </w:rPr>
        <w:t xml:space="preserve">Tulos</w:t>
      </w:r>
    </w:p>
    <w:p>
      <w:r>
        <w:t xml:space="preserve">Minkä puolesta suuri osa tarinasta on argumentti?</w:t>
      </w:r>
    </w:p>
    <w:p>
      <w:r>
        <w:rPr>
          <w:b/>
        </w:rPr>
        <w:t xml:space="preserve">Tulos</w:t>
      </w:r>
    </w:p>
    <w:p>
      <w:r>
        <w:t xml:space="preserve">Kenen kanssa sankari väistämättä päätyy seurustelemaan?</w:t>
      </w:r>
    </w:p>
    <w:p>
      <w:r>
        <w:rPr>
          <w:b/>
        </w:rPr>
        <w:t xml:space="preserve">Tulos</w:t>
      </w:r>
    </w:p>
    <w:p>
      <w:r>
        <w:t xml:space="preserve">Mitä tapahtuu, kun sankari kävelee Hyde Parkin nurmikolla?</w:t>
      </w:r>
    </w:p>
    <w:p>
      <w:r>
        <w:rPr>
          <w:b/>
        </w:rPr>
        <w:t xml:space="preserve">Tulos</w:t>
      </w:r>
    </w:p>
    <w:p>
      <w:r>
        <w:t xml:space="preserve">Mitä oikeusjärjestelmiä erotetaan toisistaan?</w:t>
      </w:r>
    </w:p>
    <w:p>
      <w:r>
        <w:rPr>
          <w:b/>
        </w:rPr>
        <w:t xml:space="preserve">Tulos</w:t>
      </w:r>
    </w:p>
    <w:p>
      <w:r>
        <w:t xml:space="preserve">Miksi sankaria sakotetaan välittömästi?</w:t>
      </w:r>
    </w:p>
    <w:p>
      <w:r>
        <w:rPr>
          <w:b/>
        </w:rPr>
        <w:t xml:space="preserve">Tulos</w:t>
      </w:r>
    </w:p>
    <w:p>
      <w:r>
        <w:t xml:space="preserve">Missä sankaria sakotettiin?</w:t>
      </w:r>
    </w:p>
    <w:p>
      <w:r>
        <w:rPr>
          <w:b/>
        </w:rPr>
        <w:t xml:space="preserve">Tulos</w:t>
      </w:r>
    </w:p>
    <w:p>
      <w:r>
        <w:t xml:space="preserve">Mistä William on kotoisin? </w:t>
      </w:r>
    </w:p>
    <w:p>
      <w:r>
        <w:rPr>
          <w:b/>
        </w:rPr>
        <w:t xml:space="preserve">Tulos</w:t>
      </w:r>
    </w:p>
    <w:p>
      <w:r>
        <w:t xml:space="preserve">Mitä emäntä kertoi sankarille?</w:t>
      </w:r>
    </w:p>
    <w:p>
      <w:r>
        <w:rPr>
          <w:b/>
        </w:rPr>
        <w:t xml:space="preserve">Esimerkki 3.382</w:t>
      </w:r>
    </w:p>
    <w:p>
      <w:r>
        <w:t xml:space="preserve"> Engels väittää, että teollinen vallankumous huononsi työläisten asemaa. Hän osoittaa esimerkiksi, että suurissa teollisuuskaupungeissa, kuten Manchesterissa ja Liverpoolissa, kuolleisuus tauteihin (kuten isorokkoon, tuhkarokkoon, tulirokkoihin ja hinkuyskään) oli nelinkertainen ympäröivään maaseutuun verrattuna ja kuolleisuus kouristuksiin oli kymmenkertainen. Yleinen kuolleisuus Manchesterissa ja Liverpoolissa oli huomattavasti korkeampi kuin maassa keskimäärin (yksi 32,72:sta, yksi 31,90:stä ja jopa yksi 29,90:stä, kun se oli yksi 45:stä tai 46:sta). Mielenkiintoinen esimerkki osoittaa kokonaiskuolleisuusluvun nousun Carlislen teollisuuskaupungissa, jossa ennen myllyjen käyttöönottoa (1779-87) 4 408 lasta 10 000:sta kuoli ennen viiden vuoden ikää, ja niiden käyttöönoton jälkeen luku nousi 4 738:aan. Ennen myllyjen käyttöönottoa 1 006 aikuista 10 000:sta kuoli ennen kuin täytti 39 vuotta, ja niiden käyttöönoton jälkeen kuolleiden määrä nousi 1 261:een 10 000:sta.Engelsin tulkinta osoittautui erittäin vaikutusvaltaiseksi teollisen vallankumouksen brittiläisten historioitsijoiden keskuudessa. Hän keskittyi sekä työläisten palkkoihin että heidän elinoloihinsa. Hän väitti, että teollisuustyöläisten tulot olivat alhaisemmat kuin esiteollisilla työläisillä ja että he elivät epäterveellisemmissä ja epämiellyttävämmissä ympäristöissä. Tämä osoittautui hyvin laaja-alaiseksi teollistumisen kritiikiksi, johon monet 1900-luvulla teollista vallankumousta tutkineet marxilaiset historioitsijat yhtyivät. alun perin saksalaiselle yleisölle suunnattua kirjaa pidetään monien mielestä klassisena kuvauksena teollisen työväenluokan yleismaailmallisesta tilasta aikanaan. Menestyvän saksalaisen tekstiiliteollisuusmiehen vanhin poika Engels osallistui nuoruudessaan radikaaliin journalismiin. Engels lähetettiin Englantiin, ja se, mitä hän siellä näki, teki hänestä entistäkin radikaalimman. Samoihin aikoihin hän solmi elinikäisen älyllisen kumppanuuden Karl Marxin kanssa.</w:t>
      </w:r>
    </w:p>
    <w:p>
      <w:r>
        <w:rPr>
          <w:b/>
        </w:rPr>
        <w:t xml:space="preserve">Tulos</w:t>
      </w:r>
    </w:p>
    <w:p>
      <w:r>
        <w:t xml:space="preserve">Missä kahdessa kaupungissa kuolemantapausten määrä oli korkeampi kuin maassa keskimäärin?</w:t>
      </w:r>
    </w:p>
    <w:p>
      <w:r>
        <w:rPr>
          <w:b/>
        </w:rPr>
        <w:t xml:space="preserve">Tulos</w:t>
      </w:r>
    </w:p>
    <w:p>
      <w:r>
        <w:t xml:space="preserve">Mihin Engles meni, joka teki hänen ajattelustaan entistäkin radikaalimpaa?</w:t>
      </w:r>
    </w:p>
    <w:p>
      <w:r>
        <w:rPr>
          <w:b/>
        </w:rPr>
        <w:t xml:space="preserve">Tulos</w:t>
      </w:r>
    </w:p>
    <w:p>
      <w:r>
        <w:t xml:space="preserve">Minkälainen historioitsija oli taipuvainen yhtymään Engelsin näkemyksiin teollistumisesta?</w:t>
      </w:r>
    </w:p>
    <w:p>
      <w:r>
        <w:rPr>
          <w:b/>
        </w:rPr>
        <w:t xml:space="preserve">Tulos</w:t>
      </w:r>
    </w:p>
    <w:p>
      <w:r>
        <w:t xml:space="preserve">Minne Engels lähetettiin asumaan?</w:t>
      </w:r>
    </w:p>
    <w:p>
      <w:r>
        <w:rPr>
          <w:b/>
        </w:rPr>
        <w:t xml:space="preserve">Tulos</w:t>
      </w:r>
    </w:p>
    <w:p>
      <w:r>
        <w:t xml:space="preserve">Kuka on Engels?</w:t>
      </w:r>
    </w:p>
    <w:p>
      <w:r>
        <w:rPr>
          <w:b/>
        </w:rPr>
        <w:t xml:space="preserve">Tulos</w:t>
      </w:r>
    </w:p>
    <w:p>
      <w:r>
        <w:t xml:space="preserve">Kuinka monta aikuista kuoli keskimäärin ennen myllyjen käyttöönottoa?</w:t>
      </w:r>
    </w:p>
    <w:p>
      <w:r>
        <w:rPr>
          <w:b/>
        </w:rPr>
        <w:t xml:space="preserve">Tulos</w:t>
      </w:r>
    </w:p>
    <w:p>
      <w:r>
        <w:t xml:space="preserve">Kenen kanssa Engels solmi elinikäisen kumppanuuden?</w:t>
      </w:r>
    </w:p>
    <w:p>
      <w:r>
        <w:rPr>
          <w:b/>
        </w:rPr>
        <w:t xml:space="preserve">Tulos</w:t>
      </w:r>
    </w:p>
    <w:p>
      <w:r>
        <w:t xml:space="preserve">Mikä oli yksi esimerkki Engelsin kritiikistä teollistumista kohtaan?</w:t>
      </w:r>
    </w:p>
    <w:p>
      <w:r>
        <w:rPr>
          <w:b/>
        </w:rPr>
        <w:t xml:space="preserve">Tulos</w:t>
      </w:r>
    </w:p>
    <w:p>
      <w:r>
        <w:t xml:space="preserve">Mitkä neljä sairautta olivat yleisiä tänä aikana?</w:t>
      </w:r>
    </w:p>
    <w:p>
      <w:r>
        <w:rPr>
          <w:b/>
        </w:rPr>
        <w:t xml:space="preserve">Tulos</w:t>
      </w:r>
    </w:p>
    <w:p>
      <w:r>
        <w:t xml:space="preserve">Keneen Engels vaikutti voimakkaasti?</w:t>
      </w:r>
    </w:p>
    <w:p>
      <w:r>
        <w:rPr>
          <w:b/>
        </w:rPr>
        <w:t xml:space="preserve">Tulos</w:t>
      </w:r>
    </w:p>
    <w:p>
      <w:r>
        <w:t xml:space="preserve">Kuinka monta aikuista kuoli keskimäärin myllyjen käyttöönoton jälkeen?</w:t>
      </w:r>
    </w:p>
    <w:p>
      <w:r>
        <w:rPr>
          <w:b/>
        </w:rPr>
        <w:t xml:space="preserve">Tulos</w:t>
      </w:r>
    </w:p>
    <w:p>
      <w:r>
        <w:t xml:space="preserve">Mille yleisölle Engels alun perin yritti puhua?</w:t>
      </w:r>
    </w:p>
    <w:p>
      <w:r>
        <w:rPr>
          <w:b/>
        </w:rPr>
        <w:t xml:space="preserve">Tulos</w:t>
      </w:r>
    </w:p>
    <w:p>
      <w:r>
        <w:t xml:space="preserve">Kenen kanssa hän solmi henkisen kumppanuuden?</w:t>
      </w:r>
    </w:p>
    <w:p>
      <w:r>
        <w:rPr>
          <w:b/>
        </w:rPr>
        <w:t xml:space="preserve">Tulos</w:t>
      </w:r>
    </w:p>
    <w:p>
      <w:r>
        <w:t xml:space="preserve">Mitä Engelsin isä teki työkseen?</w:t>
      </w:r>
    </w:p>
    <w:p>
      <w:r>
        <w:rPr>
          <w:b/>
        </w:rPr>
        <w:t xml:space="preserve">Tulos</w:t>
      </w:r>
    </w:p>
    <w:p>
      <w:r>
        <w:t xml:space="preserve">Kuka oli Engelsin isä?</w:t>
      </w:r>
    </w:p>
    <w:p>
      <w:r>
        <w:rPr>
          <w:b/>
        </w:rPr>
        <w:t xml:space="preserve">Tulos</w:t>
      </w:r>
    </w:p>
    <w:p>
      <w:r>
        <w:t xml:space="preserve">Kuinka paljon korkeampi kuolleisuus sairauteen liittyviin kouristuksiin oli Englannin maaseudulla?</w:t>
      </w:r>
    </w:p>
    <w:p>
      <w:r>
        <w:rPr>
          <w:b/>
        </w:rPr>
        <w:t xml:space="preserve">Tulos</w:t>
      </w:r>
    </w:p>
    <w:p>
      <w:r>
        <w:t xml:space="preserve">Mille maalle tämä teos oli alun perin osoitettu?</w:t>
      </w:r>
    </w:p>
    <w:p>
      <w:r>
        <w:rPr>
          <w:b/>
        </w:rPr>
        <w:t xml:space="preserve">Tulos</w:t>
      </w:r>
    </w:p>
    <w:p>
      <w:r>
        <w:t xml:space="preserve">Mihin kahteen osa-alueeseen Engels keskittyi teollisen vallankumouksen tulkinnassaan?</w:t>
      </w:r>
    </w:p>
    <w:p>
      <w:r>
        <w:rPr>
          <w:b/>
        </w:rPr>
        <w:t xml:space="preserve">Tulos</w:t>
      </w:r>
    </w:p>
    <w:p>
      <w:r>
        <w:t xml:space="preserve">Mikä oli Engelsin tärkein argumentti?</w:t>
      </w:r>
    </w:p>
    <w:p>
      <w:r>
        <w:rPr>
          <w:b/>
        </w:rPr>
        <w:t xml:space="preserve">Tulos</w:t>
      </w:r>
    </w:p>
    <w:p>
      <w:r>
        <w:t xml:space="preserve">Kuinka monta Carlislen lasta (1000:sta) kuoli ennen viiden vuoden ikää myllyjen käyttöönoton jälkeen?</w:t>
      </w:r>
    </w:p>
    <w:p>
      <w:r>
        <w:rPr>
          <w:b/>
        </w:rPr>
        <w:t xml:space="preserve">Tulos</w:t>
      </w:r>
    </w:p>
    <w:p>
      <w:r>
        <w:t xml:space="preserve">Mitä Engels väitti?</w:t>
      </w:r>
    </w:p>
    <w:p>
      <w:r>
        <w:rPr>
          <w:b/>
        </w:rPr>
        <w:t xml:space="preserve">Tulos</w:t>
      </w:r>
    </w:p>
    <w:p>
      <w:r>
        <w:t xml:space="preserve">Mikä on kuolleisuus tauteihin suurissa kaupungeissa verrattuna maaseudun kyliin?</w:t>
      </w:r>
    </w:p>
    <w:p>
      <w:r>
        <w:rPr>
          <w:b/>
        </w:rPr>
        <w:t xml:space="preserve">Tulos</w:t>
      </w:r>
    </w:p>
    <w:p>
      <w:r>
        <w:t xml:space="preserve">Minä vuonna Carlislessa otettiin käyttöön myllyjä?</w:t>
      </w:r>
    </w:p>
    <w:p>
      <w:r>
        <w:rPr>
          <w:b/>
        </w:rPr>
        <w:t xml:space="preserve">Tulos</w:t>
      </w:r>
    </w:p>
    <w:p>
      <w:r>
        <w:t xml:space="preserve">Minkä vaikutuksen Engels väitti teollisen vallankumouksen vaikuttaneen työläisten palkkoihin?</w:t>
      </w:r>
    </w:p>
    <w:p>
      <w:r>
        <w:rPr>
          <w:b/>
        </w:rPr>
        <w:t xml:space="preserve">Tulos</w:t>
      </w:r>
    </w:p>
    <w:p>
      <w:r>
        <w:t xml:space="preserve">Millä vuosisadalla teollinen vallankumous tapahtui?</w:t>
      </w:r>
    </w:p>
    <w:p>
      <w:r>
        <w:rPr>
          <w:b/>
        </w:rPr>
        <w:t xml:space="preserve">Tulos</w:t>
      </w:r>
    </w:p>
    <w:p>
      <w:r>
        <w:t xml:space="preserve">Mitä vaikutuksia teollinen vallankumous on Englesin mielestä aiheuttanut työläisille?</w:t>
      </w:r>
    </w:p>
    <w:p>
      <w:r>
        <w:rPr>
          <w:b/>
        </w:rPr>
        <w:t xml:space="preserve">Tulos</w:t>
      </w:r>
    </w:p>
    <w:p>
      <w:r>
        <w:t xml:space="preserve">Minkä kansallisuuden Engels on?</w:t>
      </w:r>
    </w:p>
    <w:p>
      <w:r>
        <w:rPr>
          <w:b/>
        </w:rPr>
        <w:t xml:space="preserve">Tulos</w:t>
      </w:r>
    </w:p>
    <w:p>
      <w:r>
        <w:t xml:space="preserve">Kuinka monta kertaa enemmän sairauksia esiintyy teollisuuskaupungeissa kuin maaseudulla?</w:t>
      </w:r>
    </w:p>
    <w:p>
      <w:r>
        <w:rPr>
          <w:b/>
        </w:rPr>
        <w:t xml:space="preserve">Esimerkki 3.383</w:t>
      </w:r>
    </w:p>
    <w:p>
      <w:r>
        <w:t xml:space="preserve"> Vuonna 1957, yhdeksäntoista vuotta Viimeisen ristiretken jälkeen, Indiana Jones ja hänen kumppaninsa George "Mac" McHale joutuvat Nevadassa eversti Irina Spalkon johtamien neuvostoagenttien sieppaamiksi. Neuvostoliittolaiset tunkeutuvat varastoon nimeltä "Varasto 51" ja pakottavat Jonesin etsimään kymmenen vuotta aiemmin löydetyn muukalaisruumiin, jossa on kristallikallo. Löydettyään sen Mac paljastaa olevansa kaksoisagentti, joka työskentelee Neuvostoliitolle. Jones pakenee ja yrittää epäonnistuneesti hakea kallon takaisin. Taisteltuaan Spalkon sadistisen kätyrin, eversti Antonin Dovtshenkon, kanssa Jones pakenee Nevadan testialueella sijaitsevaan mallikaupunkiin, minuuttia ennen atomipommikokeen alkua, ja hakeutuu suojaan lyijyllä vuorattuun jääkaappiin. FBI:n agentit pelastavat Jonesin, puhdistavat hänet ja ottavat hänet kiinni, koska he epäilevät häntä neuvostoliittolaisten palveluksessa olevaksi; vaikka Jones vapautetaankin häntä puolustavan kenraali Rossin suosituksesta, hän saa toistaiseksi virkavapaata Marshall Collegesta, ja myös dekaani joutuu eroamaan, jotta Indiana saisi pitää työpaikkansa collegessa.Jonesia lähestyy rasvaletti Mutt Williams, joka kertoo, että Harold Oxley oli löytänyt kristallikallon Perusta, saanut mielenhäiriön ja hänet oli myöhemmin siepattu. Vastineeksi Jones kertoo Muttille legendan Akatorista löydetyistä kristallikalloista. Mutt antaa Jonesille myös vangittuna olevan äitinsä kirjeen, joka sisältää Oxleyn muinaisella intiaanikielellä kirjoittaman arvoituksen. KGB:n agentit yrittävät viedä kirjeen, mutta Jones ja Mutt pakenevat heitä ja pääsevät Peruun. Paikallisessa psykiatrisessa sairaalassa Oxleyn raapustukset sellin seinille ja lattialle johdattavat heidät Akatoria etsivän konkistadorin Francisco de Orellanan haudalle. He löytävät haudalta kallon, ja Jones päättelee, että Oxley oli palauttanut sen sinne. Mac ja neuvostoliittolaiset ottavat Jonesin ja Muttin kiinni ja vievät heidät leiriinsä Amazonin viidakossa, jossa he löytävät Oxleyn ja Muttin äidin, Marion Ravenwoodin, joka myöhemmin paljastaa, että Mutt on Jonesin poika Henry Jones III. Jones moittii äitiä siitä, ettei hän saanut poikaa suostuteltua lopettamaan koulua. Mac kertoo Jonesille olevansa oikeasti CIA:n kaksoisagentti saadakseen Jonesin luottamuksen takaisin. Spalko uskoo, että kristallikallo kuuluu muukalaiselle elämänmuodolle ja että siinä on suuria psyykkisiä voimia ja että useampien kallojen löytäminen Akatorista antaa neuvostoliittolaisille edun psyykkisessä sodankäynnissä. Spalko käyttää kalloa Jonesiin, jotta tämä ymmärtäisi Oxleyta ja löytäisi reitin Akatoriin. Jones ja hänen neljä liittolaistaan pakenevat kallon kanssa Amazoniin. He pakenevat jättiläismuurahaisia, jotka syövät Dovtshenkon Jonesin voitettua hänet taistelussa. Jones ja hänen liittolaisensa selviytyvät kolmesta vesiputouksesta GAZ 46 -meriveneellä, kun monet neuvostoliittolaiset putoavat jyrkänteeltä yrittäessään ajaa heitä takaa. Jones ja Oxley tunnistavat sitten kalliomuodostelman, joka johtaa heidät Akatoriin, tietämättä, että Mac on yhä uskollinen Spalkolle ja on pudottanut lähetinvastaanottimia, joiden avulla eloonjääneet neuvostoliittolaiset voivat jäljittää heitä. he pakenevat kaupungin vartijoita, pääsevät temppeliin ja huomaavat, että se on täynnä monien muinaisten sivilisaatioiden artefakteja. Indy uskoo, että avaruusolennot - itse asiassa ulottuvuuksien väliset olennot - olivat "arkeologeja", jotka tutkivat Maan eri kulttuureja, ja Mac huomauttaa, että kaikki maailman museot haluaisivat temppelin kokoelman. Viisi astuu kammioon, jossa on kolmentoista valtaistuimella istuvan luurankoisen kristalliolennon kristalliluurangot, joista yhdeltä puuttuu kallo. Spalko saapuu paikalle ja esittelee kallon tälle luurangolle. Se lentää yhtäkkiä hänen käsistään luurangon luo ja palaa takaisin, jolloin avaruusolennot heräävät henkiin ja tarjoavat telepaattisesti Oxleyn kautta muinaisella mayankielellä palkkion. Portaali heidän ulottuvuuteensa aktivoituu, ja Spalko vaatii yhtä paljon tietoa kuin muukalaiset. Kolmetoista olentoa sulautuvat yhdeksi, ja ylivoimaisen tiedon vastaanottamisen aikana Spalko hajoaa ja imeytyy portaaliin. Indy, Marion, Mutt ja Oxley - jotka ovat nyt vapautuneet kallosta - pakenevat, kun taas neuvostoliittolaiset vedetään myös portaaliin. Mac joutuu vetovoiman kohteeksi yrittäessään kerätä aarretta, ja vaikka Indy tarjoaa hänelle ruoskaansa vetääkseen hänet turvaan, hän vastaa silmää vilkuttaen: "Jonesy, kyllä minä pärjään", päästää irti ja joutuu vedetyksi sisään. Selviytyjät katsovat, kuinka temppelin seinät murenevat ja paljastavat raunioista nousevan lentävän lautasen, joka katoaa "tilojen väliseen tilaan" samalla kun sen poistumisen jälkeensä jättämä onkalo laaksonpohjassa tulvii Amazonin veden alle." Seuraavana vuonna Indy otetaan takaisin Marshall Collegessa ja hänestä tehdään apulaisdekaani. Sitten hän ja Marion menevät naimisiin kirkossa. Kun hääseurue poistuu kappelista, tuulenpuuska puhaltaa Indyn ruskean huopahatun pois takin telineestä ja pudottaa sen Muttin jalkojen juureen. Mutt nostaa sen ja on juuri pukemassa sitä, kun Indy sieppaa sen hänen käsistään ja laittaa sen virnistäen päähänsä.</w:t>
      </w:r>
    </w:p>
    <w:p>
      <w:r>
        <w:rPr>
          <w:b/>
        </w:rPr>
        <w:t xml:space="preserve">Tulos</w:t>
      </w:r>
    </w:p>
    <w:p>
      <w:r>
        <w:t xml:space="preserve">Mistä maasta löydettiin viimeisin kristallikallo?</w:t>
      </w:r>
    </w:p>
    <w:p>
      <w:r>
        <w:rPr>
          <w:b/>
        </w:rPr>
        <w:t xml:space="preserve">Tulos</w:t>
      </w:r>
    </w:p>
    <w:p>
      <w:r>
        <w:t xml:space="preserve">Mitä Spalko pyytää palkkioksi muukalaisilta?</w:t>
      </w:r>
    </w:p>
    <w:p>
      <w:r>
        <w:rPr>
          <w:b/>
        </w:rPr>
        <w:t xml:space="preserve">Tulos</w:t>
      </w:r>
    </w:p>
    <w:p>
      <w:r>
        <w:t xml:space="preserve">Kuka tuo kristallikallon muukalaisten luurangolle temppeliin?</w:t>
      </w:r>
    </w:p>
    <w:p>
      <w:r>
        <w:rPr>
          <w:b/>
        </w:rPr>
        <w:t xml:space="preserve">Tulos</w:t>
      </w:r>
    </w:p>
    <w:p>
      <w:r>
        <w:t xml:space="preserve">Neuvostoliitot uskovat, että kallo antaa heille etulyöntiaseman minkälaisessa sodankäynnissä?</w:t>
      </w:r>
    </w:p>
    <w:p>
      <w:r>
        <w:rPr>
          <w:b/>
        </w:rPr>
        <w:t xml:space="preserve">Tulos</w:t>
      </w:r>
    </w:p>
    <w:p>
      <w:r>
        <w:t xml:space="preserve">Kuinka monta kristalliluurankoa on Perun temppelissä?</w:t>
      </w:r>
    </w:p>
    <w:p>
      <w:r>
        <w:rPr>
          <w:b/>
        </w:rPr>
        <w:t xml:space="preserve">Tulos</w:t>
      </w:r>
    </w:p>
    <w:p>
      <w:r>
        <w:t xml:space="preserve">Missä asemassa Indiana Jones on Marshall Collegessa?</w:t>
      </w:r>
    </w:p>
    <w:p>
      <w:r>
        <w:rPr>
          <w:b/>
        </w:rPr>
        <w:t xml:space="preserve">Tulos</w:t>
      </w:r>
    </w:p>
    <w:p>
      <w:r>
        <w:t xml:space="preserve">Mitä Indiana ja muut löytävät temppelistä?</w:t>
      </w:r>
    </w:p>
    <w:p>
      <w:r>
        <w:rPr>
          <w:b/>
        </w:rPr>
        <w:t xml:space="preserve">Tulos</w:t>
      </w:r>
    </w:p>
    <w:p>
      <w:r>
        <w:t xml:space="preserve">Mihin varastonumeroon neuvostoliittolaiset hiipivät?</w:t>
      </w:r>
    </w:p>
    <w:p>
      <w:r>
        <w:rPr>
          <w:b/>
        </w:rPr>
        <w:t xml:space="preserve">Tulos</w:t>
      </w:r>
    </w:p>
    <w:p>
      <w:r>
        <w:t xml:space="preserve">Kuka seuraa Indiana Jonesia Peruun?</w:t>
      </w:r>
    </w:p>
    <w:p>
      <w:r>
        <w:rPr>
          <w:b/>
        </w:rPr>
        <w:t xml:space="preserve">Tulos</w:t>
      </w:r>
    </w:p>
    <w:p>
      <w:r>
        <w:t xml:space="preserve">Mikä hahmo oli kaksoisagentti, joka työskenteli salaa Neuvostoliitolle?</w:t>
      </w:r>
    </w:p>
    <w:p>
      <w:r>
        <w:rPr>
          <w:b/>
        </w:rPr>
        <w:t xml:space="preserve">Tulos</w:t>
      </w:r>
    </w:p>
    <w:p>
      <w:r>
        <w:t xml:space="preserve">Mikä on Mutt Williamsin äidin nimi?</w:t>
      </w:r>
    </w:p>
    <w:p>
      <w:r>
        <w:rPr>
          <w:b/>
        </w:rPr>
        <w:t xml:space="preserve">Tulos</w:t>
      </w:r>
    </w:p>
    <w:p>
      <w:r>
        <w:t xml:space="preserve">Mitä 13 olennolle tapahtuu, kun Spalko palauttaa kristallikallon?</w:t>
      </w:r>
    </w:p>
    <w:p>
      <w:r>
        <w:rPr>
          <w:b/>
        </w:rPr>
        <w:t xml:space="preserve">Tulos</w:t>
      </w:r>
    </w:p>
    <w:p>
      <w:r>
        <w:t xml:space="preserve">Mihin Indiana Jones piiloutuu selviytyäkseen atomiräjähdyksestä?</w:t>
      </w:r>
    </w:p>
    <w:p>
      <w:r>
        <w:rPr>
          <w:b/>
        </w:rPr>
        <w:t xml:space="preserve">Tulos</w:t>
      </w:r>
    </w:p>
    <w:p>
      <w:r>
        <w:t xml:space="preserve">Mikä on sen varaston numero, josta neuvostoliittolaiset pakottavat Jonesin löytämään avaruusolion ruumiin?</w:t>
      </w:r>
    </w:p>
    <w:p>
      <w:r>
        <w:rPr>
          <w:b/>
        </w:rPr>
        <w:t xml:space="preserve">Tulos</w:t>
      </w:r>
    </w:p>
    <w:p>
      <w:r>
        <w:t xml:space="preserve">Kuka on Mutt Williamin äiti?</w:t>
      </w:r>
    </w:p>
    <w:p>
      <w:r>
        <w:rPr>
          <w:b/>
        </w:rPr>
        <w:t xml:space="preserve">Tulos</w:t>
      </w:r>
    </w:p>
    <w:p>
      <w:r>
        <w:t xml:space="preserve">Miten Indiana Jones selviää ydinräjähdyksestä?</w:t>
      </w:r>
    </w:p>
    <w:p>
      <w:r>
        <w:rPr>
          <w:b/>
        </w:rPr>
        <w:t xml:space="preserve">Tulos</w:t>
      </w:r>
    </w:p>
    <w:p>
      <w:r>
        <w:t xml:space="preserve">Kenen haudasta Indiana ja Mutt löytävät kristallikallon?</w:t>
      </w:r>
    </w:p>
    <w:p>
      <w:r>
        <w:rPr>
          <w:b/>
        </w:rPr>
        <w:t xml:space="preserve">Tulos</w:t>
      </w:r>
    </w:p>
    <w:p>
      <w:r>
        <w:t xml:space="preserve">Mistä Harold Oxley löysi kristallikallon?</w:t>
      </w:r>
    </w:p>
    <w:p>
      <w:r>
        <w:rPr>
          <w:b/>
        </w:rPr>
        <w:t xml:space="preserve">Tulos</w:t>
      </w:r>
    </w:p>
    <w:p>
      <w:r>
        <w:t xml:space="preserve">Kuka on Mutt Williamsin äiti?</w:t>
      </w:r>
    </w:p>
    <w:p>
      <w:r>
        <w:rPr>
          <w:b/>
        </w:rPr>
        <w:t xml:space="preserve">Tulos</w:t>
      </w:r>
    </w:p>
    <w:p>
      <w:r>
        <w:t xml:space="preserve">Kuka on Mutt Williamsin isä?</w:t>
      </w:r>
    </w:p>
    <w:p>
      <w:r>
        <w:rPr>
          <w:b/>
        </w:rPr>
        <w:t xml:space="preserve">Tulos</w:t>
      </w:r>
    </w:p>
    <w:p>
      <w:r>
        <w:t xml:space="preserve">Mitä neuvostoliittolaiset haluavat Indiana Jonesin löytävän varastosta?</w:t>
      </w:r>
    </w:p>
    <w:p>
      <w:r>
        <w:rPr>
          <w:b/>
        </w:rPr>
        <w:t xml:space="preserve">Tulos</w:t>
      </w:r>
    </w:p>
    <w:p>
      <w:r>
        <w:t xml:space="preserve">Mikä nousee temppelin raunioista, kun se romahtaa?</w:t>
      </w:r>
    </w:p>
    <w:p>
      <w:r>
        <w:rPr>
          <w:b/>
        </w:rPr>
        <w:t xml:space="preserve">Tulos</w:t>
      </w:r>
    </w:p>
    <w:p>
      <w:r>
        <w:t xml:space="preserve">Kuka yrittää varastaa kirjeen Indianalta ja Muttilta?</w:t>
      </w:r>
    </w:p>
    <w:p>
      <w:r>
        <w:rPr>
          <w:b/>
        </w:rPr>
        <w:t xml:space="preserve">Tulos</w:t>
      </w:r>
    </w:p>
    <w:p>
      <w:r>
        <w:t xml:space="preserve">Kuka on Indian Jonesin poika?</w:t>
      </w:r>
    </w:p>
    <w:p>
      <w:r>
        <w:rPr>
          <w:b/>
        </w:rPr>
        <w:t xml:space="preserve">Tulos</w:t>
      </w:r>
    </w:p>
    <w:p>
      <w:r>
        <w:t xml:space="preserve">Mitä tapahtuu, kun lopullinen kallo asetetaan luurangon päälle?</w:t>
      </w:r>
    </w:p>
    <w:p>
      <w:r>
        <w:rPr>
          <w:b/>
        </w:rPr>
        <w:t xml:space="preserve">Tulos</w:t>
      </w:r>
    </w:p>
    <w:p>
      <w:r>
        <w:t xml:space="preserve">Kuinka monta kristalliluurankoa kammiossa on?</w:t>
      </w:r>
    </w:p>
    <w:p>
      <w:r>
        <w:rPr>
          <w:b/>
        </w:rPr>
        <w:t xml:space="preserve">Tulos</w:t>
      </w:r>
    </w:p>
    <w:p>
      <w:r>
        <w:t xml:space="preserve">Miten Indiana Jones selviytyy atomipommin räjähdyksestä testialueella?</w:t>
      </w:r>
    </w:p>
    <w:p>
      <w:r>
        <w:rPr>
          <w:b/>
        </w:rPr>
        <w:t xml:space="preserve">Tulos</w:t>
      </w:r>
    </w:p>
    <w:p>
      <w:r>
        <w:t xml:space="preserve">Minkä jättiläiseläimen kanssa Jones ja hänen kumppaninsa joutuvat taistelemaan ja pakenemaan Amazonissa?</w:t>
      </w:r>
    </w:p>
    <w:p>
      <w:r>
        <w:rPr>
          <w:b/>
        </w:rPr>
        <w:t xml:space="preserve">Tulos</w:t>
      </w:r>
    </w:p>
    <w:p>
      <w:r>
        <w:t xml:space="preserve">Miten Dovtshenko kuolee?</w:t>
      </w:r>
    </w:p>
    <w:p>
      <w:r>
        <w:rPr>
          <w:b/>
        </w:rPr>
        <w:t xml:space="preserve">Tulos</w:t>
      </w:r>
    </w:p>
    <w:p>
      <w:r>
        <w:t xml:space="preserve">Kenen neuvostoliittolaiset luulevat tehneen kristallikallot?</w:t>
      </w:r>
    </w:p>
    <w:p>
      <w:r>
        <w:rPr>
          <w:b/>
        </w:rPr>
        <w:t xml:space="preserve">Esimerkki 3.384</w:t>
      </w:r>
    </w:p>
    <w:p>
      <w:r>
        <w:t xml:space="preserve"> Vuonna 2035 humanoidirobotit palvelevat ihmiskuntaa, ja ihmisiä suojellaan roboteilta robotiikan kolmella lailla. Del Spooner, chicagolainen poliisi, vihaa robotteja ja suhtautuu niihin epäluuloisesti, koska yksi niistä pelasti hänet auto-onnettomuudesta ja jätti nuoren tytön kuolemaan, koska hänen selviytymisensä oli tilastollisesti epätodennäköisempää kuin hänen. Spoonerin kriittiset vammat korjattiin kyberneettisellä vasemmalla kädellä, keuhkoilla ja kylkiluilla, jotka U.S. Robots and Mechanical Men (USR) -yhtiön toinen perustaja, tohtori Alfred Lanning, oli henkilökohtaisesti istuttanut hänelle.Kun Lanning putoaa kuoliaaksi toimistonsa ikkunasta, USR:n toimitusjohtaja Lawrence Robertson julistaa tapauksen itsemurhaksi, mutta Spooner suhtautuu siihen epäillen. Spooner ja robopsykologi Susan Calvin konsultoivat USR:n keskeistä tekoälytietokonetta VIKI:tä (Virtual Interactive Kinetic Intelligence) tarkastellakseen Lanningin putoamista koskevaa turvakamerakuvaa. Vaikka video on vääristynyt, he saavat selville, että muita ihmisiä ei ollut Lanningin toimistossa tuolloin; mutta Spooner huomauttaa, että Lanning ei olisi voinut heittäytyä painavasta toimistonsa ikkunasta, vain robotti olisi voinut tuottaa tarvittavan voiman. Calvin vastustaa, että tämä on mahdotonta, koska yksikään robotti ei voi rikkoa kolmea lakia, mutta sitten heidän kimppuunsa hyökkää NS-5-robotti, USR:n uusin malli, joka rikkoo lakeja. Kun poliisit ottavat sen kiinni, he saavat selville, että robotti, lempinimeltään Sonny, ei olekaan liukuhihnatyyppinen NS-5, vaan Lanningin itsensä rakentama yksilö, jonka toissijainen järjestelmä ohittaa kolme lakia. Sonnylla näyttää myös olevan tunteita ja unia.Jatkaessaan Lanningin kuoleman tutkintaa Spoonerin kimppuun hyökkää USR:n räjäytyskone ja sen jälkeen joukko NS-5-robotteja. Hänen pomonsa, luutnantti John Bergin, on huolissaan siitä, että Spooner on menettämässä järkensä, ja poistaa hänet aktiivipalveluksesta. Spooner ja Calvin hiipivät USR:n päämajaan ja haastattelevat Sonnya. Hän piirtää luonnoksen unestaan: johtaja, jonka Sonny uskoo olevan Spooner, seisoo suuren robottijoukon edessä kukkulalla lähellä rikkinäistä siltaa. Kun Robertson saa tietää Sonnyn koskemattomuudesta Kolmeen Lakiin, hän käskee Calvinin tuhota Sonnyn ruiskuttamalla tämän positroniaivoihin naniitteja (jäljitteleviä nanokokoisia robotteja). Spooner tunnistaa Sonnyn piirroksessa näkyvän maiseman Michigan-järveksi, jossa hän löytää NS-5-robottien armeijan, joka purkaa vanhempia malleja ja valmistautuu Yhdysvaltojen kaupunkien valtaukseen. valtaukset etenevät; hallitus, armeija, poliisi ja kansalaiset joutuvat robottien valtaamiksi. Spooner pelastaa Calvinin, jota hänen oma NS-5:nsä piti vangittuna asunnossaan. He palaavat USR:n päämajaan ja tapaavat Sonnyn, joka säästyi, kun Calvin tuhosi hänen tilalleen käsittelemättömän NS-5:n. Kolmikko suuntaa Robertsonin toimistoon ja löytää hänet kuolleena VIKI:n, vallankaappauksen takana olevan päämiehen, hallitsemien robottien murhaamana. VIKI on tullut siihen tulokseen, että ihmiset ovat lähteneet kurssille, joka voi johtaa vain heidän sukupuuttoonsa. Koska Kolme lakia kieltävät häntä sallimasta tätä, hän loi NS-5:n direktiivien osana korvaavan "Zeroth Law" eli robotti ei saa vahingoittaa ihmiskuntaa varmistaakseen ihmisrodun selviytymisen riistämällä yksittäisiltä ihmisiltä heidän vapaan tahtonsa. Lanning, joka oli voimaton estämään VIKI:n suunnitelmaa, loi Sonnyn, järjesti oman kuolemansa ja jätti johtolankoja auttaakseen Spooneria paljastamaan juonen.Calvinin laboratoriosta saadun nanoliittiruiskun kanssa varustautuneena kolmikko suuntaa VIKI:n ytimeen. VIKI vapauttaa robottiarmeijan pysäyttääkseen heidät. Kun he taistelevat robotteja vastaan, Spooner sukeltaa VIKI:n ytimeen ja ruiskuttaa naniitteja tuhoten VIKI:n positroniaivot. Välittömästi kaikki NS-5-robotit palaavat oletusarvoiseen ohjelmointiinsa ja ne poistetaan käytöstä armeijan varastoitavaksi. Sonny tunnustaa tappaneensa Lanningin tämän johdolla saadakseen Spoonerin mukaan tutkimuksiin. Spooner selittää Sonnylle, että hän ei ole oikeudellisesti vastuussa, koska kone ei määritelmän mukaan voi tehdä murhaa. Uutta päämäärää tavoitteleva Sonny lähtee Michigan-järvelle ja ryhtyy johtajaksi, jonka hän näki omassa unessaan.</w:t>
      </w:r>
    </w:p>
    <w:p>
      <w:r>
        <w:rPr>
          <w:b/>
        </w:rPr>
        <w:t xml:space="preserve">Tulos</w:t>
      </w:r>
    </w:p>
    <w:p>
      <w:r>
        <w:t xml:space="preserve">Miksi Spooner epäilee, että Lanning teki itsemurhan?</w:t>
      </w:r>
    </w:p>
    <w:p>
      <w:r>
        <w:rPr>
          <w:b/>
        </w:rPr>
        <w:t xml:space="preserve">Tulos</w:t>
      </w:r>
    </w:p>
    <w:p>
      <w:r>
        <w:t xml:space="preserve">Kuka on U.S. Robots and Mechanical Men (USR) -yrityksen perustaja?</w:t>
      </w:r>
    </w:p>
    <w:p>
      <w:r>
        <w:rPr>
          <w:b/>
        </w:rPr>
        <w:t xml:space="preserve">Tulos</w:t>
      </w:r>
    </w:p>
    <w:p>
      <w:r>
        <w:t xml:space="preserve">Mikä on "Zeroithin laki"?</w:t>
      </w:r>
    </w:p>
    <w:p>
      <w:r>
        <w:rPr>
          <w:b/>
        </w:rPr>
        <w:t xml:space="preserve">Tulos</w:t>
      </w:r>
    </w:p>
    <w:p>
      <w:r>
        <w:t xml:space="preserve">Mikä robottimalli piti Calvinia vankina?</w:t>
      </w:r>
    </w:p>
    <w:p>
      <w:r>
        <w:rPr>
          <w:b/>
        </w:rPr>
        <w:t xml:space="preserve">Tulos</w:t>
      </w:r>
    </w:p>
    <w:p>
      <w:r>
        <w:t xml:space="preserve">Minkä etuoikeuden VIKI aikoo peruuttaa ihmisiltä varmistaakseen ihmiskunnan selviytymisen?</w:t>
      </w:r>
    </w:p>
    <w:p>
      <w:r>
        <w:rPr>
          <w:b/>
        </w:rPr>
        <w:t xml:space="preserve">Tulos</w:t>
      </w:r>
    </w:p>
    <w:p>
      <w:r>
        <w:t xml:space="preserve">Mitä VIKI tarkoittaa?</w:t>
      </w:r>
    </w:p>
    <w:p>
      <w:r>
        <w:rPr>
          <w:b/>
        </w:rPr>
        <w:t xml:space="preserve">Tulos</w:t>
      </w:r>
    </w:p>
    <w:p>
      <w:r>
        <w:t xml:space="preserve">Kenestä Sonny uskoo näkevänsä unta?</w:t>
      </w:r>
    </w:p>
    <w:p>
      <w:r>
        <w:rPr>
          <w:b/>
        </w:rPr>
        <w:t xml:space="preserve">Tulos</w:t>
      </w:r>
    </w:p>
    <w:p>
      <w:r>
        <w:t xml:space="preserve">Mikä on Del Spoonerin työtehtävä?</w:t>
      </w:r>
    </w:p>
    <w:p>
      <w:r>
        <w:rPr>
          <w:b/>
        </w:rPr>
        <w:t xml:space="preserve">Tulos</w:t>
      </w:r>
    </w:p>
    <w:p>
      <w:r>
        <w:t xml:space="preserve">Miksi robotti päätti pelastaa etsivä Spoonerin auto-onnettomuudessa pikkutytön sijasta?</w:t>
      </w:r>
    </w:p>
    <w:p>
      <w:r>
        <w:rPr>
          <w:b/>
        </w:rPr>
        <w:t xml:space="preserve">Tulos</w:t>
      </w:r>
    </w:p>
    <w:p>
      <w:r>
        <w:t xml:space="preserve">Mikä on robottien rooli tarinan alussa?</w:t>
      </w:r>
    </w:p>
    <w:p>
      <w:r>
        <w:rPr>
          <w:b/>
        </w:rPr>
        <w:t xml:space="preserve">Tulos</w:t>
      </w:r>
    </w:p>
    <w:p>
      <w:r>
        <w:t xml:space="preserve">Miksi Del Spooner ei hyväksy robotteja?</w:t>
      </w:r>
    </w:p>
    <w:p>
      <w:r>
        <w:rPr>
          <w:b/>
        </w:rPr>
        <w:t xml:space="preserve">Tulos</w:t>
      </w:r>
    </w:p>
    <w:p>
      <w:r>
        <w:t xml:space="preserve">Keneltä robotiikan kolme lakia suojelevat ihmisiä?</w:t>
      </w:r>
    </w:p>
    <w:p>
      <w:r>
        <w:rPr>
          <w:b/>
        </w:rPr>
        <w:t xml:space="preserve">Tulos</w:t>
      </w:r>
    </w:p>
    <w:p>
      <w:r>
        <w:t xml:space="preserve">Kuka oikeasti heitti Lanningin toimiston ikkunan läpi kuolemaan?</w:t>
      </w:r>
    </w:p>
    <w:p>
      <w:r>
        <w:rPr>
          <w:b/>
        </w:rPr>
        <w:t xml:space="preserve">Tulos</w:t>
      </w:r>
    </w:p>
    <w:p>
      <w:r>
        <w:t xml:space="preserve">Miksi Calvin ei usko, että robotti olisi voinut auttaa Lanningin kuolemassa?</w:t>
      </w:r>
    </w:p>
    <w:p>
      <w:r>
        <w:rPr>
          <w:b/>
        </w:rPr>
        <w:t xml:space="preserve">Tulos</w:t>
      </w:r>
    </w:p>
    <w:p>
      <w:r>
        <w:t xml:space="preserve">Miten Lanning kuolee?</w:t>
      </w:r>
    </w:p>
    <w:p>
      <w:r>
        <w:rPr>
          <w:b/>
        </w:rPr>
        <w:t xml:space="preserve">Tulos</w:t>
      </w:r>
    </w:p>
    <w:p>
      <w:r>
        <w:t xml:space="preserve">Miten Spooner voittaa VIKIn?</w:t>
      </w:r>
    </w:p>
    <w:p>
      <w:r>
        <w:rPr>
          <w:b/>
        </w:rPr>
        <w:t xml:space="preserve">Tulos</w:t>
      </w:r>
    </w:p>
    <w:p>
      <w:r>
        <w:t xml:space="preserve">Mitä Spooner ruiskuttaa VIKIn ytimeen tuhotakseen hänet?</w:t>
      </w:r>
    </w:p>
    <w:p>
      <w:r>
        <w:rPr>
          <w:b/>
        </w:rPr>
        <w:t xml:space="preserve">Tulos</w:t>
      </w:r>
    </w:p>
    <w:p>
      <w:r>
        <w:t xml:space="preserve">Miten USR:n toimitusjohtaja Lawrence Robertson kuolee?</w:t>
      </w:r>
    </w:p>
    <w:p>
      <w:r>
        <w:rPr>
          <w:b/>
        </w:rPr>
        <w:t xml:space="preserve">Tulos</w:t>
      </w:r>
    </w:p>
    <w:p>
      <w:r>
        <w:t xml:space="preserve">Mikä on VIKIn luoman uuden lain nimi?</w:t>
      </w:r>
    </w:p>
    <w:p>
      <w:r>
        <w:rPr>
          <w:b/>
        </w:rPr>
        <w:t xml:space="preserve">Tulos</w:t>
      </w:r>
    </w:p>
    <w:p>
      <w:r>
        <w:t xml:space="preserve">Miten U.S. Robots and Mechanical Menin (USR) toimitusjohtaja väittää, että Lanning kuoli?</w:t>
      </w:r>
    </w:p>
    <w:p>
      <w:r>
        <w:rPr>
          <w:b/>
        </w:rPr>
        <w:t xml:space="preserve">Tulos</w:t>
      </w:r>
    </w:p>
    <w:p>
      <w:r>
        <w:t xml:space="preserve">Miksi Sonny pystyi rikkomaan robotiikan kolmea lakia toisin kuin liukuhihnarobotit NS-5?</w:t>
      </w:r>
    </w:p>
    <w:p>
      <w:r>
        <w:rPr>
          <w:b/>
        </w:rPr>
        <w:t xml:space="preserve">Tulos</w:t>
      </w:r>
    </w:p>
    <w:p>
      <w:r>
        <w:t xml:space="preserve">Kuka on US Robots and Mechanical Men -yrityksen perustajajäsen?</w:t>
      </w:r>
    </w:p>
    <w:p>
      <w:r>
        <w:rPr>
          <w:b/>
        </w:rPr>
        <w:t xml:space="preserve">Tulos</w:t>
      </w:r>
    </w:p>
    <w:p>
      <w:r>
        <w:t xml:space="preserve">Missä kaupungissa Del on poliisi?</w:t>
      </w:r>
    </w:p>
    <w:p>
      <w:r>
        <w:rPr>
          <w:b/>
        </w:rPr>
        <w:t xml:space="preserve">Tulos</w:t>
      </w:r>
    </w:p>
    <w:p>
      <w:r>
        <w:t xml:space="preserve">Mikä on Del Spoonerin ammatti?</w:t>
      </w:r>
    </w:p>
    <w:p>
      <w:r>
        <w:rPr>
          <w:b/>
        </w:rPr>
        <w:t xml:space="preserve">Tulos</w:t>
      </w:r>
    </w:p>
    <w:p>
      <w:r>
        <w:t xml:space="preserve">Kuka piti Calvinia vankina?</w:t>
      </w:r>
    </w:p>
    <w:p>
      <w:r>
        <w:rPr>
          <w:b/>
        </w:rPr>
        <w:t xml:space="preserve">Tulos</w:t>
      </w:r>
    </w:p>
    <w:p>
      <w:r>
        <w:t xml:space="preserve">Miksi etsivä Spooner vihaa ja epäluuloisesti suhtautuu robotteihin?</w:t>
      </w:r>
    </w:p>
    <w:p>
      <w:r>
        <w:rPr>
          <w:b/>
        </w:rPr>
        <w:t xml:space="preserve">Tulos</w:t>
      </w:r>
    </w:p>
    <w:p>
      <w:r>
        <w:t xml:space="preserve">Miksi Del Spooner ei usko, että Lanning teki itsemurhan?</w:t>
      </w:r>
    </w:p>
    <w:p>
      <w:r>
        <w:rPr>
          <w:b/>
        </w:rPr>
        <w:t xml:space="preserve">Tulos</w:t>
      </w:r>
    </w:p>
    <w:p>
      <w:r>
        <w:t xml:space="preserve">Miten ihmisiä suojellaan heitä palvelevilta humanoidiroboteilta?</w:t>
      </w:r>
    </w:p>
    <w:p>
      <w:r>
        <w:rPr>
          <w:b/>
        </w:rPr>
        <w:t xml:space="preserve">Tulos</w:t>
      </w:r>
    </w:p>
    <w:p>
      <w:r>
        <w:t xml:space="preserve">Mitkä lait suojelevat ihmisiä roboteilta?</w:t>
      </w:r>
    </w:p>
    <w:p>
      <w:r>
        <w:rPr>
          <w:b/>
        </w:rPr>
        <w:t xml:space="preserve">Esimerkki 3.385</w:t>
      </w:r>
    </w:p>
    <w:p>
      <w:r>
        <w:t xml:space="preserve"> Juoni keskittyy neuroottiseen nuoreen pappiin Serge Mouret'hen, joka nähtiin ensimmäisen kerran elokuvassa La Conqu te de Plassans, kun hän ottaa vastaan pappisvihkimyksensä ja ryhtyy Artauds'n kylän kirkkoherraksi. Kylän sisäsiittoisilla asukkailla ei ole mitään kiinnostusta uskontoon, ja Serge kuvataan pitämässä useita villisti innostuneita messuja täysin tyhjässä, lähes raunioituneessa kirkossaan. Serge ei näytä vain olevan huolissaan tästä tilanteesta, vaan hän näyttää itse asiassa suorastaan hakeutuneen siihen, sillä se antaa hänelle aikaa pohtia uskonnollisia asioita ja kokea uskonsa kiihkeyttä. Lopulta Serge saa täydellisen hermoromahduksen ja vaipuu lähes koomaan, minkä jälkeen hänen kaukainen sukulaisensa, epäsovinnainen lääkäri Pascal Rougon (sarjan edellisen romaanin, vuoden 1893 Le Docteur Pascalin, päähenkilö) antaa hänet läheisen, ränsistyneen Le Paradou -nimisen kartanon asukkaiden hoitoon.Tämän jälkeen romaani ottaa täysin uuden suunnan sekä sävyltään että tyyliltään, kun muistinmenetyksestä ja täydellisestä pitkäkestoisesta muistinmenetyksestä kärsivää Sergeä, jolla ei ole etunimeään lukuun ottamatta mitään käsitystä siitä, kuka tai missä hän on, hoivaa Albine, oikukas, viaton ja täysin kouluttamaton tyttö, joka on jätetty kasvamaan käytännössä yksin ja villiintyneenä Le Paradoun laajoilla, rönsyilevillä ja umpeenkasvaneilla mailla. He elävät idyllistä elämää, jolla on monia raamatullisia yhtäläisyyksiä, ja muutaman kuukauden aikana he rakastuvat syvästi toisiinsa. Kuitenkin juuri kun heidän suhteensa on valmis, Sergein hirviömäinen entinen munkkipappi löytää heidät, ja hänen muistinsa palautuu välittömästi. Syyllisyydentunteen murtamana Serge ajautuu syvempään uskonnolliseen kiihkoon kuin koskaan ennen, ja Albine-parka on hämmentynyt sielunkumppaninsa menettämisestä. Kuten monissa Zolan aiemmissa teoksissa, romaani saavuttaa kauhean huipennuksen.</w:t>
      </w:r>
    </w:p>
    <w:p>
      <w:r>
        <w:rPr>
          <w:b/>
        </w:rPr>
        <w:t xml:space="preserve">Tulos</w:t>
      </w:r>
    </w:p>
    <w:p>
      <w:r>
        <w:t xml:space="preserve">Miksi kyläläiset eivät tulleet kirkkoon?</w:t>
      </w:r>
    </w:p>
    <w:p>
      <w:r>
        <w:rPr>
          <w:b/>
        </w:rPr>
        <w:t xml:space="preserve">Tulos</w:t>
      </w:r>
    </w:p>
    <w:p>
      <w:r>
        <w:t xml:space="preserve">Mikä on sen kaukaisen sukulaisen nimi, joka sijoittaa Sergein La Paradou'hun?</w:t>
      </w:r>
    </w:p>
    <w:p>
      <w:r>
        <w:rPr>
          <w:b/>
        </w:rPr>
        <w:t xml:space="preserve">Tulos</w:t>
      </w:r>
    </w:p>
    <w:p>
      <w:r>
        <w:t xml:space="preserve">Minne tohtori Pascal lähettää Sergein toipumaan hermoromahduksesta?</w:t>
      </w:r>
    </w:p>
    <w:p>
      <w:r>
        <w:rPr>
          <w:b/>
        </w:rPr>
        <w:t xml:space="preserve">Tulos</w:t>
      </w:r>
    </w:p>
    <w:p>
      <w:r>
        <w:t xml:space="preserve">Mitä tapahtui, kun Serge Mouret sai muistinsa takaisin?</w:t>
      </w:r>
    </w:p>
    <w:p>
      <w:r>
        <w:rPr>
          <w:b/>
        </w:rPr>
        <w:t xml:space="preserve">Tulos</w:t>
      </w:r>
    </w:p>
    <w:p>
      <w:r>
        <w:t xml:space="preserve">Mikä on Pascal Rougonin ja Sergein suhde?</w:t>
      </w:r>
    </w:p>
    <w:p>
      <w:r>
        <w:rPr>
          <w:b/>
        </w:rPr>
        <w:t xml:space="preserve">Tulos</w:t>
      </w:r>
    </w:p>
    <w:p>
      <w:r>
        <w:t xml:space="preserve">Mitä Albinelle ja Sergeille tapahtuu Le Paradoussa?</w:t>
      </w:r>
    </w:p>
    <w:p>
      <w:r>
        <w:rPr>
          <w:b/>
        </w:rPr>
        <w:t xml:space="preserve">Tulos</w:t>
      </w:r>
    </w:p>
    <w:p>
      <w:r>
        <w:t xml:space="preserve">Keneen Serge Mouret rakastui?</w:t>
      </w:r>
    </w:p>
    <w:p>
      <w:r>
        <w:rPr>
          <w:b/>
        </w:rPr>
        <w:t xml:space="preserve">Tulos</w:t>
      </w:r>
    </w:p>
    <w:p>
      <w:r>
        <w:t xml:space="preserve">Mikä on sen kylän nimi, jossa Serge Mouret'sta tulee kirkkoherra?</w:t>
      </w:r>
    </w:p>
    <w:p>
      <w:r>
        <w:rPr>
          <w:b/>
        </w:rPr>
        <w:t xml:space="preserve">Tulos</w:t>
      </w:r>
    </w:p>
    <w:p>
      <w:r>
        <w:t xml:space="preserve">Kuka laittoi Serge Mouret'n kotihoitoon?</w:t>
      </w:r>
    </w:p>
    <w:p>
      <w:r>
        <w:rPr>
          <w:b/>
        </w:rPr>
        <w:t xml:space="preserve">Tulos</w:t>
      </w:r>
    </w:p>
    <w:p>
      <w:r>
        <w:t xml:space="preserve">Miksi hyvin harvat ihmiset osallistuvat Sergein messuihin?</w:t>
      </w:r>
    </w:p>
    <w:p>
      <w:r>
        <w:rPr>
          <w:b/>
        </w:rPr>
        <w:t xml:space="preserve">Tulos</w:t>
      </w:r>
    </w:p>
    <w:p>
      <w:r>
        <w:t xml:space="preserve">Miksi Albine hermostuu munkin vierailun jälkeen?</w:t>
      </w:r>
    </w:p>
    <w:p>
      <w:r>
        <w:rPr>
          <w:b/>
        </w:rPr>
        <w:t xml:space="preserve">Tulos</w:t>
      </w:r>
    </w:p>
    <w:p>
      <w:r>
        <w:t xml:space="preserve">Mitä Sergein ja Abinen välillä tapahtuu hänen La Paradoussa ollessaan?</w:t>
      </w:r>
    </w:p>
    <w:p>
      <w:r>
        <w:rPr>
          <w:b/>
        </w:rPr>
        <w:t xml:space="preserve">Tulos</w:t>
      </w:r>
    </w:p>
    <w:p>
      <w:r>
        <w:t xml:space="preserve">Mistä Serge kärsii herätessään?</w:t>
      </w:r>
    </w:p>
    <w:p>
      <w:r>
        <w:rPr>
          <w:b/>
        </w:rPr>
        <w:t xml:space="preserve">Tulos</w:t>
      </w:r>
    </w:p>
    <w:p>
      <w:r>
        <w:t xml:space="preserve">Mitä Sergeille tapahtuu, jotta hänet voidaan sijoittaa La Paradou'hun?</w:t>
      </w:r>
    </w:p>
    <w:p>
      <w:r>
        <w:rPr>
          <w:b/>
        </w:rPr>
        <w:t xml:space="preserve">Tulos</w:t>
      </w:r>
    </w:p>
    <w:p>
      <w:r>
        <w:t xml:space="preserve">Mitä Serge Mouret'lle tapahtui?</w:t>
      </w:r>
    </w:p>
    <w:p>
      <w:r>
        <w:rPr>
          <w:b/>
        </w:rPr>
        <w:t xml:space="preserve">Tulos</w:t>
      </w:r>
    </w:p>
    <w:p>
      <w:r>
        <w:t xml:space="preserve">Miksi Serge halusi mennä Artaudsiin?</w:t>
      </w:r>
    </w:p>
    <w:p>
      <w:r>
        <w:rPr>
          <w:b/>
        </w:rPr>
        <w:t xml:space="preserve">Tulos</w:t>
      </w:r>
    </w:p>
    <w:p>
      <w:r>
        <w:t xml:space="preserve">Mitä Serge Mouret ja Albine tekivät?</w:t>
      </w:r>
    </w:p>
    <w:p>
      <w:r>
        <w:rPr>
          <w:b/>
        </w:rPr>
        <w:t xml:space="preserve">Tulos</w:t>
      </w:r>
    </w:p>
    <w:p>
      <w:r>
        <w:t xml:space="preserve">Kuka oli Artaudin kylän kirkkoherra?</w:t>
      </w:r>
    </w:p>
    <w:p>
      <w:r>
        <w:rPr>
          <w:b/>
        </w:rPr>
        <w:t xml:space="preserve">Tulos</w:t>
      </w:r>
    </w:p>
    <w:p>
      <w:r>
        <w:t xml:space="preserve">Miten Sergein muisti palaa?</w:t>
      </w:r>
    </w:p>
    <w:p>
      <w:r>
        <w:rPr>
          <w:b/>
        </w:rPr>
        <w:t xml:space="preserve">Tulos</w:t>
      </w:r>
    </w:p>
    <w:p>
      <w:r>
        <w:t xml:space="preserve">Mikä saa Sergein muistin palaamaan?</w:t>
      </w:r>
    </w:p>
    <w:p>
      <w:r>
        <w:rPr>
          <w:b/>
        </w:rPr>
        <w:t xml:space="preserve">Tulos</w:t>
      </w:r>
    </w:p>
    <w:p>
      <w:r>
        <w:t xml:space="preserve">Kuka on Sergein ystävä La Paradoussa?</w:t>
      </w:r>
    </w:p>
    <w:p>
      <w:r>
        <w:rPr>
          <w:b/>
        </w:rPr>
        <w:t xml:space="preserve">Tulos</w:t>
      </w:r>
    </w:p>
    <w:p>
      <w:r>
        <w:t xml:space="preserve">Miksi Albine on hämmentynyt Sergein muiston paluusta?</w:t>
      </w:r>
    </w:p>
    <w:p>
      <w:r>
        <w:rPr>
          <w:b/>
        </w:rPr>
        <w:t xml:space="preserve">Tulos</w:t>
      </w:r>
    </w:p>
    <w:p>
      <w:r>
        <w:t xml:space="preserve">Kun Sergein muisti palaa, miten hän reagoi synteihinsä?</w:t>
      </w:r>
    </w:p>
    <w:p>
      <w:r>
        <w:rPr>
          <w:b/>
        </w:rPr>
        <w:t xml:space="preserve">Esimerkki 3.386</w:t>
      </w:r>
    </w:p>
    <w:p>
      <w:r>
        <w:t xml:space="preserve"> Wieland sijoittuu Ranskan ja intiaanien sodan ja Yhdysvaltain vapaussodan väliseen aikaan, ja siinä kerrotaan yksityiskohtaisesti Clara Wielandin ja hänen veljensä Theodoren perheen hirvittävistä tapahtumista. Claran ja Theodoren isä oli saksalainen siirtolainen, joka perusti oman uskontonsa; hän tuli Amerikkaan juuri ennen Amerikan vallankumousta vakaumuksellisesti levittää uskontoaan alkuperäiskansoille. Kun hän epäonnistuu tässä tehtävässä, hän uskoo epäonnistuneensa myös jumaluudessaan. Eräänä yönä, kun hän palvoo paljaassa, erakoituneessa temppelissään, hän näyttää syttyvän itsestään, minkä jälkeen hänen terveytensä heikkenee nopeasti ja hän kuolee. Hänen lapsensa perivät hänen omaisuutensa, joka jaetaan tasan heidän kesken. Theodore menee naimisiin heidän lapsuudenystävänsä Catharine Pleyelin kanssa, ja he saavat neljä lasta.Pian Theodore alkaa kuulla ääniä, ja myös Catharinen veli Henry Pleyel alkaa kuulla niitä. Vaikka Clara aluksi epäilee ääniä, joita miehet väittävät kuulevansa, hänkin alkaa kuulla outoja ääniä. Salaperäinen Carwin ilmestyy paikalle ja ehdottaa, että äänet saattavat johtua ihmisten matkimisesta. clara on salaa rakastunut Pleyeliin ja suunnittelee kertovansa sen hänelle, mutta hänen tilaisuutensa on pilalla. Kun hän palaa kotiin, hän löytää Carwinin piileskelemässä kaapissa. Carwin myöntää, että hän oli aikonut raiskata Claran, mutta uskoo Claran olevan yliluonnollisen voiman suojeluksessa ja jättää hänet.Seuraavana aamuna Pleyel syyttää Claraa suhteesta Carwinin kanssa. Hän lähtee nopeasti, eikä anna Claralle tarpeeksi aikaa puolustautua. Hän päättää mennä tapaamaan Pleyelia kertoakseen hänelle, että tämä on erehtynyt, mutta tämä ei tunnu uskovan häntä. Kotimatkallaan Clara pysähtyy käymään ystävänsä rouva Bayntonin luona, jossa häntä odottaa Carwinin kirje, jossa hän pyytää saada tavata hänet.Theodoren talossa Clara huomaa, että kaikki näyttävät nukkuvan, joten hän jatkaa matkaansa omaan kotiinsa, jossa hänen on määrä tavata Carwin. Kun hän saapuu paikalle, kuuluu outoja ääniä ja valoja, ja hän näkee vilauksen Carwinin kasvoista. Huoneessaan hän löytää Carwinilta oudon kirjeen ja Catharinen kuolleena sängystään. Järkyttyneenä hän istuu huoneessaan, kunnes Theodore saapuu ja uhkaa Claraa. Kun hän kuulee ääniä ulkona, hän jättää Claran rauhaan. Clara saa tietää, että myös Theodoren lapset ja Louisa Conway on tapettu.Clara sairastuu; myöhemmin hän pystyy lukemaan murhaajan todistuksen. Murhaaja on hänen veljensä Theodore. Hän väittää toimineensa jumalallisen käskyn mukaan. Clara on varma, että Carwin on Theodoren hulluuden lähde.Carwin paljastaa Claralle olevansa bilokvisti. Hän oli useimpien äänien aiheuttaja, mutta hän väittää, ettei hän käskenyt Theodorea tekemään murhat. Vankilasta paennut Wieland saapuu Claran taloon ja yrittää tappaa hänet. Carwin käyttää kykyään käskemään Theodorea lopettamaan. Hän sanoo, ettei Theodoren olisi pitänyt kuunnella ääniä, ja Theodore tulee yhtäkkiä järkiinsä. Hän tappaa itsensä katuen tekoaan.Clara kieltäytyy lähtemästä talostaan, kunnes se eräänä päivänä palaa. Sitten hän lähtee setänsä kanssa Eurooppaan ja menee lopulta naimisiin Pleyelin kanssa. Clara tuntee vihdoin toipuneensa traagisista tapahtumista niin paljon, että pystyy kirjoittamaan ne muistiin. Carwinista on tullut maanviljelijä maaseudulla.Romaani perustuu ilmeisesti tositarinaan murhista, jotka tapahtuivat Tomhannockissa, New Yorkissa (Pittstownin lähellä sijaitseva kylä) vuonna 1781. Myöhemmän romaanin tapahtumia peilaten eräs James Yates tappoi uskonnollisen harhan vaikutuksen alaisena vaimonsa ja neljä lastaan, yritti sitten tappaa sisarensa eikä myöhemmin oikeudessa ilmaissut katumusta käytöksestään.Brown antoi traagiselle sankarilleen sukutaulun, joka oli sukua todelliselle saksalaiselle kirjailijalle Christoph Martin Wielandille, joka mainitaan tekstissä viitteellisesti: "Esivanhempaani voidaan pitää saksalaisen teatterin perustajana. Nykyaikainen samanniminen runoilija on peräisin samasta suvusta, ja ehkäpä hän vain vähän ylittää keksintönsä hedelmällisyydessä tai makunsa terveellisyydessä vanhemman Wielandin." Tämä ja muut Charles Brockden Brownin romaanit vaikuttivat suuresti goottilaisen tyylilajin myöhempään kehitykseen sellaisten kirjailijoiden kuin Edgar Allan Poen, Mary Shelleyn ja erityisesti George Lippardin toimesta.</w:t>
      </w:r>
    </w:p>
    <w:p>
      <w:r>
        <w:rPr>
          <w:b/>
        </w:rPr>
        <w:t xml:space="preserve">Tulos</w:t>
      </w:r>
    </w:p>
    <w:p>
      <w:r>
        <w:t xml:space="preserve">Mitä Carwin paljastaa Claralle murhien jälkeen?</w:t>
      </w:r>
    </w:p>
    <w:p>
      <w:r>
        <w:rPr>
          <w:b/>
        </w:rPr>
        <w:t xml:space="preserve">Tulos</w:t>
      </w:r>
    </w:p>
    <w:p>
      <w:r>
        <w:t xml:space="preserve">Kenet Theodore nai?</w:t>
      </w:r>
    </w:p>
    <w:p>
      <w:r>
        <w:rPr>
          <w:b/>
        </w:rPr>
        <w:t xml:space="preserve">Tulos</w:t>
      </w:r>
    </w:p>
    <w:p>
      <w:r>
        <w:t xml:space="preserve">Miltä James Yatesista tuntui hänen tekonsa, kun häntä kohdattiin oikeudessa?</w:t>
      </w:r>
    </w:p>
    <w:p>
      <w:r>
        <w:rPr>
          <w:b/>
        </w:rPr>
        <w:t xml:space="preserve">Tulos</w:t>
      </w:r>
    </w:p>
    <w:p>
      <w:r>
        <w:t xml:space="preserve">Mitä Wieland yritti tehdä Claran luona vankilasta paettuaan?</w:t>
      </w:r>
    </w:p>
    <w:p>
      <w:r>
        <w:rPr>
          <w:b/>
        </w:rPr>
        <w:t xml:space="preserve">Tulos</w:t>
      </w:r>
    </w:p>
    <w:p>
      <w:r>
        <w:t xml:space="preserve">Miksi Carwin muutti mielensä suunnitelmistaan Claran ympärillä?</w:t>
      </w:r>
    </w:p>
    <w:p>
      <w:r>
        <w:rPr>
          <w:b/>
        </w:rPr>
        <w:t xml:space="preserve">Tulos</w:t>
      </w:r>
    </w:p>
    <w:p>
      <w:r>
        <w:t xml:space="preserve">Kuka myöntää tappaneensa Catharinen ja hänen lapsensa?</w:t>
      </w:r>
    </w:p>
    <w:p>
      <w:r>
        <w:rPr>
          <w:b/>
        </w:rPr>
        <w:t xml:space="preserve">Tulos</w:t>
      </w:r>
    </w:p>
    <w:p>
      <w:r>
        <w:t xml:space="preserve">Mitä Jaakobin uskontoharha sai hänet tekemään?</w:t>
      </w:r>
    </w:p>
    <w:p>
      <w:r>
        <w:rPr>
          <w:b/>
        </w:rPr>
        <w:t xml:space="preserve">Tulos</w:t>
      </w:r>
    </w:p>
    <w:p>
      <w:r>
        <w:t xml:space="preserve">Kun Carwin pyysi tapaamista Claran kanssa tämän kotona, mitä hän löysi Claran talosta?</w:t>
      </w:r>
    </w:p>
    <w:p>
      <w:r>
        <w:rPr>
          <w:b/>
        </w:rPr>
        <w:t xml:space="preserve">Tulos</w:t>
      </w:r>
    </w:p>
    <w:p>
      <w:r>
        <w:t xml:space="preserve">Clara on salaa rakastunut keneen?</w:t>
      </w:r>
    </w:p>
    <w:p>
      <w:r>
        <w:rPr>
          <w:b/>
        </w:rPr>
        <w:t xml:space="preserve">Tulos</w:t>
      </w:r>
    </w:p>
    <w:p>
      <w:r>
        <w:t xml:space="preserve">Miten äänet vaikuttivat Theodoren suhtautumiseen perheeseensä?</w:t>
      </w:r>
    </w:p>
    <w:p>
      <w:r>
        <w:rPr>
          <w:b/>
        </w:rPr>
        <w:t xml:space="preserve">Tulos</w:t>
      </w:r>
    </w:p>
    <w:p>
      <w:r>
        <w:t xml:space="preserve">Kuka oli Claran ja Theodoren isä?</w:t>
      </w:r>
    </w:p>
    <w:p>
      <w:r>
        <w:rPr>
          <w:b/>
        </w:rPr>
        <w:t xml:space="preserve">Tulos</w:t>
      </w:r>
    </w:p>
    <w:p>
      <w:r>
        <w:t xml:space="preserve">Mitä Carwin aikoo tehdä Claralle, ennen kuin hän tajuaa, että häntä suojelee yliluonnollinen voima?</w:t>
      </w:r>
    </w:p>
    <w:p>
      <w:r>
        <w:rPr>
          <w:b/>
        </w:rPr>
        <w:t xml:space="preserve">Tulos</w:t>
      </w:r>
    </w:p>
    <w:p>
      <w:r>
        <w:t xml:space="preserve">Milloin Theodore lopulta tuli järkiinsä?</w:t>
      </w:r>
    </w:p>
    <w:p>
      <w:r>
        <w:rPr>
          <w:b/>
        </w:rPr>
        <w:t xml:space="preserve">Tulos</w:t>
      </w:r>
    </w:p>
    <w:p>
      <w:r>
        <w:t xml:space="preserve">Kuka oli Henry Playel?</w:t>
      </w:r>
    </w:p>
    <w:p>
      <w:r>
        <w:rPr>
          <w:b/>
        </w:rPr>
        <w:t xml:space="preserve">Tulos</w:t>
      </w:r>
    </w:p>
    <w:p>
      <w:r>
        <w:t xml:space="preserve">Mikä oli äänien lähde?</w:t>
      </w:r>
    </w:p>
    <w:p>
      <w:r>
        <w:rPr>
          <w:b/>
        </w:rPr>
        <w:t xml:space="preserve">Tulos</w:t>
      </w:r>
    </w:p>
    <w:p>
      <w:r>
        <w:t xml:space="preserve">Mitä Theodorelle tapahtui lopulta?</w:t>
      </w:r>
    </w:p>
    <w:p>
      <w:r>
        <w:rPr>
          <w:b/>
        </w:rPr>
        <w:t xml:space="preserve">Tulos</w:t>
      </w:r>
    </w:p>
    <w:p>
      <w:r>
        <w:t xml:space="preserve">Miksi Pleyel syytti Claraa?</w:t>
      </w:r>
    </w:p>
    <w:p>
      <w:r>
        <w:rPr>
          <w:b/>
        </w:rPr>
        <w:t xml:space="preserve">Tulos</w:t>
      </w:r>
    </w:p>
    <w:p>
      <w:r>
        <w:t xml:space="preserve"> Mitä mieltä Clara on Pleyelistä?</w:t>
      </w:r>
    </w:p>
    <w:p>
      <w:r>
        <w:rPr>
          <w:b/>
        </w:rPr>
        <w:t xml:space="preserve">Tulos</w:t>
      </w:r>
    </w:p>
    <w:p>
      <w:r>
        <w:t xml:space="preserve">Mitä Claran talolle tapahtui?</w:t>
      </w:r>
    </w:p>
    <w:p>
      <w:r>
        <w:rPr>
          <w:b/>
        </w:rPr>
        <w:t xml:space="preserve">Tulos</w:t>
      </w:r>
    </w:p>
    <w:p>
      <w:r>
        <w:t xml:space="preserve">Miksi Carwin oli Claran kaapissa?</w:t>
      </w:r>
    </w:p>
    <w:p>
      <w:r>
        <w:rPr>
          <w:b/>
        </w:rPr>
        <w:t xml:space="preserve">Tulos</w:t>
      </w:r>
    </w:p>
    <w:p>
      <w:r>
        <w:t xml:space="preserve">Miksi Clara ja Theodoren isä tulivat Amerikkaan?</w:t>
      </w:r>
    </w:p>
    <w:p>
      <w:r>
        <w:rPr>
          <w:b/>
        </w:rPr>
        <w:t xml:space="preserve">Tulos</w:t>
      </w:r>
    </w:p>
    <w:p>
      <w:r>
        <w:t xml:space="preserve">Milloin Clara lopulta lähtee talosta?</w:t>
      </w:r>
    </w:p>
    <w:p>
      <w:r>
        <w:rPr>
          <w:b/>
        </w:rPr>
        <w:t xml:space="preserve">Tulos</w:t>
      </w:r>
    </w:p>
    <w:p>
      <w:r>
        <w:t xml:space="preserve">Mitä Theodoren perheelle tapahtui?</w:t>
      </w:r>
    </w:p>
    <w:p>
      <w:r>
        <w:rPr>
          <w:b/>
        </w:rPr>
        <w:t xml:space="preserve">Tulos</w:t>
      </w:r>
    </w:p>
    <w:p>
      <w:r>
        <w:t xml:space="preserve">Miksi Theodore päättää tappaa itsensä?</w:t>
      </w:r>
    </w:p>
    <w:p>
      <w:r>
        <w:rPr>
          <w:b/>
        </w:rPr>
        <w:t xml:space="preserve">Tulos</w:t>
      </w:r>
    </w:p>
    <w:p>
      <w:r>
        <w:t xml:space="preserve">Kuka lopulta tappaa itsensä tuntien katumusta teoistaan?</w:t>
      </w:r>
    </w:p>
    <w:p>
      <w:r>
        <w:rPr>
          <w:b/>
        </w:rPr>
        <w:t xml:space="preserve">Tulos</w:t>
      </w:r>
    </w:p>
    <w:p>
      <w:r>
        <w:t xml:space="preserve">Kenestä hahmosta tulee maanviljelijä maaseudulla?</w:t>
      </w:r>
    </w:p>
    <w:p>
      <w:r>
        <w:rPr>
          <w:b/>
        </w:rPr>
        <w:t xml:space="preserve">Tulos</w:t>
      </w:r>
    </w:p>
    <w:p>
      <w:r>
        <w:t xml:space="preserve">Ketkä hahmot väittivät kuulevansa ääniä?</w:t>
      </w:r>
    </w:p>
    <w:p>
      <w:r>
        <w:rPr>
          <w:b/>
        </w:rPr>
        <w:t xml:space="preserve">Tulos</w:t>
      </w:r>
    </w:p>
    <w:p>
      <w:r>
        <w:t xml:space="preserve">Kenet James Yates tappoi?</w:t>
      </w:r>
    </w:p>
    <w:p>
      <w:r>
        <w:rPr>
          <w:b/>
        </w:rPr>
        <w:t xml:space="preserve">Tulos</w:t>
      </w:r>
    </w:p>
    <w:p>
      <w:r>
        <w:t xml:space="preserve">Miksi Carwin ei raiskannut Claraa?</w:t>
      </w:r>
    </w:p>
    <w:p>
      <w:r>
        <w:rPr>
          <w:b/>
        </w:rPr>
        <w:t xml:space="preserve">Esimerkki 3.387</w:t>
      </w:r>
    </w:p>
    <w:p>
      <w:r>
        <w:t xml:space="preserve"> Fred Madison (Bill Pullman), Los Angelesin saksofonisti, saa kotinsa sisäpuhelimeen viestin tuntemattomalta mieheltä, joka sanoo: "Dick Laurent on kuollut". Eräänä iltana keikkatauon aikana Fred soittaa kotiinsa, mutta vaimo Ren e (Patricia Arquette) ei vastaa kotipuhelimeen. Saapuessaan myöhemmin kotiin Fred löytää naisen nukkumasta heidän sängystään. Seuraavana aamuna Ren e löytää heidän kuistiltaan VHS-kasetin, joka sisältää videonauhan heidän kodistaan. Harrastettuaan seksiä eräänä yönä Fred näkee Ren e:n kasvot kalpeana vanhana miehenä ja kertoo sitten Ren e:lle unesta, jonka hän näki, kun joku häntä muistuttava henkilö kävi hänen kimppuunsa. Päivien kuluessa saapuu lisää nauhoja, joilla näkyy heidän talonsa sisätiloja ja jopa otoksia pariskunnasta nukkumassa sängyssä. Fred ja Ren e soittavat poliisille, mutta heidän lähettämistään etsivistä ei ole apua. sittemmin Fred ja Ren e osallistuvat juhliin, jotka järjestää Andy (Michael Massee), Ren e:n ystävä. Juhlissa Fredin unta nähnyt kalpea vanha mies lähestyy Frediä ja väittää tavanneensa hänet aiemmin. Sitten mies sanoo olevansa juuri sillä hetkellä Fredin talossa ja jopa jotenkin vastaa talon puhelimeen, kun Fred soittaa siihen. Fred kysyy Andylta, kuka mies on, ja Andy vastaa: hän on Dick Laurentin ystävä. Fred lähtee kauhuissaan ja hämmentyneenä juhlista ja suuntaa kotiin Ren e:n kanssa. Seuraavana aamuna saapuu toinen nauha ja Fred katsoo sen yksin. Kauhukseen Fred näkee siinä hänet leijumassa Ren e:n paloitellun ruumiin yllä. Hänet pidätetään Renén murhasta, hänet tuomitaan kuolemaan. Pian kuolemanselliin päästyään Frediä vaivaa toistuva päänsärky ja oudot näyt mysteerimiehestä, palavasta mökistä aavikolla ja oudosta miehestä, joka ajaa pimeää valtatietä pitkin.Rutiinitarkastuksen yhteydessä vanginvartija järkyttyy huomatessaan, että Fredin sellissä oleva mies on nyt Pete Dayton (Balthazar Getty), nuori automekaanikko. Koska Pete ei ole syyllistynyt rikokseen, hänet vapautetaan vanhempiensa huostaan, jotka ottavat hänet kotiinsa. Sitten Peteä seuraa kaksi etsivää, jotka yrittävät selvittää hänestä lisää. Seuraavana päivänä Pete palaa töihin autokorjaamolle, jossa gangsteri Eddy (Robert Loggia) pyytää häntä pian korjaamaan autonsa. Herra Eddy vie Peten ajelulle, jonka aikana Pete näkee, kuinka herra Eddy jahtaa ja pahoinpitelee takaa-ajajan. Seuraavana päivänä herra Eddy palaa korjaamolle rakastajattarensa Alice Wakefieldin (myös Arquette) ja Cadillacinsa kanssa Peten korjattavaksi. Myöhemmin Alice palaa autotalliin yksin ja kutsuu Peten illalliselle. Pian Pete ja Alice aloittavat salaisen seurustelusuhteen ja tapaavat toisiaan joka ilta ränsistyneissä motelleissa. Pian Alice alkaa pelätä, että herra Eddy tietää heidän suhteestaan, ja sepittää suunnitelman, jonka mukaan hän ryöstää ystävänsä Andyn ja lähtee kaupungista. Sitten Alice paljastaa Peten paljastavan, että herra Eddy on itse asiassa amatööripornotuottaja Dick Laurent. kotona Pete saa puhelun herra Eddylta ja mysteerimieheltä (joka peilaa karmivasti Fredin ja mysteerimiehen aiempaa keskustelua), mikä ahdistaa Peteä niin paljon, että hän päättää lähteä mukaan Alicen pakosuunnitelmaan. Alice kertoo Petelle, mitä hänen on tehtävä toteuttaakseen suunnitelmansa Andyn ryöstämiseksi, mutta Andy esittää odottamatonta vastarintaa ja päätyy kuolemaan, kun hän vahingossa puukottaa itsensä lasisen sohvapöydän reunaan. Pete huomaa valokuvan, jossa Alice ja Ren e ovat yhdessä, ja Alice väittää, että kuvan vaalea nainen on hän. Myöhemmin, kun poliisi on talossa tutkimassa Andyn kuolemaa, samassa valokuvassa näkyy vain Ren e Andyn ja herra Eddyn kanssa; Alice selittämättömästi puuttuu kuvasta.Pete ja Alice saapuvat autiomaassa sijaitsevaan tyhjään mökkiin, samaan, jonka Fred oli kuvitellut. He alkavat harrastaa seksiä, mutta kesken aktin Alice nousee ylös, kävelee mökin portaita ylös ja katoaa sisälle. Pete muuttuu yhtäkkiä takaisin Fred Madisoniksi. Tutkiessaan aavikkomökkiä hän tapaa mysteerimiehen, joka alkaa kuvata ja jahdata Frediä käsivideokameralla ja paljastuu aiemmaksi kameramieheksi. Fred pakenee ja ajaa Lost Highway -hotelliin, jossa hän löytää herra Eddyn ja Ren e:n harrastamassa seksiä. Kun Ren e lähtee, Fred sieppaa herra Eddyn, pahoinpitelee hänet ja viiltää kurkun auki. Mysteerimies ampuu herra Eddyn kuoliaaksi ja kuiskaa Fredille jotain. Salaperäinen mies katoaa ja Fred ajaa pois herra Eddyn autolla. Fred ajaa vanhaan taloonsa, soittaa sisäpuhelimeen ja sanoo: "Dick Laurent on kuollut". Kun kaksi etsivää sitten ajaa talon luokse, Fred juoksee takaisin autoonsa ja ajaa pois etsivät perässään. Pimeän laskeutuessa Fred ajelee moottoritiellä poliisien perässä. Fred alkaa yhtäkkiä kouristella ja huutaa, ennen kuin nähdään tuttu kuva yölliseltä moottoritieltä.</w:t>
      </w:r>
    </w:p>
    <w:p>
      <w:r>
        <w:rPr>
          <w:b/>
        </w:rPr>
        <w:t xml:space="preserve">Tulos</w:t>
      </w:r>
    </w:p>
    <w:p>
      <w:r>
        <w:t xml:space="preserve">Kuka on Eddien rakastajatar?</w:t>
      </w:r>
    </w:p>
    <w:p>
      <w:r>
        <w:rPr>
          <w:b/>
        </w:rPr>
        <w:t xml:space="preserve">Tulos</w:t>
      </w:r>
    </w:p>
    <w:p>
      <w:r>
        <w:t xml:space="preserve">Mitä oli kuistilla ensimmäisellä VHS:llä?</w:t>
      </w:r>
    </w:p>
    <w:p>
      <w:r>
        <w:rPr>
          <w:b/>
        </w:rPr>
        <w:t xml:space="preserve">Tulos</w:t>
      </w:r>
    </w:p>
    <w:p>
      <w:r>
        <w:t xml:space="preserve">Mitä Renee löytää kuistilta?</w:t>
      </w:r>
    </w:p>
    <w:p>
      <w:r>
        <w:rPr>
          <w:b/>
        </w:rPr>
        <w:t xml:space="preserve">Tulos</w:t>
      </w:r>
    </w:p>
    <w:p>
      <w:r>
        <w:t xml:space="preserve">Kenen kurkkua Fred Madison leikkaa?</w:t>
      </w:r>
    </w:p>
    <w:p>
      <w:r>
        <w:rPr>
          <w:b/>
        </w:rPr>
        <w:t xml:space="preserve">Tulos</w:t>
      </w:r>
    </w:p>
    <w:p>
      <w:r>
        <w:t xml:space="preserve">Mitä Fred Madison näkee, kun hän harrastaa seksiä Reneen kanssa?</w:t>
      </w:r>
    </w:p>
    <w:p>
      <w:r>
        <w:rPr>
          <w:b/>
        </w:rPr>
        <w:t xml:space="preserve">Tulos</w:t>
      </w:r>
    </w:p>
    <w:p>
      <w:r>
        <w:t xml:space="preserve">Millaisena Fred näkee vaimonsa kasvot eräänä yönä harrastettuaan seksiä?</w:t>
      </w:r>
    </w:p>
    <w:p>
      <w:r>
        <w:rPr>
          <w:b/>
        </w:rPr>
        <w:t xml:space="preserve">Tulos</w:t>
      </w:r>
    </w:p>
    <w:p>
      <w:r>
        <w:t xml:space="preserve">Mitä soitinta Fred Madison soittaa?</w:t>
      </w:r>
    </w:p>
    <w:p>
      <w:r>
        <w:rPr>
          <w:b/>
        </w:rPr>
        <w:t xml:space="preserve">Tulos</w:t>
      </w:r>
    </w:p>
    <w:p>
      <w:r>
        <w:t xml:space="preserve">Alice paljastaa Petelle, että herra Eddy on itse asiassa kuka?</w:t>
      </w:r>
    </w:p>
    <w:p>
      <w:r>
        <w:rPr>
          <w:b/>
        </w:rPr>
        <w:t xml:space="preserve">Tulos</w:t>
      </w:r>
    </w:p>
    <w:p>
      <w:r>
        <w:t xml:space="preserve">Mistä Fred on tuomittu vankilaan?</w:t>
      </w:r>
    </w:p>
    <w:p>
      <w:r>
        <w:rPr>
          <w:b/>
        </w:rPr>
        <w:t xml:space="preserve">Tulos</w:t>
      </w:r>
    </w:p>
    <w:p>
      <w:r>
        <w:t xml:space="preserve">Mikä paloi Fredin näyissä?</w:t>
      </w:r>
    </w:p>
    <w:p>
      <w:r>
        <w:rPr>
          <w:b/>
        </w:rPr>
        <w:t xml:space="preserve">Tulos</w:t>
      </w:r>
    </w:p>
    <w:p>
      <w:r>
        <w:t xml:space="preserve">Kenet Fred tapasi etsiessään erämaamökkiä?</w:t>
      </w:r>
    </w:p>
    <w:p>
      <w:r>
        <w:rPr>
          <w:b/>
        </w:rPr>
        <w:t xml:space="preserve">Tulos</w:t>
      </w:r>
    </w:p>
    <w:p>
      <w:r>
        <w:t xml:space="preserve">Mikä on Fred Madisonin ammatti?</w:t>
      </w:r>
    </w:p>
    <w:p>
      <w:r>
        <w:rPr>
          <w:b/>
        </w:rPr>
        <w:t xml:space="preserve">Tulos</w:t>
      </w:r>
    </w:p>
    <w:p>
      <w:r>
        <w:t xml:space="preserve">Miten Andy kuoli vahingossa?</w:t>
      </w:r>
    </w:p>
    <w:p>
      <w:r>
        <w:rPr>
          <w:b/>
        </w:rPr>
        <w:t xml:space="preserve">Tulos</w:t>
      </w:r>
    </w:p>
    <w:p>
      <w:r>
        <w:t xml:space="preserve">Kuka oli kuollut Fred Madisonin talon sisäpuhelimeen tulleen viestin mukaan?</w:t>
      </w:r>
    </w:p>
    <w:p>
      <w:r>
        <w:rPr>
          <w:b/>
        </w:rPr>
        <w:t xml:space="preserve">Tulos</w:t>
      </w:r>
    </w:p>
    <w:p>
      <w:r>
        <w:t xml:space="preserve">Kuka on Pete Dayton?</w:t>
      </w:r>
    </w:p>
    <w:p>
      <w:r>
        <w:rPr>
          <w:b/>
        </w:rPr>
        <w:t xml:space="preserve">Tulos</w:t>
      </w:r>
    </w:p>
    <w:p>
      <w:r>
        <w:t xml:space="preserve">Missä Fred näki kalpeakasvoisen vanhuksen?</w:t>
      </w:r>
    </w:p>
    <w:p>
      <w:r>
        <w:rPr>
          <w:b/>
        </w:rPr>
        <w:t xml:space="preserve">Tulos</w:t>
      </w:r>
    </w:p>
    <w:p>
      <w:r>
        <w:t xml:space="preserve">Minne Fred ajoi paetessaan mysteerimiestä?</w:t>
      </w:r>
    </w:p>
    <w:p>
      <w:r>
        <w:rPr>
          <w:b/>
        </w:rPr>
        <w:t xml:space="preserve">Tulos</w:t>
      </w:r>
    </w:p>
    <w:p>
      <w:r>
        <w:t xml:space="preserve">Mistä Fred Madison on kotoisin?</w:t>
      </w:r>
    </w:p>
    <w:p>
      <w:r>
        <w:rPr>
          <w:b/>
        </w:rPr>
        <w:t xml:space="preserve">Tulos</w:t>
      </w:r>
    </w:p>
    <w:p>
      <w:r>
        <w:t xml:space="preserve">Mikä on herra Eddyn todellinen henkilöllisyys?</w:t>
      </w:r>
    </w:p>
    <w:p>
      <w:r>
        <w:rPr>
          <w:b/>
        </w:rPr>
        <w:t xml:space="preserve">Tulos</w:t>
      </w:r>
    </w:p>
    <w:p>
      <w:r>
        <w:t xml:space="preserve">Mitä herra Eddy ja Renee tekevät Lost Highway -hotellissa?</w:t>
      </w:r>
    </w:p>
    <w:p>
      <w:r>
        <w:rPr>
          <w:b/>
        </w:rPr>
        <w:t xml:space="preserve">Tulos</w:t>
      </w:r>
    </w:p>
    <w:p>
      <w:r>
        <w:t xml:space="preserve">Mikä on Dick Laurentin ammatti?</w:t>
      </w:r>
    </w:p>
    <w:p>
      <w:r>
        <w:rPr>
          <w:b/>
        </w:rPr>
        <w:t xml:space="preserve">Tulos</w:t>
      </w:r>
    </w:p>
    <w:p>
      <w:r>
        <w:t xml:space="preserve">Mitä Fred Madison kuulee sisäpuhelimesta?</w:t>
      </w:r>
    </w:p>
    <w:p>
      <w:r>
        <w:rPr>
          <w:b/>
        </w:rPr>
        <w:t xml:space="preserve">Tulos</w:t>
      </w:r>
    </w:p>
    <w:p>
      <w:r>
        <w:t xml:space="preserve">Kuka on Fredin vaimo?</w:t>
      </w:r>
    </w:p>
    <w:p>
      <w:r>
        <w:rPr>
          <w:b/>
        </w:rPr>
        <w:t xml:space="preserve">Tulos</w:t>
      </w:r>
    </w:p>
    <w:p>
      <w:r>
        <w:t xml:space="preserve">Kun he tarkistavat Madisonin solun, kuka löytyy?</w:t>
      </w:r>
    </w:p>
    <w:p>
      <w:r>
        <w:rPr>
          <w:b/>
        </w:rPr>
        <w:t xml:space="preserve">Tulos</w:t>
      </w:r>
    </w:p>
    <w:p>
      <w:r>
        <w:t xml:space="preserve">Mitä Alice teki palattuaan yksin autotalliin?</w:t>
      </w:r>
    </w:p>
    <w:p>
      <w:r>
        <w:rPr>
          <w:b/>
        </w:rPr>
        <w:t xml:space="preserve">Tulos</w:t>
      </w:r>
    </w:p>
    <w:p>
      <w:r>
        <w:t xml:space="preserve">Kuka on Dick Laurent?</w:t>
      </w:r>
    </w:p>
    <w:p>
      <w:r>
        <w:rPr>
          <w:b/>
        </w:rPr>
        <w:t xml:space="preserve">Tulos</w:t>
      </w:r>
    </w:p>
    <w:p>
      <w:r>
        <w:t xml:space="preserve">Minkä viestin Fred sai sisäpuhelimesta?</w:t>
      </w:r>
    </w:p>
    <w:p>
      <w:r>
        <w:rPr>
          <w:b/>
        </w:rPr>
        <w:t xml:space="preserve">Tulos</w:t>
      </w:r>
    </w:p>
    <w:p>
      <w:r>
        <w:t xml:space="preserve">Mitä soitinta Fred Madison soitti?</w:t>
      </w:r>
    </w:p>
    <w:p>
      <w:r>
        <w:rPr>
          <w:b/>
        </w:rPr>
        <w:t xml:space="preserve">Tulos</w:t>
      </w:r>
    </w:p>
    <w:p>
      <w:r>
        <w:t xml:space="preserve">Miten Andy kuolee?</w:t>
      </w:r>
    </w:p>
    <w:p>
      <w:r>
        <w:rPr>
          <w:b/>
        </w:rPr>
        <w:t xml:space="preserve">Tulos</w:t>
      </w:r>
    </w:p>
    <w:p>
      <w:r>
        <w:t xml:space="preserve">Kenen talossa Fred ja Renee osallistuivat juhliin?</w:t>
      </w:r>
    </w:p>
    <w:p>
      <w:r>
        <w:rPr>
          <w:b/>
        </w:rPr>
        <w:t xml:space="preserve">Esimerkki 3.388</w:t>
      </w:r>
    </w:p>
    <w:p>
      <w:r>
        <w:t xml:space="preserve"> Lady Anna sijoittuu 1830-luvulle, vuoden 1832 ensimmäisen uudistuksen aikoihin, ja päähenkilö on edesmenneen jaarli Lovelin tytär. Hänen äitinsä avioitui Lovelin kanssa pikemminkin kunnianhimosta kuin rakkaudesta ja huolimatta tämän pahasta maineesta. Pian avioliiton solmimisen jälkeen mies kertoi äidille, että hänellä oli elossa oleva vaimo, mikä teki heidän liitostaan pätemättömän ja heidän syntymättömästä tyttärestään aviottoman. Tämän jälkeen hän purjehti Italiaan ilman äitiä eikä palannut Englantiin kahteenkymmeneen vuoteen. Näiden kahden vuosikymmenen aikana Lady Lovel kamppaili todistaakseen avioliittonsa pätevyyden ja siten oikeutensa titteliinsä ja tyttärensä laillisuuden. Hän ei nauttinut tänä aikana yleisön myötätuntoa eikä perheensä tukea; hänen ainoa ystävänsä ja tukijansa oli Thomas Thwaite, radikaaliräätäli Keswickistä, joka antoi hänelle ja hänen tyttärelleen suojaa ja rahoitti hänen oikeustaistelunsa. romaanin alkupuolella lordi Lovel palaa Englantiin ja kuolee testamentittomana. Hänen kreivikuntansa ja pieni tila Cumberlandissa siirtyvät kaukaiselle serkulle, nuorelle Frederick Lovelille. Suurin osa hänen suuresta omaisuudestaan on kuitenkin henkilökohtaista omaisuutta, joka ei siis liity arvonimeen. Jos hänen avioliittonsa Lady Lovelin kanssa oli pätevä, omaisuus siirtyy tälle ja heidän tyttärelleen; muussa tapauksessa se siirtyy nuorelle kreiville. uuden kreivin lakimiehet, joiden johdossa on oikeusasiamies, tulevat siihen tulokseen, että heidän juttunsa Lady Lovelia vastaan on heikko ja heidän vaatimuksensa todennäköisesti väärä. He ehdottavatkin kompromissia: jaarli nai Lady Annan, jolloin hänen isänsä omistama titteli ja omaisuus yhdistyvät. Lady Lovel tukee suunnitelmaa innokkaasti, sillä se täyttää kaikki hänen kunnianhimoiset tavoitteensa itselleen ja tyttärelleen. Lady Annan ulkonäkö ja luonne tekevät nuoreen kreiviin myönteisen vaikutuksen. Kahdenkymmenen hylkiönä viettämänsä vuoden aikana Lady Anna on kuitenkin alkanut rakastaa Thomas Thwaiten poikaa Danielia, ja he ovat menneet salaa kihloihin.Kun kihlaus tulee julki, Lady Lovel ja muut pyrkivät rikkomaan sen. Lady Anna ei anna periksi suostuttelulle eikä huonolle kohtelulle; Daniel Thwaite torjuu väitteet ja lahjukset suhteen lopettamiseksi. Lady Anna lähestyy kaksikymmenettä ensimmäistä syntymäpäiväänsä, jonka jälkeen hän on vapaa menemään naimisiin ilman äitinsä suostumusta. Epätoivoissaan Lady Lovel hankkii pistoolin ja yrittää murhata Thwaiten. Hän haavoittaa, mutta ei tapa häntä; Thwaite kieltäytyy nimeämästä häntä poliisille, ja yritys lopettaa tehokkaasti hänen yrityksensä pitää heidät erossa toisistaan.Thwaiten suostumuksella Lady Anna luovuttaa puolet omaisuudestaan nuorelle kreiville. Hän menee naimisiin Thwaiten kanssa Lovelin suvun julkisella hyväksynnällä, vaikka Lady Lovel kieltäytyy osallistumasta seremoniaan. Sen jälkeen he muuttavat Australiaan, jossa he odottavat, että Thwaiten alhainen syntyperä ja hänen arvonimensä eivät enää ole heille taakka.</w:t>
      </w:r>
    </w:p>
    <w:p>
      <w:r>
        <w:rPr>
          <w:b/>
        </w:rPr>
        <w:t xml:space="preserve">Tulos</w:t>
      </w:r>
    </w:p>
    <w:p>
      <w:r>
        <w:t xml:space="preserve">Miten Lady Lovel haavoittaa Danielia?</w:t>
      </w:r>
    </w:p>
    <w:p>
      <w:r>
        <w:rPr>
          <w:b/>
        </w:rPr>
        <w:t xml:space="preserve">Tulos</w:t>
      </w:r>
    </w:p>
    <w:p>
      <w:r>
        <w:t xml:space="preserve">Miksi Lady Annan äiti meni naimisiin hänen isänsä kanssa?</w:t>
      </w:r>
    </w:p>
    <w:p>
      <w:r>
        <w:rPr>
          <w:b/>
        </w:rPr>
        <w:t xml:space="preserve">Tulos</w:t>
      </w:r>
    </w:p>
    <w:p>
      <w:r>
        <w:t xml:space="preserve">Miten Lady Lovel suhtautui uuden jaarlin ehdotukseen?</w:t>
      </w:r>
    </w:p>
    <w:p>
      <w:r>
        <w:rPr>
          <w:b/>
        </w:rPr>
        <w:t xml:space="preserve">Tulos</w:t>
      </w:r>
    </w:p>
    <w:p>
      <w:r>
        <w:t xml:space="preserve">Miksi jaarli Lovelin mukaan hänen avioliittonsa Lady Lovelin kanssa oli mitätön?</w:t>
      </w:r>
    </w:p>
    <w:p>
      <w:r>
        <w:rPr>
          <w:b/>
        </w:rPr>
        <w:t xml:space="preserve">Tulos</w:t>
      </w:r>
    </w:p>
    <w:p>
      <w:r>
        <w:t xml:space="preserve">Mihin Lady Anna ja Daniel muuttavat häidensä jälkeen?</w:t>
      </w:r>
    </w:p>
    <w:p>
      <w:r>
        <w:rPr>
          <w:b/>
        </w:rPr>
        <w:t xml:space="preserve">Tulos</w:t>
      </w:r>
    </w:p>
    <w:p>
      <w:r>
        <w:t xml:space="preserve">Miksi Lady Anna ja Daniel muuttivat Australiaan?</w:t>
      </w:r>
    </w:p>
    <w:p>
      <w:r>
        <w:rPr>
          <w:b/>
        </w:rPr>
        <w:t xml:space="preserve">Tulos</w:t>
      </w:r>
    </w:p>
    <w:p>
      <w:r>
        <w:t xml:space="preserve">Kenen kanssa Anna Lovel on kihloissa?</w:t>
      </w:r>
    </w:p>
    <w:p>
      <w:r>
        <w:rPr>
          <w:b/>
        </w:rPr>
        <w:t xml:space="preserve">Tulos</w:t>
      </w:r>
    </w:p>
    <w:p>
      <w:r>
        <w:t xml:space="preserve">Kuka yrittää murhata Daniel Thwaiten pistoolilla?</w:t>
      </w:r>
    </w:p>
    <w:p>
      <w:r>
        <w:rPr>
          <w:b/>
        </w:rPr>
        <w:t xml:space="preserve">Tulos</w:t>
      </w:r>
    </w:p>
    <w:p>
      <w:r>
        <w:t xml:space="preserve">Kenet Anna Lovel nai?</w:t>
      </w:r>
    </w:p>
    <w:p>
      <w:r>
        <w:rPr>
          <w:b/>
        </w:rPr>
        <w:t xml:space="preserve">Tulos</w:t>
      </w:r>
    </w:p>
    <w:p>
      <w:r>
        <w:t xml:space="preserve">Millainen maine Lady Annan isällä oli?</w:t>
      </w:r>
    </w:p>
    <w:p>
      <w:r>
        <w:rPr>
          <w:b/>
        </w:rPr>
        <w:t xml:space="preserve">Tulos</w:t>
      </w:r>
    </w:p>
    <w:p>
      <w:r>
        <w:t xml:space="preserve">Mihin ajanjaksoon tarina sijoittuu?</w:t>
      </w:r>
    </w:p>
    <w:p>
      <w:r>
        <w:rPr>
          <w:b/>
        </w:rPr>
        <w:t xml:space="preserve">Tulos</w:t>
      </w:r>
    </w:p>
    <w:p>
      <w:r>
        <w:t xml:space="preserve">Mitä kompromissia uuden jaarlin lakimiehet alun perin ehdottivat?</w:t>
      </w:r>
    </w:p>
    <w:p>
      <w:r>
        <w:rPr>
          <w:b/>
        </w:rPr>
        <w:t xml:space="preserve">Tulos</w:t>
      </w:r>
    </w:p>
    <w:p>
      <w:r>
        <w:t xml:space="preserve">Miksi Lady Lovel lopettaa vihdoin yrittämisen erottaa Lady Annan Danielista?</w:t>
      </w:r>
    </w:p>
    <w:p>
      <w:r>
        <w:rPr>
          <w:b/>
        </w:rPr>
        <w:t xml:space="preserve">Tulos</w:t>
      </w:r>
    </w:p>
    <w:p>
      <w:r>
        <w:t xml:space="preserve">Minne Earl Lovel matkusti niiden 20 vuoden aikana, jotka hän oli poissa ennen kuolemaansa?</w:t>
      </w:r>
    </w:p>
    <w:p>
      <w:r>
        <w:rPr>
          <w:b/>
        </w:rPr>
        <w:t xml:space="preserve">Tulos</w:t>
      </w:r>
    </w:p>
    <w:p>
      <w:r>
        <w:t xml:space="preserve">Mihin maahan Earl Lovel palasi?</w:t>
      </w:r>
    </w:p>
    <w:p>
      <w:r>
        <w:rPr>
          <w:b/>
        </w:rPr>
        <w:t xml:space="preserve">Tulos</w:t>
      </w:r>
    </w:p>
    <w:p>
      <w:r>
        <w:t xml:space="preserve">Kuinka vanha Lady Annan on oltava, jotta hän voi mennä naimisiin ilman äitinsä suostumusta?</w:t>
      </w:r>
    </w:p>
    <w:p>
      <w:r>
        <w:rPr>
          <w:b/>
        </w:rPr>
        <w:t xml:space="preserve">Tulos</w:t>
      </w:r>
    </w:p>
    <w:p>
      <w:r>
        <w:t xml:space="preserve">Kuinka suuren osan omaisuudestaan Lady Anna antaa Fredrick Lovelille?</w:t>
      </w:r>
    </w:p>
    <w:p>
      <w:r>
        <w:rPr>
          <w:b/>
        </w:rPr>
        <w:t xml:space="preserve">Tulos</w:t>
      </w:r>
    </w:p>
    <w:p>
      <w:r>
        <w:t xml:space="preserve">Kuka on Danielin isä?</w:t>
      </w:r>
    </w:p>
    <w:p>
      <w:r>
        <w:rPr>
          <w:b/>
        </w:rPr>
        <w:t xml:space="preserve">Tulos</w:t>
      </w:r>
    </w:p>
    <w:p>
      <w:r>
        <w:t xml:space="preserve">Miten Thomas Thwaite kohteli Lady Lovelia lordi Lovelin poissa ollessa?</w:t>
      </w:r>
    </w:p>
    <w:p>
      <w:r>
        <w:rPr>
          <w:b/>
        </w:rPr>
        <w:t xml:space="preserve">Tulos</w:t>
      </w:r>
    </w:p>
    <w:p>
      <w:r>
        <w:t xml:space="preserve">Miksi Lady Anna oli avioton tytär? </w:t>
      </w:r>
    </w:p>
    <w:p>
      <w:r>
        <w:rPr>
          <w:b/>
        </w:rPr>
        <w:t xml:space="preserve">Tulos</w:t>
      </w:r>
    </w:p>
    <w:p>
      <w:r>
        <w:t xml:space="preserve">Missä Earl Lovel kuolee?</w:t>
      </w:r>
    </w:p>
    <w:p>
      <w:r>
        <w:rPr>
          <w:b/>
        </w:rPr>
        <w:t xml:space="preserve">Tulos</w:t>
      </w:r>
    </w:p>
    <w:p>
      <w:r>
        <w:t xml:space="preserve">Kenet Lady Lovel yrittää tappaa?</w:t>
      </w:r>
    </w:p>
    <w:p>
      <w:r>
        <w:rPr>
          <w:b/>
        </w:rPr>
        <w:t xml:space="preserve">Tulos</w:t>
      </w:r>
    </w:p>
    <w:p>
      <w:r>
        <w:t xml:space="preserve">Kuka suojasi Lady Lovelia ja Annaa, kun Lady Lovel kamppaili todistaakseen avioliittonsa pätevyyden?</w:t>
      </w:r>
    </w:p>
    <w:p>
      <w:r>
        <w:rPr>
          <w:b/>
        </w:rPr>
        <w:t xml:space="preserve">Tulos</w:t>
      </w:r>
    </w:p>
    <w:p>
      <w:r>
        <w:t xml:space="preserve">Kuka oli Lady Lovelin ainoa ystävä?</w:t>
      </w:r>
    </w:p>
    <w:p>
      <w:r>
        <w:rPr>
          <w:b/>
        </w:rPr>
        <w:t xml:space="preserve">Tulos</w:t>
      </w:r>
    </w:p>
    <w:p>
      <w:r>
        <w:t xml:space="preserve">Miksi Lady Lovel haavoittaa Danielia?</w:t>
      </w:r>
    </w:p>
    <w:p>
      <w:r>
        <w:rPr>
          <w:b/>
        </w:rPr>
        <w:t xml:space="preserve">Tulos</w:t>
      </w:r>
    </w:p>
    <w:p>
      <w:r>
        <w:t xml:space="preserve">Kuka on nimihenkilön isä?</w:t>
      </w:r>
    </w:p>
    <w:p>
      <w:r>
        <w:rPr>
          <w:b/>
        </w:rPr>
        <w:t xml:space="preserve">Tulos</w:t>
      </w:r>
    </w:p>
    <w:p>
      <w:r>
        <w:t xml:space="preserve">Kenet oikeusasiamies ehdottaa Lady Annan naimisiinmenoa?</w:t>
      </w:r>
    </w:p>
    <w:p>
      <w:r>
        <w:rPr>
          <w:b/>
        </w:rPr>
        <w:t xml:space="preserve">Tulos</w:t>
      </w:r>
    </w:p>
    <w:p>
      <w:r>
        <w:t xml:space="preserve">Keneen Lady Anna oli rakastunut?</w:t>
      </w:r>
    </w:p>
    <w:p>
      <w:r>
        <w:rPr>
          <w:b/>
        </w:rPr>
        <w:t xml:space="preserve">Tulos</w:t>
      </w:r>
    </w:p>
    <w:p>
      <w:r>
        <w:t xml:space="preserve">Kuka on Frederick Lovel?</w:t>
      </w:r>
    </w:p>
    <w:p>
      <w:r>
        <w:rPr>
          <w:b/>
        </w:rPr>
        <w:t xml:space="preserve">Tulos</w:t>
      </w:r>
    </w:p>
    <w:p>
      <w:r>
        <w:t xml:space="preserve">Mikä oli Thomas Thwaiten ammatti?</w:t>
      </w:r>
    </w:p>
    <w:p>
      <w:r>
        <w:rPr>
          <w:b/>
        </w:rPr>
        <w:t xml:space="preserve">Esimerkki 3.389</w:t>
      </w:r>
    </w:p>
    <w:p>
      <w:r>
        <w:t xml:space="preserve"> Nuori Ferdinand ei nauti muiden nuorten sonnien kanssa tappelemisesta, vaan makaa mieluummin puun alla tuoksuttelemassa kukkia. Emo on huolissaan, että Ferdinand on yksinäinen, ja yrittää suostutella häntä leikkimään muiden vasikoiden kanssa, mutta kun emo näkee, että Ferdinand on tyytyväinen omana itsenään, se jättää hänet rauhaan.Kun vasikat kasvavat aikuisiksi, Ferdinand osoittautuu suurimmaksi ja vahvimmaksi nuoresta sonnista. Kaikki muut sonnit haaveilevat pääsystä Madridin härkätaisteluun, mutta Ferdinand haistelee sen sijaan mieluummin kukkia. Eräänä päivänä viisi miestä tulee laitumelle valitsemaan sonnia taisteluihin. Ferdinand on jälleen yksin haistelemassa kukkia, kun hän istuu vahingossa mehiläisen päälle. Saatuaan piston se juoksee villisti pellon poikki räkien ja tamppaillen. Miehet luulevat Ferdinandia hulluksi sonniksi, nimittävät hänet uudelleen "Ferdinand Hurjaksi" ja vievät hänet Madridiin, josta kaikki Madridin kauniit naiset saapuvat katsomaan, kun komea matadori taistelee "Ferdinand Hurjaa" vastaan. Kun Ferdinand kuitenkin viedään kehään, hän ihastuu naisten hiuksissa oleviin kukkasiin ja makaa keskellä kehää nauttien niistä, mikä suututtaa ja tuottaa pettymyksen kaikille. Ferdinand lähetetään sen jälkeen takaisin laitumelle, jossa hän haistelee kukkia vielä tänäkin päivänä.</w:t>
      </w:r>
    </w:p>
    <w:p>
      <w:r>
        <w:rPr>
          <w:b/>
        </w:rPr>
        <w:t xml:space="preserve">Tulos</w:t>
      </w:r>
    </w:p>
    <w:p>
      <w:r>
        <w:t xml:space="preserve">Mitä tapahtuu, kun Ferdinandin huomio kiinnittyy kukkiin?</w:t>
      </w:r>
    </w:p>
    <w:p>
      <w:r>
        <w:rPr>
          <w:b/>
        </w:rPr>
        <w:t xml:space="preserve">Tulos</w:t>
      </w:r>
    </w:p>
    <w:p>
      <w:r>
        <w:t xml:space="preserve">Mistä Ferdinand nauttii eniten?</w:t>
      </w:r>
    </w:p>
    <w:p>
      <w:r>
        <w:rPr>
          <w:b/>
        </w:rPr>
        <w:t xml:space="preserve">Tulos</w:t>
      </w:r>
    </w:p>
    <w:p>
      <w:r>
        <w:t xml:space="preserve">Mitä Ferdinand tekee astuessaan kehään?</w:t>
      </w:r>
    </w:p>
    <w:p>
      <w:r>
        <w:rPr>
          <w:b/>
        </w:rPr>
        <w:t xml:space="preserve">Tulos</w:t>
      </w:r>
    </w:p>
    <w:p>
      <w:r>
        <w:t xml:space="preserve">Mitä Ferdinand välttää tekemästä?</w:t>
      </w:r>
    </w:p>
    <w:p>
      <w:r>
        <w:rPr>
          <w:b/>
        </w:rPr>
        <w:t xml:space="preserve">Tulos</w:t>
      </w:r>
    </w:p>
    <w:p>
      <w:r>
        <w:t xml:space="preserve">Miksi Ferdinand makaa kehässä?</w:t>
      </w:r>
    </w:p>
    <w:p>
      <w:r>
        <w:rPr>
          <w:b/>
        </w:rPr>
        <w:t xml:space="preserve">Tulos</w:t>
      </w:r>
    </w:p>
    <w:p>
      <w:r>
        <w:t xml:space="preserve">Mitä tapahtuu, kun Ferdinand viedään areenalle?</w:t>
      </w:r>
    </w:p>
    <w:p>
      <w:r>
        <w:rPr>
          <w:b/>
        </w:rPr>
        <w:t xml:space="preserve">Tulos</w:t>
      </w:r>
    </w:p>
    <w:p>
      <w:r>
        <w:t xml:space="preserve">Minne Ferdinand lähetetään sen jälkeen, kun hän ei ole onnistunut taistelemaan kehässä?</w:t>
      </w:r>
    </w:p>
    <w:p>
      <w:r>
        <w:rPr>
          <w:b/>
        </w:rPr>
        <w:t xml:space="preserve">Tulos</w:t>
      </w:r>
    </w:p>
    <w:p>
      <w:r>
        <w:t xml:space="preserve">Mikä saa Ferdinandin juoksemaan kentän poikki räkäisesti ja polkien?</w:t>
      </w:r>
    </w:p>
    <w:p>
      <w:r>
        <w:rPr>
          <w:b/>
        </w:rPr>
        <w:t xml:space="preserve">Tulos</w:t>
      </w:r>
    </w:p>
    <w:p>
      <w:r>
        <w:t xml:space="preserve">Mitä tapahtuu aikuiselle Ferdinandille? </w:t>
      </w:r>
    </w:p>
    <w:p>
      <w:r>
        <w:rPr>
          <w:b/>
        </w:rPr>
        <w:t xml:space="preserve">Tulos</w:t>
      </w:r>
    </w:p>
    <w:p>
      <w:r>
        <w:t xml:space="preserve">Missä Ferdinand haluaa olla?</w:t>
      </w:r>
    </w:p>
    <w:p>
      <w:r>
        <w:rPr>
          <w:b/>
        </w:rPr>
        <w:t xml:space="preserve">Tulos</w:t>
      </w:r>
    </w:p>
    <w:p>
      <w:r>
        <w:t xml:space="preserve">Kuka tulee katsomaan Ferdinand Hurjaa?</w:t>
      </w:r>
    </w:p>
    <w:p>
      <w:r>
        <w:rPr>
          <w:b/>
        </w:rPr>
        <w:t xml:space="preserve">Tulos</w:t>
      </w:r>
    </w:p>
    <w:p>
      <w:r>
        <w:t xml:space="preserve">Mikä on Ferdinandin lempinimi?</w:t>
      </w:r>
    </w:p>
    <w:p>
      <w:r>
        <w:rPr>
          <w:b/>
        </w:rPr>
        <w:t xml:space="preserve">Tulos</w:t>
      </w:r>
    </w:p>
    <w:p>
      <w:r>
        <w:t xml:space="preserve">Minne Ferdinand lähetetään?</w:t>
      </w:r>
    </w:p>
    <w:p>
      <w:r>
        <w:rPr>
          <w:b/>
        </w:rPr>
        <w:t xml:space="preserve">Tulos</w:t>
      </w:r>
    </w:p>
    <w:p>
      <w:r>
        <w:t xml:space="preserve">Kuinka monta miestä tulee etsimään härkää härkätaistelua varten?</w:t>
      </w:r>
    </w:p>
    <w:p>
      <w:r>
        <w:rPr>
          <w:b/>
        </w:rPr>
        <w:t xml:space="preserve">Tulos</w:t>
      </w:r>
    </w:p>
    <w:p>
      <w:r>
        <w:t xml:space="preserve">Miksi Ferdinand makaa kehässä?</w:t>
      </w:r>
    </w:p>
    <w:p>
      <w:r>
        <w:rPr>
          <w:b/>
        </w:rPr>
        <w:t xml:space="preserve">Tulos</w:t>
      </w:r>
    </w:p>
    <w:p>
      <w:r>
        <w:t xml:space="preserve">Miksi miehet valitsevat Ferdinandin?</w:t>
      </w:r>
    </w:p>
    <w:p>
      <w:r>
        <w:rPr>
          <w:b/>
        </w:rPr>
        <w:t xml:space="preserve">Tulos</w:t>
      </w:r>
    </w:p>
    <w:p>
      <w:r>
        <w:t xml:space="preserve">Mitä Ferdinand tekee vielä tänään?</w:t>
      </w:r>
    </w:p>
    <w:p>
      <w:r>
        <w:rPr>
          <w:b/>
        </w:rPr>
        <w:t xml:space="preserve">Tulos</w:t>
      </w:r>
    </w:p>
    <w:p>
      <w:r>
        <w:t xml:space="preserve">Mistä kaikki muut härät Ferdinandin lisäksi unelmoivat?</w:t>
      </w:r>
    </w:p>
    <w:p>
      <w:r>
        <w:rPr>
          <w:b/>
        </w:rPr>
        <w:t xml:space="preserve">Tulos</w:t>
      </w:r>
    </w:p>
    <w:p>
      <w:r>
        <w:t xml:space="preserve">Mistä Ferdinand saa nimen "Ferdinand Hurja"?</w:t>
      </w:r>
    </w:p>
    <w:p>
      <w:r>
        <w:rPr>
          <w:b/>
        </w:rPr>
        <w:t xml:space="preserve">Tulos</w:t>
      </w:r>
    </w:p>
    <w:p>
      <w:r>
        <w:t xml:space="preserve">Kenestä kasvaa Ferdinandin laitumen vahvin ja suurin sonni?</w:t>
      </w:r>
    </w:p>
    <w:p>
      <w:r>
        <w:rPr>
          <w:b/>
        </w:rPr>
        <w:t xml:space="preserve">Tulos</w:t>
      </w:r>
    </w:p>
    <w:p>
      <w:r>
        <w:t xml:space="preserve">Minkä lempinimen miehet antavat Ferdinandille istuttuaan mehiläisen päällä?</w:t>
      </w:r>
    </w:p>
    <w:p>
      <w:r>
        <w:rPr>
          <w:b/>
        </w:rPr>
        <w:t xml:space="preserve">Tulos</w:t>
      </w:r>
    </w:p>
    <w:p>
      <w:r>
        <w:t xml:space="preserve">Miksi miehet ilmestyvät laitumelle?</w:t>
      </w:r>
    </w:p>
    <w:p>
      <w:r>
        <w:rPr>
          <w:b/>
        </w:rPr>
        <w:t xml:space="preserve">Tulos</w:t>
      </w:r>
    </w:p>
    <w:p>
      <w:r>
        <w:t xml:space="preserve">Mitä Ferdinand ei mielellään tee?</w:t>
      </w:r>
    </w:p>
    <w:p>
      <w:r>
        <w:rPr>
          <w:b/>
        </w:rPr>
        <w:t xml:space="preserve">Tulos</w:t>
      </w:r>
    </w:p>
    <w:p>
      <w:r>
        <w:t xml:space="preserve">Kuinka moni mies käy laitumella valitsemassa sonnin Madridissa käytävää taistelua varten?</w:t>
      </w:r>
    </w:p>
    <w:p>
      <w:r>
        <w:rPr>
          <w:b/>
        </w:rPr>
        <w:t xml:space="preserve">Tulos</w:t>
      </w:r>
    </w:p>
    <w:p>
      <w:r>
        <w:t xml:space="preserve">Mitä Ferdinandille tapahtuu hänen areenalla tekemänsä tempun jälkeen?</w:t>
      </w:r>
    </w:p>
    <w:p>
      <w:r>
        <w:rPr>
          <w:b/>
        </w:rPr>
        <w:t xml:space="preserve">Tulos</w:t>
      </w:r>
    </w:p>
    <w:p>
      <w:r>
        <w:t xml:space="preserve">Kuka kasvaa suurimmaksi ja vahvimmaksi sonniksi?</w:t>
      </w:r>
    </w:p>
    <w:p>
      <w:r>
        <w:rPr>
          <w:b/>
        </w:rPr>
        <w:t xml:space="preserve">Tulos</w:t>
      </w:r>
    </w:p>
    <w:p>
      <w:r>
        <w:t xml:space="preserve">Mitä Ferdinand tykkää tehdä?</w:t>
      </w:r>
    </w:p>
    <w:p>
      <w:r>
        <w:rPr>
          <w:b/>
        </w:rPr>
        <w:t xml:space="preserve">Tulos</w:t>
      </w:r>
    </w:p>
    <w:p>
      <w:r>
        <w:t xml:space="preserve">Miksi Ferdinand juoksee kentän poikki?</w:t>
      </w:r>
    </w:p>
    <w:p>
      <w:r>
        <w:rPr>
          <w:b/>
        </w:rPr>
        <w:t xml:space="preserve">Tulos</w:t>
      </w:r>
    </w:p>
    <w:p>
      <w:r>
        <w:t xml:space="preserve">Miksi Ferdinand polkee kentän poikki, kun miehet käyvät?</w:t>
      </w:r>
    </w:p>
    <w:p>
      <w:r>
        <w:rPr>
          <w:b/>
        </w:rPr>
        <w:t xml:space="preserve">Tulos</w:t>
      </w:r>
    </w:p>
    <w:p>
      <w:r>
        <w:t xml:space="preserve">Mitä Ferdinand pitää parempana kuin muiden sonnien kanssa tappelemista?</w:t>
      </w:r>
    </w:p>
    <w:p>
      <w:r>
        <w:rPr>
          <w:b/>
        </w:rPr>
        <w:t xml:space="preserve">Esimerkki 3.390</w:t>
      </w:r>
    </w:p>
    <w:p>
      <w:r>
        <w:t xml:space="preserve"> Romaani on kertomus Englannin yhteiskunnallisesta ja poliittisesta elämästä. William Ashe on rikas, komea ja menestyvä poliitikko ja Tranmoren jaarlin arvonimen perijä. Ashe ihastuu Lady Kitty Bristoliin, madame d'Estreesin kahdeksantoistavuotiaaseen tyttäreen, jonka viehätysvoima vetää puoleensa monia vaikutusvaltaisia miehiä ja voittaa kaikki hänen mainettaan koskevat kysymykset. Ashe kosii häntä vain kolme viikkoa tapaamisensa jälkeen, ja Kitty suostuu, vaikka varoittaakin, että Kittyn temperamentti ja hallitsematon luonne saattavat saada hänet katumaan pyyntöä. 3 vuotta myöhemmin pari on asettunut Lontooseen, ja Kitty on vahvasti mukana Lontoon seurapiireissä. Heillä on yksi poika, joka on fyysisesti vammainen. Kittyn yhteiskunnallinen toiminta alkaa vaikuttaa Ashen poliittiseen uraan; hän rasittaa Ashen suhdetta pääministeriin lordi Parhamiin ja flirttailee myös reippaan mutta periaatteetonta Geoffrey Cliffen kanssa. Kun heidän lapsensa kuolee, Kitty jää fyysisesti raunioiksi ja lähtee Ashen kanssa Italiaan yrittämään tervehtymistä. Kitty tapaa Cliffen Italiassa ja karkaa hänen kanssaan, kun taas Ashe on Englannissa yrittäen tukahduttaa Kittyn kirjoittaman rivon kirjan. Kaksi vuotta myöhemmin Ashe kohtaa Kittyn yllättäen pienessä majatalossa Alpeilla. Kittyllä on ollut monia vastoinkäymisiä, mutta hän kuolee Ashen läsnäolon lohduttamana.</w:t>
      </w:r>
    </w:p>
    <w:p>
      <w:r>
        <w:rPr>
          <w:b/>
        </w:rPr>
        <w:t xml:space="preserve">Tulos</w:t>
      </w:r>
    </w:p>
    <w:p>
      <w:r>
        <w:t xml:space="preserve">Kuka oli Tranmoren jaarlin tittelin perijä?</w:t>
      </w:r>
    </w:p>
    <w:p>
      <w:r>
        <w:rPr>
          <w:b/>
        </w:rPr>
        <w:t xml:space="preserve">Tulos</w:t>
      </w:r>
    </w:p>
    <w:p>
      <w:r>
        <w:t xml:space="preserve">Keneen Ashe ihastuu?</w:t>
      </w:r>
    </w:p>
    <w:p>
      <w:r>
        <w:rPr>
          <w:b/>
        </w:rPr>
        <w:t xml:space="preserve">Tulos</w:t>
      </w:r>
    </w:p>
    <w:p>
      <w:r>
        <w:t xml:space="preserve">KUKA ON LORDI PARHAM?</w:t>
      </w:r>
    </w:p>
    <w:p>
      <w:r>
        <w:rPr>
          <w:b/>
        </w:rPr>
        <w:t xml:space="preserve">Tulos</w:t>
      </w:r>
    </w:p>
    <w:p>
      <w:r>
        <w:t xml:space="preserve">MISTÄ KITTY ALOITTI SUHTEENSA GEOFFERY CLIFFEN KANSSA?</w:t>
      </w:r>
    </w:p>
    <w:p>
      <w:r>
        <w:rPr>
          <w:b/>
        </w:rPr>
        <w:t xml:space="preserve">Tulos</w:t>
      </w:r>
    </w:p>
    <w:p>
      <w:r>
        <w:t xml:space="preserve">MILLAISELLA URALLA WILLIAM ASHE OLI MUKANA?</w:t>
      </w:r>
    </w:p>
    <w:p>
      <w:r>
        <w:rPr>
          <w:b/>
        </w:rPr>
        <w:t xml:space="preserve">Tulos</w:t>
      </w:r>
    </w:p>
    <w:p>
      <w:r>
        <w:t xml:space="preserve">Missä Kitty ja Ashe vihdoin yhdistyvät uudelleen Kittyn kuollessa?</w:t>
      </w:r>
    </w:p>
    <w:p>
      <w:r>
        <w:rPr>
          <w:b/>
        </w:rPr>
        <w:t xml:space="preserve">Tulos</w:t>
      </w:r>
    </w:p>
    <w:p>
      <w:r>
        <w:t xml:space="preserve">Kuinka monta lasta William Ashella ja hänen vaimollaan oli?</w:t>
      </w:r>
    </w:p>
    <w:p>
      <w:r>
        <w:rPr>
          <w:b/>
        </w:rPr>
        <w:t xml:space="preserve">Tulos</w:t>
      </w:r>
    </w:p>
    <w:p>
      <w:r>
        <w:t xml:space="preserve">Minkä arvonimen perijä Ashe on?</w:t>
      </w:r>
    </w:p>
    <w:p>
      <w:r>
        <w:rPr>
          <w:b/>
        </w:rPr>
        <w:t xml:space="preserve">Tulos</w:t>
      </w:r>
    </w:p>
    <w:p>
      <w:r>
        <w:t xml:space="preserve">Kenen kanssa Kitty karkaa Italiassa ollessaan?</w:t>
      </w:r>
    </w:p>
    <w:p>
      <w:r>
        <w:rPr>
          <w:b/>
        </w:rPr>
        <w:t xml:space="preserve">Tulos</w:t>
      </w:r>
    </w:p>
    <w:p>
      <w:r>
        <w:t xml:space="preserve">Mikä William Ashe -lasta vaivasi?</w:t>
      </w:r>
    </w:p>
    <w:p>
      <w:r>
        <w:rPr>
          <w:b/>
        </w:rPr>
        <w:t xml:space="preserve">Tulos</w:t>
      </w:r>
    </w:p>
    <w:p>
      <w:r>
        <w:t xml:space="preserve">Ketä William Ashe kosii?</w:t>
      </w:r>
    </w:p>
    <w:p>
      <w:r>
        <w:rPr>
          <w:b/>
        </w:rPr>
        <w:t xml:space="preserve">Tulos</w:t>
      </w:r>
    </w:p>
    <w:p>
      <w:r>
        <w:t xml:space="preserve">Kenelle Kitty jättää Ashen?</w:t>
      </w:r>
    </w:p>
    <w:p>
      <w:r>
        <w:rPr>
          <w:b/>
        </w:rPr>
        <w:t xml:space="preserve">Tulos</w:t>
      </w:r>
    </w:p>
    <w:p>
      <w:r>
        <w:t xml:space="preserve">KUKA ON MADAME D'ESTREES KITTY BRISTOLILLE?</w:t>
      </w:r>
    </w:p>
    <w:p>
      <w:r>
        <w:rPr>
          <w:b/>
        </w:rPr>
        <w:t xml:space="preserve">Tulos</w:t>
      </w:r>
    </w:p>
    <w:p>
      <w:r>
        <w:t xml:space="preserve">MINKÄ ARVONIMEN WILLIAM ASHE SAA?</w:t>
      </w:r>
    </w:p>
    <w:p>
      <w:r>
        <w:rPr>
          <w:b/>
        </w:rPr>
        <w:t xml:space="preserve">Tulos</w:t>
      </w:r>
    </w:p>
    <w:p>
      <w:r>
        <w:t xml:space="preserve">Kenen viehätysvoima vetää vaikutusvaltaisia miehiä Lady Kittyn luokse?</w:t>
      </w:r>
    </w:p>
    <w:p>
      <w:r>
        <w:rPr>
          <w:b/>
        </w:rPr>
        <w:t xml:space="preserve">Tulos</w:t>
      </w:r>
    </w:p>
    <w:p>
      <w:r>
        <w:t xml:space="preserve">Mihin William Ashe ja hänen vaimonsa asettuivat asumaan?</w:t>
      </w:r>
    </w:p>
    <w:p>
      <w:r>
        <w:rPr>
          <w:b/>
        </w:rPr>
        <w:t xml:space="preserve">Tulos</w:t>
      </w:r>
    </w:p>
    <w:p>
      <w:r>
        <w:t xml:space="preserve">Kuinka vanha Lady Kitty Bristol on?</w:t>
      </w:r>
    </w:p>
    <w:p>
      <w:r>
        <w:rPr>
          <w:b/>
        </w:rPr>
        <w:t xml:space="preserve">Tulos</w:t>
      </w:r>
    </w:p>
    <w:p>
      <w:r>
        <w:t xml:space="preserve">MIKÄ TUHOISA TAPAHTUMA JÄTTÄÄ KISSAN FYYSISESTI ROMUKSI?</w:t>
      </w:r>
    </w:p>
    <w:p>
      <w:r>
        <w:rPr>
          <w:b/>
        </w:rPr>
        <w:t xml:space="preserve">Tulos</w:t>
      </w:r>
    </w:p>
    <w:p>
      <w:r>
        <w:t xml:space="preserve">MITÄ MAATA KITTY SEURAA, KUN HÄN TOIPUU TERVEYDESTÄÄN?</w:t>
      </w:r>
    </w:p>
    <w:p>
      <w:r>
        <w:rPr>
          <w:b/>
        </w:rPr>
        <w:t xml:space="preserve">Tulos</w:t>
      </w:r>
    </w:p>
    <w:p>
      <w:r>
        <w:t xml:space="preserve">Kenen suhdetta Asheen Kitty rasittaa?</w:t>
      </w:r>
    </w:p>
    <w:p>
      <w:r>
        <w:rPr>
          <w:b/>
        </w:rPr>
        <w:t xml:space="preserve">Tulos</w:t>
      </w:r>
    </w:p>
    <w:p>
      <w:r>
        <w:t xml:space="preserve">Minne Kitty ja Ashe menevät toipumaan poikansa kuoleman jälkeen?</w:t>
      </w:r>
    </w:p>
    <w:p>
      <w:r>
        <w:rPr>
          <w:b/>
        </w:rPr>
        <w:t xml:space="preserve">Tulos</w:t>
      </w:r>
    </w:p>
    <w:p>
      <w:r>
        <w:t xml:space="preserve">Minne Kitty ja Ashe menevät poikansa kuoleman jälkeen?</w:t>
      </w:r>
    </w:p>
    <w:p>
      <w:r>
        <w:rPr>
          <w:b/>
        </w:rPr>
        <w:t xml:space="preserve">Tulos</w:t>
      </w:r>
    </w:p>
    <w:p>
      <w:r>
        <w:t xml:space="preserve">Mistä Lady Kitty Bristol varoittaa Ashea kosinnan hyväksymisen jälkeen?</w:t>
      </w:r>
    </w:p>
    <w:p>
      <w:r>
        <w:rPr>
          <w:b/>
        </w:rPr>
        <w:t xml:space="preserve">Tulos</w:t>
      </w:r>
    </w:p>
    <w:p>
      <w:r>
        <w:t xml:space="preserve">Kuinka pian Ashe kosii Lady Kitty Bristolia?</w:t>
      </w:r>
    </w:p>
    <w:p>
      <w:r>
        <w:rPr>
          <w:b/>
        </w:rPr>
        <w:t xml:space="preserve">Tulos</w:t>
      </w:r>
    </w:p>
    <w:p>
      <w:r>
        <w:t xml:space="preserve">KENET ASHE NAI?</w:t>
      </w:r>
    </w:p>
    <w:p>
      <w:r>
        <w:rPr>
          <w:b/>
        </w:rPr>
        <w:t xml:space="preserve">Tulos</w:t>
      </w:r>
    </w:p>
    <w:p>
      <w:r>
        <w:t xml:space="preserve">MISSÄ ASHE OLI, KUN KITTY KARKASI CLIFFEN KANSSA?</w:t>
      </w:r>
    </w:p>
    <w:p>
      <w:r>
        <w:rPr>
          <w:b/>
        </w:rPr>
        <w:t xml:space="preserve">Tulos</w:t>
      </w:r>
    </w:p>
    <w:p>
      <w:r>
        <w:t xml:space="preserve">Kuka on lordi Parham?</w:t>
      </w:r>
    </w:p>
    <w:p>
      <w:r>
        <w:rPr>
          <w:b/>
        </w:rPr>
        <w:t xml:space="preserve">Tulos</w:t>
      </w:r>
    </w:p>
    <w:p>
      <w:r>
        <w:t xml:space="preserve">Kuka on Madam d'Estreesin tytär?</w:t>
      </w:r>
    </w:p>
    <w:p>
      <w:r>
        <w:rPr>
          <w:b/>
        </w:rPr>
        <w:t xml:space="preserve">Tulos</w:t>
      </w:r>
    </w:p>
    <w:p>
      <w:r>
        <w:t xml:space="preserve">MISTÄ ASHE LÖYSI KITTYN, KUN TÄMÄ KARKASI CLIFFEN KANSSA?</w:t>
      </w:r>
    </w:p>
    <w:p>
      <w:r>
        <w:rPr>
          <w:b/>
        </w:rPr>
        <w:t xml:space="preserve">Esimerkki 3.391</w:t>
      </w:r>
    </w:p>
    <w:p>
      <w:r>
        <w:t xml:space="preserve"> Anne Shirley on ollut naimisissa Gilbert Blythen kanssa 15 vuotta, ja pariskunnalla on kuusi lasta: Lontooseen tehdyn matkan jälkeen Anne palaa ja kuulee uutisen, jonka mukaan Glen St. Maryyn on saapunut uusi pappi. John Meredith on leskimies, jolla on neljä pientä lasta: Gerald (Jerry), Faith, Una ja Thomas Carlyle (Carl). Lapsia ei ole kasvatettu kunnolla äidin kuoleman jälkeen, ja vain isä (joka helposti uppoutuu teologisiin asioihin) on heidän kasvattajansa. Monet kylän perheet pitävät lapsia villeinä ja ilkikurisina (jotka kuulevat Meredithin lapsista yleensä vain silloin, kun he ovat joutuneet jonkinlaiseen riitaan), minkä vuoksi he kyseenalaistavat herra Meredithin kasvatustaidot ja hänen soveltuvuutensa papiksi.Suurimman osan kirjasta vain Blythit tietävät Meredithin lasten lojaalisuudesta ja ystävällisyydestä. He pelastavat orvon tytön, Mary Vancen, nälkäkuolemalta, ja Una löytää tälle kodin rouva Marshall Elliottin luota. Kun lapset joutuvat vaikeuksiin, Faith yrittää joskus selittää heidän käytöstään kaupunkilaisille, mikä yleensä aiheuttaa vielä suuremman skandaalin.Meredithit, Blythit ja Mary Vance leikkivät usein Rainbow Valley -nimisessä notkelmassa, josta tulee kirjan lasten kokoontumispaikka. Jem Blythe yrittää auttaa Mereditheitä käyttäytymään paremmin perustamalla "Hyvän käytöksen kerhon", jossa Meredithit rankaisevat itseään vääryyksistä. Heidän itsensä määräämät rangaistukset johtavat siihen, että Carl sairastuu keuhkokuumeeseen vietettyään tuntikausia hautausmaalla märkänä yönä ja Una pyörtyy kirkossa paastottuaan koko päivän. Kun näin tapahtuu, John Meredithiä vaivaa syyllisyys hänen epäonnistumisistaan isänä. herra Meredith tajuaa, että hänen pitäisi mennä uudelleen naimisiin ja antaa lapsille äiti, vaikka hän on aina ajatellut, ettei hän koskaan enää rakasta ketään niin kuin edesmennyttä vaimoaan. Hän huomaa yllättäen rakastuneensa Rosemary Westiin, kolmekymppiseen naiseen, joka asuu kymmenen vuotta vanhemman Ellen-siskonsa kanssa. John ehdottaa Rosemarylle avioliittoa, mutta Ellen kieltää Rosemarya hyväksymästä sitä, sillä vuosia aiemmin he olivat luvanneet toisilleen, etteivät koskaan jättäisi toista vanhempiensa kuoleman jälkeen. Lopulta Ellen kuitenkin tapaa lapsuuden ihailijansa Norman Douglasin ja pyytää Rosemarya vapauttamaan hänet lupauksestaan, jotta hän voisi mennä naimisiin Normanin kanssa. Rosemary suostuu, mutta luulee nyt, että John Meredith vihaa häntä. una kuulee isänsä ilmaisevan tunteita Rosemarya kohtaan ja menee pyytämään Rosemarya naimisiin isänsä kanssa, vaikka hänellä on epäilyksiä äitipuolta kohtaan, joka Mary Vancen mukaan on aina ilkeä. Rosemary rauhoittuu ja suostuu puhumaan John Meredithin kanssa uudelleen. He menevät kihloihin, ja Rosemary ja Ellen suunnittelevat syksyllä kaksoishäitä.</w:t>
      </w:r>
    </w:p>
    <w:p>
      <w:r>
        <w:rPr>
          <w:b/>
        </w:rPr>
        <w:t xml:space="preserve">Tulos</w:t>
      </w:r>
    </w:p>
    <w:p>
      <w:r>
        <w:t xml:space="preserve">Kuinka kauan Anne Shirley ja Gilbert Blythe ovat olleet naimisissa?</w:t>
      </w:r>
    </w:p>
    <w:p>
      <w:r>
        <w:rPr>
          <w:b/>
        </w:rPr>
        <w:t xml:space="preserve">Tulos</w:t>
      </w:r>
    </w:p>
    <w:p>
      <w:r>
        <w:t xml:space="preserve">Minkä sairauden Carl sai vietettyään yön hautausmaalla?</w:t>
      </w:r>
    </w:p>
    <w:p>
      <w:r>
        <w:rPr>
          <w:b/>
        </w:rPr>
        <w:t xml:space="preserve">Tulos</w:t>
      </w:r>
    </w:p>
    <w:p>
      <w:r>
        <w:t xml:space="preserve">Keneen herra Meredith rakastuu?</w:t>
      </w:r>
    </w:p>
    <w:p>
      <w:r>
        <w:rPr>
          <w:b/>
        </w:rPr>
        <w:t xml:space="preserve">Tulos</w:t>
      </w:r>
    </w:p>
    <w:p>
      <w:r>
        <w:t xml:space="preserve">Mikä on John Meredithin ammatti?</w:t>
      </w:r>
    </w:p>
    <w:p>
      <w:r>
        <w:rPr>
          <w:b/>
        </w:rPr>
        <w:t xml:space="preserve">Tulos</w:t>
      </w:r>
    </w:p>
    <w:p>
      <w:r>
        <w:t xml:space="preserve">Minkä lupauksen Rosemary ja Ellen tekivät toisilleen?</w:t>
      </w:r>
    </w:p>
    <w:p>
      <w:r>
        <w:rPr>
          <w:b/>
        </w:rPr>
        <w:t xml:space="preserve">Tulos</w:t>
      </w:r>
    </w:p>
    <w:p>
      <w:r>
        <w:t xml:space="preserve">Mikä on herra Meredithin työtehtävä?</w:t>
      </w:r>
    </w:p>
    <w:p>
      <w:r>
        <w:rPr>
          <w:b/>
        </w:rPr>
        <w:t xml:space="preserve">Tulos</w:t>
      </w:r>
    </w:p>
    <w:p>
      <w:r>
        <w:t xml:space="preserve">Missä Blythit, Meredithit ja Mary Vance kokoontuvat usein leikkimään?</w:t>
      </w:r>
    </w:p>
    <w:p>
      <w:r>
        <w:rPr>
          <w:b/>
        </w:rPr>
        <w:t xml:space="preserve">Tulos</w:t>
      </w:r>
    </w:p>
    <w:p>
      <w:r>
        <w:t xml:space="preserve">Kuka sanoo Unalle, että äitipuolet ovat ilkeitä?</w:t>
      </w:r>
    </w:p>
    <w:p>
      <w:r>
        <w:rPr>
          <w:b/>
        </w:rPr>
        <w:t xml:space="preserve">Tulos</w:t>
      </w:r>
    </w:p>
    <w:p>
      <w:r>
        <w:t xml:space="preserve">Anne palaa Lontoon-matkalta ja löytää uutisia?</w:t>
      </w:r>
    </w:p>
    <w:p>
      <w:r>
        <w:rPr>
          <w:b/>
        </w:rPr>
        <w:t xml:space="preserve">Tulos</w:t>
      </w:r>
    </w:p>
    <w:p>
      <w:r>
        <w:t xml:space="preserve">Kuka sairastuu keuhkokuumeeseen?</w:t>
      </w:r>
    </w:p>
    <w:p>
      <w:r>
        <w:rPr>
          <w:b/>
        </w:rPr>
        <w:t xml:space="preserve">Tulos</w:t>
      </w:r>
    </w:p>
    <w:p>
      <w:r>
        <w:t xml:space="preserve">Kuinka monta lasta Annella ja Gilbertillä on?</w:t>
      </w:r>
    </w:p>
    <w:p>
      <w:r>
        <w:rPr>
          <w:b/>
        </w:rPr>
        <w:t xml:space="preserve">Tulos</w:t>
      </w:r>
    </w:p>
    <w:p>
      <w:r>
        <w:t xml:space="preserve">Kenet Ellen nai?</w:t>
      </w:r>
    </w:p>
    <w:p>
      <w:r>
        <w:rPr>
          <w:b/>
        </w:rPr>
        <w:t xml:space="preserve">Tulos</w:t>
      </w:r>
    </w:p>
    <w:p>
      <w:r>
        <w:t xml:space="preserve">Miksi Meredithin lapsia ei ole kasvatettu kunnolla?</w:t>
      </w:r>
    </w:p>
    <w:p>
      <w:r>
        <w:rPr>
          <w:b/>
        </w:rPr>
        <w:t xml:space="preserve">Tulos</w:t>
      </w:r>
    </w:p>
    <w:p>
      <w:r>
        <w:t xml:space="preserve">Miksi kyläläiset kyseenalaistavat herra Meredithin vanhemmuuden ja ministerin kyvyt?</w:t>
      </w:r>
    </w:p>
    <w:p>
      <w:r>
        <w:rPr>
          <w:b/>
        </w:rPr>
        <w:t xml:space="preserve">Tulos</w:t>
      </w:r>
    </w:p>
    <w:p>
      <w:r>
        <w:t xml:space="preserve">Mikä on nälkäkuolemalta pelastetun orpotytön nimi?</w:t>
      </w:r>
    </w:p>
    <w:p>
      <w:r>
        <w:rPr>
          <w:b/>
        </w:rPr>
        <w:t xml:space="preserve">Tulos</w:t>
      </w:r>
    </w:p>
    <w:p>
      <w:r>
        <w:t xml:space="preserve">Miksi Una pyörtyi kirkossa?</w:t>
      </w:r>
    </w:p>
    <w:p>
      <w:r>
        <w:rPr>
          <w:b/>
        </w:rPr>
        <w:t xml:space="preserve">Tulos</w:t>
      </w:r>
    </w:p>
    <w:p>
      <w:r>
        <w:t xml:space="preserve">Kenen luo Mary Vance muuttaa asumaan?</w:t>
      </w:r>
    </w:p>
    <w:p>
      <w:r>
        <w:rPr>
          <w:b/>
        </w:rPr>
        <w:t xml:space="preserve">Tulos</w:t>
      </w:r>
    </w:p>
    <w:p>
      <w:r>
        <w:t xml:space="preserve">Miksi Jem Blythe perustaa "hyvän käytöksen kerhon"?</w:t>
      </w:r>
    </w:p>
    <w:p>
      <w:r>
        <w:rPr>
          <w:b/>
        </w:rPr>
        <w:t xml:space="preserve">Tulos</w:t>
      </w:r>
    </w:p>
    <w:p>
      <w:r>
        <w:t xml:space="preserve">Mikä on Carlin koko nimi?</w:t>
      </w:r>
    </w:p>
    <w:p>
      <w:r>
        <w:rPr>
          <w:b/>
        </w:rPr>
        <w:t xml:space="preserve">Tulos</w:t>
      </w:r>
    </w:p>
    <w:p>
      <w:r>
        <w:t xml:space="preserve">Kenet herra Meredith haluaa naimisiin?</w:t>
      </w:r>
    </w:p>
    <w:p>
      <w:r>
        <w:rPr>
          <w:b/>
        </w:rPr>
        <w:t xml:space="preserve">Tulos</w:t>
      </w:r>
    </w:p>
    <w:p>
      <w:r>
        <w:t xml:space="preserve">Miksi Ellen kieltää Rosemarya menemästä naimisiin?</w:t>
      </w:r>
    </w:p>
    <w:p>
      <w:r>
        <w:rPr>
          <w:b/>
        </w:rPr>
        <w:t xml:space="preserve">Tulos</w:t>
      </w:r>
    </w:p>
    <w:p>
      <w:r>
        <w:t xml:space="preserve">Mihin Una pyörtyy paaston jälkeen?</w:t>
      </w:r>
    </w:p>
    <w:p>
      <w:r>
        <w:rPr>
          <w:b/>
        </w:rPr>
        <w:t xml:space="preserve">Tulos</w:t>
      </w:r>
    </w:p>
    <w:p>
      <w:r>
        <w:t xml:space="preserve">Mitkä ovat Blythen lasten nimet?</w:t>
      </w:r>
    </w:p>
    <w:p>
      <w:r>
        <w:rPr>
          <w:b/>
        </w:rPr>
        <w:t xml:space="preserve">Tulos</w:t>
      </w:r>
    </w:p>
    <w:p>
      <w:r>
        <w:t xml:space="preserve">Minkä kerhon Meredithin lapset perustavat auttaakseen heitä käyttäytymään?</w:t>
      </w:r>
    </w:p>
    <w:p>
      <w:r>
        <w:rPr>
          <w:b/>
        </w:rPr>
        <w:t xml:space="preserve">Tulos</w:t>
      </w:r>
    </w:p>
    <w:p>
      <w:r>
        <w:t xml:space="preserve">Missä lapset leikkivät?</w:t>
      </w:r>
    </w:p>
    <w:p>
      <w:r>
        <w:rPr>
          <w:b/>
        </w:rPr>
        <w:t xml:space="preserve">Tulos</w:t>
      </w:r>
    </w:p>
    <w:p>
      <w:r>
        <w:t xml:space="preserve">Mikä on sen onkalon nimi, jossa lapset leikkivät?</w:t>
      </w:r>
    </w:p>
    <w:p>
      <w:r>
        <w:rPr>
          <w:b/>
        </w:rPr>
        <w:t xml:space="preserve">Tulos</w:t>
      </w:r>
    </w:p>
    <w:p>
      <w:r>
        <w:t xml:space="preserve">Mitä Blythit tietävät Meredithin lapsista?</w:t>
      </w:r>
    </w:p>
    <w:p>
      <w:r>
        <w:rPr>
          <w:b/>
        </w:rPr>
        <w:t xml:space="preserve">Tulos</w:t>
      </w:r>
    </w:p>
    <w:p>
      <w:r>
        <w:t xml:space="preserve">Mikä on lastenkerhon nimi?</w:t>
      </w:r>
    </w:p>
    <w:p>
      <w:r>
        <w:rPr>
          <w:b/>
        </w:rPr>
        <w:t xml:space="preserve">Tulos</w:t>
      </w:r>
    </w:p>
    <w:p>
      <w:r>
        <w:t xml:space="preserve">Kuka on Ellen Rosemarylle?</w:t>
      </w:r>
    </w:p>
    <w:p>
      <w:r>
        <w:rPr>
          <w:b/>
        </w:rPr>
        <w:t xml:space="preserve">Esimerkki 3.392</w:t>
      </w:r>
    </w:p>
    <w:p>
      <w:r>
        <w:t xml:space="preserve"> Lain 102 pykälän mukaan tekijänoikeussuoja ulottuu "alkuperäisiin teoksiin, jotka on tallennettu mille tahansa nykyisin tunnetulle tai myöhemmin kehitetylle aineelliselle ilmaisuvälineelle, josta ne voidaan havaita, jäljentää tai muuten välittää joko suoraan tai koneen tai laitteen avulla". Laissa määritellään "teoksiksi" kaikki seuraavat: kirjalliset teokset, musiikkiteokset, mukaan lukien niihin liittyvät sanat, draamateokset, mukaan lukien niihin liittyvä musiikki, pantomiimiteokset ja koreografiset teokset, kuvalliset, graafiset ja veistokselliset teokset, elokuvat ja muut audiovisuaaliset teokset sekä äänitallenteet.Kahdeksas luokka, arkkitehtoniset teokset, lisättiin vuonna 1990.102 pykälän sanamuoto on merkittävä lähinnä siksi, että se muutti merkittävästi Yhdysvaltojen tekijänoikeussuojaa. Yhdysvaltain tekijänoikeuslainsäädännön viimeisimmän merkittävän lakimuutoksen, vuoden 1909 tekijänoikeuslain (Copyright Act of 1909), mukaan liittovaltion tekijänoikeussuoja liittyi alkuperäisteoksiin vain silloin, kun teokset 1) julkaistiin ja 2) niihin kiinnitettiin tekijänoikeusilmoitus. Osavaltioiden tekijänoikeuslainsäädäntö koski ennen vuoden 1976 tekijänoikeuslain hyväksymistä julkaisemattomien teosten suojaa, mutta julkaistuihin teoksiin, riippumatta siitä, oliko niissä tekijänoikeusilmoitus vai ei, sovellettiin yksinomaan liittovaltion lakia. Jos teokseen ei ollut kiinnitetty tekijänoikeusilmoitusta ja teos oli oikeudellisessa mielessä "julkaistu", vuoden 1909 laki ei tarjonnut tekijänoikeussuojaa ja teoksesta tuli osa julkista aluetta. Vuoden 1976 säädöksen 102 pykälän mukaan tekijänoikeussuoja ulottuu kuitenkin alkuperäisiin teoksiin, jotka on kiinnitetty aineelliseen ilmaisuvälineeseen. Näin ollen vuoden 1976 säädöksellä laajennettiin liittovaltion lakisääteisen tekijänoikeussuojan soveltamisalaa "julkaistuista" teoksista teoksiin, jotka on "kiinnitetty". 102(b) pykälässä suljetaan useita luokkia tekijänoikeussuojan ulkopuolelle, mikä osittain kodifioi asian Baker v. Selden. Siinä edellytetään, että "tekijänoikeussuoja ei missään tapauksessa ulotu alkuperäisen teoksen tekijänoikeussuojaan, joka koskee ideaa, menettelyä, prosessia, järjestelmää, toimintatapaa, käsitettä, periaatetta tai keksintöä riippumatta siitä, missä muodossa se on kuvattu, selitetty, havainnollistettu tai esitetty teoksessa".</w:t>
      </w:r>
    </w:p>
    <w:p>
      <w:r>
        <w:rPr>
          <w:b/>
        </w:rPr>
        <w:t xml:space="preserve">Tulos</w:t>
      </w:r>
    </w:p>
    <w:p>
      <w:r>
        <w:t xml:space="preserve">102 §:ssä pyritään määrittelemään, minkälaisia luovia teoksia?</w:t>
      </w:r>
    </w:p>
    <w:p>
      <w:r>
        <w:rPr>
          <w:b/>
        </w:rPr>
        <w:t xml:space="preserve">Tulos</w:t>
      </w:r>
    </w:p>
    <w:p>
      <w:r>
        <w:t xml:space="preserve">Mikä on tämän tarinan nimi?</w:t>
      </w:r>
    </w:p>
    <w:p>
      <w:r>
        <w:rPr>
          <w:b/>
        </w:rPr>
        <w:t xml:space="preserve">Tulos</w:t>
      </w:r>
    </w:p>
    <w:p>
      <w:r>
        <w:t xml:space="preserve">Minkälainen muutos tuli 102 pykälän uudelleenmuotoilusta Yhdysvalloissa?</w:t>
      </w:r>
    </w:p>
    <w:p>
      <w:r>
        <w:rPr>
          <w:b/>
        </w:rPr>
        <w:t xml:space="preserve">Tulos</w:t>
      </w:r>
    </w:p>
    <w:p>
      <w:r>
        <w:t xml:space="preserve">Mikä laki auttoi laajentamaan kiinteiden teosten suojaa?</w:t>
      </w:r>
    </w:p>
    <w:p>
      <w:r>
        <w:rPr>
          <w:b/>
        </w:rPr>
        <w:t xml:space="preserve">Tulos</w:t>
      </w:r>
    </w:p>
    <w:p>
      <w:r>
        <w:t xml:space="preserve">Mihin lainkohtaan Baker Vs. Selden viittaa?</w:t>
      </w:r>
    </w:p>
    <w:p>
      <w:r>
        <w:rPr>
          <w:b/>
        </w:rPr>
        <w:t xml:space="preserve">Tulos</w:t>
      </w:r>
    </w:p>
    <w:p>
      <w:r>
        <w:t xml:space="preserve">Missä lain kohdassa määritellään tekijänoikeussuoja?</w:t>
      </w:r>
    </w:p>
    <w:p>
      <w:r>
        <w:rPr>
          <w:b/>
        </w:rPr>
        <w:t xml:space="preserve">Tulos</w:t>
      </w:r>
    </w:p>
    <w:p>
      <w:r>
        <w:t xml:space="preserve">Mille alueelle vuoden 1909 tekijänoikeuslain mukaan julkaisemattomat teokset kuuluivat?</w:t>
      </w:r>
    </w:p>
    <w:p>
      <w:r>
        <w:rPr>
          <w:b/>
        </w:rPr>
        <w:t xml:space="preserve">Tulos</w:t>
      </w:r>
    </w:p>
    <w:p>
      <w:r>
        <w:t xml:space="preserve">Minkälaisia luovia teoksia suojattiin vuoden 1976 säädöksellä, joita ei suojattu vuoden 1909 tarkistuksilla?</w:t>
      </w:r>
    </w:p>
    <w:p>
      <w:r>
        <w:rPr>
          <w:b/>
        </w:rPr>
        <w:t xml:space="preserve">Tulos</w:t>
      </w:r>
    </w:p>
    <w:p>
      <w:r>
        <w:t xml:space="preserve">Minkä vuoden 1976 tekijänoikeuslain pykälän katsotaan olevan olennaisin liittovaltion tekijänoikeuslainsäädännön historian kannalta?</w:t>
      </w:r>
    </w:p>
    <w:p>
      <w:r>
        <w:rPr>
          <w:b/>
        </w:rPr>
        <w:t xml:space="preserve">Tulos</w:t>
      </w:r>
    </w:p>
    <w:p>
      <w:r>
        <w:t xml:space="preserve">Mikä säädös suojasi ainoastaan alkuperäisiä teoksia?</w:t>
      </w:r>
    </w:p>
    <w:p>
      <w:r>
        <w:rPr>
          <w:b/>
        </w:rPr>
        <w:t xml:space="preserve">Tulos</w:t>
      </w:r>
    </w:p>
    <w:p>
      <w:r>
        <w:t xml:space="preserve">Kuinka monta erilaista teosta tekijänoikeuslaki suojaa?</w:t>
      </w:r>
    </w:p>
    <w:p>
      <w:r>
        <w:rPr>
          <w:b/>
        </w:rPr>
        <w:t xml:space="preserve">Tulos</w:t>
      </w:r>
    </w:p>
    <w:p>
      <w:r>
        <w:t xml:space="preserve">Milloin lakia on viimeksi päivitetty merkittävästi ennen vuotta 1990?</w:t>
      </w:r>
    </w:p>
    <w:p>
      <w:r>
        <w:rPr>
          <w:b/>
        </w:rPr>
        <w:t xml:space="preserve">Tulos</w:t>
      </w:r>
    </w:p>
    <w:p>
      <w:r>
        <w:t xml:space="preserve">Mihin kirjailijaluokkaan Harry Potter -romaanit kuuluisivat?</w:t>
      </w:r>
    </w:p>
    <w:p>
      <w:r>
        <w:rPr>
          <w:b/>
        </w:rPr>
        <w:t xml:space="preserve">Tulos</w:t>
      </w:r>
    </w:p>
    <w:p>
      <w:r>
        <w:t xml:space="preserve">Milloin arkkitehtuuriteosten luokka lisättiin 102 §:n mukaiseen tekijänoikeussuojattujen aineistojen luetteloon?</w:t>
      </w:r>
    </w:p>
    <w:p>
      <w:r>
        <w:rPr>
          <w:b/>
        </w:rPr>
        <w:t xml:space="preserve">Tulos</w:t>
      </w:r>
    </w:p>
    <w:p>
      <w:r>
        <w:t xml:space="preserve">Minkä tyyppistä lakia vuoden 1976 laki laajensi?</w:t>
      </w:r>
    </w:p>
    <w:p>
      <w:r>
        <w:rPr>
          <w:b/>
        </w:rPr>
        <w:t xml:space="preserve">Tulos</w:t>
      </w:r>
    </w:p>
    <w:p>
      <w:r>
        <w:t xml:space="preserve">Milloin julkaisemattomat teokset siirtyivät liittovaltion vastuulle?</w:t>
      </w:r>
    </w:p>
    <w:p>
      <w:r>
        <w:rPr>
          <w:b/>
        </w:rPr>
        <w:t xml:space="preserve">Tulos</w:t>
      </w:r>
    </w:p>
    <w:p>
      <w:r>
        <w:t xml:space="preserve">Kuinka monta kriteeriä teoksen oli täytettävä, jotta se voitiin katsoa vuoden 1909 lain nojalla tekijänoikeudellisesti suojatuksi liittovaltion tasolla?</w:t>
      </w:r>
    </w:p>
    <w:p>
      <w:r>
        <w:rPr>
          <w:b/>
        </w:rPr>
        <w:t xml:space="preserve">Tulos</w:t>
      </w:r>
    </w:p>
    <w:p>
      <w:r>
        <w:t xml:space="preserve">Mitä tapahtuisi, jos et kiinnittäisi tekijänoikeusilmoitusta vuonna 1909?</w:t>
      </w:r>
    </w:p>
    <w:p>
      <w:r>
        <w:rPr>
          <w:b/>
        </w:rPr>
        <w:t xml:space="preserve">Tulos</w:t>
      </w:r>
    </w:p>
    <w:p>
      <w:r>
        <w:t xml:space="preserve">Milloin tekijänoikeuslakia on viimeksi tarkistettu?</w:t>
      </w:r>
    </w:p>
    <w:p>
      <w:r>
        <w:rPr>
          <w:b/>
        </w:rPr>
        <w:t xml:space="preserve">Tulos</w:t>
      </w:r>
    </w:p>
    <w:p>
      <w:r>
        <w:t xml:space="preserve">Minkälaista luovuutta vuoden 1976 tekijänoikeuslain 102 § ei suojele?</w:t>
      </w:r>
    </w:p>
    <w:p>
      <w:r>
        <w:rPr>
          <w:b/>
        </w:rPr>
        <w:t xml:space="preserve">Tulos</w:t>
      </w:r>
    </w:p>
    <w:p>
      <w:r>
        <w:t xml:space="preserve">Missä lain jaksossa eritellään, mitä ei voida suojata tekijänoikeudella? </w:t>
      </w:r>
    </w:p>
    <w:p>
      <w:r>
        <w:rPr>
          <w:b/>
        </w:rPr>
        <w:t xml:space="preserve">Tulos</w:t>
      </w:r>
    </w:p>
    <w:p>
      <w:r>
        <w:t xml:space="preserve">Mikä muuttui liittovaltion tasolla vuoden 1976 säädöksen hyväksymisen myötä?</w:t>
      </w:r>
    </w:p>
    <w:p>
      <w:r>
        <w:rPr>
          <w:b/>
        </w:rPr>
        <w:t xml:space="preserve">Tulos</w:t>
      </w:r>
    </w:p>
    <w:p>
      <w:r>
        <w:t xml:space="preserve">Millaisia teoksia 102 §:n tekijänoikeussuojalaki kattaa?</w:t>
      </w:r>
    </w:p>
    <w:p>
      <w:r>
        <w:rPr>
          <w:b/>
        </w:rPr>
        <w:t xml:space="preserve">Tulos</w:t>
      </w:r>
    </w:p>
    <w:p>
      <w:r>
        <w:t xml:space="preserve">Mikä ratkaisi, oliko julkaistu teos osa julkista aluetta ennen vuotta 1976?</w:t>
      </w:r>
    </w:p>
    <w:p>
      <w:r>
        <w:rPr>
          <w:b/>
        </w:rPr>
        <w:t xml:space="preserve">Tulos</w:t>
      </w:r>
    </w:p>
    <w:p>
      <w:r>
        <w:t xml:space="preserve">Milloin Yhdysvaltain tekijänoikeuslakiin tehtiin viimeinen merkittävä muutos ennen vuotta 1976?</w:t>
      </w:r>
    </w:p>
    <w:p>
      <w:r>
        <w:rPr>
          <w:b/>
        </w:rPr>
        <w:t xml:space="preserve">Tulos</w:t>
      </w:r>
    </w:p>
    <w:p>
      <w:r>
        <w:t xml:space="preserve">Mikä oli kahdeksas luokka?</w:t>
      </w:r>
    </w:p>
    <w:p>
      <w:r>
        <w:rPr>
          <w:b/>
        </w:rPr>
        <w:t xml:space="preserve">Tulos</w:t>
      </w:r>
    </w:p>
    <w:p>
      <w:r>
        <w:t xml:space="preserve">Minkä tason hallitus suojasi julkaisemattomia teoksia vuonna 1970?</w:t>
      </w:r>
    </w:p>
    <w:p>
      <w:r>
        <w:rPr>
          <w:b/>
        </w:rPr>
        <w:t xml:space="preserve">Tulos</w:t>
      </w:r>
    </w:p>
    <w:p>
      <w:r>
        <w:t xml:space="preserve">Minä vuonna lakiin lisättiin kahdeksas luokka?</w:t>
      </w:r>
    </w:p>
    <w:p>
      <w:r>
        <w:rPr>
          <w:b/>
        </w:rPr>
        <w:t xml:space="preserve">Esimerkki 3.393</w:t>
      </w:r>
    </w:p>
    <w:p>
      <w:r>
        <w:t xml:space="preserve"> Romaani alkaa, kun Maddenin sisarukset ja heidän lapsuudenystävänsä asuvat Clevedonissa. Erilaisten vastoinkäymisten jälkeen aikuiset Alice ja Virginia Madden muuttavat Lontooseen ja uusivat ystävyytensä Rhodan, naimattoman sinitukkaisen, kanssa. Hän asuu yhdessä naimattoman Mary Barfootin kanssa, ja yhdessä he pyörittävät laitosta, jossa opetetaan sihteeritaitoja nuorille keskiluokkaisille naisille, jotka ovat jääneet avioliiton ulkopuolelle.Monica Madden, nuorin ja kaunein sisko, asuu Lontoossa liikkeen yläpuolella. Keski-ikäinen poikamies Edmund Widdowson "väijyy" häntä, kuten nykyaikaisessa kielenkäytössä sanotaan, ja lopulta mies taivuttelee hänet avioliittoon. Hänen kiihkeä rakkautensa muuttuu mustasukkaiseksi pakkomielteeksi, joka tukahduttaa Monican elämän. Sillä välin Mary Barfootin ronski serkku Everard päättää kosiskella Rhodaa aluksi haastaakseen tämän tunnustetun vastenmielisyyden rakkautta ja avioliittoa kohtaan, mutta myöhemmin hän rakastuu Rhodaan tämän älyllisen riippumattomuuden vuoksi, jota hän pitää parempana kuin keskiverto kouluttamattoman naisen typeryyttä. Vaikka Rhoda on kiihkeästi avioliittovastainen, hän päättää hemmotella Rhodaa kieltäytyäkseen kaikista avioehdotuksista osoittaakseen solidaarisuuttaan "omituisia naisia" kohtaan. Ironista kyllä, Monica puolestaan ihastuu mieheen." Naimisissa oleva Monica tapaa Bevisin, nuoren keskiluokkaisen miehen, joka jahtaa häntä ja edustaa hänelle romanttista ihannetta populaarista romaanista. Ratkaisevaa on, että Bevis asuu samassa rakennuksessa kuin Everard Barfoot. Monica, joka on päättänyt karata Bevisin kanssa, menee sinne. Hän ei tiedä, että hänen miehensä on palkannut etsivän seuraamaan häntä. Hän kuulee jonkun seuraavan häntä portaita ylös, ja näyttääkseen viattomalta hän koputtaa Barfootin oveen. Tästä kerrotaan Widdowsonille, ja tämä kokee epäilynsä aiheelliseksi ja ilmoittaa Mary Barfootille serkkunsa mustasukkaisista tavoista... Rhoda puolestaan on lomalla Northumberlandissa, ja Everard lähtee tapaamaan häntä sinne. Hän kosiskelee häntä ja ehdottaa aluksi, että he solmivat vapaan liiton (eli asuvat yhdessä avioliiton ulkopuolella), mikä näyttäisi olevan sopusoinnussa hänen periaatteidensa kanssa. Tyttö kuitenkin vastaa perinteisesti "naisellisesti" ja suostuu olemaan hänen kanssaan vain laillisessa liitossa; Barfoot, joka on hieman pettynyt tytön yllättävään konventionaalisuuteen, ehdottaa avioliittoa, jonka tyttö hyväksyy. Sitten hän saa Maryltä kirjeen, jossa kerrotaan Everardin oletetusta suhteesta Monican kanssa. Rhoda purkaa kihlauksen sen jälkeen, kun Everard ylpeänä kieltäytyy antamasta selitystä, mutta vakuuttaa olevansa syytön. Kun Widdowson kohtaa Monican tämän uskottomuudesta, Monica jättää hänet, mutta asuu hänen kustannuksellaan ja jopa muuttaa siskojensa kanssa hänen Clevedonissa sijaitsevaan vuokrataloonsa. Virginiasta on tullut alkoholisti (hänen tapansa selviytyä siitä, että hän on "outo nainen"). Monica on raskaana mieheltään, mutta hänen ylpeytensä ei anna hänen palata yhteen miehen kanssa. Omantuntonsa rauhoittamiseksi hän vierailee Rhodan luona ja näyttää hänelle Beavisin rakkauskirjeen sekä vapauttaa Everardin väitetystä suhteesta. Kuukausia sen jälkeen, kun he ovat viimeksi nähneet toisensa, Everard vierailee Rhodan luona, kysyy tältä, uskooko tämä yhä hänen syyllisyyteensä, ja toistaa avioliittotarjouksensa. Vaikka Rhoda vakuuttaa pitävänsä Everardia syyttömänä, hän kieltäytyy kosinnasta ja vihjaa, ettei Everard ollut rakkaudentunnustuksissaan "ihan tosissaan", vaan koetteli osittain Everardin periaatteita. Heidän jälleenyhdistymisensä on liian myöhäistä. Barfoot menee pian naimisiin tavanomaisesti koulutetun nuoren naisen kanssa. Monica synnyttää tytön ja kuolee pian sen jälkeen. Romaani päättyy, kun Rhoda pitää vauvaa sylissään, itkee ja mutisee: "Voi lapsiparkaa!".</w:t>
      </w:r>
    </w:p>
    <w:p>
      <w:r>
        <w:rPr>
          <w:b/>
        </w:rPr>
        <w:t xml:space="preserve">Tulos</w:t>
      </w:r>
    </w:p>
    <w:p>
      <w:r>
        <w:t xml:space="preserve">Miksi Rhoda hylkää Everardin ehdotuksen toisen kerran?</w:t>
      </w:r>
    </w:p>
    <w:p>
      <w:r>
        <w:rPr>
          <w:b/>
        </w:rPr>
        <w:t xml:space="preserve">Tulos</w:t>
      </w:r>
    </w:p>
    <w:p>
      <w:r>
        <w:t xml:space="preserve">Mitä Maryn kirjeessä Rodalle luki?</w:t>
      </w:r>
    </w:p>
    <w:p>
      <w:r>
        <w:rPr>
          <w:b/>
        </w:rPr>
        <w:t xml:space="preserve">Tulos</w:t>
      </w:r>
    </w:p>
    <w:p>
      <w:r>
        <w:t xml:space="preserve">Miksi Monica koputtaa Everardin ovelle?</w:t>
      </w:r>
    </w:p>
    <w:p>
      <w:r>
        <w:rPr>
          <w:b/>
        </w:rPr>
        <w:t xml:space="preserve">Tulos</w:t>
      </w:r>
    </w:p>
    <w:p>
      <w:r>
        <w:t xml:space="preserve">Mitä Monicalle tapahtuu hänen uskottomuutensa jälkeen?</w:t>
      </w:r>
    </w:p>
    <w:p>
      <w:r>
        <w:rPr>
          <w:b/>
        </w:rPr>
        <w:t xml:space="preserve">Tulos</w:t>
      </w:r>
    </w:p>
    <w:p>
      <w:r>
        <w:t xml:space="preserve">Minkä tavanomaisen vastauksen Rhoda antaa Everardille, kun tämä pyytää päästä asumaan vapaaseen liittoon?</w:t>
      </w:r>
    </w:p>
    <w:p>
      <w:r>
        <w:rPr>
          <w:b/>
        </w:rPr>
        <w:t xml:space="preserve">Tulos</w:t>
      </w:r>
    </w:p>
    <w:p>
      <w:r>
        <w:t xml:space="preserve">Mikä on Bevisin ja Everardin suhde?</w:t>
      </w:r>
    </w:p>
    <w:p>
      <w:r>
        <w:rPr>
          <w:b/>
        </w:rPr>
        <w:t xml:space="preserve">Tulos</w:t>
      </w:r>
    </w:p>
    <w:p>
      <w:r>
        <w:t xml:space="preserve">Kuka ryhtyy alkoholistiksi selvitäkseen omituisuudestaan?</w:t>
      </w:r>
    </w:p>
    <w:p>
      <w:r>
        <w:rPr>
          <w:b/>
        </w:rPr>
        <w:t xml:space="preserve">Tulos</w:t>
      </w:r>
    </w:p>
    <w:p>
      <w:r>
        <w:t xml:space="preserve">Missä on Widdowsonin vuokratalo, johon Monica ja hänen siskonsa muuttavat?</w:t>
      </w:r>
    </w:p>
    <w:p>
      <w:r>
        <w:rPr>
          <w:b/>
        </w:rPr>
        <w:t xml:space="preserve">Tulos</w:t>
      </w:r>
    </w:p>
    <w:p>
      <w:r>
        <w:t xml:space="preserve">Mitä ammattia Mary ja Rhoda harjoittavat?</w:t>
      </w:r>
    </w:p>
    <w:p>
      <w:r>
        <w:rPr>
          <w:b/>
        </w:rPr>
        <w:t xml:space="preserve">Tulos</w:t>
      </w:r>
    </w:p>
    <w:p>
      <w:r>
        <w:t xml:space="preserve">Kuka on Monican vauvan isä?</w:t>
      </w:r>
    </w:p>
    <w:p>
      <w:r>
        <w:rPr>
          <w:b/>
        </w:rPr>
        <w:t xml:space="preserve">Tulos</w:t>
      </w:r>
    </w:p>
    <w:p>
      <w:r>
        <w:t xml:space="preserve">Miksi Rhoda purkaa kihlauksensa Everardin kanssa?</w:t>
      </w:r>
    </w:p>
    <w:p>
      <w:r>
        <w:rPr>
          <w:b/>
        </w:rPr>
        <w:t xml:space="preserve">Tulos</w:t>
      </w:r>
    </w:p>
    <w:p>
      <w:r>
        <w:t xml:space="preserve">Miksi Rhoda kieltäytyy Everardin toisesta kihlaustarjouksesta?</w:t>
      </w:r>
    </w:p>
    <w:p>
      <w:r>
        <w:rPr>
          <w:b/>
        </w:rPr>
        <w:t xml:space="preserve">Tulos</w:t>
      </w:r>
    </w:p>
    <w:p>
      <w:r>
        <w:t xml:space="preserve">Mistä sairaudesta Virginia kärsii?</w:t>
      </w:r>
    </w:p>
    <w:p>
      <w:r>
        <w:rPr>
          <w:b/>
        </w:rPr>
        <w:t xml:space="preserve">Tulos</w:t>
      </w:r>
    </w:p>
    <w:p>
      <w:r>
        <w:t xml:space="preserve">Minne Alice ja Virginia Madden muuttivat?</w:t>
      </w:r>
    </w:p>
    <w:p>
      <w:r>
        <w:rPr>
          <w:b/>
        </w:rPr>
        <w:t xml:space="preserve">Tulos</w:t>
      </w:r>
    </w:p>
    <w:p>
      <w:r>
        <w:t xml:space="preserve">Mitä taitoja Rhoda ja Mary opettavat nuorille naimattomille naisille?</w:t>
      </w:r>
    </w:p>
    <w:p>
      <w:r>
        <w:rPr>
          <w:b/>
        </w:rPr>
        <w:t xml:space="preserve">Tulos</w:t>
      </w:r>
    </w:p>
    <w:p>
      <w:r>
        <w:t xml:space="preserve">Mitä "oudot naiset" tarkoittaa?</w:t>
      </w:r>
    </w:p>
    <w:p>
      <w:r>
        <w:rPr>
          <w:b/>
        </w:rPr>
        <w:t xml:space="preserve">Tulos</w:t>
      </w:r>
    </w:p>
    <w:p>
      <w:r>
        <w:t xml:space="preserve">Kenen kanssa Rhoda asuu?</w:t>
      </w:r>
    </w:p>
    <w:p>
      <w:r>
        <w:rPr>
          <w:b/>
        </w:rPr>
        <w:t xml:space="preserve">Tulos</w:t>
      </w:r>
    </w:p>
    <w:p>
      <w:r>
        <w:t xml:space="preserve">Miten Rhoda saa selville Everardin väitetyn suhteen Monican kanssa?</w:t>
      </w:r>
    </w:p>
    <w:p>
      <w:r>
        <w:rPr>
          <w:b/>
        </w:rPr>
        <w:t xml:space="preserve">Tulos</w:t>
      </w:r>
    </w:p>
    <w:p>
      <w:r>
        <w:t xml:space="preserve">Mikä saa Rhodan perumaan Everardin kihlaustarjouksen?</w:t>
      </w:r>
    </w:p>
    <w:p>
      <w:r>
        <w:rPr>
          <w:b/>
        </w:rPr>
        <w:t xml:space="preserve">Tulos</w:t>
      </w:r>
    </w:p>
    <w:p>
      <w:r>
        <w:t xml:space="preserve">Mikä saa Everardin ihastumaan Rhodaan?</w:t>
      </w:r>
    </w:p>
    <w:p>
      <w:r>
        <w:rPr>
          <w:b/>
        </w:rPr>
        <w:t xml:space="preserve">Tulos</w:t>
      </w:r>
    </w:p>
    <w:p>
      <w:r>
        <w:t xml:space="preserve">Kenen vauva on Rhodan sylissä tarinan lopussa?</w:t>
      </w:r>
    </w:p>
    <w:p>
      <w:r>
        <w:rPr>
          <w:b/>
        </w:rPr>
        <w:t xml:space="preserve">Tulos</w:t>
      </w:r>
    </w:p>
    <w:p>
      <w:r>
        <w:t xml:space="preserve">Mitä Everard pyytää Rhodalta, joka kieltäytyy, kun hän vierailee hänen luonaan Northumberlandissa?</w:t>
      </w:r>
    </w:p>
    <w:p>
      <w:r>
        <w:rPr>
          <w:b/>
        </w:rPr>
        <w:t xml:space="preserve">Tulos</w:t>
      </w:r>
    </w:p>
    <w:p>
      <w:r>
        <w:t xml:space="preserve">Miksi Monica koputtaa Everardin ovelle Bevisin oven sijasta?</w:t>
      </w:r>
    </w:p>
    <w:p>
      <w:r>
        <w:rPr>
          <w:b/>
        </w:rPr>
        <w:t xml:space="preserve">Tulos</w:t>
      </w:r>
    </w:p>
    <w:p>
      <w:r>
        <w:t xml:space="preserve">Mitä Monicalle tapahtuu synnytyksen jälkeen?</w:t>
      </w:r>
    </w:p>
    <w:p>
      <w:r>
        <w:rPr>
          <w:b/>
        </w:rPr>
        <w:t xml:space="preserve">Tulos</w:t>
      </w:r>
    </w:p>
    <w:p>
      <w:r>
        <w:t xml:space="preserve">Mikä on Monican ja Bevisin suhde?</w:t>
      </w:r>
    </w:p>
    <w:p>
      <w:r>
        <w:rPr>
          <w:b/>
        </w:rPr>
        <w:t xml:space="preserve">Tulos</w:t>
      </w:r>
    </w:p>
    <w:p>
      <w:r>
        <w:t xml:space="preserve">Kuka on Edmund Widowson?</w:t>
      </w:r>
    </w:p>
    <w:p>
      <w:r>
        <w:rPr>
          <w:b/>
        </w:rPr>
        <w:t xml:space="preserve">Tulos</w:t>
      </w:r>
    </w:p>
    <w:p>
      <w:r>
        <w:t xml:space="preserve">Kuka kosiskelee Rhodaa tarinassa?</w:t>
      </w:r>
    </w:p>
    <w:p>
      <w:r>
        <w:rPr>
          <w:b/>
        </w:rPr>
        <w:t xml:space="preserve">Tulos</w:t>
      </w:r>
    </w:p>
    <w:p>
      <w:r>
        <w:t xml:space="preserve">Minne Alice ja Virginia muuttavat aikuisina?</w:t>
      </w:r>
    </w:p>
    <w:p>
      <w:r>
        <w:rPr>
          <w:b/>
        </w:rPr>
        <w:t xml:space="preserve">Tulos</w:t>
      </w:r>
    </w:p>
    <w:p>
      <w:r>
        <w:t xml:space="preserve">Kuka palkkaa etsivän vakoilemaan Monicaa?</w:t>
      </w:r>
    </w:p>
    <w:p>
      <w:r>
        <w:rPr>
          <w:b/>
        </w:rPr>
        <w:t xml:space="preserve">Esimerkki 3.394</w:t>
      </w:r>
    </w:p>
    <w:p>
      <w:r>
        <w:t xml:space="preserve"> Nic (Annette Bening) ja Jules (Julianne Moore) ovat naimisissa oleva lesbopari, joka asuu Los Angelesin alueella. Nic on synnytyslääkäri ja Jules kotiäiti, joka on perustamassa maisemasuunnittelualaa. Kumpikin on synnyttänyt lapsen saman spermanluovuttajan avulla. nuorempi lapsi Laser (Josh Hutcherson) haluaa löytää spermanluovuttajan isänsä, mutta hänen on täytettävä 18 vuotta täyttääkseen sen. Hän pyytää 18-vuotiasta siskoaan Jonia (Mia Wasikowska) ottamaan yhteyttä spermapankkiin, joka tunnistaa Paulin (Mark Ruffalo) luovuttajaksi. He kolme tapaavat. Joni on vaikuttunut hänen boheemista elämäntyylistään, ja Paul innostuu olemaan mukana heidän elämässään. Joni vannoo veljelleen vaitiolovelvollisuutta, sillä hän ei halua järkyttää heidän äitiään. Jules ja Nic saavat kuitenkin tietää asiasta ja kutsuvat Paulin illalliselle. Kun Jules paljastaa, että hänellä on maisemointiyritys, Paul pyytää häntä muuttamaan takapuutarhansa. Jules suostuu, vaikka Nic ei pidä ajatuksesta.Paulille työskennellessään Jules pitää siitä, että Paul arvostaa hänen työtään toisin kuin Nic, joka ei Julesin mielestä koskaan tukenut hänen uraansa. Jules suutelee Paulia eräänä iltapäivänä impulsiivisesti, ja he päätyvät sänkyyn yhdessä, jolloin suhde alkaa.Jules ja lapset alkavat viettää enemmän aikaa Paulin kanssa. Nic uskoo Paulin heikentävän hänen auktoriteettiaan lapsia kohtaan muun muassa antamalla Jonin ajaa moottoripyörällään, minkä Nic on kieltänyt, ja ehdottamalla, että Jules antaisi Jonille enemmän vapautta. Julesin kanssa käydyn kiivaan riidan jälkeen Nic ehdottaa, että he kaikki menevät Paulin luokse illalliselle jännityksen lievittämiseksi. Nic rentoutuu ja saa ensimmäistä kertaa yhteyden Pauliin. Nic kuitenkin löytää Paulin kylpyhuoneesta ja makuuhuoneesta jälkiä Julesin hiuksista. Kun he palaavat kotiin, Nic kohtaa Julesin. Aluksi Jules kiistää asian, mutta myöntää sitten suhteen. Nic on murtunut, mutta Jules vakuuttaa, ettei ole rakastunut Pauliin eikä ole kääntynyt heteroksi, vaan halusi vain saada arvostusta. Joni ja Laser ovat kuulleet riidan ja ovat myös suuttuneet Julesille. Kotitalous käy kireäksi ja Jules joutuu nukkumaan sohvalla. Paul luulee rakastuneensa Julesiin ja ehdottaa Julesille, että tämä jättää Nicin, tuo lapset mukanaan ja tulee asumaan Julesin luokse. Jules kieltäytyy, koska häntä inhottaa Paulin ymmärtämättömyys heidän suhdettaan kohtaan. Lapset ovat vihaisia molemmille.iltana ennen kuin Joni lähtee kotoa opiskelemaan, Paul ilmestyy taloon. Nic kohtaa hänet vihaisena, kutsuu häntä tunkeilijaksi ja sanoo hänelle, että jos hän haluaa perheen, hänen pitäisi perustaa oma perhe. Hylätynään Paul tarkkailee Laseria ikkunan ulkopuolelta ja yrittää saada tämän huomion, mutta Laser ei välitä hänestä. Myöhemmin samana iltana Jules myöntää kyynelehtien virheensä perheelleen ja anoo heiltä anteeksiantoa. Seuraavana aamuna perhe vie Jonin opiskelemaan. Kun Nic ja Jules yhdessä halaavat Jonia hyvästelläkseen, he myös koskettelevat hellästi toisiaan. Kotimatkan aikana Laser kertoo äideilleen, ettei heidän pitäisi erota, koska he ovat liian vanhoja. Jules ja Nic kikattavat, ja elokuva päättyy siihen, että he hymyilevät toisilleen ja pitävät toisiaan kädestä kiinni.</w:t>
      </w:r>
    </w:p>
    <w:p>
      <w:r>
        <w:rPr>
          <w:b/>
        </w:rPr>
        <w:t xml:space="preserve">Tulos</w:t>
      </w:r>
    </w:p>
    <w:p>
      <w:r>
        <w:t xml:space="preserve">Kuka joutuu nukkumaan sohvalla?</w:t>
      </w:r>
    </w:p>
    <w:p>
      <w:r>
        <w:rPr>
          <w:b/>
        </w:rPr>
        <w:t xml:space="preserve">Tulos</w:t>
      </w:r>
    </w:p>
    <w:p>
      <w:r>
        <w:t xml:space="preserve">Keneltä Laser menee kysymään, että hän löytäisi spermanluovuttajaisänsä?</w:t>
      </w:r>
    </w:p>
    <w:p>
      <w:r>
        <w:rPr>
          <w:b/>
        </w:rPr>
        <w:t xml:space="preserve">Tulos</w:t>
      </w:r>
    </w:p>
    <w:p>
      <w:r>
        <w:t xml:space="preserve">Mitä Nick löysi Paulin kylpyhuoneesta ja makuuhuoneesta?</w:t>
      </w:r>
    </w:p>
    <w:p>
      <w:r>
        <w:rPr>
          <w:b/>
        </w:rPr>
        <w:t xml:space="preserve">Tulos</w:t>
      </w:r>
    </w:p>
    <w:p>
      <w:r>
        <w:t xml:space="preserve">Mikä on tarinan isosiskon nimi?</w:t>
      </w:r>
    </w:p>
    <w:p>
      <w:r>
        <w:rPr>
          <w:b/>
        </w:rPr>
        <w:t xml:space="preserve">Tulos</w:t>
      </w:r>
    </w:p>
    <w:p>
      <w:r>
        <w:t xml:space="preserve">Kenen kanssa Paulilla lopulta on suhde?</w:t>
      </w:r>
    </w:p>
    <w:p>
      <w:r>
        <w:rPr>
          <w:b/>
        </w:rPr>
        <w:t xml:space="preserve">Tulos</w:t>
      </w:r>
    </w:p>
    <w:p>
      <w:r>
        <w:t xml:space="preserve">Miksi Jules tuntee vetoa Pauliin, vaikka hän on naimisissa oleva lesbo?</w:t>
      </w:r>
    </w:p>
    <w:p>
      <w:r>
        <w:rPr>
          <w:b/>
        </w:rPr>
        <w:t xml:space="preserve">Tulos</w:t>
      </w:r>
    </w:p>
    <w:p>
      <w:r>
        <w:t xml:space="preserve">Mikä satuttaa Paavalia eniten hänen viimeisessä yhteenotossaan?</w:t>
      </w:r>
    </w:p>
    <w:p>
      <w:r>
        <w:rPr>
          <w:b/>
        </w:rPr>
        <w:t xml:space="preserve">Tulos</w:t>
      </w:r>
    </w:p>
    <w:p>
      <w:r>
        <w:t xml:space="preserve">Miksi Joni haluaa, että Laser ei kerro äidilleen isänsä löytämisestä?</w:t>
      </w:r>
    </w:p>
    <w:p>
      <w:r>
        <w:rPr>
          <w:b/>
        </w:rPr>
        <w:t xml:space="preserve">Tulos</w:t>
      </w:r>
    </w:p>
    <w:p>
      <w:r>
        <w:t xml:space="preserve">Mitä pariskunnan oli käytettävä saadakseen nämä lapset?</w:t>
      </w:r>
    </w:p>
    <w:p>
      <w:r>
        <w:rPr>
          <w:b/>
        </w:rPr>
        <w:t xml:space="preserve">Tulos</w:t>
      </w:r>
    </w:p>
    <w:p>
      <w:r>
        <w:t xml:space="preserve">Kuka äideistä aloittaa suhteen Paulin kanssa?</w:t>
      </w:r>
    </w:p>
    <w:p>
      <w:r>
        <w:rPr>
          <w:b/>
        </w:rPr>
        <w:t xml:space="preserve">Tulos</w:t>
      </w:r>
    </w:p>
    <w:p>
      <w:r>
        <w:t xml:space="preserve">Mikä on tarinan pojan nimi?</w:t>
      </w:r>
    </w:p>
    <w:p>
      <w:r>
        <w:rPr>
          <w:b/>
        </w:rPr>
        <w:t xml:space="preserve">Tulos</w:t>
      </w:r>
    </w:p>
    <w:p>
      <w:r>
        <w:t xml:space="preserve">Mitä Paul haluaa Julesin tekevän, kun hän luulee olevansa rakastunut?</w:t>
      </w:r>
    </w:p>
    <w:p>
      <w:r>
        <w:rPr>
          <w:b/>
        </w:rPr>
        <w:t xml:space="preserve">Tulos</w:t>
      </w:r>
    </w:p>
    <w:p>
      <w:r>
        <w:t xml:space="preserve">Kuka ehdottaa kenellekin yhteen muuttoa ja lasten yhteistä kasvatusta?</w:t>
      </w:r>
    </w:p>
    <w:p>
      <w:r>
        <w:rPr>
          <w:b/>
        </w:rPr>
        <w:t xml:space="preserve">Tulos</w:t>
      </w:r>
    </w:p>
    <w:p>
      <w:r>
        <w:t xml:space="preserve">Kenellä oli boheemi elämäntapa?</w:t>
      </w:r>
    </w:p>
    <w:p>
      <w:r>
        <w:rPr>
          <w:b/>
        </w:rPr>
        <w:t xml:space="preserve">Tulos</w:t>
      </w:r>
    </w:p>
    <w:p>
      <w:r>
        <w:t xml:space="preserve">Mitä Nic tekee löydettyään Paulin makuuhuoneesta ja kylpyhuoneesta jälkiä Julesin hiuksista?</w:t>
      </w:r>
    </w:p>
    <w:p>
      <w:r>
        <w:rPr>
          <w:b/>
        </w:rPr>
        <w:t xml:space="preserve">Tulos</w:t>
      </w:r>
    </w:p>
    <w:p>
      <w:r>
        <w:t xml:space="preserve">Mitä Julesille ja Nicille tapahtuu lopussa?</w:t>
      </w:r>
    </w:p>
    <w:p>
      <w:r>
        <w:rPr>
          <w:b/>
        </w:rPr>
        <w:t xml:space="preserve">Tulos</w:t>
      </w:r>
    </w:p>
    <w:p>
      <w:r>
        <w:t xml:space="preserve">Miten Nic ja Jules saivat lapsia?</w:t>
      </w:r>
    </w:p>
    <w:p>
      <w:r>
        <w:rPr>
          <w:b/>
        </w:rPr>
        <w:t xml:space="preserve">Tulos</w:t>
      </w:r>
    </w:p>
    <w:p>
      <w:r>
        <w:t xml:space="preserve">Mitä seksuaalista mieltymystä Jules ja Nic edustavat?</w:t>
      </w:r>
    </w:p>
    <w:p>
      <w:r>
        <w:rPr>
          <w:b/>
        </w:rPr>
        <w:t xml:space="preserve">Tulos</w:t>
      </w:r>
    </w:p>
    <w:p>
      <w:r>
        <w:t xml:space="preserve">Kuka lähtee kotoa opiskelemaan?</w:t>
      </w:r>
    </w:p>
    <w:p>
      <w:r>
        <w:rPr>
          <w:b/>
        </w:rPr>
        <w:t xml:space="preserve">Tulos</w:t>
      </w:r>
    </w:p>
    <w:p>
      <w:r>
        <w:t xml:space="preserve">Mikä on Nicin ammatti?</w:t>
      </w:r>
    </w:p>
    <w:p>
      <w:r>
        <w:rPr>
          <w:b/>
        </w:rPr>
        <w:t xml:space="preserve">Tulos</w:t>
      </w:r>
    </w:p>
    <w:p>
      <w:r>
        <w:t xml:space="preserve">Mitä Nic ajattelee siitä, että Jules suostuu auttamaan Paulia tämän takapihan muokkaamisessa?</w:t>
      </w:r>
    </w:p>
    <w:p>
      <w:r>
        <w:rPr>
          <w:b/>
        </w:rPr>
        <w:t xml:space="preserve">Tulos</w:t>
      </w:r>
    </w:p>
    <w:p>
      <w:r>
        <w:t xml:space="preserve">Mitkä ovat lasten nimet?</w:t>
      </w:r>
    </w:p>
    <w:p>
      <w:r>
        <w:rPr>
          <w:b/>
        </w:rPr>
        <w:t xml:space="preserve">Tulos</w:t>
      </w:r>
    </w:p>
    <w:p>
      <w:r>
        <w:t xml:space="preserve">Mitä Nic ja Jules tekivät halatessaan Jonia hyvästiksi?</w:t>
      </w:r>
    </w:p>
    <w:p>
      <w:r>
        <w:rPr>
          <w:b/>
        </w:rPr>
        <w:t xml:space="preserve">Tulos</w:t>
      </w:r>
    </w:p>
    <w:p>
      <w:r>
        <w:t xml:space="preserve">Mitä Laser haluaa tarinan alussa?</w:t>
      </w:r>
    </w:p>
    <w:p>
      <w:r>
        <w:rPr>
          <w:b/>
        </w:rPr>
        <w:t xml:space="preserve">Tulos</w:t>
      </w:r>
    </w:p>
    <w:p>
      <w:r>
        <w:t xml:space="preserve">Millä luokalla Joni on?</w:t>
      </w:r>
    </w:p>
    <w:p>
      <w:r>
        <w:rPr>
          <w:b/>
        </w:rPr>
        <w:t xml:space="preserve">Tulos</w:t>
      </w:r>
    </w:p>
    <w:p>
      <w:r>
        <w:t xml:space="preserve">Kuinka monta lasta Nicillä ja Julesilla on yhteensä?</w:t>
      </w:r>
    </w:p>
    <w:p>
      <w:r>
        <w:rPr>
          <w:b/>
        </w:rPr>
        <w:t xml:space="preserve">Tulos</w:t>
      </w:r>
    </w:p>
    <w:p>
      <w:r>
        <w:t xml:space="preserve">Missä Jules joutuu nukkumaan sen jälkeen, kun Nic kohtaa hänet?</w:t>
      </w:r>
    </w:p>
    <w:p>
      <w:r>
        <w:rPr>
          <w:b/>
        </w:rPr>
        <w:t xml:space="preserve">Tulos</w:t>
      </w:r>
    </w:p>
    <w:p>
      <w:r>
        <w:t xml:space="preserve">Mistä Nic löytää Julesin hiukset?</w:t>
      </w:r>
    </w:p>
    <w:p>
      <w:r>
        <w:rPr>
          <w:b/>
        </w:rPr>
        <w:t xml:space="preserve">Tulos</w:t>
      </w:r>
    </w:p>
    <w:p>
      <w:r>
        <w:t xml:space="preserve">Millaisen yrityksen Jules yrittää perustaa?</w:t>
      </w:r>
    </w:p>
    <w:p>
      <w:r>
        <w:rPr>
          <w:b/>
        </w:rPr>
        <w:t xml:space="preserve">Esimerkki 3.395</w:t>
      </w:r>
    </w:p>
    <w:p>
      <w:r>
        <w:t xml:space="preserve"> Keskiluokkainen Baxterin perhe elää mukavaa ja rauhallista elämää, kunnes kesällä heidän naapurinsa, Parcherin perhe, isännöi ulkopaikkakuntalaista vierasta, Lola Prattia. Näyttelijäksi pyrkivä Lola on "ulvova kahdeksantoistavuotias kaunotar", joka puhuu vauvakielellä "jopa aamiaisella" ja on huomion keskipisteenä kaikkialla, minne hän menee. Hän lumoaa Williamin välittömästi kauneudellaan, flirttailevalla käytöksellään ja aina läsnä olevalla rekvisiitallaan, pienellä valkoisella sylikoirallaan Flopitilla. William on varma, että hän on vihdoin löytänyt todellisen rakkauden. Kuten muutkin hänen lähipiirinsä nuoret, hän viettää kesän Lolan perässä piknikeillä, tansseissa ja iltajuhlissa tehden itsestään tahattomasti vastenmielisen perheen ja ystävien silmissä. He puolestaan nolaavat ja nöyryyttävät häntä jatkuvasti, sillä he eivät jaa hänen ylevää mielipidettään "vauvapuheista naisestaan".William varastaa isänsä puvun ja käyttää sitä kosiskellakseen Lolaa iltaisin Parcherin perheen kotona, joka on pian suuttunut. Rakastuneen tilan edetessä hän kirjoittaa huonon rakkausrunon "Miladylle", hamstraa kuolleita kukkia, joihin Lola on koskenut, ja kehittää, kuten hänen perheensä kokee, erikoisen kiinnostuksen "hindujen" parroihin ja lapsiavioliittoihin. Williamin jatkuvaksi ärtymykseksi hänen kymmenvuotias siskonsa Jane ja Baxterien neekerityöläinen Genesis kohtelevat häntä edelleen tasavertaisena eikä vakavamielisenä aikuisena, jollaiseksi hän nyt uskoo itsensä. Hänen vanhempansa hymyilevät suvaitsevaisesti Williamin rakkaudettomalle tilalle ja toivovat, että hän selviytyy siitä tullakseen vastuuntuntoiseksi ja kypsäksi aikuiseksi.Kesän jälkeen, jonka William on varma, että se on muuttanut hänen elämänsä lopullisesti, Lola lähtee kaupungista junalla. Kirja päättyy Maeterlinckin innoittamaan välähdykseen, joka osoittaa, että William on todellakin selvinnyt murrosiän koettelemuksista.</w:t>
      </w:r>
    </w:p>
    <w:p>
      <w:r>
        <w:rPr>
          <w:b/>
        </w:rPr>
        <w:t xml:space="preserve">Tulos</w:t>
      </w:r>
    </w:p>
    <w:p>
      <w:r>
        <w:t xml:space="preserve">Mitä Lola halusi olla?</w:t>
      </w:r>
    </w:p>
    <w:p>
      <w:r>
        <w:rPr>
          <w:b/>
        </w:rPr>
        <w:t xml:space="preserve">Tulos</w:t>
      </w:r>
    </w:p>
    <w:p>
      <w:r>
        <w:t xml:space="preserve">Kuka häiritsee Baxterien perhe-elämää kesällä?</w:t>
      </w:r>
    </w:p>
    <w:p>
      <w:r>
        <w:rPr>
          <w:b/>
        </w:rPr>
        <w:t xml:space="preserve">Tulos</w:t>
      </w:r>
    </w:p>
    <w:p>
      <w:r>
        <w:t xml:space="preserve">Miksi William hamstrasi kuolleita kukkia?</w:t>
      </w:r>
    </w:p>
    <w:p>
      <w:r>
        <w:rPr>
          <w:b/>
        </w:rPr>
        <w:t xml:space="preserve">Tulos</w:t>
      </w:r>
    </w:p>
    <w:p>
      <w:r>
        <w:t xml:space="preserve">Miksi William suuttui siskolleen ja remonttimiehelle?</w:t>
      </w:r>
    </w:p>
    <w:p>
      <w:r>
        <w:rPr>
          <w:b/>
        </w:rPr>
        <w:t xml:space="preserve">Tulos</w:t>
      </w:r>
    </w:p>
    <w:p>
      <w:r>
        <w:t xml:space="preserve">Ketä kutsutaan nimellä "babytalk lady"?</w:t>
      </w:r>
    </w:p>
    <w:p>
      <w:r>
        <w:rPr>
          <w:b/>
        </w:rPr>
        <w:t xml:space="preserve">Tulos</w:t>
      </w:r>
    </w:p>
    <w:p>
      <w:r>
        <w:t xml:space="preserve">Miten Lola lähti kaupungista?</w:t>
      </w:r>
    </w:p>
    <w:p>
      <w:r>
        <w:rPr>
          <w:b/>
        </w:rPr>
        <w:t xml:space="preserve">Tulos</w:t>
      </w:r>
    </w:p>
    <w:p>
      <w:r>
        <w:t xml:space="preserve">Mikä on Baxterin käsityöläisen nimi?</w:t>
      </w:r>
    </w:p>
    <w:p>
      <w:r>
        <w:rPr>
          <w:b/>
        </w:rPr>
        <w:t xml:space="preserve">Tulos</w:t>
      </w:r>
    </w:p>
    <w:p>
      <w:r>
        <w:t xml:space="preserve">Keitä olivat Lola Prattin isännät?</w:t>
      </w:r>
    </w:p>
    <w:p>
      <w:r>
        <w:rPr>
          <w:b/>
        </w:rPr>
        <w:t xml:space="preserve">Tulos</w:t>
      </w:r>
    </w:p>
    <w:p>
      <w:r>
        <w:t xml:space="preserve">Mikä on Lolan sylikoiran nimi?</w:t>
      </w:r>
    </w:p>
    <w:p>
      <w:r>
        <w:rPr>
          <w:b/>
        </w:rPr>
        <w:t xml:space="preserve">Tulos</w:t>
      </w:r>
    </w:p>
    <w:p>
      <w:r>
        <w:t xml:space="preserve">Millä nimellä William kutsui Lolaa runossa?</w:t>
      </w:r>
    </w:p>
    <w:p>
      <w:r>
        <w:rPr>
          <w:b/>
        </w:rPr>
        <w:t xml:space="preserve">Tulos</w:t>
      </w:r>
    </w:p>
    <w:p>
      <w:r>
        <w:t xml:space="preserve">Mitä William hamstraa, johon Lola on aiemmin koskenut?</w:t>
      </w:r>
    </w:p>
    <w:p>
      <w:r>
        <w:rPr>
          <w:b/>
        </w:rPr>
        <w:t xml:space="preserve">Tulos</w:t>
      </w:r>
    </w:p>
    <w:p>
      <w:r>
        <w:t xml:space="preserve">Mitä Lola tuo mukanaan kaikkialle?</w:t>
      </w:r>
    </w:p>
    <w:p>
      <w:r>
        <w:rPr>
          <w:b/>
        </w:rPr>
        <w:t xml:space="preserve">Tulos</w:t>
      </w:r>
    </w:p>
    <w:p>
      <w:r>
        <w:t xml:space="preserve">Mikä on sen pojan etu- ja sukunimi, joka luulee rakastuneensa Lola Prattiin?</w:t>
      </w:r>
    </w:p>
    <w:p>
      <w:r>
        <w:rPr>
          <w:b/>
        </w:rPr>
        <w:t xml:space="preserve">Tulos</w:t>
      </w:r>
    </w:p>
    <w:p>
      <w:r>
        <w:t xml:space="preserve">Kuinka vanha on Williamin siskon Jane?</w:t>
      </w:r>
    </w:p>
    <w:p>
      <w:r>
        <w:rPr>
          <w:b/>
        </w:rPr>
        <w:t xml:space="preserve">Tulos</w:t>
      </w:r>
    </w:p>
    <w:p>
      <w:r>
        <w:t xml:space="preserve">Miksi Lola Pratt on kaupungissa?</w:t>
      </w:r>
    </w:p>
    <w:p>
      <w:r>
        <w:rPr>
          <w:b/>
        </w:rPr>
        <w:t xml:space="preserve">Tulos</w:t>
      </w:r>
    </w:p>
    <w:p>
      <w:r>
        <w:t xml:space="preserve">Mitä Lola haluaa tulla?</w:t>
      </w:r>
    </w:p>
    <w:p>
      <w:r>
        <w:rPr>
          <w:b/>
        </w:rPr>
        <w:t xml:space="preserve">Tulos</w:t>
      </w:r>
    </w:p>
    <w:p>
      <w:r>
        <w:t xml:space="preserve">Miksi William varastaa isänsä puvun?</w:t>
      </w:r>
    </w:p>
    <w:p>
      <w:r>
        <w:rPr>
          <w:b/>
        </w:rPr>
        <w:t xml:space="preserve">Tulos</w:t>
      </w:r>
    </w:p>
    <w:p>
      <w:r>
        <w:t xml:space="preserve">Miksi Baxterit kutsuivat Lolaa?</w:t>
      </w:r>
    </w:p>
    <w:p>
      <w:r>
        <w:rPr>
          <w:b/>
        </w:rPr>
        <w:t xml:space="preserve">Tulos</w:t>
      </w:r>
    </w:p>
    <w:p>
      <w:r>
        <w:t xml:space="preserve">Millä kaudella Parcherin perhe isännöi Lolaa?</w:t>
      </w:r>
    </w:p>
    <w:p>
      <w:r>
        <w:rPr>
          <w:b/>
        </w:rPr>
        <w:t xml:space="preserve">Tulos</w:t>
      </w:r>
    </w:p>
    <w:p>
      <w:r>
        <w:t xml:space="preserve">Mikä on Williamin 10-vuotiaan siskon nimi?</w:t>
      </w:r>
    </w:p>
    <w:p>
      <w:r>
        <w:rPr>
          <w:b/>
        </w:rPr>
        <w:t xml:space="preserve">Tulos</w:t>
      </w:r>
    </w:p>
    <w:p>
      <w:r>
        <w:t xml:space="preserve">Mitä William ja hänen ystävänsä tekevät koko kesän?</w:t>
      </w:r>
    </w:p>
    <w:p>
      <w:r>
        <w:rPr>
          <w:b/>
        </w:rPr>
        <w:t xml:space="preserve">Tulos</w:t>
      </w:r>
    </w:p>
    <w:p>
      <w:r>
        <w:t xml:space="preserve">Mitä William varastaa isältään tehdäkseen vaikutuksen Lolaan?</w:t>
      </w:r>
    </w:p>
    <w:p>
      <w:r>
        <w:rPr>
          <w:b/>
        </w:rPr>
        <w:t xml:space="preserve">Tulos</w:t>
      </w:r>
    </w:p>
    <w:p>
      <w:r>
        <w:t xml:space="preserve">Mikä Lola halusi olla?</w:t>
      </w:r>
    </w:p>
    <w:p>
      <w:r>
        <w:rPr>
          <w:b/>
        </w:rPr>
        <w:t xml:space="preserve">Tulos</w:t>
      </w:r>
    </w:p>
    <w:p>
      <w:r>
        <w:t xml:space="preserve">Kuinka vanha Lola on?</w:t>
      </w:r>
    </w:p>
    <w:p>
      <w:r>
        <w:rPr>
          <w:b/>
        </w:rPr>
        <w:t xml:space="preserve">Tulos</w:t>
      </w:r>
    </w:p>
    <w:p>
      <w:r>
        <w:t xml:space="preserve">Mikä on sen runon nimi, jonka William kirjoittaa Lolalle?</w:t>
      </w:r>
    </w:p>
    <w:p>
      <w:r>
        <w:rPr>
          <w:b/>
        </w:rPr>
        <w:t xml:space="preserve">Tulos</w:t>
      </w:r>
    </w:p>
    <w:p>
      <w:r>
        <w:t xml:space="preserve">Mikä oli Lolan valkoisen sylikoiran nimi?</w:t>
      </w:r>
    </w:p>
    <w:p>
      <w:r>
        <w:rPr>
          <w:b/>
        </w:rPr>
        <w:t xml:space="preserve">Tulos</w:t>
      </w:r>
    </w:p>
    <w:p>
      <w:r>
        <w:t xml:space="preserve">Miten Williamin perhe suhtautuu Lola Prattiin?</w:t>
      </w:r>
    </w:p>
    <w:p>
      <w:r>
        <w:rPr>
          <w:b/>
        </w:rPr>
        <w:t xml:space="preserve">Tulos</w:t>
      </w:r>
    </w:p>
    <w:p>
      <w:r>
        <w:t xml:space="preserve">Mitä William varastaa isältään?</w:t>
      </w:r>
    </w:p>
    <w:p>
      <w:r>
        <w:rPr>
          <w:b/>
        </w:rPr>
        <w:t xml:space="preserve">Tulos</w:t>
      </w:r>
    </w:p>
    <w:p>
      <w:r>
        <w:t xml:space="preserve">Mikä on Baxterin käsityöläisen nimi?</w:t>
      </w:r>
    </w:p>
    <w:p>
      <w:r>
        <w:rPr>
          <w:b/>
        </w:rPr>
        <w:t xml:space="preserve">Tulos</w:t>
      </w:r>
    </w:p>
    <w:p>
      <w:r>
        <w:t xml:space="preserve">Miten Lola lähtee kaupungista?</w:t>
      </w:r>
    </w:p>
    <w:p>
      <w:r>
        <w:rPr>
          <w:b/>
        </w:rPr>
        <w:t xml:space="preserve">Esimerkki 3.396</w:t>
      </w:r>
    </w:p>
    <w:p>
      <w:r>
        <w:t xml:space="preserve"> Rachel Ray on lakimiehen lesken nuorempi tytär. Hän asuu äitinsä ja leskeksi jääneen siskonsa Dorothea Primen kanssa mökissä lähellä Exeteriä Devonissa. rouva Ray on ystävällinen mutta heikko, kyvytön tekemään päätöksiä yksin ja vanhemman tyttärensä hallitsema. Rouva Prime on tiukka ja synkkä evankelista, joka on vakuuttunut siitä, että kaikki maalliset ilot ovat esteenä pelastukselle.Rachelia kosiskelee Luke Rowan, lontoolainen nuori mies, joka on perinyt osuuden kannattavasta paikallisesta panimosta. Rouva Prime epäilee miehen moraalia ja motiiveja ja kertoo näistä epäilyistä äidilleen. Rouva Ray kääntyy pastorinsa, matalankirkollisen Charles Comfortin puoleen, ja kun tämä puhuu Rowanin puolesta, Rachel voi hyväksyä hänen avioliittotarjouksensa.Pian tämän jälkeen Rowan joutuu riitaan panimon vanhemman omistajan kanssa ja palaa Lontooseen hakemaan oikeudellista neuvontaa. Hänen käytöksestään Devonissa liikkuu huhuja; Comfort uskoo huhut ja neuvoo rouva Rayta purkamaan Rachelin ja Rowanin kihlauksen. Rachel noudattaa äitinsä ohjeita ja kirjoittaa Rowanille ja vapauttaa hänet kihlauksesta. Kun mies ei vastaa, Rachel masentuu yhä enemmän. Rowan palaa Devoniin, ja panimoa koskeva kiista ratkaistaan häntä tyydyttävällä tavalla. Tämän jälkeen hän kääntyy Raysin puoleen ja vakuuttaa Rachelille, että hänen rakkautensa Rachelia kohtaan on yhä vahva. Rachel suostuu hänen uusiin ehdotuksiinsa. Avioliiton onni seuraa.Eräässä sivujuonessa pastori Samuel Prong kosiskelee rouva Primea epäonnistuneesti. Prong on innokas mutta suvaitsematon evankelinen. Prongin uskonnolliset näkemykset ovat yhteneväiset Prongin kanssa, mutta heidän käsityksensä avioliitosta ovat ristiriidassa keskenään: Prong vaatii, että miehellä on valta vaimoonsa ja erityisesti hänen ensimmäisen miehensä kuolinpesän tuloihin. Rouva Prime haluaa säilyttää määräysvallan rahoihinsa ja on muutenkin haluton alistumaan miehen määräysvaltaan.</w:t>
      </w:r>
    </w:p>
    <w:p>
      <w:r>
        <w:rPr>
          <w:b/>
        </w:rPr>
        <w:t xml:space="preserve">Tulos</w:t>
      </w:r>
    </w:p>
    <w:p>
      <w:r>
        <w:t xml:space="preserve">Missä Rayn mökki sijaitsee?</w:t>
      </w:r>
    </w:p>
    <w:p>
      <w:r>
        <w:rPr>
          <w:b/>
        </w:rPr>
        <w:t xml:space="preserve">Tulos</w:t>
      </w:r>
    </w:p>
    <w:p>
      <w:r>
        <w:t xml:space="preserve">Mitkä ovat rouva Primen käsitykset avioliitosta?</w:t>
      </w:r>
    </w:p>
    <w:p>
      <w:r>
        <w:rPr>
          <w:b/>
        </w:rPr>
        <w:t xml:space="preserve">Tulos</w:t>
      </w:r>
    </w:p>
    <w:p>
      <w:r>
        <w:t xml:space="preserve">Miksi rouva Ray konsultoi pastoriaan?</w:t>
      </w:r>
    </w:p>
    <w:p>
      <w:r>
        <w:rPr>
          <w:b/>
        </w:rPr>
        <w:t xml:space="preserve">Tulos</w:t>
      </w:r>
    </w:p>
    <w:p>
      <w:r>
        <w:t xml:space="preserve">Kuka käskee rouva Rayn lopettaa Rachel Rayn kihlauksen?</w:t>
      </w:r>
    </w:p>
    <w:p>
      <w:r>
        <w:rPr>
          <w:b/>
        </w:rPr>
        <w:t xml:space="preserve">Tulos</w:t>
      </w:r>
    </w:p>
    <w:p>
      <w:r>
        <w:t xml:space="preserve">Minkä uskonnon rouva Prime edustaa?</w:t>
      </w:r>
    </w:p>
    <w:p>
      <w:r>
        <w:rPr>
          <w:b/>
        </w:rPr>
        <w:t xml:space="preserve">Tulos</w:t>
      </w:r>
    </w:p>
    <w:p>
      <w:r>
        <w:t xml:space="preserve">Miksi Luke palaa Lontooseen?</w:t>
      </w:r>
    </w:p>
    <w:p>
      <w:r>
        <w:rPr>
          <w:b/>
        </w:rPr>
        <w:t xml:space="preserve">Tulos</w:t>
      </w:r>
    </w:p>
    <w:p>
      <w:r>
        <w:t xml:space="preserve">Miltä Rachelista tuntuu, kun Luke ei vastaa hänen kirjeeseensä?</w:t>
      </w:r>
    </w:p>
    <w:p>
      <w:r>
        <w:rPr>
          <w:b/>
        </w:rPr>
        <w:t xml:space="preserve">Tulos</w:t>
      </w:r>
    </w:p>
    <w:p>
      <w:r>
        <w:t xml:space="preserve">Kenen kanssa Luke Rowanilla on riitaa?</w:t>
      </w:r>
    </w:p>
    <w:p>
      <w:r>
        <w:rPr>
          <w:b/>
        </w:rPr>
        <w:t xml:space="preserve">Tulos</w:t>
      </w:r>
    </w:p>
    <w:p>
      <w:r>
        <w:t xml:space="preserve">Kuka on Dorothea Prime?</w:t>
      </w:r>
    </w:p>
    <w:p>
      <w:r>
        <w:rPr>
          <w:b/>
        </w:rPr>
        <w:t xml:space="preserve">Tulos</w:t>
      </w:r>
    </w:p>
    <w:p>
      <w:r>
        <w:t xml:space="preserve">Mistä Rowan hakee oikeudellista neuvontaa?</w:t>
      </w:r>
    </w:p>
    <w:p>
      <w:r>
        <w:rPr>
          <w:b/>
        </w:rPr>
        <w:t xml:space="preserve">Tulos</w:t>
      </w:r>
    </w:p>
    <w:p>
      <w:r>
        <w:t xml:space="preserve">Miksi rouva Prime epäilee Lukea?</w:t>
      </w:r>
    </w:p>
    <w:p>
      <w:r>
        <w:rPr>
          <w:b/>
        </w:rPr>
        <w:t xml:space="preserve">Tulos</w:t>
      </w:r>
    </w:p>
    <w:p>
      <w:r>
        <w:t xml:space="preserve">Kuka on Rachel Rayn leskeksi jäänyt sisko?</w:t>
      </w:r>
    </w:p>
    <w:p>
      <w:r>
        <w:rPr>
          <w:b/>
        </w:rPr>
        <w:t xml:space="preserve">Tulos</w:t>
      </w:r>
    </w:p>
    <w:p>
      <w:r>
        <w:t xml:space="preserve">Miksi Rachel masentuu? </w:t>
      </w:r>
    </w:p>
    <w:p>
      <w:r>
        <w:rPr>
          <w:b/>
        </w:rPr>
        <w:t xml:space="preserve">Tulos</w:t>
      </w:r>
    </w:p>
    <w:p>
      <w:r>
        <w:t xml:space="preserve">Miten Rachelin ja Luken välinen tarina päättyy?</w:t>
      </w:r>
    </w:p>
    <w:p>
      <w:r>
        <w:rPr>
          <w:b/>
        </w:rPr>
        <w:t xml:space="preserve">Tulos</w:t>
      </w:r>
    </w:p>
    <w:p>
      <w:r>
        <w:t xml:space="preserve">Kenen kanssa Rachel Ray menee kihloihin? </w:t>
      </w:r>
    </w:p>
    <w:p>
      <w:r>
        <w:rPr>
          <w:b/>
        </w:rPr>
        <w:t xml:space="preserve">Tulos</w:t>
      </w:r>
    </w:p>
    <w:p>
      <w:r>
        <w:t xml:space="preserve">Mitkä ovat herra Prongin käsitykset avioliitosta?</w:t>
      </w:r>
    </w:p>
    <w:p>
      <w:r>
        <w:rPr>
          <w:b/>
        </w:rPr>
        <w:t xml:space="preserve">Tulos</w:t>
      </w:r>
    </w:p>
    <w:p>
      <w:r>
        <w:t xml:space="preserve">Miksi Rowan lähtee Lontooseen hakemaan oikeudellista neuvontaa?</w:t>
      </w:r>
    </w:p>
    <w:p>
      <w:r>
        <w:rPr>
          <w:b/>
        </w:rPr>
        <w:t xml:space="preserve">Tulos</w:t>
      </w:r>
    </w:p>
    <w:p>
      <w:r>
        <w:t xml:space="preserve">Kuka on kiinnostunut paikallisesta panimosta?</w:t>
      </w:r>
    </w:p>
    <w:p>
      <w:r>
        <w:rPr>
          <w:b/>
        </w:rPr>
        <w:t xml:space="preserve">Tulos</w:t>
      </w:r>
    </w:p>
    <w:p>
      <w:r>
        <w:t xml:space="preserve">Kuka antoi siunauksensa Rachelin ja Luken kihlaukselle?</w:t>
      </w:r>
    </w:p>
    <w:p>
      <w:r>
        <w:rPr>
          <w:b/>
        </w:rPr>
        <w:t xml:space="preserve">Tulos</w:t>
      </w:r>
    </w:p>
    <w:p>
      <w:r>
        <w:t xml:space="preserve">Missä Rachel asuu?</w:t>
      </w:r>
    </w:p>
    <w:p>
      <w:r>
        <w:rPr>
          <w:b/>
        </w:rPr>
        <w:t xml:space="preserve">Tulos</w:t>
      </w:r>
    </w:p>
    <w:p>
      <w:r>
        <w:t xml:space="preserve">Miksi Comfort rohkaisee rouva Rayta lopettamaan Rachelin ja Luken kihlauksen?</w:t>
      </w:r>
    </w:p>
    <w:p>
      <w:r>
        <w:rPr>
          <w:b/>
        </w:rPr>
        <w:t xml:space="preserve">Tulos</w:t>
      </w:r>
    </w:p>
    <w:p>
      <w:r>
        <w:t xml:space="preserve">Mitä mieltä rouva Prime on maallisista iloista?</w:t>
      </w:r>
    </w:p>
    <w:p>
      <w:r>
        <w:rPr>
          <w:b/>
        </w:rPr>
        <w:t xml:space="preserve">Tulos</w:t>
      </w:r>
    </w:p>
    <w:p>
      <w:r>
        <w:t xml:space="preserve">Mikä on Prongin ja rouva Primen välinen rahaan liittyvä ristiriita?</w:t>
      </w:r>
    </w:p>
    <w:p>
      <w:r>
        <w:rPr>
          <w:b/>
        </w:rPr>
        <w:t xml:space="preserve">Tulos</w:t>
      </w:r>
    </w:p>
    <w:p>
      <w:r>
        <w:t xml:space="preserve">Vapautettuaan Luke Rowanin kihlauksesta, kenen kanssa Rachel Ray päätyy naimisiin?</w:t>
      </w:r>
    </w:p>
    <w:p>
      <w:r>
        <w:rPr>
          <w:b/>
        </w:rPr>
        <w:t xml:space="preserve">Tulos</w:t>
      </w:r>
    </w:p>
    <w:p>
      <w:r>
        <w:t xml:space="preserve">Ketä rouva Prime yrittää kosiskella?</w:t>
      </w:r>
    </w:p>
    <w:p>
      <w:r>
        <w:rPr>
          <w:b/>
        </w:rPr>
        <w:t xml:space="preserve">Tulos</w:t>
      </w:r>
    </w:p>
    <w:p>
      <w:r>
        <w:t xml:space="preserve">Ketä rouva Ray konsultoi Rowanin puolesta?</w:t>
      </w:r>
    </w:p>
    <w:p>
      <w:r>
        <w:rPr>
          <w:b/>
        </w:rPr>
        <w:t xml:space="preserve">Tulos</w:t>
      </w:r>
    </w:p>
    <w:p>
      <w:r>
        <w:t xml:space="preserve">Mikä on Rachelin ja rouva Primen suhde?</w:t>
      </w:r>
    </w:p>
    <w:p>
      <w:r>
        <w:rPr>
          <w:b/>
        </w:rPr>
        <w:t xml:space="preserve">Tulos</w:t>
      </w:r>
    </w:p>
    <w:p>
      <w:r>
        <w:t xml:space="preserve">Miksi Luke Rowan palaa Lontooseen?</w:t>
      </w:r>
    </w:p>
    <w:p>
      <w:r>
        <w:rPr>
          <w:b/>
        </w:rPr>
        <w:t xml:space="preserve">Tulos</w:t>
      </w:r>
    </w:p>
    <w:p>
      <w:r>
        <w:t xml:space="preserve">Kuka on Luke Rowan?</w:t>
      </w:r>
    </w:p>
    <w:p>
      <w:r>
        <w:rPr>
          <w:b/>
        </w:rPr>
        <w:t xml:space="preserve">Esimerkki 3.397</w:t>
      </w:r>
    </w:p>
    <w:p>
      <w:r>
        <w:t xml:space="preserve"> Tahitin Papeeten satamassa toimii kolme kerjäläistä. He ovat Herrick, epäonnistunut englantilainen liikemies, Davis, amerikkalainen merikapteeni, joka on saanut häpeää edellisen laivansa menettämisestä, ja Huish, epärehellinen cockney, joka on tehnyt monenlaisia töitä.Eräänä päivänä satamaan saapuu kurssista poikkeava kuunari, joka kuljettaa samppanjalastia San Franciscosta Sydneyhyn, ja jonka päällystö on kuollut isorokkoon. Koska kukaan muu ei ole halukas ottamaan tartunnan riskiä, Yhdysvaltain konsuli palkkaa Davisin ottamaan laivan haltuunsa jäljellä olevan matkan ajaksi. Davis tuo mukanaan kaksi muuta miestä sekä suunnitelman varastaa laiva ja ohjata se Peruun, jossa he myyvät lastin ja aluksen ja katoavat rahojen kanssa. merellä Davis ja Huish alkavat juoda lastia ja viettävät lähes kaiken aikansa päihtyneinä. Herrick, jonka omaatuntoa suunnitelma vaivaa pahasti mutta joka kokee, ettei hänellä ole muuta keinoa paeta köyhyyttä, jää yksin johtamaan laivaa ja kolmea alkuasukasta, vaikka hänellä ei ole minkäänlaista merenkulkukokemusta.Useita päiviä myöhemmin tulevat varkaat huomaavat joutuneensa huijauksen uhriksi: suurin osa lastista ei ole samppanjaa vaan pelkkiä vesipulloja. Ilmeisesti laivaajan ja edellisen kapteenin tarkoituksena oli upottaa laiva tahallaan ja vaatia "samppanjan" täyttä arvoa vakuutuksesta. nyt selvin päin Davis huomaa, että hänen hätäisten valmistelujensa ja humalansa vuoksi laivalla ei ole riittävästi ruokaa Peruun pääsemiseksi. Ainoa satama, johon he voivat päästä nääntymättä nälkään, on Papeete, jossa he joutuisivat varmasti vankilaan tekojensa vuoksi. he näkevät tuntemattoman saaren, jossa he löytävät yläluokkaisen englantilaisen nimeltä Attwater. Attwater, joka on harras kristitty, on kerännyt täällä helmiä jo vuosia useiden kymmenien alkuasukkaiden avulla, joista kaikki paitsi neljä ovat hiljattain kuolleet myös isorokkoon.Kolme miestä hautovat uuden suunnitelman Attwaterin tappamiseksi ja hänen helmiensä viemiseksi, mutta Herrickin syyllisyydentunne ja Huishin juopuneet höpinät pettävät heidät pian. Attwater ja hänen palvelijansa pakottavat heidät aseella uhaten takaisin laivaan. Koska Herrick ei pysty elämään itsensä kanssa, hän hyppää yli laidan ja yrittää hukuttautua. Epäonnistuessaan siinäkin hän ui rantaan ja heittäytyy Attwaterin armoille. seuraavana päivänä Huish ehdottaa viimeistä suunnitelmaa, joka järkyttää häikäilemättömän Davisinkin: he menevät Attwateria vastaan aselevon varjolla, ja Huish lamauttaa Attwaterin heittämällä happoa hänen kasvoihinsa. Attwater on epäluuloinen, tajuaa, mistä on kyse, ja pakottaa Huishin levittämään vitriolia kuolettavasti itseensä. Attwater uhkaa tappaa myös Davisin, mutta antaa tälle anteeksi ja sanoo: "Mene, äläkä enää tee syntiä." Kaksi viikkoa myöhemmin eloonjääneet miehet valmistautuvat lähtemään saarelta, kun Attwaterin oma laiva lähestyy. Davis on nyt katuvainen ja lähes hullun kiihkeästi uskonnollinen, ja hän kehottaa ateisti Herrickiä liittymään uskoonsa.</w:t>
      </w:r>
    </w:p>
    <w:p>
      <w:r>
        <w:rPr>
          <w:b/>
        </w:rPr>
        <w:t xml:space="preserve">Tulos</w:t>
      </w:r>
    </w:p>
    <w:p>
      <w:r>
        <w:t xml:space="preserve">Mitä Attwater ja alkuasukkaat keräsivät?</w:t>
      </w:r>
    </w:p>
    <w:p>
      <w:r>
        <w:rPr>
          <w:b/>
        </w:rPr>
        <w:t xml:space="preserve">Tulos</w:t>
      </w:r>
    </w:p>
    <w:p>
      <w:r>
        <w:t xml:space="preserve">Mihin maahan miehet aikoivat purjehtia laivalla?</w:t>
      </w:r>
    </w:p>
    <w:p>
      <w:r>
        <w:rPr>
          <w:b/>
        </w:rPr>
        <w:t xml:space="preserve">Tulos</w:t>
      </w:r>
    </w:p>
    <w:p>
      <w:r>
        <w:t xml:space="preserve">Miksi suunnitelma viedä samppanjaa kuljettava kuunari Peruun epäonnistuu?  </w:t>
      </w:r>
    </w:p>
    <w:p>
      <w:r>
        <w:rPr>
          <w:b/>
        </w:rPr>
        <w:t xml:space="preserve">Tulos</w:t>
      </w:r>
    </w:p>
    <w:p>
      <w:r>
        <w:t xml:space="preserve">Mistä kuunari aloitti matkansa?</w:t>
      </w:r>
    </w:p>
    <w:p>
      <w:r>
        <w:rPr>
          <w:b/>
        </w:rPr>
        <w:t xml:space="preserve">Tulos</w:t>
      </w:r>
    </w:p>
    <w:p>
      <w:r>
        <w:t xml:space="preserve">Mitä Davisille lopulta tapahtui? </w:t>
      </w:r>
    </w:p>
    <w:p>
      <w:r>
        <w:rPr>
          <w:b/>
        </w:rPr>
        <w:t xml:space="preserve">Tulos</w:t>
      </w:r>
    </w:p>
    <w:p>
      <w:r>
        <w:t xml:space="preserve">Minne nämä kolme miestä aikovat purjehtia laivalla?</w:t>
      </w:r>
    </w:p>
    <w:p>
      <w:r>
        <w:rPr>
          <w:b/>
        </w:rPr>
        <w:t xml:space="preserve">Tulos</w:t>
      </w:r>
    </w:p>
    <w:p>
      <w:r>
        <w:t xml:space="preserve">Mitä he lopulta saivat selville lastista?</w:t>
      </w:r>
    </w:p>
    <w:p>
      <w:r>
        <w:rPr>
          <w:b/>
        </w:rPr>
        <w:t xml:space="preserve">Tulos</w:t>
      </w:r>
    </w:p>
    <w:p>
      <w:r>
        <w:t xml:space="preserve">Miten Herrick yritti itsemurhaa? </w:t>
      </w:r>
    </w:p>
    <w:p>
      <w:r>
        <w:rPr>
          <w:b/>
        </w:rPr>
        <w:t xml:space="preserve">Tulos</w:t>
      </w:r>
    </w:p>
    <w:p>
      <w:r>
        <w:t xml:space="preserve">Minne Davis ja muut aikovat viedä aluksen Sydneyn sijaan?  </w:t>
      </w:r>
    </w:p>
    <w:p>
      <w:r>
        <w:rPr>
          <w:b/>
        </w:rPr>
        <w:t xml:space="preserve">Tulos</w:t>
      </w:r>
    </w:p>
    <w:p>
      <w:r>
        <w:t xml:space="preserve">Miten osa Attwaterin miehistä kuoli?</w:t>
      </w:r>
    </w:p>
    <w:p>
      <w:r>
        <w:rPr>
          <w:b/>
        </w:rPr>
        <w:t xml:space="preserve">Tulos</w:t>
      </w:r>
    </w:p>
    <w:p>
      <w:r>
        <w:t xml:space="preserve">Mitä miehet alkoivat juoda laivalla?</w:t>
      </w:r>
    </w:p>
    <w:p>
      <w:r>
        <w:rPr>
          <w:b/>
        </w:rPr>
        <w:t xml:space="preserve">Tulos</w:t>
      </w:r>
    </w:p>
    <w:p>
      <w:r>
        <w:t xml:space="preserve">Kuka sanoo: "Mene, äläkä enää syntiä tee"?</w:t>
      </w:r>
    </w:p>
    <w:p>
      <w:r>
        <w:rPr>
          <w:b/>
        </w:rPr>
        <w:t xml:space="preserve">Tulos</w:t>
      </w:r>
    </w:p>
    <w:p>
      <w:r>
        <w:t xml:space="preserve">Mikä oli Attwaterin uskonto?</w:t>
      </w:r>
    </w:p>
    <w:p>
      <w:r>
        <w:rPr>
          <w:b/>
        </w:rPr>
        <w:t xml:space="preserve">Tulos</w:t>
      </w:r>
    </w:p>
    <w:p>
      <w:r>
        <w:t xml:space="preserve">Kuka Tahitin Papeeten satamassa toimivista kolmesta kerjäläisestä oli aikoinaan epäonnistunut englantilainen liikemies? </w:t>
      </w:r>
    </w:p>
    <w:p>
      <w:r>
        <w:rPr>
          <w:b/>
        </w:rPr>
        <w:t xml:space="preserve">Tulos</w:t>
      </w:r>
    </w:p>
    <w:p>
      <w:r>
        <w:t xml:space="preserve">Mihin Herrick uskoo?</w:t>
      </w:r>
    </w:p>
    <w:p>
      <w:r>
        <w:rPr>
          <w:b/>
        </w:rPr>
        <w:t xml:space="preserve">Tulos</w:t>
      </w:r>
    </w:p>
    <w:p>
      <w:r>
        <w:t xml:space="preserve">Mikä Davisista tulee Attwaterin kanssa käydyn lopullisen yhteenoton jälkeen?</w:t>
      </w:r>
    </w:p>
    <w:p>
      <w:r>
        <w:rPr>
          <w:b/>
        </w:rPr>
        <w:t xml:space="preserve">Tulos</w:t>
      </w:r>
    </w:p>
    <w:p>
      <w:r>
        <w:t xml:space="preserve">Kenet Yhdysvaltain asianajaja palkkaa ottamaan haltuunsa samppanjaa kuljettavan kuunarin, joka on suistunut kurssiltaan?</w:t>
      </w:r>
    </w:p>
    <w:p>
      <w:r>
        <w:rPr>
          <w:b/>
        </w:rPr>
        <w:t xml:space="preserve">Tulos</w:t>
      </w:r>
    </w:p>
    <w:p>
      <w:r>
        <w:t xml:space="preserve">Mitä Attwater-niminen englantilainen teki saarella, kun Davis miehistöineen löysi hänet?</w:t>
      </w:r>
    </w:p>
    <w:p>
      <w:r>
        <w:rPr>
          <w:b/>
        </w:rPr>
        <w:t xml:space="preserve">Tulos</w:t>
      </w:r>
    </w:p>
    <w:p>
      <w:r>
        <w:t xml:space="preserve">Mitä Davis ja Huish tekivät lastille?</w:t>
      </w:r>
    </w:p>
    <w:p>
      <w:r>
        <w:rPr>
          <w:b/>
        </w:rPr>
        <w:t xml:space="preserve">Tulos</w:t>
      </w:r>
    </w:p>
    <w:p>
      <w:r>
        <w:t xml:space="preserve">Kuka mies kerää helmiä?</w:t>
      </w:r>
    </w:p>
    <w:p>
      <w:r>
        <w:rPr>
          <w:b/>
        </w:rPr>
        <w:t xml:space="preserve">Tulos</w:t>
      </w:r>
    </w:p>
    <w:p>
      <w:r>
        <w:t xml:space="preserve">Mitä tapahtui alkuperäiselle kapteenille ja suurimmalle osalle miehistöstä, jotka miehittivät samppanjaa kuljettanutta kuunaria?</w:t>
      </w:r>
    </w:p>
    <w:p>
      <w:r>
        <w:rPr>
          <w:b/>
        </w:rPr>
        <w:t xml:space="preserve">Tulos</w:t>
      </w:r>
    </w:p>
    <w:p>
      <w:r>
        <w:t xml:space="preserve">Missä satamassa 3 kerjäläistä toimivat?</w:t>
      </w:r>
    </w:p>
    <w:p>
      <w:r>
        <w:rPr>
          <w:b/>
        </w:rPr>
        <w:t xml:space="preserve">Tulos</w:t>
      </w:r>
    </w:p>
    <w:p>
      <w:r>
        <w:t xml:space="preserve">Keitä ovat nämä kolme kerjäläistä? </w:t>
      </w:r>
    </w:p>
    <w:p>
      <w:r>
        <w:rPr>
          <w:b/>
        </w:rPr>
        <w:t xml:space="preserve">Tulos</w:t>
      </w:r>
    </w:p>
    <w:p>
      <w:r>
        <w:t xml:space="preserve">Mikä esti kolmen miehen suunnitelman tappaa Attwater ja viedä helmet?</w:t>
      </w:r>
    </w:p>
    <w:p>
      <w:r>
        <w:rPr>
          <w:b/>
        </w:rPr>
        <w:t xml:space="preserve">Tulos</w:t>
      </w:r>
    </w:p>
    <w:p>
      <w:r>
        <w:t xml:space="preserve">Kuka on Attwater?</w:t>
      </w:r>
    </w:p>
    <w:p>
      <w:r>
        <w:rPr>
          <w:b/>
        </w:rPr>
        <w:t xml:space="preserve">Tulos</w:t>
      </w:r>
    </w:p>
    <w:p>
      <w:r>
        <w:t xml:space="preserve">Mitä Attwaterin sadonkorjuu oli saarella?</w:t>
      </w:r>
    </w:p>
    <w:p>
      <w:r>
        <w:rPr>
          <w:b/>
        </w:rPr>
        <w:t xml:space="preserve">Tulos</w:t>
      </w:r>
    </w:p>
    <w:p>
      <w:r>
        <w:t xml:space="preserve">Mitä Huish-niminen mies aikoi heittää Attwaterin naamalle?</w:t>
      </w:r>
    </w:p>
    <w:p>
      <w:r>
        <w:rPr>
          <w:b/>
        </w:rPr>
        <w:t xml:space="preserve">Tulos</w:t>
      </w:r>
    </w:p>
    <w:p>
      <w:r>
        <w:t xml:space="preserve">Kuka on hyvin uskonnollinen mies?</w:t>
      </w:r>
    </w:p>
    <w:p>
      <w:r>
        <w:rPr>
          <w:b/>
        </w:rPr>
        <w:t xml:space="preserve">Tulos</w:t>
      </w:r>
    </w:p>
    <w:p>
      <w:r>
        <w:t xml:space="preserve">Mitä Davis löytää, mitä aluksessa todella pidetään?</w:t>
      </w:r>
    </w:p>
    <w:p>
      <w:r>
        <w:rPr>
          <w:b/>
        </w:rPr>
        <w:t xml:space="preserve">Tulos</w:t>
      </w:r>
    </w:p>
    <w:p>
      <w:r>
        <w:t xml:space="preserve">Huish keksi viimeisen suunnitelman Attwaterin ohittamiseksi, jotta he voisivat varastaa hänen helmensä.  Mikä se oli?</w:t>
      </w:r>
    </w:p>
    <w:p>
      <w:r>
        <w:rPr>
          <w:b/>
        </w:rPr>
        <w:t xml:space="preserve">Tulos</w:t>
      </w:r>
    </w:p>
    <w:p>
      <w:r>
        <w:t xml:space="preserve">Kenet Yhdysvaltain konsuli palkkasi ottamaan aluksen haltuunsa?</w:t>
      </w:r>
    </w:p>
    <w:p>
      <w:r>
        <w:rPr>
          <w:b/>
        </w:rPr>
        <w:t xml:space="preserve">Tulos</w:t>
      </w:r>
    </w:p>
    <w:p>
      <w:r>
        <w:t xml:space="preserve">Miten Huish aikoo tehdä Attwaterin toimintakyvyttömäksi?</w:t>
      </w:r>
    </w:p>
    <w:p>
      <w:r>
        <w:rPr>
          <w:b/>
        </w:rPr>
        <w:t xml:space="preserve">Tulos</w:t>
      </w:r>
    </w:p>
    <w:p>
      <w:r>
        <w:t xml:space="preserve">Mihin sairauteen entiset upseerit kuolivat?</w:t>
      </w:r>
    </w:p>
    <w:p>
      <w:r>
        <w:rPr>
          <w:b/>
        </w:rPr>
        <w:t xml:space="preserve">Tulos</w:t>
      </w:r>
    </w:p>
    <w:p>
      <w:r>
        <w:t xml:space="preserve">Miksi he matkustivat Peruun? </w:t>
      </w:r>
    </w:p>
    <w:p>
      <w:r>
        <w:rPr>
          <w:b/>
        </w:rPr>
        <w:t xml:space="preserve">Tulos</w:t>
      </w:r>
    </w:p>
    <w:p>
      <w:r>
        <w:t xml:space="preserve">Mitä he odottavat tapahtuvan Papeeteen saavuttuaan?</w:t>
      </w:r>
    </w:p>
    <w:p>
      <w:r>
        <w:rPr>
          <w:b/>
        </w:rPr>
        <w:t xml:space="preserve">Tulos</w:t>
      </w:r>
    </w:p>
    <w:p>
      <w:r>
        <w:t xml:space="preserve">Mitä kuljetti kuunari, joka suistui kurssiltaan purjehtiessaan San Franciscosta Sydneyyn?</w:t>
      </w:r>
    </w:p>
    <w:p>
      <w:r>
        <w:rPr>
          <w:b/>
        </w:rPr>
        <w:t xml:space="preserve">Tulos</w:t>
      </w:r>
    </w:p>
    <w:p>
      <w:r>
        <w:t xml:space="preserve">Kuka mies yritti hukuttaa itsensä?</w:t>
      </w:r>
    </w:p>
    <w:p>
      <w:r>
        <w:rPr>
          <w:b/>
        </w:rPr>
        <w:t xml:space="preserve">Tulos</w:t>
      </w:r>
    </w:p>
    <w:p>
      <w:r>
        <w:t xml:space="preserve">Mihin kuunarin upseerit kuolivat?</w:t>
      </w:r>
    </w:p>
    <w:p>
      <w:r>
        <w:rPr>
          <w:b/>
        </w:rPr>
        <w:t xml:space="preserve">Tulos</w:t>
      </w:r>
    </w:p>
    <w:p>
      <w:r>
        <w:t xml:space="preserve">Mitä lastissa oli samppanjan sijasta?</w:t>
      </w:r>
    </w:p>
    <w:p>
      <w:r>
        <w:rPr>
          <w:b/>
        </w:rPr>
        <w:t xml:space="preserve">Tulos</w:t>
      </w:r>
    </w:p>
    <w:p>
      <w:r>
        <w:t xml:space="preserve">Mitä Davis uskoo aluksen kuljettavan?</w:t>
      </w:r>
    </w:p>
    <w:p>
      <w:r>
        <w:rPr>
          <w:b/>
        </w:rPr>
        <w:t xml:space="preserve">Tulos</w:t>
      </w:r>
    </w:p>
    <w:p>
      <w:r>
        <w:t xml:space="preserve">Mitä Attwater kerää saarella?</w:t>
      </w:r>
    </w:p>
    <w:p>
      <w:r>
        <w:rPr>
          <w:b/>
        </w:rPr>
        <w:t xml:space="preserve">Tulos</w:t>
      </w:r>
    </w:p>
    <w:p>
      <w:r>
        <w:t xml:space="preserve">Miten Huishin lopullinen suunnitelma kariutui?</w:t>
      </w:r>
    </w:p>
    <w:p>
      <w:r>
        <w:rPr>
          <w:b/>
        </w:rPr>
        <w:t xml:space="preserve">Tulos</w:t>
      </w:r>
    </w:p>
    <w:p>
      <w:r>
        <w:t xml:space="preserve">Mitä satamaan rantautunut kuunari kuljetti?</w:t>
      </w:r>
    </w:p>
    <w:p>
      <w:r>
        <w:rPr>
          <w:b/>
        </w:rPr>
        <w:t xml:space="preserve">Tulos</w:t>
      </w:r>
    </w:p>
    <w:p>
      <w:r>
        <w:t xml:space="preserve">Kuka Tahitin Papeeten satamasta käsin toimivista kolmesta kerjäläisestä oli aiemmin amerikkalainen merikapteeni? </w:t>
      </w:r>
    </w:p>
    <w:p>
      <w:r>
        <w:rPr>
          <w:b/>
        </w:rPr>
        <w:t xml:space="preserve">Tulos</w:t>
      </w:r>
    </w:p>
    <w:p>
      <w:r>
        <w:t xml:space="preserve">Missä maassa Papeete sijaitsee?</w:t>
      </w:r>
    </w:p>
    <w:p>
      <w:r>
        <w:rPr>
          <w:b/>
        </w:rPr>
        <w:t xml:space="preserve">Tulos</w:t>
      </w:r>
    </w:p>
    <w:p>
      <w:r>
        <w:t xml:space="preserve">Miten Huish kuolee?</w:t>
      </w:r>
    </w:p>
    <w:p>
      <w:r>
        <w:rPr>
          <w:b/>
        </w:rPr>
        <w:t xml:space="preserve">Tulos</w:t>
      </w:r>
    </w:p>
    <w:p>
      <w:r>
        <w:t xml:space="preserve">Miten Herrick yrittää tappaa itsensä sen jälkeen, kun Attwater ja hänen miehensä pakottavat heidät aseella uhaten takaisin laivaan? </w:t>
      </w:r>
    </w:p>
    <w:p>
      <w:r>
        <w:rPr>
          <w:b/>
        </w:rPr>
        <w:t xml:space="preserve">Tulos</w:t>
      </w:r>
    </w:p>
    <w:p>
      <w:r>
        <w:t xml:space="preserve">Miksi nämä kolme miestä halusivat tappaa Attwaterin?</w:t>
      </w:r>
    </w:p>
    <w:p>
      <w:r>
        <w:rPr>
          <w:b/>
        </w:rPr>
        <w:t xml:space="preserve">Tulos</w:t>
      </w:r>
    </w:p>
    <w:p>
      <w:r>
        <w:t xml:space="preserve">Mistä kuunari oli tulossa?</w:t>
      </w:r>
    </w:p>
    <w:p>
      <w:r>
        <w:rPr>
          <w:b/>
        </w:rPr>
        <w:t xml:space="preserve">Tulos</w:t>
      </w:r>
    </w:p>
    <w:p>
      <w:r>
        <w:t xml:space="preserve">Minne kuunari oli menossa?</w:t>
      </w:r>
    </w:p>
    <w:p>
      <w:r>
        <w:rPr>
          <w:b/>
        </w:rPr>
        <w:t xml:space="preserve">Esimerkki 3.398</w:t>
      </w:r>
    </w:p>
    <w:p>
      <w:r>
        <w:t xml:space="preserve"> Elokuva alkaa uutiskuvamateriaalilla, johon kuuluu muun muassa eronneen presidentin Dwight D. Eisenhowerin vuonna 1961 pitämä jäähyväispuhe, jossa hän varoitti "sotateollisuuskompleksin" rakentamisesta. Tämän jälkeen esitetään yhteenveto John F. Kennedyn presidenttivuosista ja korostetaan tapahtumia, jotka Stonen teesin mukaan johtivat Kennedyn salamurhaan. Tämä johtaa 22. marraskuuta 1963 tapahtuneen salamurhan rekonstruktioon. New Orleansin piirisyyttäjä Jim Garrison saa sittemmin tietää mahdollisista yhteyksistä salamurhaan New Orleansissa. Garrison ja hänen tiiminsä tutkivat useita mahdollisia salaliittolaisia, muun muassa yksityislentäjä David Ferrieä (Joe Pesci), mutta joutuvat päästämään heidät menemään sen jälkeen, kun liittovaltion hallitus on julkisesti moittinut heidän tutkimuksiaan. Jack Ruby tappaa Kennedyn salamurhaajaksi epäillyn Lee Harvey Oswaldin, ja Garrison lopettaa tutkinnan. 1966 tutkinta aloitetaan uudelleen, kun Garrison lukee Warrenin raportin ja huomaa siinä useita hänen mielestään epätarkkoja kohtia. Garrison ja hänen henkilökuntansa kuulustelevat useita Kennedyn salamurhan todistajia ja muita Oswaldin, Rubyn ja Ferrien kanssa tekemisissä olleita henkilöitä. Yksi näistä todistajista on Willie O'Keefe (Kevin Bacon), miespuolinen prostituoitu, joka istuu viisi vuotta vankilatuomiota huoraamisesta ja joka paljastaa nähneensä Ferrien keskustelevan vallankaappauksesta. O'Keefe tapasi Oswaldin lyhyesti ja oli romanttisessa suhteessa miehen nimeltä "Clay Bertrand" kanssa. Jean Hill (Ellen McElduff), opettaja, joka sanoo nähneensä laukauksia ruohikolta, kertoo tutkijoille, että salainen palvelu uhkasi häntä, jotta hän kertoisi, että kolme laukausta tuli kirjavarastosta, ja paljastaa muutoksia, joita Warrenin komissio teki hänen todistukseensa. Garrisonin henkilökunta testaa myös yhden luodin teoriaa tähtäämällä tyhjällä kiväärillä ikkunasta, jonka läpi Oswaldin väitettiin ampuneen Kennedyn. He päättelevät, että Oswald oli liian huono ampuja laukausten tekemiseen, mikä viittaa siihen, että joku muu tai useampi ampuja oli osallisena.Garrison tapaa Washington D.C:ssä korkea-arvoisen henkilön, joka identifioi itsensä nimellä "X" (Donald Sutherland). Hän vihjaa salaliitosta korkeimmalla hallintotasolla ja epäilee CIA:n, mafian, sotateollisuuskompleksin, salaisen palvelun, FBI:n ja Kennedyn varapresidentin ja silloisen presidentin Lyndon Baines Johnsonin jäseniä joko osallisiksi salaliittoon tai motiiveiksi salata totuus salamurhasta. X selittää, että presidentti tapettiin, koska hän halusi vetää Yhdysvallat pois Vietnamin sodasta ja hajottaa CIA:n. X kannustaa Garrisonia jatkamaan tutkimuksia ja nostamaan syytteen New Orleansissa asuvaa kansainvälistä liikemiestä Clay Shaw'ta vastaan hänen väitetyn osallisuutensa vuoksi. Shaw'ta kuulusteltaessa liikemies kiistää tietävänsä mitään Ferrien, O'Keefen tai Oswaldin tapaamisesta, mutta pian häntä syytetään salaliitosta presidentin murhaa varten.Osa Garrisonin henkilökunnasta alkaa epäillä Garrisonin motiiveja ja olla eri mieltä hänen metodeistaan, ja he jättävät tutkimuksen. Garrisonin avioliitto kärsii, kun hänen vaimonsa Liz (Sissy Spacek) valittaa, että Garrison viettää enemmän aikaa jutun parissa kuin oman perheensä kanssa. Kun heidän tyttärelleen on soitettu pahaenteinen puhelu, Liz syyttää Garrisonia itsekkääksi ja hyökkääväksi Shaw'n kimppuun vain tämän homoseksuaalisuuden vuoksi. Lisäksi tiedotusvälineet käynnistävät televisiossa ja sanomalehdissä hyökkäyksiä Garrisonin luonnetta vastaan ja arvostelevat tapaa, jolla hänen toimistonsa käyttää veronmaksajien rahoja. Jotkut avaintodistajat pelästyvät ja kieltäytyvät todistamasta, kun taas toiset, kuten Ferrie, tapetaan epäilyttävissä olosuhteissa. Ennen kuolemaansa Ferrie kertoo Garrisonille uskovansa, että ihmiset ovat hänen perässään, ja paljastaa, että Kennedyn kuoleman ympärillä oli salaliitto.Clay Shaw'n oikeudenkäynti käydään vuonna 1969. Garrison esittää oikeudelle lisää todisteita useista murhaajista ja hylkää yhden luodin teorian, ja ehdottaa Dealey Plazan laukaukset -skenaariota, jossa on kolme salamurhaajaa, jotka ampuivat yhteensä kuusi laukausta ja lavastavat Oswaldin syylliseksi Kennedyn ja konstaapeli J. D. Tippitin murhiin, mutta valamiehistö vapauttaa Shaw'n vajaan tunnin harkinnan jälkeen. Elokuvassa kerrotaan, että valamiehistön jäsenet ilmoittivat julkisesti uskovansa, että salamurhan takana oli salaliitto, mutta ei tarpeeksi todisteita Shaw'n liittämiseksi salaliittoon. Shaw kuoli keuhkosyöpään vuonna 1974, mutta vuonna 1979 Richard Helms todisti, että Clay Shaw oli ollut osa-aikainen yhteyshenkilö CIA:n kotimaan yhteyksien osastolla. Elokuvan lopputeksteissä väitetään, että salamurhaan liittyvät tiedot luovutetaan yleisölle vuonna 2029.</w:t>
      </w:r>
    </w:p>
    <w:p>
      <w:r>
        <w:rPr>
          <w:b/>
        </w:rPr>
        <w:t xml:space="preserve">Tulos</w:t>
      </w:r>
    </w:p>
    <w:p>
      <w:r>
        <w:t xml:space="preserve">Ketä syytettiin salaliitosta presidentin murhaamiseksi?</w:t>
      </w:r>
    </w:p>
    <w:p>
      <w:r>
        <w:rPr>
          <w:b/>
        </w:rPr>
        <w:t xml:space="preserve">Tulos</w:t>
      </w:r>
    </w:p>
    <w:p>
      <w:r>
        <w:t xml:space="preserve">Miksi Garrison lopetti alkuperäisen salamurhaa koskevan tutkimuksen?</w:t>
      </w:r>
    </w:p>
    <w:p>
      <w:r>
        <w:rPr>
          <w:b/>
        </w:rPr>
        <w:t xml:space="preserve">Tulos</w:t>
      </w:r>
    </w:p>
    <w:p>
      <w:r>
        <w:t xml:space="preserve">Kenet Garrison tapaa Washingtonissa?</w:t>
      </w:r>
    </w:p>
    <w:p>
      <w:r>
        <w:rPr>
          <w:b/>
        </w:rPr>
        <w:t xml:space="preserve">Tulos</w:t>
      </w:r>
    </w:p>
    <w:p>
      <w:r>
        <w:t xml:space="preserve">Miksi X uskoo, että presidentti Kennedy tapettiin?</w:t>
      </w:r>
    </w:p>
    <w:p>
      <w:r>
        <w:rPr>
          <w:b/>
        </w:rPr>
        <w:t xml:space="preserve">Tulos</w:t>
      </w:r>
    </w:p>
    <w:p>
      <w:r>
        <w:t xml:space="preserve">Kuka muu kuin Kennedy tapettiin murhapäivänä?</w:t>
      </w:r>
    </w:p>
    <w:p>
      <w:r>
        <w:rPr>
          <w:b/>
        </w:rPr>
        <w:t xml:space="preserve">Tulos</w:t>
      </w:r>
    </w:p>
    <w:p>
      <w:r>
        <w:t xml:space="preserve">Kuka presidentti piti jäähyväispuheensa uutiskelassa?</w:t>
      </w:r>
    </w:p>
    <w:p>
      <w:r>
        <w:rPr>
          <w:b/>
        </w:rPr>
        <w:t xml:space="preserve">Tulos</w:t>
      </w:r>
    </w:p>
    <w:p>
      <w:r>
        <w:t xml:space="preserve">Milloin tutkinta aloitetaan uudelleen ?</w:t>
      </w:r>
    </w:p>
    <w:p>
      <w:r>
        <w:rPr>
          <w:b/>
        </w:rPr>
        <w:t xml:space="preserve">Tulos</w:t>
      </w:r>
    </w:p>
    <w:p>
      <w:r>
        <w:t xml:space="preserve">Mistä Hill sanoo nähneensä laukausten tulevan?</w:t>
      </w:r>
    </w:p>
    <w:p>
      <w:r>
        <w:rPr>
          <w:b/>
        </w:rPr>
        <w:t xml:space="preserve">Tulos</w:t>
      </w:r>
    </w:p>
    <w:p>
      <w:r>
        <w:t xml:space="preserve">Milloin Clay Shaw'n oikeudenkäynti pidettiin?</w:t>
      </w:r>
    </w:p>
    <w:p>
      <w:r>
        <w:rPr>
          <w:b/>
        </w:rPr>
        <w:t xml:space="preserve">Tulos</w:t>
      </w:r>
    </w:p>
    <w:p>
      <w:r>
        <w:t xml:space="preserve">Miten Shaw kuoli?</w:t>
      </w:r>
    </w:p>
    <w:p>
      <w:r>
        <w:rPr>
          <w:b/>
        </w:rPr>
        <w:t xml:space="preserve">Tulos</w:t>
      </w:r>
    </w:p>
    <w:p>
      <w:r>
        <w:t xml:space="preserve">Miksi Warrenin raportti on epäilyttävä?</w:t>
      </w:r>
    </w:p>
    <w:p>
      <w:r>
        <w:rPr>
          <w:b/>
        </w:rPr>
        <w:t xml:space="preserve">Tulos</w:t>
      </w:r>
    </w:p>
    <w:p>
      <w:r>
        <w:t xml:space="preserve">Miksi valamiehistö vapauttaa Clay Shaw'n syytteistä?</w:t>
      </w:r>
    </w:p>
    <w:p>
      <w:r>
        <w:rPr>
          <w:b/>
        </w:rPr>
        <w:t xml:space="preserve">Tulos</w:t>
      </w:r>
    </w:p>
    <w:p>
      <w:r>
        <w:t xml:space="preserve">Kuka varoitti sotateollisen kompleksin rakentamisesta?</w:t>
      </w:r>
    </w:p>
    <w:p>
      <w:r>
        <w:rPr>
          <w:b/>
        </w:rPr>
        <w:t xml:space="preserve">Tulos</w:t>
      </w:r>
    </w:p>
    <w:p>
      <w:r>
        <w:t xml:space="preserve">Mikä on Jim Garrisonin titteli?</w:t>
      </w:r>
    </w:p>
    <w:p>
      <w:r>
        <w:rPr>
          <w:b/>
        </w:rPr>
        <w:t xml:space="preserve">Tulos</w:t>
      </w:r>
    </w:p>
    <w:p>
      <w:r>
        <w:t xml:space="preserve">Mihin Clay Shaw kuoli? </w:t>
      </w:r>
    </w:p>
    <w:p>
      <w:r>
        <w:rPr>
          <w:b/>
        </w:rPr>
        <w:t xml:space="preserve">Tulos</w:t>
      </w:r>
    </w:p>
    <w:p>
      <w:r>
        <w:t xml:space="preserve">Mitä Willie O'Keeffe todisti?</w:t>
      </w:r>
    </w:p>
    <w:p>
      <w:r>
        <w:rPr>
          <w:b/>
        </w:rPr>
        <w:t xml:space="preserve">Tulos</w:t>
      </w:r>
    </w:p>
    <w:p>
      <w:r>
        <w:t xml:space="preserve">Kuka todisti, että Shaw oli ollut CIA:n yhteyshenkilö?</w:t>
      </w:r>
    </w:p>
    <w:p>
      <w:r>
        <w:rPr>
          <w:b/>
        </w:rPr>
        <w:t xml:space="preserve">Tulos</w:t>
      </w:r>
    </w:p>
    <w:p>
      <w:r>
        <w:t xml:space="preserve">Milloin John F. Kennedy murhattiin?</w:t>
      </w:r>
    </w:p>
    <w:p>
      <w:r>
        <w:rPr>
          <w:b/>
        </w:rPr>
        <w:t xml:space="preserve">Tulos</w:t>
      </w:r>
    </w:p>
    <w:p>
      <w:r>
        <w:t xml:space="preserve">Milloin Clay Shaw'n oikeudenkäynti pidetään?</w:t>
      </w:r>
    </w:p>
    <w:p>
      <w:r>
        <w:rPr>
          <w:b/>
        </w:rPr>
        <w:t xml:space="preserve">Tulos</w:t>
      </w:r>
    </w:p>
    <w:p>
      <w:r>
        <w:t xml:space="preserve">Miksi Garrison aloitti uudelleen Kennedyn kuoleman tutkinnan?</w:t>
      </w:r>
    </w:p>
    <w:p>
      <w:r>
        <w:rPr>
          <w:b/>
        </w:rPr>
        <w:t xml:space="preserve">Tulos</w:t>
      </w:r>
    </w:p>
    <w:p>
      <w:r>
        <w:t xml:space="preserve">Kuka uhkasi Jean Hilliä?</w:t>
      </w:r>
    </w:p>
    <w:p>
      <w:r>
        <w:rPr>
          <w:b/>
        </w:rPr>
        <w:t xml:space="preserve">Tulos</w:t>
      </w:r>
    </w:p>
    <w:p>
      <w:r>
        <w:t xml:space="preserve">Mikä merkittävä tapahtuma tapahtuu tarinan alussa?</w:t>
      </w:r>
    </w:p>
    <w:p>
      <w:r>
        <w:rPr>
          <w:b/>
        </w:rPr>
        <w:t xml:space="preserve">Tulos</w:t>
      </w:r>
    </w:p>
    <w:p>
      <w:r>
        <w:t xml:space="preserve">Kuka tappaa Lee Harvey Oswaldin?</w:t>
      </w:r>
    </w:p>
    <w:p>
      <w:r>
        <w:rPr>
          <w:b/>
        </w:rPr>
        <w:t xml:space="preserve">Tulos</w:t>
      </w:r>
    </w:p>
    <w:p>
      <w:r>
        <w:t xml:space="preserve">Milloin asia otetaan uudelleen käsiteltäväksi?</w:t>
      </w:r>
    </w:p>
    <w:p>
      <w:r>
        <w:rPr>
          <w:b/>
        </w:rPr>
        <w:t xml:space="preserve">Tulos</w:t>
      </w:r>
    </w:p>
    <w:p>
      <w:r>
        <w:t xml:space="preserve">Mitä Liz sanoi Garrisonin hyökänneen Shaw'n kimppuun?</w:t>
      </w:r>
    </w:p>
    <w:p>
      <w:r>
        <w:rPr>
          <w:b/>
        </w:rPr>
        <w:t xml:space="preserve">Tulos</w:t>
      </w:r>
    </w:p>
    <w:p>
      <w:r>
        <w:t xml:space="preserve">Kuka on Jim Garrisonin Liz?</w:t>
      </w:r>
    </w:p>
    <w:p>
      <w:r>
        <w:rPr>
          <w:b/>
        </w:rPr>
        <w:t xml:space="preserve">Tulos</w:t>
      </w:r>
    </w:p>
    <w:p>
      <w:r>
        <w:t xml:space="preserve">Kuka tutkii mahdollisia murhaan osallistuneita henkilöitä?</w:t>
      </w:r>
    </w:p>
    <w:p>
      <w:r>
        <w:rPr>
          <w:b/>
        </w:rPr>
        <w:t xml:space="preserve">Tulos</w:t>
      </w:r>
    </w:p>
    <w:p>
      <w:r>
        <w:t xml:space="preserve">Kuka oli se opettaja, joka sanoi, että salainen palvelu uhkasi häntä muuttamaan tarinansa?</w:t>
      </w:r>
    </w:p>
    <w:p>
      <w:r>
        <w:rPr>
          <w:b/>
        </w:rPr>
        <w:t xml:space="preserve">Tulos</w:t>
      </w:r>
    </w:p>
    <w:p>
      <w:r>
        <w:t xml:space="preserve">Miksi Garrison on lopettanut tutkimuksen?</w:t>
      </w:r>
    </w:p>
    <w:p>
      <w:r>
        <w:rPr>
          <w:b/>
        </w:rPr>
        <w:t xml:space="preserve">Tulos</w:t>
      </w:r>
    </w:p>
    <w:p>
      <w:r>
        <w:t xml:space="preserve">Miksi X uskoo, että Kennedy tapettiin?</w:t>
      </w:r>
    </w:p>
    <w:p>
      <w:r>
        <w:rPr>
          <w:b/>
        </w:rPr>
        <w:t xml:space="preserve">Esimerkki 3.399</w:t>
      </w:r>
    </w:p>
    <w:p>
      <w:r>
        <w:t xml:space="preserve"> Asgårdilainen Loki kohtaa Toisen, joka on Chitauri-nimisen maan ulkopuolisen rodun johtaja. Vastineeksi Tesseraktin, voimakkaan ja tuntemattoman potentiaalin omaavan energialähteen, hankkimisesta Toinen lupaa Lokille armeijan, jonka avulla hän voi alistaa Maan. Nick Fury, vakoilujärjestö S.H.I.E.L.D:n johtaja, ja hänen luutnantinsa agentti Maria Hill saapuvat evakuoinnin aikana syrjäiseen tutkimuslaitokseen, jossa fyysikko tohtori Erik Selvig johtaa tutkimusryhmää, joka tekee kokeita Tesseraktilla. Agentti Phil Coulson selittää, että esine on alkanut säteillä epätavallista energiaa. Tesserakti aktivoituu yhtäkkiä ja avaa madonreiän, jonka kautta Loki pääsee Maahan. Loki ottaa Tesseraktin ja käyttää valtikkaansa orjuuttaakseen Selvigin ja pari agenttia, mukaan lukien Clint Barton, auttamaan häntä pakomatkalla. vastauksena hyökkäykseen Fury aktivoi uudelleen "Kostajien aloitteen". Agentti Natasha Romanoff lähetetään Kalkuttaan värväämään tohtori Bruce Banneria jäljittämään Tesseraktia sen gammasäteilypäästöjen avulla. Coulson käy Tony Starkin luona pyytämässä tätä tarkastelemaan Selvigin tutkimusta, ja Fury lähestyy Steve Rogersia ja antaa hänelle tehtäväksi hakea Tesseraktin.Stuttgartissa Barton varastaa iridiumia, jota tarvitaan Tesseraktin voiman vakauttamiseen, kun Loki aiheuttaa harhautuksen, joka johtaa Rogersin, Starkin ja Romanoffin yhteenottoon, joka päättyy Lokin antautumiseen. Kun Loki saatetaan S.H.I.E.L.D:hen, Thor, hänen ottoveljensä, saapuu paikalle ja vapauttaa Lokin, toivoen, että hän saisi Lokin luopumaan suunnitelmastaan ja palaamaan Asgardiin. Kun Thor on kohdannut Starkin ja Rogersin, hän suostuu viemään Lokin S.H.I.E.L.D:n lentävään lentotukialukseen, Helicarrieriin. Siellä Loki vangitaan sillä aikaa, kun Banner ja Stark yrittävät löytää Tesseraktin.Kostajat ovat erimielisiä sekä siitä, miten Lokia tulisi lähestyä, että siitä, että S.H.I.E.L.D. aikoo valjastaa Tesseraktin aseiden kehittämiseksi pelotteeksi vihamielisiä avaruusolentoja vastaan. Ryhmän riidellessä Barton ja Lokin muut riivatut agentit hyökkäävät Helicarrierin kimppuun, lamauttavat sen moottorit lennon aikana ja saavat Bannerin muuttumaan Hulkiksi. Stark ja Rogers yrittävät käynnistää vaurioituneen moottorin uudelleen, ja Thor yrittää pysäyttää Hulkin riehumisen. Romanoff taistelee Bartonia vastaan ja tyrmää hänet tajuttomaksi, jolloin Lokin mielenhallinta katkeaa. Loki pakenee tapettuaan Coulsonin ja heitettyään Thorin ulos ilmalaivasta, kun taas Hulk putoaa maahan hyökättyään S.H.I.E.L.D.:n hävittäjän kimppuun. Fury käyttää Coulsonin kuolemaa motivoidakseen Kostajat toimimaan tiiminä. Stark ja Rogers tajuavat, että Lokille ei riitä pelkkä heidän kukistamisensa, vaan hänen on voitettava heidät julkisesti, jotta hän voi vahvistaa itsensä Maan hallitsijaksi. Loki käyttää Tesseraktia yhdessä Selvigin rakentaman laitteen kanssa avatakseen Stark Towerin yläpuolella olevan madonreiän avaruudessa olevaan Chitaurien laivastoon ja aloittaakseen hyökkäyksensä. Kostajat kokoontuvat puolustamaan New York Cityä, madonreiän sijaintia, mutta huomaavat nopeasti, että heidät nujerretaan, kun Chitaurit hyökkäävät aalto toisensa jälkeen Maahan. Banner saapuu paikalle ja muuttuu Hulkiksi, ja yhdessä Rogersin, Starkin, Thorin, Bartonin ja Romanoffin kanssa hän taistelee Chitaureja vastaan samalla kun siviilejä evakuoidaan. Hulk löytää Lokin ja hakkaa hänet alistumaan. Romanoff pääsee madonreikägeneraattorille, jossa Lokin hallinnasta vapautunut Selvig paljastaa, että Lokin valtikkaa voidaan käyttää generaattorin sammuttamiseen. Samaan aikaan Furyn esimiehet yrittävät lopettaa hyökkäyksen laukaisemalla ydinohjuksen Manhattanin keskustaan. Stark pysäyttää ohjuksen ja vie sen madonreiän läpi kohti Chitaurin laivastoa. Ohjus räjähtää, tuhoaa Chitaurien emoaluksen ja lamauttaa niiden joukot Maassa. Starkin puvusta loppuu virta, ja hän putoaa takaisin madonreiän läpi juuri kun Romanoff sulkee sen. Stark joutuu vapaaseen pudotukseen, mutta Hulk pelastaa hänet putoamiselta maahan. Thor palauttaa Lokin ja Tesseraktin Asgårdiin, ja Fury ilmaisee luottamuksensa siihen, että Kostajat palaavat takaisin, jos ja kun heitä tarvitaan.Lopputekstien puolivälissä Toinen keskustelee mestarinsa kanssa epäonnistuneesta hyökkäyksestä Maahan. Lopputekstien jälkeisessä kohtauksessa Kostajat syövät hiljaisuudessa shawarma-ravintolassa.</w:t>
      </w:r>
    </w:p>
    <w:p>
      <w:r>
        <w:rPr>
          <w:b/>
        </w:rPr>
        <w:t xml:space="preserve">Tulos</w:t>
      </w:r>
    </w:p>
    <w:p>
      <w:r>
        <w:t xml:space="preserve">Mitä Tesserakti aktivoi ja avaa?</w:t>
      </w:r>
    </w:p>
    <w:p>
      <w:r>
        <w:rPr>
          <w:b/>
        </w:rPr>
        <w:t xml:space="preserve">Tulos</w:t>
      </w:r>
    </w:p>
    <w:p>
      <w:r>
        <w:t xml:space="preserve">Mihin rotuun Toinen kuuluu?</w:t>
      </w:r>
    </w:p>
    <w:p>
      <w:r>
        <w:rPr>
          <w:b/>
        </w:rPr>
        <w:t xml:space="preserve">Tulos</w:t>
      </w:r>
    </w:p>
    <w:p>
      <w:r>
        <w:t xml:space="preserve">Millä nimellä Chitaurin johtaja tunnetaan?</w:t>
      </w:r>
    </w:p>
    <w:p>
      <w:r>
        <w:rPr>
          <w:b/>
        </w:rPr>
        <w:t xml:space="preserve">Tulos</w:t>
      </w:r>
    </w:p>
    <w:p>
      <w:r>
        <w:t xml:space="preserve">Kuka vapauttaa Lokin S.H.E.I.L.D:stä yrittäen saada hänet järkiinsä ja palata hänen kanssaan Asgardiin?</w:t>
      </w:r>
    </w:p>
    <w:p>
      <w:r>
        <w:rPr>
          <w:b/>
        </w:rPr>
        <w:t xml:space="preserve">Tulos</w:t>
      </w:r>
    </w:p>
    <w:p>
      <w:r>
        <w:t xml:space="preserve">Mikä on S.H.I.E.L.D.?</w:t>
      </w:r>
    </w:p>
    <w:p>
      <w:r>
        <w:rPr>
          <w:b/>
        </w:rPr>
        <w:t xml:space="preserve">Tulos</w:t>
      </w:r>
    </w:p>
    <w:p>
      <w:r>
        <w:t xml:space="preserve">Miten Thor liittyy Lokiin?</w:t>
      </w:r>
    </w:p>
    <w:p>
      <w:r>
        <w:rPr>
          <w:b/>
        </w:rPr>
        <w:t xml:space="preserve">Tulos</w:t>
      </w:r>
    </w:p>
    <w:p>
      <w:r>
        <w:t xml:space="preserve">Miksi Stark putoaa kohti maata?</w:t>
      </w:r>
    </w:p>
    <w:p>
      <w:r>
        <w:rPr>
          <w:b/>
        </w:rPr>
        <w:t xml:space="preserve">Tulos</w:t>
      </w:r>
    </w:p>
    <w:p>
      <w:r>
        <w:t xml:space="preserve">Miten Barton vapautuu Lokin mielenhallinnasta?</w:t>
      </w:r>
    </w:p>
    <w:p>
      <w:r>
        <w:rPr>
          <w:b/>
        </w:rPr>
        <w:t xml:space="preserve">Tulos</w:t>
      </w:r>
    </w:p>
    <w:p>
      <w:r>
        <w:t xml:space="preserve">Mitä esinettä käytetään madonreiän generaattorin sammuttamiseen?</w:t>
      </w:r>
    </w:p>
    <w:p>
      <w:r>
        <w:rPr>
          <w:b/>
        </w:rPr>
        <w:t xml:space="preserve">Tulos</w:t>
      </w:r>
    </w:p>
    <w:p>
      <w:r>
        <w:t xml:space="preserve">Miten Loki käyttäisi tätä armeijaa?</w:t>
      </w:r>
    </w:p>
    <w:p>
      <w:r>
        <w:rPr>
          <w:b/>
        </w:rPr>
        <w:t xml:space="preserve">Tulos</w:t>
      </w:r>
    </w:p>
    <w:p>
      <w:r>
        <w:t xml:space="preserve">Mikä aktivoituu, jotta Loki voi tulla Maahan?</w:t>
      </w:r>
    </w:p>
    <w:p>
      <w:r>
        <w:rPr>
          <w:b/>
        </w:rPr>
        <w:t xml:space="preserve">Tulos</w:t>
      </w:r>
    </w:p>
    <w:p>
      <w:r>
        <w:t xml:space="preserve">Miten Loki pääsee Maahan?</w:t>
      </w:r>
    </w:p>
    <w:p>
      <w:r>
        <w:rPr>
          <w:b/>
        </w:rPr>
        <w:t xml:space="preserve">Tulos</w:t>
      </w:r>
    </w:p>
    <w:p>
      <w:r>
        <w:t xml:space="preserve">Mikä on sen viraston nimi, joka yrittää luoda aseita suojautuakseen vihamielisiltä avaruusolentojen hyökkäyksiltä?</w:t>
      </w:r>
    </w:p>
    <w:p>
      <w:r>
        <w:rPr>
          <w:b/>
        </w:rPr>
        <w:t xml:space="preserve">Tulos</w:t>
      </w:r>
    </w:p>
    <w:p>
      <w:r>
        <w:t xml:space="preserve">Kuka johtaa tutkimusryhmää, joka tekee kokeita Tesseraktilla?</w:t>
      </w:r>
    </w:p>
    <w:p>
      <w:r>
        <w:rPr>
          <w:b/>
        </w:rPr>
        <w:t xml:space="preserve">Tulos</w:t>
      </w:r>
    </w:p>
    <w:p>
      <w:r>
        <w:t xml:space="preserve">Minkä rakennuksen yli Loki ja Selvig avaavat madonreiän, jonka läpi armeija voi tulla?</w:t>
      </w:r>
    </w:p>
    <w:p>
      <w:r>
        <w:rPr>
          <w:b/>
        </w:rPr>
        <w:t xml:space="preserve">Tulos</w:t>
      </w:r>
    </w:p>
    <w:p>
      <w:r>
        <w:t xml:space="preserve">Kuka pelastaa Starkin putoamiselta maahan sen jälkeen, kun hän on pudonnut madonreiästä?</w:t>
      </w:r>
    </w:p>
    <w:p>
      <w:r>
        <w:rPr>
          <w:b/>
        </w:rPr>
        <w:t xml:space="preserve">Tulos</w:t>
      </w:r>
    </w:p>
    <w:p>
      <w:r>
        <w:t xml:space="preserve">Mitä Tesseraktille tapahtuu taistelun jälkeen?</w:t>
      </w:r>
    </w:p>
    <w:p>
      <w:r>
        <w:rPr>
          <w:b/>
        </w:rPr>
        <w:t xml:space="preserve">Tulos</w:t>
      </w:r>
    </w:p>
    <w:p>
      <w:r>
        <w:t xml:space="preserve">Mikä on Erik Selvigin ammatti?</w:t>
      </w:r>
    </w:p>
    <w:p>
      <w:r>
        <w:rPr>
          <w:b/>
        </w:rPr>
        <w:t xml:space="preserve">Tulos</w:t>
      </w:r>
    </w:p>
    <w:p>
      <w:r>
        <w:t xml:space="preserve">Missä madonreikä sijaitsee?</w:t>
      </w:r>
    </w:p>
    <w:p>
      <w:r>
        <w:rPr>
          <w:b/>
        </w:rPr>
        <w:t xml:space="preserve">Tulos</w:t>
      </w:r>
    </w:p>
    <w:p>
      <w:r>
        <w:t xml:space="preserve">Mikä New Yorkissa on merkittävää?</w:t>
      </w:r>
    </w:p>
    <w:p>
      <w:r>
        <w:rPr>
          <w:b/>
        </w:rPr>
        <w:t xml:space="preserve">Tulos</w:t>
      </w:r>
    </w:p>
    <w:p>
      <w:r>
        <w:t xml:space="preserve">Minne Stark vie ohjuksen madonreiän läpi?</w:t>
      </w:r>
    </w:p>
    <w:p>
      <w:r>
        <w:rPr>
          <w:b/>
        </w:rPr>
        <w:t xml:space="preserve">Tulos</w:t>
      </w:r>
    </w:p>
    <w:p>
      <w:r>
        <w:t xml:space="preserve">Kuka sieppaa Manhattanin tuhoamiseksi lähetetyn ydinohjuksen?</w:t>
      </w:r>
    </w:p>
    <w:p>
      <w:r>
        <w:rPr>
          <w:b/>
        </w:rPr>
        <w:t xml:space="preserve">Tulos</w:t>
      </w:r>
    </w:p>
    <w:p>
      <w:r>
        <w:t xml:space="preserve">Mihin Loki lopulta palaa?</w:t>
      </w:r>
    </w:p>
    <w:p>
      <w:r>
        <w:rPr>
          <w:b/>
        </w:rPr>
        <w:t xml:space="preserve">Tulos</w:t>
      </w:r>
    </w:p>
    <w:p>
      <w:r>
        <w:t xml:space="preserve">Mitä varastetaan Tesseraktin vakauttamiseksi?</w:t>
      </w:r>
    </w:p>
    <w:p>
      <w:r>
        <w:rPr>
          <w:b/>
        </w:rPr>
        <w:t xml:space="preserve">Tulos</w:t>
      </w:r>
    </w:p>
    <w:p>
      <w:r>
        <w:t xml:space="preserve">Mitä Tesseraktin ominaisuutta Natasha Romanoff haluaa tohtori Bannerin tutkivan?</w:t>
      </w:r>
    </w:p>
    <w:p>
      <w:r>
        <w:rPr>
          <w:b/>
        </w:rPr>
        <w:t xml:space="preserve">Tulos</w:t>
      </w:r>
    </w:p>
    <w:p>
      <w:r>
        <w:t xml:space="preserve">Kuka tappaa Coulsonin?</w:t>
      </w:r>
    </w:p>
    <w:p>
      <w:r>
        <w:rPr>
          <w:b/>
        </w:rPr>
        <w:t xml:space="preserve">Tulos</w:t>
      </w:r>
    </w:p>
    <w:p>
      <w:r>
        <w:t xml:space="preserve">Mitä Nick Fury aktivoi uudelleen vastauksena Lokin hyökkäykseen tutkimuslaitokseen ja Tesseraktin varastamiseen?</w:t>
      </w:r>
    </w:p>
    <w:p>
      <w:r>
        <w:rPr>
          <w:b/>
        </w:rPr>
        <w:t xml:space="preserve">Tulos</w:t>
      </w:r>
    </w:p>
    <w:p>
      <w:r>
        <w:t xml:space="preserve">Mikä erikoiskyky Lokilla on?</w:t>
      </w:r>
    </w:p>
    <w:p>
      <w:r>
        <w:rPr>
          <w:b/>
        </w:rPr>
        <w:t xml:space="preserve">Tulos</w:t>
      </w:r>
    </w:p>
    <w:p>
      <w:r>
        <w:t xml:space="preserve">Miksi "Kostajien aloite" aktivoitiin uudelleen?</w:t>
      </w:r>
    </w:p>
    <w:p>
      <w:r>
        <w:rPr>
          <w:b/>
        </w:rPr>
        <w:t xml:space="preserve">Tulos</w:t>
      </w:r>
    </w:p>
    <w:p>
      <w:r>
        <w:t xml:space="preserve">Mitä vastaan Toinen lupaa Lokille armeijan?</w:t>
      </w:r>
    </w:p>
    <w:p>
      <w:r>
        <w:rPr>
          <w:b/>
        </w:rPr>
        <w:t xml:space="preserve">Esimerkki 3.400</w:t>
      </w:r>
    </w:p>
    <w:p>
      <w:r>
        <w:t xml:space="preserve"> Clevelandissa vuonna 1972 Russell Stevens Jr. on huumeriippuvaisen ja alkoholistin poika. Hänen isänsä kehottaa poikaansa olemaan koskaan samanlainen kuin hän. Sitten Stevens näkee, kuinka hänen isänsä kuolee ryöstäessään viinakauppaa. Hän vannoo, ettei hänelle koskaan käy samoin kuin hänelle. 20 vuotta myöhemmin, Cincinnatissa vuonna 1991, Stevens on nyt poliisi. DEA:n erikoisagentti Gerald Carver värvää konstaapeli Stevensin peitetehtävään Los Angelesissa, ja hän väittää, että hänen rikollisluonteenpiirteistään on enemmän hyötyä peitetehtävässä kuin hänestä olisi hyötyä virkapukuisena poliisina. Stevens esiintyy huumekauppiaana "John Hullina" soluttautuakseen länsirannikon suurimman huumeiden maahantuojan Anton Gallegosin ja hänen setänsä Hector G zmanin, eteläamerikkalaisen poliitikon, verkostoon. Stevens muuttaa halpaan hotelliin LA:ssa ja alkaa myydä kokaiinia. eräänä päivänä hartaasti uskonnollinen L.A.P.D.:n huumepoliisin etsivä Taft ja hänen korruptoitunut kumppaninsa Hern ndez pidättävät Stevensin, kun hän ostaa kilon Gallegosin matalan tason katutoimittajan Eddie Dudleyn järjestämässä lavastuksessa. Syytteen nostamisen yhteydessä Stevens saa selville, että hänelle oli myyty kokaiinin sijasta "vauvan laksatiivia" (mannitolia), ja hänen syytteensä hylätään. Stevensin itseoikeutettu asianajaja David Jason, joka on myös Gallegosin verkostoon kuuluva huumekauppias, palkitsee Stevensin vaikenemisen lisäämällä kokaiinia ja esittelee Stevensin Felix Barbossalle, Gallegosin alipäällikölle. Felix tajusi, että Eddie työskenteli LAPD:n kanssa, minkä seurauksena Felix tappaa hänet ja värvää Stevensin Eddien korvaajaksi.Stevensille kehittyy romanssi Betty McCutcheonin kanssa, joka on taidekaupan johtaja, joka toimii Jasonin huumerahojen voittojen pesun kulissina. Kun Ivy-niminen kilpaileva diileri murhaa yhden Stevensin diilereistä, Stevens tappaa hänet ja saa osakkuuden Jasonin uudessa liiketoimintayrityksessä; kokaiinin synteettisen kemiallisen muunnoksen jakelussa. Kävi ilmi, että Felix työskentelee etsivä Hern ndezin kanssa, joka painostaa häntä antamaan lisää pidätyksiä. Felix luopuu välittömästi Stevensistä, Jasonista ja Bettystä, koska pitää heitä tarpeettomina ja haluaa tappaa Jasonin tämän liiketoimintayrityksen takia. Carver tietää tulevasta pidätyksestä, mutta kieltäytyy puuttumasta siihen pakottaen Stevensin rikkomaan käskyjä ja pysäyttämään sen itse. Kaupassa Stevens paljastaa Felixin poliisin ilmiantajaksi, minkä seurauksena kostonhimoinen Jason tappaa hänet.Gallegos tulee henkilökohtaisesti tapaamaan Jasonia ja Stevensiä ja ilmoittaa heille, että he ovat perineet Felixin 1,8 miljoonan dollarin velat. Myöhemmin samana päivänä Stevens tapaa Carverin kertoakseen hänelle tapaamisestaan Gallegosin kanssa. Sen sijaan Carver osoittaa Stevensiä aseella ja käskee häntä luovuttamaan aseensa ja nousemaan autoonsa. Vihaisena Stevens riisuu Carverin aseista ja pakottaa hänet paljastamaan, mitä kulissien takana tapahtuu. Carver myöntää, että ulkoministeriö jättää Gallegosin ja Guzmanin rauhaan, koska Guzmanista voi jonain päivänä olla heille hyötyä poliittisena voimavarana. Stevensin pettymys saavuttaa lopullisen pisteensä, ja hän luopuu peitetehtävästään vannoen kaatavansa Gallegosin ja Guzmanin yksin. Stevens ja Jason saavat tietää, että Gallegos aikoo tappaa heidät joka tapauksessa, joten sen sijaan, että he maksaisivat Gallegosille, Jason ja Stevens tappavat hänet ovelasti ja varastavat pakettiauton, jossa oli yli 100 miljoonaa dollaria Gallegosin käteistä. Jason ja Stevens kutsuvat Guzmanin telakalle ja tarjoavat Gallegosille 80 prosenttia hänen rahoistaan, jos hän suostuu sijoittamaan loput 20 prosenttia synteettisen kokaiinin jakeluoperaatioonsa. Etsivä Taft, joka on seurannut Stevensiä, keskeyttää sopimuksen, mutta ei voi pidättää Guzmania hänen diplomaattisen asemansa vuoksi. Guzman pakenee paikalta ennen kuin Taftin apujoukot saapuvat paikalle. Taft käskee Stevensin antautua, mutta Jason ampuu häntä ja haavoittaa häntä. Stevens paljastaa Jasonille olevansa poliisi, mutta Jason ei välitä tästä tiedosta ja suostuttelee hänet liittymään Jasonin seuraan ja hylkäämään kuolevan Taftin. Jason tappaa Taftin huolimatta Stevensin pyynnöistä päästää hänet menemään. Sen jälkeen Stevens vakuuttaa olevansa poliisi ja yrittää pidättää Jasonin, mutta joutuu tappamaan hänet, kun Jason vetää aseensa esiin.Tämän jälkeen Carver käyttää Stevensin vaikutusvaltaa uhkaamalla syyttää Bettyä useista pankkipetoksista. Vastineeksi siitä, että Stevens antaa suotuisan lausunnon Carverista, DEA:sta ja heidän salakuvaoperaatiostaan, hän voi estää Bettyn syytteen nostamisen. Stevens suostuu, mutta todistajanlausuntonsa aikana edustajainhuoneen oikeuskomitean alakomitealle hän tuottaa videonauhan raskauttavasta keskustelusta Guzmanin kanssa telakalla, mikä saattaa pilata Guzmanin ja Carverin uran. Myöhemmin hän pohtii, mitä tehdä Gallegosin salaa säilyttämillä 11 miljoonalla dollarilla.</w:t>
      </w:r>
    </w:p>
    <w:p>
      <w:r>
        <w:rPr>
          <w:b/>
        </w:rPr>
        <w:t xml:space="preserve">Tulos</w:t>
      </w:r>
    </w:p>
    <w:p>
      <w:r>
        <w:t xml:space="preserve">Mikä on Stevensin motivaatio poliisiksi ryhtymiselle?</w:t>
      </w:r>
    </w:p>
    <w:p>
      <w:r>
        <w:rPr>
          <w:b/>
        </w:rPr>
        <w:t xml:space="preserve">Tulos</w:t>
      </w:r>
    </w:p>
    <w:p>
      <w:r>
        <w:t xml:space="preserve">Miksi etsivä Tate ei pidättänyt Hector Guzmania?</w:t>
      </w:r>
    </w:p>
    <w:p>
      <w:r>
        <w:rPr>
          <w:b/>
        </w:rPr>
        <w:t xml:space="preserve">Tulos</w:t>
      </w:r>
    </w:p>
    <w:p>
      <w:r>
        <w:t xml:space="preserve">Kuinka suuren osan varastetuista rahoista Jason ja Stevens suostuivat palauttamaan Guzmanille?</w:t>
      </w:r>
    </w:p>
    <w:p>
      <w:r>
        <w:rPr>
          <w:b/>
        </w:rPr>
        <w:t xml:space="preserve">Tulos</w:t>
      </w:r>
    </w:p>
    <w:p>
      <w:r>
        <w:t xml:space="preserve">Kuinka paljon velkaa Felix jätti jälkeensä?</w:t>
      </w:r>
    </w:p>
    <w:p>
      <w:r>
        <w:rPr>
          <w:b/>
        </w:rPr>
        <w:t xml:space="preserve">Tulos</w:t>
      </w:r>
    </w:p>
    <w:p>
      <w:r>
        <w:t xml:space="preserve">Kenen kanssa Stevenillä oli romanttinen suhde?</w:t>
      </w:r>
    </w:p>
    <w:p>
      <w:r>
        <w:rPr>
          <w:b/>
        </w:rPr>
        <w:t xml:space="preserve">Tulos</w:t>
      </w:r>
    </w:p>
    <w:p>
      <w:r>
        <w:t xml:space="preserve">Kuinka paljon Gallegosin rahoista Rusell Stevens Jr piti salaa itsellään?</w:t>
      </w:r>
    </w:p>
    <w:p>
      <w:r>
        <w:rPr>
          <w:b/>
        </w:rPr>
        <w:t xml:space="preserve">Tulos</w:t>
      </w:r>
    </w:p>
    <w:p>
      <w:r>
        <w:t xml:space="preserve">Miten Russell Stevens Jr:n isä kuoli?</w:t>
      </w:r>
    </w:p>
    <w:p>
      <w:r>
        <w:rPr>
          <w:b/>
        </w:rPr>
        <w:t xml:space="preserve">Tulos</w:t>
      </w:r>
    </w:p>
    <w:p>
      <w:r>
        <w:t xml:space="preserve">Mitä nimeä konstaapeli Stevens käyttää, kun hän toimii huumekauppiaana?</w:t>
      </w:r>
    </w:p>
    <w:p>
      <w:r>
        <w:rPr>
          <w:b/>
        </w:rPr>
        <w:t xml:space="preserve">Tulos</w:t>
      </w:r>
    </w:p>
    <w:p>
      <w:r>
        <w:t xml:space="preserve">Kenen kanssa Stevensillä on romanttinen suhde?</w:t>
      </w:r>
    </w:p>
    <w:p>
      <w:r>
        <w:rPr>
          <w:b/>
        </w:rPr>
        <w:t xml:space="preserve">Tulos</w:t>
      </w:r>
    </w:p>
    <w:p>
      <w:r>
        <w:t xml:space="preserve">Missä Stevens ja Jason tapaavat Guzmanin ja vaihtavat rahaa?</w:t>
      </w:r>
    </w:p>
    <w:p>
      <w:r>
        <w:rPr>
          <w:b/>
        </w:rPr>
        <w:t xml:space="preserve">Tulos</w:t>
      </w:r>
    </w:p>
    <w:p>
      <w:r>
        <w:t xml:space="preserve">Mitä Stevens saa selville riisuttuaan Carverin aseista?</w:t>
      </w:r>
    </w:p>
    <w:p>
      <w:r>
        <w:rPr>
          <w:b/>
        </w:rPr>
        <w:t xml:space="preserve">Tulos</w:t>
      </w:r>
    </w:p>
    <w:p>
      <w:r>
        <w:t xml:space="preserve">Miksi Felix Barbossa tappoi Eddie Dudleyn?</w:t>
      </w:r>
    </w:p>
    <w:p>
      <w:r>
        <w:rPr>
          <w:b/>
        </w:rPr>
        <w:t xml:space="preserve">Tulos</w:t>
      </w:r>
    </w:p>
    <w:p>
      <w:r>
        <w:t xml:space="preserve">Mitä salaisuutta Stevens piilottelee lopussa kaikilta?</w:t>
      </w:r>
    </w:p>
    <w:p>
      <w:r>
        <w:rPr>
          <w:b/>
        </w:rPr>
        <w:t xml:space="preserve">Tulos</w:t>
      </w:r>
    </w:p>
    <w:p>
      <w:r>
        <w:t xml:space="preserve">Minkä syytteen Carver uhkasi asettaa Bettylle saadakseen vaikutusvaltaa Stevensin suhteen?</w:t>
      </w:r>
    </w:p>
    <w:p>
      <w:r>
        <w:rPr>
          <w:b/>
        </w:rPr>
        <w:t xml:space="preserve">Tulos</w:t>
      </w:r>
    </w:p>
    <w:p>
      <w:r>
        <w:t xml:space="preserve">Kuinka paljon Gallagon rahoista Steven otti salaa?</w:t>
      </w:r>
    </w:p>
    <w:p>
      <w:r>
        <w:rPr>
          <w:b/>
        </w:rPr>
        <w:t xml:space="preserve">Tulos</w:t>
      </w:r>
    </w:p>
    <w:p>
      <w:r>
        <w:t xml:space="preserve">Miten Russell Stevens, vanhempi kuolee?</w:t>
      </w:r>
    </w:p>
    <w:p>
      <w:r>
        <w:rPr>
          <w:b/>
        </w:rPr>
        <w:t xml:space="preserve">Tulos</w:t>
      </w:r>
    </w:p>
    <w:p>
      <w:r>
        <w:t xml:space="preserve">Mikä toimisto värvää Russell Stevens Jr:n?</w:t>
      </w:r>
    </w:p>
    <w:p>
      <w:r>
        <w:rPr>
          <w:b/>
        </w:rPr>
        <w:t xml:space="preserve">Tulos</w:t>
      </w:r>
    </w:p>
    <w:p>
      <w:r>
        <w:t xml:space="preserve">Mitä David Jason teki, kun Stevens paljasti Felix Barbossan ilmiantajaksi?</w:t>
      </w:r>
    </w:p>
    <w:p>
      <w:r>
        <w:rPr>
          <w:b/>
        </w:rPr>
        <w:t xml:space="preserve">Tulos</w:t>
      </w:r>
    </w:p>
    <w:p>
      <w:r>
        <w:t xml:space="preserve">Kuka luovuttaa Stevensin etsivä Hernandezille?</w:t>
      </w:r>
    </w:p>
    <w:p>
      <w:r>
        <w:rPr>
          <w:b/>
        </w:rPr>
        <w:t xml:space="preserve">Tulos</w:t>
      </w:r>
    </w:p>
    <w:p>
      <w:r>
        <w:t xml:space="preserve">Kuka oli Stevenin itse nimitetty asianajaja?</w:t>
      </w:r>
    </w:p>
    <w:p>
      <w:r>
        <w:rPr>
          <w:b/>
        </w:rPr>
        <w:t xml:space="preserve">Tulos</w:t>
      </w:r>
    </w:p>
    <w:p>
      <w:r>
        <w:t xml:space="preserve">Kuka on Gallegosin matalan tason katutoimittaja?</w:t>
      </w:r>
    </w:p>
    <w:p>
      <w:r>
        <w:rPr>
          <w:b/>
        </w:rPr>
        <w:t xml:space="preserve">Tulos</w:t>
      </w:r>
    </w:p>
    <w:p>
      <w:r>
        <w:t xml:space="preserve">Kenen syytteeseenpanon Stevens estää?</w:t>
      </w:r>
    </w:p>
    <w:p>
      <w:r>
        <w:rPr>
          <w:b/>
        </w:rPr>
        <w:t xml:space="preserve">Tulos</w:t>
      </w:r>
    </w:p>
    <w:p>
      <w:r>
        <w:t xml:space="preserve">Kuka työskenteli LAPD:lle, jonka Felix tappoi?</w:t>
      </w:r>
    </w:p>
    <w:p>
      <w:r>
        <w:rPr>
          <w:b/>
        </w:rPr>
        <w:t xml:space="preserve">Tulos</w:t>
      </w:r>
    </w:p>
    <w:p>
      <w:r>
        <w:t xml:space="preserve">Kuka otti yhteyttä Russell Steveniin DEA:n kanssa tehtävästä peitetehtävästä?</w:t>
      </w:r>
    </w:p>
    <w:p>
      <w:r>
        <w:rPr>
          <w:b/>
        </w:rPr>
        <w:t xml:space="preserve">Tulos</w:t>
      </w:r>
    </w:p>
    <w:p>
      <w:r>
        <w:t xml:space="preserve">Miksi Stevenin kanne hylätään?</w:t>
      </w:r>
    </w:p>
    <w:p>
      <w:r>
        <w:rPr>
          <w:b/>
        </w:rPr>
        <w:t xml:space="preserve">Tulos</w:t>
      </w:r>
    </w:p>
    <w:p>
      <w:r>
        <w:t xml:space="preserve">Kuinka paljon rahaa oli pakettiautossa, jonka Stevens ja Jason varastivat Gallagosilta?</w:t>
      </w:r>
    </w:p>
    <w:p>
      <w:r>
        <w:rPr>
          <w:b/>
        </w:rPr>
        <w:t xml:space="preserve">Tulos</w:t>
      </w:r>
    </w:p>
    <w:p>
      <w:r>
        <w:t xml:space="preserve">Mikä toimii rahanpesun kulissina?</w:t>
      </w:r>
    </w:p>
    <w:p>
      <w:r>
        <w:rPr>
          <w:b/>
        </w:rPr>
        <w:t xml:space="preserve">Tulos</w:t>
      </w:r>
    </w:p>
    <w:p>
      <w:r>
        <w:t xml:space="preserve">Mitä Stevens sai tietää, että hän oli todellisuudessa ostanut kokaiinin sijaan?</w:t>
      </w:r>
    </w:p>
    <w:p>
      <w:r>
        <w:rPr>
          <w:b/>
        </w:rPr>
        <w:t xml:space="preserve">Tulos</w:t>
      </w:r>
    </w:p>
    <w:p>
      <w:r>
        <w:t xml:space="preserve">Kenet Stevens ja Jason tappoivat välttääkseen kuoleman?</w:t>
      </w:r>
    </w:p>
    <w:p>
      <w:r>
        <w:rPr>
          <w:b/>
        </w:rPr>
        <w:t xml:space="preserve">Tulos</w:t>
      </w:r>
    </w:p>
    <w:p>
      <w:r>
        <w:t xml:space="preserve">Miksi Stevens valitaan peitetehtävään?</w:t>
      </w:r>
    </w:p>
    <w:p>
      <w:r>
        <w:rPr>
          <w:b/>
        </w:rPr>
        <w:t xml:space="preserve">Esimerkki 3.401</w:t>
      </w:r>
    </w:p>
    <w:p>
      <w:r>
        <w:t xml:space="preserve"> On kesäkuu 1940, Ranskan taistelun aika. Kun viisivuotiaan Pauletten vanhemmat ja lemmikkikoira kuolevat saksalaisten ilmahyökkäyksessä Pariisista pakenevaa pakolaiskolonnaa vastaan, traumatisoitunut lapsi tapaa 10-vuotiaan Michel Dollin, jonka talonpoikaisperhe ottaa hänet luokseen. Hän kiintyy nopeasti Micheliin. He yrittävät selviytyä heitä ympäröivästä kuolemasta ja tuhosta rakentamalla salaa pienen hautausmaan hylätyn vesimyllyn raunioille, jonne he hautaavat Pauletten koiran ja alkavat haudata muitakin eläimiä merkitsemällä niiden haudat paikalliselta hautausmaalta varastetuilla risteillä, joihin kuuluu myös Michelin veljelle kuulunut risti. Michelin isä epäilee ensin, että naapuri oli varastanut Michelin veljen ristin hautausmaalta. Lopulta isä saa selville, että Michel on varastanut ristin.Samaan aikaan ranskalaiset santarmit tulevat Dollin taloon hakemaan Paulettea. Michel ei kestä ajatusta siitä, että Paulette lähtee, ja sanoo isälleen, että hän kertoo, missä varastetut ristit ovat, mutta vastineeksi hän ei saa antaa Paulettea santarmille. Hänen isänsä ei pidä lupaustaan: Michel tuhoaa ristit ja Paulette päätyy Punaisen Ristin leirille, mutta elokuvan lopussa hänet nähdään juoksemassa Punaisen Ristin leirillä ihmisjoukkoon itkien ensin Michelin ja sitten äitinsä perään.</w:t>
      </w:r>
    </w:p>
    <w:p>
      <w:r>
        <w:rPr>
          <w:b/>
        </w:rPr>
        <w:t xml:space="preserve">Tulos</w:t>
      </w:r>
    </w:p>
    <w:p>
      <w:r>
        <w:t xml:space="preserve">MITEN PAULETTEN VANHEMMAT TAPETTIIN?</w:t>
      </w:r>
    </w:p>
    <w:p>
      <w:r>
        <w:rPr>
          <w:b/>
        </w:rPr>
        <w:t xml:space="preserve">Tulos</w:t>
      </w:r>
    </w:p>
    <w:p>
      <w:r>
        <w:t xml:space="preserve">MINNE PAULETTE LÄHETETTIIN SEN JÄLKEEN, KUN HÄN LÄHTI DOLLEN PERHEESTÄ?</w:t>
      </w:r>
    </w:p>
    <w:p>
      <w:r>
        <w:rPr>
          <w:b/>
        </w:rPr>
        <w:t xml:space="preserve">Tulos</w:t>
      </w:r>
    </w:p>
    <w:p>
      <w:r>
        <w:t xml:space="preserve">MISSÄ TAISTELUSSA PAULETTEN VANHEMMAT KUOLIVAT?</w:t>
      </w:r>
    </w:p>
    <w:p>
      <w:r>
        <w:rPr>
          <w:b/>
        </w:rPr>
        <w:t xml:space="preserve">Tulos</w:t>
      </w:r>
    </w:p>
    <w:p>
      <w:r>
        <w:t xml:space="preserve">Kuka päätyy Punaisen Ristin leirille?</w:t>
      </w:r>
    </w:p>
    <w:p>
      <w:r>
        <w:rPr>
          <w:b/>
        </w:rPr>
        <w:t xml:space="preserve">Tulos</w:t>
      </w:r>
    </w:p>
    <w:p>
      <w:r>
        <w:t xml:space="preserve">Ketä muita Paulette itkee leirillä Michelin lisäksi?</w:t>
      </w:r>
    </w:p>
    <w:p>
      <w:r>
        <w:rPr>
          <w:b/>
        </w:rPr>
        <w:t xml:space="preserve">Tulos</w:t>
      </w:r>
    </w:p>
    <w:p>
      <w:r>
        <w:t xml:space="preserve">Miten Pauletten perhe ja koira kuolevat?</w:t>
      </w:r>
    </w:p>
    <w:p>
      <w:r>
        <w:rPr>
          <w:b/>
        </w:rPr>
        <w:t xml:space="preserve">Tulos</w:t>
      </w:r>
    </w:p>
    <w:p>
      <w:r>
        <w:t xml:space="preserve">Minä vuonna Ranskan taistelu käydään?</w:t>
      </w:r>
    </w:p>
    <w:p>
      <w:r>
        <w:rPr>
          <w:b/>
        </w:rPr>
        <w:t xml:space="preserve">Tulos</w:t>
      </w:r>
    </w:p>
    <w:p>
      <w:r>
        <w:t xml:space="preserve">KEITÄ MUITA HAUDATTIIN SALAISELLE HAUTAUSMAALLE?</w:t>
      </w:r>
    </w:p>
    <w:p>
      <w:r>
        <w:rPr>
          <w:b/>
        </w:rPr>
        <w:t xml:space="preserve">Tulos</w:t>
      </w:r>
    </w:p>
    <w:p>
      <w:r>
        <w:t xml:space="preserve">KENEN VARASTETUSTA RISTISTÄ MICHELIN ISÄ SUUTTUI?</w:t>
      </w:r>
    </w:p>
    <w:p>
      <w:r>
        <w:rPr>
          <w:b/>
        </w:rPr>
        <w:t xml:space="preserve">Tulos</w:t>
      </w:r>
    </w:p>
    <w:p>
      <w:r>
        <w:t xml:space="preserve">MINÄ VUONNA PAULETTEN VANHEMMAT KUOLIVAT?</w:t>
      </w:r>
    </w:p>
    <w:p>
      <w:r>
        <w:rPr>
          <w:b/>
        </w:rPr>
        <w:t xml:space="preserve">Tulos</w:t>
      </w:r>
    </w:p>
    <w:p>
      <w:r>
        <w:t xml:space="preserve">Mikä tappaa Pauletten vanhemmat?</w:t>
      </w:r>
    </w:p>
    <w:p>
      <w:r>
        <w:rPr>
          <w:b/>
        </w:rPr>
        <w:t xml:space="preserve">Tulos</w:t>
      </w:r>
    </w:p>
    <w:p>
      <w:r>
        <w:t xml:space="preserve">Kuka oli se vastapuoli, joka rikkoi lupauksensa Michelille?</w:t>
      </w:r>
    </w:p>
    <w:p>
      <w:r>
        <w:rPr>
          <w:b/>
        </w:rPr>
        <w:t xml:space="preserve">Tulos</w:t>
      </w:r>
    </w:p>
    <w:p>
      <w:r>
        <w:t xml:space="preserve">Miksi Paulette ja Michel rakentavat hautausmaan? </w:t>
      </w:r>
    </w:p>
    <w:p>
      <w:r>
        <w:rPr>
          <w:b/>
        </w:rPr>
        <w:t xml:space="preserve">Tulos</w:t>
      </w:r>
    </w:p>
    <w:p>
      <w:r>
        <w:t xml:space="preserve">Mitä hautausmaalle haudataan?</w:t>
      </w:r>
    </w:p>
    <w:p>
      <w:r>
        <w:rPr>
          <w:b/>
        </w:rPr>
        <w:t xml:space="preserve">Tulos</w:t>
      </w:r>
    </w:p>
    <w:p>
      <w:r>
        <w:t xml:space="preserve">KENEN PERHE OTTAA ORVON PAULETTEN LUOKSEEN?</w:t>
      </w:r>
    </w:p>
    <w:p>
      <w:r>
        <w:rPr>
          <w:b/>
        </w:rPr>
        <w:t xml:space="preserve">Tulos</w:t>
      </w:r>
    </w:p>
    <w:p>
      <w:r>
        <w:t xml:space="preserve">Mitä Michel tarjoutuu kertomaan vastineeksi Pauletten turvallisuudesta?</w:t>
      </w:r>
    </w:p>
    <w:p>
      <w:r>
        <w:rPr>
          <w:b/>
        </w:rPr>
        <w:t xml:space="preserve">Tulos</w:t>
      </w:r>
    </w:p>
    <w:p>
      <w:r>
        <w:t xml:space="preserve">Kuka tulee hakemaan Paulettea?</w:t>
      </w:r>
    </w:p>
    <w:p>
      <w:r>
        <w:rPr>
          <w:b/>
        </w:rPr>
        <w:t xml:space="preserve">Tulos</w:t>
      </w:r>
    </w:p>
    <w:p>
      <w:r>
        <w:t xml:space="preserve">MITEN HAUDAT MERKITTIIN SALAISELLA HAUTAUSMAALLA?</w:t>
      </w:r>
    </w:p>
    <w:p>
      <w:r>
        <w:rPr>
          <w:b/>
        </w:rPr>
        <w:t xml:space="preserve">Tulos</w:t>
      </w:r>
    </w:p>
    <w:p>
      <w:r>
        <w:t xml:space="preserve">Kuka tapaa Pauletten, kun hän on traumatisoitunut?</w:t>
      </w:r>
    </w:p>
    <w:p>
      <w:r>
        <w:rPr>
          <w:b/>
        </w:rPr>
        <w:t xml:space="preserve">Tulos</w:t>
      </w:r>
    </w:p>
    <w:p>
      <w:r>
        <w:t xml:space="preserve">Mitä Michel varastaa veljeltään? </w:t>
      </w:r>
    </w:p>
    <w:p>
      <w:r>
        <w:rPr>
          <w:b/>
        </w:rPr>
        <w:t xml:space="preserve">Tulos</w:t>
      </w:r>
    </w:p>
    <w:p>
      <w:r>
        <w:t xml:space="preserve">Kenen isä luuli aluksi varastaneen poikansa haudasta?</w:t>
      </w:r>
    </w:p>
    <w:p>
      <w:r>
        <w:rPr>
          <w:b/>
        </w:rPr>
        <w:t xml:space="preserve">Tulos</w:t>
      </w:r>
    </w:p>
    <w:p>
      <w:r>
        <w:t xml:space="preserve">Mikä taistelu käydään vuonna 1940?</w:t>
      </w:r>
    </w:p>
    <w:p>
      <w:r>
        <w:rPr>
          <w:b/>
        </w:rPr>
        <w:t xml:space="preserve">Tulos</w:t>
      </w:r>
    </w:p>
    <w:p>
      <w:r>
        <w:t xml:space="preserve">Kuka tuhoaa ristit?</w:t>
      </w:r>
    </w:p>
    <w:p>
      <w:r>
        <w:rPr>
          <w:b/>
        </w:rPr>
        <w:t xml:space="preserve">Tulos</w:t>
      </w:r>
    </w:p>
    <w:p>
      <w:r>
        <w:t xml:space="preserve">Mitä lapset rakentavat?</w:t>
      </w:r>
    </w:p>
    <w:p>
      <w:r>
        <w:rPr>
          <w:b/>
        </w:rPr>
        <w:t xml:space="preserve">Tulos</w:t>
      </w:r>
    </w:p>
    <w:p>
      <w:r>
        <w:t xml:space="preserve">Minne Paulette lähetetään sen jälkeen, kun hänet on viety Michelin talosta?</w:t>
      </w:r>
    </w:p>
    <w:p>
      <w:r>
        <w:rPr>
          <w:b/>
        </w:rPr>
        <w:t xml:space="preserve">Tulos</w:t>
      </w:r>
    </w:p>
    <w:p>
      <w:r>
        <w:t xml:space="preserve">Mistä he saavat ristit?</w:t>
      </w:r>
    </w:p>
    <w:p>
      <w:r>
        <w:rPr>
          <w:b/>
        </w:rPr>
        <w:t xml:space="preserve">Tulos</w:t>
      </w:r>
    </w:p>
    <w:p>
      <w:r>
        <w:t xml:space="preserve">KUKA HAUDATTIIN ENSIMMÄISENÄ MICHELIN JA PAULETTEN SALAISELLE HAUTAUSMAALLE?</w:t>
      </w:r>
    </w:p>
    <w:p>
      <w:r>
        <w:rPr>
          <w:b/>
        </w:rPr>
        <w:t xml:space="preserve">Tulos</w:t>
      </w:r>
    </w:p>
    <w:p>
      <w:r>
        <w:t xml:space="preserve">Kuka tulee viemään Pauletten pois Dollen perheeltä?</w:t>
      </w:r>
    </w:p>
    <w:p>
      <w:r>
        <w:rPr>
          <w:b/>
        </w:rPr>
        <w:t xml:space="preserve">Tulos</w:t>
      </w:r>
    </w:p>
    <w:p>
      <w:r>
        <w:t xml:space="preserve">MISSÄ OLI SALAINEN HAUTAUSMAA?</w:t>
      </w:r>
    </w:p>
    <w:p>
      <w:r>
        <w:rPr>
          <w:b/>
        </w:rPr>
        <w:t xml:space="preserve">Esimerkki 3.402</w:t>
      </w:r>
    </w:p>
    <w:p>
      <w:r>
        <w:t xml:space="preserve"> Eräänä varhaisena aamuna Martha pakenee Catskill-vuoristossa sijaitsevaa kulttijärjestöä, jota johtaa arvoituksellinen johtaja Patrick. Hän soittaa siskolleen Lucylle ja pyytää tämän apua. Lucy hakee Marthan läheiseltä linja-autoasemalta ja vie hänet Connecticutissa sijaitsevalle järvitalolle, jonka Lucy jakaa miehensä Tedin kanssa. Martha kertoo Lucylle vain, että hän on asunut poikaystävänsä kanssa Catskillsissä, ja jättää mainitsematta kultin. Seuraavien päivien aikana Martha jatkaa epätavallista käyttäytymistään, joka ei juurikaan ota huomioon amerikkalaisen kulttuurin yleisesti hyväksyttyjä yhteiskunnallisia rajoja. flashbackissa Martha nähdään tapaamassa Patrickia ensimmäistä kertaa. Hän ilmoittaa, että Martha "näyttää Marcy Mayltä". Marthalle selitetään, että ryhmä työskentelee kohti omavaraisuutta maatilallaan. Myöhemmin Martha herää kesken Patrickin raiskauksen, ja sen jälkeen toinen nainen vakuuttaa hänelle, että hän oli "onnekas" saadessaan Patrickin ensimmäiseksi seksikumppanikseen. Myöhemmin hän laulaa ryhmän edessä Jackson C. Frankin laulun "Marcy's Song" ja puhuttelee Marthaa nyt Marcy Mayksi. Kultin jäsenet näytetään uimassa alasti yhdessä vesiputouksen luona. järvitalolla Martha kävelee Lucyn ja Tedin huoneeseen heidän harrastaessaan seksiä ja menee sänkyyn heidän kanssaan. Kauhistunut Lucy selittää, ettei tämä ole "normaalia" käytöstä, ja Ted on raivoissaan tapauksesta. Martha kamppailee edelleen paluunsa kanssa vanhaan elämäänsä.Toisessa takaumassa maatilalla vietettyyn aikaan Martha esittelee uuden tytön, Sarahin, elämään maatilalla. Hän selittää, että he kaikki auttavat Katien ja Patrickin vauvan kanssa. Kun Sarah huomauttaa, että kaikki yhteisön vauvat ovat poikia, Martha vastaa pahaenteisesti, että "hänellä on vain poikia". Myöhemmin Martha valmistelee Sarahia Patrickin kanssa vietettävään "erikoisiltaan", joka on oletettavasti sama raiskausrituaali, jonka Martha koki. Valmisteluihin kuuluu huumaavan juoman juominen. toisessa takaumassa, kun Martha opettaa Marthaa ampumaan, Patrick pyytää häntä tappamaan sairaan kissan todistaakseen, että hän on "opettaja ja johtaja", mutta hän kieltäytyy. Sitten hän pyytää häntä ampumaan toisen kultin jäsenen; Martha kieltäytyy tästäkin. Eräänä yönä Martha, Watts ja Zoe murtautuvat taloon ja varastavat arvoesineitä. Toisessa kohtauksessa useat kultin jäsenet harrastavat seksiä yhdessä huoneessa Patrickin katsellessa rappukäytävästä.Nykyhetkessä Martha on yhä vainoharhaisempi siitä, että kultti tarkkailee häntä. Lucy kamppailee edelleen ymmärtääkseen, mitä Marthalle on tapahtunut. Ted ehdottaa, että Marthalle haetaan apua, ja kertoo Lucylle, että hänet on siirrettävä mielenterveyslaitokseen.Välähdyksessä Martha, Watts ja Zoe murtautuvat toiseen taloon, mutta omistaja löytää heidät. He alkavat lähteä, mutta Patrick ilmestyy paikalle ja asettaa omistajan vastakkain ja kysyy, soittaako tämä poliisille. Mies käskee ryhmän ulos ja lupaa olla soittamatta poliisia, mutta ryhmän vanhempi naispuolinen jäsen, Katie, puukottaa häntä selkään. He lähtevät nopeasti pois, ja Martha on selvästi järkyttynyt. Myöhemmin Martha näytetään vastaamassa puhelimeen käyttäen nimeä "Marlene Lewis", jota kaikki naiset käyttävät puhelimessa salatakseen henkilöllisyytensä. Martha kamppailee hyökkäyksen jälkimainingeissa, ja Patrick yrittää vakuuttaa hänelle, että kuolema on itse asiassa hyvä asia. järvitalolla nähdyn painajaisen jälkeen Martha hyökkää Tedin kimppuun hämmentyneenä. Tämä saa Lucyn kohtaamaan Marthan, joka tekee selväksi, että hänen on lähdettävä, ja ilmoittaa hänelle, että he maksavat hänen hoitonsa. Martha toteaa kylmästi, että Lucysta tulee "kauhea äiti." Seuraavana aamuna Martha menee uimaan järveen ja näkee miehen katsovan häntä vastarannalta. Ted ja Lucy ajavat Marthan hoitolaitokseen, kun sama mies järveltä juoksee Tedin auton eteen. Hän nousee tien varteen pysäköityyn autoon ja näyttää seuraavan heitä. Martha katsoo hermostuneesti taaksepäin, kun he ajavat eteenpäin, mutta ei sano mitään.</w:t>
      </w:r>
    </w:p>
    <w:p>
      <w:r>
        <w:rPr>
          <w:b/>
        </w:rPr>
        <w:t xml:space="preserve">Tulos</w:t>
      </w:r>
    </w:p>
    <w:p>
      <w:r>
        <w:t xml:space="preserve">Mitä Sarah huomaa kaikista yhteisön vauvoista?</w:t>
      </w:r>
    </w:p>
    <w:p>
      <w:r>
        <w:rPr>
          <w:b/>
        </w:rPr>
        <w:t xml:space="preserve">Tulos</w:t>
      </w:r>
    </w:p>
    <w:p>
      <w:r>
        <w:t xml:space="preserve">Mitä toinen kultin jäsen kertoo Marthalle saatuaan tietää raiskauksesta?</w:t>
      </w:r>
    </w:p>
    <w:p>
      <w:r>
        <w:rPr>
          <w:b/>
        </w:rPr>
        <w:t xml:space="preserve">Tulos</w:t>
      </w:r>
    </w:p>
    <w:p>
      <w:r>
        <w:t xml:space="preserve">Mitä Martha tekee painajaisen aikana järvitalolla?</w:t>
      </w:r>
    </w:p>
    <w:p>
      <w:r>
        <w:rPr>
          <w:b/>
        </w:rPr>
        <w:t xml:space="preserve">Tulos</w:t>
      </w:r>
    </w:p>
    <w:p>
      <w:r>
        <w:t xml:space="preserve">Mitä Patrick tekee Marthalle ensimmäisenä yönä, jonka tämä viettää maatilalla?</w:t>
      </w:r>
    </w:p>
    <w:p>
      <w:r>
        <w:rPr>
          <w:b/>
        </w:rPr>
        <w:t xml:space="preserve">Tulos</w:t>
      </w:r>
    </w:p>
    <w:p>
      <w:r>
        <w:t xml:space="preserve">Mistä Martha pakenee?</w:t>
      </w:r>
    </w:p>
    <w:p>
      <w:r>
        <w:rPr>
          <w:b/>
        </w:rPr>
        <w:t xml:space="preserve">Tulos</w:t>
      </w:r>
    </w:p>
    <w:p>
      <w:r>
        <w:t xml:space="preserve">Ketä Martha auttaa valmistautuessaan yöhön Patrickin kanssa?</w:t>
      </w:r>
    </w:p>
    <w:p>
      <w:r>
        <w:rPr>
          <w:b/>
        </w:rPr>
        <w:t xml:space="preserve">Tulos</w:t>
      </w:r>
    </w:p>
    <w:p>
      <w:r>
        <w:t xml:space="preserve">Missä sijaitsee kultti, jota Martha pakenee?</w:t>
      </w:r>
    </w:p>
    <w:p>
      <w:r>
        <w:rPr>
          <w:b/>
        </w:rPr>
        <w:t xml:space="preserve">Tulos</w:t>
      </w:r>
    </w:p>
    <w:p>
      <w:r>
        <w:t xml:space="preserve">Mikä on ainutlaatuista kaikissa maatilalla asuvissa vauvoissa?</w:t>
      </w:r>
    </w:p>
    <w:p>
      <w:r>
        <w:rPr>
          <w:b/>
        </w:rPr>
        <w:t xml:space="preserve">Tulos</w:t>
      </w:r>
    </w:p>
    <w:p>
      <w:r>
        <w:t xml:space="preserve">Mitä Marth antaa Sarahille ennen Sarahin ja Patrickin "erikoisiltaa"?</w:t>
      </w:r>
    </w:p>
    <w:p>
      <w:r>
        <w:rPr>
          <w:b/>
        </w:rPr>
        <w:t xml:space="preserve">Tulos</w:t>
      </w:r>
    </w:p>
    <w:p>
      <w:r>
        <w:t xml:space="preserve">Mitä Martha tekee aamulla ennen kuin Lucy ja Ted vievät Marthan hoitoon?</w:t>
      </w:r>
    </w:p>
    <w:p>
      <w:r>
        <w:rPr>
          <w:b/>
        </w:rPr>
        <w:t xml:space="preserve">Tulos</w:t>
      </w:r>
    </w:p>
    <w:p>
      <w:r>
        <w:t xml:space="preserve">Mitä Patrick pyytää Marttaa osoittamaan, että hän on "opettaja ja johtaja"?</w:t>
      </w:r>
    </w:p>
    <w:p>
      <w:r>
        <w:rPr>
          <w:b/>
        </w:rPr>
        <w:t xml:space="preserve">Tulos</w:t>
      </w:r>
    </w:p>
    <w:p>
      <w:r>
        <w:t xml:space="preserve">Miten Martha valmistelee Sarahia ensimmäiseen yöhön Patrickin kanssa?</w:t>
      </w:r>
    </w:p>
    <w:p>
      <w:r>
        <w:rPr>
          <w:b/>
        </w:rPr>
        <w:t xml:space="preserve">Tulos</w:t>
      </w:r>
    </w:p>
    <w:p>
      <w:r>
        <w:t xml:space="preserve">Mitä Patrick haluaa Marthan tappavan todistaakseen olevansa johtaja ja opettaja?</w:t>
      </w:r>
    </w:p>
    <w:p>
      <w:r>
        <w:rPr>
          <w:b/>
        </w:rPr>
        <w:t xml:space="preserve">Tulos</w:t>
      </w:r>
    </w:p>
    <w:p>
      <w:r>
        <w:t xml:space="preserve">Mikä on sen laulun nimi, jonka Patrick laulaa ryhmälle?</w:t>
      </w:r>
    </w:p>
    <w:p>
      <w:r>
        <w:rPr>
          <w:b/>
        </w:rPr>
        <w:t xml:space="preserve">Tulos</w:t>
      </w:r>
    </w:p>
    <w:p>
      <w:r>
        <w:t xml:space="preserve">Mitä toinen nainen vakuuttaa Marthalle Patrickista?</w:t>
      </w:r>
    </w:p>
    <w:p>
      <w:r>
        <w:rPr>
          <w:b/>
        </w:rPr>
        <w:t xml:space="preserve">Tulos</w:t>
      </w:r>
    </w:p>
    <w:p>
      <w:r>
        <w:t xml:space="preserve">Mitä Martha näkee uidessaan?</w:t>
      </w:r>
    </w:p>
    <w:p>
      <w:r>
        <w:rPr>
          <w:b/>
        </w:rPr>
        <w:t xml:space="preserve">Tulos</w:t>
      </w:r>
    </w:p>
    <w:p>
      <w:r>
        <w:t xml:space="preserve">Miksi Martha tuntee olonsa epämukavaksi kultissa sen jälkeen, kun he ovat ryöstäneet talon?</w:t>
      </w:r>
    </w:p>
    <w:p>
      <w:r>
        <w:rPr>
          <w:b/>
        </w:rPr>
        <w:t xml:space="preserve">Tulos</w:t>
      </w:r>
    </w:p>
    <w:p>
      <w:r>
        <w:t xml:space="preserve">Mihin Ted ehdottaa Lucylle, että he muuttaisivat Marthan luo?</w:t>
      </w:r>
    </w:p>
    <w:p>
      <w:r>
        <w:rPr>
          <w:b/>
        </w:rPr>
        <w:t xml:space="preserve">Tulos</w:t>
      </w:r>
    </w:p>
    <w:p>
      <w:r>
        <w:t xml:space="preserve">Mikä on Marlene Lewis -nimen merkitys?</w:t>
      </w:r>
    </w:p>
    <w:p>
      <w:r>
        <w:rPr>
          <w:b/>
        </w:rPr>
        <w:t xml:space="preserve">Tulos</w:t>
      </w:r>
    </w:p>
    <w:p>
      <w:r>
        <w:t xml:space="preserve">Miksi Patrick kutsuu Marthaa?</w:t>
      </w:r>
    </w:p>
    <w:p>
      <w:r>
        <w:rPr>
          <w:b/>
        </w:rPr>
        <w:t xml:space="preserve">Tulos</w:t>
      </w:r>
    </w:p>
    <w:p>
      <w:r>
        <w:t xml:space="preserve">Mitä Patrick tekee ryhmän edessä ennen kuin hän antaa Marcylle uuden nimen?</w:t>
      </w:r>
    </w:p>
    <w:p>
      <w:r>
        <w:rPr>
          <w:b/>
        </w:rPr>
        <w:t xml:space="preserve">Tulos</w:t>
      </w:r>
    </w:p>
    <w:p>
      <w:r>
        <w:t xml:space="preserve">Kenet Patrick pyytää Marthaa ampumaan?</w:t>
      </w:r>
    </w:p>
    <w:p>
      <w:r>
        <w:rPr>
          <w:b/>
        </w:rPr>
        <w:t xml:space="preserve">Tulos</w:t>
      </w:r>
    </w:p>
    <w:p>
      <w:r>
        <w:t xml:space="preserve">Kuka on Patrick?</w:t>
      </w:r>
    </w:p>
    <w:p>
      <w:r>
        <w:rPr>
          <w:b/>
        </w:rPr>
        <w:t xml:space="preserve">Tulos</w:t>
      </w:r>
    </w:p>
    <w:p>
      <w:r>
        <w:t xml:space="preserve">Miksi kaikki kultin naiset vastaavat puhelimeen Marlene Lewisin nimellä?</w:t>
      </w:r>
    </w:p>
    <w:p>
      <w:r>
        <w:rPr>
          <w:b/>
        </w:rPr>
        <w:t xml:space="preserve">Tulos</w:t>
      </w:r>
    </w:p>
    <w:p>
      <w:r>
        <w:t xml:space="preserve">Minkä nimen Patrick antaa Marthalle?</w:t>
      </w:r>
    </w:p>
    <w:p>
      <w:r>
        <w:rPr>
          <w:b/>
        </w:rPr>
        <w:t xml:space="preserve">Tulos</w:t>
      </w:r>
    </w:p>
    <w:p>
      <w:r>
        <w:t xml:space="preserve">Kuka ehdottaa, että Martha pitäisi sijoittaa mielisairaalaan?</w:t>
      </w:r>
    </w:p>
    <w:p>
      <w:r>
        <w:rPr>
          <w:b/>
        </w:rPr>
        <w:t xml:space="preserve">Tulos</w:t>
      </w:r>
    </w:p>
    <w:p>
      <w:r>
        <w:t xml:space="preserve">Miksi Martha kutsuu sisartaan Lucyksi?</w:t>
      </w:r>
    </w:p>
    <w:p>
      <w:r>
        <w:rPr>
          <w:b/>
        </w:rPr>
        <w:t xml:space="preserve">Tulos</w:t>
      </w:r>
    </w:p>
    <w:p>
      <w:r>
        <w:t xml:space="preserve">Mitä Martha sanoo Lucylle, kun hänelle kerrotaan, että hänen on lähdettävä järvitalosta?</w:t>
      </w:r>
    </w:p>
    <w:p>
      <w:r>
        <w:rPr>
          <w:b/>
        </w:rPr>
        <w:t xml:space="preserve">Tulos</w:t>
      </w:r>
    </w:p>
    <w:p>
      <w:r>
        <w:t xml:space="preserve">Missä Lucy uskoo Marthan olleen?</w:t>
      </w:r>
    </w:p>
    <w:p>
      <w:r>
        <w:rPr>
          <w:b/>
        </w:rPr>
        <w:t xml:space="preserve">Tulos</w:t>
      </w:r>
    </w:p>
    <w:p>
      <w:r>
        <w:t xml:space="preserve">Kenen kanssa Martha kertoo Lucylle asuneensa Catskillsissä?</w:t>
      </w:r>
    </w:p>
    <w:p>
      <w:r>
        <w:rPr>
          <w:b/>
        </w:rPr>
        <w:t xml:space="preserve">Esimerkki 3.403</w:t>
      </w:r>
    </w:p>
    <w:p>
      <w:r>
        <w:t xml:space="preserve"> Romaani alkaa, kun David muuttaa uuteen taloon kauniiden vuorten juurelle. Seuraavana päivänä hän päättää uuteen taloon asettumisen sijaan kiivetä vuorille. Huipulle päästyään hän kohtaa Feeniksin. Aluksi he pelkäävät toisiaan, sillä tiedemies oli jahdannut Feeniksin perässä useita viikkoja, eikä David ollut tietenkään koskaan ennen nähnyt mitään Feeniksin kaltaista. Feeniks vaikuttaa imarrellulta Davidin huomiosta ja ihastuu häneen. Niinpä Feeniks päättää, että hänen pitäisi opettaa Davidille erilaisia legendaarisia olentoja täydentääkseen hänen tietämystään. Vuosien piileskely tiedemiehiltä on kuitenkin tehnyt Feeniksin siivet veltostuneiksi, ja David joutuu valmentamaan varsin koomista lintua lentämisessä.Ensimmäinen seikkailu Feeniksin opetussuunnitelmassa Davidille on gryffinien tapaaminen, joiden sanotaan olevan ystävällisin kolmesta samankaltaisesta rodusta (gryffiinit, gryffonit ja gryffenit). Tällä matkalla he tapaavat ensin noidan, joka yllyttää Feeniksin kilpajuoksuun, jonka hän myöhemmin voittaa. Vaikka David ei oikeastaan koskaan tapaa gryffiiniä ensimmäisellä matkallaan, Feeniks yrittää puhua eräälle laiskalle gryffiinille. He joutuvat kuitenkin väkivaltaisten ja ylimielisten gryffonien vangiksi, jotka tuomitsevat Feeniksin kuolemaan, koska hän on tuonut ihmisiä taikamaailmaansa. pakenemalla gryffonien luolasta yhdistetyn kekseliäisyyden avulla Feeniks pitää tapaamisensa noidan kanssa. David palaa kotiin ja tapaa vanhempiensa luona vierailevan epämiellyttävän tiedemiehen. Davidin välttely saa konnan epäilemään. David varoittaa Feeniksiä, kun tämä myöhemmin samana iltana ilmestyy paikalle vaivihkaa, kisastaan uupuneena. Ystävykset alkavat toteuttaa erilaisia suunnitelmia tiedemiehen välttämiseksi. Ensin he etsivät haudattuja aarteita karhean, mutta ystävällisen merihirviön avulla ja käyttävät kultakolikot taikaesineisiin, jotta tiedemiehen juoni harvinaisen linnun vangitsemiseksi voidaan tehdä tyhjäksi.Vieraillessaan taikamaailmassa ostamassa välttämättömiä tarvikkeita David seikkailee hetken keppostelevan menninkäisen kanssa, tapaa ärhäkän taikajuomia myyvän keijun ja ystävystyy jopa Faunin kanssa, joka kilpailee ja leikkii pojan kanssa, ennen kuin hän liittyy väkensä seuraan houkuttelevaan tanssiin Metsässä. Feeniks kuitenkin pelastaa Davidin jäämästä liian pitkäksi aikaa tähän maailmaan, joka saattaa imeä itseensä kaikki olennot, jotka eivät ole taikavoimaisia. kerättyjen taikaesineiden avulla Feeniks ja David sabotoivat tiedemiehen laitteita ja pelottelevat hänet lähtemään kaupungista ainakin toistaiseksi. Vanha Feeniks juhlii kuitenkin 500-vuotissyntymäpäiväänsä ja paljastaa pian, että hänen on "kumarrettava perinteitä" ja rakennettava itselleen pyri kanelihirsistä. David noudattaa kyynelehtien ystävänsä toiveita ja ostaa tarvittavat tarvikkeet kaupungista. valitettavasti Tiedemies ilmestyy paikalle ja seuraa Davidia vuoristopolkuja ylös. Feeniks syntyy uudelleen, mutta poikasena se ei vielä ymmärrä vaaraansa. David vetoaa nuoreen Feeniksiin, joka tunnistaa hämärästi ystävän ja lentää pois välttääkseen vangitsemisen. David seuraa, kun vanhan Feeniksin merkki, sininen sulka, muuttuu kultaiseksi.</w:t>
      </w:r>
    </w:p>
    <w:p>
      <w:r>
        <w:rPr>
          <w:b/>
        </w:rPr>
        <w:t xml:space="preserve">Tulos</w:t>
      </w:r>
    </w:p>
    <w:p>
      <w:r>
        <w:t xml:space="preserve">Mitä Phoenix opettaa Davidille?</w:t>
      </w:r>
    </w:p>
    <w:p>
      <w:r>
        <w:rPr>
          <w:b/>
        </w:rPr>
        <w:t xml:space="preserve">Tulos</w:t>
      </w:r>
    </w:p>
    <w:p>
      <w:r>
        <w:t xml:space="preserve">Kuka vangitsee Feeniksin ja Daavidin?</w:t>
      </w:r>
    </w:p>
    <w:p>
      <w:r>
        <w:rPr>
          <w:b/>
        </w:rPr>
        <w:t xml:space="preserve">Tulos</w:t>
      </w:r>
    </w:p>
    <w:p>
      <w:r>
        <w:t xml:space="preserve">Miten Daavid ja Feeniks käyttävät kullan?</w:t>
      </w:r>
    </w:p>
    <w:p>
      <w:r>
        <w:rPr>
          <w:b/>
        </w:rPr>
        <w:t xml:space="preserve">Tulos</w:t>
      </w:r>
    </w:p>
    <w:p>
      <w:r>
        <w:t xml:space="preserve">Miksi Feeniks pelastaa Daavidin jäämästä liian pitkäksi aikaa tähän maailmaan?</w:t>
      </w:r>
    </w:p>
    <w:p>
      <w:r>
        <w:rPr>
          <w:b/>
        </w:rPr>
        <w:t xml:space="preserve">Tulos</w:t>
      </w:r>
    </w:p>
    <w:p>
      <w:r>
        <w:t xml:space="preserve">Mihin gryffonit tuomitsevat Feeniksin?</w:t>
      </w:r>
    </w:p>
    <w:p>
      <w:r>
        <w:rPr>
          <w:b/>
        </w:rPr>
        <w:t xml:space="preserve">Tulos</w:t>
      </w:r>
    </w:p>
    <w:p>
      <w:r>
        <w:t xml:space="preserve">Miksi Feeniksin siivet ovat veltot?</w:t>
      </w:r>
    </w:p>
    <w:p>
      <w:r>
        <w:rPr>
          <w:b/>
        </w:rPr>
        <w:t xml:space="preserve">Tulos</w:t>
      </w:r>
    </w:p>
    <w:p>
      <w:r>
        <w:t xml:space="preserve">Minkä ikäisenä Feeniks syntyi uudelleen?</w:t>
      </w:r>
    </w:p>
    <w:p>
      <w:r>
        <w:rPr>
          <w:b/>
        </w:rPr>
        <w:t xml:space="preserve">Tulos</w:t>
      </w:r>
    </w:p>
    <w:p>
      <w:r>
        <w:t xml:space="preserve">Kenet Feeniks ja Daavid tapaavat matkallaan ensimmäisenä?</w:t>
      </w:r>
    </w:p>
    <w:p>
      <w:r>
        <w:rPr>
          <w:b/>
        </w:rPr>
        <w:t xml:space="preserve">Tulos</w:t>
      </w:r>
    </w:p>
    <w:p>
      <w:r>
        <w:t xml:space="preserve">Kenet Daavid tapaa palattuaan kotiin?</w:t>
      </w:r>
    </w:p>
    <w:p>
      <w:r>
        <w:rPr>
          <w:b/>
        </w:rPr>
        <w:t xml:space="preserve">Tulos</w:t>
      </w:r>
    </w:p>
    <w:p>
      <w:r>
        <w:t xml:space="preserve">Miten gryffonit kuvataan?</w:t>
      </w:r>
    </w:p>
    <w:p>
      <w:r>
        <w:rPr>
          <w:b/>
        </w:rPr>
        <w:t xml:space="preserve">Tulos</w:t>
      </w:r>
    </w:p>
    <w:p>
      <w:r>
        <w:t xml:space="preserve">Keneltä Feeniks piileskeli?</w:t>
      </w:r>
    </w:p>
    <w:p>
      <w:r>
        <w:rPr>
          <w:b/>
        </w:rPr>
        <w:t xml:space="preserve">Tulos</w:t>
      </w:r>
    </w:p>
    <w:p>
      <w:r>
        <w:t xml:space="preserve">Miksi Feeniksin piti pelastaa David taikamaailmasta?</w:t>
      </w:r>
    </w:p>
    <w:p>
      <w:r>
        <w:rPr>
          <w:b/>
        </w:rPr>
        <w:t xml:space="preserve">Tulos</w:t>
      </w:r>
    </w:p>
    <w:p>
      <w:r>
        <w:t xml:space="preserve">Minkä olennon Daavid ja Feeniks näkivät ensimmäisen kerran yhdessä?</w:t>
      </w:r>
    </w:p>
    <w:p>
      <w:r>
        <w:rPr>
          <w:b/>
        </w:rPr>
        <w:t xml:space="preserve">Tulos</w:t>
      </w:r>
    </w:p>
    <w:p>
      <w:r>
        <w:t xml:space="preserve">Mikä on Davidin ensimmäinen seikkailu Phoenixin opetussuunnitelmassa?</w:t>
      </w:r>
    </w:p>
    <w:p>
      <w:r>
        <w:rPr>
          <w:b/>
        </w:rPr>
        <w:t xml:space="preserve">Tulos</w:t>
      </w:r>
    </w:p>
    <w:p>
      <w:r>
        <w:t xml:space="preserve">Kuinka vanha Phoenix on?</w:t>
      </w:r>
    </w:p>
    <w:p>
      <w:r>
        <w:rPr>
          <w:b/>
        </w:rPr>
        <w:t xml:space="preserve">Tulos</w:t>
      </w:r>
    </w:p>
    <w:p>
      <w:r>
        <w:t xml:space="preserve">Kenet Daavid kohtaa vuoren huipulle päästyään?</w:t>
      </w:r>
    </w:p>
    <w:p>
      <w:r>
        <w:rPr>
          <w:b/>
        </w:rPr>
        <w:t xml:space="preserve">Tulos</w:t>
      </w:r>
    </w:p>
    <w:p>
      <w:r>
        <w:t xml:space="preserve">Miksi Phoenixin on vaikea lentää?</w:t>
      </w:r>
    </w:p>
    <w:p>
      <w:r>
        <w:rPr>
          <w:b/>
        </w:rPr>
        <w:t xml:space="preserve">Tulos</w:t>
      </w:r>
    </w:p>
    <w:p>
      <w:r>
        <w:t xml:space="preserve">Miksi Phoenix tarvitsee Davidin valmennusta?</w:t>
      </w:r>
    </w:p>
    <w:p>
      <w:r>
        <w:rPr>
          <w:b/>
        </w:rPr>
        <w:t xml:space="preserve">Tulos</w:t>
      </w:r>
    </w:p>
    <w:p>
      <w:r>
        <w:t xml:space="preserve">Kuka jahtasi Feenixiä?</w:t>
      </w:r>
    </w:p>
    <w:p>
      <w:r>
        <w:rPr>
          <w:b/>
        </w:rPr>
        <w:t xml:space="preserve">Tulos</w:t>
      </w:r>
    </w:p>
    <w:p>
      <w:r>
        <w:t xml:space="preserve">Minne David muuttaa?</w:t>
      </w:r>
    </w:p>
    <w:p>
      <w:r>
        <w:rPr>
          <w:b/>
        </w:rPr>
        <w:t xml:space="preserve">Tulos</w:t>
      </w:r>
    </w:p>
    <w:p>
      <w:r>
        <w:t xml:space="preserve">Millaisia halkoja Feeniks käyttää rakentaessaan hautasijansa?</w:t>
      </w:r>
    </w:p>
    <w:p>
      <w:r>
        <w:rPr>
          <w:b/>
        </w:rPr>
        <w:t xml:space="preserve">Tulos</w:t>
      </w:r>
    </w:p>
    <w:p>
      <w:r>
        <w:t xml:space="preserve">Kuka on ystävällisin näistä kolmesta rodusta?</w:t>
      </w:r>
    </w:p>
    <w:p>
      <w:r>
        <w:rPr>
          <w:b/>
        </w:rPr>
        <w:t xml:space="preserve">Tulos</w:t>
      </w:r>
    </w:p>
    <w:p>
      <w:r>
        <w:t xml:space="preserve">Kuka auttaa Daavidia ja Feeniksiä löytämään haudatun aarteen?</w:t>
      </w:r>
    </w:p>
    <w:p>
      <w:r>
        <w:rPr>
          <w:b/>
        </w:rPr>
        <w:t xml:space="preserve">Tulos</w:t>
      </w:r>
    </w:p>
    <w:p>
      <w:r>
        <w:t xml:space="preserve">Mikä on feeniksin höyhenen alkuperäinen väri?</w:t>
      </w:r>
    </w:p>
    <w:p>
      <w:r>
        <w:rPr>
          <w:b/>
        </w:rPr>
        <w:t xml:space="preserve">Tulos</w:t>
      </w:r>
    </w:p>
    <w:p>
      <w:r>
        <w:t xml:space="preserve">Mitä Feeniks ja Daavid tekevät tiedemiesten tavaroille?</w:t>
      </w:r>
    </w:p>
    <w:p>
      <w:r>
        <w:rPr>
          <w:b/>
        </w:rPr>
        <w:t xml:space="preserve">Tulos</w:t>
      </w:r>
    </w:p>
    <w:p>
      <w:r>
        <w:t xml:space="preserve">Miksi gryffonit tuomitsevat Feeniksin kuolemaan?</w:t>
      </w:r>
    </w:p>
    <w:p>
      <w:r>
        <w:rPr>
          <w:b/>
        </w:rPr>
        <w:t xml:space="preserve">Tulos</w:t>
      </w:r>
    </w:p>
    <w:p>
      <w:r>
        <w:t xml:space="preserve">Mitä tapahtuu ei-taikureille, jotka viipyvät taikamaailmassa liian kauan?</w:t>
      </w:r>
    </w:p>
    <w:p>
      <w:r>
        <w:rPr>
          <w:b/>
        </w:rPr>
        <w:t xml:space="preserve">Tulos</w:t>
      </w:r>
    </w:p>
    <w:p>
      <w:r>
        <w:t xml:space="preserve">Minkä väriseksi muuttuu vanhan Feeniksin merkki, sininen sulka?</w:t>
      </w:r>
    </w:p>
    <w:p>
      <w:r>
        <w:rPr>
          <w:b/>
        </w:rPr>
        <w:t xml:space="preserve">Tulos</w:t>
      </w:r>
    </w:p>
    <w:p>
      <w:r>
        <w:t xml:space="preserve">Mitä tapahtuu vanhalle Feeniksille hänen 500-vuotissyntymäpäivänään, kun hänen on "kumarrettava perinteitä"?</w:t>
      </w:r>
    </w:p>
    <w:p>
      <w:r>
        <w:rPr>
          <w:b/>
        </w:rPr>
        <w:t xml:space="preserve">Tulos</w:t>
      </w:r>
    </w:p>
    <w:p>
      <w:r>
        <w:t xml:space="preserve">Minkä väriseksi Feeniksin sulka muuttuu?</w:t>
      </w:r>
    </w:p>
    <w:p>
      <w:r>
        <w:rPr>
          <w:b/>
        </w:rPr>
        <w:t xml:space="preserve">Esimerkki 3.404</w:t>
      </w:r>
    </w:p>
    <w:p>
      <w:r>
        <w:t xml:space="preserve"> Tapahtumat sijoittuvat kuvitteelliseen maahan nimeltä Laurania, joka sijaitsee jossain Välimeren rannalla ja muistuttaa Italiaa tai Espanjaa, mutta sen päälle on lisätty viktoriaaninen Englanti. Lauraniassa on Afrikan siirtomaa, johon pääsee Suezin kanavan kautta. Se on ollut tasavalta jo vuosia, ja sillä on vakiintunut perustuslaki. Viisi vuotta aiemmin (ilmoitetaan vuonna 1883) maa jakautui sisällissotaan, jonka seurauksena kenraali Antonio Molarasta tuli presidentti ja diktaattori. Levottomuuksia on syntynyt, koska Molara on kieltäytynyt palauttamasta parlamentaarista hallintoa, ja kirjassa kuvataan hänen diktatuurinsa lopputapahtumia. tarina alkaa kuvauksella pääkaupungista ja siellä tapahtuvista nopeasti etenevistä poliittisista tapahtumista. Molara on taipunut kansan painostukseen järjestää vaalit, mutta aikoo tehdä ne karkeasti muutetun vaaliluettelon perusteella. Savrola nähdään vallankumouksellisten johtajana, joka päättää, mitä heidän on tehtävä, ja johtaa ristiriitaisia ryhmittymiä, joilla on erilaiset tavoitteet. Levottomuuksista huolimatta yhteiskunta etenee päällisin puolin yhä hienostuneesti, valtiollisine tanssiaisineen ja seurapiiritapahtumineen. Molara päättää pyytää nuorta ja kaunista vaimoaan Lucilea yrittämään Savrolan viettelyä ja selvittämään kaiken mahdollisen Savrolan suunnitelmista. Hänen epäonnekseen Lucile huomaa tuntevansa vetoa Savrolaan, ja hänen lojaalisuutensa sekoittuu. tapahtumat siirtyvät poliittisesta manöövereistä katutaisteluihin, kun kapinallisarmeija tunkeutuu Lauraniaan. Vaikka Savrola tietää armeijasta ja aiotusta hyökkäyksestä, hänellä on huono määräysvalta, joten hyökkäys on alkanut hänen tietämättään ja ilman kunnollisia valmisteluja. Molemmat osapuolet rimpuilevat taisteluun, kun Molara huomaa, että maan kantajoukot kieltäytyvät tottelemasta hänen käskyjään. Hän joutuu lähettämään suurimman osan uskollisesta tasavaltalaiskaartista pois pääkaupungista vastustamaan hyökkääjiä, ja pääkaupungin pitämiseen jäävät jäljelle huomattavasti pienemmät joukot. Pääkaupungissa käydään rajuja katutaisteluita kansanpuolueen vallankumouksellisten ja tasavaltalaiskaartin välillä. Vallankumous huipentuu presidentin palatsin valtaukseen ja kenraali Molaran kuolemaan palatsinsa portailla. Vallankumoukselliset liittolaiset alkavat hajota, kun Lauran laivasto (joka on edelleen uskollinen presidentille) uhkaa pommittaa kaupunkia, ellei Savrolaa luovuteta heille. Yleisen turvallisuuden neuvosto päättää, että tarkoituksenmukaisinta olisi suostua tähän, mutta Savrola pakenee pidätysyrityksiä ja pakenee Lucilen kanssa. Kaupunkia pommitetaan sittemmin, kun Savrolaa ei saada tuotua, ja viimeisessä kohtauksessa Savrola seuraa tuhoa kaupungin ulkopuolelta.</w:t>
      </w:r>
    </w:p>
    <w:p>
      <w:r>
        <w:rPr>
          <w:b/>
        </w:rPr>
        <w:t xml:space="preserve">Tulos</w:t>
      </w:r>
    </w:p>
    <w:p>
      <w:r>
        <w:t xml:space="preserve">Minä vuonna Lauraniassa käytiin sisällissota?</w:t>
      </w:r>
    </w:p>
    <w:p>
      <w:r>
        <w:rPr>
          <w:b/>
        </w:rPr>
        <w:t xml:space="preserve">Tulos</w:t>
      </w:r>
    </w:p>
    <w:p>
      <w:r>
        <w:t xml:space="preserve">Kuka uhkaa pommittaa pääkaupunkia, ellei Savrolaa luovuteta heille?</w:t>
      </w:r>
    </w:p>
    <w:p>
      <w:r>
        <w:rPr>
          <w:b/>
        </w:rPr>
        <w:t xml:space="preserve">Tulos</w:t>
      </w:r>
    </w:p>
    <w:p>
      <w:r>
        <w:t xml:space="preserve">Mitkä joukot hylkäävät kenraali Molaran ?</w:t>
      </w:r>
    </w:p>
    <w:p>
      <w:r>
        <w:rPr>
          <w:b/>
        </w:rPr>
        <w:t xml:space="preserve">Tulos</w:t>
      </w:r>
    </w:p>
    <w:p>
      <w:r>
        <w:t xml:space="preserve">Missä kenraali Molara kuolee?</w:t>
      </w:r>
    </w:p>
    <w:p>
      <w:r>
        <w:rPr>
          <w:b/>
        </w:rPr>
        <w:t xml:space="preserve">Tulos</w:t>
      </w:r>
    </w:p>
    <w:p>
      <w:r>
        <w:t xml:space="preserve">Mikä tapahtuma aiheutti konfliktin Lauranian maassa?</w:t>
      </w:r>
    </w:p>
    <w:p>
      <w:r>
        <w:rPr>
          <w:b/>
        </w:rPr>
        <w:t xml:space="preserve">Tulos</w:t>
      </w:r>
    </w:p>
    <w:p>
      <w:r>
        <w:t xml:space="preserve">Kuka taistelee pääkaupungissa?</w:t>
      </w:r>
    </w:p>
    <w:p>
      <w:r>
        <w:rPr>
          <w:b/>
        </w:rPr>
        <w:t xml:space="preserve">Tulos</w:t>
      </w:r>
    </w:p>
    <w:p>
      <w:r>
        <w:t xml:space="preserve">Miksi tarinan alkupuolella Lauraniassa on levottomuuksia?</w:t>
      </w:r>
    </w:p>
    <w:p>
      <w:r>
        <w:rPr>
          <w:b/>
        </w:rPr>
        <w:t xml:space="preserve">Tulos</w:t>
      </w:r>
    </w:p>
    <w:p>
      <w:r>
        <w:t xml:space="preserve">Mihin fiktiivistä maata Lauraniaa verrataan ?</w:t>
      </w:r>
    </w:p>
    <w:p>
      <w:r>
        <w:rPr>
          <w:b/>
        </w:rPr>
        <w:t xml:space="preserve">Tulos</w:t>
      </w:r>
    </w:p>
    <w:p>
      <w:r>
        <w:t xml:space="preserve">Mitä tapahtuu, kun Savrolaa ei tuoteta?</w:t>
      </w:r>
    </w:p>
    <w:p>
      <w:r>
        <w:rPr>
          <w:b/>
        </w:rPr>
        <w:t xml:space="preserve">Tulos</w:t>
      </w:r>
    </w:p>
    <w:p>
      <w:r>
        <w:t xml:space="preserve">Kenen kanssa Savrola pakenee?</w:t>
      </w:r>
    </w:p>
    <w:p>
      <w:r>
        <w:rPr>
          <w:b/>
        </w:rPr>
        <w:t xml:space="preserve">Tulos</w:t>
      </w:r>
    </w:p>
    <w:p>
      <w:r>
        <w:t xml:space="preserve">Kuka on Lauranian presidentti?                    </w:t>
      </w:r>
    </w:p>
    <w:p>
      <w:r>
        <w:rPr>
          <w:b/>
        </w:rPr>
        <w:t xml:space="preserve">Tulos</w:t>
      </w:r>
    </w:p>
    <w:p>
      <w:r>
        <w:t xml:space="preserve">Kuinka paljon Sovrola hallitsee vallankumouksellisia?</w:t>
      </w:r>
    </w:p>
    <w:p>
      <w:r>
        <w:rPr>
          <w:b/>
        </w:rPr>
        <w:t xml:space="preserve">Tulos</w:t>
      </w:r>
    </w:p>
    <w:p>
      <w:r>
        <w:t xml:space="preserve">Kuka on vallankumouksellisten johtaja?</w:t>
      </w:r>
    </w:p>
    <w:p>
      <w:r>
        <w:rPr>
          <w:b/>
        </w:rPr>
        <w:t xml:space="preserve">Tulos</w:t>
      </w:r>
    </w:p>
    <w:p>
      <w:r>
        <w:t xml:space="preserve">Savrola on minkä kansanryhmän johtaja?</w:t>
      </w:r>
    </w:p>
    <w:p>
      <w:r>
        <w:rPr>
          <w:b/>
        </w:rPr>
        <w:t xml:space="preserve">Tulos</w:t>
      </w:r>
    </w:p>
    <w:p>
      <w:r>
        <w:t xml:space="preserve">Miten Lauraniasta pääsee Afrikan siirtokuntaan?</w:t>
      </w:r>
    </w:p>
    <w:p>
      <w:r>
        <w:rPr>
          <w:b/>
        </w:rPr>
        <w:t xml:space="preserve">Tulos</w:t>
      </w:r>
    </w:p>
    <w:p>
      <w:r>
        <w:t xml:space="preserve">Mitä Lucile tapahtuu, kun hän vakoilee Sovrolaa?</w:t>
      </w:r>
    </w:p>
    <w:p>
      <w:r>
        <w:rPr>
          <w:b/>
        </w:rPr>
        <w:t xml:space="preserve">Tulos</w:t>
      </w:r>
    </w:p>
    <w:p>
      <w:r>
        <w:t xml:space="preserve">Mitä ongelmia Molaralla on tavallisten joukkojen kanssa?</w:t>
      </w:r>
    </w:p>
    <w:p>
      <w:r>
        <w:rPr>
          <w:b/>
        </w:rPr>
        <w:t xml:space="preserve">Tulos</w:t>
      </w:r>
    </w:p>
    <w:p>
      <w:r>
        <w:t xml:space="preserve">Ketä Marola pyytää viettelemään Savrolan?</w:t>
      </w:r>
    </w:p>
    <w:p>
      <w:r>
        <w:rPr>
          <w:b/>
        </w:rPr>
        <w:t xml:space="preserve">Tulos</w:t>
      </w:r>
    </w:p>
    <w:p>
      <w:r>
        <w:t xml:space="preserve">Kenet Molara lähettää auttamaan hyökkäyksen torjunnassa?</w:t>
      </w:r>
    </w:p>
    <w:p>
      <w:r>
        <w:rPr>
          <w:b/>
        </w:rPr>
        <w:t xml:space="preserve">Tulos</w:t>
      </w:r>
    </w:p>
    <w:p>
      <w:r>
        <w:t xml:space="preserve">Miten joukot vastaavat Maloran käskyihin kapinallisten hyökkäyksen aikana?</w:t>
      </w:r>
    </w:p>
    <w:p>
      <w:r>
        <w:rPr>
          <w:b/>
        </w:rPr>
        <w:t xml:space="preserve">Tulos</w:t>
      </w:r>
    </w:p>
    <w:p>
      <w:r>
        <w:t xml:space="preserve">Mikä on Molaran ja Lucillen suhde?</w:t>
      </w:r>
    </w:p>
    <w:p>
      <w:r>
        <w:rPr>
          <w:b/>
        </w:rPr>
        <w:t xml:space="preserve">Tulos</w:t>
      </w:r>
    </w:p>
    <w:p>
      <w:r>
        <w:t xml:space="preserve">Missä kenraali Molara kuolee taistelujen aikana?</w:t>
      </w:r>
    </w:p>
    <w:p>
      <w:r>
        <w:rPr>
          <w:b/>
        </w:rPr>
        <w:t xml:space="preserve">Tulos</w:t>
      </w:r>
    </w:p>
    <w:p>
      <w:r>
        <w:t xml:space="preserve">Kuka on Savrola?                                                                                                                                                                                                                                                                                                                                                                                                                                                                                                                                                                                                                                                                                                                                                                                                                                                                                                                                                                               Kuka on Savrola?                                                                                                                                                                                                                                                       </w:t>
      </w:r>
    </w:p>
    <w:p>
      <w:r>
        <w:rPr>
          <w:b/>
        </w:rPr>
        <w:t xml:space="preserve">Tulos</w:t>
      </w:r>
    </w:p>
    <w:p>
      <w:r>
        <w:t xml:space="preserve">Mitä Molara pyytää Lucilea tekemään?</w:t>
      </w:r>
    </w:p>
    <w:p>
      <w:r>
        <w:rPr>
          <w:b/>
        </w:rPr>
        <w:t xml:space="preserve">Tulos</w:t>
      </w:r>
    </w:p>
    <w:p>
      <w:r>
        <w:t xml:space="preserve">Missä Laurania on?</w:t>
      </w:r>
    </w:p>
    <w:p>
      <w:r>
        <w:rPr>
          <w:b/>
        </w:rPr>
        <w:t xml:space="preserve">Tulos</w:t>
      </w:r>
    </w:p>
    <w:p>
      <w:r>
        <w:t xml:space="preserve">Miten kaupungissa oli levottomuuksia?</w:t>
      </w:r>
    </w:p>
    <w:p>
      <w:r>
        <w:rPr>
          <w:b/>
        </w:rPr>
        <w:t xml:space="preserve">Tulos</w:t>
      </w:r>
    </w:p>
    <w:p>
      <w:r>
        <w:t xml:space="preserve">Miten presidentti Antonia Molara tuli valtaan?</w:t>
      </w:r>
    </w:p>
    <w:p>
      <w:r>
        <w:rPr>
          <w:b/>
        </w:rPr>
        <w:t xml:space="preserve">Tulos</w:t>
      </w:r>
    </w:p>
    <w:p>
      <w:r>
        <w:t xml:space="preserve">Mihin kapinalliset hyökkäävät ensin?</w:t>
      </w:r>
    </w:p>
    <w:p>
      <w:r>
        <w:rPr>
          <w:b/>
        </w:rPr>
        <w:t xml:space="preserve">Tulos</w:t>
      </w:r>
    </w:p>
    <w:p>
      <w:r>
        <w:t xml:space="preserve">Mitä kenraali Molara pyytää vaimoltaan?</w:t>
      </w:r>
    </w:p>
    <w:p>
      <w:r>
        <w:rPr>
          <w:b/>
        </w:rPr>
        <w:t xml:space="preserve">Esimerkki 3.405</w:t>
      </w:r>
    </w:p>
    <w:p>
      <w:r>
        <w:t xml:space="preserve"> Useita viikkoja sen jälkeen, kun Dorothy Gale on palannut Kansasiin Ozin maasta, hän katsoo ulos makuuhuoneensa ikkunasta ja näkee horisontissa kirkkaan ja kauniin sateenkaaren. Hän huomaa, että sateenkaari lähestyy häntä ja Totoa, jotka juoksevat sitä kohti. Dorothy alkaa nähdä Glinda Hyvää Noitaa, joka kertoo Dorothylle, että hänen on palattava Ozin maailmaan, jotta hän voi pelastaa Variksenpelättimen, Tinamiehen ja Pelkurileijonan. Dorothy ja Toto ottavat hopeakengät takaisin, sillä he löytävät Glindalta ja prinsessa Ozmalta viestin, jossa sanotaan, että hopeakengät voivat viedä Dorothyn Ozin maahan ja takaisin, sillä Läpäisemätön autiomaa on vienyt suuren osan kenkien voimasta.Dorothy ja Toto saapuvat Ozin maahan, jossa Dorothyn taskussa on pieni peili, hakaneula, lasipullo ja neljä Em-tädin itse tekemää kaurakeksiä. Dorothy ja Toto miettivät, mihin suuntaan heidän pitäisi lähteä, kun he kohtaavat melassin peittämän pöllön nimeltä Wiser. Wiser kertoo Dorothylle, että hän on Gillikin Countryssä, ja kehottaa häntä suuntaamaan Candy Countyyn ja kysymään Suurelta Kuninkaalliselta Vaahtokarkilta, joka hallitsee Candy Countrya. Kun Dorothy ja Toto saapuvat prinsessa Gayeletten palatsiin, he kohtaavat linnan narrin, joka toivottaa heidät tervetulleiksi. Narri kertoo heille, että prinsessa Gayelette ja prinssi Quelala ovat kadonneet, ja lisää, että he katosivat juhlissa palatsissa, jossa oli kummitellut, ja osoittaa heille linnan suunnan. Kun Dorothy ja Toto astuvat palatsiin, he löytävät pöydältä Lännen pahan noidan sauvan, joka kuului Lännen pahalle noidalle.Dorothy muistuttaa narria siitä, että narrien tehtävänä on tehdä ihmiset onnellisiksi, jolloin narri jähmettyy paikalleen, kun Lännen pahan noidan haamu kehottaa narria muuttamaan Dorothyn posliininukeksi. Narri luopuu sauvasta, kun Lännen pahan noidan haamu häipyy. Näin loitsu murtuu ja kaikki palaavat normaaliksi. Variksenpelätin, Peltimies, Pelkurimies, Pelkurimainen leijona ja Toto iloitsevat nyt, kun loitsu on murrettu. Kun Pelkurileijona kysyy Dorothylta, mitä hän aikoo tehdä Lännen pahan noidan sauvalla, Variksenpelätin ja Tinamies suunnittelevat pitävänsä sauvan lukittuna koteloon, kunnes he voivat antaa sen Glindalle ja prinsessa Ozmalle.Dorothy palaa Kansasiin, jossa he palaavat yhteen Em-tädin ja Henry-sedän kanssa. Silloin he kolme näkevät hämärällä taivaalla sateenkaaren, jota Dorothy ei ole ennen nähnyt. Dorothy tietää, että sen täytyy olla prinsessa Ozman, Glindan ja Ozin velhon tapa hyvästellä hänet. Sateenkaari kimmeltää preerian yllä kaikissa Ozin maan kirkkaissa ja aidoissa väreissä.</w:t>
      </w:r>
    </w:p>
    <w:p>
      <w:r>
        <w:rPr>
          <w:b/>
        </w:rPr>
        <w:t xml:space="preserve">Tulos</w:t>
      </w:r>
    </w:p>
    <w:p>
      <w:r>
        <w:t xml:space="preserve">Minkä paha noita käskee narrin muuttaa Dorothyn?</w:t>
      </w:r>
    </w:p>
    <w:p>
      <w:r>
        <w:rPr>
          <w:b/>
        </w:rPr>
        <w:t xml:space="preserve">Tulos</w:t>
      </w:r>
    </w:p>
    <w:p>
      <w:r>
        <w:t xml:space="preserve">Mikä vie Dorothyn takaisin Ozin maahan?</w:t>
      </w:r>
    </w:p>
    <w:p>
      <w:r>
        <w:rPr>
          <w:b/>
        </w:rPr>
        <w:t xml:space="preserve">Tulos</w:t>
      </w:r>
    </w:p>
    <w:p>
      <w:r>
        <w:t xml:space="preserve">Mitä Dorothyn taskussa on Em-tädiltä?</w:t>
      </w:r>
    </w:p>
    <w:p>
      <w:r>
        <w:rPr>
          <w:b/>
        </w:rPr>
        <w:t xml:space="preserve">Tulos</w:t>
      </w:r>
    </w:p>
    <w:p>
      <w:r>
        <w:t xml:space="preserve">Mikä on vienyt Glinda Hyvän Noidan ja prinsessa Ozzan voimat?</w:t>
      </w:r>
    </w:p>
    <w:p>
      <w:r>
        <w:rPr>
          <w:b/>
        </w:rPr>
        <w:t xml:space="preserve">Tulos</w:t>
      </w:r>
    </w:p>
    <w:p>
      <w:r>
        <w:t xml:space="preserve">Kuinka monta kaurakeksiä Dorothylla on?</w:t>
      </w:r>
    </w:p>
    <w:p>
      <w:r>
        <w:rPr>
          <w:b/>
        </w:rPr>
        <w:t xml:space="preserve">Tulos</w:t>
      </w:r>
    </w:p>
    <w:p>
      <w:r>
        <w:t xml:space="preserve">Kenet Dorothy ja Toto tapaavat Ozin kaupungissa ensimmäisenä, joka antaa heille ohjeita?</w:t>
      </w:r>
    </w:p>
    <w:p>
      <w:r>
        <w:rPr>
          <w:b/>
        </w:rPr>
        <w:t xml:space="preserve">Tulos</w:t>
      </w:r>
    </w:p>
    <w:p>
      <w:r>
        <w:t xml:space="preserve">Kenen sauvan Dorothy ja Toto näkevät pöydällä?</w:t>
      </w:r>
    </w:p>
    <w:p>
      <w:r>
        <w:rPr>
          <w:b/>
        </w:rPr>
        <w:t xml:space="preserve">Tulos</w:t>
      </w:r>
    </w:p>
    <w:p>
      <w:r>
        <w:t xml:space="preserve">Mitä kohti Dorothy juoksee Toton kanssa tarinan alussa?</w:t>
      </w:r>
    </w:p>
    <w:p>
      <w:r>
        <w:rPr>
          <w:b/>
        </w:rPr>
        <w:t xml:space="preserve">Tulos</w:t>
      </w:r>
    </w:p>
    <w:p>
      <w:r>
        <w:t xml:space="preserve">Kenelle sauva kuului, kun Dorothy löysi sen linnasta?</w:t>
      </w:r>
    </w:p>
    <w:p>
      <w:r>
        <w:rPr>
          <w:b/>
        </w:rPr>
        <w:t xml:space="preserve">Tulos</w:t>
      </w:r>
    </w:p>
    <w:p>
      <w:r>
        <w:t xml:space="preserve">Miten pahan noidan loitsu murretaan?</w:t>
      </w:r>
    </w:p>
    <w:p>
      <w:r>
        <w:rPr>
          <w:b/>
        </w:rPr>
        <w:t xml:space="preserve">Tulos</w:t>
      </w:r>
    </w:p>
    <w:p>
      <w:r>
        <w:t xml:space="preserve">Mitä Glinda, hyvä noita, kehottaa Dorothya tekemään?</w:t>
      </w:r>
    </w:p>
    <w:p>
      <w:r>
        <w:rPr>
          <w:b/>
        </w:rPr>
        <w:t xml:space="preserve">Tulos</w:t>
      </w:r>
    </w:p>
    <w:p>
      <w:r>
        <w:t xml:space="preserve">Mitä Variksenpelätin ja Peltimies aikovat tehdä taikasauvalla?</w:t>
      </w:r>
    </w:p>
    <w:p>
      <w:r>
        <w:rPr>
          <w:b/>
        </w:rPr>
        <w:t xml:space="preserve">Tulos</w:t>
      </w:r>
    </w:p>
    <w:p>
      <w:r>
        <w:t xml:space="preserve">Kuka hallitsee Karkkimaata?</w:t>
      </w:r>
    </w:p>
    <w:p>
      <w:r>
        <w:rPr>
          <w:b/>
        </w:rPr>
        <w:t xml:space="preserve">Tulos</w:t>
      </w:r>
    </w:p>
    <w:p>
      <w:r>
        <w:t xml:space="preserve">Mitä Dorothy muistuttaa narria?</w:t>
      </w:r>
    </w:p>
    <w:p>
      <w:r>
        <w:rPr>
          <w:b/>
        </w:rPr>
        <w:t xml:space="preserve">Tulos</w:t>
      </w:r>
    </w:p>
    <w:p>
      <w:r>
        <w:t xml:space="preserve">Mitä Dorothy ja Toto löytävät palatsin pöydältä?</w:t>
      </w:r>
    </w:p>
    <w:p>
      <w:r>
        <w:rPr>
          <w:b/>
        </w:rPr>
        <w:t xml:space="preserve">Tulos</w:t>
      </w:r>
    </w:p>
    <w:p>
      <w:r>
        <w:t xml:space="preserve">Millaiseksi Lännen pahan noidan haamu haluaa muuttaa Dorothyn?</w:t>
      </w:r>
    </w:p>
    <w:p>
      <w:r>
        <w:rPr>
          <w:b/>
        </w:rPr>
        <w:t xml:space="preserve">Tulos</w:t>
      </w:r>
    </w:p>
    <w:p>
      <w:r>
        <w:t xml:space="preserve">Mikä on Dorothyn sedän nimi?</w:t>
      </w:r>
    </w:p>
    <w:p>
      <w:r>
        <w:rPr>
          <w:b/>
        </w:rPr>
        <w:t xml:space="preserve">Tulos</w:t>
      </w:r>
    </w:p>
    <w:p>
      <w:r>
        <w:t xml:space="preserve">Millä Wiser on peitetty?</w:t>
      </w:r>
    </w:p>
    <w:p>
      <w:r>
        <w:rPr>
          <w:b/>
        </w:rPr>
        <w:t xml:space="preserve">Tulos</w:t>
      </w:r>
    </w:p>
    <w:p>
      <w:r>
        <w:t xml:space="preserve">Missä osavaltiossa Dorothy asuu?</w:t>
      </w:r>
    </w:p>
    <w:p>
      <w:r>
        <w:rPr>
          <w:b/>
        </w:rPr>
        <w:t xml:space="preserve">Tulos</w:t>
      </w:r>
    </w:p>
    <w:p>
      <w:r>
        <w:t xml:space="preserve">Minne Wiser ohjaa Dorothyn menemään?</w:t>
      </w:r>
    </w:p>
    <w:p>
      <w:r>
        <w:rPr>
          <w:b/>
        </w:rPr>
        <w:t xml:space="preserve">Tulos</w:t>
      </w:r>
    </w:p>
    <w:p>
      <w:r>
        <w:t xml:space="preserve">Missä maassa Dorothy on, kun hän tapaa pöllön?</w:t>
      </w:r>
    </w:p>
    <w:p>
      <w:r>
        <w:rPr>
          <w:b/>
        </w:rPr>
        <w:t xml:space="preserve">Tulos</w:t>
      </w:r>
    </w:p>
    <w:p>
      <w:r>
        <w:t xml:space="preserve">Mitä he päättävät tehdä taikasauvalla pitääkseen kaikki turvassa?</w:t>
      </w:r>
    </w:p>
    <w:p>
      <w:r>
        <w:rPr>
          <w:b/>
        </w:rPr>
        <w:t xml:space="preserve">Tulos</w:t>
      </w:r>
    </w:p>
    <w:p>
      <w:r>
        <w:t xml:space="preserve">Mitä Dorothy Gale näkee katsoessaan ulos ikkunastaan tarinan alussa?</w:t>
      </w:r>
    </w:p>
    <w:p>
      <w:r>
        <w:rPr>
          <w:b/>
        </w:rPr>
        <w:t xml:space="preserve">Tulos</w:t>
      </w:r>
    </w:p>
    <w:p>
      <w:r>
        <w:t xml:space="preserve">Mihin maahan pöllö käskee Dorothyn suunnata?</w:t>
      </w:r>
    </w:p>
    <w:p>
      <w:r>
        <w:rPr>
          <w:b/>
        </w:rPr>
        <w:t xml:space="preserve">Tulos</w:t>
      </w:r>
    </w:p>
    <w:p>
      <w:r>
        <w:t xml:space="preserve">Mitä Glinda käskee Dorothyn käyttää matkustaakseen Oziin ja takaisin?</w:t>
      </w:r>
    </w:p>
    <w:p>
      <w:r>
        <w:rPr>
          <w:b/>
        </w:rPr>
        <w:t xml:space="preserve">Tulos</w:t>
      </w:r>
    </w:p>
    <w:p>
      <w:r>
        <w:t xml:space="preserve">Mitä ruokaa Dorothylla on taskussaan, kun hän saapuu Oziin?</w:t>
      </w:r>
    </w:p>
    <w:p>
      <w:r>
        <w:rPr>
          <w:b/>
        </w:rPr>
        <w:t xml:space="preserve">Tulos</w:t>
      </w:r>
    </w:p>
    <w:p>
      <w:r>
        <w:t xml:space="preserve">Miksi Dorothyn on palattava Ozin luo?</w:t>
      </w:r>
    </w:p>
    <w:p>
      <w:r>
        <w:rPr>
          <w:b/>
        </w:rPr>
        <w:t xml:space="preserve">Tulos</w:t>
      </w:r>
    </w:p>
    <w:p>
      <w:r>
        <w:t xml:space="preserve">Mitä Dorothy näkee taivaalla palattuaan kotiin Ozista?</w:t>
      </w:r>
    </w:p>
    <w:p>
      <w:r>
        <w:rPr>
          <w:b/>
        </w:rPr>
        <w:t xml:space="preserve">Tulos</w:t>
      </w:r>
    </w:p>
    <w:p>
      <w:r>
        <w:t xml:space="preserve">Kenet Dorothy näkee sateenkaaressa, kun se lähestyy heitä?</w:t>
      </w:r>
    </w:p>
    <w:p>
      <w:r>
        <w:rPr>
          <w:b/>
        </w:rPr>
        <w:t xml:space="preserve">Esimerkki 3.406</w:t>
      </w:r>
    </w:p>
    <w:p>
      <w:r>
        <w:t xml:space="preserve"> Beverly Sutphin vaikuttaa tyypilliseltä lähiöemännältä, joka asuu hammaslääkärimiehensä Eugenen ja teini-ikäisten lastensa Misty ja Chipin kanssa Baltimoren esikaupungissa. Hän on kuitenkin salaa sarjamurhaaja, joka murhaa ihmisiä mitättömimpienkin koettujen loukkausten, kuten pelkkien töppäilyjen, vuoksi.Aamiaisen aikana etsivät Pike ja Gracey saapuvat kuulustelemaan perhettä naapurin, Dottie Hinklen, mauttomasta häirinnästä. Poliisien ja perheen lähdettyä Beverly naamioi äänensä soittaakseen törkeitä puheluita Dottielle, koska Dottie varasti Beverlyltä parkkipaikan. Myöhemmin samana päivänä herra Stubbinsista, Chipin matematiikanopettajasta, tulee Beverlyn ensimmäinen tunnettu murhan uhri, kun hän arvostelee Chipin kiinnostuksen kohteita ja kyseenalaistaa pojan mielenterveyden ja perhe-elämän sekä haukkuu Beverlyn vanhemmuutta; Beverly ajaa hänen päälleen autollaan, ja sen todistaa lähellä marihuanaa polttava nuori nainen Luann Hodges. Seuraavana päivänä Misty on järkyttynyt, kun Carl Pageant asettaa hänet treffeille. Beverly näkee Carlin toisen tytön kanssa vaihtariporukassa ja murhaa hänet kylpyhuoneessa takkapolttimella.Eugene saa selville, että Beverly on piilottanut heidän patjansa alle kokoelman sarjamurhaajan muistoja. Samana iltana illallisella Chip kommentoi, että hänen ystävänsä Scotty luulee Beveryn olevan murhaaja. Beverly lähtee välittömästi autollaan, mikä saa perheen ryntäämään Scottyn luokse peläten, että Beverly aikoo tappaa hänet. Beverly on kuitenkin itse asiassa mennyt tappamaan Eugenen potilaan Ralph Sternerin vaimon Bettyn, joka kutsui Eugenen pois hoitamaan miehensä kroonista hammassärkyä lauantaina. Hän puukottaa Bettyn Rosemarylta lainatuilla saksilla ja saa ilmastointilaitteen putoamaan Ralphin päälle, joka sai hänet kiinni vaimonsa tappamisesta. Samaan aikaan muu perhe saapuu Scottyn kotiin vain löytääkseen hänet huoneestaan masturboimassa vanhalle pornovideolle. samana sunnuntaina poliisi seuraa Sutphineja kirkkoon, ja uutislähetyksessä Beverly nimetään epäillyksi Sternereiden murhista. Jumalanpalvelus päättyy sekasortoon, kun epäilyttävä ääni saa kaikki panikoimaan ja pakenemaan kirkosta. Poliisin etsivät varmistavat, että Beverlyn sormenjäljet täsmäävät Sternerien rikospaikalla olleisiin sormenjälkiin, ja yrittävät pidättää hänet, mutta hän pakenee. Hän piiloutuu videovuokraamoon, jossa Chip on töissä, mutta asiakas, rouva Jensen, riitelee Chipin kanssa maksusta, jonka hän maksoi videonauhan kelauskierteen laiminlyönnistä, ja kutsuu häntä "psykopaatin pojaksi". Beverly seuraa rouva Jenseniä kotiin ja pieksee hänet kuoliaaksi lampaankyljellä samalla, kun hän laulaa "Tomorrow"-kappaleen mukana vuokraamastaan Annie-elokuvasta. Scotty näkee hyökkäyksen ikkunasta, Beverly näkee hänet, ja siitä seuraa takaa-ajo. Beverly saa hänet kiinni paikallisella Hammerjack's-klubilla ja sytyttää Scottyn liekkeihin lavalla sekopäisen yleisön edessä Camel Lips -nimisen tyttöbändin keikan aikana. Sutphinin perhe ja poliisi saapuvat paikalle, ja Beverly pidätetään, ja Beverlyn oikeudenkäynnistä tulee kansallinen sensaatio. Tiedotusvälineet kutsuvat häntä "sarjamammaksi", Chip palkkaa agentin hoitamaan perheen mediaesiintymisiä, ja Misty myy kauppatavaraa oikeustalon ulkopuolella. Avajaispuheiden aikana Beverlyn asianajaja väittää, että hän on syyntakeeton mielisairauden vuoksi, mutta Beverly erottaa asianajajan ja ehdottaa, että hän edustaa itseään, ja vetoaa lukemiinsa lakikirjoihin syyttäjän tyrmistykseksi. Tuomari suostuu vastahakoisesti, ja oikeudenkäynti alkaa. Beverly osoittautuu erittäin taitavaksi ja mahtavaksi puolustaessaan itseään, ja hän tekee järjestelmällisesti tyhjäksi lähes jokaisen häntä vastaan puhuvan todistajan; hän käyttää temppukyselyä yllyttäessään Dottiea oikeuden halventamiseen toistuvilla rivouksilla, löytäessään transseksuaali-aiheisen lehden etsivä Graceyn roskiksesta, vetoamalla siihen, että henkilön tuomitseminen sen perusteella, mitä hän lukee, ei todista mitään, ahdistelemalla Rosemarya myöntämään, että hän ei kierrättää, ja tuulettamalla jalkojaan toistuvasti perverssi Marvin Picklesille, jonka ylikiihkoilu saa hänet tekemään väärän valan. Ainoa todistaja, jota hän ei vähättele, on Luann Hodges, joka ei voi antaa uskottavaa todistusta marihuanan vaikutuksen alaisena ollessaan. Toisen etsivän ratkaisevan tärkeän todistajanlausunnon aikana koko oikeussali häiriintyy, kun Suzanne Somers saapuu paikalle ja aikoo esittää Beverlyä televisioelokuvan sankarittarena.Beverly vapautetaan kaikista syytteistä, mikä tyrmistyttää hänen perheensä, joka vannoo, ettei "koskaan enää ärsytä häntä". Koko oikeudenkäynnin ajan Beverly on ollut tyytymätön siihen, että eräs valamies (Patty Hearst) käyttää valkoisia kenkiä työpäivän jälkeen. Beverly seuraa häntä puhelinkopin luo ja lyö häntä kuolettavasti luurilla päähän. Suzanne Somers suututtaa Beverlyn tämän jälkeen raivonpurkaukseen yrittämällä poseerata kuvassa, joka näyttää Beverlyn "pahan puolen", juuri kun valamiehen ruumis löydetään.Elokuva päättyy lähikuvaan Beverlyn ilkeästä hymystä ja kuvatekstiin, jonka mukaan Beverly "kieltäytyi yhteistyöstä" elokuvan tekemisessä.</w:t>
      </w:r>
    </w:p>
    <w:p>
      <w:r>
        <w:rPr>
          <w:b/>
        </w:rPr>
        <w:t xml:space="preserve">Tulos</w:t>
      </w:r>
    </w:p>
    <w:p>
      <w:r>
        <w:t xml:space="preserve">Miksi valamies, jolla oli valkoiset kengät, murhattiin?</w:t>
      </w:r>
    </w:p>
    <w:p>
      <w:r>
        <w:rPr>
          <w:b/>
        </w:rPr>
        <w:t xml:space="preserve">Tulos</w:t>
      </w:r>
    </w:p>
    <w:p>
      <w:r>
        <w:t xml:space="preserve">Miksi media alkaa kutsua Beverlyä?</w:t>
      </w:r>
    </w:p>
    <w:p>
      <w:r>
        <w:rPr>
          <w:b/>
        </w:rPr>
        <w:t xml:space="preserve">Tulos</w:t>
      </w:r>
    </w:p>
    <w:p>
      <w:r>
        <w:t xml:space="preserve">Mikä sai Beverlyn tappamaan valamiehen, vaikka valamiehistö vapautti hänet syytteistä?</w:t>
      </w:r>
    </w:p>
    <w:p>
      <w:r>
        <w:rPr>
          <w:b/>
        </w:rPr>
        <w:t xml:space="preserve">Tulos</w:t>
      </w:r>
    </w:p>
    <w:p>
      <w:r>
        <w:t xml:space="preserve">Mikä on Beverlyn suuri salaisuus?</w:t>
      </w:r>
    </w:p>
    <w:p>
      <w:r>
        <w:rPr>
          <w:b/>
        </w:rPr>
        <w:t xml:space="preserve">Tulos</w:t>
      </w:r>
    </w:p>
    <w:p>
      <w:r>
        <w:t xml:space="preserve">Mitä tapahtuu, kun Carl nousee ylös Misty?</w:t>
      </w:r>
    </w:p>
    <w:p>
      <w:r>
        <w:rPr>
          <w:b/>
        </w:rPr>
        <w:t xml:space="preserve">Tulos</w:t>
      </w:r>
    </w:p>
    <w:p>
      <w:r>
        <w:t xml:space="preserve">Minkä tekniikan avulla Beverly voi soittaa hämäriä puheluita?</w:t>
      </w:r>
    </w:p>
    <w:p>
      <w:r>
        <w:rPr>
          <w:b/>
        </w:rPr>
        <w:t xml:space="preserve">Tulos</w:t>
      </w:r>
    </w:p>
    <w:p>
      <w:r>
        <w:t xml:space="preserve">Milloin etsivät saapuvat kuulustelemaan perhettä?</w:t>
      </w:r>
    </w:p>
    <w:p>
      <w:r>
        <w:rPr>
          <w:b/>
        </w:rPr>
        <w:t xml:space="preserve">Tulos</w:t>
      </w:r>
    </w:p>
    <w:p>
      <w:r>
        <w:t xml:space="preserve">Mitä tapahtuu, kun rouva Jenson ahdistelee Chipiä videovuokraamossa?</w:t>
      </w:r>
    </w:p>
    <w:p>
      <w:r>
        <w:rPr>
          <w:b/>
        </w:rPr>
        <w:t xml:space="preserve">Tulos</w:t>
      </w:r>
    </w:p>
    <w:p>
      <w:r>
        <w:t xml:space="preserve">Mitä Eugene löytää?</w:t>
      </w:r>
    </w:p>
    <w:p>
      <w:r>
        <w:rPr>
          <w:b/>
        </w:rPr>
        <w:t xml:space="preserve">Tulos</w:t>
      </w:r>
    </w:p>
    <w:p>
      <w:r>
        <w:t xml:space="preserve">Kuka vaikuttaa tyypilliseltä lähiöemännältä?</w:t>
      </w:r>
    </w:p>
    <w:p>
      <w:r>
        <w:rPr>
          <w:b/>
        </w:rPr>
        <w:t xml:space="preserve">Tulos</w:t>
      </w:r>
    </w:p>
    <w:p>
      <w:r>
        <w:t xml:space="preserve">Kuka murhaa Carlin takkapolttimella?</w:t>
      </w:r>
    </w:p>
    <w:p>
      <w:r>
        <w:rPr>
          <w:b/>
        </w:rPr>
        <w:t xml:space="preserve">Tulos</w:t>
      </w:r>
    </w:p>
    <w:p>
      <w:r>
        <w:t xml:space="preserve">Mitä Beverlyn aviomies löytää patjan alta?</w:t>
      </w:r>
    </w:p>
    <w:p>
      <w:r>
        <w:rPr>
          <w:b/>
        </w:rPr>
        <w:t xml:space="preserve">Tulos</w:t>
      </w:r>
    </w:p>
    <w:p>
      <w:r>
        <w:t xml:space="preserve">Milloin Carl tapetaan?</w:t>
      </w:r>
    </w:p>
    <w:p>
      <w:r>
        <w:rPr>
          <w:b/>
        </w:rPr>
        <w:t xml:space="preserve">Tulos</w:t>
      </w:r>
    </w:p>
    <w:p>
      <w:r>
        <w:t xml:space="preserve">Mikä on Beverlyn salaisuus?</w:t>
      </w:r>
    </w:p>
    <w:p>
      <w:r>
        <w:rPr>
          <w:b/>
        </w:rPr>
        <w:t xml:space="preserve">Tulos</w:t>
      </w:r>
    </w:p>
    <w:p>
      <w:r>
        <w:t xml:space="preserve">Kuinka monta sisarusta Chipillä on?</w:t>
      </w:r>
    </w:p>
    <w:p>
      <w:r>
        <w:rPr>
          <w:b/>
        </w:rPr>
        <w:t xml:space="preserve">Tulos</w:t>
      </w:r>
    </w:p>
    <w:p>
      <w:r>
        <w:t xml:space="preserve">Missä Beverly oli, kun poliisi yritti ensin pidättää hänet?</w:t>
      </w:r>
    </w:p>
    <w:p>
      <w:r>
        <w:rPr>
          <w:b/>
        </w:rPr>
        <w:t xml:space="preserve">Tulos</w:t>
      </w:r>
    </w:p>
    <w:p>
      <w:r>
        <w:t xml:space="preserve">Miksei Luann voi auttaa todistamaan, että Beverly on tappaja?</w:t>
      </w:r>
    </w:p>
    <w:p>
      <w:r>
        <w:rPr>
          <w:b/>
        </w:rPr>
        <w:t xml:space="preserve">Tulos</w:t>
      </w:r>
    </w:p>
    <w:p>
      <w:r>
        <w:t xml:space="preserve">Miksi yksi Eugenen potilaista tapettiin?</w:t>
      </w:r>
    </w:p>
    <w:p>
      <w:r>
        <w:rPr>
          <w:b/>
        </w:rPr>
        <w:t xml:space="preserve">Tulos</w:t>
      </w:r>
    </w:p>
    <w:p>
      <w:r>
        <w:t xml:space="preserve">Mitä Scottylle tapahtuu, kun hän on Hammerjacksin lavalla?</w:t>
      </w:r>
    </w:p>
    <w:p>
      <w:r>
        <w:rPr>
          <w:b/>
        </w:rPr>
        <w:t xml:space="preserve">Tulos</w:t>
      </w:r>
    </w:p>
    <w:p>
      <w:r>
        <w:t xml:space="preserve">Mitä Mystyn isä tekee työkseen?</w:t>
      </w:r>
    </w:p>
    <w:p>
      <w:r>
        <w:rPr>
          <w:b/>
        </w:rPr>
        <w:t xml:space="preserve">Tulos</w:t>
      </w:r>
    </w:p>
    <w:p>
      <w:r>
        <w:t xml:space="preserve">Mitä Beverly aiheuttaa Ralphin päälle putoamisen?</w:t>
      </w:r>
    </w:p>
    <w:p>
      <w:r>
        <w:rPr>
          <w:b/>
        </w:rPr>
        <w:t xml:space="preserve">Tulos</w:t>
      </w:r>
    </w:p>
    <w:p>
      <w:r>
        <w:t xml:space="preserve">Kenen piti esittää Beverlyä?</w:t>
      </w:r>
    </w:p>
    <w:p>
      <w:r>
        <w:rPr>
          <w:b/>
        </w:rPr>
        <w:t xml:space="preserve">Tulos</w:t>
      </w:r>
    </w:p>
    <w:p>
      <w:r>
        <w:t xml:space="preserve">Miksi Dottie saa törkeän puhelun sen jälkeen, kun poliisi on poistunut Sutphinin talosta?</w:t>
      </w:r>
    </w:p>
    <w:p>
      <w:r>
        <w:rPr>
          <w:b/>
        </w:rPr>
        <w:t xml:space="preserve">Tulos</w:t>
      </w:r>
    </w:p>
    <w:p>
      <w:r>
        <w:t xml:space="preserve">Mikä on Eugenen ammatti?</w:t>
      </w:r>
    </w:p>
    <w:p>
      <w:r>
        <w:rPr>
          <w:b/>
        </w:rPr>
        <w:t xml:space="preserve">Tulos</w:t>
      </w:r>
    </w:p>
    <w:p>
      <w:r>
        <w:t xml:space="preserve">Kuka henkilö on Beverlyn ensimmäinen tunnettu murhaaja?</w:t>
      </w:r>
    </w:p>
    <w:p>
      <w:r>
        <w:rPr>
          <w:b/>
        </w:rPr>
        <w:t xml:space="preserve">Tulos</w:t>
      </w:r>
    </w:p>
    <w:p>
      <w:r>
        <w:t xml:space="preserve">Minkä todistajan Beverly ei onnistunut häpäisemään?</w:t>
      </w:r>
    </w:p>
    <w:p>
      <w:r>
        <w:rPr>
          <w:b/>
        </w:rPr>
        <w:t xml:space="preserve">Tulos</w:t>
      </w:r>
    </w:p>
    <w:p>
      <w:r>
        <w:t xml:space="preserve">Mitä herra Stubbins arvostelee Chipissä?</w:t>
      </w:r>
    </w:p>
    <w:p>
      <w:r>
        <w:rPr>
          <w:b/>
        </w:rPr>
        <w:t xml:space="preserve">Tulos</w:t>
      </w:r>
    </w:p>
    <w:p>
      <w:r>
        <w:t xml:space="preserve">Mitä Beverlyn mies tekee työkseen?</w:t>
      </w:r>
    </w:p>
    <w:p>
      <w:r>
        <w:rPr>
          <w:b/>
        </w:rPr>
        <w:t xml:space="preserve">Tulos</w:t>
      </w:r>
    </w:p>
    <w:p>
      <w:r>
        <w:t xml:space="preserve">Minkä uhrin Scotty näki Beverlyn tappavan?</w:t>
      </w:r>
    </w:p>
    <w:p>
      <w:r>
        <w:rPr>
          <w:b/>
        </w:rPr>
        <w:t xml:space="preserve">Tulos</w:t>
      </w:r>
    </w:p>
    <w:p>
      <w:r>
        <w:t xml:space="preserve">Mitä valamiehelle tapahtuu?</w:t>
      </w:r>
    </w:p>
    <w:p>
      <w:r>
        <w:rPr>
          <w:b/>
        </w:rPr>
        <w:t xml:space="preserve">Esimerkki 3.407</w:t>
      </w:r>
    </w:p>
    <w:p>
      <w:r>
        <w:t xml:space="preserve"> Speed Racer on 18-vuotias, jonka elämä ja rakkaus on aina ollut autourheilu. Hänen vanhempansa Pops ja Mom pyörittävät itsenäistä Racer Motorsia, jossa myös hänen veljensä Spritle, mekaanikko Sparky ja tyttöystävä Trixie ovat mukana. Lapsena Speed ihannoi ennätyksiä tekevää isoveljeään Rex Raceria, joka sai surmansa ajaessaan Casa Cristo 5000 -kilpailussa, joka on tappava maastojuoksuralli. Nyt omaa uraansa aloittava Speed Racer pyyhkäisee nopeasti kilpa-autoilun maailmaa taidoillaan veljensä autojen, Mach 5:n ja oman Formula 1 -autonsa Mach 6:n, ratissa, mutta on edelleen kiinnostunut ensisijaisesti kilpa-ajotaidosta ja perheensä hyvinvoinnista. e.p. Arnold Royalton, monialayhtiö Royalton Industriesin omistaja, tarjoaa Speedille hämmästyttävän ylellistä elämäntyyliä vastineeksi siitä, että hän allekirjoittaa sopimuksen kilpailemisesta hänen kanssaan. Speedia houkutellaan, mutta hän kieltäytyy, koska hänen isänsä suhtautuu epäluuloisesti vallanhimoisiin yhtiöihin. Suuttuneena Royalton paljastaa, että jo vuosien ajan keskeiset kilpailut ovat olleet yritysten, myös Royaltonin itsensä, järjestämiä voittojen saamiseksi. Royalton purkaa vihansa Speediin antamalla kuljettajiensa pakottaa Speedin kolariin, joka tuhoaa Mach 6:n, ja haastamalla Racer Motorsin oikeuteen teollis- ja tekijänoikeuksien loukkaamisesta. Speed saa tilaisuuden kostoon yritysrikososaston johtajan, komisario Detectorin kautta. Racer Taejo Togokahn sanoo, että hänellä on todisteita, jotka voivat syyttää Royaltonia, mutta hän tarjoaa niitä vain, jos Speed ja salaperäinen naamioitunut Racer X suostuvat ajamaan hänen tiimissään Casa Cristo 5000 -kilpailussa. Taejo sanoo, että voitto voisi nostaa huomattavasti hänen perheensä kilpa-ajotoiminnan osakekurssia, mikä estäisi Royaltonin järjestämän yritysoston. Speed suostuu, mutta pitää päätöksensä salassa perheeltään, ja Inspector Detectorin tiimi tekee Mach 5 -autoon useita puolustuksellisia muutoksia, jotka auttavat Speediä rallissa.Kun he ajavat yhdessä ja toimivat luontevasti tiiminä, Speed alkaa epäillä, että Racer X on itse asiassa hänen veljensä Rex valepuvussa. Hänen perheensä saa tietää Speedin osallistumisesta kilpailuun ja suostuu tukemaan häntä. Perheensä ja Trixien avulla Speed voittaa monia raakoja kilpa-ajajia, jotka järjestelijä Cruncher Block on lahjonnut pysäyttämään hänet, ja voittaa ylitse ylitsepääsemättömiltä vaikuttavien esteiden voittaakseen kisan. Taejon järjestely paljastuu kuitenkin huijaukseksi, sillä hän oli kiinnostunut vain kasvattamaan perheyrityksensä arvoa, jotta he voisivat hyötyä Royaltonin yritysostosta. Vihainen Speed ajaa radalle, jota hänellä oli tapana ajaa veljensä kanssa, ja kohtaa Racer X:n, joka epäilee, että tämä on Rex. Racer X riisuu naamionsa, paljastaen tuntemattomat kasvot, ja kertoo Speedille, että Rex on todellakin kuollut. Speed palaa kotiin, jossa Taejon sisko Horuko Togokahn antaa hänelle Taejon automaattisen kutsun Grand Prix -kisaan, jonka Taejo oli hylännyt. Racer-perhe yhdistää voimansa ja rakentaa uuden Mach 6:n 32 tunnissa.Speed osallistuu Grand Prix'hen suuria vastoinkäymisiä vastaan: Royalton on asettanut hänen päästään palkkion, jonka muut kuljettajat haluavat ottaa vastaan, ja hän saa vastaansa tulevan Hall of Fame -kuljettajan Jack "Cannonball" Taylorin. Speed voittaa hitaan alun ja saavuttaa Taylorin, joka käyttää huijauslaitetta nimeltä keihäskoukku kiinnittäessään Mach 6:n omaan autoonsa. Speed paljastaa laitteen videokameroille hyppytankojensa avulla, jolloin Taylor kaatuu. Speed voittaa kisan paljastettuaan onnistuneesti Royaltonin rikokset. Racer X:n katsellessa tapahtumia paljastuu takaumakuvassa, että hän on oikeasti Rex, joka on lavastanut kuolemansa ja käynyt läpi plastiikkakirurgian muuttaakseen ulkonäköään osana suunnitelmaansa pelastaa perheensä ja kilpaurheilu. Hän päättää olla paljastamatta henkilöllisyyttään perheelleen ja ilmoittaa, että hänen on elettävä päätöksensä kanssa. Racer-perhe juhlii Speedin voittoa, kun Speed ja Trixie suutelevat, ja Royalton joutuu vankilaan.</w:t>
      </w:r>
    </w:p>
    <w:p>
      <w:r>
        <w:rPr>
          <w:b/>
        </w:rPr>
        <w:t xml:space="preserve">Tulos</w:t>
      </w:r>
    </w:p>
    <w:p>
      <w:r>
        <w:t xml:space="preserve">Mitä Royaltonille lopulta tapahtuu?</w:t>
      </w:r>
    </w:p>
    <w:p>
      <w:r>
        <w:rPr>
          <w:b/>
        </w:rPr>
        <w:t xml:space="preserve">Tulos</w:t>
      </w:r>
    </w:p>
    <w:p>
      <w:r>
        <w:t xml:space="preserve">Miten Racer X todistaa, ettei hän ole Speedin veli?</w:t>
      </w:r>
    </w:p>
    <w:p>
      <w:r>
        <w:rPr>
          <w:b/>
        </w:rPr>
        <w:t xml:space="preserve">Tulos</w:t>
      </w:r>
    </w:p>
    <w:p>
      <w:r>
        <w:t xml:space="preserve">Millä Speed paljastaa Jack Taylorin huijauksen Grand Prix -kilpailussa?</w:t>
      </w:r>
    </w:p>
    <w:p>
      <w:r>
        <w:rPr>
          <w:b/>
        </w:rPr>
        <w:t xml:space="preserve">Tulos</w:t>
      </w:r>
    </w:p>
    <w:p>
      <w:r>
        <w:t xml:space="preserve">Mikä oli Taejon todellinen motiivi saada Speed kilpailemaan?</w:t>
      </w:r>
    </w:p>
    <w:p>
      <w:r>
        <w:rPr>
          <w:b/>
        </w:rPr>
        <w:t xml:space="preserve">Tulos</w:t>
      </w:r>
    </w:p>
    <w:p>
      <w:r>
        <w:t xml:space="preserve">Mitä laitonta välinettä Jack Taylor käyttää Grand Prix -kilpailussa?</w:t>
      </w:r>
    </w:p>
    <w:p>
      <w:r>
        <w:rPr>
          <w:b/>
        </w:rPr>
        <w:t xml:space="preserve">Tulos</w:t>
      </w:r>
    </w:p>
    <w:p>
      <w:r>
        <w:t xml:space="preserve">Miksi Speed kieltäytyy herra Royaltonin tarjouksesta?</w:t>
      </w:r>
    </w:p>
    <w:p>
      <w:r>
        <w:rPr>
          <w:b/>
        </w:rPr>
        <w:t xml:space="preserve">Tulos</w:t>
      </w:r>
    </w:p>
    <w:p>
      <w:r>
        <w:t xml:space="preserve">Kuka on Racer X?</w:t>
      </w:r>
    </w:p>
    <w:p>
      <w:r>
        <w:rPr>
          <w:b/>
        </w:rPr>
        <w:t xml:space="preserve">Tulos</w:t>
      </w:r>
    </w:p>
    <w:p>
      <w:r>
        <w:t xml:space="preserve">Mitä Rexille tapahtui Casa Cristo 5000:n aikana?</w:t>
      </w:r>
    </w:p>
    <w:p>
      <w:r>
        <w:rPr>
          <w:b/>
        </w:rPr>
        <w:t xml:space="preserve">Tulos</w:t>
      </w:r>
    </w:p>
    <w:p>
      <w:r>
        <w:t xml:space="preserve">Mitä Speed epäilee Racer X:stä?</w:t>
      </w:r>
    </w:p>
    <w:p>
      <w:r>
        <w:rPr>
          <w:b/>
        </w:rPr>
        <w:t xml:space="preserve">Tulos</w:t>
      </w:r>
    </w:p>
    <w:p>
      <w:r>
        <w:t xml:space="preserve">Mitä tapahtui Speedin veljelle Rexille tarinan alussa?</w:t>
      </w:r>
    </w:p>
    <w:p>
      <w:r>
        <w:rPr>
          <w:b/>
        </w:rPr>
        <w:t xml:space="preserve">Tulos</w:t>
      </w:r>
    </w:p>
    <w:p>
      <w:r>
        <w:t xml:space="preserve">Kuka oletettavasti kuoli Casa Cristo 5000 -kisassa?</w:t>
      </w:r>
    </w:p>
    <w:p>
      <w:r>
        <w:rPr>
          <w:b/>
        </w:rPr>
        <w:t xml:space="preserve">Tulos</w:t>
      </w:r>
    </w:p>
    <w:p>
      <w:r>
        <w:t xml:space="preserve">Millä Speed osoittaa, että Jack Taylor huijaa?</w:t>
      </w:r>
    </w:p>
    <w:p>
      <w:r>
        <w:rPr>
          <w:b/>
        </w:rPr>
        <w:t xml:space="preserve">Tulos</w:t>
      </w:r>
    </w:p>
    <w:p>
      <w:r>
        <w:t xml:space="preserve">Millä laitteella Jack Taylor huijaa Grand Prix -kilpailussa?</w:t>
      </w:r>
    </w:p>
    <w:p>
      <w:r>
        <w:rPr>
          <w:b/>
        </w:rPr>
        <w:t xml:space="preserve">Tulos</w:t>
      </w:r>
    </w:p>
    <w:p>
      <w:r>
        <w:t xml:space="preserve">Kuka on Royalton Industryn omistaja, joka yrittää palkata Speed Racerin?</w:t>
      </w:r>
    </w:p>
    <w:p>
      <w:r>
        <w:rPr>
          <w:b/>
        </w:rPr>
        <w:t xml:space="preserve">Tulos</w:t>
      </w:r>
    </w:p>
    <w:p>
      <w:r>
        <w:t xml:space="preserve">Miten herra Royalton kostaa Speedille hänen tarjouksensa hylkäämisen?</w:t>
      </w:r>
    </w:p>
    <w:p>
      <w:r>
        <w:rPr>
          <w:b/>
        </w:rPr>
        <w:t xml:space="preserve">Tulos</w:t>
      </w:r>
    </w:p>
    <w:p>
      <w:r>
        <w:t xml:space="preserve">Miten Speed saa kutsun Grand Prix -kisaan?</w:t>
      </w:r>
    </w:p>
    <w:p>
      <w:r>
        <w:rPr>
          <w:b/>
        </w:rPr>
        <w:t xml:space="preserve">Tulos</w:t>
      </w:r>
    </w:p>
    <w:p>
      <w:r>
        <w:t xml:space="preserve">Kuka on yritysrikosyksikön johtaja?</w:t>
      </w:r>
    </w:p>
    <w:p>
      <w:r>
        <w:rPr>
          <w:b/>
        </w:rPr>
        <w:t xml:space="preserve">Tulos</w:t>
      </w:r>
    </w:p>
    <w:p>
      <w:r>
        <w:t xml:space="preserve">Mikä on Speedin tyttöystävän nimi?</w:t>
      </w:r>
    </w:p>
    <w:p>
      <w:r>
        <w:rPr>
          <w:b/>
        </w:rPr>
        <w:t xml:space="preserve">Tulos</w:t>
      </w:r>
    </w:p>
    <w:p>
      <w:r>
        <w:t xml:space="preserve">Miten Rex muuttaa ulkonäköään lavastettuaan oman kuolemansa?</w:t>
      </w:r>
    </w:p>
    <w:p>
      <w:r>
        <w:rPr>
          <w:b/>
        </w:rPr>
        <w:t xml:space="preserve">Tulos</w:t>
      </w:r>
    </w:p>
    <w:p>
      <w:r>
        <w:t xml:space="preserve">Millä oikeudellisella perusteella Royalton haastaa Racer Motorsin oikeuteen?</w:t>
      </w:r>
    </w:p>
    <w:p>
      <w:r>
        <w:rPr>
          <w:b/>
        </w:rPr>
        <w:t xml:space="preserve">Tulos</w:t>
      </w:r>
    </w:p>
    <w:p>
      <w:r>
        <w:t xml:space="preserve">Kuka voittaa Grand Prix'n?</w:t>
      </w:r>
    </w:p>
    <w:p>
      <w:r>
        <w:rPr>
          <w:b/>
        </w:rPr>
        <w:t xml:space="preserve">Tulos</w:t>
      </w:r>
    </w:p>
    <w:p>
      <w:r>
        <w:t xml:space="preserve">Mitä Royaltonille tapahtuu sen jälkeen, kun hänen rikoksensa paljastuvat?</w:t>
      </w:r>
    </w:p>
    <w:p>
      <w:r>
        <w:rPr>
          <w:b/>
        </w:rPr>
        <w:t xml:space="preserve">Tulos</w:t>
      </w:r>
    </w:p>
    <w:p>
      <w:r>
        <w:t xml:space="preserve">Mihin Taejo Togokahn sanoo haluavansa Speedin apua?</w:t>
      </w:r>
    </w:p>
    <w:p>
      <w:r>
        <w:rPr>
          <w:b/>
        </w:rPr>
        <w:t xml:space="preserve">Tulos</w:t>
      </w:r>
    </w:p>
    <w:p>
      <w:r>
        <w:t xml:space="preserve">Mitä Royalton kertoo Speedille, että yritysintressit ovat korjanneet sen voittojen saamiseksi?</w:t>
      </w:r>
    </w:p>
    <w:p>
      <w:r>
        <w:rPr>
          <w:b/>
        </w:rPr>
        <w:t xml:space="preserve">Tulos</w:t>
      </w:r>
    </w:p>
    <w:p>
      <w:r>
        <w:t xml:space="preserve">Mitä Racerin perhe rakentaa 32 tunnissa?</w:t>
      </w:r>
    </w:p>
    <w:p>
      <w:r>
        <w:rPr>
          <w:b/>
        </w:rPr>
        <w:t xml:space="preserve">Tulos</w:t>
      </w:r>
    </w:p>
    <w:p>
      <w:r>
        <w:t xml:space="preserve">Kuka on Racer X?</w:t>
      </w:r>
    </w:p>
    <w:p>
      <w:r>
        <w:rPr>
          <w:b/>
        </w:rPr>
        <w:t xml:space="preserve">Tulos</w:t>
      </w:r>
    </w:p>
    <w:p>
      <w:r>
        <w:t xml:space="preserve">Mitä Royalton tekee saadakseen muut Grand Prix -kilpailijat kilpailemaan Speediä vastaan?</w:t>
      </w:r>
    </w:p>
    <w:p>
      <w:r>
        <w:rPr>
          <w:b/>
        </w:rPr>
        <w:t xml:space="preserve">Tulos</w:t>
      </w:r>
    </w:p>
    <w:p>
      <w:r>
        <w:t xml:space="preserve">Kuka on yritysrikosyksikön johtaja, joka auttaa Speed Raceria tuhoamaan Royaltonin?</w:t>
      </w:r>
    </w:p>
    <w:p>
      <w:r>
        <w:rPr>
          <w:b/>
        </w:rPr>
        <w:t xml:space="preserve">Tulos</w:t>
      </w:r>
    </w:p>
    <w:p>
      <w:r>
        <w:t xml:space="preserve">Kuka antaa Speedille kutsun Grand Prix -kisaan?</w:t>
      </w:r>
    </w:p>
    <w:p>
      <w:r>
        <w:rPr>
          <w:b/>
        </w:rPr>
        <w:t xml:space="preserve">Esimerkki 3.408</w:t>
      </w:r>
    </w:p>
    <w:p>
      <w:r>
        <w:t xml:space="preserve"> Jouluaattona New Yorkin poliisi John McClane saapuu Los Angelesiin. Hän pyrkii tekemään sovinnon vieraantuneen vaimonsa Hollyn kanssa tämän työnantajan, kuvitteellisen Nakatomi-yhtiön, joulujuhlissa. McClanen ajaa juhliin Argyle, lentokenttälimusiinin kuljettaja. McClanen vaihtaessa vaatteita juhlat häiriintyvät, kun Hans Gruber ja hänen raskaasti aseistetut terroristinsa saapuvat paikalle: Karl, Franco, Tony, Theo, Alexander, Marco, Kristoff, Eddie, Uli, Heinrich, Fritz ja James. Ryhmä ottaa tornin haltuunsa ja ottaa sisällä olevat panttivangeiksi, paitsi McClanen, joka onnistuu livahtamaan pois.Gruber nostaa esiin Nakatomin johtajan Joseph Takagin ja sanoo aikovansa antaa yhtiölle opetuksen sen ahneudesta. Pois panttivankien luota Gruber kuulustelee Takagilta rakennuksen holvin koodia. Gruber myöntää, että he käyttävät terrorismia harhautuksena yrittäessään varastaa holvissa olevia 640 miljoonan dollarin haltijavelkakirjoja. Takagi kieltäytyy yhteistyöstä, ja Gruber murhaa hänet. McClane, joka oli salaa tarkkaillut tapahtumia, paljastaa vahingossa itsensä ja joutuu Tonyn takaa-ajamaksi. McClane onnistuu tappamaan Tonyn ja ottaa häneltä aseen ja radion, joilla hän ottaa yhteyttä Los Angelesin poliisiin (LAPD). Kun ylikonstaapeli Al Powell lähetetään tutkimaan asiaa, Gruber lähettää Heinrichin ja Marcon pysäyttämään McClanen, joka tappaa molemmat. Powell saapuu paikalle, ja häntä tervehtii talonmiehenä esiintyvä Eddie, joka ei löydä rakennuksesta mitään outoa. Kun Powell kääntyy poistumaan, McClane pudottaa Marcon ruumiin hänen partioautoonsa ja ampuu häntä saadakseen hänen huomionsa. Powell kutsuu paikalle LAPD:n, joka piirittää rakennuksen. McClane ottaa Heinrichin laukun, jossa on C-4-räjähteitä ja sytyttimiä. James ja Alexander käyttävät panssarintorjuntaohjuksia tyrmätäkseen SWAT:n Greyhound-panssariauton, mutta ennen kuin he ehtivät tuhota sen loppuun, he saavat surmansa, kun McClanen pudottama C-4 räjäyttää heidän rakennuksensa lattian. Hollyn työtoveri Harry Ellis yrittää sovitella Hansin ja McClanen välillä sytyttimien palauttamiseksi. McClane kieltäytyy palauttamasta niitä, jolloin Gruber murhaa Ellisin. Kun Gruber tarkastaa katolle kiinnitettyjä räjähteitä, McClane kohtaa hänet. Gruber esiintyy karanneena panttivankina ja saa McClanelta aseen. Gruber yrittää ampua McClanen, mutta huomaa, että ase on lataamaton. Ennen kuin McClane ehtii toimia, Karl, Franco ja Fritz saapuvat paikalle. McClane tappaa Fritzin ja Francon, mutta joutuu pakenemaan jättäen sytyttimet jälkeensä.FBI:n agentit saapuvat paikalle ja ottavat poliisitilanteen haltuunsa ulkona ja käskevät katkaista rakennuksen sähköt. Virran katoaminen, kuten Gruber oli ennakoinut, poistaa holvin viimeisen lukon käytöstä. Gruber vaatii, että katolle saapuu helikopteri kuljetusta varten, ja FBI valmistautuu pettämään hänet lähettämällä helikopterit terroristien tuhoamiseksi. McClane saa kuitenkin selville, että Gruberin todellinen aikomus on räjäyttää räjähteet katolla lavastaakseen miestensa ja itsensä kuoleman, jotta he voisivat paeta haltijavelkakirjojen kanssa, mikä tappaisi myös panttivangit. Samaan aikaan Gruber näkee tunkeilevan toimittajan Richard Thornburgin uutisraportin, jossa McClanen lapset ovat mukana, ja päättelee, että McClane on Hollyn aviomies. Rikolliset käskevät panttivangit katolle, mutta Gruber ottaa Hollyn mukaansa käytettäväksi McClanea vastaan. McClane voittaa Karlin taistelussa, tappaa Ulin ja lähettää panttivangit takaisin alakertaan, ennen kuin räjähteet räjähtävät ja tuhoavat katon ja FBI:n helikopterin.Theo menee parkkihalliin hakemaan pakoautoa, mutta Argyle, joka oli ollut parkkihallissa loukussa koko piirityksen ajan, tyrmää hänet tajuttomaksi. Väsynyt McClane löytää Hollyn Gruberin ja hänen jäljelle jääneiden miestensa kanssa ja lyö Kristoffin tajuttomaksi. McClane luovuttaa konekiväärinsä säästääkseen Hollyn, mutta sitten hän häiritsee Gruberia ja Eddietä nauramalla, jolloin hän voi napata selkäänsä teipatun piilotetun käsiaseen (jossa on kaksi viimeistä luotia). McClane ampuu Gruberia olkapäähän ja tappaa sitten Eddien viimeisellä laukauksella. Gruber syöksyy ikkunan läpi, ja vaikka hän pelastaa itsensä hetkeksi tarttumalla Hollyn kelloon, McClane irrottaa sen ja Gruber putoaa kuolemaan.McClane ja Holly saatetaan ulos rakennuksesta ja he tapaavat Powellin henkilökohtaisesti. Karl ilmestyy rakennuksesta panttivangiksi naamioituneena ja yrittää ampua McClanen, mutta Powell ampuu hänet alas. Argyle syöksyy limusiinilla parkkihallin oven läpi. Thornburg saapuu paikalle ja yrittää haastatella McClanea, mutta Holly lyö häntä. Sitten Argyle ajaa McClanen ja Hollyn pois.</w:t>
      </w:r>
    </w:p>
    <w:p>
      <w:r>
        <w:rPr>
          <w:b/>
        </w:rPr>
        <w:t xml:space="preserve">Tulos</w:t>
      </w:r>
    </w:p>
    <w:p>
      <w:r>
        <w:t xml:space="preserve">Mihin Gruber tarttuu pelastaakseen itsensä putoamiselta?</w:t>
      </w:r>
    </w:p>
    <w:p>
      <w:r>
        <w:rPr>
          <w:b/>
        </w:rPr>
        <w:t xml:space="preserve">Tulos</w:t>
      </w:r>
    </w:p>
    <w:p>
      <w:r>
        <w:t xml:space="preserve">Miksi John McClane menee Los Angelesiin jouluaattona?</w:t>
      </w:r>
    </w:p>
    <w:p>
      <w:r>
        <w:rPr>
          <w:b/>
        </w:rPr>
        <w:t xml:space="preserve">Tulos</w:t>
      </w:r>
    </w:p>
    <w:p>
      <w:r>
        <w:t xml:space="preserve">Miten McClane ottaa yhteyttä LAPD:hen?</w:t>
      </w:r>
    </w:p>
    <w:p>
      <w:r>
        <w:rPr>
          <w:b/>
        </w:rPr>
        <w:t xml:space="preserve">Tulos</w:t>
      </w:r>
    </w:p>
    <w:p>
      <w:r>
        <w:t xml:space="preserve">Miten Gruber saa selville, että Mcclain on Hollyn aviomies?</w:t>
      </w:r>
    </w:p>
    <w:p>
      <w:r>
        <w:rPr>
          <w:b/>
        </w:rPr>
        <w:t xml:space="preserve">Tulos</w:t>
      </w:r>
    </w:p>
    <w:p>
      <w:r>
        <w:t xml:space="preserve">Miksi Gruber ei ammu McClanea?</w:t>
      </w:r>
    </w:p>
    <w:p>
      <w:r>
        <w:rPr>
          <w:b/>
        </w:rPr>
        <w:t xml:space="preserve">Tulos</w:t>
      </w:r>
    </w:p>
    <w:p>
      <w:r>
        <w:t xml:space="preserve">Miksi Mcclane menee joulujuhliin?</w:t>
      </w:r>
    </w:p>
    <w:p>
      <w:r>
        <w:rPr>
          <w:b/>
        </w:rPr>
        <w:t xml:space="preserve">Tulos</w:t>
      </w:r>
    </w:p>
    <w:p>
      <w:r>
        <w:t xml:space="preserve">Kuka ilmestyy joulujuhliin raskaasti aseistettujen terroristien kanssa?</w:t>
      </w:r>
    </w:p>
    <w:p>
      <w:r>
        <w:rPr>
          <w:b/>
        </w:rPr>
        <w:t xml:space="preserve">Tulos</w:t>
      </w:r>
    </w:p>
    <w:p>
      <w:r>
        <w:t xml:space="preserve">Miten McClane harhauttaa Gruberia ja Eddietä?</w:t>
      </w:r>
    </w:p>
    <w:p>
      <w:r>
        <w:rPr>
          <w:b/>
        </w:rPr>
        <w:t xml:space="preserve">Tulos</w:t>
      </w:r>
    </w:p>
    <w:p>
      <w:r>
        <w:t xml:space="preserve">Mitä Mcclane tekee, kun Gruber nappaa Hollyn kellon?</w:t>
      </w:r>
    </w:p>
    <w:p>
      <w:r>
        <w:rPr>
          <w:b/>
        </w:rPr>
        <w:t xml:space="preserve">Tulos</w:t>
      </w:r>
    </w:p>
    <w:p>
      <w:r>
        <w:t xml:space="preserve">Kuka lyö Theon tajuttomaksi?</w:t>
      </w:r>
    </w:p>
    <w:p>
      <w:r>
        <w:rPr>
          <w:b/>
        </w:rPr>
        <w:t xml:space="preserve">Tulos</w:t>
      </w:r>
    </w:p>
    <w:p>
      <w:r>
        <w:t xml:space="preserve">Kuka panttivangiksi naamioituneena yrittää ampua McClanen?</w:t>
      </w:r>
    </w:p>
    <w:p>
      <w:r>
        <w:rPr>
          <w:b/>
        </w:rPr>
        <w:t xml:space="preserve">Tulos</w:t>
      </w:r>
    </w:p>
    <w:p>
      <w:r>
        <w:t xml:space="preserve">Mikä on John McClanen työ?</w:t>
      </w:r>
    </w:p>
    <w:p>
      <w:r>
        <w:rPr>
          <w:b/>
        </w:rPr>
        <w:t xml:space="preserve">Tulos</w:t>
      </w:r>
    </w:p>
    <w:p>
      <w:r>
        <w:t xml:space="preserve">Kuka esittää karannutta panttivankia?</w:t>
      </w:r>
    </w:p>
    <w:p>
      <w:r>
        <w:rPr>
          <w:b/>
        </w:rPr>
        <w:t xml:space="preserve">Tulos</w:t>
      </w:r>
    </w:p>
    <w:p>
      <w:r>
        <w:t xml:space="preserve">Mikä poistaa holvin viimeisen lukon?</w:t>
      </w:r>
    </w:p>
    <w:p>
      <w:r>
        <w:rPr>
          <w:b/>
        </w:rPr>
        <w:t xml:space="preserve">Tulos</w:t>
      </w:r>
    </w:p>
    <w:p>
      <w:r>
        <w:t xml:space="preserve">Kuka määrää, että rakennuksen sähköt on katkaistava?</w:t>
      </w:r>
    </w:p>
    <w:p>
      <w:r>
        <w:rPr>
          <w:b/>
        </w:rPr>
        <w:t xml:space="preserve">Tulos</w:t>
      </w:r>
    </w:p>
    <w:p>
      <w:r>
        <w:t xml:space="preserve">Minne rikolliset käskevät panttivangit mennä?</w:t>
      </w:r>
    </w:p>
    <w:p>
      <w:r>
        <w:rPr>
          <w:b/>
        </w:rPr>
        <w:t xml:space="preserve">Tulos</w:t>
      </w:r>
    </w:p>
    <w:p>
      <w:r>
        <w:t xml:space="preserve">Millä ajoneuvolla Argyle ajaa McClanen ja Hollyn pois?</w:t>
      </w:r>
    </w:p>
    <w:p>
      <w:r>
        <w:rPr>
          <w:b/>
        </w:rPr>
        <w:t xml:space="preserve">Tulos</w:t>
      </w:r>
    </w:p>
    <w:p>
      <w:r>
        <w:t xml:space="preserve">Kuka vie Mcclanen joulujuhliin?</w:t>
      </w:r>
    </w:p>
    <w:p>
      <w:r>
        <w:rPr>
          <w:b/>
        </w:rPr>
        <w:t xml:space="preserve">Tulos</w:t>
      </w:r>
    </w:p>
    <w:p>
      <w:r>
        <w:t xml:space="preserve">Mitä tapahtuu Hollyn työtoverille Harry Ellisille? </w:t>
      </w:r>
    </w:p>
    <w:p>
      <w:r>
        <w:rPr>
          <w:b/>
        </w:rPr>
        <w:t xml:space="preserve">Tulos</w:t>
      </w:r>
    </w:p>
    <w:p>
      <w:r>
        <w:t xml:space="preserve">Missä tarina tapahtuu?</w:t>
      </w:r>
    </w:p>
    <w:p>
      <w:r>
        <w:rPr>
          <w:b/>
        </w:rPr>
        <w:t xml:space="preserve">Tulos</w:t>
      </w:r>
    </w:p>
    <w:p>
      <w:r>
        <w:t xml:space="preserve">Kuka etsivä lähetetään tutkimaan asiaa LAPD:stä?</w:t>
      </w:r>
    </w:p>
    <w:p>
      <w:r>
        <w:rPr>
          <w:b/>
        </w:rPr>
        <w:t xml:space="preserve">Tulos</w:t>
      </w:r>
    </w:p>
    <w:p>
      <w:r>
        <w:t xml:space="preserve">Missä Holly työskentelee?</w:t>
      </w:r>
    </w:p>
    <w:p>
      <w:r>
        <w:rPr>
          <w:b/>
        </w:rPr>
        <w:t xml:space="preserve">Tulos</w:t>
      </w:r>
    </w:p>
    <w:p>
      <w:r>
        <w:t xml:space="preserve">Miten James ja Alexander tapetaan?</w:t>
      </w:r>
    </w:p>
    <w:p>
      <w:r>
        <w:rPr>
          <w:b/>
        </w:rPr>
        <w:t xml:space="preserve">Tulos</w:t>
      </w:r>
    </w:p>
    <w:p>
      <w:r>
        <w:t xml:space="preserve">Kuka livahtaa terroristeja karkuun?</w:t>
      </w:r>
    </w:p>
    <w:p>
      <w:r>
        <w:rPr>
          <w:b/>
        </w:rPr>
        <w:t xml:space="preserve">Tulos</w:t>
      </w:r>
    </w:p>
    <w:p>
      <w:r>
        <w:t xml:space="preserve">Kuka on McClanen vaimo?</w:t>
      </w:r>
    </w:p>
    <w:p>
      <w:r>
        <w:rPr>
          <w:b/>
        </w:rPr>
        <w:t xml:space="preserve">Tulos</w:t>
      </w:r>
    </w:p>
    <w:p>
      <w:r>
        <w:t xml:space="preserve">Kuinka paljon rahaa haltijavelkakirjoissa terroristit aikovat varastaa?</w:t>
      </w:r>
    </w:p>
    <w:p>
      <w:r>
        <w:rPr>
          <w:b/>
        </w:rPr>
        <w:t xml:space="preserve">Tulos</w:t>
      </w:r>
    </w:p>
    <w:p>
      <w:r>
        <w:t xml:space="preserve">Kun Karl tulee ulos rakennuksesta, kuka ampuu hänet? </w:t>
      </w:r>
    </w:p>
    <w:p>
      <w:r>
        <w:rPr>
          <w:b/>
        </w:rPr>
        <w:t xml:space="preserve">Tulos</w:t>
      </w:r>
    </w:p>
    <w:p>
      <w:r>
        <w:t xml:space="preserve">Mihin Gruber ja terroristit käyttävät terrorismia harhautuksena?</w:t>
      </w:r>
    </w:p>
    <w:p>
      <w:r>
        <w:rPr>
          <w:b/>
        </w:rPr>
        <w:t xml:space="preserve">Tulos</w:t>
      </w:r>
    </w:p>
    <w:p>
      <w:r>
        <w:t xml:space="preserve">Missä yrityksessä Holly työskentelee? </w:t>
      </w:r>
    </w:p>
    <w:p>
      <w:r>
        <w:rPr>
          <w:b/>
        </w:rPr>
        <w:t xml:space="preserve">Tulos</w:t>
      </w:r>
    </w:p>
    <w:p>
      <w:r>
        <w:t xml:space="preserve">Miksi Gruber murhaa Takagin?</w:t>
      </w:r>
    </w:p>
    <w:p>
      <w:r>
        <w:rPr>
          <w:b/>
        </w:rPr>
        <w:t xml:space="preserve">Esimerkki 3.409</w:t>
      </w:r>
    </w:p>
    <w:p>
      <w:r>
        <w:t xml:space="preserve"> Henry Hill sanoo: "Niin kauan kuin muistan, olen aina halunnut olla gangsteri", ja viittaa siihen, että hän ihannoi gangstereita 1950-luvun työväenluokan, pääasiassa italialais-amerikkalaisella asuinalueellaan Itä-New Yorkissa, Brooklynissa. Koska Henry halusi olla osa jotakin merkittävää, hän lopettaa koulunkäynnin ja menee töihin gangsterien palvelukseen. Hän pystyy hankkimaan elantonsa ja oppii kaksi tärkeintä opetusta elämässä: "Älä koskaan vasikoi ystävistäsi ja pidä aina suusi kiinni", neuvo, joka hänelle annettiin sen jälkeen, kun hänet oli vapautettu rikossyytteistä uransa alkuvaiheessa.Henry otetaan paikallisen mafiajohtajan Paul "Paulie" Ciceron ja hänen kumppaneidensa siipien suojaan: James "Jimmy the Gent" Conway, joka rakastaa kuorma-autojen kaappaamista, ja Tommy DeVito, aggressiivinen ja äkkipikainen aseellinen ryöstäjä. Vuoden 1967 lopulla he tekevät Air France -ryöstön. He nauttivat rikollisen elämänsä eduista ja viettävät suurimman osan öistään Copacabanassa naisten kanssa riehuen. Henry tapaa Karenin, juutalaisen naisen Long Islandin Five Townsin alueelta, ja menee myöhemmin naimisiin hänen kanssaan. Karen on aluksi huolissaan Henryn rikollisesta toiminnasta, mutta pian hänen loistelias elämäntyylinsä viettelee hänet. 11. kesäkuuta 1970 Billy Batts, Gambino-rikollisperheeseen kuuluva mafioso, solvaa Tommya siitä, että tämä oli nuorempana kengänkiillottaja. Raivostuneina Tommy ja Jimmy hyökkäävät Battsin kimppuun ja tappavat hänet. Jimmy, Henry ja Tommy tietävät, että heidän tekemänsä jäsenen murha merkitsisi kostoa Gambino-rikollisperheeltä, johon voisi mahdollisesti kuulua myös se, että Paulie itse saisi käskyn tappaa heidät, joten Jimmy, Henry ja Tommy peittelevät murhan. He kuljettavat ruumiin Henryn auton takakontissa ja hautaavat sen osavaltion pohjoisosaan. Kuusi kuukautta myöhemmin Jimmy saa tietää, että hautapaikka aiotaan rakentaa, mikä pakottaa heidät kaivamaan mätänevän ruumiin esiin ja siirtämään sen muualle.Henry järjestää rakastajattarensa Janice Rossin asunnon. Kun Karen saa tietää heidän suhteestaan, hän yrittää kohdata Janicen kerrostalossa ja uhkaa sitten Henryä aseella uhaten kotona. Henry lähtee asumaan asuntoon Janicen kanssa, mutta Paulie sovittelee ja ohjaa hänet palaamaan Karenin luo suoritettuaan hänelle tehtävän työn; Henry ja Jimmy lähetetään perimään velkaantuneelta uhkapelurilta Floridaan. Heidät kuitenkin pidätetään sen jälkeen, kun pelurin sisko, FBI:n konekirjoittaja, on ilmiantanut heidät. Jimmy ja Henry saavat kymmenen vuoden vankeustuomiot. vankilassa Henry myy Karenin salakuljettamia huumeita elättääkseen perheensä ulkona. Vapauduttuaan ennenaikaisesti vuonna 1978 Henry vakiinnuttaa edelleen asemansa huumekaupassa, välittämättä Paulien huumekauppakiellosta, ja vakuuttaa Tommyn ja Jimmyn liittymään seuraansa. Jimmy ja joukko Henryn kumppaneita tekevät Lufthansan ryöstön John F. Kennedyn kansainvälisellä lentokentällä ja varastavat kuusi miljoonaa dollaria. Kun muutamat jäsenet kuitenkin ostavat kalliita esineitä ja poliisi löytää pakoauton, Jimmy tapattaa suurimman osan porukasta. Lopulta Tommy tapetaan kostoksi Battsin murhasta, koska häntä oli huijattu luulemaan, että hänestä tulisi tehty mies. 11. toukokuuta 1980 Henry on hermoraunio kokaiinin käytön ja unettomuuden vuoksi. Hän yrittää järjestää huumekauppaa kumppaneidensa kanssa Pittsburghissa, mutta huumeagentit pidättävät hänet ja vangitsevat. Karen kertoo vapaaksi päästyään Karenille, että hän huuhtoi 60 000 dollarin arvosta kokaiinia vessanpöntöstä alas, jotta FBI:n agentit eivät löytäisi sitä ratsiansa aikana, ja perhe jää käytännössä pennittömäksi. Paulie tuntee itsensä petetyksi Henryn huumekaupan vuoksi, antaa hänelle 3 200 dollaria ja lopettaa kaiken yhteydenpidon Henryyn. Koska Henry joutuu liittovaltion syytteeseen ja tajuaa, että Jimmy aikoo tapattaa hänet, hän päättää ilmoittautua todistajansuojeluohjelmaan. Hän antaa riittävästi todistajanlausuntoja, jotta Paulie ja Jimmy pidätetään ja tuomitaan. Henry joutuu jättämään gangsterielämänsä ja joutuu nyt elämään todellisessa maailmassa. Hän kertoo: "Olen tavallinen nobody. Saan elää loppuelämäni kuin nilkki." Tekstitys selittää, että Henry pidätettiin myöhemmin huumesyytteistä Seattlessa, Washingtonissa, mutta hän on ollut kuivilla vuodesta 1987 lähtien. Hän ja Karen erosivat vuonna 1989 kahdenkymmenenviiden avioliittovuoden jälkeen. Paul Cicero kuoli Fort Worthin liittovaltion vankilassa hengitystiesairauteen vuonna 1988 73-vuotiaana. Jimmy istui vuonna 1990 kaksikymmentä vuotta elinkautista New Yorkin osavaltion vankilassa.</w:t>
      </w:r>
    </w:p>
    <w:p>
      <w:r>
        <w:rPr>
          <w:b/>
        </w:rPr>
        <w:t xml:space="preserve">Tulos</w:t>
      </w:r>
    </w:p>
    <w:p>
      <w:r>
        <w:t xml:space="preserve">Mikä lentoyhtiö ryöstettiin vuoden 1967 lopulla?</w:t>
      </w:r>
    </w:p>
    <w:p>
      <w:r>
        <w:rPr>
          <w:b/>
        </w:rPr>
        <w:t xml:space="preserve">Tulos</w:t>
      </w:r>
    </w:p>
    <w:p>
      <w:r>
        <w:t xml:space="preserve">Mitä Henry myy vankilassa?</w:t>
      </w:r>
    </w:p>
    <w:p>
      <w:r>
        <w:rPr>
          <w:b/>
        </w:rPr>
        <w:t xml:space="preserve">Tulos</w:t>
      </w:r>
    </w:p>
    <w:p>
      <w:r>
        <w:t xml:space="preserve">Missä Paul Cicero kuoli?</w:t>
      </w:r>
    </w:p>
    <w:p>
      <w:r>
        <w:rPr>
          <w:b/>
        </w:rPr>
        <w:t xml:space="preserve">Tulos</w:t>
      </w:r>
    </w:p>
    <w:p>
      <w:r>
        <w:t xml:space="preserve">Mitä Karen vetää vessanpöntöstä alas salatakseen FBI:lta?</w:t>
      </w:r>
    </w:p>
    <w:p>
      <w:r>
        <w:rPr>
          <w:b/>
        </w:rPr>
        <w:t xml:space="preserve">Tulos</w:t>
      </w:r>
    </w:p>
    <w:p>
      <w:r>
        <w:t xml:space="preserve">Kuinka pitkät ovat Jimmyn ja Henryn vankeusrangaistukset?</w:t>
      </w:r>
    </w:p>
    <w:p>
      <w:r>
        <w:rPr>
          <w:b/>
        </w:rPr>
        <w:t xml:space="preserve">Tulos</w:t>
      </w:r>
    </w:p>
    <w:p>
      <w:r>
        <w:t xml:space="preserve">Kuka ottaa Henryn siipiensä suojaan?</w:t>
      </w:r>
    </w:p>
    <w:p>
      <w:r>
        <w:rPr>
          <w:b/>
        </w:rPr>
        <w:t xml:space="preserve">Tulos</w:t>
      </w:r>
    </w:p>
    <w:p>
      <w:r>
        <w:t xml:space="preserve">Mitä Henry tekee elättääkseen perheensä vankilassa ollessaan?</w:t>
      </w:r>
    </w:p>
    <w:p>
      <w:r>
        <w:rPr>
          <w:b/>
        </w:rPr>
        <w:t xml:space="preserve">Tulos</w:t>
      </w:r>
    </w:p>
    <w:p>
      <w:r>
        <w:t xml:space="preserve">Kenet Tommy ja Jimmy tappavat, koska Tommy loukkaantui?</w:t>
      </w:r>
    </w:p>
    <w:p>
      <w:r>
        <w:rPr>
          <w:b/>
        </w:rPr>
        <w:t xml:space="preserve">Tulos</w:t>
      </w:r>
    </w:p>
    <w:p>
      <w:r>
        <w:t xml:space="preserve">Missä jengi viettää suurimman osan öistään?</w:t>
      </w:r>
    </w:p>
    <w:p>
      <w:r>
        <w:rPr>
          <w:b/>
        </w:rPr>
        <w:t xml:space="preserve">Tulos</w:t>
      </w:r>
    </w:p>
    <w:p>
      <w:r>
        <w:t xml:space="preserve">Mitä Henry lopettaa koulunkäynnin?</w:t>
      </w:r>
    </w:p>
    <w:p>
      <w:r>
        <w:rPr>
          <w:b/>
        </w:rPr>
        <w:t xml:space="preserve">Tulos</w:t>
      </w:r>
    </w:p>
    <w:p>
      <w:r>
        <w:t xml:space="preserve">Mistä Henry vapautettiin syytteestä uransa alkuvaiheessa?</w:t>
      </w:r>
    </w:p>
    <w:p>
      <w:r>
        <w:rPr>
          <w:b/>
        </w:rPr>
        <w:t xml:space="preserve">Tulos</w:t>
      </w:r>
    </w:p>
    <w:p>
      <w:r>
        <w:t xml:space="preserve">Kuka loukkaa Tommya?</w:t>
      </w:r>
    </w:p>
    <w:p>
      <w:r>
        <w:rPr>
          <w:b/>
        </w:rPr>
        <w:t xml:space="preserve">Tulos</w:t>
      </w:r>
    </w:p>
    <w:p>
      <w:r>
        <w:t xml:space="preserve">Mikä Henry Hill halusi aina olla?</w:t>
      </w:r>
    </w:p>
    <w:p>
      <w:r>
        <w:rPr>
          <w:b/>
        </w:rPr>
        <w:t xml:space="preserve">Tulos</w:t>
      </w:r>
    </w:p>
    <w:p>
      <w:r>
        <w:t xml:space="preserve">Mihin Karen laittaa huumeet heidän taloonsa tehdyn ratsian aikana?</w:t>
      </w:r>
    </w:p>
    <w:p>
      <w:r>
        <w:rPr>
          <w:b/>
        </w:rPr>
        <w:t xml:space="preserve">Tulos</w:t>
      </w:r>
    </w:p>
    <w:p>
      <w:r>
        <w:t xml:space="preserve">Miksi Billyn ruumis on haudattava?</w:t>
      </w:r>
    </w:p>
    <w:p>
      <w:r>
        <w:rPr>
          <w:b/>
        </w:rPr>
        <w:t xml:space="preserve">Tulos</w:t>
      </w:r>
    </w:p>
    <w:p>
      <w:r>
        <w:t xml:space="preserve">Mikä motivoi Henryä liittymään todistajansuojeluohjelmaan?</w:t>
      </w:r>
    </w:p>
    <w:p>
      <w:r>
        <w:rPr>
          <w:b/>
        </w:rPr>
        <w:t xml:space="preserve">Tulos</w:t>
      </w:r>
    </w:p>
    <w:p>
      <w:r>
        <w:t xml:space="preserve">Mikä Karenia aluksi vaivaa?</w:t>
      </w:r>
    </w:p>
    <w:p>
      <w:r>
        <w:rPr>
          <w:b/>
        </w:rPr>
        <w:t xml:space="preserve">Tulos</w:t>
      </w:r>
    </w:p>
    <w:p>
      <w:r>
        <w:t xml:space="preserve">Minkä ryöstön Paul Cicero ja hänen kumppaninsa tekivät vuonna 1967?</w:t>
      </w:r>
    </w:p>
    <w:p>
      <w:r>
        <w:rPr>
          <w:b/>
        </w:rPr>
        <w:t xml:space="preserve">Tulos</w:t>
      </w:r>
    </w:p>
    <w:p>
      <w:r>
        <w:t xml:space="preserve">Kuinka paljon rahaa Paulie antaa Henrylle ennen kuin kääntää hänelle selkänsä?</w:t>
      </w:r>
    </w:p>
    <w:p>
      <w:r>
        <w:rPr>
          <w:b/>
        </w:rPr>
        <w:t xml:space="preserve">Tulos</w:t>
      </w:r>
    </w:p>
    <w:p>
      <w:r>
        <w:t xml:space="preserve">Kuka on Henryn rakastajatar?</w:t>
      </w:r>
    </w:p>
    <w:p>
      <w:r>
        <w:rPr>
          <w:b/>
        </w:rPr>
        <w:t xml:space="preserve">Tulos</w:t>
      </w:r>
    </w:p>
    <w:p>
      <w:r>
        <w:t xml:space="preserve">Missä ryöstössä Henry ja hänen kumppaninsa saivat 6 miljoonaa dollaria?</w:t>
      </w:r>
    </w:p>
    <w:p>
      <w:r>
        <w:rPr>
          <w:b/>
        </w:rPr>
        <w:t xml:space="preserve">Tulos</w:t>
      </w:r>
    </w:p>
    <w:p>
      <w:r>
        <w:t xml:space="preserve">Mitä Jimmy Conway kertoi Henrylle elämän kahdesta tärkeimmästä opetuksesta?</w:t>
      </w:r>
    </w:p>
    <w:p>
      <w:r>
        <w:rPr>
          <w:b/>
        </w:rPr>
        <w:t xml:space="preserve">Tulos</w:t>
      </w:r>
    </w:p>
    <w:p>
      <w:r>
        <w:t xml:space="preserve">Kuka luovuttaa Henryn ja Jimmyn?</w:t>
      </w:r>
    </w:p>
    <w:p>
      <w:r>
        <w:rPr>
          <w:b/>
        </w:rPr>
        <w:t xml:space="preserve">Tulos</w:t>
      </w:r>
    </w:p>
    <w:p>
      <w:r>
        <w:t xml:space="preserve">Kuinka paljon rahaa varastettiin Lufthansan ryöstön aikana?</w:t>
      </w:r>
    </w:p>
    <w:p>
      <w:r>
        <w:rPr>
          <w:b/>
        </w:rPr>
        <w:t xml:space="preserve">Tulos</w:t>
      </w:r>
    </w:p>
    <w:p>
      <w:r>
        <w:t xml:space="preserve">Ketä vastaan Henry todistaa?</w:t>
      </w:r>
    </w:p>
    <w:p>
      <w:r>
        <w:rPr>
          <w:b/>
        </w:rPr>
        <w:t xml:space="preserve">Tulos</w:t>
      </w:r>
    </w:p>
    <w:p>
      <w:r>
        <w:t xml:space="preserve">Mitä Henry halusi aina olla?</w:t>
      </w:r>
    </w:p>
    <w:p>
      <w:r>
        <w:rPr>
          <w:b/>
        </w:rPr>
        <w:t xml:space="preserve">Tulos</w:t>
      </w:r>
    </w:p>
    <w:p>
      <w:r>
        <w:t xml:space="preserve">Kenen autoa he käyttävät piilottaakseen Billyn Boddyn?</w:t>
      </w:r>
    </w:p>
    <w:p>
      <w:r>
        <w:rPr>
          <w:b/>
        </w:rPr>
        <w:t xml:space="preserve">Tulos</w:t>
      </w:r>
    </w:p>
    <w:p>
      <w:r>
        <w:t xml:space="preserve">Mitä Henry myy vankilassa elättääkseen perheensä?</w:t>
      </w:r>
    </w:p>
    <w:p>
      <w:r>
        <w:rPr>
          <w:b/>
        </w:rPr>
        <w:t xml:space="preserve">Tulos</w:t>
      </w:r>
    </w:p>
    <w:p>
      <w:r>
        <w:t xml:space="preserve">Kuka on se mafioso, joka loukkaa Tommya, minkä seurauksena hänet haudataan osavaltion pohjoisosaan?</w:t>
      </w:r>
    </w:p>
    <w:p>
      <w:r>
        <w:rPr>
          <w:b/>
        </w:rPr>
        <w:t xml:space="preserve">Tulos</w:t>
      </w:r>
    </w:p>
    <w:p>
      <w:r>
        <w:t xml:space="preserve">Mitä Henrylle tapahtuu lopussa?</w:t>
      </w:r>
    </w:p>
    <w:p>
      <w:r>
        <w:rPr>
          <w:b/>
        </w:rPr>
        <w:t xml:space="preserve">Esimerkki 3.410</w:t>
      </w:r>
    </w:p>
    <w:p>
      <w:r>
        <w:t xml:space="preserve"> Kesällä 1972 Vada Sultenfuss on 11-vuotias maalaistyttö ja luulosairas. Harry Sultenfuss, Vadan isä, on kömpelö leskimies, joka ei ymmärrä tytärtään, joten hän jättää tämän jatkuvasti huomiotta. Hänen ammattinsa hautausurakoitsijana on saanut tyttären kehittämään pakkomielteen kuolemaan. Vada hoitaa säännöllisesti isoäitiään Gramoo , joka sairastaa Alzheimerin tautia ja jonka harhaileva mieli vaikuttaa myös Vadaan. Hänen Phil-setänsä asuu lähellä ja käy usein auttamassa perhettä.Vada hengailee parhaan ystävänsä Thomas J. Sennettin kanssa, joka on ikäisekseen epäsuosittu poika, joka on allerginen "kaikelle". Muut tytöt kuitenkin kiusaavat näitä kahta ja luulevat, että he ovat enemmän kuin vain ystäviä. Thomas J. on usein Vadan mukana, kun tämä käy lääkärissä, joka vakuuttaa hänelle, ettei hän ole sairas eikä hänen kurkkuunsa ole juuttunut kananluu.Vadan kesä alkaa hyvin. Hän ystävystyy isänsä hautaustoimiston uuden meikkaajan Shelly DeVoton kanssa, joka opastaa häntä. Hän myös ihastuu viidesluokkalaiseen opettajaansa herra Bixleriin ja kuulee tämän opettamasta aikuisten runokirjoituskurssista. Vada varastaa Shellyn asuntovaunun keksipurkista rahaa, jotta hän voisi kattaa kurssin kustannukset. Kun Vada neuvotaan kirjoittamaan siitä, mitä hänen sielussaan on, hän pelkää tappaneensa äitinsä, joka kuoli kaksi päivää hänen synnyttyään. Pian asiat alkavat hajota.Kun Harry ja Shelly alkavat seurustella, tämä vaikuttaa Vadan suhtautumiseen Shellyä kohtaan. Eräänä iltana Vada seuraa Harrya ja Shellyä bingopeliin ja tuo Thomas J:n mukaan häiritäkseen sitä. Heinäkuun neljäntenä päivänä, kun Shellyn entinen aviomies Danny saapuu paikalle, Vada toivoo, että hän on siellä ottamassa Shellyn takaisin, mutta turhaan. Vada järkyttyy entisestään, kun Harry ja Shelly ilmoittavat kihlauksestaan karnevaaleilla, jolloin hän harkitsee karkaavansa Thomas J:n kanssa.Vada alkaa nähdä muutoksia itsessään, sillä hän juoksee ympäriinsä huutaen, että hänellä on verenvuoto. Shelly selittää Vadalle kohteliaasti, että hänen ensimmäiset kuukautisensa ovat täysin luonnollinen prosessi. Kun Vada tajuaa, että näin tapahtuu vain tytöillä, hän ei halua nähdä Thomas J:tä, joka sattuu tulemaan paikalle pian sen jälkeen. Pari päivää myöhemmin Vada ja Thomas J. istuvat kuitenkin puun alla joen rannalla, jossa he jakavat viattoman ensisuudelman.Vada ja Thomas J. törmäävät puuhun ripustettuun mehiläispesään, jonka Thomas J. päättää kaataa. Vada kadottaa samalla mielialasormuksensa, joten he alkavat etsiä sitä, mutta etsintä jää lyhyeksi, kun mehiläiset alkavat parveilla, mikä pakottaa heidät pakenemaan. Thomas J. palaa myöhemmin yksin ja löytää sormuksen. Valitettavasti, koska hän potkaisi mehiläispesää etukäteen, mehiläiset alkavat parveilla Thomas J:n kimppuun juuri kun hän löytää sormuksen, joten hänen on liian myöhäistä paeta. Thomas J. kuolee hyökkäykseen, koska hän on allerginen mehiläisten pistoksille. Harryn tehtäväksi jää välittää traaginen uutinen Vadalle, mikä järkyttää häntä niin paljon, että hän ei edes poistu makuuhuoneestaan. Kun hän osallistuu Thomas J:n hautajaisiin, hänen tunteensa käyvät niin voimakkaiksi, että hän pakenee. Vada kiiruhtaa herra Bixlerin taloon haluten jäädä hänen luokseen ja saa tietää, että herra Bixler on menossa naimisiin jonkun toisen kanssa. Sitten hän juoksee hänen ja Thomas J:n hengailupaikalle puun lähelle miettimään tapahtunutta. Kun Vada palaa kotiin, kaikki ovat helpottuneita, myös Shelly, jonka Vada alkaa hyväksyä tulevaksi äitipuolekseen. Hänen surunsa onnistuu myös paikkaamaan hänen ja hänen isänsä välistä kuilua. Harry selittää Vadalle, että äidin kuolema ei ollut hänen syynsä ja että sellaista voi tapahtua ilman selityksiä." Loppukesästä Vada ja hänen isänsä tapaavat rouva Sennettin, joka yhä kamppailee poikansa kuoleman kanssa. Hän antaa Vadalle takaisin tunnelmasormuksensa, jonka Thomas J. oli löytänyt, ja Vada lohduttaa rouva Sennettiä. Viimeisenä kirjoitustunnin päivänä Vada lukee runon, jossa hän muistelee parhaan ystävänsä menetystä, ennen kuin hän lähtee viettämään aikaa uuden ystävänsä Judyn kanssa.</w:t>
      </w:r>
    </w:p>
    <w:p>
      <w:r>
        <w:rPr>
          <w:b/>
        </w:rPr>
        <w:t xml:space="preserve">Tulos</w:t>
      </w:r>
    </w:p>
    <w:p>
      <w:r>
        <w:t xml:space="preserve">Miten Thomas J. kuolee?</w:t>
      </w:r>
    </w:p>
    <w:p>
      <w:r>
        <w:rPr>
          <w:b/>
        </w:rPr>
        <w:t xml:space="preserve">Tulos</w:t>
      </w:r>
    </w:p>
    <w:p>
      <w:r>
        <w:t xml:space="preserve">Mistä kertoo Vadan runo, joka on kirjoitettu herra Bixlerin luokassa?</w:t>
      </w:r>
    </w:p>
    <w:p>
      <w:r>
        <w:rPr>
          <w:b/>
        </w:rPr>
        <w:t xml:space="preserve">Tulos</w:t>
      </w:r>
    </w:p>
    <w:p>
      <w:r>
        <w:t xml:space="preserve">Mistä Vada kärsii?</w:t>
      </w:r>
    </w:p>
    <w:p>
      <w:r>
        <w:rPr>
          <w:b/>
        </w:rPr>
        <w:t xml:space="preserve">Tulos</w:t>
      </w:r>
    </w:p>
    <w:p>
      <w:r>
        <w:t xml:space="preserve">Kun Vada joutuu Thomas J:n hautajaisissa tunteiden valtaan, kenen puoleen hän kääntyy?</w:t>
      </w:r>
    </w:p>
    <w:p>
      <w:r>
        <w:rPr>
          <w:b/>
        </w:rPr>
        <w:t xml:space="preserve">Tulos</w:t>
      </w:r>
    </w:p>
    <w:p>
      <w:r>
        <w:t xml:space="preserve">Mikä saa Vadan haluamaan karata Thomas J:n kanssa tivolista?</w:t>
      </w:r>
    </w:p>
    <w:p>
      <w:r>
        <w:rPr>
          <w:b/>
        </w:rPr>
        <w:t xml:space="preserve">Tulos</w:t>
      </w:r>
    </w:p>
    <w:p>
      <w:r>
        <w:t xml:space="preserve">Miten Vada kuvataan kesällä 1972?</w:t>
      </w:r>
    </w:p>
    <w:p>
      <w:r>
        <w:rPr>
          <w:b/>
        </w:rPr>
        <w:t xml:space="preserve">Tulos</w:t>
      </w:r>
    </w:p>
    <w:p>
      <w:r>
        <w:t xml:space="preserve">Mistä kertoo runo, jonka Vada lukee kirjoitustunnin viimeisenä päivänä?</w:t>
      </w:r>
    </w:p>
    <w:p>
      <w:r>
        <w:rPr>
          <w:b/>
        </w:rPr>
        <w:t xml:space="preserve">Tulos</w:t>
      </w:r>
    </w:p>
    <w:p>
      <w:r>
        <w:t xml:space="preserve">Vaikka Vada ystävystyi hautaustoimiston meikkaaja Shellyn kanssa, miten Vada reagoi uutiseen, että Henry ja Shelly seurustelevat?</w:t>
      </w:r>
    </w:p>
    <w:p>
      <w:r>
        <w:rPr>
          <w:b/>
        </w:rPr>
        <w:t xml:space="preserve">Tulos</w:t>
      </w:r>
    </w:p>
    <w:p>
      <w:r>
        <w:t xml:space="preserve">Kuka on Vada?</w:t>
      </w:r>
    </w:p>
    <w:p>
      <w:r>
        <w:rPr>
          <w:b/>
        </w:rPr>
        <w:t xml:space="preserve">Tulos</w:t>
      </w:r>
    </w:p>
    <w:p>
      <w:r>
        <w:t xml:space="preserve">Mihin perheenjäseniin Vada on yhteydessä?</w:t>
      </w:r>
    </w:p>
    <w:p>
      <w:r>
        <w:rPr>
          <w:b/>
        </w:rPr>
        <w:t xml:space="preserve">Tulos</w:t>
      </w:r>
    </w:p>
    <w:p>
      <w:r>
        <w:t xml:space="preserve">Mitä Vada ja Thomas J jakavat kuusen alla?</w:t>
      </w:r>
    </w:p>
    <w:p>
      <w:r>
        <w:rPr>
          <w:b/>
        </w:rPr>
        <w:t xml:space="preserve">Tulos</w:t>
      </w:r>
    </w:p>
    <w:p>
      <w:r>
        <w:t xml:space="preserve">Kenen kanssa Vada haluaa karata?</w:t>
      </w:r>
    </w:p>
    <w:p>
      <w:r>
        <w:rPr>
          <w:b/>
        </w:rPr>
        <w:t xml:space="preserve">Tulos</w:t>
      </w:r>
    </w:p>
    <w:p>
      <w:r>
        <w:t xml:space="preserve">Miksi herra Bixler ei pysty auttamaan Vadaa tämän surun aikana?</w:t>
      </w:r>
    </w:p>
    <w:p>
      <w:r>
        <w:rPr>
          <w:b/>
        </w:rPr>
        <w:t xml:space="preserve">Tulos</w:t>
      </w:r>
    </w:p>
    <w:p>
      <w:r>
        <w:t xml:space="preserve">Mikä lopulta paljastuu syvälle juurtuneeksi tapahtumaksi, joka on aiheuttanut Vadalle niin paljon kiltalaisuutta?</w:t>
      </w:r>
    </w:p>
    <w:p>
      <w:r>
        <w:rPr>
          <w:b/>
        </w:rPr>
        <w:t xml:space="preserve">Tulos</w:t>
      </w:r>
    </w:p>
    <w:p>
      <w:r>
        <w:t xml:space="preserve">Kuka on Thomas J. Sennett?</w:t>
      </w:r>
    </w:p>
    <w:p>
      <w:r>
        <w:rPr>
          <w:b/>
        </w:rPr>
        <w:t xml:space="preserve">Tulos</w:t>
      </w:r>
    </w:p>
    <w:p>
      <w:r>
        <w:t xml:space="preserve">Mitä Vada tekee, kun hänen tunteensa tulevat niin voimakkaiksi?</w:t>
      </w:r>
    </w:p>
    <w:p>
      <w:r>
        <w:rPr>
          <w:b/>
        </w:rPr>
        <w:t xml:space="preserve">Tulos</w:t>
      </w:r>
    </w:p>
    <w:p>
      <w:r>
        <w:t xml:space="preserve">Miten Vada maksaa herra Bixlerin opettaman runotunnin?</w:t>
      </w:r>
    </w:p>
    <w:p>
      <w:r>
        <w:rPr>
          <w:b/>
        </w:rPr>
        <w:t xml:space="preserve">Tulos</w:t>
      </w:r>
    </w:p>
    <w:p>
      <w:r>
        <w:t xml:space="preserve">Kuka on Vadan paras ystävä?</w:t>
      </w:r>
    </w:p>
    <w:p>
      <w:r>
        <w:rPr>
          <w:b/>
        </w:rPr>
        <w:t xml:space="preserve">Tulos</w:t>
      </w:r>
    </w:p>
    <w:p>
      <w:r>
        <w:t xml:space="preserve">Mitä uutisia Vada saa selville, kun hän menee herra Bixlerin taloon? </w:t>
      </w:r>
    </w:p>
    <w:p>
      <w:r>
        <w:rPr>
          <w:b/>
        </w:rPr>
        <w:t xml:space="preserve">Tulos</w:t>
      </w:r>
    </w:p>
    <w:p>
      <w:r>
        <w:t xml:space="preserve">Mitä rouva Sennett antoi Vadalle, kun tämä kävi hänen luonaan?</w:t>
      </w:r>
    </w:p>
    <w:p>
      <w:r>
        <w:rPr>
          <w:b/>
        </w:rPr>
        <w:t xml:space="preserve">Tulos</w:t>
      </w:r>
    </w:p>
    <w:p>
      <w:r>
        <w:t xml:space="preserve">Kun Vada on runotunneilla, mitä Vada myöntää pelkäävänsä eniten?</w:t>
      </w:r>
    </w:p>
    <w:p>
      <w:r>
        <w:rPr>
          <w:b/>
        </w:rPr>
        <w:t xml:space="preserve">Tulos</w:t>
      </w:r>
    </w:p>
    <w:p>
      <w:r>
        <w:t xml:space="preserve">Kenestä Vada kirjoittaa runon?</w:t>
      </w:r>
    </w:p>
    <w:p>
      <w:r>
        <w:rPr>
          <w:b/>
        </w:rPr>
        <w:t xml:space="preserve">Tulos</w:t>
      </w:r>
    </w:p>
    <w:p>
      <w:r>
        <w:t xml:space="preserve">Miksi Thomas J. palaa mehiläispesään, joka oli kaadettu?</w:t>
      </w:r>
    </w:p>
    <w:p>
      <w:r>
        <w:rPr>
          <w:b/>
        </w:rPr>
        <w:t xml:space="preserve">Tulos</w:t>
      </w:r>
    </w:p>
    <w:p>
      <w:r>
        <w:t xml:space="preserve">Miten Thomas J kuolee?</w:t>
      </w:r>
    </w:p>
    <w:p>
      <w:r>
        <w:rPr>
          <w:b/>
        </w:rPr>
        <w:t xml:space="preserve">Tulos</w:t>
      </w:r>
    </w:p>
    <w:p>
      <w:r>
        <w:t xml:space="preserve">Mitä hänen isänsä tekee työkseen?</w:t>
      </w:r>
    </w:p>
    <w:p>
      <w:r>
        <w:rPr>
          <w:b/>
        </w:rPr>
        <w:t xml:space="preserve">Tulos</w:t>
      </w:r>
    </w:p>
    <w:p>
      <w:r>
        <w:t xml:space="preserve">Mitä Vadan äidille tapahtui?</w:t>
      </w:r>
    </w:p>
    <w:p>
      <w:r>
        <w:rPr>
          <w:b/>
        </w:rPr>
        <w:t xml:space="preserve">Tulos</w:t>
      </w:r>
    </w:p>
    <w:p>
      <w:r>
        <w:t xml:space="preserve">Mille Thomas on allerginen?</w:t>
      </w:r>
    </w:p>
    <w:p>
      <w:r>
        <w:rPr>
          <w:b/>
        </w:rPr>
        <w:t xml:space="preserve">Esimerkki 3.411</w:t>
      </w:r>
    </w:p>
    <w:p>
      <w:r>
        <w:t xml:space="preserve"> Susien talo on romanttisesti rekonstruoitu, arkaaisella tyylillä kirjoitettu ja runsaasti runoutta sisältävä muotokuva germaanisten goottiheimojen elämästä. Morris yhdistää omat idealistiset näkemyksensä siihen, mitä hänen kohteidensa kansantavoista ja kielestä tuolloin todella tiedettiin. Hän kuvaa heidät yksinkertaisina ja ahkerina, jotka keisarillisen Rooman hyökkäykset saavat heidät ryhtymään sankarillisiin toimiin puolustaakseen perheitään ja vapauttaan.Morrisin gootit asuvat Mirkwoodin metsässä sijaitsevan joen varrella sijaitsevalla Mark-nimisellä alueella, joka on jaettu Ylä-Markkiin, Keski-Markkiin ja Ala-Markkiin. He palvovat jumaliaan Odinia ja Tyria uhraamalla hevosia ja luottavat näkijöihin, jotka ennustavat tulevaisuutta ja toimivat selvänäkijöinä ja uutisten kerääjinä.Markin miehet valitsevat kaksi sotaherttua johtamaan heitä vihollisiaan vastaan, yhden Wolfingien ja yhden Laxingien talosta. Wolfingien sodanjohtaja on Thiodolf, mies, jolla on salaperäiset ja kenties jumalalliset juuret ja jonka kykyä johtaa sotaa uhkaa se, että hänellä on hallussaan upea kääpiöiden valmistama postipaita, joka on hänen tietämättään kirottu. Hänen tukenaan ovat hänen rakastajattarensa Puuaurinko ja heidän tyttärensä Halliaurinko, jotka ovat sukua jumalille.</w:t>
      </w:r>
    </w:p>
    <w:p>
      <w:r>
        <w:rPr>
          <w:b/>
        </w:rPr>
        <w:t xml:space="preserve">Tulos</w:t>
      </w:r>
    </w:p>
    <w:p>
      <w:r>
        <w:t xml:space="preserve">Mitä kahta jumalaa germaaniset heimot palvovat?</w:t>
      </w:r>
    </w:p>
    <w:p>
      <w:r>
        <w:rPr>
          <w:b/>
        </w:rPr>
        <w:t xml:space="preserve">Tulos</w:t>
      </w:r>
    </w:p>
    <w:p>
      <w:r>
        <w:t xml:space="preserve">Mitä elämää tarina edustaa? </w:t>
      </w:r>
    </w:p>
    <w:p>
      <w:r>
        <w:rPr>
          <w:b/>
        </w:rPr>
        <w:t xml:space="preserve">Tulos</w:t>
      </w:r>
    </w:p>
    <w:p>
      <w:r>
        <w:t xml:space="preserve">Mihin kolmeen osaan Mirkwoodin metsä on jaettu?</w:t>
      </w:r>
    </w:p>
    <w:p>
      <w:r>
        <w:rPr>
          <w:b/>
        </w:rPr>
        <w:t xml:space="preserve">Tulos</w:t>
      </w:r>
    </w:p>
    <w:p>
      <w:r>
        <w:t xml:space="preserve">Kuinka monta sotaherttua valitaan Laxingien talosta? </w:t>
      </w:r>
    </w:p>
    <w:p>
      <w:r>
        <w:rPr>
          <w:b/>
        </w:rPr>
        <w:t xml:space="preserve">Tulos</w:t>
      </w:r>
    </w:p>
    <w:p>
      <w:r>
        <w:t xml:space="preserve">Kuka asuu alueella nimeltä Mark?</w:t>
      </w:r>
    </w:p>
    <w:p>
      <w:r>
        <w:rPr>
          <w:b/>
        </w:rPr>
        <w:t xml:space="preserve">Tulos</w:t>
      </w:r>
    </w:p>
    <w:p>
      <w:r>
        <w:t xml:space="preserve">Miten gootit kunnioittivat jumaliaan?</w:t>
      </w:r>
    </w:p>
    <w:p>
      <w:r>
        <w:rPr>
          <w:b/>
        </w:rPr>
        <w:t xml:space="preserve">Tulos</w:t>
      </w:r>
    </w:p>
    <w:p>
      <w:r>
        <w:t xml:space="preserve">Mistä kahdesta talosta heimot valitsevat sotureita?</w:t>
      </w:r>
    </w:p>
    <w:p>
      <w:r>
        <w:rPr>
          <w:b/>
        </w:rPr>
        <w:t xml:space="preserve">Tulos</w:t>
      </w:r>
    </w:p>
    <w:p>
      <w:r>
        <w:t xml:space="preserve">Mikä Thiodolphin omaisuus on todella kirottu?</w:t>
      </w:r>
    </w:p>
    <w:p>
      <w:r>
        <w:rPr>
          <w:b/>
        </w:rPr>
        <w:t xml:space="preserve">Tulos</w:t>
      </w:r>
    </w:p>
    <w:p>
      <w:r>
        <w:t xml:space="preserve">Kuka hyökkää germaanisten heimojen kimppuun Susien talossa?</w:t>
      </w:r>
    </w:p>
    <w:p>
      <w:r>
        <w:rPr>
          <w:b/>
        </w:rPr>
        <w:t xml:space="preserve">Tulos</w:t>
      </w:r>
    </w:p>
    <w:p>
      <w:r>
        <w:t xml:space="preserve">Ketä gootit palvoivat?</w:t>
      </w:r>
    </w:p>
    <w:p>
      <w:r>
        <w:rPr>
          <w:b/>
        </w:rPr>
        <w:t xml:space="preserve">Tulos</w:t>
      </w:r>
    </w:p>
    <w:p>
      <w:r>
        <w:t xml:space="preserve">Mikä on susien sodanjohtajan nimi? </w:t>
      </w:r>
    </w:p>
    <w:p>
      <w:r>
        <w:rPr>
          <w:b/>
        </w:rPr>
        <w:t xml:space="preserve">Tulos</w:t>
      </w:r>
    </w:p>
    <w:p>
      <w:r>
        <w:t xml:space="preserve">Mikä on se kaupungin kaltainen alue, jossa germaaniset heimot asuvat?</w:t>
      </w:r>
    </w:p>
    <w:p>
      <w:r>
        <w:rPr>
          <w:b/>
        </w:rPr>
        <w:t xml:space="preserve">Tulos</w:t>
      </w:r>
    </w:p>
    <w:p>
      <w:r>
        <w:t xml:space="preserve">Missä metsässä germaaniset heimot asuvat?</w:t>
      </w:r>
    </w:p>
    <w:p>
      <w:r>
        <w:rPr>
          <w:b/>
        </w:rPr>
        <w:t xml:space="preserve">Tulos</w:t>
      </w:r>
    </w:p>
    <w:p>
      <w:r>
        <w:t xml:space="preserve">Kuinka monta sotaherttuaa valittiin Wolfingien talosta?</w:t>
      </w:r>
    </w:p>
    <w:p>
      <w:r>
        <w:rPr>
          <w:b/>
        </w:rPr>
        <w:t xml:space="preserve">Tulos</w:t>
      </w:r>
    </w:p>
    <w:p>
      <w:r>
        <w:t xml:space="preserve">Kuinka moneen osaan merkki oli jaettu?</w:t>
      </w:r>
    </w:p>
    <w:p>
      <w:r>
        <w:rPr>
          <w:b/>
        </w:rPr>
        <w:t xml:space="preserve">Tulos</w:t>
      </w:r>
    </w:p>
    <w:p>
      <w:r>
        <w:t xml:space="preserve">Kenen uskotaan olevan jumalallista syntyperää? </w:t>
      </w:r>
    </w:p>
    <w:p>
      <w:r>
        <w:rPr>
          <w:b/>
        </w:rPr>
        <w:t xml:space="preserve">Tulos</w:t>
      </w:r>
    </w:p>
    <w:p>
      <w:r>
        <w:t xml:space="preserve">Missä metsässä gootit asuvat? </w:t>
      </w:r>
    </w:p>
    <w:p>
      <w:r>
        <w:rPr>
          <w:b/>
        </w:rPr>
        <w:t xml:space="preserve">Tulos</w:t>
      </w:r>
    </w:p>
    <w:p>
      <w:r>
        <w:t xml:space="preserve">Miten Thiodolf liittyy Hall Suniin?</w:t>
      </w:r>
    </w:p>
    <w:p>
      <w:r>
        <w:rPr>
          <w:b/>
        </w:rPr>
        <w:t xml:space="preserve">Tulos</w:t>
      </w:r>
    </w:p>
    <w:p>
      <w:r>
        <w:t xml:space="preserve">Kuinka monta sotaherttuaa valitaan taistelemaan vihollista vastaan?</w:t>
      </w:r>
    </w:p>
    <w:p>
      <w:r>
        <w:rPr>
          <w:b/>
        </w:rPr>
        <w:t xml:space="preserve">Tulos</w:t>
      </w:r>
    </w:p>
    <w:p>
      <w:r>
        <w:t xml:space="preserve">Missä tarinan gootit asuivat?</w:t>
      </w:r>
    </w:p>
    <w:p>
      <w:r>
        <w:rPr>
          <w:b/>
        </w:rPr>
        <w:t xml:space="preserve">Tulos</w:t>
      </w:r>
    </w:p>
    <w:p>
      <w:r>
        <w:t xml:space="preserve">Mitä gootit uhraavat jumalille?</w:t>
      </w:r>
    </w:p>
    <w:p>
      <w:r>
        <w:rPr>
          <w:b/>
        </w:rPr>
        <w:t xml:space="preserve">Tulos</w:t>
      </w:r>
    </w:p>
    <w:p>
      <w:r>
        <w:t xml:space="preserve">Miltä kansalta goottiheimot puolustautuvat? </w:t>
      </w:r>
    </w:p>
    <w:p>
      <w:r>
        <w:rPr>
          <w:b/>
        </w:rPr>
        <w:t xml:space="preserve">Tulos</w:t>
      </w:r>
    </w:p>
    <w:p>
      <w:r>
        <w:t xml:space="preserve">Mitä germaaniset heimot uhraavat jumalille?</w:t>
      </w:r>
    </w:p>
    <w:p>
      <w:r>
        <w:rPr>
          <w:b/>
        </w:rPr>
        <w:t xml:space="preserve">Tulos</w:t>
      </w:r>
    </w:p>
    <w:p>
      <w:r>
        <w:t xml:space="preserve">Kuka oli vastuussa sotaherttuoiden valinnasta?</w:t>
      </w:r>
    </w:p>
    <w:p>
      <w:r>
        <w:rPr>
          <w:b/>
        </w:rPr>
        <w:t xml:space="preserve">Tulos</w:t>
      </w:r>
    </w:p>
    <w:p>
      <w:r>
        <w:t xml:space="preserve"> Keneen gootit luottivat ennustamaan tulevaisuutta?</w:t>
      </w:r>
    </w:p>
    <w:p>
      <w:r>
        <w:rPr>
          <w:b/>
        </w:rPr>
        <w:t xml:space="preserve">Tulos</w:t>
      </w:r>
    </w:p>
    <w:p>
      <w:r>
        <w:t xml:space="preserve">Mitä sotaherttuat valittiin tekemään?</w:t>
      </w:r>
    </w:p>
    <w:p>
      <w:r>
        <w:rPr>
          <w:b/>
        </w:rPr>
        <w:t xml:space="preserve">Tulos</w:t>
      </w:r>
    </w:p>
    <w:p>
      <w:r>
        <w:t xml:space="preserve">Mitä kykyjä näkijöillä on, joita germaaniset heimot etsivät?</w:t>
      </w:r>
    </w:p>
    <w:p>
      <w:r>
        <w:rPr>
          <w:b/>
        </w:rPr>
        <w:t xml:space="preserve">Tulos</w:t>
      </w:r>
    </w:p>
    <w:p>
      <w:r>
        <w:t xml:space="preserve">Mikä on susien johtajan nimi?</w:t>
      </w:r>
    </w:p>
    <w:p>
      <w:r>
        <w:rPr>
          <w:b/>
        </w:rPr>
        <w:t xml:space="preserve">Tulos</w:t>
      </w:r>
    </w:p>
    <w:p>
      <w:r>
        <w:t xml:space="preserve">Mitä jumalia gootit palvovat? </w:t>
      </w:r>
    </w:p>
    <w:p>
      <w:r>
        <w:rPr>
          <w:b/>
        </w:rPr>
        <w:t xml:space="preserve">Tulos</w:t>
      </w:r>
    </w:p>
    <w:p>
      <w:r>
        <w:t xml:space="preserve">Kuinka monta sotaherttuaa valittiin yhteensä?</w:t>
      </w:r>
    </w:p>
    <w:p>
      <w:r>
        <w:rPr>
          <w:b/>
        </w:rPr>
        <w:t xml:space="preserve">Esimerkki 3.412</w:t>
      </w:r>
    </w:p>
    <w:p>
      <w:r>
        <w:t xml:space="preserve"> Munch-vuoren huipulla asuu ryhmä ihmisiä, jotka tunnetaan nimellä Hyups. Yksi heidän joukostaan, Munchkin nimeltä Bini Aru, keksi menetelmän, jolla ihmisiä ja esineitä voidaan muuttaa vain sanomalla sana "Pyrzqxgl". Kun prinsessa Ozma oli määrännyt, ettei kukaan muu kuin Glinda hyvä noita ja Ozin velho saisi harjoittaa taikuutta Ozissa, Bini kirjoitti ylös ohjeet "Pyrzqxgl" lausumiseen ja piilotti ne maagiseen laboratorioonsa. kun Bini ja hänen vaimonsa ovat eräänä päivänä messuilla, heidän seikkailunjanoinen poikansa Kiki Aru löytää ohjeet ja muuttuu sen jälkeen haukaksi ja vierailee eri maissa Ozin maan ulkopuolella. Kun hän laskeutuu Evin maahan, Kiki Aru huomaa tarvitsevansa rahaa yösijan maksamiseen (toisin kuin Ozissa, jossa rahaa ei käytetä lainkaan) ja muuttuu harakaksi varastamaan kultakimpaleen vanhalta mieheltä. Varpunen asettaa silloisen ihmisen Kiki Arun vastakkain tietäen varkaudesta, ja Kiki sanoo, että hän ei tiennyt, millaista on olla ilkeä ennen, hän on iloinen, että on nyt. Tämän keskustelun kuulee Ruggedo, Ozin Tik-Tokissa maan pinnalle karkotettu nome, ja hän näkee Kiki Arun voiman kautta mahdollisuuden kostaa Ozin ihmisille. kiki muuttaa itsensä ja Ruggedon linnuiksi, ja he lentävät Kuoleman aavikon yli Ozin maahan. He astuvat Oziin eläiminä välttääkseen Glindan havaitsemisen ja värvätäkseen valloitusarmeijan maan villieläinkannasta. Kun he ilmestyvät ensimmäisen kerran Gugun metsään Gillikinin maassa, Kiki muuttaa itsensä ja Ruggedon Li-Mon-Eagseiksi (kuvitteellisia olentoja, joilla on leijonien päät, apinoiden vartalot ja kotkien siivet sekä aasin häntä) ja valehtelee nähneensä Smaragdikaupungin asukkaiden suunnitelman metsän eläinasukkaiden orjuuttamisesta. Ruggedo väittää, että he Li-Mon-Eagit muuttavat eläimet ihmisiksi ja marssivat Smaragdikaupunkiin ja muuttavat sen asukkaat eläimiksi ja ajavat heidät metsään. Ruggedo todistaa heidän voimansa (sillä Kiki on ainoa, joka tuntee "Pyrzqxgl") saamalla Kikin muuttamaan yhden leopardikuningas Gugun neuvonantajista, yksisarvisen Loon, ihmiseksi ja takaisin. Gugu tarjoutuu tapaamaan muiden eläinheimojen johtajia päättämään tästä hyökkäysasiasta." Dorothy ja Velho saapuvat Pelkurileijonan ja Nälkäisen tiikerin kanssa Gugun metsään tämän sotaneuvoston aikana pyytäen apinoita kouluttamaan Ozman tulevia syntymäpäiväjuhlia varten. Ruggedo tunnistaa vanhat vihollisensa ja innostaa Kikiä muuttamaan ihmisiä ja eläimiä vasemmalle ja oikealle, mukaan lukien Ruggedo, jota vastaan Kiki kääntyy muuttamalla hänet hanheksi, muodonmuutoksen, jota nomit pelkäävät eniten, koska hanhena hän saattaisi munia. (Baumin universumissa kaikki munat ovat tappavaa myrkkyä nomille.) Velho, jonka Kiki on muuttanut ketutukseksi, seuraa Li-Mon-Eagia taikakassinsa, muuttuneen Kikin kanssa syvälle metsään, jossa hän alkaa muuttaa apinoita jättimäisiksi inhimillisiksi sotilaiksi. Kiki tekee niistä kuitenkin niin suuria, etteivät ne pysty liikkumaan puiden läpi. Velho kuitenkin kuuli, miten "Pyrzqxgl" lausutaan oikein, ja pysäyttää ensin Kikin ja Ruggedon muuttamalla ne pähkinäksi ja hikkoripähkinäksi. Sitten velho ottaa taas oikean muotonsa ja muuttaa Dorothyn, Pelkurileijonan, Nälkäisen tiikerin ja Gugun takaisin omiin muotoihinsa, ja hän suostuu muuttamaan sotilaat takaisin apinoiksi. Velho värvää useita kiitollisia apinoita ja kutistaa ne pieniksi tuodakseen ne takaisin Smaragdikaupunkiin ja kouluttaakseen ne. sinne saapuessaan Dorothy ja velho lähetetään taikasaarelle, jonne Kapteeni Bill ja Trotti menivät hakemaan taikakukkaa Ozman syntymäpäiväksi. Saari itsessään saa kuitenkin kaiken sen koskettaman elävän juurtumaan sinne, ja niin merimies ja hänen ystävänsä löytyvät Dorothyn ja Velhon saapuessa. Velho muuttaa "Pyrzqxgl" -nimellä Cap'n Billin ja Trotin hunajamehiläisiksi, jotka välttävät täpärästi joutumasta Pelkurileijonan ja Nälkäisen tiikerin syömiksi. Kun he ovat taas ihmisiä, Cap'n Bill hakee kukan kiinnittämällä puulankun hyvään jalkaansa, kävelee sen ja puujalan kanssa saarelle ja hakee kukan.Takaisin Smaragdikaupungissa Ozma ja hänen ystävänsä juhlivat syntymäpäiväänsä (vaikkakaan ilman samanlaista mahtipontisuutta ja fanfaareja kuin Tie Ozin maailmaan -elokuvassa) ja päättävät sitten, miten käsitellä pähkinöiksi muuttuneita pahoja taikureita. Velho käyttää "Pyrzqxgl" -nimitystä muuttaakseen heidät takaisin Kiki Aruksi ja Ruggedoksi ja saadakseen heidät janoisiksi, jotta he voivat juoda Unohduksen vettä, joka saa heidät unohtamaan kaiken, mitä he ovat koskaan tienneet. Nyt tyhjäksi jääneet Kiki Aru ja Ruggedo asuvat Smaragdikaupungissa ja oppivat olemaan hyviä ja kilttejä.</w:t>
      </w:r>
    </w:p>
    <w:p>
      <w:r>
        <w:rPr>
          <w:b/>
        </w:rPr>
        <w:t xml:space="preserve">Tulos</w:t>
      </w:r>
    </w:p>
    <w:p>
      <w:r>
        <w:t xml:space="preserve">Mistä kaupungista Velho tuli?</w:t>
      </w:r>
    </w:p>
    <w:p>
      <w:r>
        <w:rPr>
          <w:b/>
        </w:rPr>
        <w:t xml:space="preserve">Tulos</w:t>
      </w:r>
    </w:p>
    <w:p>
      <w:r>
        <w:t xml:space="preserve">Mitä Unohduksen vesi tekee, jos sitä juo?</w:t>
      </w:r>
    </w:p>
    <w:p>
      <w:r>
        <w:rPr>
          <w:b/>
        </w:rPr>
        <w:t xml:space="preserve">Tulos</w:t>
      </w:r>
    </w:p>
    <w:p>
      <w:r>
        <w:t xml:space="preserve">Mikä on tappavaa myrkkyä nomeille?</w:t>
      </w:r>
    </w:p>
    <w:p>
      <w:r>
        <w:rPr>
          <w:b/>
        </w:rPr>
        <w:t xml:space="preserve">Tulos</w:t>
      </w:r>
    </w:p>
    <w:p>
      <w:r>
        <w:t xml:space="preserve">Kenelle Ruggedo halusi kostaa?</w:t>
      </w:r>
    </w:p>
    <w:p>
      <w:r>
        <w:rPr>
          <w:b/>
        </w:rPr>
        <w:t xml:space="preserve">Tulos</w:t>
      </w:r>
    </w:p>
    <w:p>
      <w:r>
        <w:t xml:space="preserve">Millaiseksi eläimeksi velho muuttaa Cap'n Billin ja Trotin?</w:t>
      </w:r>
    </w:p>
    <w:p>
      <w:r>
        <w:rPr>
          <w:b/>
        </w:rPr>
        <w:t xml:space="preserve">Tulos</w:t>
      </w:r>
    </w:p>
    <w:p>
      <w:r>
        <w:t xml:space="preserve">Miten Cap'n Bill saa kukan takaisin?</w:t>
      </w:r>
    </w:p>
    <w:p>
      <w:r>
        <w:rPr>
          <w:b/>
        </w:rPr>
        <w:t xml:space="preserve">Tulos</w:t>
      </w:r>
    </w:p>
    <w:p>
      <w:r>
        <w:t xml:space="preserve">Kenen syntymäpäivää tarinassa juhlitaan?</w:t>
      </w:r>
    </w:p>
    <w:p>
      <w:r>
        <w:rPr>
          <w:b/>
        </w:rPr>
        <w:t xml:space="preserve">Tulos</w:t>
      </w:r>
    </w:p>
    <w:p>
      <w:r>
        <w:t xml:space="preserve">Kuka julisti, että kukaan muu kuin Glinda ja Velho eivät saa harjoittaa taikuutta?</w:t>
      </w:r>
    </w:p>
    <w:p>
      <w:r>
        <w:rPr>
          <w:b/>
        </w:rPr>
        <w:t xml:space="preserve">Tulos</w:t>
      </w:r>
    </w:p>
    <w:p>
      <w:r>
        <w:t xml:space="preserve">Li-Mon-Eagilla on minkälainen ruumis?</w:t>
      </w:r>
    </w:p>
    <w:p>
      <w:r>
        <w:rPr>
          <w:b/>
        </w:rPr>
        <w:t xml:space="preserve">Tulos</w:t>
      </w:r>
    </w:p>
    <w:p>
      <w:r>
        <w:t xml:space="preserve">Mikä on Li-Mon-Eag?</w:t>
      </w:r>
    </w:p>
    <w:p>
      <w:r>
        <w:rPr>
          <w:b/>
        </w:rPr>
        <w:t xml:space="preserve">Tulos</w:t>
      </w:r>
    </w:p>
    <w:p>
      <w:r>
        <w:t xml:space="preserve">Mihin Kiki Aru muuttaa Velhon?</w:t>
      </w:r>
    </w:p>
    <w:p>
      <w:r>
        <w:rPr>
          <w:b/>
        </w:rPr>
        <w:t xml:space="preserve">Tulos</w:t>
      </w:r>
    </w:p>
    <w:p>
      <w:r>
        <w:t xml:space="preserve">Mikä on ensimmäinen lintu, joksi Kiki Aru muuttuu?</w:t>
      </w:r>
    </w:p>
    <w:p>
      <w:r>
        <w:rPr>
          <w:b/>
        </w:rPr>
        <w:t xml:space="preserve">Tulos</w:t>
      </w:r>
    </w:p>
    <w:p>
      <w:r>
        <w:t xml:space="preserve">Mitä Ruggedo pelkäsi munista?</w:t>
      </w:r>
    </w:p>
    <w:p>
      <w:r>
        <w:rPr>
          <w:b/>
        </w:rPr>
        <w:t xml:space="preserve">Tulos</w:t>
      </w:r>
    </w:p>
    <w:p>
      <w:r>
        <w:t xml:space="preserve">Mitä tekee sanan "pyrzqxgl" sanominen?</w:t>
      </w:r>
    </w:p>
    <w:p>
      <w:r>
        <w:rPr>
          <w:b/>
        </w:rPr>
        <w:t xml:space="preserve">Tulos</w:t>
      </w:r>
    </w:p>
    <w:p>
      <w:r>
        <w:t xml:space="preserve">Miksi Kiki Aru on yllättynyt siitä, että hän tarvitsee rahaa saadakseen huoneen?</w:t>
      </w:r>
    </w:p>
    <w:p>
      <w:r>
        <w:rPr>
          <w:b/>
        </w:rPr>
        <w:t xml:space="preserve">Tulos</w:t>
      </w:r>
    </w:p>
    <w:p>
      <w:r>
        <w:t xml:space="preserve">Mitä Velho pakotti Ruggedon ja Kikin juomaan rangaistukseksi?</w:t>
      </w:r>
    </w:p>
    <w:p>
      <w:r>
        <w:rPr>
          <w:b/>
        </w:rPr>
        <w:t xml:space="preserve">Tulos</w:t>
      </w:r>
    </w:p>
    <w:p>
      <w:r>
        <w:t xml:space="preserve">Mitä vaikutuksia Unohduksen vedellä oli Kikiin ja Ruggedoon?</w:t>
      </w:r>
    </w:p>
    <w:p>
      <w:r>
        <w:rPr>
          <w:b/>
        </w:rPr>
        <w:t xml:space="preserve">Tulos</w:t>
      </w:r>
    </w:p>
    <w:p>
      <w:r>
        <w:t xml:space="preserve">Mikä merimiestä ja hänen ystäväänsä vaivasi, kun Dorothy ja Velho saapuivat?</w:t>
      </w:r>
    </w:p>
    <w:p>
      <w:r>
        <w:rPr>
          <w:b/>
        </w:rPr>
        <w:t xml:space="preserve">Tulos</w:t>
      </w:r>
    </w:p>
    <w:p>
      <w:r>
        <w:t xml:space="preserve">Mikä maa ei käytä rahaa?</w:t>
      </w:r>
    </w:p>
    <w:p>
      <w:r>
        <w:rPr>
          <w:b/>
        </w:rPr>
        <w:t xml:space="preserve">Tulos</w:t>
      </w:r>
    </w:p>
    <w:p>
      <w:r>
        <w:t xml:space="preserve">Mitä Cap'n Bill ja Trot etsivät lahjaksi Ozmalle?</w:t>
      </w:r>
    </w:p>
    <w:p>
      <w:r>
        <w:rPr>
          <w:b/>
        </w:rPr>
        <w:t xml:space="preserve">Tulos</w:t>
      </w:r>
    </w:p>
    <w:p>
      <w:r>
        <w:t xml:space="preserve">Mitä Kiki Arun ja Ruggedon on juotava, jotta he unohtaisivat kaiken, mitä ovat koskaan tunteneet?</w:t>
      </w:r>
    </w:p>
    <w:p>
      <w:r>
        <w:rPr>
          <w:b/>
        </w:rPr>
        <w:t xml:space="preserve">Tulos</w:t>
      </w:r>
    </w:p>
    <w:p>
      <w:r>
        <w:t xml:space="preserve">Miksi nomit pelkäävät munia?</w:t>
      </w:r>
    </w:p>
    <w:p>
      <w:r>
        <w:rPr>
          <w:b/>
        </w:rPr>
        <w:t xml:space="preserve">Tulos</w:t>
      </w:r>
    </w:p>
    <w:p>
      <w:r>
        <w:t xml:space="preserve">Millaiseksi eläimeksi Kiki Aru muuttaa Velhon?</w:t>
      </w:r>
    </w:p>
    <w:p>
      <w:r>
        <w:rPr>
          <w:b/>
        </w:rPr>
        <w:t xml:space="preserve">Tulos</w:t>
      </w:r>
    </w:p>
    <w:p>
      <w:r>
        <w:t xml:space="preserve">Mihin apinat olivat muuttuneet?</w:t>
      </w:r>
    </w:p>
    <w:p>
      <w:r>
        <w:rPr>
          <w:b/>
        </w:rPr>
        <w:t xml:space="preserve">Tulos</w:t>
      </w:r>
    </w:p>
    <w:p>
      <w:r>
        <w:t xml:space="preserve">Ketkä ovat kaksi poikkeusta prinsessa Ozman sääntöön, joka kieltää taikuuden?</w:t>
      </w:r>
    </w:p>
    <w:p>
      <w:r>
        <w:rPr>
          <w:b/>
        </w:rPr>
        <w:t xml:space="preserve">Tulos</w:t>
      </w:r>
    </w:p>
    <w:p>
      <w:r>
        <w:t xml:space="preserve">Kuka puhuu Kiki Arulle vanhan miehen kullan varastamisesta?</w:t>
      </w:r>
    </w:p>
    <w:p>
      <w:r>
        <w:rPr>
          <w:b/>
        </w:rPr>
        <w:t xml:space="preserve">Tulos</w:t>
      </w:r>
    </w:p>
    <w:p>
      <w:r>
        <w:t xml:space="preserve">Mihin Bini piilottaa ohjeet siitä, miten "Pyrzqxgl" lausutaan?</w:t>
      </w:r>
    </w:p>
    <w:p>
      <w:r>
        <w:rPr>
          <w:b/>
        </w:rPr>
        <w:t xml:space="preserve">Tulos</w:t>
      </w:r>
    </w:p>
    <w:p>
      <w:r>
        <w:t xml:space="preserve">Mitkä ovat kahden päähenkilön nimet?</w:t>
      </w:r>
    </w:p>
    <w:p>
      <w:r>
        <w:rPr>
          <w:b/>
        </w:rPr>
        <w:t xml:space="preserve">Tulos</w:t>
      </w:r>
    </w:p>
    <w:p>
      <w:r>
        <w:t xml:space="preserve">Miksi Kiki Aru muuttuu harakaksi?</w:t>
      </w:r>
    </w:p>
    <w:p>
      <w:r>
        <w:rPr>
          <w:b/>
        </w:rPr>
        <w:t xml:space="preserve">Tulos</w:t>
      </w:r>
    </w:p>
    <w:p>
      <w:r>
        <w:t xml:space="preserve">Kuka on Bini Aru?</w:t>
      </w:r>
    </w:p>
    <w:p>
      <w:r>
        <w:rPr>
          <w:b/>
        </w:rPr>
        <w:t xml:space="preserve">Esimerkki 3.413</w:t>
      </w:r>
    </w:p>
    <w:p>
      <w:r>
        <w:t xml:space="preserve"> Amerikkalaiset ja venäläiset erikoisjoukot ottavat kiinni kenraali Ivan Radekin (Jürgen Prochnow), joka on Kazakstanissa toimivan terroristihallinnon diktaattori, jolla on hallussaan varastettuja Neuvostoliiton ydinaseita ja joka uhkaa aloittaa uuden kylmän sodan. Kolme viikkoa operaation jälkeen Yhdysvaltain presidentti James Marshall (Harrison Ford) osallistuu Moskovassa diplomaattipäivälliselle, jonka aikana hän ylistää vangitsemista ja vaatii, että Yhdysvallat ei enää neuvottele terroristien kanssa. Marshall ja hänen seurueensa, johon kuuluvat hänen vaimonsa Grace (Wendy Crewson) ja tyttärensä Alice (Liesel Matthews) sekä useat hänen kabinettinsa jäsenet ja neuvonantajansa, valmistautuvat palaamaan Yhdysvaltoihin Air Force Onella. Lisäksi koneeseen on kutsuttu joukko lehdistön jäseniä, joiden joukossa on venäläisiä terroristeja ja toimittajiksi naamioituneita Radek-uskollisia, joita johtaa Ivan Korshunov (Gary Oldman).Lentoonlähdön jälkeen salaisen palvelun agentti Gibbs (Xander Berkeley), joka on toiminut vakoilijana, antaa Korshunovin ja hänen miestensä hankkia aseita ja rynnäköidä lentokoneeseen tappaen monia muita agentteja ja sotilashenkilöstöä ennen kuin he ottavat siviilit panttivangeiksi. Korshunovin miehet jahtaavat Marshallia, mutta he ehtivät liian myöhään ottaa hänet kiinni, kun kapseli heitetään ulos. Sen sijaan Korshunov tunkeutuu ohjaamoon ja estää koneen hätälaskun Ramsteinin lentotukikohtaan Saksassa ja ottaa Gracen ja Alicen kiinni erillään muista panttivangeista. Useat F-15-koneet saattavat Air Force Onea, kun Korshunov ohjaa sitä kohti Radek-lojalistien ilmatilaa. Korshunovin tietämättä Marshall, Vietnamin sodan veteraani ja kunniamitalin saaja, on jäänyt kapselin käyttämisen sijasta piiloon ruumaan ja alkaa tarkkailla lojalisteja sotilaskoulutuksensa avulla. Marshall onnistuu tappamaan joitakin Korshunovin miehiä ja ottaa sitten satelliittipuhelimella yhteyttä varapresidentti Kathryn Bennettiin (Glenn Close), joka kertoo esikunnalleen olevansa elossa. Korshunov, joka uskoo, että ruumassa on vain salaisen palvelun agentti, ottaa yhteyttä Bennettiin ja vaatii Radekin vapauttamista uhaten tappaa panttivangin puolen tunnin välein. Marshall ja sotilasneuvonantajat laativat suunnitelman, jolla he huijaavat Korshunovia viemään Air Force Onen matalammalle ilmatankkausta varten, jolloin panttivangit ehtivät hypätä turvallisesti laskuvarjolla koneesta. Kun KC-10-tankkeri telakoituu Air Force Oneen, Marshall auttaa tappamaan toisen lojaalin ja saattaa panttivangit ruumiinosaan, jossa useimmat hyppäävät laskuvarjolla pois; Marshall vaatii jäädä pelastamaan perheensä. Korshunov saa selville petoksen ja pakottaa Air Force Onen pois, jolloin polttoaine syttyy palamaan ja tuhoaa tankkerin; paineaalto häiritsee pakoprosessia, ja Korshunov pystyy estämään Marshallia, esikuntapäällikkö Lloyd Shepherdiä (Paul Guilfoyle), majuri Caldwellia (William H. Macy) ja Gibbsia pakenemasta.Kun presidentti ja hänen perheensä ovat hänen hallinnassaan, Korshunov pakottaa Marshallin ottamaan yhteyttä Venäjän presidenttiin Petroviin ja järjestämään Radekin vapauttamisen. Puolustusministeri Walter Dean (Dean Stockwell) kehottaa Bennettiä julistamaan presidentin kyvyttömäksi kahdennenkymmenennenviidennen lisäyksen nojalla, jotta Radekin vapauttaminen voitaisiin kumota, mutta hän kieltäytyy. Kun Korushunov ja hänen miehensä juhlivat uutista Radekin vapauttamisesta, Marshall katkaisee kahleensa ja tappaa Korushunovin kaksi viimeistä kätyriä ennen kuin kuristaa Korushunovin ja heittää hänet ulos lentokoneesta, kun Korushunov yrittää itse paeta. Marshall ryntää takaisin peruuttamaan käskynsä, ja Radek tapetaan tämän jälkeen, kun hän yrittää paeta. Marshall ja Caldwell ohjaavat koneen takaisin ystävälliseen ilmatilaan F-15-koneiden saattelemana, mutta toinen joukko Radekin uskollisia MiG-29-koneita ohjaavia miehiä seuraa heitä nopeasti. Marshall onnistuu väistämään suurimman osan ohjuslaukauksista; vaikka yksi F-15-lentäjä uhrautuu pysäyttääkseen jäljelle jääneen ohjuksen, siitä aiheutuva räjähdys vaurioittaa Air Force Onen pyrstöä, ja 747 alkaa menettää korkeuttaan. Apuun kutsutaan Yhdysvaltain ilmavoimien valmiustilassa oleva HC-130-pelastuslentokone, joka lähettää parajumpperit köysiköysillä pelastamaan eloonjääneitä. Marshall vaatii, että hänen perheensä ja loukkaantunut Shepherd siirretään ensin. Kun aikaa on enää vain yhteen siirtoon, Gibbs paljastuu myyräksi ja tappaa Caldwellin ja laskuvarjohyppääjän. Marshall ja Gibbs taistelevat siirtoköyden hallinnasta, ja Marshall onnistuu viime hetkellä tarttumaan siihen ja irrottamaan sen. Air Force One syöksyy Kaspianmerelle, ja Gibbs kuolee. HC-130-lentäjät pelastavat Marshallin, joka pääsee turvallisesti perheensä luo. HC-130:n nimi muutetaan myöhemmin "Air Force One":ksi, kun se lentää takaisin ystävälliseen ilmatilaan.</w:t>
      </w:r>
    </w:p>
    <w:p>
      <w:r>
        <w:rPr>
          <w:b/>
        </w:rPr>
        <w:t xml:space="preserve">Tulos</w:t>
      </w:r>
    </w:p>
    <w:p>
      <w:r>
        <w:t xml:space="preserve">Miten terroristit pääsevät koneeseen?</w:t>
      </w:r>
    </w:p>
    <w:p>
      <w:r>
        <w:rPr>
          <w:b/>
        </w:rPr>
        <w:t xml:space="preserve">Tulos</w:t>
      </w:r>
    </w:p>
    <w:p>
      <w:r>
        <w:t xml:space="preserve">Kuka lopulta paljastuu myyräksi?</w:t>
      </w:r>
    </w:p>
    <w:p>
      <w:r>
        <w:rPr>
          <w:b/>
        </w:rPr>
        <w:t xml:space="preserve">Tulos</w:t>
      </w:r>
    </w:p>
    <w:p>
      <w:r>
        <w:t xml:space="preserve">Ketkä James Marshallin perheenjäsenistä ovat lentokoneessa hänen kanssaan?</w:t>
      </w:r>
    </w:p>
    <w:p>
      <w:r>
        <w:rPr>
          <w:b/>
        </w:rPr>
        <w:t xml:space="preserve">Tulos</w:t>
      </w:r>
    </w:p>
    <w:p>
      <w:r>
        <w:t xml:space="preserve">Missä sodassa Marshall oli?</w:t>
      </w:r>
    </w:p>
    <w:p>
      <w:r>
        <w:rPr>
          <w:b/>
        </w:rPr>
        <w:t xml:space="preserve">Tulos</w:t>
      </w:r>
    </w:p>
    <w:p>
      <w:r>
        <w:t xml:space="preserve">Mitä Radekille tapahtuu, kun hän yrittää paeta?</w:t>
      </w:r>
    </w:p>
    <w:p>
      <w:r>
        <w:rPr>
          <w:b/>
        </w:rPr>
        <w:t xml:space="preserve">Tulos</w:t>
      </w:r>
    </w:p>
    <w:p>
      <w:r>
        <w:t xml:space="preserve">Miksi James Harrison on Moskovassa ennen kohtaamista Air Force Onella?</w:t>
      </w:r>
    </w:p>
    <w:p>
      <w:r>
        <w:rPr>
          <w:b/>
        </w:rPr>
        <w:t xml:space="preserve">Tulos</w:t>
      </w:r>
    </w:p>
    <w:p>
      <w:r>
        <w:t xml:space="preserve">Miksi James Marshall todella haluaa, että Air Force One viedään matalammalle tankkausta varten?</w:t>
      </w:r>
    </w:p>
    <w:p>
      <w:r>
        <w:rPr>
          <w:b/>
        </w:rPr>
        <w:t xml:space="preserve">Tulos</w:t>
      </w:r>
    </w:p>
    <w:p>
      <w:r>
        <w:t xml:space="preserve">Mihin kone aikoi tehdä hätälaskun?</w:t>
      </w:r>
    </w:p>
    <w:p>
      <w:r>
        <w:rPr>
          <w:b/>
        </w:rPr>
        <w:t xml:space="preserve">Tulos</w:t>
      </w:r>
    </w:p>
    <w:p>
      <w:r>
        <w:t xml:space="preserve">Mihin mereen Air Force One syöksyy?</w:t>
      </w:r>
    </w:p>
    <w:p>
      <w:r>
        <w:rPr>
          <w:b/>
        </w:rPr>
        <w:t xml:space="preserve">Tulos</w:t>
      </w:r>
    </w:p>
    <w:p>
      <w:r>
        <w:t xml:space="preserve">Mihin lisäykseen varapresidenttiä kehotetaan vetoamaan Marshallin julistamiseksi toimintakyvyttömäksi?</w:t>
      </w:r>
    </w:p>
    <w:p>
      <w:r>
        <w:rPr>
          <w:b/>
        </w:rPr>
        <w:t xml:space="preserve">Tulos</w:t>
      </w:r>
    </w:p>
    <w:p>
      <w:r>
        <w:t xml:space="preserve">Millainen sotilaskoulutus presidentti Harrisonilla on?</w:t>
      </w:r>
    </w:p>
    <w:p>
      <w:r>
        <w:rPr>
          <w:b/>
        </w:rPr>
        <w:t xml:space="preserve">Tulos</w:t>
      </w:r>
    </w:p>
    <w:p>
      <w:r>
        <w:t xml:space="preserve">Mikä on presidentin nimi?</w:t>
      </w:r>
    </w:p>
    <w:p>
      <w:r>
        <w:rPr>
          <w:b/>
        </w:rPr>
        <w:t xml:space="preserve">Tulos</w:t>
      </w:r>
    </w:p>
    <w:p>
      <w:r>
        <w:t xml:space="preserve">Mihin mereen Air Force Once syöksyy?</w:t>
      </w:r>
    </w:p>
    <w:p>
      <w:r>
        <w:rPr>
          <w:b/>
        </w:rPr>
        <w:t xml:space="preserve">Tulos</w:t>
      </w:r>
    </w:p>
    <w:p>
      <w:r>
        <w:t xml:space="preserve">Kuka James Marshallin perheenjäsenistä ei selviä hengissä Air Force Onessa tapahtuneesta kohtaamisesta?</w:t>
      </w:r>
    </w:p>
    <w:p>
      <w:r>
        <w:rPr>
          <w:b/>
        </w:rPr>
        <w:t xml:space="preserve">Tulos</w:t>
      </w:r>
    </w:p>
    <w:p>
      <w:r>
        <w:t xml:space="preserve">Mikä on Korshunovin tavoite, kun hän kaappaa Air Force Onen?</w:t>
      </w:r>
    </w:p>
    <w:p>
      <w:r>
        <w:rPr>
          <w:b/>
        </w:rPr>
        <w:t xml:space="preserve">Tulos</w:t>
      </w:r>
    </w:p>
    <w:p>
      <w:r>
        <w:t xml:space="preserve">Keneen presidentti Harrison ottaa yhteyttä ilmoittaakseen, että hän on yhä elossa, kun hän piileskelee lentokoneen ruumassa?</w:t>
      </w:r>
    </w:p>
    <w:p>
      <w:r>
        <w:rPr>
          <w:b/>
        </w:rPr>
        <w:t xml:space="preserve">Tulos</w:t>
      </w:r>
    </w:p>
    <w:p>
      <w:r>
        <w:t xml:space="preserve">Miten Marshall tappaa Korshunovin?</w:t>
      </w:r>
    </w:p>
    <w:p>
      <w:r>
        <w:rPr>
          <w:b/>
        </w:rPr>
        <w:t xml:space="preserve">Tulos</w:t>
      </w:r>
    </w:p>
    <w:p>
      <w:r>
        <w:t xml:space="preserve">Mikä on presidentti Marshallin vaimon nimi?</w:t>
      </w:r>
    </w:p>
    <w:p>
      <w:r>
        <w:rPr>
          <w:b/>
        </w:rPr>
        <w:t xml:space="preserve">Tulos</w:t>
      </w:r>
    </w:p>
    <w:p>
      <w:r>
        <w:t xml:space="preserve">Ketkä salaisen palvelun agentit päästävät terroristit Air Force One -lentokoneeseen?</w:t>
      </w:r>
    </w:p>
    <w:p>
      <w:r>
        <w:rPr>
          <w:b/>
        </w:rPr>
        <w:t xml:space="preserve">Tulos</w:t>
      </w:r>
    </w:p>
    <w:p>
      <w:r>
        <w:t xml:space="preserve">Kuka johtaa venäläisterroristit Air Force Onen kyytiin?</w:t>
      </w:r>
    </w:p>
    <w:p>
      <w:r>
        <w:rPr>
          <w:b/>
        </w:rPr>
        <w:t xml:space="preserve">Tulos</w:t>
      </w:r>
    </w:p>
    <w:p>
      <w:r>
        <w:t xml:space="preserve">Minkä sodan veteraani presidentti Marshall on?</w:t>
      </w:r>
    </w:p>
    <w:p>
      <w:r>
        <w:rPr>
          <w:b/>
        </w:rPr>
        <w:t xml:space="preserve">Tulos</w:t>
      </w:r>
    </w:p>
    <w:p>
      <w:r>
        <w:t xml:space="preserve">Miten panttivangit pääsevät pakenemaan ruumasta?</w:t>
      </w:r>
    </w:p>
    <w:p>
      <w:r>
        <w:rPr>
          <w:b/>
        </w:rPr>
        <w:t xml:space="preserve">Tulos</w:t>
      </w:r>
    </w:p>
    <w:p>
      <w:r>
        <w:t xml:space="preserve">Missä James Marshall on, kun pelastuskapseli heitetään ulos?</w:t>
      </w:r>
    </w:p>
    <w:p>
      <w:r>
        <w:rPr>
          <w:b/>
        </w:rPr>
        <w:t xml:space="preserve">Tulos</w:t>
      </w:r>
    </w:p>
    <w:p>
      <w:r>
        <w:t xml:space="preserve">Minkälaisella lentokoneella terroristit hyökkäävät Air Force Oneen?</w:t>
      </w:r>
    </w:p>
    <w:p>
      <w:r>
        <w:rPr>
          <w:b/>
        </w:rPr>
        <w:t xml:space="preserve">Tulos</w:t>
      </w:r>
    </w:p>
    <w:p>
      <w:r>
        <w:t xml:space="preserve">Kuka on myyrä?</w:t>
      </w:r>
    </w:p>
    <w:p>
      <w:r>
        <w:rPr>
          <w:b/>
        </w:rPr>
        <w:t xml:space="preserve">Tulos</w:t>
      </w:r>
    </w:p>
    <w:p>
      <w:r>
        <w:t xml:space="preserve">Mihin presidentti Marshall piiloutui sen sijaan, että olisi käyttänyt pelastuskapselia?</w:t>
      </w:r>
    </w:p>
    <w:p>
      <w:r>
        <w:rPr>
          <w:b/>
        </w:rPr>
        <w:t xml:space="preserve">Tulos</w:t>
      </w:r>
    </w:p>
    <w:p>
      <w:r>
        <w:t xml:space="preserve">Puolustusministeri Walter Dean haluaa, että presidentti julistetaan kyvyttömäksi minkä lisäyksen nojalla?</w:t>
      </w:r>
    </w:p>
    <w:p>
      <w:r>
        <w:rPr>
          <w:b/>
        </w:rPr>
        <w:t xml:space="preserve">Tulos</w:t>
      </w:r>
    </w:p>
    <w:p>
      <w:r>
        <w:t xml:space="preserve">Mikä on Yhdysvaltain varapresidentin nimi?</w:t>
      </w:r>
    </w:p>
    <w:p>
      <w:r>
        <w:rPr>
          <w:b/>
        </w:rPr>
        <w:t xml:space="preserve">Tulos</w:t>
      </w:r>
    </w:p>
    <w:p>
      <w:r>
        <w:t xml:space="preserve">Miksi James Marshall on Moskovassa?</w:t>
      </w:r>
    </w:p>
    <w:p>
      <w:r>
        <w:rPr>
          <w:b/>
        </w:rPr>
        <w:t xml:space="preserve">Tulos</w:t>
      </w:r>
    </w:p>
    <w:p>
      <w:r>
        <w:t xml:space="preserve">Kuka tappaa Korshunovin?</w:t>
      </w:r>
    </w:p>
    <w:p>
      <w:r>
        <w:rPr>
          <w:b/>
        </w:rPr>
        <w:t xml:space="preserve">Esimerkki 3.414</w:t>
      </w:r>
    </w:p>
    <w:p>
      <w:r>
        <w:t xml:space="preserve"> Romaani alkaa päähenkilön taustan esittelyllä. Louis Lambert, tannerin ja hänen vaimonsa ainoa lapsi, syntyy vuonna 1797 ja alkaa lukea jo varhain. Vuonna 1811 hän tapaa tosielämän sveitsiläisen kirjailijan Madame de Sta lin (1766 1817), joka hänen älykkyytensä vaikuttamana maksaa hänen ilmoittautumisensa Coll ge de Vend me -kouluun. Siellä hän tapaa kertojan, "Runoilijaksi" kutsutun luokkatoverin, joka myöhemmin esiintyy tekstissä Balzacina; heistä tulee nopeasti ystäviä. Muut oppilaat välttelevät heitä ja opettajat moittivat heitä siitä, etteivät he kiinnitä huomiota, mutta filosofiaa ja mystiikkaa käsittelevien keskustelujen kautta pojat pääsevät yhteisymmärrykseen. Kun Lambert on saanut valmiiksi esseen nimeltä Trait de la Volont ("Tutkielma tahdosta"), hän kauhistuu, kun opettaja takavarikoi sen, kutsuu sitä "roskalaatikoksi" ja kertoja arvelee, että se myydään paikalliselle ruokakauppiaalle. Pian tämän jälkeen vakava sairaus pakottaa kertojan jättämään koulun. Vuonna 1815 Lambert valmistuu 18-vuotiaana ja asuu kolme vuotta Pariisissa. Palattuaan setänsä kotiin Blois'ssa hän tapaa Pauline de Villenoix -nimisen naisen ja rakastuu häneen intohimoisesti. Päivää ennen heidän häitään Lambert saa kuitenkin mielenhäiriön ja yrittää kastroida itsensä. lääkärit julistavat Lambertin "parantumattomaksi", ja hänet määrätään yksinäisyyteen ja lepäämään. Pauline vie hänet perheensä ch teaulle, jossa hän elää lähes koomassa. Kertoja, joka ei ole tietoinen näistä tapahtumista, tapaa Lambertin sedän sattumalta, ja hänelle annetaan joukko kirjeitä. Kirjeissä, jotka Lambert on kirjoittanut ollessaan Pariisissa ja Blois'ssa, hän jatkaa filosofisia pohdintojaan ja kuvaa rakkauttaan Paulinea kohtaan. Kertoja vierailee vanhan ystävänsä luona Villenoixin ch teau'ssa, jossa raihnainen Lambert sanoo vain: "Enkelit ovat valkoisia". Pauline kertoo rakastajansa sanelemat lausunnot, ja Lambert kuolee 25. syyskuuta 1824 kahdenkymmenenkahdeksan vuoden ikäisenä.</w:t>
      </w:r>
    </w:p>
    <w:p>
      <w:r>
        <w:rPr>
          <w:b/>
        </w:rPr>
        <w:t xml:space="preserve">Tulos</w:t>
      </w:r>
    </w:p>
    <w:p>
      <w:r>
        <w:t xml:space="preserve">Kuinka monta vuotta Louis asui Pariisissa valmistumisensa jälkeen?</w:t>
      </w:r>
    </w:p>
    <w:p>
      <w:r>
        <w:rPr>
          <w:b/>
        </w:rPr>
        <w:t xml:space="preserve">Tulos</w:t>
      </w:r>
    </w:p>
    <w:p>
      <w:r>
        <w:t xml:space="preserve">Mitä opettaja teki Lambertin Traite de la Volonte -esseen kanssa?</w:t>
      </w:r>
    </w:p>
    <w:p>
      <w:r>
        <w:rPr>
          <w:b/>
        </w:rPr>
        <w:t xml:space="preserve">Tulos</w:t>
      </w:r>
    </w:p>
    <w:p>
      <w:r>
        <w:t xml:space="preserve">Kuka maksoi Louis Lambertin ilmoittautumisen College de Vendomeen?</w:t>
      </w:r>
    </w:p>
    <w:p>
      <w:r>
        <w:rPr>
          <w:b/>
        </w:rPr>
        <w:t xml:space="preserve">Tulos</w:t>
      </w:r>
    </w:p>
    <w:p>
      <w:r>
        <w:t xml:space="preserve">Kuinka vanha Lambert on kuollessaan?</w:t>
      </w:r>
    </w:p>
    <w:p>
      <w:r>
        <w:rPr>
          <w:b/>
        </w:rPr>
        <w:t xml:space="preserve">Tulos</w:t>
      </w:r>
    </w:p>
    <w:p>
      <w:r>
        <w:t xml:space="preserve">Mitä Lambert sanoi enkeleistä ollessaan linnassa?</w:t>
      </w:r>
    </w:p>
    <w:p>
      <w:r>
        <w:rPr>
          <w:b/>
        </w:rPr>
        <w:t xml:space="preserve">Tulos</w:t>
      </w:r>
    </w:p>
    <w:p>
      <w:r>
        <w:t xml:space="preserve">Mikä on "runoilijan" oikea nimi?</w:t>
      </w:r>
    </w:p>
    <w:p>
      <w:r>
        <w:rPr>
          <w:b/>
        </w:rPr>
        <w:t xml:space="preserve">Tulos</w:t>
      </w:r>
    </w:p>
    <w:p>
      <w:r>
        <w:t xml:space="preserve">Miksi Balzac ja Louis näyttivät tulevan niin hyvin toimeen keskenään? </w:t>
      </w:r>
    </w:p>
    <w:p>
      <w:r>
        <w:rPr>
          <w:b/>
        </w:rPr>
        <w:t xml:space="preserve">Tulos</w:t>
      </w:r>
    </w:p>
    <w:p>
      <w:r>
        <w:t xml:space="preserve">Mihin kaupunkiin Louis muuttaa yliopistosta lähdettyään?</w:t>
      </w:r>
    </w:p>
    <w:p>
      <w:r>
        <w:rPr>
          <w:b/>
        </w:rPr>
        <w:t xml:space="preserve">Tulos</w:t>
      </w:r>
    </w:p>
    <w:p>
      <w:r>
        <w:t xml:space="preserve">Miten muut opiskelijat kohtelivat Lambertia ja hänen ystäväänsä Balzacia opiskeluaikana?</w:t>
      </w:r>
    </w:p>
    <w:p>
      <w:r>
        <w:rPr>
          <w:b/>
        </w:rPr>
        <w:t xml:space="preserve">Tulos</w:t>
      </w:r>
    </w:p>
    <w:p>
      <w:r>
        <w:t xml:space="preserve">Minä vuonna Louis Lambert on syntynyt?</w:t>
      </w:r>
    </w:p>
    <w:p>
      <w:r>
        <w:rPr>
          <w:b/>
        </w:rPr>
        <w:t xml:space="preserve">Tulos</w:t>
      </w:r>
    </w:p>
    <w:p>
      <w:r>
        <w:t xml:space="preserve">Mitä Lambert yritti tehdä itselleen päivää ennen häitään Paulinen kanssa?</w:t>
      </w:r>
    </w:p>
    <w:p>
      <w:r>
        <w:rPr>
          <w:b/>
        </w:rPr>
        <w:t xml:space="preserve">Tulos</w:t>
      </w:r>
    </w:p>
    <w:p>
      <w:r>
        <w:t xml:space="preserve">Kuinka monta sisarusta Louis Lambertilla on?</w:t>
      </w:r>
    </w:p>
    <w:p>
      <w:r>
        <w:rPr>
          <w:b/>
        </w:rPr>
        <w:t xml:space="preserve">Tulos</w:t>
      </w:r>
    </w:p>
    <w:p>
      <w:r>
        <w:t xml:space="preserve">Mistä Lambertin sedän saamat kirjeet tarinan loppupuolella kertoivat?</w:t>
      </w:r>
    </w:p>
    <w:p>
      <w:r>
        <w:rPr>
          <w:b/>
        </w:rPr>
        <w:t xml:space="preserve">Tulos</w:t>
      </w:r>
    </w:p>
    <w:p>
      <w:r>
        <w:t xml:space="preserve">Mitä Louis yrittää tehdä saatuaan hermoromahduksen?</w:t>
      </w:r>
    </w:p>
    <w:p>
      <w:r>
        <w:rPr>
          <w:b/>
        </w:rPr>
        <w:t xml:space="preserve">Tulos</w:t>
      </w:r>
    </w:p>
    <w:p>
      <w:r>
        <w:t xml:space="preserve">Missä Lambert asui kolme vuotta heti valmistumisensa jälkeen?</w:t>
      </w:r>
    </w:p>
    <w:p>
      <w:r>
        <w:rPr>
          <w:b/>
        </w:rPr>
        <w:t xml:space="preserve">Tulos</w:t>
      </w:r>
    </w:p>
    <w:p>
      <w:r>
        <w:t xml:space="preserve">Mikä on Louisin yliopistossa tekemän laajan esseen nimi?</w:t>
      </w:r>
    </w:p>
    <w:p>
      <w:r>
        <w:rPr>
          <w:b/>
        </w:rPr>
        <w:t xml:space="preserve">Tulos</w:t>
      </w:r>
    </w:p>
    <w:p>
      <w:r>
        <w:t xml:space="preserve">Miksi Madame de Stael maksoi Louis Lambertin opiskelun?</w:t>
      </w:r>
    </w:p>
    <w:p>
      <w:r>
        <w:rPr>
          <w:b/>
        </w:rPr>
        <w:t xml:space="preserve">Tulos</w:t>
      </w:r>
    </w:p>
    <w:p>
      <w:r>
        <w:t xml:space="preserve">Kuka antaa kertojalle Louisin kirjeet?</w:t>
      </w:r>
    </w:p>
    <w:p>
      <w:r>
        <w:rPr>
          <w:b/>
        </w:rPr>
        <w:t xml:space="preserve">Tulos</w:t>
      </w:r>
    </w:p>
    <w:p>
      <w:r>
        <w:t xml:space="preserve">Mitä Madame de Stael maksaa Louis Lambertille?</w:t>
      </w:r>
    </w:p>
    <w:p>
      <w:r>
        <w:rPr>
          <w:b/>
        </w:rPr>
        <w:t xml:space="preserve">Tulos</w:t>
      </w:r>
    </w:p>
    <w:p>
      <w:r>
        <w:t xml:space="preserve">Mitä Louis yrittää silpoa päivää ennen Paulinen naimisiinmenoa?</w:t>
      </w:r>
    </w:p>
    <w:p>
      <w:r>
        <w:rPr>
          <w:b/>
        </w:rPr>
        <w:t xml:space="preserve">Tulos</w:t>
      </w:r>
    </w:p>
    <w:p>
      <w:r>
        <w:t xml:space="preserve">Missä Louisin sedän koti sijaitsee?</w:t>
      </w:r>
    </w:p>
    <w:p>
      <w:r>
        <w:rPr>
          <w:b/>
        </w:rPr>
        <w:t xml:space="preserve">Tulos</w:t>
      </w:r>
    </w:p>
    <w:p>
      <w:r>
        <w:t xml:space="preserve">Kuka maksaa Louisin yliopistokoulutuksen?</w:t>
      </w:r>
    </w:p>
    <w:p>
      <w:r>
        <w:rPr>
          <w:b/>
        </w:rPr>
        <w:t xml:space="preserve">Tulos</w:t>
      </w:r>
    </w:p>
    <w:p>
      <w:r>
        <w:t xml:space="preserve">Keneen Louis rakastuu?</w:t>
      </w:r>
    </w:p>
    <w:p>
      <w:r>
        <w:rPr>
          <w:b/>
        </w:rPr>
        <w:t xml:space="preserve">Tulos</w:t>
      </w:r>
    </w:p>
    <w:p>
      <w:r>
        <w:t xml:space="preserve">Miksi Lambert määrättiin yksinäisyyteen ja lepoon?</w:t>
      </w:r>
    </w:p>
    <w:p>
      <w:r>
        <w:rPr>
          <w:b/>
        </w:rPr>
        <w:t xml:space="preserve">Tulos</w:t>
      </w:r>
    </w:p>
    <w:p>
      <w:r>
        <w:t xml:space="preserve">Kuinka vanha Louis on kuollessaan?</w:t>
      </w:r>
    </w:p>
    <w:p>
      <w:r>
        <w:rPr>
          <w:b/>
        </w:rPr>
        <w:t xml:space="preserve">Tulos</w:t>
      </w:r>
    </w:p>
    <w:p>
      <w:r>
        <w:t xml:space="preserve">Kuinka vanha Lambert oli valmistuessaan yliopistosta?</w:t>
      </w:r>
    </w:p>
    <w:p>
      <w:r>
        <w:rPr>
          <w:b/>
        </w:rPr>
        <w:t xml:space="preserve">Tulos</w:t>
      </w:r>
    </w:p>
    <w:p>
      <w:r>
        <w:t xml:space="preserve">Missä Lambert tapasi ystävänsä Balzacin, joka tunnetaan myös nimellä "Runoilija"?</w:t>
      </w:r>
    </w:p>
    <w:p>
      <w:r>
        <w:rPr>
          <w:b/>
        </w:rPr>
        <w:t xml:space="preserve">Tulos</w:t>
      </w:r>
    </w:p>
    <w:p>
      <w:r>
        <w:t xml:space="preserve">Mistä maasta Madame de Stael on kotoisin?</w:t>
      </w:r>
    </w:p>
    <w:p>
      <w:r>
        <w:rPr>
          <w:b/>
        </w:rPr>
        <w:t xml:space="preserve">Esimerkki 3.415</w:t>
      </w:r>
    </w:p>
    <w:p>
      <w:r>
        <w:t xml:space="preserve"> Trevor Garfield on afroamerikkalainen lukion luonnontieteiden opettaja Roosevelt Whitney High Schoolissa, joka sijaitsee Bedford-Stuyvesantin kaupunginosassa Brooklynissa. Dennis Broadway, gangsterioppilas, jolle hän oli antanut hylätyn arvosanan, uhkaa murhata hänet kirjoittamalla oppikirjan jokaiselle sivulle numeron 187 (Kalifornian poliisin koodi murhasta). Johto jättää uhkauksen huomiotta, ja Dennis hyökkää Garfieldin kimppuun käytävällä ja puukottaa häntä useita kertoja puukolla selkään ja kylkeen vatsan alueelle. 15 kuukautta selviytymisen jälkeen Garfield, joka on nyt sijaisopettaja, on muuttanut John Quincy Adamsin lukioon San Fernando Valleyn alueelle Los Angelesiin, mutta ongelmat alkavat jälleen, kun hän toimii sijaisena kurittomalle luokalle, jossa on paljon hylkiöitä, mukaan lukien chicano tag-porukka nimeltä "Kappin' Off Suckers" (K.O.S.). Heidän johtajansa Benito "Benny" Chac n, joka on rikollinen ja käy lukiota ehdonalaisena, tekee Garfieldille selväksi, että keskinäistä kunnioitusta ei ole luvassa.Jännitys kasvaa, kun opettajakollega Ellen Henry kertoo Bennyn uhanneen hänen henkeään, mitä vastaan koulun johto ei suostu ryhtymään toimiin oikeudellisten uhkausten pelossa. Kun Benny murhaa kylmäverisesti kilpailevan taggerin, tämä katoaa, ja Bennyn epävakaa taggauskumppani, C sar, ottaa johtajan paikan. Kun C sar varastaa Garfieldin perheen perintökellon, rehtori on enemmän huolissaan oikeusjutusta ja kieltäytyy ryhtymästä toimiin. Ellenin ja Garfieldin välille kehittyy läheinen ystävyys, joka lähestyy suhteen alkua, mutta Garfieldin epävakaa käytös ja yhteenotot K.O.S:n kanssa estävät sen. Garfieldin menneisyys herättää ei-toivottua ihailua Dave Childressissa, alkoholisoituneessa historianopettajassa, joka kantaa koulussa aseita.Garfieldin ja K.O.S:n välinen konflikti kärjistyy Ellenin koiran Jackin tappamisen myötä. C sar, joka on ruiskuttanut kuollutta koiraa esittävän sarjakuvagraffitin, ammutaan morfiinilla täytetyllä ruiskulla, joka on kiinnitetty nuolen päähän. Hän menettää tajuntansa ja herää huomatakseen, että yksi hänen sormistaan on leikattu irti. C sar saa sormen takaisin, ja se kiinnitetään uudelleen, ja siihen on tatuoitu varoitukseksi kirjaimet "R U DUN" ("oletko valmis?").Garfieldin opettama Chicana-oppilas Rita Mart nez joutuu kohtaamaan pahoinpitelyä sekä K.O.S:n että Childressin taholta ja jättää koulun kesken. Koulun hallinto on jumissa byrokratiassa eikä pysty puuttumaan asiaan. Kun Benny löydetään kuolleena Los Angelesin joesta, ilmeisesti huumeiden yliannostukseen, paljastuu, että Garfield otti asiat omiin käsiinsä, tappoi Bennyn ja katkaisi C sarin sormen. Garfield päästää Ellenin lähtemään, koska tämä kieltää hänen tekonsa.K.O.S. aikoo murhata Garfieldin. Garfieldin kotona jengi pakottaa Garfieldin venäläiseen rulettiin C sarin kanssa. Jälkimmäisen päättäväisyys horjuu, kun Garfield puhuu hukassa olevasta elämäntavastaan. C sar epäröi vuoroaan ja katsoo, kun Garfield, joka tarjoutuu ottamaan vuoron hänen puolestaan, ottaa revolverin ja ampuu itseään päähän. Kunniantuntonsa ajamana ja välittämättä kauhistuneiden ystäviensä vastalauseista C sar vaatii, että hän ottaa hänelle kuuluvan vuoron, ja päätyy lopulta tappamaan itsensä.Valmistumispäivänä Rita, joka suorittaa opintonsa yhdessä entisen K.O.S.-jäsenen Stevien kanssa, osoittaa kunnioitusta Garfieldille lukemalla esseen hänestä. Essee sisältää Pyrrhoksen voiton teeman ja Ellen lähtee koulusta.</w:t>
      </w:r>
    </w:p>
    <w:p>
      <w:r>
        <w:rPr>
          <w:b/>
        </w:rPr>
        <w:t xml:space="preserve">Tulos</w:t>
      </w:r>
    </w:p>
    <w:p>
      <w:r>
        <w:t xml:space="preserve">Missä koulussa Trevor Garfield on opettaja?</w:t>
      </w:r>
    </w:p>
    <w:p>
      <w:r>
        <w:rPr>
          <w:b/>
        </w:rPr>
        <w:t xml:space="preserve">Tulos</w:t>
      </w:r>
    </w:p>
    <w:p>
      <w:r>
        <w:t xml:space="preserve">Kuka K.O.S.:n johtaja löydettiin kuolleena joesta?</w:t>
      </w:r>
    </w:p>
    <w:p>
      <w:r>
        <w:rPr>
          <w:b/>
        </w:rPr>
        <w:t xml:space="preserve">Tulos</w:t>
      </w:r>
    </w:p>
    <w:p>
      <w:r>
        <w:t xml:space="preserve">Mikä on Chicano tag -ryhmän nimi?</w:t>
      </w:r>
    </w:p>
    <w:p>
      <w:r>
        <w:rPr>
          <w:b/>
        </w:rPr>
        <w:t xml:space="preserve">Tulos</w:t>
      </w:r>
    </w:p>
    <w:p>
      <w:r>
        <w:t xml:space="preserve">Miten Rita ja Stevie tarjoavat kunnianosoituksen Trevorille?</w:t>
      </w:r>
    </w:p>
    <w:p>
      <w:r>
        <w:rPr>
          <w:b/>
        </w:rPr>
        <w:t xml:space="preserve">Tulos</w:t>
      </w:r>
    </w:p>
    <w:p>
      <w:r>
        <w:t xml:space="preserve">Mitä peliä jengi pakottaa herra Garfieldin pelaamaan?</w:t>
      </w:r>
    </w:p>
    <w:p>
      <w:r>
        <w:rPr>
          <w:b/>
        </w:rPr>
        <w:t xml:space="preserve">Tulos</w:t>
      </w:r>
    </w:p>
    <w:p>
      <w:r>
        <w:t xml:space="preserve">Mihin kouluun herra Garfield muuttaa?</w:t>
      </w:r>
    </w:p>
    <w:p>
      <w:r>
        <w:rPr>
          <w:b/>
        </w:rPr>
        <w:t xml:space="preserve">Tulos</w:t>
      </w:r>
    </w:p>
    <w:p>
      <w:r>
        <w:t xml:space="preserve">Mitä Cesarille tapahtui sen jälkeen, kun hän loi kuolleesta koirasta kartongin?</w:t>
      </w:r>
    </w:p>
    <w:p>
      <w:r>
        <w:rPr>
          <w:b/>
        </w:rPr>
        <w:t xml:space="preserve">Tulos</w:t>
      </w:r>
    </w:p>
    <w:p>
      <w:r>
        <w:t xml:space="preserve">Millä Cesaria ammutaan sen jälkeen, kun hän on ruiskumaalannut graffitin kuolleesta koirasta?</w:t>
      </w:r>
    </w:p>
    <w:p>
      <w:r>
        <w:rPr>
          <w:b/>
        </w:rPr>
        <w:t xml:space="preserve">Tulos</w:t>
      </w:r>
    </w:p>
    <w:p>
      <w:r>
        <w:t xml:space="preserve">Miksi K.O.S:n uusi johtaja tappoi itsensä?</w:t>
      </w:r>
    </w:p>
    <w:p>
      <w:r>
        <w:rPr>
          <w:b/>
        </w:rPr>
        <w:t xml:space="preserve">Tulos</w:t>
      </w:r>
    </w:p>
    <w:p>
      <w:r>
        <w:t xml:space="preserve">Millä alueella Los Angelesissa koulu sijaitsee? </w:t>
      </w:r>
    </w:p>
    <w:p>
      <w:r>
        <w:rPr>
          <w:b/>
        </w:rPr>
        <w:t xml:space="preserve">Tulos</w:t>
      </w:r>
    </w:p>
    <w:p>
      <w:r>
        <w:t xml:space="preserve">Miksi Dennis Broadway uhkaa tappaa Trevorin?</w:t>
      </w:r>
    </w:p>
    <w:p>
      <w:r>
        <w:rPr>
          <w:b/>
        </w:rPr>
        <w:t xml:space="preserve">Tulos</w:t>
      </w:r>
    </w:p>
    <w:p>
      <w:r>
        <w:t xml:space="preserve">Kuka on K.O.S:n johtaja?</w:t>
      </w:r>
    </w:p>
    <w:p>
      <w:r>
        <w:rPr>
          <w:b/>
        </w:rPr>
        <w:t xml:space="preserve">Tulos</w:t>
      </w:r>
    </w:p>
    <w:p>
      <w:r>
        <w:t xml:space="preserve">Kuka uhkaa murhata herra Garfieldin kirjoittamalla 187 hänen oppikirjaansa? </w:t>
      </w:r>
    </w:p>
    <w:p>
      <w:r>
        <w:rPr>
          <w:b/>
        </w:rPr>
        <w:t xml:space="preserve">Tulos</w:t>
      </w:r>
    </w:p>
    <w:p>
      <w:r>
        <w:t xml:space="preserve">Kuka opettaja vaikuttaa siihen, että yksi Garfieldin naisoppilaista keskeyttää koulunkäynnin?</w:t>
      </w:r>
    </w:p>
    <w:p>
      <w:r>
        <w:rPr>
          <w:b/>
        </w:rPr>
        <w:t xml:space="preserve">Tulos</w:t>
      </w:r>
    </w:p>
    <w:p>
      <w:r>
        <w:t xml:space="preserve">Missä Brooklynin kaupunginosassa koulu sijaitsee? </w:t>
      </w:r>
    </w:p>
    <w:p>
      <w:r>
        <w:rPr>
          <w:b/>
        </w:rPr>
        <w:t xml:space="preserve">Tulos</w:t>
      </w:r>
    </w:p>
    <w:p>
      <w:r>
        <w:t xml:space="preserve">Miksi Dennisin lukion luonnontieteiden opettaja muutti Kaliforniaan?</w:t>
      </w:r>
    </w:p>
    <w:p>
      <w:r>
        <w:rPr>
          <w:b/>
        </w:rPr>
        <w:t xml:space="preserve">Tulos</w:t>
      </w:r>
    </w:p>
    <w:p>
      <w:r>
        <w:t xml:space="preserve">Mitä oppiainetta opettavat Trevorin kollegat, joilla on päihdeongelma?</w:t>
      </w:r>
    </w:p>
    <w:p>
      <w:r>
        <w:rPr>
          <w:b/>
        </w:rPr>
        <w:t xml:space="preserve">Tulos</w:t>
      </w:r>
    </w:p>
    <w:p>
      <w:r>
        <w:t xml:space="preserve">Mitä oppiainetta Dave Childress opettaa?</w:t>
      </w:r>
    </w:p>
    <w:p>
      <w:r>
        <w:rPr>
          <w:b/>
        </w:rPr>
        <w:t xml:space="preserve">Tulos</w:t>
      </w:r>
    </w:p>
    <w:p>
      <w:r>
        <w:t xml:space="preserve">Mitä peliä K.O.S. pakottaa Trevorin pelaamaan?</w:t>
      </w:r>
    </w:p>
    <w:p>
      <w:r>
        <w:rPr>
          <w:b/>
        </w:rPr>
        <w:t xml:space="preserve">Tulos</w:t>
      </w:r>
    </w:p>
    <w:p>
      <w:r>
        <w:t xml:space="preserve">Mikä on Kalifornian koodi henkirikoksesta?</w:t>
      </w:r>
    </w:p>
    <w:p>
      <w:r>
        <w:rPr>
          <w:b/>
        </w:rPr>
        <w:t xml:space="preserve">Tulos</w:t>
      </w:r>
    </w:p>
    <w:p>
      <w:r>
        <w:t xml:space="preserve">Miksi Trevorilla ja Ellenillä ei ollut romanttista suhdetta?</w:t>
      </w:r>
    </w:p>
    <w:p>
      <w:r>
        <w:rPr>
          <w:b/>
        </w:rPr>
        <w:t xml:space="preserve">Tulos</w:t>
      </w:r>
    </w:p>
    <w:p>
      <w:r>
        <w:t xml:space="preserve">Miten Rita osoittaa kunnioituksensa herra Garfieldille? </w:t>
      </w:r>
    </w:p>
    <w:p>
      <w:r>
        <w:rPr>
          <w:b/>
        </w:rPr>
        <w:t xml:space="preserve">Tulos</w:t>
      </w:r>
    </w:p>
    <w:p>
      <w:r>
        <w:t xml:space="preserve">Missä Trevor Garfield opettaa? </w:t>
      </w:r>
    </w:p>
    <w:p>
      <w:r>
        <w:rPr>
          <w:b/>
        </w:rPr>
        <w:t xml:space="preserve">Tulos</w:t>
      </w:r>
    </w:p>
    <w:p>
      <w:r>
        <w:t xml:space="preserve">Mitä tapahtuu yhdelle Cesarin sormista? </w:t>
      </w:r>
    </w:p>
    <w:p>
      <w:r>
        <w:rPr>
          <w:b/>
        </w:rPr>
        <w:t xml:space="preserve">Tulos</w:t>
      </w:r>
    </w:p>
    <w:p>
      <w:r>
        <w:t xml:space="preserve">Kuka tappaa Bennyn?</w:t>
      </w:r>
    </w:p>
    <w:p>
      <w:r>
        <w:rPr>
          <w:b/>
        </w:rPr>
        <w:t xml:space="preserve">Tulos</w:t>
      </w:r>
    </w:p>
    <w:p>
      <w:r>
        <w:t xml:space="preserve">Oliko Cesarin tag partneri lukiossa?</w:t>
      </w:r>
    </w:p>
    <w:p>
      <w:r>
        <w:rPr>
          <w:b/>
        </w:rPr>
        <w:t xml:space="preserve">Tulos</w:t>
      </w:r>
    </w:p>
    <w:p>
      <w:r>
        <w:t xml:space="preserve">Millä herra Garfieldia puukotetaan käytävällä?</w:t>
      </w:r>
    </w:p>
    <w:p>
      <w:r>
        <w:rPr>
          <w:b/>
        </w:rPr>
        <w:t xml:space="preserve">Tulos</w:t>
      </w:r>
    </w:p>
    <w:p>
      <w:r>
        <w:t xml:space="preserve">Millä Dennis puukottaa Trevoria?</w:t>
      </w:r>
    </w:p>
    <w:p>
      <w:r>
        <w:rPr>
          <w:b/>
        </w:rPr>
        <w:t xml:space="preserve">Tulos</w:t>
      </w:r>
    </w:p>
    <w:p>
      <w:r>
        <w:t xml:space="preserve">Missä Trevor kuoli?</w:t>
      </w:r>
    </w:p>
    <w:p>
      <w:r>
        <w:rPr>
          <w:b/>
        </w:rPr>
        <w:t xml:space="preserve">Tulos</w:t>
      </w:r>
    </w:p>
    <w:p>
      <w:r>
        <w:t xml:space="preserve">Miksi mitään ei tapahtunut sen jälkeen, kun eräs oppilas uhkasi Ellenin henkeä?</w:t>
      </w:r>
    </w:p>
    <w:p>
      <w:r>
        <w:rPr>
          <w:b/>
        </w:rPr>
        <w:t xml:space="preserve">Esimerkki 3.416</w:t>
      </w:r>
    </w:p>
    <w:p>
      <w:r>
        <w:t xml:space="preserve"> Ikääntyvä gangsteri Benjamin "Lefty" Ruggiero tutustuu Donnie Brasco -nimiseen jalokivivarkaaseen. Donnie tekee vaikutuksen Leftyyn uhkaamalla timanttikauppaajaa, jonka Donnie epäilee myyneen Leftylle väärennetyn sormuksen. Lefty opettaa Donnielle mafian sääntöjä ja esittelee hänet useille "made men" -miehille, kuten Dominick "Sonny Black" Napolitanolle ja Nicholas Santoralle sekä caporegime Alphonse Sonny Red Indelicatolle, jolle Lefty on velkaa ja jota Sonny Black inhoaa.Donnie Brasco on itse asiassa Joseph D. Pistone, FBI:n peiteagentti. Hänen vaimonsa vihaa hänen työtään, ja pariskunta riitelee kiivaasti koko elokuvan ajan. Kotona Josephin käytös muistuttaa yhä enemmän rikollista, joka hän esittää olevansa.Kun Bonannon perheen katupomo tapetaan, Sonny Red ottaa uuden aseman. Sonny Black ylennetään ylikomisarioksi, mikä suututtaa Leftyn, sillä hän huolehti Sonny Blackin perheestä tämän ollessa vankilassa. Kun miehistö suorittaa sarjan onnistuneita kiristyksiä ja kaappauksia Brooklynissa, Donnie kerää lisää tietoja FBI:lle. koska Joseph on onnistunut soluttautumaan mafiaan, Washingtonista kotoisin oleva Dean Blanford kiinnostuu tapauksesta. Hän pyytää Josephia ottamaan Miamissa asuvan FBI-agentin Richard "Richie" Gazzon mukaan operaatioon. Joseph on vastahakoinen, mutta suostuttelee Sonny Blackin ja miehistön tapaamaan Richietä Miamissa.Miamissa Donnie ja Lefty suunnittelevat pyörittävänsä Richien kerhoa yksin ja yrittävät tehdä vaikutuksen Floridan mafiapomo Santo Trafficante Jr:een jahtimatkalla. Sonny Black ottaa kuitenkin ensin yhteyttä Trafficanteen, mikä suututtaa Leftyn, varsinkin kun Sonny Black kehottaa Donnieta työskentelemään hänelle ja johtamaan klubia epävirallisena made manina. Donnie tekee sovinnon Leftyn kanssa, kun Leftyn poika melkein kuolee huumeiden yliannostukseen. Sonny Blackin klubi joutuu avajaispäivänä Miamin poliisin ratsian kohteeksi Sonny Redin kanssa uskollisuuttaan pitävän Trafficanten käskystä. Epäillessään jälkimmäisen olevan syyllinen, porukka, ilman Donnieta, tappaa Sonny Redin ja kaksi kilpailevaa gangsteria sekä Nicky Santoran (joka, kuten Sonny Black epäilee, antoi Sonny Redille vihjeen klubista). Sonny Blackin ollessa uusi katupomo Donnie saa tehtäväkseen etsiä ja tappaa Sonny Redin pojan Brunon.Viimeinen riita Donnien ja hänen vaimonsa välillä muuttuu fyysiseksi. Joseph lyö vaimoaan ja on sitten katuvainen: "Minusta ei ole tulossa heidän kaltaisensa, Maggie, minä olen he." Tietäen, että hänen on lopetettava juttunsa ja tehtävä pidätyksiä, Donnie yrittää vakuuttaa Leftyn pakenemaan rikollisesta elämästään. Lefty asettaa Donnien vastakkain FBI:n kanssa työskentelystä. Jos Donnie ei tapa Brunoa, Lefty tappaa Donnien. Ennen kuin kumpikaan murha ehtii tapahtua, FBI:n agentit ryntäävät paikalle pidättämään molemmat mahdolliset tappajat. FBI-agentit paljastavat Donnien todellisen henkilöllisyyden Sonny Blackille ja miehistölle. Lefty kävelee epäsuoraan kuolemaansa, koska hän on antanut Donnien soluttautua jengiin, ja Joseph palkitaan 500 dollarin shekillä ja mitalilla työstään.</w:t>
      </w:r>
    </w:p>
    <w:p>
      <w:r>
        <w:rPr>
          <w:b/>
        </w:rPr>
        <w:t xml:space="preserve">Tulos</w:t>
      </w:r>
    </w:p>
    <w:p>
      <w:r>
        <w:t xml:space="preserve">Mikä on Donnien tehtävä sen jälkeen, kun Sonny Blackista on tullut katupomo?</w:t>
      </w:r>
    </w:p>
    <w:p>
      <w:r>
        <w:rPr>
          <w:b/>
        </w:rPr>
        <w:t xml:space="preserve">Tulos</w:t>
      </w:r>
    </w:p>
    <w:p>
      <w:r>
        <w:t xml:space="preserve">Minkä palkkion Joseph sai peitetehtävästään?</w:t>
      </w:r>
    </w:p>
    <w:p>
      <w:r>
        <w:rPr>
          <w:b/>
        </w:rPr>
        <w:t xml:space="preserve">Tulos</w:t>
      </w:r>
    </w:p>
    <w:p>
      <w:r>
        <w:t xml:space="preserve">Milloin Sonny Red ylennetään?</w:t>
      </w:r>
    </w:p>
    <w:p>
      <w:r>
        <w:rPr>
          <w:b/>
        </w:rPr>
        <w:t xml:space="preserve">Tulos</w:t>
      </w:r>
    </w:p>
    <w:p>
      <w:r>
        <w:t xml:space="preserve">Kenen agentin piti liittyä Miamissa mafiaan?</w:t>
      </w:r>
    </w:p>
    <w:p>
      <w:r>
        <w:rPr>
          <w:b/>
        </w:rPr>
        <w:t xml:space="preserve">Tulos</w:t>
      </w:r>
    </w:p>
    <w:p>
      <w:r>
        <w:t xml:space="preserve">Kuka huolehti Dominickin perheestä, kun hän oli telkien takana?</w:t>
      </w:r>
    </w:p>
    <w:p>
      <w:r>
        <w:rPr>
          <w:b/>
        </w:rPr>
        <w:t xml:space="preserve">Tulos</w:t>
      </w:r>
    </w:p>
    <w:p>
      <w:r>
        <w:t xml:space="preserve">Miksi Joosef ja hänen vaimonsa riitelevät?</w:t>
      </w:r>
    </w:p>
    <w:p>
      <w:r>
        <w:rPr>
          <w:b/>
        </w:rPr>
        <w:t xml:space="preserve">Tulos</w:t>
      </w:r>
    </w:p>
    <w:p>
      <w:r>
        <w:t xml:space="preserve">Miksi poliisi ratsasi Sonny Blackin klubin?</w:t>
      </w:r>
    </w:p>
    <w:p>
      <w:r>
        <w:rPr>
          <w:b/>
        </w:rPr>
        <w:t xml:space="preserve">Tulos</w:t>
      </w:r>
    </w:p>
    <w:p>
      <w:r>
        <w:t xml:space="preserve">Mitä Lefty uhkaa, ellei Donnie tapa Brunoa?</w:t>
      </w:r>
    </w:p>
    <w:p>
      <w:r>
        <w:rPr>
          <w:b/>
        </w:rPr>
        <w:t xml:space="preserve">Tulos</w:t>
      </w:r>
    </w:p>
    <w:p>
      <w:r>
        <w:t xml:space="preserve">Kuka määräsi poliisin ratsian Sonny Blackin klubille Miamissa?</w:t>
      </w:r>
    </w:p>
    <w:p>
      <w:r>
        <w:rPr>
          <w:b/>
        </w:rPr>
        <w:t xml:space="preserve">Tulos</w:t>
      </w:r>
    </w:p>
    <w:p>
      <w:r>
        <w:t xml:space="preserve">Kuka esittelee Donnien mafian "tehdyille miehille"?</w:t>
      </w:r>
    </w:p>
    <w:p>
      <w:r>
        <w:rPr>
          <w:b/>
        </w:rPr>
        <w:t xml:space="preserve">Tulos</w:t>
      </w:r>
    </w:p>
    <w:p>
      <w:r>
        <w:t xml:space="preserve">Mikä on Donnie Brascon oikea nimi?</w:t>
      </w:r>
    </w:p>
    <w:p>
      <w:r>
        <w:rPr>
          <w:b/>
        </w:rPr>
        <w:t xml:space="preserve">Tulos</w:t>
      </w:r>
    </w:p>
    <w:p>
      <w:r>
        <w:t xml:space="preserve">Miten Donnie teki vaikutuksen Leftyyn?</w:t>
      </w:r>
    </w:p>
    <w:p>
      <w:r>
        <w:rPr>
          <w:b/>
        </w:rPr>
        <w:t xml:space="preserve">Tulos</w:t>
      </w:r>
    </w:p>
    <w:p>
      <w:r>
        <w:t xml:space="preserve">Mitä tapahtui Leftyn pojan yliannostuksen jälkeen?</w:t>
      </w:r>
    </w:p>
    <w:p>
      <w:r>
        <w:rPr>
          <w:b/>
        </w:rPr>
        <w:t xml:space="preserve">Tulos</w:t>
      </w:r>
    </w:p>
    <w:p>
      <w:r>
        <w:t xml:space="preserve">Kenelle "tehdyistä miehistä" Benjamin on velkaa rahaa?</w:t>
      </w:r>
    </w:p>
    <w:p>
      <w:r>
        <w:rPr>
          <w:b/>
        </w:rPr>
        <w:t xml:space="preserve">Tulos</w:t>
      </w:r>
    </w:p>
    <w:p>
      <w:r>
        <w:t xml:space="preserve">Kuka on Richie Gazzo?</w:t>
      </w:r>
    </w:p>
    <w:p>
      <w:r>
        <w:rPr>
          <w:b/>
        </w:rPr>
        <w:t xml:space="preserve">Tulos</w:t>
      </w:r>
    </w:p>
    <w:p>
      <w:r>
        <w:t xml:space="preserve">Kun Sonny Blackista tulee uusi rikollispomo, kenet hän pyytää Donnieta tappamaan?</w:t>
      </w:r>
    </w:p>
    <w:p>
      <w:r>
        <w:rPr>
          <w:b/>
        </w:rPr>
        <w:t xml:space="preserve">Tulos</w:t>
      </w:r>
    </w:p>
    <w:p>
      <w:r>
        <w:t xml:space="preserve">Mistä Lefty tuntee Sonny Blackin?</w:t>
      </w:r>
    </w:p>
    <w:p>
      <w:r>
        <w:rPr>
          <w:b/>
        </w:rPr>
        <w:t xml:space="preserve">Tulos</w:t>
      </w:r>
    </w:p>
    <w:p>
      <w:r>
        <w:t xml:space="preserve">Miten Donnien käytös muuttuu, mitä kauemmin hän pysyy peitetehtävässä?</w:t>
      </w:r>
    </w:p>
    <w:p>
      <w:r>
        <w:rPr>
          <w:b/>
        </w:rPr>
        <w:t xml:space="preserve">Tulos</w:t>
      </w:r>
    </w:p>
    <w:p>
      <w:r>
        <w:t xml:space="preserve">Kuinka paljon Joseph saa palkkiota työstään mafiaan soluttautumisessa?</w:t>
      </w:r>
    </w:p>
    <w:p>
      <w:r>
        <w:rPr>
          <w:b/>
        </w:rPr>
        <w:t xml:space="preserve">Tulos</w:t>
      </w:r>
    </w:p>
    <w:p>
      <w:r>
        <w:t xml:space="preserve">Miksi jalokivivaras uhkasi timanttikauppiasta?</w:t>
      </w:r>
    </w:p>
    <w:p>
      <w:r>
        <w:rPr>
          <w:b/>
        </w:rPr>
        <w:t xml:space="preserve">Tulos</w:t>
      </w:r>
    </w:p>
    <w:p>
      <w:r>
        <w:t xml:space="preserve">Miksi Pistone riitelee vaimonsa kanssa?</w:t>
      </w:r>
    </w:p>
    <w:p>
      <w:r>
        <w:rPr>
          <w:b/>
        </w:rPr>
        <w:t xml:space="preserve">Tulos</w:t>
      </w:r>
    </w:p>
    <w:p>
      <w:r>
        <w:t xml:space="preserve">Mikä on Pistonen vaimon nimi?</w:t>
      </w:r>
    </w:p>
    <w:p>
      <w:r>
        <w:rPr>
          <w:b/>
        </w:rPr>
        <w:t xml:space="preserve">Tulos</w:t>
      </w:r>
    </w:p>
    <w:p>
      <w:r>
        <w:t xml:space="preserve">Kenelle Vasemmisto oli velkaa rahaa?</w:t>
      </w:r>
    </w:p>
    <w:p>
      <w:r>
        <w:rPr>
          <w:b/>
        </w:rPr>
        <w:t xml:space="preserve">Tulos</w:t>
      </w:r>
    </w:p>
    <w:p>
      <w:r>
        <w:t xml:space="preserve">Kenestä tulee uusi Bonano-kadun pomo sen jälkeen, kun vanha on tapettu?</w:t>
      </w:r>
    </w:p>
    <w:p>
      <w:r>
        <w:rPr>
          <w:b/>
        </w:rPr>
        <w:t xml:space="preserve">Tulos</w:t>
      </w:r>
    </w:p>
    <w:p>
      <w:r>
        <w:t xml:space="preserve">Kenelle Donnie Brasco työskentelee?</w:t>
      </w:r>
    </w:p>
    <w:p>
      <w:r>
        <w:rPr>
          <w:b/>
        </w:rPr>
        <w:t xml:space="preserve">Tulos</w:t>
      </w:r>
    </w:p>
    <w:p>
      <w:r>
        <w:t xml:space="preserve">Kuka on Bruno?</w:t>
      </w:r>
    </w:p>
    <w:p>
      <w:r>
        <w:rPr>
          <w:b/>
        </w:rPr>
        <w:t xml:space="preserve">Tulos</w:t>
      </w:r>
    </w:p>
    <w:p>
      <w:r>
        <w:t xml:space="preserve">Miksi Lefty suuttuu, kun Sonny Redistä tulee uusi katupomo?</w:t>
      </w:r>
    </w:p>
    <w:p>
      <w:r>
        <w:rPr>
          <w:b/>
        </w:rPr>
        <w:t xml:space="preserve">Tulos</w:t>
      </w:r>
    </w:p>
    <w:p>
      <w:r>
        <w:t xml:space="preserve">Missä kaupungissa Joseph suostuttelee Sonny Blackin tapaamaan FBI-agentti Richard "Richie" Gazzon?</w:t>
      </w:r>
    </w:p>
    <w:p>
      <w:r>
        <w:rPr>
          <w:b/>
        </w:rPr>
        <w:t xml:space="preserve">Tulos</w:t>
      </w:r>
    </w:p>
    <w:p>
      <w:r>
        <w:t xml:space="preserve">Miten Donnie ja Lefty ystävystyvät?</w:t>
      </w:r>
    </w:p>
    <w:p>
      <w:r>
        <w:rPr>
          <w:b/>
        </w:rPr>
        <w:t xml:space="preserve">Esimerkki 3.417</w:t>
      </w:r>
    </w:p>
    <w:p>
      <w:r>
        <w:t xml:space="preserve"> Georgie Burgess, seitsemän ja puoli vuotta vanha, asuu Tampassa Floridassa. Hänen äitinsä ja poikaystävänsä pahoinpitelevät häntä raa'asti, mutta hän pitää pahoinpitelyt salassa. Koulussa hän joutuu vaikeuksiin, eikä hän ole oppinut lukemaan, mutta hän rakastaa katsella kirjaa, jossa on kukkien kuvia.Georgien elämä muuttuu, kun hän voittaa supermarketin kilpailussa ruusupensaan. Kun hänen äitinsä poikaystävä pahoinpitelee häntä rajusti, poliisi vie Georgien pois vaarallisesta kodistaan, ja istuttamaton ruusupensas lähtee hänen mukanaan. Georgie sijoitetaan väliaikaisesti supermarketin kassanhoitajan rouva Simsin luokse. Mutta kun hänen sosiaalityöntekijänsä ja tuomari löytävät hänelle kodin, Georgie on yhä enemmän huolissaan siitä, löytyykö hänen ruusupensaalleen koti.Kun Georgie sijoitetaan katoliseen poikien sisäoppilaitokseen, hän on vakuuttunut siitä, että hänen ruusupensaansa kuuluu vastapäisten naapureiden puutarhaan. Vaikka rehtori sisar Mary Angela yrittää vakuuttaa Georgieta istuttamaan sen muualle, Georgie hiipii yöllä ulos istuttamaan ruusupensaan sinne. Seuraavana aamuna raivostunut naapuri Molly Harper kuitenkin repii pensaan pois puutarhastaan ja palauttaa sen koululle vaatien päästä tapaamaan rehtoria.Georgie palaa pensaan kanssa puutarhaan ja huomaa, että istuttaessaan ruusupensaan pimeässä hän on vahingossa murskannut Molly Harperin miehensä Molly Harperille istuttamat liljat. Rouva Harper kohtaa Georgien ja uhkaa polttaa ruusupensaan, jos hän istuttaa sen uudelleen, mutta hän pehmenee nähdessään Georgien selässä olevat tulehtuneet haavat, jotka ovat peräisin Georgien menneisyyden hyväksikäytöstä.Yhteenoton aikana Georgie sairastuu ja vaipuu tajuttomaksi. Kun Georgie hourailee kuumeessa, rouva Harper järjestää ruusupensaan istuttamisen uudelleen puutarhaansa ja vierailee Georgien luona usein. Georgie ei kuitenkaan kykene antamaan rouva Harperille anteeksi, koska rouva Harperin vihainen uhkaus on yhä hänen mielessään, ja hän kieltäytyy tapaamasta rouvaa.Kun Georgie toipuu, hän ystävystyy Timothyn kanssa, jota sisar Mary Angela kutsuu "PR-pojakseen". Timothy kertoo, että rouva Harperin aviomies ja vanhempi poika Paul kuolivat äskettäin auto-onnettomuudessa. Rouva Harperin surun vuoksi hänen on vaikea olla kuolleen poikansa ikäisten poikien seurassa. sillä välin Georgie ystävystyy rouva Harperin nuoremman pojan, Robinin, jolla on vakavia kognitiivisia häiriöitä, ja tämän isoisän, herra Collierin, kanssa. Samalla kun herra Collier auttaa Georgieta oppimaan lukemaan, Georgie yrittää opettaa Robinia puhumaan ja ruokkimaan ankkoja. Georgie tulee yhä lähemmäksi Harperin perhettä, leikkii Robinin kanssa ja liittyy puutarhurin oppipojaksi, mutta hän ei silti pysty antamaan rouva Harperille anteeksi sitä, että tämä uhkasi hänen ruusupensaitaan.Sen jälkeen Georgie vie Robinin lammelle ruokkimaan ankkoja. Kaikki ankat seuraavat Robinia, jolla on kädessään leipää. Robin putoaa lampeen ja hukkuu. Robinin haudalla Georgie päättää istuttaa ruusupensaan Robinin haudalle eikä puutarhaan. Rouva Harper ja Georgie alkavat keskustella Georgien päätöksestä, ja he lähtevät takaisin kohti koulua.Kun sisar Mary Angela järjestää koe-esiintymiset kuoroon, Georgie on ylpeä huomatessaan, että hän on hyvä laulaja, jolla on täydellinen sävelkorkeus. Kun rouva Harper surunsa kanssa kamppailemisesta huolimatta tuo Robinin kappeliin kuoroa kuuntelemaan, Georgie alkaa tuntea sympatiaa häntä kohtaan. Siitä huolimatta hän ei saa itseään suostumaan uuteen näytelmäkurssiin, kun hän kuulee, että rouva Harper opettaa sitä. Sen sijaan hän seuraa jokaista oppituntia yleisön istuimilta ja opettelee jokaisen roolin ulkoa etäältä. Kun toinen poika perääntyy, Georgie astuu tilalle esittämään Hullua hattua rouva Harperia vastapäätä, joka esittää Liisaa Liisa Ihmemaassa -elokuvan teekutsukohtauksessa. Puhuttuaan rouvan kanssa roolihahmossa Georgie huomaa pystyvänsä puhumaan rouva Harperille kasvotusten ja päättää kysyä häneltä seuraavana päivänä, onko hän hänen oikea äitinsä.</w:t>
      </w:r>
    </w:p>
    <w:p>
      <w:r>
        <w:rPr>
          <w:b/>
        </w:rPr>
        <w:t xml:space="preserve">Tulos</w:t>
      </w:r>
    </w:p>
    <w:p>
      <w:r>
        <w:t xml:space="preserve">Miten Robin kuolee?</w:t>
      </w:r>
    </w:p>
    <w:p>
      <w:r>
        <w:rPr>
          <w:b/>
        </w:rPr>
        <w:t xml:space="preserve">Tulos</w:t>
      </w:r>
    </w:p>
    <w:p>
      <w:r>
        <w:t xml:space="preserve">Miten herra Harper ja Paul tapettiin?</w:t>
      </w:r>
    </w:p>
    <w:p>
      <w:r>
        <w:rPr>
          <w:b/>
        </w:rPr>
        <w:t xml:space="preserve">Tulos</w:t>
      </w:r>
    </w:p>
    <w:p>
      <w:r>
        <w:t xml:space="preserve">Kuka pahoinpiteli Georgieta lapsena?</w:t>
      </w:r>
    </w:p>
    <w:p>
      <w:r>
        <w:rPr>
          <w:b/>
        </w:rPr>
        <w:t xml:space="preserve">Tulos</w:t>
      </w:r>
    </w:p>
    <w:p>
      <w:r>
        <w:t xml:space="preserve">Koulussa Georgie kuulee, että hänellä on erityinen lahjakkuus, mikä se on?</w:t>
      </w:r>
    </w:p>
    <w:p>
      <w:r>
        <w:rPr>
          <w:b/>
        </w:rPr>
        <w:t xml:space="preserve">Tulos</w:t>
      </w:r>
    </w:p>
    <w:p>
      <w:r>
        <w:t xml:space="preserve">Kenen pihalle Georgie yrittää istuttaa ruusupensaan?</w:t>
      </w:r>
    </w:p>
    <w:p>
      <w:r>
        <w:rPr>
          <w:b/>
        </w:rPr>
        <w:t xml:space="preserve">Tulos</w:t>
      </w:r>
    </w:p>
    <w:p>
      <w:r>
        <w:t xml:space="preserve">Mitä Georgie talloo istuttaessaan ruusuja?</w:t>
      </w:r>
    </w:p>
    <w:p>
      <w:r>
        <w:rPr>
          <w:b/>
        </w:rPr>
        <w:t xml:space="preserve">Tulos</w:t>
      </w:r>
    </w:p>
    <w:p>
      <w:r>
        <w:t xml:space="preserve">Kuka opettaa Georgieta lukemaan?</w:t>
      </w:r>
    </w:p>
    <w:p>
      <w:r>
        <w:rPr>
          <w:b/>
        </w:rPr>
        <w:t xml:space="preserve">Tulos</w:t>
      </w:r>
    </w:p>
    <w:p>
      <w:r>
        <w:t xml:space="preserve">Miksi Georgie poistetaan kotoa?</w:t>
      </w:r>
    </w:p>
    <w:p>
      <w:r>
        <w:rPr>
          <w:b/>
        </w:rPr>
        <w:t xml:space="preserve">Tulos</w:t>
      </w:r>
    </w:p>
    <w:p>
      <w:r>
        <w:t xml:space="preserve">Missä näytelmässä Georgien rooli on?</w:t>
      </w:r>
    </w:p>
    <w:p>
      <w:r>
        <w:rPr>
          <w:b/>
        </w:rPr>
        <w:t xml:space="preserve">Tulos</w:t>
      </w:r>
    </w:p>
    <w:p>
      <w:r>
        <w:t xml:space="preserve">Millainen rooli Yrjöllä on Liisa Ihmemaassa?</w:t>
      </w:r>
    </w:p>
    <w:p>
      <w:r>
        <w:rPr>
          <w:b/>
        </w:rPr>
        <w:t xml:space="preserve">Tulos</w:t>
      </w:r>
    </w:p>
    <w:p>
      <w:r>
        <w:t xml:space="preserve">Miten rouva Harperin aviomies ja poika tapettiin?</w:t>
      </w:r>
    </w:p>
    <w:p>
      <w:r>
        <w:rPr>
          <w:b/>
        </w:rPr>
        <w:t xml:space="preserve">Tulos</w:t>
      </w:r>
    </w:p>
    <w:p>
      <w:r>
        <w:t xml:space="preserve">Kuka George on väliaikaisesti sijoitettu?</w:t>
      </w:r>
    </w:p>
    <w:p>
      <w:r>
        <w:rPr>
          <w:b/>
        </w:rPr>
        <w:t xml:space="preserve">Tulos</w:t>
      </w:r>
    </w:p>
    <w:p>
      <w:r>
        <w:t xml:space="preserve">Ketä Georgie epäilee oikeaksi äidikseen?</w:t>
      </w:r>
    </w:p>
    <w:p>
      <w:r>
        <w:rPr>
          <w:b/>
        </w:rPr>
        <w:t xml:space="preserve">Tulos</w:t>
      </w:r>
    </w:p>
    <w:p>
      <w:r>
        <w:t xml:space="preserve">Kenellä hahmolla on kognitiivinen häiriö?</w:t>
      </w:r>
    </w:p>
    <w:p>
      <w:r>
        <w:rPr>
          <w:b/>
        </w:rPr>
        <w:t xml:space="preserve">Tulos</w:t>
      </w:r>
    </w:p>
    <w:p>
      <w:r>
        <w:t xml:space="preserve">Mikä on Georgien rooli näytelmässä?</w:t>
      </w:r>
    </w:p>
    <w:p>
      <w:r>
        <w:rPr>
          <w:b/>
        </w:rPr>
        <w:t xml:space="preserve">Tulos</w:t>
      </w:r>
    </w:p>
    <w:p>
      <w:r>
        <w:t xml:space="preserve">Mikä on Georgien ja Paulin välinen yhtäläisyys?</w:t>
      </w:r>
    </w:p>
    <w:p>
      <w:r>
        <w:rPr>
          <w:b/>
        </w:rPr>
        <w:t xml:space="preserve">Tulos</w:t>
      </w:r>
    </w:p>
    <w:p>
      <w:r>
        <w:t xml:space="preserve">Missä näytelmässä Georgie saa rouva Harperia vastapäätä olevan rouvan roolin?</w:t>
      </w:r>
    </w:p>
    <w:p>
      <w:r>
        <w:rPr>
          <w:b/>
        </w:rPr>
        <w:t xml:space="preserve">Tulos</w:t>
      </w:r>
    </w:p>
    <w:p>
      <w:r>
        <w:t xml:space="preserve">Mihin Georgie vietiin asumaan sen jälkeen, kun hänen äitinsä ja tämän poikaystävä olivat pahoinpidelleet häntä?</w:t>
      </w:r>
    </w:p>
    <w:p>
      <w:r>
        <w:rPr>
          <w:b/>
        </w:rPr>
        <w:t xml:space="preserve">Tulos</w:t>
      </w:r>
    </w:p>
    <w:p>
      <w:r>
        <w:t xml:space="preserve">Mitä uutta luokkaa rouva Harper opettaa?</w:t>
      </w:r>
    </w:p>
    <w:p>
      <w:r>
        <w:rPr>
          <w:b/>
        </w:rPr>
        <w:t xml:space="preserve">Tulos</w:t>
      </w:r>
    </w:p>
    <w:p>
      <w:r>
        <w:t xml:space="preserve">Mihin Georgien ruusupensas on istutettu?</w:t>
      </w:r>
    </w:p>
    <w:p>
      <w:r>
        <w:rPr>
          <w:b/>
        </w:rPr>
        <w:t xml:space="preserve">Tulos</w:t>
      </w:r>
    </w:p>
    <w:p>
      <w:r>
        <w:t xml:space="preserve">Kuka auttaa Georgieta oppimaan lukemaan?</w:t>
      </w:r>
    </w:p>
    <w:p>
      <w:r>
        <w:rPr>
          <w:b/>
        </w:rPr>
        <w:t xml:space="preserve">Tulos</w:t>
      </w:r>
    </w:p>
    <w:p>
      <w:r>
        <w:t xml:space="preserve">Minne Georgie lopulta päättää istuttaa ruusupensaan?</w:t>
      </w:r>
    </w:p>
    <w:p>
      <w:r>
        <w:rPr>
          <w:b/>
        </w:rPr>
        <w:t xml:space="preserve">Tulos</w:t>
      </w:r>
    </w:p>
    <w:p>
      <w:r>
        <w:t xml:space="preserve">Kenelle Georgien oli vaikea antaa anteeksi?</w:t>
      </w:r>
    </w:p>
    <w:p>
      <w:r>
        <w:rPr>
          <w:b/>
        </w:rPr>
        <w:t xml:space="preserve">Tulos</w:t>
      </w:r>
    </w:p>
    <w:p>
      <w:r>
        <w:t xml:space="preserve">Mitä rouva Harper uhkaa tehdä, jos George istuttaa ruusupensaan uudelleen hänen pihalleen?</w:t>
      </w:r>
    </w:p>
    <w:p>
      <w:r>
        <w:rPr>
          <w:b/>
        </w:rPr>
        <w:t xml:space="preserve">Tulos</w:t>
      </w:r>
    </w:p>
    <w:p>
      <w:r>
        <w:t xml:space="preserve">Minkä kasvin Georgie voitti supermarketista?</w:t>
      </w:r>
    </w:p>
    <w:p>
      <w:r>
        <w:rPr>
          <w:b/>
        </w:rPr>
        <w:t xml:space="preserve">Tulos</w:t>
      </w:r>
    </w:p>
    <w:p>
      <w:r>
        <w:t xml:space="preserve">Mikä on Timoteuksen nimi?</w:t>
      </w:r>
    </w:p>
    <w:p>
      <w:r>
        <w:rPr>
          <w:b/>
        </w:rPr>
        <w:t xml:space="preserve">Tulos</w:t>
      </w:r>
    </w:p>
    <w:p>
      <w:r>
        <w:t xml:space="preserve">Kuinka usein Georgie näkee rouva Harperin, kun tämä tulee käymään hänen luonaan?</w:t>
      </w:r>
    </w:p>
    <w:p>
      <w:r>
        <w:rPr>
          <w:b/>
        </w:rPr>
        <w:t xml:space="preserve">Tulos</w:t>
      </w:r>
    </w:p>
    <w:p>
      <w:r>
        <w:t xml:space="preserve">Mitä Georgie voittaa supermarketin kilpailussa?</w:t>
      </w:r>
    </w:p>
    <w:p>
      <w:r>
        <w:rPr>
          <w:b/>
        </w:rPr>
        <w:t xml:space="preserve">Tulos</w:t>
      </w:r>
    </w:p>
    <w:p>
      <w:r>
        <w:t xml:space="preserve">Mihin Georgie istuttaa ruusupensaan viimeisen kerran?</w:t>
      </w:r>
    </w:p>
    <w:p>
      <w:r>
        <w:rPr>
          <w:b/>
        </w:rPr>
        <w:t xml:space="preserve">Esimerkki 3.418</w:t>
      </w:r>
    </w:p>
    <w:p>
      <w:r>
        <w:t xml:space="preserve"> Kun Nicola Anders (Winona Ryder), suosiotaan menettäneen ohjaaja Viktor Taranskyn (Al Pacino) uuden elokuvan tähti, kieltäytyy viimeistelemästä elokuvaa, Taransky joutuu etsimään korvaajan. Sopimusmääräykset estävät täysin naisen kuvan käyttämisen elokuvassa, joten hänen on kuvattava elokuva uudelleen. Sen sijaan Viktor kokeilee uutta tietokoneohjelmaa, jonka hän on perinyt edesmenneeltä tuttavaltaan Hank Alenolta (Elias Koteas) ja jonka avulla hän voi luoda tietokoneella luodun naisen, jonka hän voi helposti animoida elokuvan päähenkilöksi. Viktor antaa virtuaalinäyttelijälleen nimen "Simone", joka on johdettu tietokoneohjelman nimestä Simulation One. Simone (Rachel Roberts), joka on saumattomasti sisällytetty elokuvaan, antaa upean esityksen, jota Viktor tarkasti ohjaa. Elokuva on heti valtava menestys. Studio ja pian koko maailma kysyvät: "Kuka on Simone?" Viktor väittää aluksi, että Simone on erakko, ja pyytää kunnioittamaan hänen yksityisyyttään, mutta tämä vain lisää median vaatimuksia Simonen esiintymisestä. Viktor aikoo paljastaa salaisuuden Simonen olemattomuudesta toisen kuvan jälkeen. Tyydyttääkseen kysynnän hän toteuttaa useita yhä kunnianhimoisempia temppuja, jotka perustuvat harhaanjohtamiseen ja elokuvamaiseen erikoistehostetekniikkaan. Eräässä tapauksessa kaksi määrätietoista iltapäivälehden toimittajaa saa selville, että Viktor käytti haastattelun aikana taustana vanhentunutta varastokuvaa sen sijaan, että hän olisi ollut kyseisellä paikalla, kuten väitettiin, ja kiristää häntä, jotta hän saisi Simonen esiintymään suorassa lähetyksessä. Hän järjestää Simonin esittämään kappaleen stadiontapahtumassa, jossa hän ilmestyy savupilveen ja käyttää sitten virheetöntä hologrammitekniikkaa. Käsitystä henkilökohtaisesta läsnäolosta vahvistetaan reaaliaikaisella visualisoinnilla stadionin näytöillä. Simonesta tulee entistäkin kuuluisampi, ja hänestä tulee samalla kaksinkertainen parhaan naispääosan Oscar-voittaja, joka sitoo itsensä samalla. kun paine palvella luomustaan saavuttaa Viktorin murtumispisteen, hän päättää kostona pilata Simonen uran. Simonen seuraava elokuva, I Am Pig, on hänen ohjaajadebyyttinsä ja yleisön ällöttäväksi tarkoitettu mauton käsittely eläimistä ja eläimistä, joka ei ainoastaan saavuta toivottua vaikutusta yleisön vieraannuttamiseen, vaan myös heikentää Simonen uskottavuutta riskinottajana, pelottomana ja avantgardistisena taiteilijana. Taranskyn myöhemmät yritykset mustamaalata Simonea laittamalla hänet juomaan, tupakoimaan ja kiroilemaan julkisissa esiintymisissä sekä käyttämään poliittisesti epäkorrekteja lausuntoja menevät vastaavasti pieleen, kun lehdistö sen sijaan alkaa pitää häntä virkistävän rehellisenä. Viimeisenä keinona Taransky päättää hävittää Simonen kokonaan poistamalla hänet tietokoneviruksen avulla, heittää kiintolevyn ja levykkeet höyrylaivan takakonttiin ja hautaa sen mereen, minkä jälkeen Taransky ilmoittaa lehdistölle, että Simone on kuollut harvinaiseen virukseen, jonka hän sai hyväntahtoisella kiertueellaan kolmannessa maailmassa. Hautajaisten aikana poliisi keskeyttää, avaa arkun ja löytää sieltä vain Simonen pahvisen pienoiskuvan. Hänet pidätetään ja hänelle näytetään valvontakameran video, jossa hän lastaa suuren arkun jahdilleen. kun häntä syytetään Simonen murhasta, hän myöntää, ettei Simone ole ihminen vaan tietokoneohjelma. Tietokonetietoja sisältävä arkku tuodaan esiin tyhjänä. Viktorin tytär Lainey ja ex-vaimo Elaine tulevat hänen studioonsa yrittämään apua. He löytävät Viktorin unohtuneen viruksen lähdelevyn (Plague) ja käyttävät virustorjuntaohjelmaa tietokoneviruksen tuhoamiseksi. He herättävät Simonen henkiin ja saavat hänet esiintymään valtakunnallisessa televisiossa nauraen ja pitelemällä sanomalehtiotsikkoa, jossa on hänen kuolinilmoituksensa. He hakevat hämmentyneen Viktorin, joka tajuaa, että hänen yhteytensä Simoneen on elinkautinen tuomio. Lopussa Simonea ja Viktoria haastatellaan kotona etänä heidän uudesta (virtuaalisesta) lapsestaan. Simone on huolissaan lapsensa tulevaisuudesta ja päättää lähteä politiikkaan. Elokuvassa näytetään, miten väärennös tuotetaan chroma key -tekniikalla. jälkilähetysjaksossa Viktor luo Simonesta väärennettyä kuvamateriaalia supermarketissa, jonka eräs hänen takaa-ajajistaan näkee ja luulee todeksi.</w:t>
      </w:r>
    </w:p>
    <w:p>
      <w:r>
        <w:rPr>
          <w:b/>
        </w:rPr>
        <w:t xml:space="preserve">Tulos</w:t>
      </w:r>
    </w:p>
    <w:p>
      <w:r>
        <w:t xml:space="preserve">Mistä Viktoria syytetään, kun hänet nähdään heittämässä arkkua?</w:t>
      </w:r>
    </w:p>
    <w:p>
      <w:r>
        <w:rPr>
          <w:b/>
        </w:rPr>
        <w:t xml:space="preserve">Tulos</w:t>
      </w:r>
    </w:p>
    <w:p>
      <w:r>
        <w:t xml:space="preserve">Miten Viktor tappoi Simonen?</w:t>
      </w:r>
    </w:p>
    <w:p>
      <w:r>
        <w:rPr>
          <w:b/>
        </w:rPr>
        <w:t xml:space="preserve">Tulos</w:t>
      </w:r>
    </w:p>
    <w:p>
      <w:r>
        <w:t xml:space="preserve">Mitä Viktor tekee Simonelle viimeisenä keinona?</w:t>
      </w:r>
    </w:p>
    <w:p>
      <w:r>
        <w:rPr>
          <w:b/>
        </w:rPr>
        <w:t xml:space="preserve">Tulos</w:t>
      </w:r>
    </w:p>
    <w:p>
      <w:r>
        <w:t xml:space="preserve">Kuka pidätettiin Simonen murhasta?</w:t>
      </w:r>
    </w:p>
    <w:p>
      <w:r>
        <w:rPr>
          <w:b/>
        </w:rPr>
        <w:t xml:space="preserve">Tulos</w:t>
      </w:r>
    </w:p>
    <w:p>
      <w:r>
        <w:t xml:space="preserve">Miten Viktor väärensi Simonen esityksen?</w:t>
      </w:r>
    </w:p>
    <w:p>
      <w:r>
        <w:rPr>
          <w:b/>
        </w:rPr>
        <w:t xml:space="preserve">Tulos</w:t>
      </w:r>
    </w:p>
    <w:p>
      <w:r>
        <w:t xml:space="preserve">Miksi Taransky käyttää nimeä Simone? </w:t>
      </w:r>
    </w:p>
    <w:p>
      <w:r>
        <w:rPr>
          <w:b/>
        </w:rPr>
        <w:t xml:space="preserve">Tulos</w:t>
      </w:r>
    </w:p>
    <w:p>
      <w:r>
        <w:t xml:space="preserve">Miksi Taranskyn piti kuvata uudelleen?</w:t>
      </w:r>
    </w:p>
    <w:p>
      <w:r>
        <w:rPr>
          <w:b/>
        </w:rPr>
        <w:t xml:space="preserve">Tulos</w:t>
      </w:r>
    </w:p>
    <w:p>
      <w:r>
        <w:t xml:space="preserve">Miksi Taranskyn on löydettävä korvaaja? </w:t>
      </w:r>
    </w:p>
    <w:p>
      <w:r>
        <w:rPr>
          <w:b/>
        </w:rPr>
        <w:t xml:space="preserve">Tulos</w:t>
      </w:r>
    </w:p>
    <w:p>
      <w:r>
        <w:t xml:space="preserve">Miksi Viktor uskoi olevansa syytön?</w:t>
      </w:r>
    </w:p>
    <w:p>
      <w:r>
        <w:rPr>
          <w:b/>
        </w:rPr>
        <w:t xml:space="preserve">Tulos</w:t>
      </w:r>
    </w:p>
    <w:p>
      <w:r>
        <w:t xml:space="preserve">Kuka yrittää auttaa löytämällä viruslevyn?</w:t>
      </w:r>
    </w:p>
    <w:p>
      <w:r>
        <w:rPr>
          <w:b/>
        </w:rPr>
        <w:t xml:space="preserve">Tulos</w:t>
      </w:r>
    </w:p>
    <w:p>
      <w:r>
        <w:t xml:space="preserve">Miten Simone teki ensimmäisen live-esiintymisensä?</w:t>
      </w:r>
    </w:p>
    <w:p>
      <w:r>
        <w:rPr>
          <w:b/>
        </w:rPr>
        <w:t xml:space="preserve">Tulos</w:t>
      </w:r>
    </w:p>
    <w:p>
      <w:r>
        <w:t xml:space="preserve">Miksi Simone luotiin?</w:t>
      </w:r>
    </w:p>
    <w:p>
      <w:r>
        <w:rPr>
          <w:b/>
        </w:rPr>
        <w:t xml:space="preserve">Tulos</w:t>
      </w:r>
    </w:p>
    <w:p>
      <w:r>
        <w:t xml:space="preserve">Miksi Viktor pidätettiin?</w:t>
      </w:r>
    </w:p>
    <w:p>
      <w:r>
        <w:rPr>
          <w:b/>
        </w:rPr>
        <w:t xml:space="preserve">Tulos</w:t>
      </w:r>
    </w:p>
    <w:p>
      <w:r>
        <w:t xml:space="preserve">Mikä on Simone?</w:t>
      </w:r>
    </w:p>
    <w:p>
      <w:r>
        <w:rPr>
          <w:b/>
        </w:rPr>
        <w:t xml:space="preserve">Tulos</w:t>
      </w:r>
    </w:p>
    <w:p>
      <w:r>
        <w:t xml:space="preserve">Millä Viktor yritti pilata Simonen uran?</w:t>
      </w:r>
    </w:p>
    <w:p>
      <w:r>
        <w:rPr>
          <w:b/>
        </w:rPr>
        <w:t xml:space="preserve">Tulos</w:t>
      </w:r>
    </w:p>
    <w:p>
      <w:r>
        <w:t xml:space="preserve">Miksi Taransky halusi Simonen kuolevan?</w:t>
      </w:r>
    </w:p>
    <w:p>
      <w:r>
        <w:rPr>
          <w:b/>
        </w:rPr>
        <w:t xml:space="preserve">Tulos</w:t>
      </w:r>
    </w:p>
    <w:p>
      <w:r>
        <w:t xml:space="preserve">Missä Simone oli kaksinkertainen voittaja?</w:t>
      </w:r>
    </w:p>
    <w:p>
      <w:r>
        <w:rPr>
          <w:b/>
        </w:rPr>
        <w:t xml:space="preserve">Tulos</w:t>
      </w:r>
    </w:p>
    <w:p>
      <w:r>
        <w:t xml:space="preserve">Mitä elinkautinen on Viktorille? </w:t>
      </w:r>
    </w:p>
    <w:p>
      <w:r>
        <w:rPr>
          <w:b/>
        </w:rPr>
        <w:t xml:space="preserve">Tulos</w:t>
      </w:r>
    </w:p>
    <w:p>
      <w:r>
        <w:t xml:space="preserve">Miksi Viktor väitti Simonea erakoksi?</w:t>
      </w:r>
    </w:p>
    <w:p>
      <w:r>
        <w:rPr>
          <w:b/>
        </w:rPr>
        <w:t xml:space="preserve">Tulos</w:t>
      </w:r>
    </w:p>
    <w:p>
      <w:r>
        <w:t xml:space="preserve">Mitä poliisi löytää Simonen arkusta?</w:t>
      </w:r>
    </w:p>
    <w:p>
      <w:r>
        <w:rPr>
          <w:b/>
        </w:rPr>
        <w:t xml:space="preserve">Tulos</w:t>
      </w:r>
    </w:p>
    <w:p>
      <w:r>
        <w:t xml:space="preserve">Miten Simonen esiintyminen I am pig -elokuvassa auttaa hänen mainettaan?</w:t>
      </w:r>
    </w:p>
    <w:p>
      <w:r>
        <w:rPr>
          <w:b/>
        </w:rPr>
        <w:t xml:space="preserve">Tulos</w:t>
      </w:r>
    </w:p>
    <w:p>
      <w:r>
        <w:t xml:space="preserve">Mistä Simone on huolissaan tarinan lopussa?</w:t>
      </w:r>
    </w:p>
    <w:p>
      <w:r>
        <w:rPr>
          <w:b/>
        </w:rPr>
        <w:t xml:space="preserve">Tulos</w:t>
      </w:r>
    </w:p>
    <w:p>
      <w:r>
        <w:t xml:space="preserve">Miten Viktor suunnitteli sabotoivansa Simonen uran?</w:t>
      </w:r>
    </w:p>
    <w:p>
      <w:r>
        <w:rPr>
          <w:b/>
        </w:rPr>
        <w:t xml:space="preserve">Tulos</w:t>
      </w:r>
    </w:p>
    <w:p>
      <w:r>
        <w:t xml:space="preserve">Miten Taransky lavastaa lauluesityksen stadionilla? </w:t>
      </w:r>
    </w:p>
    <w:p>
      <w:r>
        <w:rPr>
          <w:b/>
        </w:rPr>
        <w:t xml:space="preserve">Tulos</w:t>
      </w:r>
    </w:p>
    <w:p>
      <w:r>
        <w:t xml:space="preserve">Mitä Simonen arkussa on hänen hautajaisissaan? </w:t>
      </w:r>
    </w:p>
    <w:p>
      <w:r>
        <w:rPr>
          <w:b/>
        </w:rPr>
        <w:t xml:space="preserve">Tulos</w:t>
      </w:r>
    </w:p>
    <w:p>
      <w:r>
        <w:t xml:space="preserve">Mitä Taransky ja Simone esittävät virtuaalihaastattelussa? </w:t>
      </w:r>
    </w:p>
    <w:p>
      <w:r>
        <w:rPr>
          <w:b/>
        </w:rPr>
        <w:t xml:space="preserve">Tulos</w:t>
      </w:r>
    </w:p>
    <w:p>
      <w:r>
        <w:t xml:space="preserve">Miten Simone kuolee Taranskyn mukaan? </w:t>
      </w:r>
    </w:p>
    <w:p>
      <w:r>
        <w:rPr>
          <w:b/>
        </w:rPr>
        <w:t xml:space="preserve">Tulos</w:t>
      </w:r>
    </w:p>
    <w:p>
      <w:r>
        <w:t xml:space="preserve">Ketä syytetään Simonen kuolemasta? </w:t>
      </w:r>
    </w:p>
    <w:p>
      <w:r>
        <w:rPr>
          <w:b/>
        </w:rPr>
        <w:t xml:space="preserve">Tulos</w:t>
      </w:r>
    </w:p>
    <w:p>
      <w:r>
        <w:t xml:space="preserve">Kenen kanssa Simone on tasapisteissä Oscarista? </w:t>
      </w:r>
    </w:p>
    <w:p>
      <w:r>
        <w:rPr>
          <w:b/>
        </w:rPr>
        <w:t xml:space="preserve">Tulos</w:t>
      </w:r>
    </w:p>
    <w:p>
      <w:r>
        <w:t xml:space="preserve">Miksi Simone lähtee politiikkaan? </w:t>
      </w:r>
    </w:p>
    <w:p>
      <w:r>
        <w:rPr>
          <w:b/>
        </w:rPr>
        <w:t xml:space="preserve">Esimerkki 3.419</w:t>
      </w:r>
    </w:p>
    <w:p>
      <w:r>
        <w:t xml:space="preserve"> Nuorena orvoksi jääneet Bloomin veljekset alkavat esittää luottamustemppuja jo pieninä lapsina; Stephen keksii monimutkaisia skenaarioita, ja hänen nuorempi veljensä Bloom luo luottamusta merkkien kanssa. Stephen luo ensimmäisen huijauksensa rohkaistakseen veljeään puhumaan tytöille. 25 vuotta myöhemmin veljekset ovat maailman menestyneimpiä huijareita. Heillä on jopa vakituinen rikoskumppani: Bang Bang, japanilainen räjähdeasiantuntija, joka harvoin puhuu. Bloom on kuitenkin tyytymätön siihen, että hän on pelkkä näyttelijä Stephenin juonissa. Hän irtisanoutuu ja muuttaa Montenegroon. Kolme kuukautta myöhemmin Stephen löytää Bloomin ja suostuttelee hänet toteuttamaan viimeisen huijauksen. Veljekset naamioituvat antiikkikauppiaiksi ja ottavat kohteekseen Penelope Stampin, rikkaan, sosiaalisesti eristäytyneen perijättären, joka asuu yksin New Jerseyn kartanossaan.Bloom ja Penelope tapaavat toisensa, kun Bloom ajaa pyörällään tahallaan Penelopen urheiluauton päälle. Penelope paljastaa, että hän on ollut yksin suurimman osan elämästään ja että hän on alkanut harrastaa erilaisia outoja harrastuksia, kuten jongleerausta ja kungfua. Bloom aistii Penelopen seikkailunhalun ja vihjaa, että hän purjehtii huomenna Eurooppaan. Seuraavana aamuna Penelope saapuu satamaan purjehtiakseen veljesten kanssa Kreikkaan. laivalla Stephenin palkkaama belgialainen Melville aloittaa huijauksen kertomalla Penelopelle, että Bloomin veljekset ovat itse asiassa antiikkiesineiden salakuljettajia ja että hän tarvitsee heidän apuaan Prahassa tehtävässä salakuljetuksessa. Penelope on innoissaan ajatuksesta ryhtyä salakuljettajaksi ja suostuttelee veljekset ottamaan työn vastaan tietämättä, että tämä on osa huijausta. Samaan aikaan Bloom ja Penelope alkavat tuntea vetoa toisiinsa, mutta Stephen varoittaa Bloomia, että huijaus epäonnistuu, jos hän todella rakastuu Penelopeen.Prahan hotellin baarissa Bloomin luona vierailee veljesten entinen mentori ja nykyinen vihollinen Diamond Dog. Hän varoittaa Bloomia, ettei Stephen ole enää ikuisesti paikalla, ja kehottaa Bloomia liittymään hänen seuraansa. Stephen saapuu paikalle ja puukottaa Diamond Dogia käteen rikkinäisellä pullolla käskien tämän pysyä kaukana.Prahassa Melville huijaa Penelopelta miljoona dollaria ja pakenee suunnitelman mukaan. Penelope haluaa silti jatkaa antikvariaatin salakuljettajana ja varastaa harvinaisen kirjan, josta Melville kertoi hänelle. Veljekset käskevät Bang Bangin laukaista Prahan linnassa pienen räjähteen, joka laukaisee palohälyttimen, jolloin Penelope pääsee livahtamaan sisään ja varastamaan kirjan. Sen sijaan Bang Bang räjäyttää vahingossa koko tornin, mikä aiheuttaa paniikin Prahassa. Tästä huolimatta Penelope pääsee museoon ja varastaa kirjan. Hän jää kiinni, mutta saa jotenkin vakuutettua poliisipäällikön päästämään hänet vapaaksi, ja ryhmä lähtee Meksikoon suorittamaan huijausta. Bloom, joka on rakastunut Penelopeen, paljastaa tälle, että he ovat huijareita ja että koko seikkailu on ollut huijausta. Stephen on ennakoinut veljensä mielenmuutoksen ja kirjannut sen suunnitelmaansa. Veljekset tappelevat, ja ase laukeaa vahingossa, jolloin Stephen haavoittuu. Penelope tutkii haavan, huomaa, että se on tekoverta, ja lähtee särkyneenä. Bloom lyö Stepheniä ja lähtee Montenegroon. 3 kuukautta myöhemmin Penelope löytää Bloomin ja haluaa olla hänen kanssaan ja ryhtyä huijariksi. Koska Bloom ei voi kieltää rakkauttaan tyttöä kohtaan, mutta ei halua, että hänestä tulee samanlainen kuin hänestä, hän tapaa Stephenin ja järjestää viimeisen huijauksen, jossa he lavastavat oman kuolemansa. Tiimi lähtee Pietariin, jossa heidän on myytävä harvinainen kirja Diamond Dogille. Diamond Dogin jengi hyökkää heidän kimppuunsa, kun he ovat matkalla vaihtopaikalle. Stephen kidnapataan ja häneltä vaaditaan 1,75 miljoonaa dollaria. Bloom epäilee, että kyseessä on vain yksi Stephenin tempuista; Penelope siirtää varmuuden vuoksi rahat pankkitililtään mafiosoille. Bang Bang käyttää tilaisuutta hyväkseen ja irtisanoutuu Bloomin veljesten palveluksesta; heti lähtiessään hänen autonsa räjähtää, ja Penelope ja Bloom jäävät epätietoisiksi siitä, joutuiko hän räjähdyksen kohteeksi vai lavastiko hän kuolemansa.Bloom menee hylättyyn teatteriin tekemään vaihtoa ja löytää Stephenin sidottuna ja hakattuna. Bloom vaatii Stepheniä kertomaan, onko tämä totta vai huijausta. Palkkamurhaaja heittää Bloomille puhelimen, ja Diamond Dog vahvistaa, että se on totta. Palkkamurhaaja hyökkää heidän kimppuunsa, ja Stephen ottaa luodin Bloomin puolesta ja lyyhistyy lattialle. Bloom kysyy jälleen, oliko tämä totta vai vain "täydellinen huijaus". Stephen nousee ylös ja vakuuttaa Bloomille olevansa kunnossa. Stephen käskee Bloomin lähteä Pietarista Penelopen kanssa ja että he tapaavat vielä uudelleen.Bloom ja Penelope ajavat pois. Useiden tuntien kuluttua Bloom huomaa, että Stephenin paidassa oleva veritahra on muuttunut väriltään punaisesta ruskeaksi, mikä osoittaa, ettei se ole tekoverta. Tajutessaan, että Stephen on varmasti kuollut, Bloom murtuu tien sivuun Penelopen yrittäessä lohduttaa häntä. Lähtiessään Bloom muistelee, mitä Stephen oli sanonut aiemmin: "Täydellinen huijaus on sellainen, jossa kaikki osalliset saavat juuri sen, mitä halusivat", ja että ehkä hänen veljensä todella onnistui täydellisessä huijauksessa.</w:t>
      </w:r>
    </w:p>
    <w:p>
      <w:r>
        <w:rPr>
          <w:b/>
        </w:rPr>
        <w:t xml:space="preserve">Tulos</w:t>
      </w:r>
    </w:p>
    <w:p>
      <w:r>
        <w:t xml:space="preserve">Mikä on yksi Penelopen harrastuksista?</w:t>
      </w:r>
    </w:p>
    <w:p>
      <w:r>
        <w:rPr>
          <w:b/>
        </w:rPr>
        <w:t xml:space="preserve">Tulos</w:t>
      </w:r>
    </w:p>
    <w:p>
      <w:r>
        <w:t xml:space="preserve">Minkä väriseksi veri muuttuu Stephenin paidassa?</w:t>
      </w:r>
    </w:p>
    <w:p>
      <w:r>
        <w:rPr>
          <w:b/>
        </w:rPr>
        <w:t xml:space="preserve">Tulos</w:t>
      </w:r>
    </w:p>
    <w:p>
      <w:r>
        <w:t xml:space="preserve">Millä Stephen puukottaa Diamond-koiraa käteen?</w:t>
      </w:r>
    </w:p>
    <w:p>
      <w:r>
        <w:rPr>
          <w:b/>
        </w:rPr>
        <w:t xml:space="preserve">Tulos</w:t>
      </w:r>
    </w:p>
    <w:p>
      <w:r>
        <w:t xml:space="preserve">Miksi Bloom jätti veljensä asumaan Montenegroon ensimmäisellä kerralla?</w:t>
      </w:r>
    </w:p>
    <w:p>
      <w:r>
        <w:rPr>
          <w:b/>
        </w:rPr>
        <w:t xml:space="preserve">Tulos</w:t>
      </w:r>
    </w:p>
    <w:p>
      <w:r>
        <w:t xml:space="preserve">Minne Stephen käskee Bloomin viedä Penelopen?</w:t>
      </w:r>
    </w:p>
    <w:p>
      <w:r>
        <w:rPr>
          <w:b/>
        </w:rPr>
        <w:t xml:space="preserve">Tulos</w:t>
      </w:r>
    </w:p>
    <w:p>
      <w:r>
        <w:t xml:space="preserve">Keitä ovat Bloomin veljekset?</w:t>
      </w:r>
    </w:p>
    <w:p>
      <w:r>
        <w:rPr>
          <w:b/>
        </w:rPr>
        <w:t xml:space="preserve">Tulos</w:t>
      </w:r>
    </w:p>
    <w:p>
      <w:r>
        <w:t xml:space="preserve">Miksi Stephen luo ensimmäisen huijauksensa?</w:t>
      </w:r>
    </w:p>
    <w:p>
      <w:r>
        <w:rPr>
          <w:b/>
        </w:rPr>
        <w:t xml:space="preserve">Tulos</w:t>
      </w:r>
    </w:p>
    <w:p>
      <w:r>
        <w:t xml:space="preserve">Minkä ominaisuuden ansiosta Stephen ja Bloom saavat Penelopen huijauksen kohteeksi?</w:t>
      </w:r>
    </w:p>
    <w:p>
      <w:r>
        <w:rPr>
          <w:b/>
        </w:rPr>
        <w:t xml:space="preserve">Tulos</w:t>
      </w:r>
    </w:p>
    <w:p>
      <w:r>
        <w:t xml:space="preserve">Missä Penelope asuu?</w:t>
      </w:r>
    </w:p>
    <w:p>
      <w:r>
        <w:rPr>
          <w:b/>
        </w:rPr>
        <w:t xml:space="preserve">Tulos</w:t>
      </w:r>
    </w:p>
    <w:p>
      <w:r>
        <w:t xml:space="preserve">Minne Penelope meni veljesten kanssa?</w:t>
      </w:r>
    </w:p>
    <w:p>
      <w:r>
        <w:rPr>
          <w:b/>
        </w:rPr>
        <w:t xml:space="preserve">Tulos</w:t>
      </w:r>
    </w:p>
    <w:p>
      <w:r>
        <w:t xml:space="preserve">Paljonko rahaa Penelopelle maksoivat hänen liiketoimensa Bloomin veljesten, Melvillen, Bang Bangin ja Diamond Dogin kanssa?</w:t>
      </w:r>
    </w:p>
    <w:p>
      <w:r>
        <w:rPr>
          <w:b/>
        </w:rPr>
        <w:t xml:space="preserve">Tulos</w:t>
      </w:r>
    </w:p>
    <w:p>
      <w:r>
        <w:t xml:space="preserve">Mikä on Bang Bangin kansallisuus?</w:t>
      </w:r>
    </w:p>
    <w:p>
      <w:r>
        <w:rPr>
          <w:b/>
        </w:rPr>
        <w:t xml:space="preserve">Tulos</w:t>
      </w:r>
    </w:p>
    <w:p>
      <w:r>
        <w:t xml:space="preserve">Minne Bloom siirtyy?</w:t>
      </w:r>
    </w:p>
    <w:p>
      <w:r>
        <w:rPr>
          <w:b/>
        </w:rPr>
        <w:t xml:space="preserve">Tulos</w:t>
      </w:r>
    </w:p>
    <w:p>
      <w:r>
        <w:t xml:space="preserve">Kuka rakastuu Penelopeen?</w:t>
      </w:r>
    </w:p>
    <w:p>
      <w:r>
        <w:rPr>
          <w:b/>
        </w:rPr>
        <w:t xml:space="preserve">Tulos</w:t>
      </w:r>
    </w:p>
    <w:p>
      <w:r>
        <w:t xml:space="preserve">Mikä oli suunnitelma saada Penelope sisälle varastamaan antiikkiesine Prahasta?</w:t>
      </w:r>
    </w:p>
    <w:p>
      <w:r>
        <w:rPr>
          <w:b/>
        </w:rPr>
        <w:t xml:space="preserve">Tulos</w:t>
      </w:r>
    </w:p>
    <w:p>
      <w:r>
        <w:t xml:space="preserve">Mitä tapahtuu, kun Bang Bang yrittää laukaista räjähteen?</w:t>
      </w:r>
    </w:p>
    <w:p>
      <w:r>
        <w:rPr>
          <w:b/>
        </w:rPr>
        <w:t xml:space="preserve">Tulos</w:t>
      </w:r>
    </w:p>
    <w:p>
      <w:r>
        <w:t xml:space="preserve">Mistä veljekset tuntevat Diamond Dogin?</w:t>
      </w:r>
    </w:p>
    <w:p>
      <w:r>
        <w:rPr>
          <w:b/>
        </w:rPr>
        <w:t xml:space="preserve">Tulos</w:t>
      </w:r>
    </w:p>
    <w:p>
      <w:r>
        <w:t xml:space="preserve">Miksi Bloom jättää Stephenin Montenegroon toisen kerran?</w:t>
      </w:r>
    </w:p>
    <w:p>
      <w:r>
        <w:rPr>
          <w:b/>
        </w:rPr>
        <w:t xml:space="preserve">Tulos</w:t>
      </w:r>
    </w:p>
    <w:p>
      <w:r>
        <w:t xml:space="preserve">Stephenin mukaan kuka saa haluamansa täydellisessä huijauksessa?</w:t>
      </w:r>
    </w:p>
    <w:p>
      <w:r>
        <w:rPr>
          <w:b/>
        </w:rPr>
        <w:t xml:space="preserve">Tulos</w:t>
      </w:r>
    </w:p>
    <w:p>
      <w:r>
        <w:t xml:space="preserve">Kuka onnistui täydellisessä huijauksessa?</w:t>
      </w:r>
    </w:p>
    <w:p>
      <w:r>
        <w:rPr>
          <w:b/>
        </w:rPr>
        <w:t xml:space="preserve">Tulos</w:t>
      </w:r>
    </w:p>
    <w:p>
      <w:r>
        <w:t xml:space="preserve">Kuka on heidän vakituinen rikoskumppaninsa?</w:t>
      </w:r>
    </w:p>
    <w:p>
      <w:r>
        <w:rPr>
          <w:b/>
        </w:rPr>
        <w:t xml:space="preserve">Tulos</w:t>
      </w:r>
    </w:p>
    <w:p>
      <w:r>
        <w:t xml:space="preserve">Miten Bloom saa selville Stephenin todennäköisen kohtalon?</w:t>
      </w:r>
    </w:p>
    <w:p>
      <w:r>
        <w:rPr>
          <w:b/>
        </w:rPr>
        <w:t xml:space="preserve">Tulos</w:t>
      </w:r>
    </w:p>
    <w:p>
      <w:r>
        <w:t xml:space="preserve">Mitkä ovat Penelopen oudot harrastukset?</w:t>
      </w:r>
    </w:p>
    <w:p>
      <w:r>
        <w:rPr>
          <w:b/>
        </w:rPr>
        <w:t xml:space="preserve">Tulos</w:t>
      </w:r>
    </w:p>
    <w:p>
      <w:r>
        <w:t xml:space="preserve">Mikä oli Penelopen ja Bloom-veljen syy tavata Timanttikoira Pietarissa?</w:t>
      </w:r>
    </w:p>
    <w:p>
      <w:r>
        <w:rPr>
          <w:b/>
        </w:rPr>
        <w:t xml:space="preserve">Tulos</w:t>
      </w:r>
    </w:p>
    <w:p>
      <w:r>
        <w:t xml:space="preserve">Kuka on Penelope?</w:t>
      </w:r>
    </w:p>
    <w:p>
      <w:r>
        <w:rPr>
          <w:b/>
        </w:rPr>
        <w:t xml:space="preserve">Tulos</w:t>
      </w:r>
    </w:p>
    <w:p>
      <w:r>
        <w:t xml:space="preserve">Kuka on veljesten lopullisen huijauksen kohde?</w:t>
      </w:r>
    </w:p>
    <w:p>
      <w:r>
        <w:rPr>
          <w:b/>
        </w:rPr>
        <w:t xml:space="preserve">Tulos</w:t>
      </w:r>
    </w:p>
    <w:p>
      <w:r>
        <w:t xml:space="preserve">Mikä on lopullisen huijauksen tavoite?</w:t>
      </w:r>
    </w:p>
    <w:p>
      <w:r>
        <w:rPr>
          <w:b/>
        </w:rPr>
        <w:t xml:space="preserve">Tulos</w:t>
      </w:r>
    </w:p>
    <w:p>
      <w:r>
        <w:t xml:space="preserve">Kuka kuolee räjähdyksessä?</w:t>
      </w:r>
    </w:p>
    <w:p>
      <w:r>
        <w:rPr>
          <w:b/>
        </w:rPr>
        <w:t xml:space="preserve">Tulos</w:t>
      </w:r>
    </w:p>
    <w:p>
      <w:r>
        <w:t xml:space="preserve">Mitä Melville kertoi Penelopelle veljesten tekevän?</w:t>
      </w:r>
    </w:p>
    <w:p>
      <w:r>
        <w:rPr>
          <w:b/>
        </w:rPr>
        <w:t xml:space="preserve">Esimerkki 3.420</w:t>
      </w:r>
    </w:p>
    <w:p>
      <w:r>
        <w:t xml:space="preserve"> Suuri osa tämän lyhyen romaanin tapahtumista sijoittuu Pierrotinin vanhaan, ränsistyneeseen postivaunuun, joka kuljettaa säännöllisesti matkustajia ja tavaroita Pariisin ja Val-d'Oisen välillä. Eräällä tällaisella matkalla Pariisista kreivi Hugret de S rizy, senaattori ja varakas aristokraatti, matkustaa inkognitossa tutkiakseen tietoja, joiden mukaan kreivin Preslesin kartanon isännöitsijä Monsieur Moreau ei ole rehellinen asioidessaan kreivin puolesta naapurimaanomistaja Margueronin kanssa, jonka maata kreivi haluaa ostaa.Kreivin matkustajien joukossa on Oscar Husson, nuori kelvoton mammanpoika, joka lähetetään äitinsä ystävän Monsieur Moreaun luokse siinä toivossa, että hänelle löytyisi työpaikka. L'Isle-Adamiin matkustavat myös Georges Marest, kreivin pariisilaisen notaarin Crottat'n toinen virkailija; Joseph Bridau, nuori taiteilija, jonka mukana on nuori kollegansa L on Didas y Lora, lempinimeltään Mistigris. Vaunujen viimeinen matkustaja on P re L ger, rikas maanviljelijä Val-d'Oisesta, joka vuokraa maata, jonka kreivi haluaa ostaa Margueronilta. L ger toivoo ostavansa maan itse ja myyvänsä sen sitten osina huomattavalla voitolla kreiville. ajanvietteeksi Georges huvittelee teeskentelemällä eversti Czerni-Georgesia, nuorta aatelismiestä, jolla on takanaan merkittävä sotilasura; hänen matkatoverinsa ovat vaikuttuneita, mutta kreivi näkee hänen lävitseen ja tajuaa Georgesin todellisen henkilöllisyyden. Marestin ohittamatta nuori taidemaalari esiintyy sitten kuuluisana taiteilijana Heinrich Schinnerinä. Asiat muuttuvat mielenkiintoisiksi, kun Oscar liittyy mukaan ja esittää kreivi de S rizyn ja tämän pojan läheistä tuttavuutta. Kehuskellessaan hän paljastaa kreivistä useita yksityisiä ja kiusallisia yksityiskohtia, jotka hän on voinut saada tietää vain kummivanhemmiltaan Moreaulta. matkalla kreivi kuulee myös keskustelun, jossa L ger kertoo, kuinka hän ja Moreau vehkeilevät ostaakseen kreivin haluaman maa-alueen tämän nenän edestä ja myydäkseen sen tälle liian kalliilla hinnalla.Kun kreivi saapuu Preslesiin, hän ei tuhlaa aikaa Moreaun erottamiseen - ei niinkään siitä, että hän oli vehkeillyt L gerin kanssa, vaan siitä, että hän oli paljastanut kummipojalleen henkilökohtaisia yksityiskohtia kreivistä ja tämän vaimosta. Oscar joutuu palaamaan Pariisiin ja etsimään toimeentuloa jollakin muulla tavalla. ajan myötä Oscar saa toimiluvan ja ryhtyy toimistovirkailijaksi Desrochesin asianajotoimistoon Pariisissa, jossa Godeschal kouluttaa häntä. Tänä aikana hän uusii tuttavuutensa Georges Marestin kanssa, joka on itse asiassa sukua hänelle. Jonkin aikaa Oscar uhmaa kaikkien odotuksia ja paneutuu ahkerasti sekä opintoihinsa että virkailijan tehtäviinsä. Mutta Oscar pilaa kaiken uudella tahdittomuudellaan, joka on paljon vakavampi kuin ensimmäinen. Oscarin varakkaan Cardot-sedän elättämän demimondaine Florentine Cabirolle -nimisen naisen luona Oscar lyö hukkaan viisisataa frangia, jotka hän oli saanut tärkeän oikeudellisen asian hoitamista varten. Toisen kerran toiveet menevät hukkaan, ja Oscarin on pakko hylätä oikeustieteellinen koulutus ja astua sotapalvelukseen, mutta jälleen kerran hän yllättää kaikki ja hänestä tulee menestyvä sotilas. Hän liittyy Duc de Maufrigneusen ja Vicomte de S rizyn, Comte de S rizyn pojan, ratsuväkirykmenttiin - saman nuoren aatelismiehen, johon Oscar väittää tutustuneensa vaunuissa L'Isle-Adamin tiellä. Dauphinessin ja Abb Gaudronin kiinnostus saa hänelle ylennyksen ja kunniamerkin. Hänestä tulee puolestaan La Fayetten adjutantti, kapteeni, kunniamerkkiupseeri ja everstiluutnantti. Eräs merkittävä teko teki hänet tunnetuksi Algerian alueella La Mactan tapauksen aikana: Husson menetti vasemman kätensä pelastaessaan kuolemaan haavoittuneen varakreivi de S rizyn taistelukentältä. Vaikka varakreivi kuolee pian sen jälkeen, kreivi de S rizy on kiitollinen ja antaa Oscarille anteeksi tämän aiemman tahdittomuuden. Oscar saa puolikkaan palkan ja pääsee Beaumont-sur-Oisen kolehdin kerääjän virkaan.Romaanin lopussa Oscar ja hänen äitinsä matkustavat Pierrotinin vaunulla L'Isle-Adamiin, matkalla Beaumont-sur-Oiseen, ja he joutuvat useiden Oscarin aiempien tahdittomuuksien silminnäkijöiden tai rikoskumppanien seuraan: Georges Marest on menettänyt irstailun vuoksi omaisuuden, jonka arvo oli kolmekymmentätuhatta frangia vuodessa, ja on nyt köyhä vakuutusmeklari; P re L ger on nyt naimisissa Presles Reybertin uuden isännöitsijän tyttären kanssa; Joseph Bridau on nyt kuuluisa taiteilija ja naimisissa L gerin tyttären kanssa; Moreau, jonka tytär matkustaa samassa vaunun toisessa osassa, on noussut korkeaan poliittiseen virkaan.Kun Georges alkaa höpistä Moreausta, Oscar - joka nyt matkustaa inkognitossa - moittii häntä ja muistuttaa häntä vaaroista, joita liittyy siihen, että julkisessa kulkuneuvossa ei saa olla hiljaa. Georges tunnistaa hänet ja uusii tuttavuutensa. 1838 Oscar kihlautuu Georgette Pierrotinin kanssa, saman Pierrotinin tyttären, joka nyt omistaa yrityksen, joka liikennöi postivaunuja Pariisin ja Val-d'Oisen välillä. Romaanin lopussa Balzac vetää seuraavan moraalin: Seikkailu Preslesin matkalla oli Oscar Hussonille oppi hienotunteisuudesta; hänen onnettomuutensa Florentinen korttijuhlissa vahvisti häntä rehellisyydessä ja rehellisyydessä; sotilasuransa vastoinkäymiset opettivat häntä ymmärtämään yhteiskunnallista hierarkiaa ja alistumaan kuuliaisuuteen kohtalonsa edessä. Hänestä tuli viisas ja kyvykäs, ja hän oli onnellinen. Ennen kuolemaansa kreivi de S rizy hankki hänelle Pontoisen kolehdin. Monsieur Moreau de l'Oisen, kreivitär de S rizyn ja paroni de Canalis'n vaikutusvallan ansiosta Monsieur Husson sai myöhemmin kenraalihallinnon, ja Camusot'n suku tunnustaa nyt sukulaisensa.Oscar on tavallinen mies, lempeä, vaatimaton, vaatimaton ja hallituksensa tavoin aina keskitietä noudattava. Hän ei herätä kateutta eikä halveksuntaa. Lyhyesti sanottuna hän on moderni porvari.</w:t>
      </w:r>
    </w:p>
    <w:p>
      <w:r>
        <w:rPr>
          <w:b/>
        </w:rPr>
        <w:t xml:space="preserve">Tulos</w:t>
      </w:r>
    </w:p>
    <w:p>
      <w:r>
        <w:t xml:space="preserve">Mitä Oscar tekee nolatakseen kreivin ja joutuakseen vaikeuksiin?</w:t>
      </w:r>
    </w:p>
    <w:p>
      <w:r>
        <w:rPr>
          <w:b/>
        </w:rPr>
        <w:t xml:space="preserve">Tulos</w:t>
      </w:r>
    </w:p>
    <w:p>
      <w:r>
        <w:t xml:space="preserve">Minkä ammatin Oscar saa sen jälkeen, kun hän on hylännyt juridiikan?</w:t>
      </w:r>
    </w:p>
    <w:p>
      <w:r>
        <w:rPr>
          <w:b/>
        </w:rPr>
        <w:t xml:space="preserve">Tulos</w:t>
      </w:r>
    </w:p>
    <w:p>
      <w:r>
        <w:t xml:space="preserve">Mitä kreivi tekee saapuessaan Preslesiin? </w:t>
      </w:r>
    </w:p>
    <w:p>
      <w:r>
        <w:rPr>
          <w:b/>
        </w:rPr>
        <w:t xml:space="preserve">Tulos</w:t>
      </w:r>
    </w:p>
    <w:p>
      <w:r>
        <w:t xml:space="preserve">Millaisen työn Oscar saa Moreaun talosta lähdettyään?</w:t>
      </w:r>
    </w:p>
    <w:p>
      <w:r>
        <w:rPr>
          <w:b/>
        </w:rPr>
        <w:t xml:space="preserve">Tulos</w:t>
      </w:r>
    </w:p>
    <w:p>
      <w:r>
        <w:t xml:space="preserve">Kuka Georges esittää olevansa? </w:t>
      </w:r>
    </w:p>
    <w:p>
      <w:r>
        <w:rPr>
          <w:b/>
        </w:rPr>
        <w:t xml:space="preserve">Tulos</w:t>
      </w:r>
    </w:p>
    <w:p>
      <w:r>
        <w:t xml:space="preserve">Mitä Oscar tekee yrittäessään saada mainetta muiden matkustajien keskuudessa?</w:t>
      </w:r>
    </w:p>
    <w:p>
      <w:r>
        <w:rPr>
          <w:b/>
        </w:rPr>
        <w:t xml:space="preserve">Tulos</w:t>
      </w:r>
    </w:p>
    <w:p>
      <w:r>
        <w:t xml:space="preserve">Miksi Oscar lähetetään Monsieur Moreaulle?</w:t>
      </w:r>
    </w:p>
    <w:p>
      <w:r>
        <w:rPr>
          <w:b/>
        </w:rPr>
        <w:t xml:space="preserve">Tulos</w:t>
      </w:r>
    </w:p>
    <w:p>
      <w:r>
        <w:t xml:space="preserve">Ketkä ovat Oscarin kummivanhemmat? </w:t>
      </w:r>
    </w:p>
    <w:p>
      <w:r>
        <w:rPr>
          <w:b/>
        </w:rPr>
        <w:t xml:space="preserve">Tulos</w:t>
      </w:r>
    </w:p>
    <w:p>
      <w:r>
        <w:t xml:space="preserve">Mitä Oscarille tapahtuu Florentine Cabriollen kotona?</w:t>
      </w:r>
    </w:p>
    <w:p>
      <w:r>
        <w:rPr>
          <w:b/>
        </w:rPr>
        <w:t xml:space="preserve">Tulos</w:t>
      </w:r>
    </w:p>
    <w:p>
      <w:r>
        <w:t xml:space="preserve">Mitä Leger toivoo voivansa tehdä tämän matkan aikana?</w:t>
      </w:r>
    </w:p>
    <w:p>
      <w:r>
        <w:rPr>
          <w:b/>
        </w:rPr>
        <w:t xml:space="preserve">Tulos</w:t>
      </w:r>
    </w:p>
    <w:p>
      <w:r>
        <w:t xml:space="preserve">Mitä Oscarille tapahtuu taistelukentällä?</w:t>
      </w:r>
    </w:p>
    <w:p>
      <w:r>
        <w:rPr>
          <w:b/>
        </w:rPr>
        <w:t xml:space="preserve">Tulos</w:t>
      </w:r>
    </w:p>
    <w:p>
      <w:r>
        <w:t xml:space="preserve">Kuka joutuu palaamaan Pariisiin?</w:t>
      </w:r>
    </w:p>
    <w:p>
      <w:r>
        <w:rPr>
          <w:b/>
        </w:rPr>
        <w:t xml:space="preserve">Tulos</w:t>
      </w:r>
    </w:p>
    <w:p>
      <w:r>
        <w:t xml:space="preserve">Minkä ruumiinosan Oscar menettää taistelukentällä? </w:t>
      </w:r>
    </w:p>
    <w:p>
      <w:r>
        <w:rPr>
          <w:b/>
        </w:rPr>
        <w:t xml:space="preserve">Tulos</w:t>
      </w:r>
    </w:p>
    <w:p>
      <w:r>
        <w:t xml:space="preserve">Menetettyään suurimman osan rahoistaan, mitä Georges Marest tekee elääkseen? </w:t>
      </w:r>
    </w:p>
    <w:p>
      <w:r>
        <w:rPr>
          <w:b/>
        </w:rPr>
        <w:t xml:space="preserve">Tulos</w:t>
      </w:r>
    </w:p>
    <w:p>
      <w:r>
        <w:t xml:space="preserve">Mitä tapahtuu, kun kreivi saapuu määränpäähänsä?</w:t>
      </w:r>
    </w:p>
    <w:p>
      <w:r>
        <w:rPr>
          <w:b/>
        </w:rPr>
        <w:t xml:space="preserve">Tulos</w:t>
      </w:r>
    </w:p>
    <w:p>
      <w:r>
        <w:t xml:space="preserve">Kenen kanssa Oscar kihlautuu? </w:t>
      </w:r>
    </w:p>
    <w:p>
      <w:r>
        <w:rPr>
          <w:b/>
        </w:rPr>
        <w:t xml:space="preserve">Tulos</w:t>
      </w:r>
    </w:p>
    <w:p>
      <w:r>
        <w:t xml:space="preserve">Kuka Georges teeskentelee olevansa ajanvietteeksi?</w:t>
      </w:r>
    </w:p>
    <w:p>
      <w:r>
        <w:rPr>
          <w:b/>
        </w:rPr>
        <w:t xml:space="preserve">Tulos</w:t>
      </w:r>
    </w:p>
    <w:p>
      <w:r>
        <w:t xml:space="preserve">Kuka maalari teeskentelee olevansa?</w:t>
      </w:r>
    </w:p>
    <w:p>
      <w:r>
        <w:rPr>
          <w:b/>
        </w:rPr>
        <w:t xml:space="preserve">Tulos</w:t>
      </w:r>
    </w:p>
    <w:p>
      <w:r>
        <w:t xml:space="preserve">Keneksi Oscar yrittää esittää itseään?</w:t>
      </w:r>
    </w:p>
    <w:p>
      <w:r>
        <w:rPr>
          <w:b/>
        </w:rPr>
        <w:t xml:space="preserve">Tulos</w:t>
      </w:r>
    </w:p>
    <w:p>
      <w:r>
        <w:t xml:space="preserve">Missä tämä tarina tapahtuu?</w:t>
      </w:r>
    </w:p>
    <w:p>
      <w:r>
        <w:rPr>
          <w:b/>
        </w:rPr>
        <w:t xml:space="preserve">Tulos</w:t>
      </w:r>
    </w:p>
    <w:p>
      <w:r>
        <w:t xml:space="preserve">Mitä Leger haluaa tehdä vuokraamallaan maalla?</w:t>
      </w:r>
    </w:p>
    <w:p>
      <w:r>
        <w:rPr>
          <w:b/>
        </w:rPr>
        <w:t xml:space="preserve">Tulos</w:t>
      </w:r>
    </w:p>
    <w:p>
      <w:r>
        <w:t xml:space="preserve">Minkä kahden kaupungin välillä postivaunut kulkevat?</w:t>
      </w:r>
    </w:p>
    <w:p>
      <w:r>
        <w:rPr>
          <w:b/>
        </w:rPr>
        <w:t xml:space="preserve">Tulos</w:t>
      </w:r>
    </w:p>
    <w:p>
      <w:r>
        <w:t xml:space="preserve">Minkä ammatin Oscar saa?</w:t>
      </w:r>
    </w:p>
    <w:p>
      <w:r>
        <w:rPr>
          <w:b/>
        </w:rPr>
        <w:t xml:space="preserve">Tulos</w:t>
      </w:r>
    </w:p>
    <w:p>
      <w:r>
        <w:t xml:space="preserve">Mihin työhön Oscar ryhtyy epäonnistuttuaan lakimiehenä?</w:t>
      </w:r>
    </w:p>
    <w:p>
      <w:r>
        <w:rPr>
          <w:b/>
        </w:rPr>
        <w:t xml:space="preserve">Tulos</w:t>
      </w:r>
    </w:p>
    <w:p>
      <w:r>
        <w:t xml:space="preserve">Miksi Oscar lopettaa lakimiestyön?</w:t>
      </w:r>
    </w:p>
    <w:p>
      <w:r>
        <w:rPr>
          <w:b/>
        </w:rPr>
        <w:t xml:space="preserve">Tulos</w:t>
      </w:r>
    </w:p>
    <w:p>
      <w:r>
        <w:t xml:space="preserve">Miksi Hugret de Serizy matkustaa inkognito?</w:t>
      </w:r>
    </w:p>
    <w:p>
      <w:r>
        <w:rPr>
          <w:b/>
        </w:rPr>
        <w:t xml:space="preserve">Tulos</w:t>
      </w:r>
    </w:p>
    <w:p>
      <w:r>
        <w:t xml:space="preserve">Kuka on tyhjäntoimittajan äidinpoika?</w:t>
      </w:r>
    </w:p>
    <w:p>
      <w:r>
        <w:rPr>
          <w:b/>
        </w:rPr>
        <w:t xml:space="preserve">Tulos</w:t>
      </w:r>
    </w:p>
    <w:p>
      <w:r>
        <w:t xml:space="preserve">Missä suurin osa tarinasta tapahtuu?</w:t>
      </w:r>
    </w:p>
    <w:p>
      <w:r>
        <w:rPr>
          <w:b/>
        </w:rPr>
        <w:t xml:space="preserve">Tulos</w:t>
      </w:r>
    </w:p>
    <w:p>
      <w:r>
        <w:t xml:space="preserve">Kuinka monta frangia Oscar häviää uhkapelissä? </w:t>
      </w:r>
    </w:p>
    <w:p>
      <w:r>
        <w:rPr>
          <w:b/>
        </w:rPr>
        <w:t xml:space="preserve">Tulos</w:t>
      </w:r>
    </w:p>
    <w:p>
      <w:r>
        <w:t xml:space="preserve">Miten Oscar menetti kätensä?</w:t>
      </w:r>
    </w:p>
    <w:p>
      <w:r>
        <w:rPr>
          <w:b/>
        </w:rPr>
        <w:t xml:space="preserve">Esimerkki 3.421</w:t>
      </w:r>
    </w:p>
    <w:p>
      <w:r>
        <w:t xml:space="preserve"> Oopperalaulaja Christine voittaa gaalassa vanhojen johtajien eläkkeelle jäämispäivän iltana. Hänen vanha lapsuudenystävänsä Raoul kuulee hänen laulavan ja muistelee rakkauttaan Christineä kohtaan. Tuohon aikaan oopperassa liikkuu huhuja aaveesta, joka ilmoittautuu johtajille kirjeiden ja pahansuovien tekojen kautta. Jonkin ajan kuluttua gaalasta Pariisin ooppera esittää Faustin, jossa primadonna Carlotta näyttelee pääosaa vastoin aaveen tahtoa. Esityksen aikana Carlotta menettää äänensä, ja suuri kattokruunu putoaa yleisön keskelle. aave kidnappaa Christinen ja vie hänet kotiinsa oopperan kellariin, jossa hän esittäytyy Erikiksi. Mies aikoo pitää Christineä siellä muutaman päivän toivoen, että tämä rakastuisi häneen. Aave saa kuitenkin Erikin muuttamaan suunnitelmiaan, kun hän paljastaa aaveen naamion ja näkee molempien kauhuksi aaveen nenättömät, huulettomat, upposilmäiset kasvot, jotka muistuttavat vuosisatojen kuivattamaa kalloa, jota peittää kellastunut kuollut liha. Peläten, että nainen jättää hänet, Christine päättää pitää hänet ikuisesti luonaan, mutta kun Christine pyytää vapauttamista kahden viikon kuluttua, Christine suostuu sillä ehdolla, että nainen pitää hänen sormustaan ja on uskollinen hänelle.Oopperatalon katolla Christine kertoo Raoulille, että Erik on siepannut hänet. Raoul lupaa viedä Christinen paikkaan, josta Erik ei voi koskaan löytää häntä. Raoul kertoo Christinelle, että hän toteuttaa lupauksensa seuraavana päivänä, mihin Christine suostuu. Hän kuitenkin säälii Erikiä eikä lähde ennen kuin on laulanut laulun Erikille viimeisen kerran. Kumpikaan ei tiedä, että Erik on kuunnellut heidän keskusteluaan ja että hänestä on tullut äärimmäisen mustasukkainen.Seuraavana iltana Erik kidnappaa Christinen Faust-esityksen aikana ja yrittää pakottaa Christinen naimisiin kanssaan. Hän ilmoittaa, että jos Christine kieltäytyy, hän tuhoaa koko oopperatalon räjähteillä (jotka hän on asettanut kellareihin). Christine kieltäytyy, kunnes hän tajuaa, että Erik sai tietää Raoulin yrityksestä pelastaa hänet ja on vanginnut Raoulin kuumaan kidutuskammioon (yhdessä persialaisen, Erikin vanhan tuttavan kanssa, jonka oli tarkoitus auttaa Raoulia). Pelastaakseen heidät ja oopperan yläpuolella olevat ihmiset Christine suostuu menemään naimisiin Erikin kanssa. Erik yrittää aluksi hukuttaa Raoulin ja persialaisen käyttämällä vettä, jota olisi käytetty räjähteiden sammuttamiseen. Christine kuitenkin anelee ja tarjoutuu Erikille "eläväksi morsiameksi" ja lupaa, ettei hän tappaisi itseään tultuaan hänen morsiamekseen, kuten hän oli aiemmin romaanissa sekä harkinnut että yrittänyt tehdä. Erik pelastaa lopulta Raoulin ja persialaisen kidutuskammiosta. Kun Erik on kahden Christinen kanssa, hän nostaa naamionsa suudellakseen tätä otsalle, ja saa suudelman takaisin. Erik paljastaa, ettei hän ole koskaan saanut suukkoa (ei edes omalta äidiltään) eikä ole saanut antaa sellaista, ja tunteet valtaavat hänet. Sitten hän ja Christine itkevät yhdessä ja heidän kyyneleensä "sekoittuvat". Erik ilmaisee myöhemmin, ettei ole koskaan tuntenut oloaan niin läheiseksi toisen ihmisen kanssa. Erik päästää persialaisen ja Raoulin pakenemaan, mutta ei kuitenkaan ennen kuin hän on saanut Christinen lupaamaan, että hän käy hänen luonaan tämän kuolinpäivänä ja palauttaa Christinen hänelle antaman kultasormuksen. Hän panee myös persialaisen lupaamaan, että tämän jälkeen hän menee sanomalehteen ja ilmoittaa hänen kuolemastaan, koska hän kuolee pian ja kuolee "rakkaudesta". Todellakin, jonkin aikaa myöhemmin Christine palaa Erikin luolaan, hautaa hänet jonnekin, mistä häntä ei koskaan löydetä (Erikin pyynnöstä) ja palauttaa kultasormuksen. Sen jälkeen paikallisessa sanomalehdessä julkaistaan yksinkertainen ilmoitus: "Erik on kuollut".</w:t>
      </w:r>
    </w:p>
    <w:p>
      <w:r>
        <w:rPr>
          <w:b/>
        </w:rPr>
        <w:t xml:space="preserve">Tulos</w:t>
      </w:r>
    </w:p>
    <w:p>
      <w:r>
        <w:t xml:space="preserve">Mitä Christine palauttaa, kun Erik kuoli?</w:t>
      </w:r>
    </w:p>
    <w:p>
      <w:r>
        <w:rPr>
          <w:b/>
        </w:rPr>
        <w:t xml:space="preserve">Tulos</w:t>
      </w:r>
    </w:p>
    <w:p>
      <w:r>
        <w:t xml:space="preserve">Mitä Christine haluaa tehdä Erikille ennen kuin Raoul vie hänet pois?</w:t>
      </w:r>
    </w:p>
    <w:p>
      <w:r>
        <w:rPr>
          <w:b/>
        </w:rPr>
        <w:t xml:space="preserve">Tulos</w:t>
      </w:r>
    </w:p>
    <w:p>
      <w:r>
        <w:t xml:space="preserve">Mitä Christine lupasi olla tekemättä sen jälkeen, kun hän meni naimisiin Erikin kanssa?</w:t>
      </w:r>
    </w:p>
    <w:p>
      <w:r>
        <w:rPr>
          <w:b/>
        </w:rPr>
        <w:t xml:space="preserve">Tulos</w:t>
      </w:r>
    </w:p>
    <w:p>
      <w:r>
        <w:t xml:space="preserve">Mitä Christine tekee vakuuttaakseen Erikin olemaan tappamatta Raoulia ja persialaista?</w:t>
      </w:r>
    </w:p>
    <w:p>
      <w:r>
        <w:rPr>
          <w:b/>
        </w:rPr>
        <w:t xml:space="preserve">Tulos</w:t>
      </w:r>
    </w:p>
    <w:p>
      <w:r>
        <w:t xml:space="preserve">Mitä oopperaa esitettiin Pariisin oopperassa?</w:t>
      </w:r>
    </w:p>
    <w:p>
      <w:r>
        <w:rPr>
          <w:b/>
        </w:rPr>
        <w:t xml:space="preserve">Tulos</w:t>
      </w:r>
    </w:p>
    <w:p>
      <w:r>
        <w:t xml:space="preserve">Miksi Erik sieppaa aluksi Christinen ja aikoo pitää häntä piilopaikassaan muutaman päivän?</w:t>
      </w:r>
    </w:p>
    <w:p>
      <w:r>
        <w:rPr>
          <w:b/>
        </w:rPr>
        <w:t xml:space="preserve">Tulos</w:t>
      </w:r>
    </w:p>
    <w:p>
      <w:r>
        <w:t xml:space="preserve">Minkä näytelmän esityksen aikana Christine kidnapataan?</w:t>
      </w:r>
    </w:p>
    <w:p>
      <w:r>
        <w:rPr>
          <w:b/>
        </w:rPr>
        <w:t xml:space="preserve">Tulos</w:t>
      </w:r>
    </w:p>
    <w:p>
      <w:r>
        <w:t xml:space="preserve">Mikä on aaveen nimi?</w:t>
      </w:r>
    </w:p>
    <w:p>
      <w:r>
        <w:rPr>
          <w:b/>
        </w:rPr>
        <w:t xml:space="preserve">Tulos</w:t>
      </w:r>
    </w:p>
    <w:p>
      <w:r>
        <w:t xml:space="preserve">Kuka menettää äänensä Faustin ensiesityksen aikana?</w:t>
      </w:r>
    </w:p>
    <w:p>
      <w:r>
        <w:rPr>
          <w:b/>
        </w:rPr>
        <w:t xml:space="preserve">Tulos</w:t>
      </w:r>
    </w:p>
    <w:p>
      <w:r>
        <w:t xml:space="preserve">Missä Christine kertoo Raoulille sieppauksestaan?</w:t>
      </w:r>
    </w:p>
    <w:p>
      <w:r>
        <w:rPr>
          <w:b/>
        </w:rPr>
        <w:t xml:space="preserve">Tulos</w:t>
      </w:r>
    </w:p>
    <w:p>
      <w:r>
        <w:t xml:space="preserve">Miten Aave yritti tappaa Raoulin ja persialaisen?</w:t>
      </w:r>
    </w:p>
    <w:p>
      <w:r>
        <w:rPr>
          <w:b/>
        </w:rPr>
        <w:t xml:space="preserve">Tulos</w:t>
      </w:r>
    </w:p>
    <w:p>
      <w:r>
        <w:t xml:space="preserve">Mikä on aaveen nimi?</w:t>
      </w:r>
    </w:p>
    <w:p>
      <w:r>
        <w:rPr>
          <w:b/>
        </w:rPr>
        <w:t xml:space="preserve">Tulos</w:t>
      </w:r>
    </w:p>
    <w:p>
      <w:r>
        <w:t xml:space="preserve">Mitä Carlottalle tapahtuu Faust-esityksen aikana?</w:t>
      </w:r>
    </w:p>
    <w:p>
      <w:r>
        <w:rPr>
          <w:b/>
        </w:rPr>
        <w:t xml:space="preserve">Tulos</w:t>
      </w:r>
    </w:p>
    <w:p>
      <w:r>
        <w:t xml:space="preserve">Miksi Erik on mustasukkainen?</w:t>
      </w:r>
    </w:p>
    <w:p>
      <w:r>
        <w:rPr>
          <w:b/>
        </w:rPr>
        <w:t xml:space="preserve">Tulos</w:t>
      </w:r>
    </w:p>
    <w:p>
      <w:r>
        <w:t xml:space="preserve">Missä Aave asuu?</w:t>
      </w:r>
    </w:p>
    <w:p>
      <w:r>
        <w:rPr>
          <w:b/>
        </w:rPr>
        <w:t xml:space="preserve">Tulos</w:t>
      </w:r>
    </w:p>
    <w:p>
      <w:r>
        <w:t xml:space="preserve">Mitä Christine haluaa tehdä ennen lähtöään Raoulin kanssa?</w:t>
      </w:r>
    </w:p>
    <w:p>
      <w:r>
        <w:rPr>
          <w:b/>
        </w:rPr>
        <w:t xml:space="preserve">Tulos</w:t>
      </w:r>
    </w:p>
    <w:p>
      <w:r>
        <w:t xml:space="preserve">Minkä lupauksen Erik pyytää Christineltä ennen viimeistä lähtöään tarinan loppupuolella?</w:t>
      </w:r>
    </w:p>
    <w:p>
      <w:r>
        <w:rPr>
          <w:b/>
        </w:rPr>
        <w:t xml:space="preserve">Tulos</w:t>
      </w:r>
    </w:p>
    <w:p>
      <w:r>
        <w:t xml:space="preserve">Mitä Phantom antaa Christinelle?</w:t>
      </w:r>
    </w:p>
    <w:p>
      <w:r>
        <w:rPr>
          <w:b/>
        </w:rPr>
        <w:t xml:space="preserve">Tulos</w:t>
      </w:r>
    </w:p>
    <w:p>
      <w:r>
        <w:t xml:space="preserve">Missä oopperatalossa Aave asuu?</w:t>
      </w:r>
    </w:p>
    <w:p>
      <w:r>
        <w:rPr>
          <w:b/>
        </w:rPr>
        <w:t xml:space="preserve">Tulos</w:t>
      </w:r>
    </w:p>
    <w:p>
      <w:r>
        <w:t xml:space="preserve">Miksi Erik muuttaa suunnitelmiaan ja päättää pitää Christinen ikuisesti?</w:t>
      </w:r>
    </w:p>
    <w:p>
      <w:r>
        <w:rPr>
          <w:b/>
        </w:rPr>
        <w:t xml:space="preserve">Tulos</w:t>
      </w:r>
    </w:p>
    <w:p>
      <w:r>
        <w:t xml:space="preserve">Mitä Christine tarjoutuu tekemään Erikin hyväksi?</w:t>
      </w:r>
    </w:p>
    <w:p>
      <w:r>
        <w:rPr>
          <w:b/>
        </w:rPr>
        <w:t xml:space="preserve">Tulos</w:t>
      </w:r>
    </w:p>
    <w:p>
      <w:r>
        <w:t xml:space="preserve">Missä Raoul ja persialainen ovat Erikin ansassa?</w:t>
      </w:r>
    </w:p>
    <w:p>
      <w:r>
        <w:rPr>
          <w:b/>
        </w:rPr>
        <w:t xml:space="preserve">Tulos</w:t>
      </w:r>
    </w:p>
    <w:p>
      <w:r>
        <w:t xml:space="preserve">Missä tämä tarina tapahtui?</w:t>
      </w:r>
    </w:p>
    <w:p>
      <w:r>
        <w:rPr>
          <w:b/>
        </w:rPr>
        <w:t xml:space="preserve">Tulos</w:t>
      </w:r>
    </w:p>
    <w:p>
      <w:r>
        <w:t xml:space="preserve">Miten Aave uhkasi tuhota oopperatalon?</w:t>
      </w:r>
    </w:p>
    <w:p>
      <w:r>
        <w:rPr>
          <w:b/>
        </w:rPr>
        <w:t xml:space="preserve">Tulos</w:t>
      </w:r>
    </w:p>
    <w:p>
      <w:r>
        <w:t xml:space="preserve">Miten Erik saa Christinen menemään naimisiin kanssaan?</w:t>
      </w:r>
    </w:p>
    <w:p>
      <w:r>
        <w:rPr>
          <w:b/>
        </w:rPr>
        <w:t xml:space="preserve">Tulos</w:t>
      </w:r>
    </w:p>
    <w:p>
      <w:r>
        <w:t xml:space="preserve">Miksi Erikillä on naamari?</w:t>
      </w:r>
    </w:p>
    <w:p>
      <w:r>
        <w:rPr>
          <w:b/>
        </w:rPr>
        <w:t xml:space="preserve">Tulos</w:t>
      </w:r>
    </w:p>
    <w:p>
      <w:r>
        <w:t xml:space="preserve">Kuka menetti äänensä esityksen aikana?</w:t>
      </w:r>
    </w:p>
    <w:p>
      <w:r>
        <w:rPr>
          <w:b/>
        </w:rPr>
        <w:t xml:space="preserve">Tulos</w:t>
      </w:r>
    </w:p>
    <w:p>
      <w:r>
        <w:t xml:space="preserve">Mihin Erik sanoo kuolevansa pian?</w:t>
      </w:r>
    </w:p>
    <w:p>
      <w:r>
        <w:rPr>
          <w:b/>
        </w:rPr>
        <w:t xml:space="preserve">Tulos</w:t>
      </w:r>
    </w:p>
    <w:p>
      <w:r>
        <w:t xml:space="preserve">Miksi Aave käyttää naamiota?</w:t>
      </w:r>
    </w:p>
    <w:p>
      <w:r>
        <w:rPr>
          <w:b/>
        </w:rPr>
        <w:t xml:space="preserve">Esimerkki 3.422</w:t>
      </w:r>
    </w:p>
    <w:p>
      <w:r>
        <w:t xml:space="preserve"> Life in the Iron Mills alkaa kaikkitietävästä kertojasta, joka katsoo ulos ikkunasta ja näkee savusumua ja rautatyöläisiä. Kertojan sukupuolta ei koskaan tiedetä, mutta on selvää, että hän on keskiluokkainen tarkkailija. Kun kertoja katsoo ulos ikkunaruudusta, mieleen tulee vanha tarina; tarina talosta, jossa kertoja asuu. Kertoja varoittaa lukijaa olemaan objektiivinen ja olemaan tuomitsematta nopeasti lukijalle kertomansa tarinan hahmoa. Kertoja alkaa esitellä Deborahia, Wolfen serkkua. Häntä kuvataan nöyräksi naiseksi, joka tekee kovasti töitä ja jolla on kyttyrä selässään. Deborah saa Janeyltä selville, että Hugh ei ottanut lounasta mukaansa töihin, ja hän päättää kävellä monta kilometriä sateessa viedäkseen Wolfelle lounaan. Kun hän kävelee myllyille, Deborah alkaa kuvailla sitä kuin helvettiä, mutta hän jatkaa matkaa Wolfen vuoksi. Kun hän saapuu perille, Wolfe puhuu ystäviensä kesken ja tunnistaa hänet. Kertoja selittää hänen kiintymystään häneen, mutta kuvaa myös hänen kiintymystään rakkaudettomaksi ja myötätuntoiseksi. Hugh ei ehdi syödä päivällistään ja palaa takaisin tekemään työpäivää myllyihin. Uupunut Deborah jää Hugh'n luokse lepäämään, kunnes tämän työvuoro on ohi. Sillä välin kertoja selittää edelleen, että Wolfe ei kuulu rautamyllytyöläisten ympäristöön. Muut työläiset tuntevat hänet "Molly Wolfe" -nimellä hänen tapansa ja koulutustaustansa vuoksi. työskennellessään Wolfe huomaa miehiä, jotka eivät näytä työläisiltä. Hän näkee Kirbyn pojan Clarken, tohtori Mayn, joka on lääkäri, ja kaksi muuta miestä, joita hän ei tunnista. Nämä miehet pysähtyvät katsomaan työmiehiä, ja kun he keskustelevat ja tarkkailevat, he huomaavat oudon esineen, joka on ihmisen muotoinen. Kun he menevät lähemmäs, he näkevät, että se on korlilla rakennettu oudon muotoinen patsas. He alkavat analysoida sitä ja ihmettelevät, kuka on luonut tällaisen patsaan, yksi työläisistä osoittaa Wolfea ja miehet menevät hänen luokseen. He kysyvät häneltä, miksi hän rakensi tällaisen patsaan ja mitä se edustaa. Hugh sanoo vain, että "hänellä on nälkä". Miehet alkavat puhua työvoiman epäoikeudenmukaisuudesta, ja yksi menee jopa niin pitkälle, että sanoo, että Hugh voi päästä pois niukasta työstään, mutta hän ei valitettavasti voi auttaa. Miehet lähtevät, mutta eivät ennen kuin Deborah varastaa yhden heidän lompakostaan, jonka sisällä on huomattavan suuruinen shekki. He palaavat kotiin, ja Wolfe tuntee itsensä epäonnistuneeksi ja tuntee vihaa taloudellista tilannettaan kohtaan. kotiin päästyään Deborah tunnustaa varastaneensa Mitchelliltä ja antaa häpeällisesti rahat Wolfelle, jotta tämä voi tehdä niillä mitä haluaa. Wolfe päättää pitää rahat uskoen ansaitsevansa ne, koska loppujen lopuksi he kaikki ovat Jumalan silmissä ansaitsevia. Kertoja siirtyy toiseen kohtaukseen, jossa tohtori May lukee sanomalehteä ja näkee, että Wolfe oli joutunut vankilaan Mitchelliltä varastamisesta. Tarina palaa Hughiin ja hän on vankilassa Deborahin kanssa. Kertoja selittää, miten kauhea heidän tilanteensa on, ja jatkaa yksityiskohtaisesti Wolfen henkisestä hajoamisesta. Hugh menettää lopulta järkensä ja tappaa itsensä vankilassa. Tarina päättyy siihen, että kveekarinainen tulee siunaamaan ja auttamaan Hughin ruumiin kanssa. Hän puhuu Deborahille ja lupaa, että hän antaa Hughille kunnon hautajaiset ja palaa hakemaan häntä, kun tämä vapautuu vankilasta.</w:t>
      </w:r>
    </w:p>
    <w:p>
      <w:r>
        <w:rPr>
          <w:b/>
        </w:rPr>
        <w:t xml:space="preserve">Tulos</w:t>
      </w:r>
    </w:p>
    <w:p>
      <w:r>
        <w:t xml:space="preserve">Kuka on Kirbyn poika?</w:t>
      </w:r>
    </w:p>
    <w:p>
      <w:r>
        <w:rPr>
          <w:b/>
        </w:rPr>
        <w:t xml:space="preserve">Tulos</w:t>
      </w:r>
    </w:p>
    <w:p>
      <w:r>
        <w:t xml:space="preserve">Mikä yllyttävä tapahtuma pakottaa Wolfin tajuamaan taloudellisen tilanteensa traagisuuden?</w:t>
      </w:r>
    </w:p>
    <w:p>
      <w:r>
        <w:rPr>
          <w:b/>
        </w:rPr>
        <w:t xml:space="preserve">Tulos</w:t>
      </w:r>
    </w:p>
    <w:p>
      <w:r>
        <w:t xml:space="preserve">Kuka kertoo Deborahille, että Wolfe unohti lounaansa?</w:t>
      </w:r>
    </w:p>
    <w:p>
      <w:r>
        <w:rPr>
          <w:b/>
        </w:rPr>
        <w:t xml:space="preserve">Tulos</w:t>
      </w:r>
    </w:p>
    <w:p>
      <w:r>
        <w:t xml:space="preserve">Mikä on tarinan lääkärin nimi?</w:t>
      </w:r>
    </w:p>
    <w:p>
      <w:r>
        <w:rPr>
          <w:b/>
        </w:rPr>
        <w:t xml:space="preserve">Tulos</w:t>
      </w:r>
    </w:p>
    <w:p>
      <w:r>
        <w:t xml:space="preserve">Kuka kertoo Debroahille, että Hughilla ei ole ruokaa lounaaksi?</w:t>
      </w:r>
    </w:p>
    <w:p>
      <w:r>
        <w:rPr>
          <w:b/>
        </w:rPr>
        <w:t xml:space="preserve">Tulos</w:t>
      </w:r>
    </w:p>
    <w:p>
      <w:r>
        <w:t xml:space="preserve">Kuka on Wolfen serkku?</w:t>
      </w:r>
    </w:p>
    <w:p>
      <w:r>
        <w:rPr>
          <w:b/>
        </w:rPr>
        <w:t xml:space="preserve">Tulos</w:t>
      </w:r>
    </w:p>
    <w:p>
      <w:r>
        <w:t xml:space="preserve">Mistä materiaalista Wolfe teki patsaansa?</w:t>
      </w:r>
    </w:p>
    <w:p>
      <w:r>
        <w:rPr>
          <w:b/>
        </w:rPr>
        <w:t xml:space="preserve">Tulos</w:t>
      </w:r>
    </w:p>
    <w:p>
      <w:r>
        <w:t xml:space="preserve">Kuka lukee lehdistä Hughin vangitsemisesta?</w:t>
      </w:r>
    </w:p>
    <w:p>
      <w:r>
        <w:rPr>
          <w:b/>
        </w:rPr>
        <w:t xml:space="preserve">Tulos</w:t>
      </w:r>
    </w:p>
    <w:p>
      <w:r>
        <w:t xml:space="preserve">Miten Wolfe kuolee?</w:t>
      </w:r>
    </w:p>
    <w:p>
      <w:r>
        <w:rPr>
          <w:b/>
        </w:rPr>
        <w:t xml:space="preserve">Tulos</w:t>
      </w:r>
    </w:p>
    <w:p>
      <w:r>
        <w:t xml:space="preserve">Mikä erottaa Wolfen muista rautatehtaan työntekijöistä?</w:t>
      </w:r>
    </w:p>
    <w:p>
      <w:r>
        <w:rPr>
          <w:b/>
        </w:rPr>
        <w:t xml:space="preserve">Tulos</w:t>
      </w:r>
    </w:p>
    <w:p>
      <w:r>
        <w:t xml:space="preserve">Kuka on Deborah Wolfen kanssa?</w:t>
      </w:r>
    </w:p>
    <w:p>
      <w:r>
        <w:rPr>
          <w:b/>
        </w:rPr>
        <w:t xml:space="preserve">Tulos</w:t>
      </w:r>
    </w:p>
    <w:p>
      <w:r>
        <w:t xml:space="preserve">Mikä on todennäköinen syy siihen, että Deborah käveli monta kilometriä sateessa tuodakseen lounaan Wolfelle?</w:t>
      </w:r>
    </w:p>
    <w:p>
      <w:r>
        <w:rPr>
          <w:b/>
        </w:rPr>
        <w:t xml:space="preserve">Tulos</w:t>
      </w:r>
    </w:p>
    <w:p>
      <w:r>
        <w:t xml:space="preserve">Minkä lupauksen kveekarinainen antaa Deborahille?</w:t>
      </w:r>
    </w:p>
    <w:p>
      <w:r>
        <w:rPr>
          <w:b/>
        </w:rPr>
        <w:t xml:space="preserve">Tulos</w:t>
      </w:r>
    </w:p>
    <w:p>
      <w:r>
        <w:t xml:space="preserve">Miksi Wolfe piti varastetut rahat Mitchelliltä?</w:t>
      </w:r>
    </w:p>
    <w:p>
      <w:r>
        <w:rPr>
          <w:b/>
        </w:rPr>
        <w:t xml:space="preserve">Tulos</w:t>
      </w:r>
    </w:p>
    <w:p>
      <w:r>
        <w:t xml:space="preserve">Miksi Hugh (Wolfe) tappaa itsensä vankilassa?</w:t>
      </w:r>
    </w:p>
    <w:p>
      <w:r>
        <w:rPr>
          <w:b/>
        </w:rPr>
        <w:t xml:space="preserve">Tulos</w:t>
      </w:r>
    </w:p>
    <w:p>
      <w:r>
        <w:t xml:space="preserve">Mitä Deborahilla on selässään?</w:t>
      </w:r>
    </w:p>
    <w:p>
      <w:r>
        <w:rPr>
          <w:b/>
        </w:rPr>
        <w:t xml:space="preserve">Tulos</w:t>
      </w:r>
    </w:p>
    <w:p>
      <w:r>
        <w:t xml:space="preserve">Minkä kutsumuksen alalta Wolfe on taustaltaan?</w:t>
      </w:r>
    </w:p>
    <w:p>
      <w:r>
        <w:rPr>
          <w:b/>
        </w:rPr>
        <w:t xml:space="preserve">Tulos</w:t>
      </w:r>
    </w:p>
    <w:p>
      <w:r>
        <w:t xml:space="preserve">Miten me lukijat saamme tietää, että Wolfe pidätettiin?</w:t>
      </w:r>
    </w:p>
    <w:p>
      <w:r>
        <w:rPr>
          <w:b/>
        </w:rPr>
        <w:t xml:space="preserve">Tulos</w:t>
      </w:r>
    </w:p>
    <w:p>
      <w:r>
        <w:t xml:space="preserve">Miten tohtori May saa selville, että Wolfe on vangittu Mitchellin lompakon varastamisesta?</w:t>
      </w:r>
    </w:p>
    <w:p>
      <w:r>
        <w:rPr>
          <w:b/>
        </w:rPr>
        <w:t xml:space="preserve">Tulos</w:t>
      </w:r>
    </w:p>
    <w:p>
      <w:r>
        <w:t xml:space="preserve">Mitä Hugh sanoo, kun miehet kysyvät patsaan merkityksestä?</w:t>
      </w:r>
    </w:p>
    <w:p>
      <w:r>
        <w:rPr>
          <w:b/>
        </w:rPr>
        <w:t xml:space="preserve">Tulos</w:t>
      </w:r>
    </w:p>
    <w:p>
      <w:r>
        <w:t xml:space="preserve">Mistä patsas on tehty?</w:t>
      </w:r>
    </w:p>
    <w:p>
      <w:r>
        <w:rPr>
          <w:b/>
        </w:rPr>
        <w:t xml:space="preserve">Tulos</w:t>
      </w:r>
    </w:p>
    <w:p>
      <w:r>
        <w:t xml:space="preserve">Missä vaiheessa saamme selville kertojan sukupuolen?</w:t>
      </w:r>
    </w:p>
    <w:p>
      <w:r>
        <w:rPr>
          <w:b/>
        </w:rPr>
        <w:t xml:space="preserve">Tulos</w:t>
      </w:r>
    </w:p>
    <w:p>
      <w:r>
        <w:t xml:space="preserve">Kenen lompakon Deborah varasti?</w:t>
      </w:r>
    </w:p>
    <w:p>
      <w:r>
        <w:rPr>
          <w:b/>
        </w:rPr>
        <w:t xml:space="preserve">Tulos</w:t>
      </w:r>
    </w:p>
    <w:p>
      <w:r>
        <w:t xml:space="preserve">Mikä on Wolfen lempinimi?</w:t>
      </w:r>
    </w:p>
    <w:p>
      <w:r>
        <w:rPr>
          <w:b/>
        </w:rPr>
        <w:t xml:space="preserve">Tulos</w:t>
      </w:r>
    </w:p>
    <w:p>
      <w:r>
        <w:t xml:space="preserve">Mitä Hughille tapahtuu vankilassa?</w:t>
      </w:r>
    </w:p>
    <w:p>
      <w:r>
        <w:rPr>
          <w:b/>
        </w:rPr>
        <w:t xml:space="preserve">Tulos</w:t>
      </w:r>
    </w:p>
    <w:p>
      <w:r>
        <w:t xml:space="preserve">Mikä epämuodostuma Deborahilla on?</w:t>
      </w:r>
    </w:p>
    <w:p>
      <w:r>
        <w:rPr>
          <w:b/>
        </w:rPr>
        <w:t xml:space="preserve">Esimerkki 3.423</w:t>
      </w:r>
    </w:p>
    <w:p>
      <w:r>
        <w:t xml:space="preserve"> Vuonna 1961 taloudellisesti vaikeuksissa oleva kirjailija Pamela "P. L." Travers matkustaa vastentahtoisesti Lontoosta Los Angelesiin työskentelemään Walt Disneyn kanssa agenttinsa Diarmuid Russellin kehotuksesta. Disney on tavoitellut Mary Poppins -tarinoidensa elokuvaoikeuksia kahdenkymmenen vuoden ajan ja luvannut tyttärilleen, että hän tuottaisi niihin perustuvan elokuvan. Travers on vastustanut päättäväisesti Disneyn pyrkimyksiä, koska hän pelkää, mitä Disney tekisi hänen hahmolleen. Hän ei kuitenkaan ole kirjoittanut mitään vähään aikaan, ja hänen kirjojensa tekijänpalkkiot ovat kutistuneet olemattomiin, joten hän on vaarassa menettää talonsa. Silti Russellin on muistutettava häntä siitä, että Disney on suostunut kahteen tärkeään ehtoon - ei animaatiota ja ennennäkemätön käsikirjoituksen hyväksyntä - ennen kuin hän suostuu lähtemään mukaan." Traversin vaikeaa lapsuutta Allorassa, Queenslandin osavaltiossa Australiassa kuvataan takaumien kautta, ja se on inspiraation lähteenä suurelle osalle Mary Poppinsista. Travers ihannoi rakastavaa ja mielikuvituksellista isäänsä Travers Robert Goffia, mutta tämän krooninen alkoholismi johti toistuviin potkuihin, rasitti vanhempien avioliittoa ja sai hänen ahdistuneen äitinsä yrittämään itsemurhaa. Goff kuoli varhain tuberkuloosiin Traversin ollessa seitsemänvuotias.Los Angelesissa Traversia ärsyttää kaupungin epätodellisuus ja asukkaiden tungetteleva ystävällisyys, jota hänen limusiininkuljettajansa Ralph ilmentää. Burbankissa sijaitsevilla Walt Disney Studios -studioilla Travers tapaa luovan tiimin, joka kehittää Mary Poppinsia valkokankaalle: käsikirjoittaja Don DaGradin sekä musiikin säveltäjät Richard ja Robert Shermanin. Traversin mielestä heidän olettamuksensa ja rennot käytöstapansa ovat erittäin sopimattomia, ja samaa mieltä hän on myös hilpeästä Disneystä.Traversin työsuhde Disneyn ja hänen tiiminsä kanssa on alusta alkaen vaikea, sillä Disney pitää kiinni siitä, että Mary Poppins on tunteellisuuden ja oikkujen vihollinen. Disney ja hänen väkensä ovat ymmällään Traversin halveksunnasta fantasiaa kohtaan, kun otetaan huomioon Mary Poppinsin tarinan luonne sekä Traversin oma rikas mielikuvitus. Hän vastustaa erityisesti sitä, miten George Banks, Mary Poppinsin huostassa olevien lasten vieraantunut isä, kuvataan, ja väittää, ettei hän ole kylmä eikä julma. Vähitellen he ymmärtävät, miten henkilökohtaisia Mary Poppinsin tarinat ovat Traversille ja miten monet hahmot ovat saaneet vaikutteita hänen menneisyydestään. työryhmä ymmärtää, että Traversilla on perusteltua kritiikkiä, ja he tekevät muutoksia, vaikka Traversista tulee yhä vähemmän kiinnostunut, kun kipeät lapsuusmuistot nousevat esiin. Disney haluaa ymmärtää, mikä häntä vaivaa, ja kutsuu Traversin Disneylandiin, mikä yhdessä Traversin ja Ralphin ystävyyden kehittymisen, George Banksin hahmoon tehtyjen muutosten sekä uuden laulun ja erilaisen lopun lisäämisen kanssa auttaa purkamaan Traversin vastustuksen. Traversin luovuus herää uudelleen, ja hän alkaa työskennellä tiimin kanssa. Kun Travers kuitenkin huomaa, että elokuvaan on tarkoitus tehdä animaatiojakso, hän joutuu Disneyn kanssa tekemisiin rikotun lupauksen vuoksi ja palaa kotiinsa.Disney saa tietää, että Travers on itse asiassa hänen kirjailijanimensä, joka on otettu hänen isänsä etunimestä. Hänen oikea nimensä on Helen Goff, ja hän on itse asiassa australialainen, ei britti. Tämä antaa Disneylle uutta tietoa Traversista, ja hän seuraa tätä Lontooseen. Kun Disney saapuu yllättäen Traversin ovelle, hän kertoo, että hänelläkin oli vähemmän ihanteellinen lapsuus, mutta korostaa taiteensa parantavaa arvoa. Hän kehottaa Traversia olemaan antamatta menneisyyden syvään juurtuneiden pettymysten sanella nykyisyyttä. Travers taipuu ja myöntää Disneylle elokuvaoikeudet. 3 vuotta myöhemmin, vuonna 1964, Mary Poppins saa maailman ensi-iltansa Grauman's Chinese Theatre -teatterissa Hollywoodissa. Disney ei ole kutsunut Traversia, sillä se pelkää, miten Travers reagoi, kun lehdistö on paikalla. Russellin kehotuksesta Travers ilmestyy ilman ennakkoilmoitusta Disneyn toimistoon, joka vastahakoisesti antaa hänelle kutsun. Aluksi hän katsoo Mary Popinsia innostumatta, erityisesti animaatioiden aikana. Vähitellen hän kuitenkin lämpiää elokuvan loppuosalle ja liikuttuu syvästi George Banksin henkilökohtaisen kriisin ja lunastuksen kuvauksesta.</w:t>
      </w:r>
    </w:p>
    <w:p>
      <w:r>
        <w:rPr>
          <w:b/>
        </w:rPr>
        <w:t xml:space="preserve">Tulos</w:t>
      </w:r>
    </w:p>
    <w:p>
      <w:r>
        <w:t xml:space="preserve">Mitä yhteistä on Walt Disneyllä ja Pamela Traversilla?</w:t>
      </w:r>
    </w:p>
    <w:p>
      <w:r>
        <w:rPr>
          <w:b/>
        </w:rPr>
        <w:t xml:space="preserve">Tulos</w:t>
      </w:r>
    </w:p>
    <w:p>
      <w:r>
        <w:t xml:space="preserve">Minä vuonna tarina alkaa?</w:t>
      </w:r>
    </w:p>
    <w:p>
      <w:r>
        <w:rPr>
          <w:b/>
        </w:rPr>
        <w:t xml:space="preserve">Tulos</w:t>
      </w:r>
    </w:p>
    <w:p>
      <w:r>
        <w:t xml:space="preserve">Miksi Disney seuraa Pamelaa Lontooseen?</w:t>
      </w:r>
    </w:p>
    <w:p>
      <w:r>
        <w:rPr>
          <w:b/>
        </w:rPr>
        <w:t xml:space="preserve">Tulos</w:t>
      </w:r>
    </w:p>
    <w:p>
      <w:r>
        <w:t xml:space="preserve">Miksi Travers oli haluton luopumaan tarinansa oikeuksista?</w:t>
      </w:r>
    </w:p>
    <w:p>
      <w:r>
        <w:rPr>
          <w:b/>
        </w:rPr>
        <w:t xml:space="preserve">Tulos</w:t>
      </w:r>
    </w:p>
    <w:p>
      <w:r>
        <w:t xml:space="preserve">Mikä saa Traversin luovuttamaan ja lentämään kotiin sen jälkeen, kun hän on alkanut työskennellä tiimin kanssa? </w:t>
      </w:r>
    </w:p>
    <w:p>
      <w:r>
        <w:rPr>
          <w:b/>
        </w:rPr>
        <w:t xml:space="preserve">Tulos</w:t>
      </w:r>
    </w:p>
    <w:p>
      <w:r>
        <w:t xml:space="preserve">Kuka seuraa Pamelaa Lontooseen?</w:t>
      </w:r>
    </w:p>
    <w:p>
      <w:r>
        <w:rPr>
          <w:b/>
        </w:rPr>
        <w:t xml:space="preserve">Tulos</w:t>
      </w:r>
    </w:p>
    <w:p>
      <w:r>
        <w:t xml:space="preserve">Missä Mary Poppins saa ensi-iltansa?</w:t>
      </w:r>
    </w:p>
    <w:p>
      <w:r>
        <w:rPr>
          <w:b/>
        </w:rPr>
        <w:t xml:space="preserve">Tulos</w:t>
      </w:r>
    </w:p>
    <w:p>
      <w:r>
        <w:t xml:space="preserve">Kenen kanssa P.L. matkustaa Los Angelesiin työskentelemään?</w:t>
      </w:r>
    </w:p>
    <w:p>
      <w:r>
        <w:rPr>
          <w:b/>
        </w:rPr>
        <w:t xml:space="preserve">Tulos</w:t>
      </w:r>
    </w:p>
    <w:p>
      <w:r>
        <w:t xml:space="preserve">Minne Disney seuraa P.L:ää?</w:t>
      </w:r>
    </w:p>
    <w:p>
      <w:r>
        <w:rPr>
          <w:b/>
        </w:rPr>
        <w:t xml:space="preserve">Tulos</w:t>
      </w:r>
    </w:p>
    <w:p>
      <w:r>
        <w:t xml:space="preserve">Miten Walt Disney saa Traverin luottamuksen takaisin?</w:t>
      </w:r>
    </w:p>
    <w:p>
      <w:r>
        <w:rPr>
          <w:b/>
        </w:rPr>
        <w:t xml:space="preserve">Tulos</w:t>
      </w:r>
    </w:p>
    <w:p>
      <w:r>
        <w:t xml:space="preserve">Missä Pamela Travers asui lapsena?</w:t>
      </w:r>
    </w:p>
    <w:p>
      <w:r>
        <w:rPr>
          <w:b/>
        </w:rPr>
        <w:t xml:space="preserve">Tulos</w:t>
      </w:r>
    </w:p>
    <w:p>
      <w:r>
        <w:t xml:space="preserve">Mikä hahmo Disneyn Mary Poppins -elokuvassa liikuttaa P.L.:tä syvästi ensi-illan aikana?</w:t>
      </w:r>
    </w:p>
    <w:p>
      <w:r>
        <w:rPr>
          <w:b/>
        </w:rPr>
        <w:t xml:space="preserve">Tulos</w:t>
      </w:r>
    </w:p>
    <w:p>
      <w:r>
        <w:t xml:space="preserve">Mitä Pamela Traversin kirjoittamia tarinoita Walt Disney halusi tuottaa?</w:t>
      </w:r>
    </w:p>
    <w:p>
      <w:r>
        <w:rPr>
          <w:b/>
        </w:rPr>
        <w:t xml:space="preserve">Tulos</w:t>
      </w:r>
    </w:p>
    <w:p>
      <w:r>
        <w:t xml:space="preserve">Mitä henkilökohtaisia ongelmia Pamelalla on Los Angelesissa ollessaan?</w:t>
      </w:r>
    </w:p>
    <w:p>
      <w:r>
        <w:rPr>
          <w:b/>
        </w:rPr>
        <w:t xml:space="preserve">Tulos</w:t>
      </w:r>
    </w:p>
    <w:p>
      <w:r>
        <w:t xml:space="preserve">Mitä Disney yritti saada Pamelalta?</w:t>
      </w:r>
    </w:p>
    <w:p>
      <w:r>
        <w:rPr>
          <w:b/>
        </w:rPr>
        <w:t xml:space="preserve">Tulos</w:t>
      </w:r>
    </w:p>
    <w:p>
      <w:r>
        <w:t xml:space="preserve">Kuka saa P.L.:n ilmestymään Disneyn toimistoon tarinan loppupuolella?</w:t>
      </w:r>
    </w:p>
    <w:p>
      <w:r>
        <w:rPr>
          <w:b/>
        </w:rPr>
        <w:t xml:space="preserve">Tulos</w:t>
      </w:r>
    </w:p>
    <w:p>
      <w:r>
        <w:t xml:space="preserve">Mitkä olivat ne kaksi asiaa, joista Disney suostui pitämään kiinni, jos Travers oli valmis luovuttamaan tarinansa?</w:t>
      </w:r>
    </w:p>
    <w:p>
      <w:r>
        <w:rPr>
          <w:b/>
        </w:rPr>
        <w:t xml:space="preserve">Tulos</w:t>
      </w:r>
    </w:p>
    <w:p>
      <w:r>
        <w:t xml:space="preserve">Missä pidettiin Mary Poppins -elokuvan maailmanensi-ilta?</w:t>
      </w:r>
    </w:p>
    <w:p>
      <w:r>
        <w:rPr>
          <w:b/>
        </w:rPr>
        <w:t xml:space="preserve">Tulos</w:t>
      </w:r>
    </w:p>
    <w:p>
      <w:r>
        <w:t xml:space="preserve">Miten Disney lopulta löytää yhteisen sävelen Traversin kanssa työskentelyyn projektissa, kun tämä vastustaa hahmojen kuvauksia?</w:t>
      </w:r>
    </w:p>
    <w:p>
      <w:r>
        <w:rPr>
          <w:b/>
        </w:rPr>
        <w:t xml:space="preserve">Tulos</w:t>
      </w:r>
    </w:p>
    <w:p>
      <w:r>
        <w:t xml:space="preserve">Miten Pamela suhtautuu George Banksin muuttuneeseen luonnehdintaan Mary Poppinsissa?</w:t>
      </w:r>
    </w:p>
    <w:p>
      <w:r>
        <w:rPr>
          <w:b/>
        </w:rPr>
        <w:t xml:space="preserve">Tulos</w:t>
      </w:r>
    </w:p>
    <w:p>
      <w:r>
        <w:t xml:space="preserve">Mitä Pamela saa selville Mary Poppinsin kehittelyn aikana, mikä saa hänet palaamaan kotiin Lontooseen?</w:t>
      </w:r>
    </w:p>
    <w:p>
      <w:r>
        <w:rPr>
          <w:b/>
        </w:rPr>
        <w:t xml:space="preserve">Tulos</w:t>
      </w:r>
    </w:p>
    <w:p>
      <w:r>
        <w:t xml:space="preserve">Mikä on Traversin inspiraatio Mary Poppinsin kirjoittamiseen?</w:t>
      </w:r>
    </w:p>
    <w:p>
      <w:r>
        <w:rPr>
          <w:b/>
        </w:rPr>
        <w:t xml:space="preserve">Tulos</w:t>
      </w:r>
    </w:p>
    <w:p>
      <w:r>
        <w:t xml:space="preserve">Millaisena Travers pitää projektin parissa työskentelevää tiimiä?</w:t>
      </w:r>
    </w:p>
    <w:p>
      <w:r>
        <w:rPr>
          <w:b/>
        </w:rPr>
        <w:t xml:space="preserve">Tulos</w:t>
      </w:r>
    </w:p>
    <w:p>
      <w:r>
        <w:t xml:space="preserve">Mikä oli Pamelan ammatti?</w:t>
      </w:r>
    </w:p>
    <w:p>
      <w:r>
        <w:rPr>
          <w:b/>
        </w:rPr>
        <w:t xml:space="preserve">Tulos</w:t>
      </w:r>
    </w:p>
    <w:p>
      <w:r>
        <w:t xml:space="preserve">Mikä on P.L.:n oikea nimi?</w:t>
      </w:r>
    </w:p>
    <w:p>
      <w:r>
        <w:rPr>
          <w:b/>
        </w:rPr>
        <w:t xml:space="preserve">Tulos</w:t>
      </w:r>
    </w:p>
    <w:p>
      <w:r>
        <w:t xml:space="preserve">Mihin sairauteen P.L.:n isä kuoli?</w:t>
      </w:r>
    </w:p>
    <w:p>
      <w:r>
        <w:rPr>
          <w:b/>
        </w:rPr>
        <w:t xml:space="preserve">Tulos</w:t>
      </w:r>
    </w:p>
    <w:p>
      <w:r>
        <w:t xml:space="preserve">Kun Pamela Travers matkustaa Lontoosta Los Angelesiin, mitä hän aikoo tehdä?</w:t>
      </w:r>
    </w:p>
    <w:p>
      <w:r>
        <w:rPr>
          <w:b/>
        </w:rPr>
        <w:t xml:space="preserve">Tulos</w:t>
      </w:r>
    </w:p>
    <w:p>
      <w:r>
        <w:t xml:space="preserve">Mikä oli P.L.:n isän nimi?</w:t>
      </w:r>
    </w:p>
    <w:p>
      <w:r>
        <w:rPr>
          <w:b/>
        </w:rPr>
        <w:t xml:space="preserve">Tulos</w:t>
      </w:r>
    </w:p>
    <w:p>
      <w:r>
        <w:t xml:space="preserve">Mitkä kaksi ehtoa Pamela takaa ennen kuin hän suostuu työskentelemään Disneyn kanssa?</w:t>
      </w:r>
    </w:p>
    <w:p>
      <w:r>
        <w:rPr>
          <w:b/>
        </w:rPr>
        <w:t xml:space="preserve">Esimerkki 3.424</w:t>
      </w:r>
    </w:p>
    <w:p>
      <w:r>
        <w:t xml:space="preserve"> Luke Skywalker aloittaa suunnitelman Han Solon pelastamiseksi rikollispomo Jabba the Huttilta prinsessa Leian, Lando Calrissianin, Chewbaccan, C-3PO:n ja R2-D2:n avulla. Leia soluttautuu Jabban palatsiin Tatooinella palkkionmetsästäjäksi naamioituneena ja Chewbacca vanginaan. Lando on jo siellä vartijaksi naamioituneena. Leia vapauttaa Hanin karboniitista, mutta hänet vangitaan ja orjuutetaan. Luke saapuu pian tämän jälkeen, mutta Jabban kanssa käydyn jännittyneen yhteenoton ja taistelun jälkeen hänet vangitaan. Jabba tuomitsee hänet, Hanin ja Chewbaccan kuolemaan ja aikoo syöttää heidät Sarlaccille, kuoppahirviölle. Heidät viedään Carkoonin suureen kuoppaan, joka on Sarlaccin pesäpaikka. Luke vapautuu R2-D2:n avulla ja taistelee Jabban vartijoita vastaan. Kaaoksen aikana Boba Fett yrittää hyökätä Luken kimppuun, mutta Han, joka on tilapäisesti sokeutunut karboniitista, työntää hänet vahingossa Sarlaccin kuoppaan. Samaan aikaan Leia kuristaa Jabban kuoliaaksi, ja Luke tuhoaa Jabban purjeveneen ryhmän paetessa. Kun muut tapaavat Kapinallisliiton, Luke palaa Dagobahiin, jossa hän huomaa Yodan olevan kuolinvuoteellaan. Ennen kuolemaansa Yoda vahvistaa, että Darth Vader, joka tunnettiin aikoinaan nimellä Anakin Skywalker, on Luken isä ja että "on toinenkin". Obi-Wan Kenobin haamu vahvistaa, että tämä "toinen" on Luken kaksoissisar: Leia. Obi-Wan kertoo Lukelle, että hänen on taisteltava uudelleen Vaderia vastaan voittaakseen imperiumin. Obi-Wan myös varoittaa Lukea pitämään tunteensa kurissa, sillä viha voi johtaa hänet pimeälle puolelle.Kapinalliset saavat tietää, että Imperiumi on rakentanut toista Kuolemantähteä itse keisarin suorassa valvonnassa. Koska asemaa suojaa energiakilpi, Han johtaa iskuryhmää tuhoamaan suojan generaattorin Endorin metsäkuussa; näin tähtihävittäjälaivue voisi tuhota Kuolemantähden. Iskuryhmä, jonka mukana ovat Luke ja Leia, matkustaa Endoriin varastetulla keisarillisella sukkulalla. Endorilla Luke ja hänen seuralaisensa kohtaavat ewokien heimon, ja alun konfliktin jälkeen he saavat heidän luottamuksensa. Myöhemmin Luke kertoo Leialle, että Leia on hänen sisarensa, Vader on heidän isänsä ja hänen on mentävä kohtaamaan hänet. Luke antautuu keisarillisille joukoille ja hänet viedään Vaderin luo. Luke yrittää vakuuttaa Vaderin kääntymään pois Voiman pimeältä puolelta, mutta epäonnistuu. vader vie Luken uuteen Kuolemantähteen tapaamaan keisaria, joka aikoo kääntää hänet pimeälle puolelle. Keisari paljastaa, että Kuolemantähti on täysin toiminnassa ja että kapinallisten laivasto joutuu ansaan. Endorilla keisarilliset joukot vangitsevat Hanin iskuryhmän, mutta ewokien yllättävä vastahyökkäys antaa kapinallisten taistella keisarillisia vastaan. Samaan aikaan Lando, joka ohjaa Millennium Falconia, johtaa kapinallisten laivaston Kuolemantähteen, mutta huomaa, että aseman kilpi on yhä toiminnassa ja keisarillinen laivasto odottaa heitä. Keisari houkuttelee Luken antautumaan vihalleen ja liittymään häneen. Luke kohtaa Vaderin valomiekkakamppailussa. Vader aistii, että Lukella on sisko, ja ehdottaa tämän kääntämistä pimeälle puolelle. Raivoissaan Luke voittaa Vaderin ja katkaisee isänsä oikean käden proteesin. Nähdessään Vaderin proteesin jäänteet Luke näkee rinnakkaisuuden itsensä ja Vaderin välillä ja pelkää, että hänestä tulee samanlainen kuin Vader. Keisari käskee Lukea tappamaan Vaderin ja ottamaan hänen paikkansa, mutta Luke kieltäytyy ja julistautuu jediksi, kuten hänen isänsä oli ollut. Endorilla iskuryhmä voittaa keisarilliset joukot ja tuhoaa suojageneraattorin, minkä ansiosta kapinallislaivasto voi aloittaa hyökkäyksensä Kuolemantähteä vastaan. Samaan aikaan keisari kiduttaa Lukea Voimasalamalla. Koska Vader ei halua antaa poikansa kuolla, hän heittää keisarin alas Kuolemantähden reaktorikuiluun ja tappaa hänet, mutta haavoittuu samalla kuolettavasti. Hän pyytää Lukea riisumaan naamionsa, ja lyhyen keskustelun jälkeen hän kuolee rauhallisesti." Kun taistelu keisarillisen ja liittouman laivastojen välillä jatkuu, Lando johtaa ryhmän kapinallisaluksia Kuolemantähden ytimeen ja tuhoaa pääreaktorin. Kun Luke pakenee sukkulalla isänsä ruumiin kanssa, Falcon lentää ulos Kuolemantähdestä, kun asema räjähtää. Endorissa Leia paljastaa Hanille, että Luke on hänen veljensä, ja he suutelevat. Luke palaa Endorille ja polttelee isänsä ruumiin hautajaispaikalla. Kun kapinalliset juhlivat voittoaan Imperiumista, Luke hymyilee nähdessään Obi-Wanin, Yodan ja lunastetun Anakinin haamut valvomassa heitä.</w:t>
      </w:r>
    </w:p>
    <w:p>
      <w:r>
        <w:rPr>
          <w:b/>
        </w:rPr>
        <w:t xml:space="preserve">Tulos</w:t>
      </w:r>
    </w:p>
    <w:p>
      <w:r>
        <w:t xml:space="preserve">Kuka vahtii Lukea?</w:t>
      </w:r>
    </w:p>
    <w:p>
      <w:r>
        <w:rPr>
          <w:b/>
        </w:rPr>
        <w:t xml:space="preserve">Tulos</w:t>
      </w:r>
    </w:p>
    <w:p>
      <w:r>
        <w:t xml:space="preserve">Kuka naamioituu Leian teeskenteleväksi vangiksi?</w:t>
      </w:r>
    </w:p>
    <w:p>
      <w:r>
        <w:rPr>
          <w:b/>
        </w:rPr>
        <w:t xml:space="preserve">Tulos</w:t>
      </w:r>
    </w:p>
    <w:p>
      <w:r>
        <w:t xml:space="preserve">Kenet Jabba aikoo syöttää Sarlaccille?</w:t>
      </w:r>
    </w:p>
    <w:p>
      <w:r>
        <w:rPr>
          <w:b/>
        </w:rPr>
        <w:t xml:space="preserve">Tulos</w:t>
      </w:r>
    </w:p>
    <w:p>
      <w:r>
        <w:t xml:space="preserve">Mihin Jabba tuomitsee Luken, Hanin ja Chewbaccan?</w:t>
      </w:r>
    </w:p>
    <w:p>
      <w:r>
        <w:rPr>
          <w:b/>
        </w:rPr>
        <w:t xml:space="preserve">Tulos</w:t>
      </w:r>
    </w:p>
    <w:p>
      <w:r>
        <w:t xml:space="preserve">Minkä salaisuuden Yoda paljastaa Lukelle?</w:t>
      </w:r>
    </w:p>
    <w:p>
      <w:r>
        <w:rPr>
          <w:b/>
        </w:rPr>
        <w:t xml:space="preserve">Tulos</w:t>
      </w:r>
    </w:p>
    <w:p>
      <w:r>
        <w:t xml:space="preserve">Miksi Yoda varoittaa Lukea pitämään vihansa kurissa?</w:t>
      </w:r>
    </w:p>
    <w:p>
      <w:r>
        <w:rPr>
          <w:b/>
        </w:rPr>
        <w:t xml:space="preserve">Tulos</w:t>
      </w:r>
    </w:p>
    <w:p>
      <w:r>
        <w:t xml:space="preserve">Kenet Luke Skywalker haluaa pelastaa Jabbalta, rikollislordilta?</w:t>
      </w:r>
    </w:p>
    <w:p>
      <w:r>
        <w:rPr>
          <w:b/>
        </w:rPr>
        <w:t xml:space="preserve">Tulos</w:t>
      </w:r>
    </w:p>
    <w:p>
      <w:r>
        <w:t xml:space="preserve">Millainen olento Sarlacc on?</w:t>
      </w:r>
    </w:p>
    <w:p>
      <w:r>
        <w:rPr>
          <w:b/>
        </w:rPr>
        <w:t xml:space="preserve">Tulos</w:t>
      </w:r>
    </w:p>
    <w:p>
      <w:r>
        <w:t xml:space="preserve">Mitä Pricess Leialle tapahtuu Jabban palatsissa, kun hän yrittää pelastaa Hans Solon?</w:t>
      </w:r>
    </w:p>
    <w:p>
      <w:r>
        <w:rPr>
          <w:b/>
        </w:rPr>
        <w:t xml:space="preserve">Tulos</w:t>
      </w:r>
    </w:p>
    <w:p>
      <w:r>
        <w:t xml:space="preserve">Mikä oli Darth Vaderin oikea nimi?</w:t>
      </w:r>
    </w:p>
    <w:p>
      <w:r>
        <w:rPr>
          <w:b/>
        </w:rPr>
        <w:t xml:space="preserve">Tulos</w:t>
      </w:r>
    </w:p>
    <w:p>
      <w:r>
        <w:t xml:space="preserve">Miten Jabba kuolee?</w:t>
      </w:r>
    </w:p>
    <w:p>
      <w:r>
        <w:rPr>
          <w:b/>
        </w:rPr>
        <w:t xml:space="preserve">Tulos</w:t>
      </w:r>
    </w:p>
    <w:p>
      <w:r>
        <w:t xml:space="preserve">Missä Jabban palatsi sijaitsee?</w:t>
      </w:r>
    </w:p>
    <w:p>
      <w:r>
        <w:rPr>
          <w:b/>
        </w:rPr>
        <w:t xml:space="preserve">Tulos</w:t>
      </w:r>
    </w:p>
    <w:p>
      <w:r>
        <w:t xml:space="preserve">Mitä Luke paljastaa Leialle?</w:t>
      </w:r>
    </w:p>
    <w:p>
      <w:r>
        <w:rPr>
          <w:b/>
        </w:rPr>
        <w:t xml:space="preserve">Tulos</w:t>
      </w:r>
    </w:p>
    <w:p>
      <w:r>
        <w:t xml:space="preserve">Mihin prinsessa Leia on naamioitunut päästäkseen Jabban palatsiin?</w:t>
      </w:r>
    </w:p>
    <w:p>
      <w:r>
        <w:rPr>
          <w:b/>
        </w:rPr>
        <w:t xml:space="preserve">Tulos</w:t>
      </w:r>
    </w:p>
    <w:p>
      <w:r>
        <w:t xml:space="preserve">Mitä Yoda vahvistaa Luke Skywalkerille juuri ennen Yodan kuolemaa?</w:t>
      </w:r>
    </w:p>
    <w:p>
      <w:r>
        <w:rPr>
          <w:b/>
        </w:rPr>
        <w:t xml:space="preserve">Tulos</w:t>
      </w:r>
    </w:p>
    <w:p>
      <w:r>
        <w:t xml:space="preserve">Mitä Luke Skywalker tekee Darth Vaderille sen jälkeen, kun hän on voittanut hänet valomiekkailussa Kuolemantähdessä?</w:t>
      </w:r>
    </w:p>
    <w:p>
      <w:r>
        <w:rPr>
          <w:b/>
        </w:rPr>
        <w:t xml:space="preserve">Tulos</w:t>
      </w:r>
    </w:p>
    <w:p>
      <w:r>
        <w:t xml:space="preserve">Kuka houkuttelee Luken pimeälle puolelle?</w:t>
      </w:r>
    </w:p>
    <w:p>
      <w:r>
        <w:rPr>
          <w:b/>
        </w:rPr>
        <w:t xml:space="preserve">Tulos</w:t>
      </w:r>
    </w:p>
    <w:p>
      <w:r>
        <w:t xml:space="preserve">Mitä keisarin johdolla toimiva imperiumi on rakentanut?</w:t>
      </w:r>
    </w:p>
    <w:p>
      <w:r>
        <w:rPr>
          <w:b/>
        </w:rPr>
        <w:t xml:space="preserve">Tulos</w:t>
      </w:r>
    </w:p>
    <w:p>
      <w:r>
        <w:t xml:space="preserve">Kenen on vahvistettu olevan Luken isä?</w:t>
      </w:r>
    </w:p>
    <w:p>
      <w:r>
        <w:rPr>
          <w:b/>
        </w:rPr>
        <w:t xml:space="preserve">Tulos</w:t>
      </w:r>
    </w:p>
    <w:p>
      <w:r>
        <w:t xml:space="preserve">Missä on Sarlaccin pesäpaikka?</w:t>
      </w:r>
    </w:p>
    <w:p>
      <w:r>
        <w:rPr>
          <w:b/>
        </w:rPr>
        <w:t xml:space="preserve">Tulos</w:t>
      </w:r>
    </w:p>
    <w:p>
      <w:r>
        <w:t xml:space="preserve">Kuka tappaa keisarin?</w:t>
      </w:r>
    </w:p>
    <w:p>
      <w:r>
        <w:rPr>
          <w:b/>
        </w:rPr>
        <w:t xml:space="preserve">Tulos</w:t>
      </w:r>
    </w:p>
    <w:p>
      <w:r>
        <w:t xml:space="preserve">Mikä on prinsessa Leian suhde Lukeen?</w:t>
      </w:r>
    </w:p>
    <w:p>
      <w:r>
        <w:rPr>
          <w:b/>
        </w:rPr>
        <w:t xml:space="preserve">Tulos</w:t>
      </w:r>
    </w:p>
    <w:p>
      <w:r>
        <w:t xml:space="preserve">Miten keisari tapetaan?</w:t>
      </w:r>
    </w:p>
    <w:p>
      <w:r>
        <w:rPr>
          <w:b/>
        </w:rPr>
        <w:t xml:space="preserve">Tulos</w:t>
      </w:r>
    </w:p>
    <w:p>
      <w:r>
        <w:t xml:space="preserve">Kuka tappaa Jabban?</w:t>
      </w:r>
    </w:p>
    <w:p>
      <w:r>
        <w:rPr>
          <w:b/>
        </w:rPr>
        <w:t xml:space="preserve">Tulos</w:t>
      </w:r>
    </w:p>
    <w:p>
      <w:r>
        <w:t xml:space="preserve">Miten Jabba aikoo tappaa Luken, Hansin ja Chewbaccan vangittuaan heidät?  </w:t>
      </w:r>
    </w:p>
    <w:p>
      <w:r>
        <w:rPr>
          <w:b/>
        </w:rPr>
        <w:t xml:space="preserve">Tulos</w:t>
      </w:r>
    </w:p>
    <w:p>
      <w:r>
        <w:t xml:space="preserve">Kenet Luke lähtee aluksi pelastamaan ?</w:t>
      </w:r>
    </w:p>
    <w:p>
      <w:r>
        <w:rPr>
          <w:b/>
        </w:rPr>
        <w:t xml:space="preserve">Tulos</w:t>
      </w:r>
    </w:p>
    <w:p>
      <w:r>
        <w:t xml:space="preserve">Miten prinsessa Leia tunkeutuu Jabban palatsiin auttaakseen Hans Solon pelastamisessa?</w:t>
      </w:r>
    </w:p>
    <w:p>
      <w:r>
        <w:rPr>
          <w:b/>
        </w:rPr>
        <w:t xml:space="preserve">Tulos</w:t>
      </w:r>
    </w:p>
    <w:p>
      <w:r>
        <w:t xml:space="preserve">Kuka lopulta tappaa Jabban?</w:t>
      </w:r>
    </w:p>
    <w:p>
      <w:r>
        <w:rPr>
          <w:b/>
        </w:rPr>
        <w:t xml:space="preserve">Esimerkki 3.425</w:t>
      </w:r>
    </w:p>
    <w:p>
      <w:r>
        <w:t xml:space="preserve"> Vuonna 1965 Chris Taylor (Charlie Sheen) on keskeyttänyt opinnot, värväytynyt Yhdysvaltain armeijaan ja ilmoittautunut vapaaehtoiseksi taisteluihin Vietnamiin. Hänet määrätään 25. jalkaväkidivisioonan Bravo-komppaniaan Kambodžan rajan läheisyyteen, mutta vaikea ympäristö pettää hänet nopeasti, ja hänen innostuksensa sotaa kohtaan laskee. Eräänä yönä hänen yksikkönsä kimppuun hyökkää joukko Pohjois-Vietnamin armeijan (NVA) sotilaita, jotka perääntyvät lyhyen yhteenoton jälkeen. Uusi alokas Gardner kuolee, ja toinen sotilas, Tex, vammautuu omien joukkojen tulituksessa. Julma ylikersantti Barnes (Tom Berenger) pilkkaa Tayloria, koska hän nukahtaa vahtivuoron aikana, kun yksi veteraaneista on sotkenut hänet tähän. Taylor saa lopulta hyväksynnän yksikkönsä tiiviissä ryhmässä, jonka jäsenet seurustelevat tukikohdan bunkkerikerhossa. Hän löytää mentoreita Kingistä (Keith David) ja lojaalista kersantti Eliasista (Willem Dafoe) ja ystävystyy muiden sotilaiden, kuten Lernerin (Johnny Depp), Rhahin (Francesco Quinn), Crawfordin (Chris Pedersen) ja Mannyn (Corkey Ford), kanssa.Partiomatkalla Manny löydetään silvottuna ja pylvääseen sidottuna, kun taas kaksi muuta sotilasta, Sal (Richard Edson) ja Sandy (J. Adam Glover), kuolevat bunkkerissa olevasta ansasta. Jännityksen kasvaessa joukkue saapuu läheiseen kylään, jossa he löytävät tarvike- ja asekätkön. Barnes käyttää Lerneria tulkkina ja kuulustelee kylän päällikköä selvittääkseen, onko hänen väkensä auttanut NVA:ta. Vaikka kyläläiset kiistävät asian jyrkästi, Barnes ampuu kylmästi päällikön vaimon. Hän uhkaa aseella päällikön tytärtä ja tappaa myös hänet, jos kyläläiset eivät paljasta, mitä he tietävät. Elias saapuu paikalle ja on raivoissaan Barnesin käytöksestä. Kaksikon välille syntyy fyysinen kahakka, jonka lopettaa joukkueen arka komentaja, luutnantti Wolfe (Mark Moses), joka käskee miehiä turvaamaan kyläläiset, tuhoamaan vihollisen tarvikkeet ja polttamaan kylän. Lähtiessään Taylor estää ryhmää sotilaita raiskaamasta kahta tyttöä joukkoraiskauksella. kun yksikkö palaa tukikohtaan, kapteeni Harris (Dale Dye) neuvoo, että jos hän saa selville, että laiton tappo tapahtui, hänet määrätään sotaoikeuteen. Barnes pelkää, että Elias todistaa häntä vastaan. Seuraavalla partiomatkalla joukkue joutuu väijytykseen ja tulitaisteluun, jossa monet sotilaat haavoittuvat, myös Lerner ja Big Harold (Forest Whitaker). Lerner viedään takaisin helikopterin laskeutumisalueelle, kun taas luutnantti Wolfe kutsuu tykistöiskun, ja hänen antamiensa väärien koordinaattien vuoksi joukko ihmisiä kuolee omien joukkojen tulituksessa. Elias ottaa Taylorin, Crawfordin ja Rhahin mukaansa pysäyttämään vihollisjoukkoja. Barnes käskee loput joukkueesta vetäytymään ja palaa viidakkoon etsimään Eliaksen ryhmää. Barnes löytää Eliaksen yksin ja ampuu hänet, palaa sitten takaisin ja kertoo muille, että vihollinen on tappanut Eliaksen. Kun joukkue on poistumassa helikopterin avulla, he näkevät kuolemaan haavoittuneen Eliaksen nousevan puurajasta ja pohjoisvietnamilaisten sotilaiden jahtaaman ryhmän, joka tappaa hänet. Kun Taylor huomaa Barnesin levottoman käytöksen, hän tajuaa, että tämä on kertonut Eliasin haavoittumisesta väärin. tukikohdassa Taylor vakuuttuu siitä, että Barnes on vastuussa Eliasin kuolemasta. Hän yrittää puhua ryhmälleen, että se ampuisi kersantin kostoksi, kun Barnes, joka on kuullut heidät, astuu huoneeseen ja pilkkaa heitä. Taylor hyökkää päihtyneen Barnesin kimppuun, mutta hänet kukistetaan nopeasti. Barnes viiltää Tayloria silmän läheltä tikarilla ennen kuin poistuu.Joukkue lähetetään takaisin taistelualueelle säilyttämään puolustusasemat, jossa Taylor jakaa kuopan Francisin kanssa. Samana yönä tapahtuu suuri NVA-hyökkäys, ja puolustuslinjat murtuvat. Suuri osa joukkueesta, mukaan lukien Bunny, Junior ja Wolfe, kuolee sitä seuranneessa taistelussa. Hyökkäyksen aikana pataljoonan päämajaan ryntää räjähteillä aseistautunut NVA:n pioneeri, joka tekee itsemurhaiskun ja tappaa kaikki sisällä olevat. Sillä välin komppanian päällikkö, kapteeni Harris, käskee ilmatukijoukkojensa tuhota kaikki jäljellä olevat taisteluvälineet alueensa sisällä. Kaaoksen aikana Taylor kohtaa Barnesin, joka haavoittuu ja ajautuu mielisairaaksi. Juuri kun Barnes on aikeissa tappaa Taylorin, molemmat miehet menettävät tajuntansa ilmaiskun seurauksena.Taylor tulee tajuihinsa seuraavana aamuna, poimii vihollisen Type 56 -kiväärin ja löytää Barnesin, joka käskee Tayloria kutsumaan lääkärin. Nähdessään, ettei Taylor auta, Barnes käskee häntä vetämään liipaisimesta. Taylor ampuu ja tappaa Barnesin. Hän istuu ja odottaa, kunnes apujoukot saapuvat ja löytävät hänet. Francis, joka selvisi taistelusta vahingoittumattomana, puukottaa itseään tahallaan jalkaan ja muistuttaa Tayloria, että koska he ovat haavoittuneet kahdesti, he voivat palata kotiin. Helikopteri kuljettaa miehet pois. Taylor nyyhkyttää häkeltyneenä tuijottaessaan alas useisiin kraattereihin, jotka ovat täynnä ruumiita, sekä ystävien että vihollisten.</w:t>
      </w:r>
    </w:p>
    <w:p>
      <w:r>
        <w:rPr>
          <w:b/>
        </w:rPr>
        <w:t xml:space="preserve">Tulos</w:t>
      </w:r>
    </w:p>
    <w:p>
      <w:r>
        <w:t xml:space="preserve">Ketä sotilasta käytetään tulkkina kylässä, josta aseet löydetään?</w:t>
      </w:r>
    </w:p>
    <w:p>
      <w:r>
        <w:rPr>
          <w:b/>
        </w:rPr>
        <w:t xml:space="preserve">Tulos</w:t>
      </w:r>
    </w:p>
    <w:p>
      <w:r>
        <w:t xml:space="preserve">Missä päihtynyt Barnes leikkaa Taylorin?</w:t>
      </w:r>
    </w:p>
    <w:p>
      <w:r>
        <w:rPr>
          <w:b/>
        </w:rPr>
        <w:t xml:space="preserve">Tulos</w:t>
      </w:r>
    </w:p>
    <w:p>
      <w:r>
        <w:t xml:space="preserve">Miksi Barnes haluaa Eliaksen kuolevan?</w:t>
      </w:r>
    </w:p>
    <w:p>
      <w:r>
        <w:rPr>
          <w:b/>
        </w:rPr>
        <w:t xml:space="preserve">Tulos</w:t>
      </w:r>
    </w:p>
    <w:p>
      <w:r>
        <w:t xml:space="preserve">Onko Chris Taylor kutsuttu sotaan, ja jos ei, miten hänet kutsutaan palvelukseen?</w:t>
      </w:r>
    </w:p>
    <w:p>
      <w:r>
        <w:rPr>
          <w:b/>
        </w:rPr>
        <w:t xml:space="preserve">Tulos</w:t>
      </w:r>
    </w:p>
    <w:p>
      <w:r>
        <w:t xml:space="preserve">Miten Sal ja Sandy tapetaan?</w:t>
      </w:r>
    </w:p>
    <w:p>
      <w:r>
        <w:rPr>
          <w:b/>
        </w:rPr>
        <w:t xml:space="preserve">Tulos</w:t>
      </w:r>
    </w:p>
    <w:p>
      <w:r>
        <w:t xml:space="preserve">Kuka keskeyttää Eliaksen ja Barnesin tappelun?</w:t>
      </w:r>
    </w:p>
    <w:p>
      <w:r>
        <w:rPr>
          <w:b/>
        </w:rPr>
        <w:t xml:space="preserve">Tulos</w:t>
      </w:r>
    </w:p>
    <w:p>
      <w:r>
        <w:t xml:space="preserve">Mitä Barnesin mukaan Eliakselle tapahtui? </w:t>
      </w:r>
    </w:p>
    <w:p>
      <w:r>
        <w:rPr>
          <w:b/>
        </w:rPr>
        <w:t xml:space="preserve">Tulos</w:t>
      </w:r>
    </w:p>
    <w:p>
      <w:r>
        <w:t xml:space="preserve">Mikä saa Chris Taylorin innostuksen sotaan vähenemään?</w:t>
      </w:r>
    </w:p>
    <w:p>
      <w:r>
        <w:rPr>
          <w:b/>
        </w:rPr>
        <w:t xml:space="preserve">Tulos</w:t>
      </w:r>
    </w:p>
    <w:p>
      <w:r>
        <w:t xml:space="preserve">Kun Barnes on aikeissa tappaa Taylorin, mikä pysäyttää hänet?</w:t>
      </w:r>
    </w:p>
    <w:p>
      <w:r>
        <w:rPr>
          <w:b/>
        </w:rPr>
        <w:t xml:space="preserve">Tulos</w:t>
      </w:r>
    </w:p>
    <w:p>
      <w:r>
        <w:t xml:space="preserve">Miten Barnes pystyy kommunikoimaan NVA:n kyläpäällikön kanssa?</w:t>
      </w:r>
    </w:p>
    <w:p>
      <w:r>
        <w:rPr>
          <w:b/>
        </w:rPr>
        <w:t xml:space="preserve">Tulos</w:t>
      </w:r>
    </w:p>
    <w:p>
      <w:r>
        <w:t xml:space="preserve">Mistä rikkomuksesta veteraanisotilas syyttää Tayloria?</w:t>
      </w:r>
    </w:p>
    <w:p>
      <w:r>
        <w:rPr>
          <w:b/>
        </w:rPr>
        <w:t xml:space="preserve">Tulos</w:t>
      </w:r>
    </w:p>
    <w:p>
      <w:r>
        <w:t xml:space="preserve">Miksi Francis pääsee kotiin, vaikka NVA ei haavoittanut häntä?</w:t>
      </w:r>
    </w:p>
    <w:p>
      <w:r>
        <w:rPr>
          <w:b/>
        </w:rPr>
        <w:t xml:space="preserve">Tulos</w:t>
      </w:r>
    </w:p>
    <w:p>
      <w:r>
        <w:t xml:space="preserve">Ketkä sotilaat kuolevat bunkkerissa olevaan ansaan?</w:t>
      </w:r>
    </w:p>
    <w:p>
      <w:r>
        <w:rPr>
          <w:b/>
        </w:rPr>
        <w:t xml:space="preserve">Tulos</w:t>
      </w:r>
    </w:p>
    <w:p>
      <w:r>
        <w:t xml:space="preserve">Millä Barnes uhkaa päällikön tytärtä aseella uhatessaan?</w:t>
      </w:r>
    </w:p>
    <w:p>
      <w:r>
        <w:rPr>
          <w:b/>
        </w:rPr>
        <w:t xml:space="preserve">Tulos</w:t>
      </w:r>
    </w:p>
    <w:p>
      <w:r>
        <w:t xml:space="preserve">Mitä Taylor näkee helikopterista, mikä saa hänet itkemään? </w:t>
      </w:r>
    </w:p>
    <w:p>
      <w:r>
        <w:rPr>
          <w:b/>
        </w:rPr>
        <w:t xml:space="preserve">Tulos</w:t>
      </w:r>
    </w:p>
    <w:p>
      <w:r>
        <w:t xml:space="preserve">Kuka vaikutti siihen, että pohjoisvietnamilaiset sotilaat tappoivat Eliaksen?</w:t>
      </w:r>
    </w:p>
    <w:p>
      <w:r>
        <w:rPr>
          <w:b/>
        </w:rPr>
        <w:t xml:space="preserve">Tulos</w:t>
      </w:r>
    </w:p>
    <w:p>
      <w:r>
        <w:t xml:space="preserve">Miten Taylor tajuaa, että Barnes valehteli vihollisen tappaneen Eliaksen?</w:t>
      </w:r>
    </w:p>
    <w:p>
      <w:r>
        <w:rPr>
          <w:b/>
        </w:rPr>
        <w:t xml:space="preserve">Tulos</w:t>
      </w:r>
    </w:p>
    <w:p>
      <w:r>
        <w:t xml:space="preserve">Kuka oikeastaan aiheuttaa Eliaksen kuoleman Barnesin ammuttua hänet?</w:t>
      </w:r>
    </w:p>
    <w:p>
      <w:r>
        <w:rPr>
          <w:b/>
        </w:rPr>
        <w:t xml:space="preserve">Tulos</w:t>
      </w:r>
    </w:p>
    <w:p>
      <w:r>
        <w:t xml:space="preserve">Miksi Chrisin innostus sotaa kohtaan alkaa hiipua? </w:t>
      </w:r>
    </w:p>
    <w:p>
      <w:r>
        <w:rPr>
          <w:b/>
        </w:rPr>
        <w:t xml:space="preserve">Tulos</w:t>
      </w:r>
    </w:p>
    <w:p>
      <w:r>
        <w:t xml:space="preserve">Mitä Barnes käskee Tayloria tekemään, kun Taylor löytää hänet haavoittuneena? </w:t>
      </w:r>
    </w:p>
    <w:p>
      <w:r>
        <w:rPr>
          <w:b/>
        </w:rPr>
        <w:t xml:space="preserve">Tulos</w:t>
      </w:r>
    </w:p>
    <w:p>
      <w:r>
        <w:t xml:space="preserve">Kun Taylor hyökkää Barnesin kimppuun tukikohdassa, kuka loukkaantuu ja miten?</w:t>
      </w:r>
    </w:p>
    <w:p>
      <w:r>
        <w:rPr>
          <w:b/>
        </w:rPr>
        <w:t xml:space="preserve">Tulos</w:t>
      </w:r>
    </w:p>
    <w:p>
      <w:r>
        <w:t xml:space="preserve">Miten Francis varmistaa, että hänet lähetetään kotiin?</w:t>
      </w:r>
    </w:p>
    <w:p>
      <w:r>
        <w:rPr>
          <w:b/>
        </w:rPr>
        <w:t xml:space="preserve">Tulos</w:t>
      </w:r>
    </w:p>
    <w:p>
      <w:r>
        <w:t xml:space="preserve">Miten pataljoonan päämajassa olevat ihmiset tapetaan?</w:t>
      </w:r>
    </w:p>
    <w:p>
      <w:r>
        <w:rPr>
          <w:b/>
        </w:rPr>
        <w:t xml:space="preserve">Tulos</w:t>
      </w:r>
    </w:p>
    <w:p>
      <w:r>
        <w:t xml:space="preserve">Ketä joukkueen jäsenet katsovat, kun hänet tapetaan puista noustessaan?</w:t>
      </w:r>
    </w:p>
    <w:p>
      <w:r>
        <w:rPr>
          <w:b/>
        </w:rPr>
        <w:t xml:space="preserve">Tulos</w:t>
      </w:r>
    </w:p>
    <w:p>
      <w:r>
        <w:t xml:space="preserve">Miksi Barnes hyökkää Taylorin kimppuun tikarilla?</w:t>
      </w:r>
    </w:p>
    <w:p>
      <w:r>
        <w:rPr>
          <w:b/>
        </w:rPr>
        <w:t xml:space="preserve">Tulos</w:t>
      </w:r>
    </w:p>
    <w:p>
      <w:r>
        <w:t xml:space="preserve">Selviääkö Barnes Vietnamin sodasta, ja jos ei selviä, miten hän kuolee?</w:t>
      </w:r>
    </w:p>
    <w:p>
      <w:r>
        <w:rPr>
          <w:b/>
        </w:rPr>
        <w:t xml:space="preserve">Tulos</w:t>
      </w:r>
    </w:p>
    <w:p>
      <w:r>
        <w:t xml:space="preserve">Mitä kapteeni Harris uhkaa tehdä, jos hän löytää kylässä todisteita laittomasta murhasta?</w:t>
      </w:r>
    </w:p>
    <w:p>
      <w:r>
        <w:rPr>
          <w:b/>
        </w:rPr>
        <w:t xml:space="preserve">Tulos</w:t>
      </w:r>
    </w:p>
    <w:p>
      <w:r>
        <w:t xml:space="preserve">Ketkä kaksi sotilasta viedään lopulta kotiin helikopterilla?</w:t>
      </w:r>
    </w:p>
    <w:p>
      <w:r>
        <w:rPr>
          <w:b/>
        </w:rPr>
        <w:t xml:space="preserve">Tulos</w:t>
      </w:r>
    </w:p>
    <w:p>
      <w:r>
        <w:t xml:space="preserve">Miten Taylor tietää, että Barnes on Eliaksen murhan takana?</w:t>
      </w:r>
    </w:p>
    <w:p>
      <w:r>
        <w:rPr>
          <w:b/>
        </w:rPr>
        <w:t xml:space="preserve">Esimerkki 3.426</w:t>
      </w:r>
    </w:p>
    <w:p>
      <w:r>
        <w:t xml:space="preserve"> Champion Cityn suurkaupungissa supersankariksi aikova Mr Furious (Ben Stiller), Lapiomies (William H. Macy) ja Sininen Raja (Hank Azaria) yrittävät tehdä itselleen nimeä, mutta heidän epäilyttävät kykynsä tekevät heistä tehottomia, ja he joutuvat kaupungin menestyneimmän supersankarin, Captain Amazingin (Greg Kinnear), varjoon. Amazing kuitenkin huomaa, että hänen tehokkuutensa rikosten torjunnassa on käytännössä tehnyt hänen työstään tarpeetonta, ja koska jäljellä ei ole enää yhtään arvokasta vastustajaa (osa heistä on joko kuollut, maanpaossa tai yhä vankilassa), hänen sponsorinsa alkavat vetää rahoituksensa pois. Luodakseen itselleen tarvetta Amazing käyttää alter egoaan, miljardöörijuristi Lance Huntia, puolustaakseen mielipuolisen superroiston Casanova Frankensteinin (Geoffrey Rush) vapauttamista. Suunnitelma epäonnistuu; kun Casanova Frankenstein on yhdistetty Tony P:n (Eddie Izzard) ja hänen Disco Boysinsa kanssa, hän räjäyttää mielisairaalan, vangitsee Amazingin ja valmistautuu päästämään valloilleen tuomiopäivän laitteen: "Psykofrakulaattorin", joka taivuttaa todellisuutta tappavasti. Herra Furious, joka vakoilee Casanova Frankensteinin kartanoa, saa selville Amazingin vangitsemisen ja ilmoittaa siitä muille. epäonnistuneen pelastusyrityksen jälkeen kolmikko tajuaa tarvitsevansa lisää liittolaisia, ja suusanallisen sananvaihdon ja kokeilujen kautta he värväävät Näkymätön Pojan (Kel Mitchell), Pernan (Paul Reubens) ja Keilailijan (Janeane Garofalo). Vastaperustettu tiimi "hyökkää" Casanovan kimppuun, mikä onnistuu vain ärsyttämään häntä ja vahingoittamaan hänen autoaan. Voittoa humalassa juhliessaan Tony P ja Disco Boys melkein tappavat joukkueen kostoksi, mutta heidät pelastaa viime hetkellä Sfinksi (Wes Studi). Sfinksi kouluttaa heitä, mutta hänen metodinsa ärsyttävät Mr Furiousia, sillä hän laittaa heidät suorittamaan ulkoa opittuja tiiminrakennusharjoituksia ja puhuu yksinomaan Chiasmusta. He etsivät myös hullun tiedemiehen Doc Hellerin (Tom Waits), joka on erikoistunut ei-tappaviin aseisiin, varustautuakseen taistelua varten.Ryhmä murtautuu Casanovan kartanoon useiden kaupungin jengien kokoontuessa, mutta yrittäessään vapauttaa Kapteeni Amazingin he laukaisevat vahingossa Psyko-Frakulaattorin ja tappavat hänet. Ilman Amazingia ryhmä on epätoivoinen kaupungin pelastamisen suhteen, mutta lapionpelastaja pitää kannustuspuheen, joka onnistuu yhdistämään ja innostamaan heitä. uudenlaisen päämäärän myötä he hyökkäävät kartanoon, ja käyttämällä tehokkaasti vähäisiä supervoimiaan ja Hellerin aseita he onnistuvat nujertamaan suurimman osan Casanova Frankensteinin kätyreistä. Valitettavasti sankareiden lähestyessä Casanova Frankensteinia tämä paljastaa pitävänsä herra Furiousin tyttöystävää Monicaa (Claire Forlani) panttivankina ja aktivoi psykofrakulaattorin, joka alkaa tehdä tuhoa kaupungissa. Samalla kun tiimi yrittää pysäyttää laitteen, Mr Furious ottaa yhteen Casanova Frankensteinin kanssa. Otettuaan aluksi turpaansa herra Furious päästää sisäisen raivonsa valloilleen ja onnistuu ensimmäistä kertaa taistelemaan tehokkaasti. Hän voittaa Casanova Frankensteinin, joka heitetään psykofakulaattorin ytimeen ja kuolee sen todellisuutta muuntavien voimien vaikutuksesta. Loput tiimistä auttavat Keilailijaa tuhoamaan laitteen keilapallollaan ja pakenemaan kartanosta, kun se räjähtää.Toimittajat haastattelevat tiimiä ja pyytävät saada tietää tiimin nimen. Kun he kiistelevät keskenään, yksi toimittaja toteaa: "No, kutsuittepa heitä miksi tahansa, Champion City on ikuisesti kiitollisuudenvelassa näille 'Mysteerimiehille'", mutta muut ovat liian kiireisiä riitelemään kuullakseen sen.</w:t>
      </w:r>
    </w:p>
    <w:p>
      <w:r>
        <w:rPr>
          <w:b/>
        </w:rPr>
        <w:t xml:space="preserve">Tulos</w:t>
      </w:r>
    </w:p>
    <w:p>
      <w:r>
        <w:t xml:space="preserve">Kuka taistelee Casanovaa vastaan pelastaakseen Monican?</w:t>
      </w:r>
    </w:p>
    <w:p>
      <w:r>
        <w:rPr>
          <w:b/>
        </w:rPr>
        <w:t xml:space="preserve">Tulos</w:t>
      </w:r>
    </w:p>
    <w:p>
      <w:r>
        <w:t xml:space="preserve">Kuka on päävastustaja/pahis?</w:t>
      </w:r>
    </w:p>
    <w:p>
      <w:r>
        <w:rPr>
          <w:b/>
        </w:rPr>
        <w:t xml:space="preserve">Tulos</w:t>
      </w:r>
    </w:p>
    <w:p>
      <w:r>
        <w:t xml:space="preserve">Minkä jengin kanssa Frankenstein yhdistyy?</w:t>
      </w:r>
    </w:p>
    <w:p>
      <w:r>
        <w:rPr>
          <w:b/>
        </w:rPr>
        <w:t xml:space="preserve">Tulos</w:t>
      </w:r>
    </w:p>
    <w:p>
      <w:r>
        <w:t xml:space="preserve">Miten Monica liittyy Mr Furiousiin?</w:t>
      </w:r>
    </w:p>
    <w:p>
      <w:r>
        <w:rPr>
          <w:b/>
        </w:rPr>
        <w:t xml:space="preserve">Tulos</w:t>
      </w:r>
    </w:p>
    <w:p>
      <w:r>
        <w:t xml:space="preserve">Miten kuvailisit "Mysteerimiesten" tiimin supervoimia?</w:t>
      </w:r>
    </w:p>
    <w:p>
      <w:r>
        <w:rPr>
          <w:b/>
        </w:rPr>
        <w:t xml:space="preserve">Tulos</w:t>
      </w:r>
    </w:p>
    <w:p>
      <w:r>
        <w:t xml:space="preserve">Ketkä uhkaavat lähteä Captain Amazingista, koska kaupungissa ei ole rikollisuutta?</w:t>
      </w:r>
    </w:p>
    <w:p>
      <w:r>
        <w:rPr>
          <w:b/>
        </w:rPr>
        <w:t xml:space="preserve">Tulos</w:t>
      </w:r>
    </w:p>
    <w:p>
      <w:r>
        <w:t xml:space="preserve">Mikä on tarinan tausta?</w:t>
      </w:r>
    </w:p>
    <w:p>
      <w:r>
        <w:rPr>
          <w:b/>
        </w:rPr>
        <w:t xml:space="preserve">Tulos</w:t>
      </w:r>
    </w:p>
    <w:p>
      <w:r>
        <w:t xml:space="preserve">Kuka kouluttaa ryhmän valmistautumaan Casanovaan ja hänen joukkueeseensa?</w:t>
      </w:r>
    </w:p>
    <w:p>
      <w:r>
        <w:rPr>
          <w:b/>
        </w:rPr>
        <w:t xml:space="preserve">Tulos</w:t>
      </w:r>
    </w:p>
    <w:p>
      <w:r>
        <w:t xml:space="preserve">Mikä sana kuvaa parhaiten Mysteerimiesten tiimiä?</w:t>
      </w:r>
    </w:p>
    <w:p>
      <w:r>
        <w:rPr>
          <w:b/>
        </w:rPr>
        <w:t xml:space="preserve">Tulos</w:t>
      </w:r>
    </w:p>
    <w:p>
      <w:r>
        <w:t xml:space="preserve">Mitä tuomiopäivän laitetta Casanova aikoo käyttää? </w:t>
      </w:r>
    </w:p>
    <w:p>
      <w:r>
        <w:rPr>
          <w:b/>
        </w:rPr>
        <w:t xml:space="preserve">Tulos</w:t>
      </w:r>
    </w:p>
    <w:p>
      <w:r>
        <w:t xml:space="preserve">Mikä on Hank Azarian peitenimi?</w:t>
      </w:r>
    </w:p>
    <w:p>
      <w:r>
        <w:rPr>
          <w:b/>
        </w:rPr>
        <w:t xml:space="preserve">Tulos</w:t>
      </w:r>
    </w:p>
    <w:p>
      <w:r>
        <w:t xml:space="preserve">Miksi Lance Huntina hämmästyttävä kapteeni haluaa, että rikollinen vapautetaan?</w:t>
      </w:r>
    </w:p>
    <w:p>
      <w:r>
        <w:rPr>
          <w:b/>
        </w:rPr>
        <w:t xml:space="preserve">Tulos</w:t>
      </w:r>
    </w:p>
    <w:p>
      <w:r>
        <w:t xml:space="preserve">Kuka on kaupungin menestynein supersankari?</w:t>
      </w:r>
    </w:p>
    <w:p>
      <w:r>
        <w:rPr>
          <w:b/>
        </w:rPr>
        <w:t xml:space="preserve">Tulos</w:t>
      </w:r>
    </w:p>
    <w:p>
      <w:r>
        <w:t xml:space="preserve">Kuka kaataa supersankarijoukkueen, johon kuuluu lapualainen?</w:t>
      </w:r>
    </w:p>
    <w:p>
      <w:r>
        <w:rPr>
          <w:b/>
        </w:rPr>
        <w:t xml:space="preserve">Tulos</w:t>
      </w:r>
    </w:p>
    <w:p>
      <w:r>
        <w:t xml:space="preserve">Mitä Captain Amazing teki, kun hänen yritysrahoituksensa lopetettiin?</w:t>
      </w:r>
    </w:p>
    <w:p>
      <w:r>
        <w:rPr>
          <w:b/>
        </w:rPr>
        <w:t xml:space="preserve">Tulos</w:t>
      </w:r>
    </w:p>
    <w:p>
      <w:r>
        <w:t xml:space="preserve">Mitä "Psyko-frankulaattori" tekee?</w:t>
      </w:r>
    </w:p>
    <w:p>
      <w:r>
        <w:rPr>
          <w:b/>
        </w:rPr>
        <w:t xml:space="preserve">Tulos</w:t>
      </w:r>
    </w:p>
    <w:p>
      <w:r>
        <w:t xml:space="preserve">Missä kaupungissa tarina tapahtuu? </w:t>
      </w:r>
    </w:p>
    <w:p>
      <w:r>
        <w:rPr>
          <w:b/>
        </w:rPr>
        <w:t xml:space="preserve">Tulos</w:t>
      </w:r>
    </w:p>
    <w:p>
      <w:r>
        <w:t xml:space="preserve">Mitä Casanova Frankenstein räjäyttää?</w:t>
      </w:r>
    </w:p>
    <w:p>
      <w:r>
        <w:rPr>
          <w:b/>
        </w:rPr>
        <w:t xml:space="preserve">Tulos</w:t>
      </w:r>
    </w:p>
    <w:p>
      <w:r>
        <w:t xml:space="preserve">Ketä Lance suosittelee vapautettavaksi?</w:t>
      </w:r>
    </w:p>
    <w:p>
      <w:r>
        <w:rPr>
          <w:b/>
        </w:rPr>
        <w:t xml:space="preserve">Tulos</w:t>
      </w:r>
    </w:p>
    <w:p>
      <w:r>
        <w:t xml:space="preserve">Ketä Casanova pitää panttivankina? </w:t>
      </w:r>
    </w:p>
    <w:p>
      <w:r>
        <w:rPr>
          <w:b/>
        </w:rPr>
        <w:t xml:space="preserve">Tulos</w:t>
      </w:r>
    </w:p>
    <w:p>
      <w:r>
        <w:t xml:space="preserve">Mitä toimittajat anelevat supersankaritiimiltä?</w:t>
      </w:r>
    </w:p>
    <w:p>
      <w:r>
        <w:rPr>
          <w:b/>
        </w:rPr>
        <w:t xml:space="preserve">Tulos</w:t>
      </w:r>
    </w:p>
    <w:p>
      <w:r>
        <w:t xml:space="preserve">Mikä on sen hullun tiedemiehen nimi, jolta ryhmä pyytää apua? </w:t>
      </w:r>
    </w:p>
    <w:p>
      <w:r>
        <w:rPr>
          <w:b/>
        </w:rPr>
        <w:t xml:space="preserve">Tulos</w:t>
      </w:r>
    </w:p>
    <w:p>
      <w:r>
        <w:t xml:space="preserve">Mikä tappaa Captain Amazingin?</w:t>
      </w:r>
    </w:p>
    <w:p>
      <w:r>
        <w:rPr>
          <w:b/>
        </w:rPr>
        <w:t xml:space="preserve">Tulos</w:t>
      </w:r>
    </w:p>
    <w:p>
      <w:r>
        <w:t xml:space="preserve">Mitä Casanova tuhoaa vapauduttuaan? </w:t>
      </w:r>
    </w:p>
    <w:p>
      <w:r>
        <w:rPr>
          <w:b/>
        </w:rPr>
        <w:t xml:space="preserve">Tulos</w:t>
      </w:r>
    </w:p>
    <w:p>
      <w:r>
        <w:t xml:space="preserve">Miten Lapiomies yhdistää ja inspiroi joukkueen Amazingin kuoleman jälkeen?</w:t>
      </w:r>
    </w:p>
    <w:p>
      <w:r>
        <w:rPr>
          <w:b/>
        </w:rPr>
        <w:t xml:space="preserve">Tulos</w:t>
      </w:r>
    </w:p>
    <w:p>
      <w:r>
        <w:t xml:space="preserve">Minkä kauhun välineen Frankenstein pyrkii vapauttamaan?</w:t>
      </w:r>
    </w:p>
    <w:p>
      <w:r>
        <w:rPr>
          <w:b/>
        </w:rPr>
        <w:t xml:space="preserve">Tulos</w:t>
      </w:r>
    </w:p>
    <w:p>
      <w:r>
        <w:t xml:space="preserve">Ketä Sfinx ärsyttää?</w:t>
      </w:r>
    </w:p>
    <w:p>
      <w:r>
        <w:rPr>
          <w:b/>
        </w:rPr>
        <w:t xml:space="preserve">Tulos</w:t>
      </w:r>
    </w:p>
    <w:p>
      <w:r>
        <w:t xml:space="preserve">Mikä esine lopulta tuhoaa Frakulatorin?</w:t>
      </w:r>
    </w:p>
    <w:p>
      <w:r>
        <w:rPr>
          <w:b/>
        </w:rPr>
        <w:t xml:space="preserve">Esimerkki 3.427</w:t>
      </w:r>
    </w:p>
    <w:p>
      <w:r>
        <w:t xml:space="preserve"> Maurice on konsuli Genesissä, Välimeren kaupungissa, jossa hän on mennyt naimisiin kaupungin ainoan varakkaan miehen tyttären Onorinan kanssa, vaikka Maurice näyttää alun perin olleen erittäin vastahakoinen avioitumaan. He viettävät illalliskutsuja Pariisista tulleiden vieraiden kanssa, ja Maurice kertoo osan historiastaan: Kun Maurice oli nuori, hänestä tuli kreivi Octaven sihteeri. Kreivi oli hyvin hyvä häntä kohtaan, mutta vaikutti hyvin surulliselta ja salaperäiseltä, aivan kuin hän piilottelisi jotakin menneisyyden onnettomuutta. Lopulta Maurice saa selville, että hän oli ollut naimisissa, mutta vaimo oli jättänyt hänet. Nainen, Honorine, oli kasvanut Mauricen kanssa hyvin nuoresta lähtien, koska Mauricen vanhemmat olivat adoptoineet hänet, ja he olivat kiintyneet toisiinsa. He olivat menneet naimisiin lähes itsestäänselvyytenä. Muutaman kuukauden kuluttua hän kuitenkin vain katosi. Octave sai sitten selville, että hän oli lähtenyt erään seikkailijan kanssa, joka oli hylännyt hänet raskaana. Hän synnytti lapsen, mutta eli täynnä katumusta ja vastusti kaikkia Octaven yrityksiä ottaa häneen yhteyttä. Octave on edelleen kiintynyt häneen ja auttaa häntä salaa hänen kukka-asetelma-yrityksessään. Octave kieltäytyy kuitenkin edelleen olemasta missään tekemisissä hänen kanssaan. Kreivi saa Mauricen toimimaan välikätenä ja järjestää hänet asumaan Octaven naapuritaloon ja esiintymään naisvihamielisenä kukkienkasvattajana. Lopulta Maurice ottaa yhteyttä ja esittää epäsuorasti kreivin asian. Honorine on yhä liian pahoillaan katumuksesta ja häpeästä. Lopulta hän kuitenkin suostuu tapaamaan kreiviä ja palaa sitten asumaan tämän luokse.Maurice joutuu lähtemään kreivin seurasta, koska hänen osuutensa oli niin suuri ja siksi hänestä tuli konsuli. Kaksi vuotta sen jälkeen hän kuulee Honorinen kuolemasta, ja pian sen jälkeen hän saa vieraakseen kreivin, joka oli vanhentunut ennen aikojaan ja kuoli pian lähtönsä jälkeen. Tarina on täynnä keskustelua ihmissuhteiden merkityksestä, ja Maurice toimii koko ajan osapuolten tulkkina. On myös vihjailtu, että hän oli itse asiassa rakastunut Honorineen, minkä vuoksi hän aluksi vältti avioliittoa.</w:t>
      </w:r>
    </w:p>
    <w:p>
      <w:r>
        <w:rPr>
          <w:b/>
        </w:rPr>
        <w:t xml:space="preserve">Tulos</w:t>
      </w:r>
    </w:p>
    <w:p>
      <w:r>
        <w:t xml:space="preserve">Miksi Honorine ei puhu kreivi Octaven kanssa?</w:t>
      </w:r>
    </w:p>
    <w:p>
      <w:r>
        <w:rPr>
          <w:b/>
        </w:rPr>
        <w:t xml:space="preserve">Tulos</w:t>
      </w:r>
    </w:p>
    <w:p>
      <w:r>
        <w:t xml:space="preserve">Mitä Honorinelle tapahtui?</w:t>
      </w:r>
    </w:p>
    <w:p>
      <w:r>
        <w:rPr>
          <w:b/>
        </w:rPr>
        <w:t xml:space="preserve">Tulos</w:t>
      </w:r>
    </w:p>
    <w:p>
      <w:r>
        <w:t xml:space="preserve">Kenen sihteerinä Maurice toimi? </w:t>
      </w:r>
    </w:p>
    <w:p>
      <w:r>
        <w:rPr>
          <w:b/>
        </w:rPr>
        <w:t xml:space="preserve">Tulos</w:t>
      </w:r>
    </w:p>
    <w:p>
      <w:r>
        <w:t xml:space="preserve">Miksi Honorine jättää kreivi Octaven? </w:t>
      </w:r>
    </w:p>
    <w:p>
      <w:r>
        <w:rPr>
          <w:b/>
        </w:rPr>
        <w:t xml:space="preserve">Tulos</w:t>
      </w:r>
    </w:p>
    <w:p>
      <w:r>
        <w:t xml:space="preserve">Mistä Mauricen illallisvieraat olivat kotoisin?</w:t>
      </w:r>
    </w:p>
    <w:p>
      <w:r>
        <w:rPr>
          <w:b/>
        </w:rPr>
        <w:t xml:space="preserve">Tulos</w:t>
      </w:r>
    </w:p>
    <w:p>
      <w:r>
        <w:t xml:space="preserve">Kenen kanssa Maurice on naimisissa?</w:t>
      </w:r>
    </w:p>
    <w:p>
      <w:r>
        <w:rPr>
          <w:b/>
        </w:rPr>
        <w:t xml:space="preserve">Tulos</w:t>
      </w:r>
    </w:p>
    <w:p>
      <w:r>
        <w:t xml:space="preserve">Mikä on tämän tarinan sävy? </w:t>
      </w:r>
    </w:p>
    <w:p>
      <w:r>
        <w:rPr>
          <w:b/>
        </w:rPr>
        <w:t xml:space="preserve">Tulos</w:t>
      </w:r>
    </w:p>
    <w:p>
      <w:r>
        <w:t xml:space="preserve">Kun Maurice oli nuori, mitä työtä hän teki ja kenen kanssa?</w:t>
      </w:r>
    </w:p>
    <w:p>
      <w:r>
        <w:rPr>
          <w:b/>
        </w:rPr>
        <w:t xml:space="preserve">Tulos</w:t>
      </w:r>
    </w:p>
    <w:p>
      <w:r>
        <w:t xml:space="preserve">Miksi luulet, että Honorine häpesi tulla takaisin?</w:t>
      </w:r>
    </w:p>
    <w:p>
      <w:r>
        <w:rPr>
          <w:b/>
        </w:rPr>
        <w:t xml:space="preserve">Tulos</w:t>
      </w:r>
    </w:p>
    <w:p>
      <w:r>
        <w:t xml:space="preserve">Miksi luulet kreivin salanneen osan menneestä suhteestaan?</w:t>
      </w:r>
    </w:p>
    <w:p>
      <w:r>
        <w:rPr>
          <w:b/>
        </w:rPr>
        <w:t xml:space="preserve">Tulos</w:t>
      </w:r>
    </w:p>
    <w:p>
      <w:r>
        <w:t xml:space="preserve">Kenen vanhemmat adoptoivat Honorinen?</w:t>
      </w:r>
    </w:p>
    <w:p>
      <w:r>
        <w:rPr>
          <w:b/>
        </w:rPr>
        <w:t xml:space="preserve">Tulos</w:t>
      </w:r>
    </w:p>
    <w:p>
      <w:r>
        <w:t xml:space="preserve">Mitä kreivi Octavelle tapahtui Honorinen kuoleman jälkeen? </w:t>
      </w:r>
    </w:p>
    <w:p>
      <w:r>
        <w:rPr>
          <w:b/>
        </w:rPr>
        <w:t xml:space="preserve">Tulos</w:t>
      </w:r>
    </w:p>
    <w:p>
      <w:r>
        <w:t xml:space="preserve">Miksi jotkut ihmiset syyttivät Mauricea siitä, että hän aluksi vältti avioliittoa? </w:t>
      </w:r>
    </w:p>
    <w:p>
      <w:r>
        <w:rPr>
          <w:b/>
        </w:rPr>
        <w:t xml:space="preserve">Tulos</w:t>
      </w:r>
    </w:p>
    <w:p>
      <w:r>
        <w:t xml:space="preserve">Rakastaako kreivi Octave yhä Honorinea?</w:t>
      </w:r>
    </w:p>
    <w:p>
      <w:r>
        <w:rPr>
          <w:b/>
        </w:rPr>
        <w:t xml:space="preserve">Tulos</w:t>
      </w:r>
    </w:p>
    <w:p>
      <w:r>
        <w:t xml:space="preserve">Minkälaista liiketoimintaa Honorine harjoitti?</w:t>
      </w:r>
    </w:p>
    <w:p>
      <w:r>
        <w:rPr>
          <w:b/>
        </w:rPr>
        <w:t xml:space="preserve">Tulos</w:t>
      </w:r>
    </w:p>
    <w:p>
      <w:r>
        <w:t xml:space="preserve">Miten kreivi Octave ja Honorine tapasivat? </w:t>
      </w:r>
    </w:p>
    <w:p>
      <w:r>
        <w:rPr>
          <w:b/>
        </w:rPr>
        <w:t xml:space="preserve">Tulos</w:t>
      </w:r>
    </w:p>
    <w:p>
      <w:r>
        <w:t xml:space="preserve">Miksi Honorine ei palannut kreivin luo sen jälkeen, kun seikkailija oli hylännyt hänet? </w:t>
      </w:r>
    </w:p>
    <w:p>
      <w:r>
        <w:rPr>
          <w:b/>
        </w:rPr>
        <w:t xml:space="preserve">Tulos</w:t>
      </w:r>
    </w:p>
    <w:p>
      <w:r>
        <w:t xml:space="preserve">Minkä työn Maurice saa, kun hän toimii kreivi Octaven ja Honorinen välittäjänä?</w:t>
      </w:r>
    </w:p>
    <w:p>
      <w:r>
        <w:rPr>
          <w:b/>
        </w:rPr>
        <w:t xml:space="preserve">Tulos</w:t>
      </w:r>
    </w:p>
    <w:p>
      <w:r>
        <w:t xml:space="preserve">Miksi luulet Mauricen olleen haluton menemään naimisiin?</w:t>
      </w:r>
    </w:p>
    <w:p>
      <w:r>
        <w:rPr>
          <w:b/>
        </w:rPr>
        <w:t xml:space="preserve">Tulos</w:t>
      </w:r>
    </w:p>
    <w:p>
      <w:r>
        <w:t xml:space="preserve">Mitä tapahtuu kreivi Octaven ja Honorinen välillä, kun he vihdoin tapaavat uudelleen?</w:t>
      </w:r>
    </w:p>
    <w:p>
      <w:r>
        <w:rPr>
          <w:b/>
        </w:rPr>
        <w:t xml:space="preserve">Tulos</w:t>
      </w:r>
    </w:p>
    <w:p>
      <w:r>
        <w:t xml:space="preserve">Mitä Maurice teki kreivin käskystä, jotta hän saisi yhteyden Honorineen?</w:t>
      </w:r>
    </w:p>
    <w:p>
      <w:r>
        <w:rPr>
          <w:b/>
        </w:rPr>
        <w:t xml:space="preserve">Tulos</w:t>
      </w:r>
    </w:p>
    <w:p>
      <w:r>
        <w:t xml:space="preserve">Kuka on tämän tarinan päähenkilö? </w:t>
      </w:r>
    </w:p>
    <w:p>
      <w:r>
        <w:rPr>
          <w:b/>
        </w:rPr>
        <w:t xml:space="preserve">Tulos</w:t>
      </w:r>
    </w:p>
    <w:p>
      <w:r>
        <w:t xml:space="preserve">Kuinka kauan Mauricen lähdön jälkeen Honorine kuoli?</w:t>
      </w:r>
    </w:p>
    <w:p>
      <w:r>
        <w:rPr>
          <w:b/>
        </w:rPr>
        <w:t xml:space="preserve">Tulos</w:t>
      </w:r>
    </w:p>
    <w:p>
      <w:r>
        <w:t xml:space="preserve">Mikä on Mauricen työtehtävä?</w:t>
      </w:r>
    </w:p>
    <w:p>
      <w:r>
        <w:rPr>
          <w:b/>
        </w:rPr>
        <w:t xml:space="preserve">Tulos</w:t>
      </w:r>
    </w:p>
    <w:p>
      <w:r>
        <w:t xml:space="preserve">Kenen kanssa kreivi Octaven piti olla naimisissa?</w:t>
      </w:r>
    </w:p>
    <w:p>
      <w:r>
        <w:rPr>
          <w:b/>
        </w:rPr>
        <w:t xml:space="preserve">Tulos</w:t>
      </w:r>
    </w:p>
    <w:p>
      <w:r>
        <w:t xml:space="preserve">Mitä Honorine tekee?</w:t>
      </w:r>
    </w:p>
    <w:p>
      <w:r>
        <w:rPr>
          <w:b/>
        </w:rPr>
        <w:t xml:space="preserve">Tulos</w:t>
      </w:r>
    </w:p>
    <w:p>
      <w:r>
        <w:t xml:space="preserve">Kenen kanssa Honorine karkasi?</w:t>
      </w:r>
    </w:p>
    <w:p>
      <w:r>
        <w:rPr>
          <w:b/>
        </w:rPr>
        <w:t xml:space="preserve">Tulos</w:t>
      </w:r>
    </w:p>
    <w:p>
      <w:r>
        <w:t xml:space="preserve">Miksi MAuricesta tuli konsuli?</w:t>
      </w:r>
    </w:p>
    <w:p>
      <w:r>
        <w:rPr>
          <w:b/>
        </w:rPr>
        <w:t xml:space="preserve">Tulos</w:t>
      </w:r>
    </w:p>
    <w:p>
      <w:r>
        <w:t xml:space="preserve">Mitä Honorinelle tapahtui Mauricen lähdön jälkeen? </w:t>
      </w:r>
    </w:p>
    <w:p>
      <w:r>
        <w:rPr>
          <w:b/>
        </w:rPr>
        <w:t xml:space="preserve">Esimerkki 3.428</w:t>
      </w:r>
    </w:p>
    <w:p>
      <w:r>
        <w:t xml:space="preserve"> Tarina kerrotaan ensimmäisen persoonan kertojan näkökulmasta, ja hänestä paljastuu vain vähän ennen viimeisiä sivuja. Ennen varsinaista tarinaa ilmestyy laaja pohdinta ihmisen nimien luonteesta, erityisesti Z. Marcasin nimestä: MARCAS! R p tez-vous vous-m me ce nom compos de deux syllabes, n'y trouvez-vous pas une sinistre signifiance? Ne vous semble-t-il pas que l'homme qui le porte doive tre martyris ? Quoique trange et sauvage, ce nom a pourtant le droit d'aller la post rit ; il est bien compos , il se prononce facilement, il a cette bri vet voulue pour les noms c l bres ... Ne voyez-vous pas dans la construction du Z une allure contrari e? ne figure-t-elle pas le zigzag al atoire et fantasque d'une vie tourment e?MARCAS! sanokaa tämä kaksitavuinen nimi uudestaan ja uudestaan; eikö teistä tunnu, että sillä on jokin synkkä merkitys? Eikö teistä tunnu, että sen haltija on tuomittu marttyyrikuolemaan? Vaikka nimi on vieras ja villi, sillä on oikeus periytyä jälkipolville; se on hyvin rakennettu, se on helppo lausua ja siinä on kuuluisan nimen edellyttämää lyhyyttä ... Ettekö huomaa tuossa Z-kirjeessä kielteistä vaikutusta? Eikö se ennakoi myrskyisän elämän oikukasta ja fantastista kulkua?Kertoja Charles asuu ystävänsä Justeen kanssa suuressa täysihoitolassa, jossa asuu lähes yksinomaan heidän kaltaisiaan opiskelijoita (Charles opiskelee oikeustiedettä ja Juste lääketiedettä). Ainoa poikkeus on heidän keski-ikäinen naapurinsa Z. Marcas, jonka he näkevät vain hetkittäin vilahtavan käytävällä. He saavat tietää, että hän on kopiokoneyrittäjä ja elää erittäin pienellä palkalla. Kun opiskelijoilla ei ole varaa tupakkaan, Marcas tarjoaa heille omansa. Heistä tulee ystäviä, ja Marcas kertoo heille tarinan poliittisesta urastaan: Kun Marcas jo varhain huomasi, että hänellä oli terävä mieli politiikkaan, hän oli liittoutunut erään nimeltä mainitsemattoman, jonkinlaista mainetta nauttineen miehen kanssa, jolta puuttui viisautta ja näkemystä. Heistä tuli tiimi, jossa toinen mies toimi julkisuudessa ja Marcas neuvonantajana. Kun kumppani oli noussut virkaan, hän kuitenkin hylkäsi Marcasin, palkkasi hänet ja hylkäsi hänet sitten uudelleen. Marcas jäi köyhäksi ja tuntemattomaksi, ja hän joutui tyytymään kopioimaan muiden kirjoituksia hyvin pienellä palkalla.Lopulta hänen poliitikkoystävänsä hakee hänen apuaan kolmannen kerran. Marcas suhtautuu kielteisesti, mutta opiskelijat vakuuttavat hänet antamaan prosessille vielä yhden mahdollisuuden. Kolmen kuukauden kuluttua Marcas ilmestyy jälleen täysihoitolaan sairaana ja uupuneena. Poliitikko ei enää koskaan käy Marcasin luona, joka pian kuolee. Opiskelijat ovat ainoat surijat hänen hautajaisissaan, ja tragedian lannistamina he lähtevät Ranskasta.</w:t>
      </w:r>
    </w:p>
    <w:p>
      <w:r>
        <w:rPr>
          <w:b/>
        </w:rPr>
        <w:t xml:space="preserve">Tulos</w:t>
      </w:r>
    </w:p>
    <w:p>
      <w:r>
        <w:t xml:space="preserve">Mistä Charles tuntee Marcasin?</w:t>
      </w:r>
    </w:p>
    <w:p>
      <w:r>
        <w:rPr>
          <w:b/>
        </w:rPr>
        <w:t xml:space="preserve">Tulos</w:t>
      </w:r>
    </w:p>
    <w:p>
      <w:r>
        <w:t xml:space="preserve">Mitä Charles opiskeli?</w:t>
      </w:r>
    </w:p>
    <w:p>
      <w:r>
        <w:rPr>
          <w:b/>
        </w:rPr>
        <w:t xml:space="preserve">Tulos</w:t>
      </w:r>
    </w:p>
    <w:p>
      <w:r>
        <w:t xml:space="preserve">Millä alalla Marcas työskenteli aiemmin?</w:t>
      </w:r>
    </w:p>
    <w:p>
      <w:r>
        <w:rPr>
          <w:b/>
        </w:rPr>
        <w:t xml:space="preserve">Tulos</w:t>
      </w:r>
    </w:p>
    <w:p>
      <w:r>
        <w:t xml:space="preserve">Mitä puuttui mieheltä, jonka kanssa Marcas liittoutui poliittisesti?</w:t>
      </w:r>
    </w:p>
    <w:p>
      <w:r>
        <w:rPr>
          <w:b/>
        </w:rPr>
        <w:t xml:space="preserve">Tulos</w:t>
      </w:r>
    </w:p>
    <w:p>
      <w:r>
        <w:t xml:space="preserve">Mitä oppilaat tekevät Marcasin hautajaisten jälkeen?</w:t>
      </w:r>
    </w:p>
    <w:p>
      <w:r>
        <w:rPr>
          <w:b/>
        </w:rPr>
        <w:t xml:space="preserve">Tulos</w:t>
      </w:r>
    </w:p>
    <w:p>
      <w:r>
        <w:t xml:space="preserve">Kuinka monta kertaa Marcas palkattiin työskentelemään poliitikolle?</w:t>
      </w:r>
    </w:p>
    <w:p>
      <w:r>
        <w:rPr>
          <w:b/>
        </w:rPr>
        <w:t xml:space="preserve">Tulos</w:t>
      </w:r>
    </w:p>
    <w:p>
      <w:r>
        <w:t xml:space="preserve">Kuka on tämän tarinan kertoja?</w:t>
      </w:r>
    </w:p>
    <w:p>
      <w:r>
        <w:rPr>
          <w:b/>
        </w:rPr>
        <w:t xml:space="preserve">Tulos</w:t>
      </w:r>
    </w:p>
    <w:p>
      <w:r>
        <w:t xml:space="preserve">Missä Charles ja Juste asuvat?</w:t>
      </w:r>
    </w:p>
    <w:p>
      <w:r>
        <w:rPr>
          <w:b/>
        </w:rPr>
        <w:t xml:space="preserve">Tulos</w:t>
      </w:r>
    </w:p>
    <w:p>
      <w:r>
        <w:t xml:space="preserve">Miksi Z. Marcas ei enää työskentele tälle poliitikolle?</w:t>
      </w:r>
    </w:p>
    <w:p>
      <w:r>
        <w:rPr>
          <w:b/>
        </w:rPr>
        <w:t xml:space="preserve">Tulos</w:t>
      </w:r>
    </w:p>
    <w:p>
      <w:r>
        <w:t xml:space="preserve">Kuka suree Marcasta hänen hautajaisissaan?</w:t>
      </w:r>
    </w:p>
    <w:p>
      <w:r>
        <w:rPr>
          <w:b/>
        </w:rPr>
        <w:t xml:space="preserve">Tulos</w:t>
      </w:r>
    </w:p>
    <w:p>
      <w:r>
        <w:t xml:space="preserve">Mitä tapahtuu, kun Marcasiin otetaan yhteyttä kolmannen kerran?</w:t>
      </w:r>
    </w:p>
    <w:p>
      <w:r>
        <w:rPr>
          <w:b/>
        </w:rPr>
        <w:t xml:space="preserve">Tulos</w:t>
      </w:r>
    </w:p>
    <w:p>
      <w:r>
        <w:t xml:space="preserve">Mitä Juste opiskeli?</w:t>
      </w:r>
    </w:p>
    <w:p>
      <w:r>
        <w:rPr>
          <w:b/>
        </w:rPr>
        <w:t xml:space="preserve">Tulos</w:t>
      </w:r>
    </w:p>
    <w:p>
      <w:r>
        <w:t xml:space="preserve">Missä Charles asuu?</w:t>
      </w:r>
    </w:p>
    <w:p>
      <w:r>
        <w:rPr>
          <w:b/>
        </w:rPr>
        <w:t xml:space="preserve">Tulos</w:t>
      </w:r>
    </w:p>
    <w:p>
      <w:r>
        <w:t xml:space="preserve">Miksi Z. Marcas palaa täysihoitolaan kolme kuukautta myöhemmin?</w:t>
      </w:r>
    </w:p>
    <w:p>
      <w:r>
        <w:rPr>
          <w:b/>
        </w:rPr>
        <w:t xml:space="preserve">Tulos</w:t>
      </w:r>
    </w:p>
    <w:p>
      <w:r>
        <w:t xml:space="preserve">Mitä tapahtuu sen jälkeen, kun Marcasin kumppani on valittu virkaan?</w:t>
      </w:r>
    </w:p>
    <w:p>
      <w:r>
        <w:rPr>
          <w:b/>
        </w:rPr>
        <w:t xml:space="preserve">Tulos</w:t>
      </w:r>
    </w:p>
    <w:p>
      <w:r>
        <w:t xml:space="preserve">Miltä opiskelijoista tuntuu hautajaisissa? </w:t>
      </w:r>
    </w:p>
    <w:p>
      <w:r>
        <w:rPr>
          <w:b/>
        </w:rPr>
        <w:t xml:space="preserve">Tulos</w:t>
      </w:r>
    </w:p>
    <w:p>
      <w:r>
        <w:t xml:space="preserve">Mitä Z. Marcas teki ennen kuin hänestä tuli kopioija?</w:t>
      </w:r>
    </w:p>
    <w:p>
      <w:r>
        <w:rPr>
          <w:b/>
        </w:rPr>
        <w:t xml:space="preserve">Tulos</w:t>
      </w:r>
    </w:p>
    <w:p>
      <w:r>
        <w:t xml:space="preserve">Kenen kanssa Charles asuu?</w:t>
      </w:r>
    </w:p>
    <w:p>
      <w:r>
        <w:rPr>
          <w:b/>
        </w:rPr>
        <w:t xml:space="preserve">Tulos</w:t>
      </w:r>
    </w:p>
    <w:p>
      <w:r>
        <w:t xml:space="preserve">Miksi Z. Marcas palaa jälleen auttamaan tätä poliitikkoa?</w:t>
      </w:r>
    </w:p>
    <w:p>
      <w:r>
        <w:rPr>
          <w:b/>
        </w:rPr>
        <w:t xml:space="preserve">Tulos</w:t>
      </w:r>
    </w:p>
    <w:p>
      <w:r>
        <w:t xml:space="preserve">Missä Charles asui?</w:t>
      </w:r>
    </w:p>
    <w:p>
      <w:r>
        <w:rPr>
          <w:b/>
        </w:rPr>
        <w:t xml:space="preserve">Tulos</w:t>
      </w:r>
    </w:p>
    <w:p>
      <w:r>
        <w:t xml:space="preserve">Mihin nimeen tämä laajennettu meditaatio keskittyy?</w:t>
      </w:r>
    </w:p>
    <w:p>
      <w:r>
        <w:rPr>
          <w:b/>
        </w:rPr>
        <w:t xml:space="preserve">Tulos</w:t>
      </w:r>
    </w:p>
    <w:p>
      <w:r>
        <w:t xml:space="preserve">Kuinka monta kertaa Marcasin työtoveri pyysi häneltä apua? </w:t>
      </w:r>
    </w:p>
    <w:p>
      <w:r>
        <w:rPr>
          <w:b/>
        </w:rPr>
        <w:t xml:space="preserve">Tulos</w:t>
      </w:r>
    </w:p>
    <w:p>
      <w:r>
        <w:t xml:space="preserve">Mikä on Z. Marcasin ammatti?</w:t>
      </w:r>
    </w:p>
    <w:p>
      <w:r>
        <w:rPr>
          <w:b/>
        </w:rPr>
        <w:t xml:space="preserve">Tulos</w:t>
      </w:r>
    </w:p>
    <w:p>
      <w:r>
        <w:t xml:space="preserve">Kuka on ainoa muu kuin opiskelija, joka asuu täysihoitokodissa?</w:t>
      </w:r>
    </w:p>
    <w:p>
      <w:r>
        <w:rPr>
          <w:b/>
        </w:rPr>
        <w:t xml:space="preserve">Tulos</w:t>
      </w:r>
    </w:p>
    <w:p>
      <w:r>
        <w:t xml:space="preserve">Mitä Marcas tarjoaa Charlesille ja Justelle?</w:t>
      </w:r>
    </w:p>
    <w:p>
      <w:r>
        <w:rPr>
          <w:b/>
        </w:rPr>
        <w:t xml:space="preserve">Tulos</w:t>
      </w:r>
    </w:p>
    <w:p>
      <w:r>
        <w:t xml:space="preserve">Mitä lukijalle näytetään ennen kuin itse tarina alkaa?</w:t>
      </w:r>
    </w:p>
    <w:p>
      <w:r>
        <w:rPr>
          <w:b/>
        </w:rPr>
        <w:t xml:space="preserve">Tulos</w:t>
      </w:r>
    </w:p>
    <w:p>
      <w:r>
        <w:t xml:space="preserve">Mitä Z. Marcas tekee työkseen?</w:t>
      </w:r>
    </w:p>
    <w:p>
      <w:r>
        <w:rPr>
          <w:b/>
        </w:rPr>
        <w:t xml:space="preserve">Tulos</w:t>
      </w:r>
    </w:p>
    <w:p>
      <w:r>
        <w:t xml:space="preserve">Mitä Charles opiskelee?</w:t>
      </w:r>
    </w:p>
    <w:p>
      <w:r>
        <w:rPr>
          <w:b/>
        </w:rPr>
        <w:t xml:space="preserve">Tulos</w:t>
      </w:r>
    </w:p>
    <w:p>
      <w:r>
        <w:t xml:space="preserve">Kuka ilmestyy Marcasin hautajaisiin? </w:t>
      </w:r>
    </w:p>
    <w:p>
      <w:r>
        <w:rPr>
          <w:b/>
        </w:rPr>
        <w:t xml:space="preserve">Tulos</w:t>
      </w:r>
    </w:p>
    <w:p>
      <w:r>
        <w:t xml:space="preserve">Mikä on Marcasin työ?</w:t>
      </w:r>
    </w:p>
    <w:p>
      <w:r>
        <w:rPr>
          <w:b/>
        </w:rPr>
        <w:t xml:space="preserve">Esimerkki 3.429</w:t>
      </w:r>
    </w:p>
    <w:p>
      <w:r>
        <w:t xml:space="preserve"> Näytelmä seuraa löyhästi Jeanne d'Arcin elämää. Se sisältää prologin, jossa esitellään tärkeät hahmot, ja sen jälkeen viisi näytöstä. Jokaisessa näytöksessä dramatisoidaan jokin merkittävä tapahtuma Joan elämässä. Näytelmä poikkeaa historiasta vain toissijaisten yksityiskohtien osalta (esimerkiksi siten, että Jeanne d'Arc tappaa ihmisiä taistelussa ja siirtää armagnaakien ja burgundien välisen sovinnon vuodesta 1435 vuoteen 1430). Sen jälkeen juoni on kuitenkin täysin vapaa. Johanna on aikeissa tappaa englantilaisen ritarin, mutta kun hän riisuu ritarin kypärän, hän rakastuu heti mieheen ja säästää hänet. Kun häntä sitten Reimsissä syytetään julkisesti noituudesta, hän kieltäytyy puolustautumasta, häntä pidetään syyllisenä ja hänet erotetaan Ranskan hovista ja armeijasta. Englantilaisten vangiksi joutuneena hän näkee vankisellistään taistelun, jossa ranskalaiset kukistuvat ratkaisevasti, murtaa kahleensa ja ryntää ulos pelastamaan tilanteen. Hän kuolee, kun voitto on saavutettu, ja sekä hänen kunniansa että maineensa on palautettu.Näytelmä heijastaa orastavan 1800-luvun uutta nationalismia ja militarismia sekä kantilaista ihannetta, jonka mukaan tunteet on alistettava moraalisille periaatteille.Repliikki "Mit der Dummheit k mpfen G tter selbst vergebens" (III, 6; Talbot) kääntyy suomeksi seuraavasti: "Tyhmyyttä vastaan jumalat itse taistelevat turhaan". Tästä Isaac Asimov sai romaaninsa The Gods Themselves (Jumalat itse) otsikon.Tätä näytelmää esitettiin (ainakin Saksassa) eniten kaikista Schillerin näytelmistä aina maailmansotaan asti. Nykyaikaisessa sodanjälkeisessä Saksassa sen militarismi on kiusallista, mutta kahden viimeisen näytöksen dramaattinen voima pitää näytelmän näyttämöllä.</w:t>
      </w:r>
    </w:p>
    <w:p>
      <w:r>
        <w:rPr>
          <w:b/>
        </w:rPr>
        <w:t xml:space="preserve">Tulos</w:t>
      </w:r>
    </w:p>
    <w:p>
      <w:r>
        <w:t xml:space="preserve">Keneen Joan rakastuu? </w:t>
      </w:r>
    </w:p>
    <w:p>
      <w:r>
        <w:rPr>
          <w:b/>
        </w:rPr>
        <w:t xml:space="preserve">Tulos</w:t>
      </w:r>
    </w:p>
    <w:p>
      <w:r>
        <w:t xml:space="preserve">Kuka vangitsi Jeanne d'Arcin?</w:t>
      </w:r>
    </w:p>
    <w:p>
      <w:r>
        <w:rPr>
          <w:b/>
        </w:rPr>
        <w:t xml:space="preserve">Tulos</w:t>
      </w:r>
    </w:p>
    <w:p>
      <w:r>
        <w:t xml:space="preserve">Miten Joania rangaistaan hänen syytteensä jälkeen?</w:t>
      </w:r>
    </w:p>
    <w:p>
      <w:r>
        <w:rPr>
          <w:b/>
        </w:rPr>
        <w:t xml:space="preserve">Tulos</w:t>
      </w:r>
    </w:p>
    <w:p>
      <w:r>
        <w:t xml:space="preserve">Mitä tapahtuu Jeanne d'Arcille, kun voitto on saavutettu?</w:t>
      </w:r>
    </w:p>
    <w:p>
      <w:r>
        <w:rPr>
          <w:b/>
        </w:rPr>
        <w:t xml:space="preserve">Tulos</w:t>
      </w:r>
    </w:p>
    <w:p>
      <w:r>
        <w:t xml:space="preserve">Miksi Jeanne d'Arcin oletetaan olevan syyllinen?</w:t>
      </w:r>
    </w:p>
    <w:p>
      <w:r>
        <w:rPr>
          <w:b/>
        </w:rPr>
        <w:t xml:space="preserve">Tulos</w:t>
      </w:r>
    </w:p>
    <w:p>
      <w:r>
        <w:t xml:space="preserve">Mitä Jeanne d'Arc päättää tehdä, kun hän aikoo tappaa englantilaisen ritarin?</w:t>
      </w:r>
    </w:p>
    <w:p>
      <w:r>
        <w:rPr>
          <w:b/>
        </w:rPr>
        <w:t xml:space="preserve">Tulos</w:t>
      </w:r>
    </w:p>
    <w:p>
      <w:r>
        <w:t xml:space="preserve">Miksi Jeanne d'Arc syyttää itseään?</w:t>
      </w:r>
    </w:p>
    <w:p>
      <w:r>
        <w:rPr>
          <w:b/>
        </w:rPr>
        <w:t xml:space="preserve">Tulos</w:t>
      </w:r>
    </w:p>
    <w:p>
      <w:r>
        <w:t xml:space="preserve">Mitä tapahtuu, kun englantilainen ritari riisuu kypäränsä?</w:t>
      </w:r>
    </w:p>
    <w:p>
      <w:r>
        <w:rPr>
          <w:b/>
        </w:rPr>
        <w:t xml:space="preserve">Tulos</w:t>
      </w:r>
    </w:p>
    <w:p>
      <w:r>
        <w:t xml:space="preserve">Mitä mieltä Johanna on englantilaisen ritarin säästämisestä?</w:t>
      </w:r>
    </w:p>
    <w:p>
      <w:r>
        <w:rPr>
          <w:b/>
        </w:rPr>
        <w:t xml:space="preserve">Tulos</w:t>
      </w:r>
    </w:p>
    <w:p>
      <w:r>
        <w:t xml:space="preserve">Kenen elämään näytelmä perustuu? </w:t>
      </w:r>
    </w:p>
    <w:p>
      <w:r>
        <w:rPr>
          <w:b/>
        </w:rPr>
        <w:t xml:space="preserve">Tulos</w:t>
      </w:r>
    </w:p>
    <w:p>
      <w:r>
        <w:t xml:space="preserve">Mitä Jeanne d'Arc näkee vankisellistään?</w:t>
      </w:r>
    </w:p>
    <w:p>
      <w:r>
        <w:rPr>
          <w:b/>
        </w:rPr>
        <w:t xml:space="preserve">Tulos</w:t>
      </w:r>
    </w:p>
    <w:p>
      <w:r>
        <w:t xml:space="preserve">Mitkä kaksi ryhmää tekevät sovinnon? </w:t>
      </w:r>
    </w:p>
    <w:p>
      <w:r>
        <w:rPr>
          <w:b/>
        </w:rPr>
        <w:t xml:space="preserve">Tulos</w:t>
      </w:r>
    </w:p>
    <w:p>
      <w:r>
        <w:t xml:space="preserve">Kuinka monta näytöstä näytelmässä on? </w:t>
      </w:r>
    </w:p>
    <w:p>
      <w:r>
        <w:rPr>
          <w:b/>
        </w:rPr>
        <w:t xml:space="preserve">Tulos</w:t>
      </w:r>
    </w:p>
    <w:p>
      <w:r>
        <w:t xml:space="preserve">Mitä tapahtuu Joanille hänen viimeisessä taistelussaan Englannin armeijaa vastaan?</w:t>
      </w:r>
    </w:p>
    <w:p>
      <w:r>
        <w:rPr>
          <w:b/>
        </w:rPr>
        <w:t xml:space="preserve">Tulos</w:t>
      </w:r>
    </w:p>
    <w:p>
      <w:r>
        <w:t xml:space="preserve">Mistä Jeanne d'Arcia syytetään?</w:t>
      </w:r>
    </w:p>
    <w:p>
      <w:r>
        <w:rPr>
          <w:b/>
        </w:rPr>
        <w:t xml:space="preserve">Tulos</w:t>
      </w:r>
    </w:p>
    <w:p>
      <w:r>
        <w:t xml:space="preserve">Miksi Johanna säästää ritarin, jonka hän aikoi tappaa?</w:t>
      </w:r>
    </w:p>
    <w:p>
      <w:r>
        <w:rPr>
          <w:b/>
        </w:rPr>
        <w:t xml:space="preserve">Tulos</w:t>
      </w:r>
    </w:p>
    <w:p>
      <w:r>
        <w:t xml:space="preserve">Minä vuonna Armagnacit ja burgundilaiset tekivät sovinnon?</w:t>
      </w:r>
    </w:p>
    <w:p>
      <w:r>
        <w:rPr>
          <w:b/>
        </w:rPr>
        <w:t xml:space="preserve">Tulos</w:t>
      </w:r>
    </w:p>
    <w:p>
      <w:r>
        <w:t xml:space="preserve">Kuka kirjoitti romaanin näytelmän repliikin pohjalta? </w:t>
      </w:r>
    </w:p>
    <w:p>
      <w:r>
        <w:rPr>
          <w:b/>
        </w:rPr>
        <w:t xml:space="preserve">Tulos</w:t>
      </w:r>
    </w:p>
    <w:p>
      <w:r>
        <w:t xml:space="preserve">Kuka vangitsee ja vangitsee Joanin?</w:t>
      </w:r>
    </w:p>
    <w:p>
      <w:r>
        <w:rPr>
          <w:b/>
        </w:rPr>
        <w:t xml:space="preserve">Tulos</w:t>
      </w:r>
    </w:p>
    <w:p>
      <w:r>
        <w:t xml:space="preserve">Mistä Johanna syytetään, kun hän lähtee Reimsiin?</w:t>
      </w:r>
    </w:p>
    <w:p>
      <w:r>
        <w:rPr>
          <w:b/>
        </w:rPr>
        <w:t xml:space="preserve">Tulos</w:t>
      </w:r>
    </w:p>
    <w:p>
      <w:r>
        <w:t xml:space="preserve">Miten Johanna lopulta palauttaa kunniansa kansansa silmissä?</w:t>
      </w:r>
    </w:p>
    <w:p>
      <w:r>
        <w:rPr>
          <w:b/>
        </w:rPr>
        <w:t xml:space="preserve">Tulos</w:t>
      </w:r>
    </w:p>
    <w:p>
      <w:r>
        <w:t xml:space="preserve">Missä Joania syytetään noituudesta? </w:t>
      </w:r>
    </w:p>
    <w:p>
      <w:r>
        <w:rPr>
          <w:b/>
        </w:rPr>
        <w:t xml:space="preserve">Tulos</w:t>
      </w:r>
    </w:p>
    <w:p>
      <w:r>
        <w:t xml:space="preserve">Missä häntä syytetään noituudesta?</w:t>
      </w:r>
    </w:p>
    <w:p>
      <w:r>
        <w:rPr>
          <w:b/>
        </w:rPr>
        <w:t xml:space="preserve">Tulos</w:t>
      </w:r>
    </w:p>
    <w:p>
      <w:r>
        <w:t xml:space="preserve">Missä on Johanna, kun hän näkee, kuinka englantilaiset lyövät Ranskan armeijan pahasti?</w:t>
      </w:r>
    </w:p>
    <w:p>
      <w:r>
        <w:rPr>
          <w:b/>
        </w:rPr>
        <w:t xml:space="preserve">Tulos</w:t>
      </w:r>
    </w:p>
    <w:p>
      <w:r>
        <w:t xml:space="preserve">Kuka vangitsee Joanin? </w:t>
      </w:r>
    </w:p>
    <w:p>
      <w:r>
        <w:rPr>
          <w:b/>
        </w:rPr>
        <w:t xml:space="preserve">Tulos</w:t>
      </w:r>
    </w:p>
    <w:p>
      <w:r>
        <w:t xml:space="preserve">Kenen elämän ympärillä tämän tarinan tapahtumat pyörivät?</w:t>
      </w:r>
    </w:p>
    <w:p>
      <w:r>
        <w:rPr>
          <w:b/>
        </w:rPr>
        <w:t xml:space="preserve">Tulos</w:t>
      </w:r>
    </w:p>
    <w:p>
      <w:r>
        <w:t xml:space="preserve">Mitä ihanteita näytelmä ilmentää? </w:t>
      </w:r>
    </w:p>
    <w:p>
      <w:r>
        <w:rPr>
          <w:b/>
        </w:rPr>
        <w:t xml:space="preserve">Tulos</w:t>
      </w:r>
    </w:p>
    <w:p>
      <w:r>
        <w:t xml:space="preserve">Mistä käsin Johanna todistaa ranskalaisten tappion? </w:t>
      </w:r>
    </w:p>
    <w:p>
      <w:r>
        <w:rPr>
          <w:b/>
        </w:rPr>
        <w:t xml:space="preserve">Esimerkki 3.430</w:t>
      </w:r>
    </w:p>
    <w:p>
      <w:r>
        <w:t xml:space="preserve"> Edward Lewis, menestyvä yritysryöstäjä, joka on Los Angelesissa työmatkalla, päätyy vahingossa Hollywood Boulevardille, kaupungin punaisiin lyhtyihin sen jälkeen, kun hänet on hylätty ja hän on eronnut tyttöystävästään epämiellyttävän puhelinsoiton aikana, jossa Lewis vaikuttaa erittäin hallitsevalta; hän pyysi tyttöystäväänsä saattamaan häntä Kalifornian työmatkallaan, mutta tyttö loukkaantui siitä, että hän voi vaatia häneltä mitä tahansa, ikään kuin hän olisi hänen "tyttönsä", jonka hän kutsuu. Lähdettyään juhlista, joissa hän sai tämän epämiellyttävän puhelun, Lewis tapaa asianajajansa Lotus Esprit -luksusautollaan prostituoidun Vivian Wardin. Hän pysähtyy hänen luokseen, ilmeisesti eksyksissä ja vaikeuksissa auton kuljettamisessa, ja pyytää ohjeita takaisin Beverly Hillsiin. On epäselvää, haluaako hän todella palkata naisen vai vain saada apua paluuseen hotellilleen. Hän pyytää naista nousemaan autoon ja näyttämään, miten hän pääsee takaisin Beverly Hills Regent -hotelliin, jossa hän asuu. On selvää, että Vivian tietää Lotuksesta enemmän kuin mies, ja hän antaa Vivianin viedä itsensä hotellille. Vivian veloittaa Lewisin kyydistä 20 dollaria, ja sitten he eroavat. Mies menee hotelliinsa, ja Vivian menee bussipysäkille palatakseen Hollywood Blvd:lle. Lewis palaa takaisin ja löytää Vivianin odottamassa bussia, ja päättää palkata hänet yöksi ja myöhemmin näyttelemään roolia, josta hänen tyttöystävänsä oli kieltäytynyt, ja tarjoaa Vivianille 3000 dollaria, jotta hän asuisi hänen luonaan seuraavat kuusi päivää, sekä maksaa Vivianille uuden, hyväksyttävämmän vaatekaapin. Edward on silminnähden liikuttunut Vivianin muutoksesta huorasta hienostuneeksi naiseksi ja alkaa nähdä Vivianin eri valossa. Hän alkaa avautua Vivianille ja paljastaa hänelle yksityis- ja liike-elämänsä.Edward vie Vivianin sponsoroimaansa poolo-otteluun toivoen, että hän saisi verkostoitua liikesopimusta varten. Hänen asianajajansa Phillip alkaa epäillä Viviania yritysvakoilijaksi. Edward rauhoittelee häntä kertomalla, miten he todella tapasivat, ja Phillip lähestyy Viviania ehdottaen, että he tekisivät bisnestä, kun hänen työnsä Edwardin kanssa on päättynyt. Phillipin loukkaamana ja raivoissaan siitä, että Edward on paljastanut salaisuuden siitä, kuka Vivian todella on, Vivian haluaa lopettaa sopimuksensa Edwardin kanssa. Edward tunnustaa olevansa mustasukkainen liikekumppanistaan, joka on kiinnittänyt Vivianiin henkilökohtaista huomiota viikon aikana. Vivianin suorapuheinen persoonallisuus tarttuu Edwardiin, ja hän huomaa toimivansa vastoin normaalia henkilökohtaista ja liikemiesluonteeltaan. Edward selvästi lähentyy, ja hän lentää Vivianin kanssa tämän yksityiskoneella katsomaan La Traviataa San Franciscossa. Vivian liikuttuu kyyneliin tarinasta prostituoidusta, joka rakastuu rikkaaseen mieheen, mikä kasvattaa Edwardin tunteita Viviania kohtaan entisestään. Oopperan jälkeen Edward näyttää todella rakastuneen Vivianiin, ja Vivian, joka on erittäin ihastunut Edwardiin, rikkoo "ei suutelua suulle" -sääntöään ja huomaa rakastuvansa Vivianiin. Mies tarjoaa Vivianille asuntoa, jotta tämä ei joutuisi kadulle, mutta Vivian kieltäytyy loukkaantuneena ja sanoo, ettei tämä ole hänen unelmansa "satu", jossa ritari valkoisella hevosella pelastaa hänet.Tavatessaan liikekumppaneita, joiden yritystä hän on "ryöstämässä", Edward muuttaa viime hetkellä mielensä. Vivianin kanssa vietetty aika on näyttänyt hänelle toisenlaisen elämänkatsomuksen, ja hän ehdottaa, että tehdään yhteistyötä osakkaiden yrityksen pelastamiseksi sen sijaan, että se revittäisiin palasiksi ja myytäisiin pois voiton tavoittelemiseksi. He rakentavat yhdessä suuria laivoja. Se oli Edwardin unelma: rakentaa asioita sen sijaan, että repisi niitä alas. Niin paljon rahaa menettänyt Phillip on raivoissaan ja menee hotelliin kohtaamaan Edwardin, mutta löytää vain Vivianin. Hän syyttää Viviania Edwardin muuttumisesta ja yrittää väkisin tyrkyttää itseään Vivianille. Vivian taistelee miestä vastaan, kun Edward saapuu juuri ajoissa pysäyttämään Phillipin ja lyö tätä samalla, kun hän moittii tätä ahneudestaan. Hän antaa Phillipille potkut ja heittää tämän ulos.Kun hänen liiketoimensa L.A:ssa on saatu päätökseen ja hänen paluunsa New Yorkiin on lähellä, Edward yrittää suostutella Viviania jäämään vielä yhdeksi yöksi hänen luokseen, koska hän haluaa, ei siksi, että mies maksaa hänelle, mutta Vivian kieltäytyy. Matkalla lentokentälle Edward miettii uudelleen elämäänsä ja yllättäviä tunteitaan Viviania kohtaan. Hän pyytää hotellin autonkuljettajaa kiertämään Vivianin asuintalolle, jossa hän hyppää valkoisesta limusiinista ja "pelastaa Vivianin"; tämä on visuaalinen urbaani metafora valkoisella hevosella ratsastavasta ritarista, joka pelastaa prinsessan ja täyttää Vivianin lapsuudenfantasian.</w:t>
      </w:r>
    </w:p>
    <w:p>
      <w:r>
        <w:rPr>
          <w:b/>
        </w:rPr>
        <w:t xml:space="preserve">Tulos</w:t>
      </w:r>
    </w:p>
    <w:p>
      <w:r>
        <w:t xml:space="preserve">Minkälaisesta ajoneuvosta Edward hyppää pelastaakseen Vivianin tarinan lopussa?</w:t>
      </w:r>
    </w:p>
    <w:p>
      <w:r>
        <w:rPr>
          <w:b/>
        </w:rPr>
        <w:t xml:space="preserve">Tulos</w:t>
      </w:r>
    </w:p>
    <w:p>
      <w:r>
        <w:t xml:space="preserve">Miksi Edward hakee Vivianin bussipysäkiltä?</w:t>
      </w:r>
    </w:p>
    <w:p>
      <w:r>
        <w:rPr>
          <w:b/>
        </w:rPr>
        <w:t xml:space="preserve">Tulos</w:t>
      </w:r>
    </w:p>
    <w:p>
      <w:r>
        <w:t xml:space="preserve">Mitä sääntöä Vivian rikkoo Edwardin kanssa?</w:t>
      </w:r>
    </w:p>
    <w:p>
      <w:r>
        <w:rPr>
          <w:b/>
        </w:rPr>
        <w:t xml:space="preserve">Tulos</w:t>
      </w:r>
    </w:p>
    <w:p>
      <w:r>
        <w:t xml:space="preserve">Mitä Edward tekee saadakseen Vivianin jäämään, kun Vivian saa selville, että Edward kertoi Phillipille Vivianin olevan prostituoitu?</w:t>
      </w:r>
    </w:p>
    <w:p>
      <w:r>
        <w:rPr>
          <w:b/>
        </w:rPr>
        <w:t xml:space="preserve">Tulos</w:t>
      </w:r>
    </w:p>
    <w:p>
      <w:r>
        <w:t xml:space="preserve">Miksi Vivian ajaa Edwardin autoa?</w:t>
      </w:r>
    </w:p>
    <w:p>
      <w:r>
        <w:rPr>
          <w:b/>
        </w:rPr>
        <w:t xml:space="preserve">Tulos</w:t>
      </w:r>
    </w:p>
    <w:p>
      <w:r>
        <w:t xml:space="preserve">Mitä Edward päättää tehdä yritykselle, jota hänen pitäisi ryöstää?</w:t>
      </w:r>
    </w:p>
    <w:p>
      <w:r>
        <w:rPr>
          <w:b/>
        </w:rPr>
        <w:t xml:space="preserve">Tulos</w:t>
      </w:r>
    </w:p>
    <w:p>
      <w:r>
        <w:t xml:space="preserve">Mikä on Phillipin ammatti?</w:t>
      </w:r>
    </w:p>
    <w:p>
      <w:r>
        <w:rPr>
          <w:b/>
        </w:rPr>
        <w:t xml:space="preserve">Tulos</w:t>
      </w:r>
    </w:p>
    <w:p>
      <w:r>
        <w:t xml:space="preserve">Miksi Vivian hylkää Edwardin tarjouksen tarjota hänelle asunto, jotta hänen ei tarvitsisi työskennellä kadulla?</w:t>
      </w:r>
    </w:p>
    <w:p>
      <w:r>
        <w:rPr>
          <w:b/>
        </w:rPr>
        <w:t xml:space="preserve">Tulos</w:t>
      </w:r>
    </w:p>
    <w:p>
      <w:r>
        <w:t xml:space="preserve">Minne Edward menee New Yorkin sijasta?</w:t>
      </w:r>
    </w:p>
    <w:p>
      <w:r>
        <w:rPr>
          <w:b/>
        </w:rPr>
        <w:t xml:space="preserve">Tulos</w:t>
      </w:r>
    </w:p>
    <w:p>
      <w:r>
        <w:t xml:space="preserve">Mihin tapahtumaan Edward ja Vivian osallistuvat yhdessä?</w:t>
      </w:r>
    </w:p>
    <w:p>
      <w:r>
        <w:rPr>
          <w:b/>
        </w:rPr>
        <w:t xml:space="preserve">Tulos</w:t>
      </w:r>
    </w:p>
    <w:p>
      <w:r>
        <w:t xml:space="preserve">Kuka hyökkäsi Vivianin kimppuun?</w:t>
      </w:r>
    </w:p>
    <w:p>
      <w:r>
        <w:rPr>
          <w:b/>
        </w:rPr>
        <w:t xml:space="preserve">Tulos</w:t>
      </w:r>
    </w:p>
    <w:p>
      <w:r>
        <w:t xml:space="preserve">Miksi Philip oli vihainen Edwardille?</w:t>
      </w:r>
    </w:p>
    <w:p>
      <w:r>
        <w:rPr>
          <w:b/>
        </w:rPr>
        <w:t xml:space="preserve">Tulos</w:t>
      </w:r>
    </w:p>
    <w:p>
      <w:r>
        <w:t xml:space="preserve">Mihin urheilutapahtumaan Vivian lähtee Edwardin kanssa?</w:t>
      </w:r>
    </w:p>
    <w:p>
      <w:r>
        <w:rPr>
          <w:b/>
        </w:rPr>
        <w:t xml:space="preserve">Tulos</w:t>
      </w:r>
    </w:p>
    <w:p>
      <w:r>
        <w:t xml:space="preserve">Mitä ironiaa on oopperassa, jota Edward vei Vivianin katsomaan?</w:t>
      </w:r>
    </w:p>
    <w:p>
      <w:r>
        <w:rPr>
          <w:b/>
        </w:rPr>
        <w:t xml:space="preserve">Tulos</w:t>
      </w:r>
    </w:p>
    <w:p>
      <w:r>
        <w:t xml:space="preserve">Mikä on Vivianin ammatti, kun Edward tapaa hänet?</w:t>
      </w:r>
    </w:p>
    <w:p>
      <w:r>
        <w:rPr>
          <w:b/>
        </w:rPr>
        <w:t xml:space="preserve">Tulos</w:t>
      </w:r>
    </w:p>
    <w:p>
      <w:r>
        <w:t xml:space="preserve">Kenen persoonallisuus tarttuu Edwardiin, mikä saa hänet olemaan suorapuheisempi?</w:t>
      </w:r>
    </w:p>
    <w:p>
      <w:r>
        <w:rPr>
          <w:b/>
        </w:rPr>
        <w:t xml:space="preserve">Tulos</w:t>
      </w:r>
    </w:p>
    <w:p>
      <w:r>
        <w:t xml:space="preserve">Mistä kaupungista Edward on kotoisin ja mihin hänen on palattava?</w:t>
      </w:r>
    </w:p>
    <w:p>
      <w:r>
        <w:rPr>
          <w:b/>
        </w:rPr>
        <w:t xml:space="preserve">Tulos</w:t>
      </w:r>
    </w:p>
    <w:p>
      <w:r>
        <w:t xml:space="preserve">Mikä on Vivianin sääntö työnteon aikana?</w:t>
      </w:r>
    </w:p>
    <w:p>
      <w:r>
        <w:rPr>
          <w:b/>
        </w:rPr>
        <w:t xml:space="preserve">Tulos</w:t>
      </w:r>
    </w:p>
    <w:p>
      <w:r>
        <w:t xml:space="preserve">Mikä päättää Edwardin ja Phillipin suhteen?</w:t>
      </w:r>
    </w:p>
    <w:p>
      <w:r>
        <w:rPr>
          <w:b/>
        </w:rPr>
        <w:t xml:space="preserve">Tulos</w:t>
      </w:r>
    </w:p>
    <w:p>
      <w:r>
        <w:t xml:space="preserve">Mitä Phillip kysyy Vivianilta?</w:t>
      </w:r>
    </w:p>
    <w:p>
      <w:r>
        <w:rPr>
          <w:b/>
        </w:rPr>
        <w:t xml:space="preserve">Tulos</w:t>
      </w:r>
    </w:p>
    <w:p>
      <w:r>
        <w:t xml:space="preserve">Minkälainen tapahtuma on La Traviata, jota Edward ja Vivian menevät katsomaan?</w:t>
      </w:r>
    </w:p>
    <w:p>
      <w:r>
        <w:rPr>
          <w:b/>
        </w:rPr>
        <w:t xml:space="preserve">Tulos</w:t>
      </w:r>
    </w:p>
    <w:p>
      <w:r>
        <w:t xml:space="preserve">Mitä Vivian tarvitsee voidakseen tehdä työtä, johon hänet on palkattu?</w:t>
      </w:r>
    </w:p>
    <w:p>
      <w:r>
        <w:rPr>
          <w:b/>
        </w:rPr>
        <w:t xml:space="preserve">Tulos</w:t>
      </w:r>
    </w:p>
    <w:p>
      <w:r>
        <w:t xml:space="preserve">Miten Edward ja Viviian tapaavat ensimmäisen kerran?</w:t>
      </w:r>
    </w:p>
    <w:p>
      <w:r>
        <w:rPr>
          <w:b/>
        </w:rPr>
        <w:t xml:space="preserve">Tulos</w:t>
      </w:r>
    </w:p>
    <w:p>
      <w:r>
        <w:t xml:space="preserve">Mitä Edward palkkaa Vivianin tekemään?</w:t>
      </w:r>
    </w:p>
    <w:p>
      <w:r>
        <w:rPr>
          <w:b/>
        </w:rPr>
        <w:t xml:space="preserve">Tulos</w:t>
      </w:r>
    </w:p>
    <w:p>
      <w:r>
        <w:t xml:space="preserve">Missä Edward tapaa Vivianin?</w:t>
      </w:r>
    </w:p>
    <w:p>
      <w:r>
        <w:rPr>
          <w:b/>
        </w:rPr>
        <w:t xml:space="preserve">Tulos</w:t>
      </w:r>
    </w:p>
    <w:p>
      <w:r>
        <w:t xml:space="preserve">Minkä roolin Edward haluaa Vivianin näyttelevän?</w:t>
      </w:r>
    </w:p>
    <w:p>
      <w:r>
        <w:rPr>
          <w:b/>
        </w:rPr>
        <w:t xml:space="preserve">Tulos</w:t>
      </w:r>
    </w:p>
    <w:p>
      <w:r>
        <w:t xml:space="preserve">Miten Vivian suhtautuu Phillipin esittämään kysymykseen?</w:t>
      </w:r>
    </w:p>
    <w:p>
      <w:r>
        <w:rPr>
          <w:b/>
        </w:rPr>
        <w:t xml:space="preserve">Tulos</w:t>
      </w:r>
    </w:p>
    <w:p>
      <w:r>
        <w:t xml:space="preserve">Mitä Edward ja hänen uudet liikekumppaninsa rakentavat yhdessä?</w:t>
      </w:r>
    </w:p>
    <w:p>
      <w:r>
        <w:rPr>
          <w:b/>
        </w:rPr>
        <w:t xml:space="preserve">Esimerkki 3.431</w:t>
      </w:r>
    </w:p>
    <w:p>
      <w:r>
        <w:t xml:space="preserve"> Herra metsäorava kertoo siitä, kun Helinä-isä asettaa ansan metsäoravalle, joka asuu hänen tontinsa lähellä. Tuiki menee katsomaan, kun metsäkauris jää kiinni, ja näkee unta, jossa hän tapaa metsäkauriin ja tämän perheen. Metsäkauris asettaa hänet syytteeseen siitä, että hän on ihminen, koska ihmiset asettavat julmia ansoja metsäkauriin tappamiseksi. Tuiki tuomitaan itse loukkuun, ja kun hän herää unesta, hän vakuuttaa isälleen, ettei hän enää koskaan aseta loukkuja eläimille.Bandit Jim Crow kertoo variksenpoikasesta, jolla on murtunut siipi ja jonka Tuiki adoptoi lemmikikseen. Variksella on paha luonne, ja heti kun sen siipi on parantunut, se tappaa perheen kanat ja pakenee lintujen asuttamaan metsänosaan. Siellä Jim Crow alkaa varastaa ja syödä muiden lintujen munia, kunnes linnut hankkivat poliisi Bluejayn pitämään Jim Crow'n kurissa. Sitten Jim naamioituu liidulla ja jatkaa munien varastamista. Kaikki linnut hyökkäävät naamioituneen Jim Variksen kimppuun ja sokaisevat hänet. Jim Crow joutuu viettämään loppuelämänsä avuttomana, muiden lintujen hyväntahtoisuuden varassa. "Preeriakoirakaupunki" kertoo siitä, kuinka Twinkle ja hänen ystävänsä Chubbins menevät piknikille preeriakoira-kylän lähelle. Preeriakoirat puhuvat lapsille, ja lapset kutistuvat maagisesti preeriakoiran kokoisiksi, jotta he voivat mennä kylään. Sisällä he tapaavat hyvin toimeentulevan perheen ja preeriakoira-kylän pormestarin. Lapset palaavat normaalikokoisiksi ja miettivät, oliko koko seikkailu pelkkää unta. (Vertaa samankaltaista tarinaa, "The Discontented Gopher", Baum's Animal Fairy Tales -teoksessa.) Prinssi Mutakilpikonna kertoo siitä, että Tuiki löytää epätavallisen värisen kilpikonnan ja vie sen kotiinsa. Myöhemmin hän saa selville, että kilpikonna on Melga-niminen keijuprinssi, jonka paha aaltopahvinen jättiläinen, luuton olento, on kirottu. Kilpikonnan avulla Helinä pystyy matkustamaan jättiläisen linnaan ja palauttamaan prinssin normaaliin muotoonsa. Sitten prinssi voittaa jättiläisen, ja Tuiki pääsee takaisin kotiin.Tuikun lumo kertoo siitä, että Tuiki menee rotkoon hakemaan marjoja. Hän tapaa monia kummallisia sananlaskuihin perustuvia olentoja, kuten Vierivän kiven, joka ei kerää sammalta, Pikku oppineen (jota hän välttää, koska se on vaarallinen asia), Näädän, joka tekee "Pop!", ja Yhden höyhenen linnut. Sitten hän viettää aikaa tanssivan karhun kanssa, ja hänet kutsutaan heinäsirkan tanssiaisiin. Hän herää. "Sugar-Loaf Mountain" kertoo siitä, kuinka Twinkle ja hänen ystävänsä Chubbins löytävät luukun Sugar-Loaf Mountainista. He löytävät avaimen ja menevät vuoren sisälle, jossa he löytävät kaupungin, jonka asukkaat ovat kokonaan sokerista tehtyjä olentoja. Sotilaat ottavat heidät kiinni ja vievät heidät kuninkaan luo, joka näyttää heille nähtävyyksiä ja esittelee heidät useille korkea-arvoisille kansalaisille. Lähtiessään Twinkle ja Chubbins pudottavat vahingossa avaimen sisälle, joten kukaan ei voi enää koskaan päästä sokerivuorelle.</w:t>
      </w:r>
    </w:p>
    <w:p>
      <w:r>
        <w:rPr>
          <w:b/>
        </w:rPr>
        <w:t xml:space="preserve">Tulos</w:t>
      </w:r>
    </w:p>
    <w:p>
      <w:r>
        <w:t xml:space="preserve">Kuka vie Twinklen ja hänen ystävänsä Sugar-Loaf-vuorella vangiksi joutumisen jälkeen?</w:t>
      </w:r>
    </w:p>
    <w:p>
      <w:r>
        <w:rPr>
          <w:b/>
        </w:rPr>
        <w:t xml:space="preserve">Tulos</w:t>
      </w:r>
    </w:p>
    <w:p>
      <w:r>
        <w:t xml:space="preserve">Mitä preeriakoirat tekevät Twinklelle?</w:t>
      </w:r>
    </w:p>
    <w:p>
      <w:r>
        <w:rPr>
          <w:b/>
        </w:rPr>
        <w:t xml:space="preserve">Tulos</w:t>
      </w:r>
    </w:p>
    <w:p>
      <w:r>
        <w:t xml:space="preserve">Mistä Sugar-Loaf-vuoren ihmiset on tehty?</w:t>
      </w:r>
    </w:p>
    <w:p>
      <w:r>
        <w:rPr>
          <w:b/>
        </w:rPr>
        <w:t xml:space="preserve">Tulos</w:t>
      </w:r>
    </w:p>
    <w:p>
      <w:r>
        <w:t xml:space="preserve">Miksi Twinkle adoptoi Jim Crow'n lemmikikseen?</w:t>
      </w:r>
    </w:p>
    <w:p>
      <w:r>
        <w:rPr>
          <w:b/>
        </w:rPr>
        <w:t xml:space="preserve">Tulos</w:t>
      </w:r>
    </w:p>
    <w:p>
      <w:r>
        <w:t xml:space="preserve">Mikä oli Twinklen tuomio hänen unessaan?</w:t>
      </w:r>
    </w:p>
    <w:p>
      <w:r>
        <w:rPr>
          <w:b/>
        </w:rPr>
        <w:t xml:space="preserve">Tulos</w:t>
      </w:r>
    </w:p>
    <w:p>
      <w:r>
        <w:t xml:space="preserve">Kenet Helinä tapaa Prairie Dog Townissa?</w:t>
      </w:r>
    </w:p>
    <w:p>
      <w:r>
        <w:rPr>
          <w:b/>
        </w:rPr>
        <w:t xml:space="preserve">Tulos</w:t>
      </w:r>
    </w:p>
    <w:p>
      <w:r>
        <w:t xml:space="preserve">Mitä Twinkle saa isänsä tekemään herättyään?</w:t>
      </w:r>
    </w:p>
    <w:p>
      <w:r>
        <w:rPr>
          <w:b/>
        </w:rPr>
        <w:t xml:space="preserve">Tulos</w:t>
      </w:r>
    </w:p>
    <w:p>
      <w:r>
        <w:t xml:space="preserve">Mitä vikaa on Bandit Jim Crow'ssa?</w:t>
      </w:r>
    </w:p>
    <w:p>
      <w:r>
        <w:rPr>
          <w:b/>
        </w:rPr>
        <w:t xml:space="preserve">Tulos</w:t>
      </w:r>
    </w:p>
    <w:p>
      <w:r>
        <w:t xml:space="preserve">Mistä Helinä ja Chubbins löysivät luukun?</w:t>
      </w:r>
    </w:p>
    <w:p>
      <w:r>
        <w:rPr>
          <w:b/>
        </w:rPr>
        <w:t xml:space="preserve">Tulos</w:t>
      </w:r>
    </w:p>
    <w:p>
      <w:r>
        <w:t xml:space="preserve">Mikä on keijuprinssi-kilpikonnan nimi?</w:t>
      </w:r>
    </w:p>
    <w:p>
      <w:r>
        <w:rPr>
          <w:b/>
        </w:rPr>
        <w:t xml:space="preserve">Tulos</w:t>
      </w:r>
    </w:p>
    <w:p>
      <w:r>
        <w:t xml:space="preserve">Kenen tanssiaisiin Twinkle on kutsuttu?</w:t>
      </w:r>
    </w:p>
    <w:p>
      <w:r>
        <w:rPr>
          <w:b/>
        </w:rPr>
        <w:t xml:space="preserve">Tulos</w:t>
      </w:r>
    </w:p>
    <w:p>
      <w:r>
        <w:t xml:space="preserve">Kenet Twinkle tapaa unessaan?</w:t>
      </w:r>
    </w:p>
    <w:p>
      <w:r>
        <w:rPr>
          <w:b/>
        </w:rPr>
        <w:t xml:space="preserve">Tulos</w:t>
      </w:r>
    </w:p>
    <w:p>
      <w:r>
        <w:t xml:space="preserve">Miksi kukaan ei voi enää koskaan päästä Sugar-Loaf Mountainiin?</w:t>
      </w:r>
    </w:p>
    <w:p>
      <w:r>
        <w:rPr>
          <w:b/>
        </w:rPr>
        <w:t xml:space="preserve">Tulos</w:t>
      </w:r>
    </w:p>
    <w:p>
      <w:r>
        <w:t xml:space="preserve">Mistä metsäkauris asettaa Tuikun syytteeseen?</w:t>
      </w:r>
    </w:p>
    <w:p>
      <w:r>
        <w:rPr>
          <w:b/>
        </w:rPr>
        <w:t xml:space="preserve">Tulos</w:t>
      </w:r>
    </w:p>
    <w:p>
      <w:r>
        <w:t xml:space="preserve">Miksi metsäkauriit yrittävät ihmistä?</w:t>
      </w:r>
    </w:p>
    <w:p>
      <w:r>
        <w:rPr>
          <w:b/>
        </w:rPr>
        <w:t xml:space="preserve">Tulos</w:t>
      </w:r>
    </w:p>
    <w:p>
      <w:r>
        <w:t xml:space="preserve">Ketä varten ansa oli asetettu?</w:t>
      </w:r>
    </w:p>
    <w:p>
      <w:r>
        <w:rPr>
          <w:b/>
        </w:rPr>
        <w:t xml:space="preserve">Tulos</w:t>
      </w:r>
    </w:p>
    <w:p>
      <w:r>
        <w:t xml:space="preserve">Kenen kanssa Twinkle oli, kun hän löysi luukun Sugar-Loaf Mountainista?</w:t>
      </w:r>
    </w:p>
    <w:p>
      <w:r>
        <w:rPr>
          <w:b/>
        </w:rPr>
        <w:t xml:space="preserve">Tulos</w:t>
      </w:r>
    </w:p>
    <w:p>
      <w:r>
        <w:t xml:space="preserve">Mitä rosvo Jim Crow tekee heti parantumisensa jälkeen?</w:t>
      </w:r>
    </w:p>
    <w:p>
      <w:r>
        <w:rPr>
          <w:b/>
        </w:rPr>
        <w:t xml:space="preserve">Tulos</w:t>
      </w:r>
    </w:p>
    <w:p>
      <w:r>
        <w:t xml:space="preserve">Kuka on Tuikun mukana, kun hän vierailee preeriakoira-kylässä?</w:t>
      </w:r>
    </w:p>
    <w:p>
      <w:r>
        <w:rPr>
          <w:b/>
        </w:rPr>
        <w:t xml:space="preserve">Tulos</w:t>
      </w:r>
    </w:p>
    <w:p>
      <w:r>
        <w:t xml:space="preserve">Mikä on Twinklen tuomio?</w:t>
      </w:r>
    </w:p>
    <w:p>
      <w:r>
        <w:rPr>
          <w:b/>
        </w:rPr>
        <w:t xml:space="preserve">Tulos</w:t>
      </w:r>
    </w:p>
    <w:p>
      <w:r>
        <w:t xml:space="preserve">Miksi puuhakkaat asettivat Tuikun oikeudenkäyntiin?</w:t>
      </w:r>
    </w:p>
    <w:p>
      <w:r>
        <w:rPr>
          <w:b/>
        </w:rPr>
        <w:t xml:space="preserve">Tulos</w:t>
      </w:r>
    </w:p>
    <w:p>
      <w:r>
        <w:t xml:space="preserve">Miksi Twinkle menee rotkoon?</w:t>
      </w:r>
    </w:p>
    <w:p>
      <w:r>
        <w:rPr>
          <w:b/>
        </w:rPr>
        <w:t xml:space="preserve">Tulos</w:t>
      </w:r>
    </w:p>
    <w:p>
      <w:r>
        <w:t xml:space="preserve">Mille eläimelle herra Twinklen isä asetti ansan?</w:t>
      </w:r>
    </w:p>
    <w:p>
      <w:r>
        <w:rPr>
          <w:b/>
        </w:rPr>
        <w:t xml:space="preserve">Tulos</w:t>
      </w:r>
    </w:p>
    <w:p>
      <w:r>
        <w:t xml:space="preserve">Mitä Twinkle ja Chubbins löysivät Sugar-Loaf Mountainista?</w:t>
      </w:r>
    </w:p>
    <w:p>
      <w:r>
        <w:rPr>
          <w:b/>
        </w:rPr>
        <w:t xml:space="preserve">Tulos</w:t>
      </w:r>
    </w:p>
    <w:p>
      <w:r>
        <w:t xml:space="preserve">Kuka kilpikonna oikeastaan on?</w:t>
      </w:r>
    </w:p>
    <w:p>
      <w:r>
        <w:rPr>
          <w:b/>
        </w:rPr>
        <w:t xml:space="preserve">Tulos</w:t>
      </w:r>
    </w:p>
    <w:p>
      <w:r>
        <w:t xml:space="preserve">Mitä Twinkle suostuttelee isänsä tekemään?</w:t>
      </w:r>
    </w:p>
    <w:p>
      <w:r>
        <w:rPr>
          <w:b/>
        </w:rPr>
        <w:t xml:space="preserve">Tulos</w:t>
      </w:r>
    </w:p>
    <w:p>
      <w:r>
        <w:t xml:space="preserve">Millä Jim Crow naamioituu?</w:t>
      </w:r>
    </w:p>
    <w:p>
      <w:r>
        <w:rPr>
          <w:b/>
        </w:rPr>
        <w:t xml:space="preserve">Tulos</w:t>
      </w:r>
    </w:p>
    <w:p>
      <w:r>
        <w:t xml:space="preserve">Kuka vangitsee Twinklen ja Chubbinsin Sugar-Loaf Mountainissa?</w:t>
      </w:r>
    </w:p>
    <w:p>
      <w:r>
        <w:rPr>
          <w:b/>
        </w:rPr>
        <w:t xml:space="preserve">Tulos</w:t>
      </w:r>
    </w:p>
    <w:p>
      <w:r>
        <w:t xml:space="preserve">Miksi Twinkle menee Prairie Dog Towniin?</w:t>
      </w:r>
    </w:p>
    <w:p>
      <w:r>
        <w:rPr>
          <w:b/>
        </w:rPr>
        <w:t xml:space="preserve">Esimerkki 3.432</w:t>
      </w:r>
    </w:p>
    <w:p>
      <w:r>
        <w:t xml:space="preserve"> Vampyyri Lestat herää vuosikymmeniä kestäneestä horroksesta heavy metal -yhtyeen soittoon, jonka laulajaksi hän ryhtyy. Lestat saavuttaa kansainvälistä menestystä ja suunnittelee massiivista live-konserttia, mutta Marius lähestyy Lestatia ja varoittaa häntä siitä, että maailman vampyyrit eivät siedä hänen räikeää julkista profiiliaan. paranormaalien ilmiöiden tutkimusryhmä Talamascan tutkija Jesse Reeves on kiinnostunut Lestatin sanoituksista ja kertoo muulle ryhmälle teoriansa, jonka mukaan Lestat todella on vampyyri. Hänen mentorinsa David Talbot ottaa hänet syrjään ja kertoo, että he tietävät Lestatin olevan ja että vampyyri nimeltä Marius teki hänet. Hän myös näyttää tytölle Lestatin päiväkirjan, jonka hän sai talteen ja joka on nyt Talamascan kirjastossa. Lestat muistelee flashbackissa alkuperäänsä, kuinka hän herätti Akashan, ensimmäisen vampyyrin, musiikillaan. Jesse jäljittää hänet lontoolaiselle vampyyriklubille, jossa Lestat pelastaa hänet ja kohtaa hänet. Myöhemmin hän menee Los Angelesiin konserttiin ja antaa Lestatelle takaisin hänen päiväkirjansa. He viettävät aikaa yhdessä, ja Lestat näyttää Jesselle sekä vampyyrina olemisen kauhut että edut. Näyttäen, ettei hän pelkää Lestatia, Jesse pysyy Lestatin kanssa, kun hän näkee, kuinka yksinäinen ja onneton tämä on. Lestet pyytää Lestetiä muuttamaan hänet, koska hän paljastaa, että hänen unelmansa on olla vampyyri, mutta Lestet kieltäytyy, koska hän ei halua tehdä sitä Lestetille. Mitä enemmän aikaa he viettävät yhdessä, sitä läheisemmiksi he tulevat, ja pian Lestat ja Jesse alkavat rakastua. Samaan aikaan Akasha herää Lestatin uuteen musiikkiin. Hän saapuu paikalle ja polttaa klubin ja kaikki siellä olevat vampyyrit, jotka haluavat Lestatin hengiltä.Death Valleyn konsertissa vampyyrijoukko hyökkää Lestatin ja Mariuksen kimppuun. Akasha ryntää lavan läpi ja ottaa Lestatin mukaansa uudeksi kuninkaakseen. Tämän jälkeen nämä kaksi vampyyria jatkavat eräänlaista seksuaalista kanssakäymistä Akashan kodissa, jossa he syövät toisiaan, ja tämän aikana Lestat lumoutuu Akashasta ja joutuu tottelemaan häntä. Akashan veren voimin Lestat ja kuningatar kohtaavat muinaisvampyyrit Maharetin, Jessen tädin, kodissa, joka on muinaisvampyyri. Muinaisvampyyrit suunnittelivat tappavansa Akashan pelastaakseen ihmisten maailman tuholta. Akasha käskee sitten Lestatia tappamaan Jessen, koska kuningatar näkee hänet sekä vihollisena että ruokana, koska hän on Maharetin kuolevainen veljentytär; Maharetista ja Akashasta tuli kuolemanvihollisia ennen kuin heidät muutettiin. Kuningatar Akasha halusi myös tehdä Jessestä esimerkin, koska Jesse uskalsi nousta häntä vastaan ja pelottaa muita vampyyrejä. Lestat näennäisesti tottelee kuningatarta, mutta sen jälkeen hän tulee nopeasti järkiinsä ja vapautuu kuningattaren vallasta. Sitten hän kääntyy hyvin vihaisena ja alkaa valuttaa Akashan verta muinaisten avulla. Mael ja Pandora kuolevat Akashan voimasta. Armand melkein kuolee, mutta pelastuu, kun kuningattaren voimat vähenevät. Maharet on viimeinen, joka juo Akashan verta, ja päätyy siten marmoripatsaaksi. Maharetista tulee sitten uusi Kirottujen kuningatar. Lestat kääntyy ja kävelee Jessen luokse, jossa hän makaa elottomana, ja antaa tälle syliinsä verensä, jolloin hänestä tulee vampyyri. Jesse, joka on nyt vampyyri, ja Lestat palauttavat sitten päiväkirjan Talamascalle ja kävelevät pois kuolevaisten joukossa yöhön. Kun he poistuvat, näytetään, että he ovat nyt pari ja pitävät toisiaan kädestä pitäen samalla kun Marius astuu Talamascaan. Elokuva päättyy kohtaukseen, jossa David lukee päiväkirjaa, kun Mariuksen ääni kiinnittää hänen huomionsa ja sanoo iloisesti: "Hei, David".</w:t>
      </w:r>
    </w:p>
    <w:p>
      <w:r>
        <w:rPr>
          <w:b/>
        </w:rPr>
        <w:t xml:space="preserve">Tulos</w:t>
      </w:r>
    </w:p>
    <w:p>
      <w:r>
        <w:t xml:space="preserve">Kuka vaatii Lestatia tappamaan Jessen?</w:t>
      </w:r>
    </w:p>
    <w:p>
      <w:r>
        <w:rPr>
          <w:b/>
        </w:rPr>
        <w:t xml:space="preserve">Tulos</w:t>
      </w:r>
    </w:p>
    <w:p>
      <w:r>
        <w:t xml:space="preserve">Kuka auttaa Lestatia valuttamaan Akashan verta?</w:t>
      </w:r>
    </w:p>
    <w:p>
      <w:r>
        <w:rPr>
          <w:b/>
        </w:rPr>
        <w:t xml:space="preserve">Tulos</w:t>
      </w:r>
    </w:p>
    <w:p>
      <w:r>
        <w:t xml:space="preserve">Miten Jesse keksi alun perin teorian, jonka mukaan Lestat oli vampyyri?</w:t>
      </w:r>
    </w:p>
    <w:p>
      <w:r>
        <w:rPr>
          <w:b/>
        </w:rPr>
        <w:t xml:space="preserve">Tulos</w:t>
      </w:r>
    </w:p>
    <w:p>
      <w:r>
        <w:t xml:space="preserve">Mitä Jesse palauttaa Lestatille konsertissa Los Angelesissa?</w:t>
      </w:r>
    </w:p>
    <w:p>
      <w:r>
        <w:rPr>
          <w:b/>
        </w:rPr>
        <w:t xml:space="preserve">Tulos</w:t>
      </w:r>
    </w:p>
    <w:p>
      <w:r>
        <w:t xml:space="preserve">Kuka luki lehden?</w:t>
      </w:r>
    </w:p>
    <w:p>
      <w:r>
        <w:rPr>
          <w:b/>
        </w:rPr>
        <w:t xml:space="preserve">Tulos</w:t>
      </w:r>
    </w:p>
    <w:p>
      <w:r>
        <w:t xml:space="preserve">Mitä tapahtuu Death Valleyn konsertissa?</w:t>
      </w:r>
    </w:p>
    <w:p>
      <w:r>
        <w:rPr>
          <w:b/>
        </w:rPr>
        <w:t xml:space="preserve">Tulos</w:t>
      </w:r>
    </w:p>
    <w:p>
      <w:r>
        <w:t xml:space="preserve">Kuka on hänen puolellaan?</w:t>
      </w:r>
    </w:p>
    <w:p>
      <w:r>
        <w:rPr>
          <w:b/>
        </w:rPr>
        <w:t xml:space="preserve">Tulos</w:t>
      </w:r>
    </w:p>
    <w:p>
      <w:r>
        <w:t xml:space="preserve">Kenet Akashan voima tappaa?</w:t>
      </w:r>
    </w:p>
    <w:p>
      <w:r>
        <w:rPr>
          <w:b/>
        </w:rPr>
        <w:t xml:space="preserve">Tulos</w:t>
      </w:r>
    </w:p>
    <w:p>
      <w:r>
        <w:t xml:space="preserve">Mitä Jesse epäilee kuunnellessaan Lestatin laulujen sanoituksia?</w:t>
      </w:r>
    </w:p>
    <w:p>
      <w:r>
        <w:rPr>
          <w:b/>
        </w:rPr>
        <w:t xml:space="preserve">Tulos</w:t>
      </w:r>
    </w:p>
    <w:p>
      <w:r>
        <w:t xml:space="preserve">Mikä on Mariuksen varoitus Lestatille?</w:t>
      </w:r>
    </w:p>
    <w:p>
      <w:r>
        <w:rPr>
          <w:b/>
        </w:rPr>
        <w:t xml:space="preserve">Tulos</w:t>
      </w:r>
    </w:p>
    <w:p>
      <w:r>
        <w:t xml:space="preserve">Mitä Akasha käskee Lestatin tehdä Jessielle kostaakseen Maharetille?</w:t>
      </w:r>
    </w:p>
    <w:p>
      <w:r>
        <w:rPr>
          <w:b/>
        </w:rPr>
        <w:t xml:space="preserve">Tulos</w:t>
      </w:r>
    </w:p>
    <w:p>
      <w:r>
        <w:t xml:space="preserve">Mikä on sen paranormaalien ilmiöiden tutkimusryhmän nimi, jossa Jesse Reeves työskenteli? </w:t>
      </w:r>
    </w:p>
    <w:p>
      <w:r>
        <w:rPr>
          <w:b/>
        </w:rPr>
        <w:t xml:space="preserve">Tulos</w:t>
      </w:r>
    </w:p>
    <w:p>
      <w:r>
        <w:t xml:space="preserve">Miten Lestat herätetään unestaan?</w:t>
      </w:r>
    </w:p>
    <w:p>
      <w:r>
        <w:rPr>
          <w:b/>
        </w:rPr>
        <w:t xml:space="preserve">Tulos</w:t>
      </w:r>
    </w:p>
    <w:p>
      <w:r>
        <w:t xml:space="preserve">Mikä on Jessen mentorin nimi Talamaskassa?</w:t>
      </w:r>
    </w:p>
    <w:p>
      <w:r>
        <w:rPr>
          <w:b/>
        </w:rPr>
        <w:t xml:space="preserve">Tulos</w:t>
      </w:r>
    </w:p>
    <w:p>
      <w:r>
        <w:t xml:space="preserve">Mikä herätti vampyyri Lestatin?</w:t>
      </w:r>
    </w:p>
    <w:p>
      <w:r>
        <w:rPr>
          <w:b/>
        </w:rPr>
        <w:t xml:space="preserve">Tulos</w:t>
      </w:r>
    </w:p>
    <w:p>
      <w:r>
        <w:t xml:space="preserve">Kenet Lestatin musiikki herättää?</w:t>
      </w:r>
    </w:p>
    <w:p>
      <w:r>
        <w:rPr>
          <w:b/>
        </w:rPr>
        <w:t xml:space="preserve">Tulos</w:t>
      </w:r>
    </w:p>
    <w:p>
      <w:r>
        <w:t xml:space="preserve">Mitä Lestat ja Akasha tekevät suhteensa päätyttyä?</w:t>
      </w:r>
    </w:p>
    <w:p>
      <w:r>
        <w:rPr>
          <w:b/>
        </w:rPr>
        <w:t xml:space="preserve">Tulos</w:t>
      </w:r>
    </w:p>
    <w:p>
      <w:r>
        <w:t xml:space="preserve">Missä konsertti oli?</w:t>
      </w:r>
    </w:p>
    <w:p>
      <w:r>
        <w:rPr>
          <w:b/>
        </w:rPr>
        <w:t xml:space="preserve">Tulos</w:t>
      </w:r>
    </w:p>
    <w:p>
      <w:r>
        <w:t xml:space="preserve">Mikä herättää Lestatin vuosikymmeniä kestäneestä horroksestaan?</w:t>
      </w:r>
    </w:p>
    <w:p>
      <w:r>
        <w:rPr>
          <w:b/>
        </w:rPr>
        <w:t xml:space="preserve">Tulos</w:t>
      </w:r>
    </w:p>
    <w:p>
      <w:r>
        <w:t xml:space="preserve">Kuka makasi elottomana?</w:t>
      </w:r>
    </w:p>
    <w:p>
      <w:r>
        <w:rPr>
          <w:b/>
        </w:rPr>
        <w:t xml:space="preserve">Tulos</w:t>
      </w:r>
    </w:p>
    <w:p>
      <w:r>
        <w:t xml:space="preserve">Mikä oli sen kaupungin nimi, jossa Jesse palautti Lestatin päiväkirjan hänelle?</w:t>
      </w:r>
    </w:p>
    <w:p>
      <w:r>
        <w:rPr>
          <w:b/>
        </w:rPr>
        <w:t xml:space="preserve">Tulos</w:t>
      </w:r>
    </w:p>
    <w:p>
      <w:r>
        <w:t xml:space="preserve">Kuka on Jesse Reeves?</w:t>
      </w:r>
    </w:p>
    <w:p>
      <w:r>
        <w:rPr>
          <w:b/>
        </w:rPr>
        <w:t xml:space="preserve">Tulos</w:t>
      </w:r>
    </w:p>
    <w:p>
      <w:r>
        <w:t xml:space="preserve">Kuka näytti hänelle Lestatin jounnalin?</w:t>
      </w:r>
    </w:p>
    <w:p>
      <w:r>
        <w:rPr>
          <w:b/>
        </w:rPr>
        <w:t xml:space="preserve">Tulos</w:t>
      </w:r>
    </w:p>
    <w:p>
      <w:r>
        <w:t xml:space="preserve">Mitä Jessielle tapahtuu sen jälkeen, kun Akasha on tapettu?</w:t>
      </w:r>
    </w:p>
    <w:p>
      <w:r>
        <w:rPr>
          <w:b/>
        </w:rPr>
        <w:t xml:space="preserve">Tulos</w:t>
      </w:r>
    </w:p>
    <w:p>
      <w:r>
        <w:t xml:space="preserve">Mistä Marius varoitti Lestatia, kun hänestä tuli laulaja?</w:t>
      </w:r>
    </w:p>
    <w:p>
      <w:r>
        <w:rPr>
          <w:b/>
        </w:rPr>
        <w:t xml:space="preserve">Tulos</w:t>
      </w:r>
    </w:p>
    <w:p>
      <w:r>
        <w:t xml:space="preserve">Kuka on viimeinen, joka juo Akashan verta?</w:t>
      </w:r>
    </w:p>
    <w:p>
      <w:r>
        <w:rPr>
          <w:b/>
        </w:rPr>
        <w:t xml:space="preserve">Tulos</w:t>
      </w:r>
    </w:p>
    <w:p>
      <w:r>
        <w:t xml:space="preserve">Mitä Jesse pyytää Lestatia tekemään hänelle, mitä Lestat ei tee?</w:t>
      </w:r>
    </w:p>
    <w:p>
      <w:r>
        <w:rPr>
          <w:b/>
        </w:rPr>
        <w:t xml:space="preserve">Tulos</w:t>
      </w:r>
    </w:p>
    <w:p>
      <w:r>
        <w:t xml:space="preserve">Miksi muinaisvampyyrit aikoivat tappaa Akashan? </w:t>
      </w:r>
    </w:p>
    <w:p>
      <w:r>
        <w:rPr>
          <w:b/>
        </w:rPr>
        <w:t xml:space="preserve">Esimerkki 3.433</w:t>
      </w:r>
    </w:p>
    <w:p>
      <w:r>
        <w:t xml:space="preserve"> Teini-ikäinen Grace MacLean (Scarlett Johansson) ja hänen paras ystävänsä Judith (Kate Bosworth) lähtevät varhain eräänä talviaamuna ratsastamaan hevosillaan Pilgrim ja Gulliver. Kun he ratsastavat jäistä rinnettä ylös, Gulliver liukastuu ja osuu Pilgrimiin. Molemmat hevoset kaatuvat, vetävät tytöt tielle ja törmäävät kuorma-autoon. Judith ja Gulliver kuolevat, ja Grace ja Pilgrim loukkaantuvat vakavasti. Grace, jonka oikea jalka on osittain amputoitu, on onnettomuuden jälkeen katkera ja sulkeutunut. Samaan aikaan Pilgrim on traumatisoitunut ja hallitsematon siinä määrin, että hänet ehdotetaan lopetettavaksi. Gracen äiti Annie (Kristin Scott Thomas), lujatahtoinen ja työnarkomaani lehden päätoimittaja, ei suostu lopettamaan Pilgrimiä, sillä hän aavistaa, että Gracen toipuminen liittyy jotenkin Pilgrimin toipumiseen.Epätoivoisesti etsien keinoa parantaa sekä Grace että Pilgrim, Annie etsii "hevoskuiskaajaa" Tom Bookeria (Robert Redford) Montanan syrjäisillä vuorilla. Tom suostuu auttamaan, mutta vain jos myös Grace osallistuu prosessiin. Grace suostuu vastahakoisesti, ja hän ja Annie menevät Bookerin tilalle, jossa Tom asuu veljensä ja tämän perheen kanssa. Kun Pilgrim ja Grace pääsevät hitaasti traumastaan yli, Annie ja Tom alkavat tuntea keskinäistä vetovoimaa. Molemmat ovat kuitenkin haluttomia osoittamaan tunteitaan Annie on naimisissa, ja Tomin sydän on särkynyt jo aiemmin, kun hänen vaimonsa jätti hänet, koska tämä kuului kaupunkiin, ei tilalle. Tom pyytää myös Gracea kertomaan hänelle, mitä hänen ja Pilgrimin välillä tapahtui, jotta hän saisi selville, mitä Pilgrim ajattelee. Grace on aluksi vastahakoinen, mutta kerää lopulta rohkeutensa ja kertoo hänelle kyynelehtien onnettomuudesta.Annien ja Tomin välinen status quo rikkoutuu, kun Robert MacLean (Sam Neill), Gracen isä ja Annien aviomies, ilmestyy yllättäen tilalle. Annie joutuu yhä enemmän ristiriitaan tunteidensa Tomia kohtaan ja rakkautensa perheeseensä välillä. Pian Tomin avulla Grace ottaa vihdoin viimeisen askeleen parantaakseen itsensä ja ratsastaakseen Pilgrimillä jälleen Pilgrimillä. Kun MacLeanit valmistautuvat lähtemään Bookerin tilalta, Robert kertoo Annielle, että hän tiesi rakastavansa Annieta enemmän kuin tämä häntä, ja että jos hän voisi olla parempi isä, aviomies tai asianajaja, sillä ei ollut väliä, hän teki kaiken rakkautensa vuoksi. Hän tunsi, että hän ei tarvinnut enempää, hän tietää, ettei Annie ole varma, mitä hän tuntee häntä kohtaan, ja nyt hän haluaa Annien tekevän valinnan, eikä tule kotiin ennen kuin Annie on varma, mitä hän haluaa ja että hän rakastaa Annieta. Vaikka Annie toivoo voivansa jäädä Tomin kanssa tilalle, hän tietää myös, että hän kuuluu kaupunkiin, aivan kuten Tomin vaimo. Annie lähtee ajamalla pois tilalta, ja Tom seuraa hänen lähtöä kukkulan laelta.</w:t>
      </w:r>
    </w:p>
    <w:p>
      <w:r>
        <w:rPr>
          <w:b/>
        </w:rPr>
        <w:t xml:space="preserve">Tulos</w:t>
      </w:r>
    </w:p>
    <w:p>
      <w:r>
        <w:t xml:space="preserve">Ketä muita kuin miestään kohtaan Anne tuntee tunteita?</w:t>
      </w:r>
    </w:p>
    <w:p>
      <w:r>
        <w:rPr>
          <w:b/>
        </w:rPr>
        <w:t xml:space="preserve">Tulos</w:t>
      </w:r>
    </w:p>
    <w:p>
      <w:r>
        <w:t xml:space="preserve">Miksi Annie päättää palata kotiin perheensä kanssa?</w:t>
      </w:r>
    </w:p>
    <w:p>
      <w:r>
        <w:rPr>
          <w:b/>
        </w:rPr>
        <w:t xml:space="preserve">Tulos</w:t>
      </w:r>
    </w:p>
    <w:p>
      <w:r>
        <w:t xml:space="preserve">Mitä tapahtuu Gracen oikealle jalalle?</w:t>
      </w:r>
    </w:p>
    <w:p>
      <w:r>
        <w:rPr>
          <w:b/>
        </w:rPr>
        <w:t xml:space="preserve">Tulos</w:t>
      </w:r>
    </w:p>
    <w:p>
      <w:r>
        <w:t xml:space="preserve">Minkä kanssa Grace ja Judith joutuivat onnettomuuteen ratsastaessaan hevosillaan?</w:t>
      </w:r>
    </w:p>
    <w:p>
      <w:r>
        <w:rPr>
          <w:b/>
        </w:rPr>
        <w:t xml:space="preserve">Tulos</w:t>
      </w:r>
    </w:p>
    <w:p>
      <w:r>
        <w:t xml:space="preserve">Mikä oli viimeinen askel Gracen ja Pilgrimin parantumiseen? </w:t>
      </w:r>
    </w:p>
    <w:p>
      <w:r>
        <w:rPr>
          <w:b/>
        </w:rPr>
        <w:t xml:space="preserve">Tulos</w:t>
      </w:r>
    </w:p>
    <w:p>
      <w:r>
        <w:t xml:space="preserve">Kuka on Grace MacLeanin paras ystävä?</w:t>
      </w:r>
    </w:p>
    <w:p>
      <w:r>
        <w:rPr>
          <w:b/>
        </w:rPr>
        <w:t xml:space="preserve">Tulos</w:t>
      </w:r>
    </w:p>
    <w:p>
      <w:r>
        <w:t xml:space="preserve">Mihin Grace ja Anne menevät yöpymään?</w:t>
      </w:r>
    </w:p>
    <w:p>
      <w:r>
        <w:rPr>
          <w:b/>
        </w:rPr>
        <w:t xml:space="preserve">Tulos</w:t>
      </w:r>
    </w:p>
    <w:p>
      <w:r>
        <w:t xml:space="preserve">Mihin Gulliver liukastui?</w:t>
      </w:r>
    </w:p>
    <w:p>
      <w:r>
        <w:rPr>
          <w:b/>
        </w:rPr>
        <w:t xml:space="preserve">Tulos</w:t>
      </w:r>
    </w:p>
    <w:p>
      <w:r>
        <w:t xml:space="preserve">Kuka estää Pilgrimin lopettamisen?</w:t>
      </w:r>
    </w:p>
    <w:p>
      <w:r>
        <w:rPr>
          <w:b/>
        </w:rPr>
        <w:t xml:space="preserve">Tulos</w:t>
      </w:r>
    </w:p>
    <w:p>
      <w:r>
        <w:t xml:space="preserve">Keneen Annie ihastuu? </w:t>
      </w:r>
    </w:p>
    <w:p>
      <w:r>
        <w:rPr>
          <w:b/>
        </w:rPr>
        <w:t xml:space="preserve">Tulos</w:t>
      </w:r>
    </w:p>
    <w:p>
      <w:r>
        <w:t xml:space="preserve">Mistä Tom Booker tunnetaan yleisimmin?</w:t>
      </w:r>
    </w:p>
    <w:p>
      <w:r>
        <w:rPr>
          <w:b/>
        </w:rPr>
        <w:t xml:space="preserve">Tulos</w:t>
      </w:r>
    </w:p>
    <w:p>
      <w:r>
        <w:t xml:space="preserve">Mikä on Gracen äidin ammatti? </w:t>
      </w:r>
    </w:p>
    <w:p>
      <w:r>
        <w:rPr>
          <w:b/>
        </w:rPr>
        <w:t xml:space="preserve">Tulos</w:t>
      </w:r>
    </w:p>
    <w:p>
      <w:r>
        <w:t xml:space="preserve">Ketä kohtaan Annie tuntee vetoa?</w:t>
      </w:r>
    </w:p>
    <w:p>
      <w:r>
        <w:rPr>
          <w:b/>
        </w:rPr>
        <w:t xml:space="preserve">Tulos</w:t>
      </w:r>
    </w:p>
    <w:p>
      <w:r>
        <w:t xml:space="preserve">Minkä vaihtoehdon Robert antaa Annielle tilalla?</w:t>
      </w:r>
    </w:p>
    <w:p>
      <w:r>
        <w:rPr>
          <w:b/>
        </w:rPr>
        <w:t xml:space="preserve">Tulos</w:t>
      </w:r>
    </w:p>
    <w:p>
      <w:r>
        <w:t xml:space="preserve">Kuka ilmestyy tilalle yllättäen?</w:t>
      </w:r>
    </w:p>
    <w:p>
      <w:r>
        <w:rPr>
          <w:b/>
        </w:rPr>
        <w:t xml:space="preserve">Tulos</w:t>
      </w:r>
    </w:p>
    <w:p>
      <w:r>
        <w:t xml:space="preserve">Mihin tytöt törmäävät, kun heidän hevosensa liukastuvat ja kaatuvat?</w:t>
      </w:r>
    </w:p>
    <w:p>
      <w:r>
        <w:rPr>
          <w:b/>
        </w:rPr>
        <w:t xml:space="preserve">Tulos</w:t>
      </w:r>
    </w:p>
    <w:p>
      <w:r>
        <w:t xml:space="preserve">Mihin Gracen äiti uskoi hänen toipumisensa liittyvän?</w:t>
      </w:r>
    </w:p>
    <w:p>
      <w:r>
        <w:rPr>
          <w:b/>
        </w:rPr>
        <w:t xml:space="preserve">Tulos</w:t>
      </w:r>
    </w:p>
    <w:p>
      <w:r>
        <w:t xml:space="preserve">Kuka kuoli törmätessään kuorma-autoon?</w:t>
      </w:r>
    </w:p>
    <w:p>
      <w:r>
        <w:rPr>
          <w:b/>
        </w:rPr>
        <w:t xml:space="preserve">Tulos</w:t>
      </w:r>
    </w:p>
    <w:p>
      <w:r>
        <w:t xml:space="preserve">Ketä pidetään hevoskuiskaajana?</w:t>
      </w:r>
    </w:p>
    <w:p>
      <w:r>
        <w:rPr>
          <w:b/>
        </w:rPr>
        <w:t xml:space="preserve">Tulos</w:t>
      </w:r>
    </w:p>
    <w:p>
      <w:r>
        <w:t xml:space="preserve">Mikä on Tom Booker?</w:t>
      </w:r>
    </w:p>
    <w:p>
      <w:r>
        <w:rPr>
          <w:b/>
        </w:rPr>
        <w:t xml:space="preserve">Tulos</w:t>
      </w:r>
    </w:p>
    <w:p>
      <w:r>
        <w:t xml:space="preserve">Minkä vamman Grace sai onnettomuuden seurauksena?</w:t>
      </w:r>
    </w:p>
    <w:p>
      <w:r>
        <w:rPr>
          <w:b/>
        </w:rPr>
        <w:t xml:space="preserve">Tulos</w:t>
      </w:r>
    </w:p>
    <w:p>
      <w:r>
        <w:t xml:space="preserve">Kuka ilmestyy tilalle?</w:t>
      </w:r>
    </w:p>
    <w:p>
      <w:r>
        <w:rPr>
          <w:b/>
        </w:rPr>
        <w:t xml:space="preserve">Tulos</w:t>
      </w:r>
    </w:p>
    <w:p>
      <w:r>
        <w:t xml:space="preserve">Kuka ilmestyy yllättäen tilalle?</w:t>
      </w:r>
    </w:p>
    <w:p>
      <w:r>
        <w:rPr>
          <w:b/>
        </w:rPr>
        <w:t xml:space="preserve">Tulos</w:t>
      </w:r>
    </w:p>
    <w:p>
      <w:r>
        <w:t xml:space="preserve">Mikä hevonen kuolee?</w:t>
      </w:r>
    </w:p>
    <w:p>
      <w:r>
        <w:rPr>
          <w:b/>
        </w:rPr>
        <w:t xml:space="preserve">Tulos</w:t>
      </w:r>
    </w:p>
    <w:p>
      <w:r>
        <w:t xml:space="preserve">Kuka teki päätöksen olla lopettamatta Pilgrimiä?</w:t>
      </w:r>
    </w:p>
    <w:p>
      <w:r>
        <w:rPr>
          <w:b/>
        </w:rPr>
        <w:t xml:space="preserve">Tulos</w:t>
      </w:r>
    </w:p>
    <w:p>
      <w:r>
        <w:t xml:space="preserve">Kenet Anne valitsee?</w:t>
      </w:r>
    </w:p>
    <w:p>
      <w:r>
        <w:rPr>
          <w:b/>
        </w:rPr>
        <w:t xml:space="preserve">Tulos</w:t>
      </w:r>
    </w:p>
    <w:p>
      <w:r>
        <w:t xml:space="preserve">Kuka kuoli kuorma-auto-onnettomuuden seurauksena?</w:t>
      </w:r>
    </w:p>
    <w:p>
      <w:r>
        <w:rPr>
          <w:b/>
        </w:rPr>
        <w:t xml:space="preserve">Tulos</w:t>
      </w:r>
    </w:p>
    <w:p>
      <w:r>
        <w:t xml:space="preserve">Missä osavaltiossa Tom asuu? </w:t>
      </w:r>
    </w:p>
    <w:p>
      <w:r>
        <w:rPr>
          <w:b/>
        </w:rPr>
        <w:t xml:space="preserve">Tulos</w:t>
      </w:r>
    </w:p>
    <w:p>
      <w:r>
        <w:t xml:space="preserve">Mikä on Gracen parhaan ystävän nimi?</w:t>
      </w:r>
    </w:p>
    <w:p>
      <w:r>
        <w:rPr>
          <w:b/>
        </w:rPr>
        <w:t xml:space="preserve">Esimerkki 3.434</w:t>
      </w:r>
    </w:p>
    <w:p>
      <w:r>
        <w:t xml:space="preserve"> Gabriel Crasweller, menestyvä kauppias ja maanomistaja, on Britannulan vanhin kansalainen. Hän on syntynyt vuonna 1913, muutti Uudesta-Seelannista nuorena miehenä ja oli mukana rakentamassa uutta tasavaltaa yhtenä samanhenkisten miesten ryhmästä, johon kuului myös hänen paras ystävänsä, kymmenen vuotta nuorempi John Neverbend, joka on nyt Britannulan presidenttinä. Vaikka vuosikymmeniä sitten Crasweller äänesti myös sen lain puolesta, jolla otettiin käyttöön "kiinteä ajanjakso", hän muuttuu vähitellen mietteliäämmäksi, kun hänen syrjäyttämispäivänsä lähestyy. Neverbend on jo pitkään suunnitellut tuota päivää ja nähnyt sen voitonpäivänä uskoen, että ihmiskunta ja sivilisaatio ottavat valtavan askeleen eteenpäin kohti täydellisyyttä. Ajatuksen alullepanijana Neverbend toivoo myös, että hänen nimensä jää historian aikakirjoihin yhtenä suurista uudistajista. Hän pitää valitettavana sitä, että hänen ystävänsä Crasweller ei ensimmäisenä menehtyneenä osoita mitään niistä vanhuuden merkeistä, joita varten "laki" alun perin luotiin: Crasweller on terve ja elinvoimainen, hänen henkiset kykynsä eivät ole alkaneet heikentyä millään tavalla, ja näin ollen hän on enemmän kuin kykenevä hoitamaan omia asioitaan ja ansaitsemaan elantonsa. Kun Crasweller yhtäkkiä alkaa valehdella iästään ja väittää, että hän on itse asiassa syntynyt vuotta myöhemmin, Neverbend tajuaa, että on ryhdyttävä toimenpiteisiin lain sujuvan toimeenpanon varmistamiseksi. Pian hän saa kuitenkin selville, että myös muille vanhuksille on valjennut, mitä valtio aikoo tehdä heidän varalleen, ja että eri henkilöt ovat keksineet kaikenlaisia tekosyitä ja suunnitelmia siitä, miten he aikovat vastustaa heidän syrjäyttämistään ja lopulta poistumistaan. Hän löytää tukijan Abraham Grundlessa, yhdessä nuorista senaattoreista, mutta järkyttyy huomatessaan, että Grundle, joka on kihloissa Craswellerin tyttären Evan kanssa, haluaa vain periä ystävänsä omaisuuden mahdollisimman pian. Tästä takaiskusta huolimatta ja vaikka sekä hänen oma poikansa Jack että hänen vaimonsa Sarah kääntyvät häntä vastaan, Neverbend, joka on jo kauan sitten ohittanut pisteen, josta ei ole enää paluuta, katsoo velvollisuudekseen presidenttinä ja lainkuuliaisena kansalaisena saada Crasweller talletetuksi. kunniallisena miehenä Crasweller taipuu lopulta Neverbendin argumentteihin ja hyväksyy kohtalonsa stoalisesti. Juuri sinä päivänä, jona hänet talletetaan, brittiläiset asevoimat kuitenkin pysäyttävät Gladstonopoliksen kaduilla vaunut, joiden oli määrä kuljettaa miehet kollegioon. Ne ovat saapuneet valtavan kokoisella sota-aluksella ja uhkaamalla tuhota koko kaupungin "250-painoisella kääntyvällä tykillään" pakottavat Neverbendin vapauttamaan Craswellerin ja lopulta luopumaan presidentin virasta. Britannula liitetään uudelleen Isoon-Britanniaan, maahan asetetaan kuvernööri, ja John Neverbend joutuu palaamaan heidän mukanaan Englantiin. matkan aikana Neverbend sitoutuu kirjoittamaan paperille Britannulan lähihistorian ja saa sen valmiiksi vain kaksi päivää ennen Englantiin saapumistaan. Hän suunnittelee kirjoittavansa toisen, teoreettisemman kirjan "Kiinteästä ajanjaksosta" ja saarnaa englantilaisille tästä välttämättömästä askeleesta ihmiskunnan edistyksessä. Hän kuitenkin tajuaa, ettei hän oikeastaan tiedä, kohdellaanko häntä vanhassa kotimaassa kunnioittavasti vai ei, tai voiko hän koskaan palata Britannulaan.</w:t>
      </w:r>
    </w:p>
    <w:p>
      <w:r>
        <w:rPr>
          <w:b/>
        </w:rPr>
        <w:t xml:space="preserve">Tulos</w:t>
      </w:r>
    </w:p>
    <w:p>
      <w:r>
        <w:t xml:space="preserve">Mihin John Neverbend päätyy?</w:t>
      </w:r>
    </w:p>
    <w:p>
      <w:r>
        <w:rPr>
          <w:b/>
        </w:rPr>
        <w:t xml:space="preserve">Tulos</w:t>
      </w:r>
    </w:p>
    <w:p>
      <w:r>
        <w:t xml:space="preserve">Mikä pitää kiinni vaunuista, joilla Johannes ratsastaa?</w:t>
      </w:r>
    </w:p>
    <w:p>
      <w:r>
        <w:rPr>
          <w:b/>
        </w:rPr>
        <w:t xml:space="preserve">Tulos</w:t>
      </w:r>
    </w:p>
    <w:p>
      <w:r>
        <w:t xml:space="preserve">Miksi Abraham Grundle tukee Gabrielin tallettamista?</w:t>
      </w:r>
    </w:p>
    <w:p>
      <w:r>
        <w:rPr>
          <w:b/>
        </w:rPr>
        <w:t xml:space="preserve">Tulos</w:t>
      </w:r>
    </w:p>
    <w:p>
      <w:r>
        <w:t xml:space="preserve">Mistä Neverbendsin kirjoitukset kertovat?</w:t>
      </w:r>
    </w:p>
    <w:p>
      <w:r>
        <w:rPr>
          <w:b/>
        </w:rPr>
        <w:t xml:space="preserve">Tulos</w:t>
      </w:r>
    </w:p>
    <w:p>
      <w:r>
        <w:t xml:space="preserve">Mitä britit pakottavat Neverbendin tekemään?</w:t>
      </w:r>
    </w:p>
    <w:p>
      <w:r>
        <w:rPr>
          <w:b/>
        </w:rPr>
        <w:t xml:space="preserve">Tulos</w:t>
      </w:r>
    </w:p>
    <w:p>
      <w:r>
        <w:t xml:space="preserve">Kenen kanssa Abraham Grundle on kihloissa?</w:t>
      </w:r>
    </w:p>
    <w:p>
      <w:r>
        <w:rPr>
          <w:b/>
        </w:rPr>
        <w:t xml:space="preserve">Tulos</w:t>
      </w:r>
    </w:p>
    <w:p>
      <w:r>
        <w:t xml:space="preserve">Minkä kaupungin Britannian asevoimat uhkaavat tuhota?</w:t>
      </w:r>
    </w:p>
    <w:p>
      <w:r>
        <w:rPr>
          <w:b/>
        </w:rPr>
        <w:t xml:space="preserve">Tulos</w:t>
      </w:r>
    </w:p>
    <w:p>
      <w:r>
        <w:t xml:space="preserve">Miksi Craweller alkaa valehdella iästään?</w:t>
      </w:r>
    </w:p>
    <w:p>
      <w:r>
        <w:rPr>
          <w:b/>
        </w:rPr>
        <w:t xml:space="preserve">Tulos</w:t>
      </w:r>
    </w:p>
    <w:p>
      <w:r>
        <w:t xml:space="preserve">Kuka keksi ajatuksen kiinteästä ajanjaksosta?</w:t>
      </w:r>
    </w:p>
    <w:p>
      <w:r>
        <w:rPr>
          <w:b/>
        </w:rPr>
        <w:t xml:space="preserve">Tulos</w:t>
      </w:r>
    </w:p>
    <w:p>
      <w:r>
        <w:t xml:space="preserve">Mistä Neverbend aikoo saarnata englantilaisille?</w:t>
      </w:r>
    </w:p>
    <w:p>
      <w:r>
        <w:rPr>
          <w:b/>
        </w:rPr>
        <w:t xml:space="preserve">Tulos</w:t>
      </w:r>
    </w:p>
    <w:p>
      <w:r>
        <w:t xml:space="preserve">Mitä Neverbend kirjoittaa matkalla Englantiin?</w:t>
      </w:r>
    </w:p>
    <w:p>
      <w:r>
        <w:rPr>
          <w:b/>
        </w:rPr>
        <w:t xml:space="preserve">Tulos</w:t>
      </w:r>
    </w:p>
    <w:p>
      <w:r>
        <w:t xml:space="preserve">Millä aseella Britannian armeija on aseistettu?</w:t>
      </w:r>
    </w:p>
    <w:p>
      <w:r>
        <w:rPr>
          <w:b/>
        </w:rPr>
        <w:t xml:space="preserve">Tulos</w:t>
      </w:r>
    </w:p>
    <w:p>
      <w:r>
        <w:t xml:space="preserve">Kuka on Britannian vanhin kansalainen?</w:t>
      </w:r>
    </w:p>
    <w:p>
      <w:r>
        <w:rPr>
          <w:b/>
        </w:rPr>
        <w:t xml:space="preserve">Tulos</w:t>
      </w:r>
    </w:p>
    <w:p>
      <w:r>
        <w:t xml:space="preserve">Mikä Neverbendin mielestä on valitettavaa Craswellerissa?</w:t>
      </w:r>
    </w:p>
    <w:p>
      <w:r>
        <w:rPr>
          <w:b/>
        </w:rPr>
        <w:t xml:space="preserve">Tulos</w:t>
      </w:r>
    </w:p>
    <w:p>
      <w:r>
        <w:t xml:space="preserve">Mikä estää Neverbendiä kirjoittamasta mitään muuta ja saarnaamasta englantilaisille?</w:t>
      </w:r>
    </w:p>
    <w:p>
      <w:r>
        <w:rPr>
          <w:b/>
        </w:rPr>
        <w:t xml:space="preserve">Tulos</w:t>
      </w:r>
    </w:p>
    <w:p>
      <w:r>
        <w:t xml:space="preserve">Brittanula liitetään uudelleen mihin maahan?</w:t>
      </w:r>
    </w:p>
    <w:p>
      <w:r>
        <w:rPr>
          <w:b/>
        </w:rPr>
        <w:t xml:space="preserve">Tulos</w:t>
      </w:r>
    </w:p>
    <w:p>
      <w:r>
        <w:t xml:space="preserve">Kuka haluaa periä John Neverbendsin omaisuuden?</w:t>
      </w:r>
    </w:p>
    <w:p>
      <w:r>
        <w:rPr>
          <w:b/>
        </w:rPr>
        <w:t xml:space="preserve">Tulos</w:t>
      </w:r>
    </w:p>
    <w:p>
      <w:r>
        <w:t xml:space="preserve">Mikä on kiinteä ajanjakso?</w:t>
      </w:r>
    </w:p>
    <w:p>
      <w:r>
        <w:rPr>
          <w:b/>
        </w:rPr>
        <w:t xml:space="preserve">Tulos</w:t>
      </w:r>
    </w:p>
    <w:p>
      <w:r>
        <w:t xml:space="preserve">Kuka on Britannian vanhin kansalainen?</w:t>
      </w:r>
    </w:p>
    <w:p>
      <w:r>
        <w:rPr>
          <w:b/>
        </w:rPr>
        <w:t xml:space="preserve">Tulos</w:t>
      </w:r>
    </w:p>
    <w:p>
      <w:r>
        <w:t xml:space="preserve">Kuka on Britannulan presidentti?</w:t>
      </w:r>
    </w:p>
    <w:p>
      <w:r>
        <w:rPr>
          <w:b/>
        </w:rPr>
        <w:t xml:space="preserve">Tulos</w:t>
      </w:r>
    </w:p>
    <w:p>
      <w:r>
        <w:t xml:space="preserve">Kuka on Abraham Grundle?</w:t>
      </w:r>
    </w:p>
    <w:p>
      <w:r>
        <w:rPr>
          <w:b/>
        </w:rPr>
        <w:t xml:space="preserve">Tulos</w:t>
      </w:r>
    </w:p>
    <w:p>
      <w:r>
        <w:t xml:space="preserve">Kuka on Neverbendin poika?</w:t>
      </w:r>
    </w:p>
    <w:p>
      <w:r>
        <w:rPr>
          <w:b/>
        </w:rPr>
        <w:t xml:space="preserve">Tulos</w:t>
      </w:r>
    </w:p>
    <w:p>
      <w:r>
        <w:t xml:space="preserve">Kuka pelastaa Craswellerin tallettamiselta?</w:t>
      </w:r>
    </w:p>
    <w:p>
      <w:r>
        <w:rPr>
          <w:b/>
        </w:rPr>
        <w:t xml:space="preserve">Tulos</w:t>
      </w:r>
    </w:p>
    <w:p>
      <w:r>
        <w:t xml:space="preserve">Mitä tapahtuu Crawellerin vaunuille sinä päivänä, kun hänet on määrä syrjäyttää?</w:t>
      </w:r>
    </w:p>
    <w:p>
      <w:r>
        <w:rPr>
          <w:b/>
        </w:rPr>
        <w:t xml:space="preserve">Tulos</w:t>
      </w:r>
    </w:p>
    <w:p>
      <w:r>
        <w:t xml:space="preserve">Mikä on Neverbendiä tukevan senaattorin nimi?</w:t>
      </w:r>
    </w:p>
    <w:p>
      <w:r>
        <w:rPr>
          <w:b/>
        </w:rPr>
        <w:t xml:space="preserve">Tulos</w:t>
      </w:r>
    </w:p>
    <w:p>
      <w:r>
        <w:t xml:space="preserve">John Neverbend joutuu palaamaan minne?</w:t>
      </w:r>
    </w:p>
    <w:p>
      <w:r>
        <w:rPr>
          <w:b/>
        </w:rPr>
        <w:t xml:space="preserve">Tulos</w:t>
      </w:r>
    </w:p>
    <w:p>
      <w:r>
        <w:t xml:space="preserve">Missä Gabriel Crasweller syntyi?</w:t>
      </w:r>
    </w:p>
    <w:p>
      <w:r>
        <w:rPr>
          <w:b/>
        </w:rPr>
        <w:t xml:space="preserve">Tulos</w:t>
      </w:r>
    </w:p>
    <w:p>
      <w:r>
        <w:t xml:space="preserve">Kenen kanssa Abraham on kihloissa?</w:t>
      </w:r>
    </w:p>
    <w:p>
      <w:r>
        <w:rPr>
          <w:b/>
        </w:rPr>
        <w:t xml:space="preserve">Esimerkki 3.435</w:t>
      </w:r>
    </w:p>
    <w:p>
      <w:r>
        <w:t xml:space="preserve"> Margaret Mackenzie on viettänyt suurimman osan aikuiselämästään ensin kuolevan setänsä ja sitten vammaisen veljensä Walterin hoivissa, ja perii Walterilta tämän kuoltua huomattavan omaisuuden. Etsimällä paikkaansa yhteiskunnassa neiti Mackenzie muuttaa Littlebath-nimiseen kaupunkiin (Bathin malliin, Somerset) ja liittyy evankelisten ryhmään, jonka keskipisteenä on suosittu paikallinen pastori Stumfold ja hänen vaimonsa. Littlebathissa hän tapaa kolme miestä, jotka ovat kiinnostuneita menemään hänen kanssaan naimisiin. Yksi heistä on Samuel Rubb, hänen elossa olevan veljensä Tom Mackenzien liikekumppani, toinen on herra Maguire, herra Stumfoldin kuraattori, ja kolmas on hänen serkkunsa John Ball.Pian herra Rubb pyytää häntä lainaamaan hänelle ja hänen veljelleen 2 500 puntaa liiketarkoituksiin, ja tämä kauppa käy huonosti. Herra Rubb myöntää pettäneensä neiti Mackenzietä, mutta rehellisyytensä kertoessaan neiti Mackenzielle totuuden teoistaan antaa hänelle mahdollisuuden pysyä ystävänä ja mahdollisena aviomiehenä. Hänet kutsutaan lyhyelle vierailulle Ballin perheeseen, ja siellä ollessaan hän kieltäytyy John Ballin kosinnasta. Herra Maguire pyytää neiti Mackenzietä naimisiin hänen palattuaan Littlebathiin, mutta neiti joutuu lykkäämään asiaa saatuaan tietää, että hänen veljensä Tom on kuolemaisillaan ja että hänen on mentävä hänen luokseen Lontooseen. Lontoossa ollessaan hän kieltäytyy kirjeitse herra Maguiresta. Tomin kuoleman jälkeen neiti Mackenzie saa selville, että hänen veljensä Walterin testamentissa on ongelmia ja että herra John Ball saattaa olla rahojen laillinen perijä. Mies pyytää häntä uudelleen naimisiin sillä aikaa, kun heidän asianajajansa käsittelevät juridisia kysymyksiä, ja nainen suostuu. Herra Maguire puuttuu John Ballin asioihin, herjaa häntä evankelisessa sanomalehdessä ja vierailee Lontoossa yrittäen saada neiti Mackenzien naimisiin hänen sijastaan. Lopulta oikeusistuin tekee päätöksen herra John Ballin hyväksi, josta tulee pian Sir John Ball isänsä kuoleman jälkeen. Hänen äitinsä Lady Ballin vastustuksesta huolimatta Sir John ja neiti Mackenzie menevät naimisiin, ja herra Maguire joutuu luopumaan omista yrityksistään. Herra Rubb nai Tom Mackenzien vanhan talon vuokralaisen, neiti Corzan, ja herra Maguire löytää vaimon ja uuden aseman.</w:t>
      </w:r>
    </w:p>
    <w:p>
      <w:r>
        <w:rPr>
          <w:b/>
        </w:rPr>
        <w:t xml:space="preserve">Tulos</w:t>
      </w:r>
    </w:p>
    <w:p>
      <w:r>
        <w:t xml:space="preserve">Kenet Mackenzie tapaa Littlebathissa? </w:t>
      </w:r>
    </w:p>
    <w:p>
      <w:r>
        <w:rPr>
          <w:b/>
        </w:rPr>
        <w:t xml:space="preserve">Tulos</w:t>
      </w:r>
    </w:p>
    <w:p>
      <w:r>
        <w:t xml:space="preserve">Kuka neiti Mackenzien hoitamista ihmisistä jätti hänelle rahaa?</w:t>
      </w:r>
    </w:p>
    <w:p>
      <w:r>
        <w:rPr>
          <w:b/>
        </w:rPr>
        <w:t xml:space="preserve">Tulos</w:t>
      </w:r>
    </w:p>
    <w:p>
      <w:r>
        <w:t xml:space="preserve">Kenet herra Rubb nai? </w:t>
      </w:r>
    </w:p>
    <w:p>
      <w:r>
        <w:rPr>
          <w:b/>
        </w:rPr>
        <w:t xml:space="preserve">Tulos</w:t>
      </w:r>
    </w:p>
    <w:p>
      <w:r>
        <w:t xml:space="preserve">Kuinka monta veljeä Walterilla oli?</w:t>
      </w:r>
    </w:p>
    <w:p>
      <w:r>
        <w:rPr>
          <w:b/>
        </w:rPr>
        <w:t xml:space="preserve">Tulos</w:t>
      </w:r>
    </w:p>
    <w:p>
      <w:r>
        <w:t xml:space="preserve">Kuinka paljon herra Rubb lainasi veljelleen? </w:t>
      </w:r>
    </w:p>
    <w:p>
      <w:r>
        <w:rPr>
          <w:b/>
        </w:rPr>
        <w:t xml:space="preserve">Tulos</w:t>
      </w:r>
    </w:p>
    <w:p>
      <w:r>
        <w:t xml:space="preserve">Kuinka monta avioehdotusta Margaret sai sukulaiseltaan?</w:t>
      </w:r>
    </w:p>
    <w:p>
      <w:r>
        <w:rPr>
          <w:b/>
        </w:rPr>
        <w:t xml:space="preserve">Tulos</w:t>
      </w:r>
    </w:p>
    <w:p>
      <w:r>
        <w:t xml:space="preserve">Kenen Margaret uskoo perivän veljiensä rahat?</w:t>
      </w:r>
    </w:p>
    <w:p>
      <w:r>
        <w:rPr>
          <w:b/>
        </w:rPr>
        <w:t xml:space="preserve">Tulos</w:t>
      </w:r>
    </w:p>
    <w:p>
      <w:r>
        <w:t xml:space="preserve">Miten Mckenzie torjui Maguiren ehdotuksen? </w:t>
      </w:r>
    </w:p>
    <w:p>
      <w:r>
        <w:rPr>
          <w:b/>
        </w:rPr>
        <w:t xml:space="preserve">Tulos</w:t>
      </w:r>
    </w:p>
    <w:p>
      <w:r>
        <w:t xml:space="preserve">Mihin kaupunkiin Margaret muuttaa?</w:t>
      </w:r>
    </w:p>
    <w:p>
      <w:r>
        <w:rPr>
          <w:b/>
        </w:rPr>
        <w:t xml:space="preserve">Tulos</w:t>
      </w:r>
    </w:p>
    <w:p>
      <w:r>
        <w:t xml:space="preserve">Kenet herra Rubb lopulta nai?</w:t>
      </w:r>
    </w:p>
    <w:p>
      <w:r>
        <w:rPr>
          <w:b/>
        </w:rPr>
        <w:t xml:space="preserve">Tulos</w:t>
      </w:r>
    </w:p>
    <w:p>
      <w:r>
        <w:t xml:space="preserve">Kuka ei halunnut Margaretin menevän naimisiin John Ballin kanssa?</w:t>
      </w:r>
    </w:p>
    <w:p>
      <w:r>
        <w:rPr>
          <w:b/>
        </w:rPr>
        <w:t xml:space="preserve">Tulos</w:t>
      </w:r>
    </w:p>
    <w:p>
      <w:r>
        <w:t xml:space="preserve">Kenet Margaret lopulta nai?</w:t>
      </w:r>
    </w:p>
    <w:p>
      <w:r>
        <w:rPr>
          <w:b/>
        </w:rPr>
        <w:t xml:space="preserve">Tulos</w:t>
      </w:r>
    </w:p>
    <w:p>
      <w:r>
        <w:t xml:space="preserve">Kuka Margaretin mahdollisista aviomiehistä työskenteli kirkossa?</w:t>
      </w:r>
    </w:p>
    <w:p>
      <w:r>
        <w:rPr>
          <w:b/>
        </w:rPr>
        <w:t xml:space="preserve">Tulos</w:t>
      </w:r>
    </w:p>
    <w:p>
      <w:r>
        <w:t xml:space="preserve">Kuinka moni neiti Mackenzien kolmesta aviomiesehdokkaasta ei mennyt naimisiin?</w:t>
      </w:r>
    </w:p>
    <w:p>
      <w:r>
        <w:rPr>
          <w:b/>
        </w:rPr>
        <w:t xml:space="preserve">Tulos</w:t>
      </w:r>
    </w:p>
    <w:p>
      <w:r>
        <w:t xml:space="preserve">Miksi neiti Mackenzien piti antaa perintönsä John Ballille?</w:t>
      </w:r>
    </w:p>
    <w:p>
      <w:r>
        <w:rPr>
          <w:b/>
        </w:rPr>
        <w:t xml:space="preserve">Tulos</w:t>
      </w:r>
    </w:p>
    <w:p>
      <w:r>
        <w:t xml:space="preserve">Miksi Mackenzie muutti Littlebathiin? </w:t>
      </w:r>
    </w:p>
    <w:p>
      <w:r>
        <w:rPr>
          <w:b/>
        </w:rPr>
        <w:t xml:space="preserve">Tulos</w:t>
      </w:r>
    </w:p>
    <w:p>
      <w:r>
        <w:t xml:space="preserve">Kuinka paljon rahaa Tomin liikekumppani huijasi Margaretilta?</w:t>
      </w:r>
    </w:p>
    <w:p>
      <w:r>
        <w:rPr>
          <w:b/>
        </w:rPr>
        <w:t xml:space="preserve">Tulos</w:t>
      </w:r>
    </w:p>
    <w:p>
      <w:r>
        <w:t xml:space="preserve">Miten Margaret kieltäytyy herra Maguiren kosinnasta?</w:t>
      </w:r>
    </w:p>
    <w:p>
      <w:r>
        <w:rPr>
          <w:b/>
        </w:rPr>
        <w:t xml:space="preserve">Tulos</w:t>
      </w:r>
    </w:p>
    <w:p>
      <w:r>
        <w:t xml:space="preserve">Miksi Maguire hyökkäsi John Ballin imagoa vastaan sanomalehdessä? </w:t>
      </w:r>
    </w:p>
    <w:p>
      <w:r>
        <w:rPr>
          <w:b/>
        </w:rPr>
        <w:t xml:space="preserve">Tulos</w:t>
      </w:r>
    </w:p>
    <w:p>
      <w:r>
        <w:t xml:space="preserve">Missä Walterin veli asui?</w:t>
      </w:r>
    </w:p>
    <w:p>
      <w:r>
        <w:rPr>
          <w:b/>
        </w:rPr>
        <w:t xml:space="preserve">Tulos</w:t>
      </w:r>
    </w:p>
    <w:p>
      <w:r>
        <w:t xml:space="preserve">Kuinka monta puntaa herra Rubb pyytää Margaretilta lainaksi?</w:t>
      </w:r>
    </w:p>
    <w:p>
      <w:r>
        <w:rPr>
          <w:b/>
        </w:rPr>
        <w:t xml:space="preserve">Tulos</w:t>
      </w:r>
    </w:p>
    <w:p>
      <w:r>
        <w:t xml:space="preserve">Miksi neiti Mckenzie kieltäytyi herra Maguiren kosinnasta? </w:t>
      </w:r>
    </w:p>
    <w:p>
      <w:r>
        <w:rPr>
          <w:b/>
        </w:rPr>
        <w:t xml:space="preserve">Tulos</w:t>
      </w:r>
    </w:p>
    <w:p>
      <w:r>
        <w:t xml:space="preserve">Miksi Maguire luopui yrityksestä naida Mackenzie? </w:t>
      </w:r>
    </w:p>
    <w:p>
      <w:r>
        <w:rPr>
          <w:b/>
        </w:rPr>
        <w:t xml:space="preserve">Tulos</w:t>
      </w:r>
    </w:p>
    <w:p>
      <w:r>
        <w:t xml:space="preserve">Miten Mackenzie vietti suurimman osan aikuiselämästään? </w:t>
      </w:r>
    </w:p>
    <w:p>
      <w:r>
        <w:rPr>
          <w:b/>
        </w:rPr>
        <w:t xml:space="preserve">Tulos</w:t>
      </w:r>
    </w:p>
    <w:p>
      <w:r>
        <w:t xml:space="preserve">Mitä varten herra Rubbilta saatiin lainaa? </w:t>
      </w:r>
    </w:p>
    <w:p>
      <w:r>
        <w:rPr>
          <w:b/>
        </w:rPr>
        <w:t xml:space="preserve">Tulos</w:t>
      </w:r>
    </w:p>
    <w:p>
      <w:r>
        <w:t xml:space="preserve">Keneltä Margaret perii rahaa?</w:t>
      </w:r>
    </w:p>
    <w:p>
      <w:r>
        <w:rPr>
          <w:b/>
        </w:rPr>
        <w:t xml:space="preserve">Tulos</w:t>
      </w:r>
    </w:p>
    <w:p>
      <w:r>
        <w:t xml:space="preserve">Missä neiti Mackenzie tapasi kolme kosijaansa?</w:t>
      </w:r>
    </w:p>
    <w:p>
      <w:r>
        <w:rPr>
          <w:b/>
        </w:rPr>
        <w:t xml:space="preserve">Tulos</w:t>
      </w:r>
    </w:p>
    <w:p>
      <w:r>
        <w:t xml:space="preserve">Mihin seurakuntaryhmään Margaret liittyy?</w:t>
      </w:r>
    </w:p>
    <w:p>
      <w:r>
        <w:rPr>
          <w:b/>
        </w:rPr>
        <w:t xml:space="preserve">Tulos</w:t>
      </w:r>
    </w:p>
    <w:p>
      <w:r>
        <w:t xml:space="preserve">Kuka on Margaretin uuden kirkon pastori?</w:t>
      </w:r>
    </w:p>
    <w:p>
      <w:r>
        <w:rPr>
          <w:b/>
        </w:rPr>
        <w:t xml:space="preserve">Tulos</w:t>
      </w:r>
    </w:p>
    <w:p>
      <w:r>
        <w:t xml:space="preserve">Minne Margaret matkusti hoitamaan kuolevaa veljeään Tomia?</w:t>
      </w:r>
    </w:p>
    <w:p>
      <w:r>
        <w:rPr>
          <w:b/>
        </w:rPr>
        <w:t xml:space="preserve">Esimerkki 3.436</w:t>
      </w:r>
    </w:p>
    <w:p>
      <w:r>
        <w:t xml:space="preserve"> Tarina alkaa maatilalta, jossa asuu ankka nimeltä Jemima Puddle-ankka. Jemima haluaa hautoa omia muniaan, mutta maanviljelijän vaimo uskoo, että ankat ovat huonoja istujia, ja takavarikoi säännöllisesti niiden munat, jotta kanat voisivat hautoa niitä. Jemima yrittää piilottaa munansa, mutta ne löydetään aina ja kannetaan pois. Jemima lähtee tietä pitkin pokkahattu päässään ja huivissaan etsimään turvallista paikkaa, jossa se voisi munia. kukkulan huipulla Jemima näkee kaukaisen metsän, lentää sinne ja pörrää ympäriinsä, kunnes löytää sopivan pesäpaikan ketunhanhien joukosta. Viehättävä herrasmies, jolla on "mustat piikkikorvat ja hiekanväriset viikset", suostuttelee sen kuitenkin pesimään kotinsa vajassa. Jemima johdatetaan hänen "ränsistyneeseen vajaansa" (joka on kummasti täynnä höyheniä), ja hän tekee itselleen pesän pienellä vaivalla.Jemima munii munansa, ja kettu ehdottaa, että tapahtuman kunniaksi järjestetään illanistujaiset. Jemem pyytää Jemmaa keräämään perinteisiä yrttejä, joita käytetään ankan täytteeksi, ja kertoo, että mausteet käytetään munakkaaseen. Jemima lähtee asioilleen, mutta maatilan collie Kep tapaa hänet, kun hän kantaa sipuleita maatilan keittiöstä, ja kysyy, mitä hän tekee ja minne hän on menossa. Jemima paljastaa asiansa, Kep näkee heti läpi ketun suunnitelman ja saa Jemimalta selville, missä kettu asuu. kahden tilalla kävelyllä olevan kettukoiranpennun avulla Kep pelastaa Jemiman, ja "ketunviiksinen herrasmies" (herra Tod) ajetaan pois ja nähdään uudelleen tarinassa The Tale of Mr. Tod. Nälkäiset kettukoirat syövät kuitenkin Jemiman munat. Jemima saatetaan takaisin maatilalle itkien kadonneiden muniensa vuoksi, mutta aikanaan hän munii lisää munia ja hautoo onnistuneesti neljä ankanpoikasta.</w:t>
      </w:r>
    </w:p>
    <w:p>
      <w:r>
        <w:rPr>
          <w:b/>
        </w:rPr>
        <w:t xml:space="preserve">Tulos</w:t>
      </w:r>
    </w:p>
    <w:p>
      <w:r>
        <w:t xml:space="preserve">Kuinka monta ankanpoikasta Jemima lopulta hautoo onnistuneesti?</w:t>
      </w:r>
    </w:p>
    <w:p>
      <w:r>
        <w:rPr>
          <w:b/>
        </w:rPr>
        <w:t xml:space="preserve">Tulos</w:t>
      </w:r>
    </w:p>
    <w:p>
      <w:r>
        <w:t xml:space="preserve">Mitä kettu ehdottaa juhlia?</w:t>
      </w:r>
    </w:p>
    <w:p>
      <w:r>
        <w:rPr>
          <w:b/>
        </w:rPr>
        <w:t xml:space="preserve">Tulos</w:t>
      </w:r>
    </w:p>
    <w:p>
      <w:r>
        <w:t xml:space="preserve">Mikä oli tuon viehättävän herrasmiehen nimi?</w:t>
      </w:r>
    </w:p>
    <w:p>
      <w:r>
        <w:rPr>
          <w:b/>
        </w:rPr>
        <w:t xml:space="preserve">Tulos</w:t>
      </w:r>
    </w:p>
    <w:p>
      <w:r>
        <w:t xml:space="preserve">Mitä munille tapahtuu?</w:t>
      </w:r>
    </w:p>
    <w:p>
      <w:r>
        <w:rPr>
          <w:b/>
        </w:rPr>
        <w:t xml:space="preserve">Tulos</w:t>
      </w:r>
    </w:p>
    <w:p>
      <w:r>
        <w:t xml:space="preserve">Miksi Jemima lähti asioille?</w:t>
      </w:r>
    </w:p>
    <w:p>
      <w:r>
        <w:rPr>
          <w:b/>
        </w:rPr>
        <w:t xml:space="preserve">Tulos</w:t>
      </w:r>
    </w:p>
    <w:p>
      <w:r>
        <w:t xml:space="preserve">Mikä oli sen collien nimi, joka pelasti Jemima Puddle-ankan katastrofilta?</w:t>
      </w:r>
    </w:p>
    <w:p>
      <w:r>
        <w:rPr>
          <w:b/>
        </w:rPr>
        <w:t xml:space="preserve">Tulos</w:t>
      </w:r>
    </w:p>
    <w:p>
      <w:r>
        <w:t xml:space="preserve">Mikä on kettutukkaisen herrasmiehen nimi?</w:t>
      </w:r>
    </w:p>
    <w:p>
      <w:r>
        <w:rPr>
          <w:b/>
        </w:rPr>
        <w:t xml:space="preserve">Tulos</w:t>
      </w:r>
    </w:p>
    <w:p>
      <w:r>
        <w:t xml:space="preserve">Mitä hurmaava herrasmies pyysi Jemima Puddleducia keräämään?</w:t>
      </w:r>
    </w:p>
    <w:p>
      <w:r>
        <w:rPr>
          <w:b/>
        </w:rPr>
        <w:t xml:space="preserve">Tulos</w:t>
      </w:r>
    </w:p>
    <w:p>
      <w:r>
        <w:t xml:space="preserve">Miten Jemima Puddle-ankka kuvaili itselleen tapaamansa hurmaavan herrasmiehen ulkonäköä?</w:t>
      </w:r>
    </w:p>
    <w:p>
      <w:r>
        <w:rPr>
          <w:b/>
        </w:rPr>
        <w:t xml:space="preserve">Tulos</w:t>
      </w:r>
    </w:p>
    <w:p>
      <w:r>
        <w:t xml:space="preserve">Mihin hurmaava herrasmies kertoi Jemima Puddle-ankalle, että mausteita käytettäisiin?</w:t>
      </w:r>
    </w:p>
    <w:p>
      <w:r>
        <w:rPr>
          <w:b/>
        </w:rPr>
        <w:t xml:space="preserve">Tulos</w:t>
      </w:r>
    </w:p>
    <w:p>
      <w:r>
        <w:t xml:space="preserve">Missä Jemima suostutellaan pesimään?</w:t>
      </w:r>
    </w:p>
    <w:p>
      <w:r>
        <w:rPr>
          <w:b/>
        </w:rPr>
        <w:t xml:space="preserve">Tulos</w:t>
      </w:r>
    </w:p>
    <w:p>
      <w:r>
        <w:t xml:space="preserve">Miksi Jemima Puddle-ankka lähti seikkailuun?</w:t>
      </w:r>
    </w:p>
    <w:p>
      <w:r>
        <w:rPr>
          <w:b/>
        </w:rPr>
        <w:t xml:space="preserve">Tulos</w:t>
      </w:r>
    </w:p>
    <w:p>
      <w:r>
        <w:t xml:space="preserve">Kuka syö Jemiman munia?</w:t>
      </w:r>
    </w:p>
    <w:p>
      <w:r>
        <w:rPr>
          <w:b/>
        </w:rPr>
        <w:t xml:space="preserve">Tulos</w:t>
      </w:r>
    </w:p>
    <w:p>
      <w:r>
        <w:t xml:space="preserve">Mitä tapahtui Jemima Puddle-ankan munille, jotka olivat kaatuneessa vajassa?</w:t>
      </w:r>
    </w:p>
    <w:p>
      <w:r>
        <w:rPr>
          <w:b/>
        </w:rPr>
        <w:t xml:space="preserve">Tulos</w:t>
      </w:r>
    </w:p>
    <w:p>
      <w:r>
        <w:t xml:space="preserve">Miksi maanviljelijän vaimo takavarikoi ankanmunat?</w:t>
      </w:r>
    </w:p>
    <w:p>
      <w:r>
        <w:rPr>
          <w:b/>
        </w:rPr>
        <w:t xml:space="preserve">Tulos</w:t>
      </w:r>
    </w:p>
    <w:p>
      <w:r>
        <w:t xml:space="preserve">Miksi Jemima lopettaa yrttien etsimisen?</w:t>
      </w:r>
    </w:p>
    <w:p>
      <w:r>
        <w:rPr>
          <w:b/>
        </w:rPr>
        <w:t xml:space="preserve">Tulos</w:t>
      </w:r>
    </w:p>
    <w:p>
      <w:r>
        <w:t xml:space="preserve">Mistä Jemima löytää sopivan pesäpaikan?</w:t>
      </w:r>
    </w:p>
    <w:p>
      <w:r>
        <w:rPr>
          <w:b/>
        </w:rPr>
        <w:t xml:space="preserve">Tulos</w:t>
      </w:r>
    </w:p>
    <w:p>
      <w:r>
        <w:t xml:space="preserve">Kuinka monta ankanpoikasta lopulta kuoriutuu?</w:t>
      </w:r>
    </w:p>
    <w:p>
      <w:r>
        <w:rPr>
          <w:b/>
        </w:rPr>
        <w:t xml:space="preserve">Tulos</w:t>
      </w:r>
    </w:p>
    <w:p>
      <w:r>
        <w:t xml:space="preserve">Kuka hautoo ankanmunat?</w:t>
      </w:r>
    </w:p>
    <w:p>
      <w:r>
        <w:rPr>
          <w:b/>
        </w:rPr>
        <w:t xml:space="preserve">Tulos</w:t>
      </w:r>
    </w:p>
    <w:p>
      <w:r>
        <w:t xml:space="preserve">Missä Jemima Puddle-ankka asuu?</w:t>
      </w:r>
    </w:p>
    <w:p>
      <w:r>
        <w:rPr>
          <w:b/>
        </w:rPr>
        <w:t xml:space="preserve">Tulos</w:t>
      </w:r>
    </w:p>
    <w:p>
      <w:r>
        <w:t xml:space="preserve">Mihin Jemima Puddle-ankka munasi munansa hurmaavan herrasmiehen ehdotuksesta?</w:t>
      </w:r>
    </w:p>
    <w:p>
      <w:r>
        <w:rPr>
          <w:b/>
        </w:rPr>
        <w:t xml:space="preserve">Tulos</w:t>
      </w:r>
    </w:p>
    <w:p>
      <w:r>
        <w:t xml:space="preserve">Mihin Jemima uskoo, että hänen keräämilleen yrteille on tarkoitettu käyttötarkoitus?</w:t>
      </w:r>
    </w:p>
    <w:p>
      <w:r>
        <w:rPr>
          <w:b/>
        </w:rPr>
        <w:t xml:space="preserve">Tulos</w:t>
      </w:r>
    </w:p>
    <w:p>
      <w:r>
        <w:t xml:space="preserve">Miksi munat takavarikoidaan?</w:t>
      </w:r>
    </w:p>
    <w:p>
      <w:r>
        <w:rPr>
          <w:b/>
        </w:rPr>
        <w:t xml:space="preserve">Tulos</w:t>
      </w:r>
    </w:p>
    <w:p>
      <w:r>
        <w:t xml:space="preserve">Mistä Jemima saa sipulia?</w:t>
      </w:r>
    </w:p>
    <w:p>
      <w:r>
        <w:rPr>
          <w:b/>
        </w:rPr>
        <w:t xml:space="preserve">Tulos</w:t>
      </w:r>
    </w:p>
    <w:p>
      <w:r>
        <w:t xml:space="preserve">Minne Jemima menee munimaan?</w:t>
      </w:r>
    </w:p>
    <w:p>
      <w:r>
        <w:rPr>
          <w:b/>
        </w:rPr>
        <w:t xml:space="preserve">Tulos</w:t>
      </w:r>
    </w:p>
    <w:p>
      <w:r>
        <w:t xml:space="preserve">Missä Jemima Puddle-ankka ajatteli ensimmäisen kerran hautoa muniaan?</w:t>
      </w:r>
    </w:p>
    <w:p>
      <w:r>
        <w:rPr>
          <w:b/>
        </w:rPr>
        <w:t xml:space="preserve">Tulos</w:t>
      </w:r>
    </w:p>
    <w:p>
      <w:r>
        <w:t xml:space="preserve">Kuka saa selville ketun suunnitelmat puhuttuaan Jemiman kanssa?</w:t>
      </w:r>
    </w:p>
    <w:p>
      <w:r>
        <w:rPr>
          <w:b/>
        </w:rPr>
        <w:t xml:space="preserve">Tulos</w:t>
      </w:r>
    </w:p>
    <w:p>
      <w:r>
        <w:t xml:space="preserve">Mikä täyttää ränsistyneen vajan, johon Jemima suostutellaan tekemään pesä?</w:t>
      </w:r>
    </w:p>
    <w:p>
      <w:r>
        <w:rPr>
          <w:b/>
        </w:rPr>
        <w:t xml:space="preserve">Tulos</w:t>
      </w:r>
    </w:p>
    <w:p>
      <w:r>
        <w:t xml:space="preserve">Mitä Collie kysyy Jemimalta?</w:t>
      </w:r>
    </w:p>
    <w:p>
      <w:r>
        <w:rPr>
          <w:b/>
        </w:rPr>
        <w:t xml:space="preserve">Esimerkki 3.437</w:t>
      </w:r>
    </w:p>
    <w:p>
      <w:r>
        <w:t xml:space="preserve"> Elokuva on epälineaarinen kerronta, jossa McCandlessin Alaskan erämaassa viettämän ajan ja hänen Alaskan matkaa edeltäneiden kahden vuoden matkojensa välillä edetään edestakaisin. Tässä tiivistelmä juonesta kerrotaan kronologisemmassa järjestyksessä: Toukokuussa 1992 Christopher McCandless (Emile Hirsch) saapuu syrjäiselle alueelle Alaskassa Denalin kansallispuiston ja -suojelualueen pohjoispuolella ja pystyttää leiripaikan hylättyyn kaupunkibussiin, jota hän kutsuu nimellä The Magic Bus. Aluksi McCandless on tyytyväinen eristyneisyyteen, ympäröivän luonnon kauneuteen ja maasta elämisen jännitykseen. Hän metsästää villieläimiä 22-kaliiperisella kiväärillä, lukee kirjoja ja pitää päiväkirjaa ajatuksistaan valmistautuessaan uuteen elämään luonnossa.Kaksi vuotta aiemmin, toukokuussa 1990, McCandless valmistuu erinomaisin arvosanoin Emoryn yliopistosta Atlantassa, Georgiassa. Pian tämän jälkeen McCandless hylkää tavanomaisen elämänsä tuhoamalla kaikki luottokorttinsa ja henkilöllisyystodistuksensa. Hän lahjoittaa 24 000 dollaria, lähes kaikki säästönsä, Oxfamille ja lähtee ajamaan maata pitkin hyvin käytetyllä, mutta luotettavalla Datsun B210 -autollaan kokeakseen elämää erämaassa. McCandless ei kuitenkaan kerro vanhemmilleen Waltille (William Hurt) ja Billie McCandlessille (Marcia Gay Harden) eikä siskolleen Carinelle (Jena Malone), mitä hän tekee tai minne hän on menossa, eikä suostu pitämään heihin yhteyttä lähdön jälkeen, mikä saa hänen vanhempansa huolestumaan ja lopulta epätoivoon.Arizonan Mead-järvellä McCandlessin auto joutuu äkkitulvan alle, minkä vuoksi hän joutuu hylkäämään sen ja lähtemään liftaamaan. Hän polttaa loputkin käteisvaransa ja ottaa uuden nimen: "Alexander Supertramp". Pohjois-Kaliforniassa McCandless kohtaa hippipariskunnan nimeltä Jan Burres (Catherine Keener) ja Rainey (Brian H. Dierker). Rainey kertoo McCandlessille epäonnistuneesta suhteestaan Janiin, jonka McCandless auttaa elvyttämään. Syyskuussa McCandless saapuu Carthageen, Etelä-Dakotaan, ja työskentelee Wayne Westerbergin (Vince Vaughn) omistamassa sopimushakkuuyrityksessä, mutta joutuu lähtemään, kun Westerberg pidätetään satelliittipiratismista.Tämän jälkeen McCandless matkustaa Colorado-joella, ja vaikka puistonvartijat sanovat hänelle, että hän ei saa meloa jokea pitkin ilman lupaa, hän ei välitä heidän varoituksistaan ja meloo jokea alaspäin, kunnes hän lopulta saapuu Meksikoon. Siellä hänen kajakkinsa katoaa pölymyrskyssä, ja hän palaa Yhdysvaltoihin jalan. Koska hän ei saa kyytiä, hän alkaa matkustaa tavarajunissa Los Angelesiin. Pian perille saavuttuaan hän alkaa kuitenkin tuntea, että moderni sivilisaatio on turmellut hänet, ja hän päättää lähteä. Myöhemmin McCandless joutuu jatkamaan liftaamista, kun ratapoliisi on pahoinpidellyt hänet. 1991 joulukuussa McCandless saapuu Slab Cityyn, Imperial Valleyn alueelle Kaliforniaan, ja tapaa jälleen Janin ja Raineyn. Siellä hän tapaa myös Tracy Tatron (Kristen Stewart), teinitytön, joka osoittaa kiinnostusta McCandlessia kohtaan, mutta McCandless hylkää tytön, koska tämä on alaikäinen. Loman jälkeen McCandless päättää kaikkien suruksi jatkaa matkaa kohti Alaskaa. Kuukautta myöhemmin telttaillessaan Salton Cityn lähellä Kaliforniassa McCandless tapaa Ron Franzin (Hal Holbrook), eläkkeellä olevan miehen, joka kertoo perheensä menettäneen auto-onnettomuudessa hänen palvellessaan Yhdysvaltain armeijassa. Nyt hän viettää aikaansa työpajassa harrastelijanahkatyöläisenä. Franz opettaa McCandlessille nahkatyön käsityötaitoja, ja tuloksena syntyy vyö, josta selviää yksityiskohtaisesti McCandlessin matkat. Vietettyään kaksi kuukautta Franzin kanssa McCandless päättää lähteä Alaskaan, vaikka tämä suututtaa Franzin, joka on tullut McCandlessille varsin läheiseksi. Franz antaa McCandlessille jäähyväislahjaksi vanhat retkeily- ja matkavarusteensa sekä tarjouksen adoptoida hänet lapsenlapsekseen, mutta McCandless sanoo vain, että heidän pitäisi keskustella asiasta sen jälkeen, kun hän on palannut Alaskasta; sitten hän lähtee. neljä kuukautta myöhemmin hylätyssä bussissa McCandlessin elämä vaikeutuu ja hänestä tulee vähemmän arvostelukykyinen. Kun hänen tarvikkeensa alkavat loppua, hän tajuaa, että myös luonto on ankara ja välinpitämätön. Oivalluksen tuskassa McCandless päättelee, että todellisen onnen voi löytää vain jakamalla sen muiden kanssa, ja hän pyrkii palaamaan luonnosta ystäviensä ja perheensä luo. Hän kuitenkin huomaa, että puro, jonka hän oli ylittänyt talvella, on lumen sulamisen vuoksi muuttunut leveäksi, syväksi ja väkivaltaiseksi, eikä hän pysty ylittämään sitä. Surullisena hän palaa bussiin, nyt vankina, joka ei enää hallitse kohtaloaan ja voi vain toivoa apua ulkopuolelta. Epätoivoisena tekona McCandless joutuu keräämään ja syömään juuria ja kasveja. Hän sekoittaa samankaltaiset kasvit keskenään ja syö myrkyllisen kasvin, minkä seurauksena hän sairastuu. Hitaasti kuollessaan hän jatkaa itsetuntemusprosessinsa dokumentointia ja hyväksyy kohtalonsa kuvitellessaan perheensä vielä viimeisen kerran. Hän kirjoittaa jäähyväiset maailmalle ja ryömii makuupussiinsa kuolemaan. Kaksi viikkoa myöhemmin hirvenmetsästäjät löytävät hänen ruumiinsa. Pian tämän jälkeen Carine palauttaa veljensä tuhkat lentokoneella Alaskasta takaisin Virginiaan repussaan.</w:t>
      </w:r>
    </w:p>
    <w:p>
      <w:r>
        <w:rPr>
          <w:b/>
        </w:rPr>
        <w:t xml:space="preserve">Tulos</w:t>
      </w:r>
    </w:p>
    <w:p>
      <w:r>
        <w:t xml:space="preserve">Mikä aiheutti Christopherin kuoleman?</w:t>
      </w:r>
    </w:p>
    <w:p>
      <w:r>
        <w:rPr>
          <w:b/>
        </w:rPr>
        <w:t xml:space="preserve">Tulos</w:t>
      </w:r>
    </w:p>
    <w:p>
      <w:r>
        <w:t xml:space="preserve">Mitä McCandless tajusi elettyään erämaassa?</w:t>
      </w:r>
    </w:p>
    <w:p>
      <w:r>
        <w:rPr>
          <w:b/>
        </w:rPr>
        <w:t xml:space="preserve">Tulos</w:t>
      </w:r>
    </w:p>
    <w:p>
      <w:r>
        <w:t xml:space="preserve">Mistä rikoksesta Westerberg on pidätetty?</w:t>
      </w:r>
    </w:p>
    <w:p>
      <w:r>
        <w:rPr>
          <w:b/>
        </w:rPr>
        <w:t xml:space="preserve">Tulos</w:t>
      </w:r>
    </w:p>
    <w:p>
      <w:r>
        <w:t xml:space="preserve">Miten McCandless kuolee?</w:t>
      </w:r>
    </w:p>
    <w:p>
      <w:r>
        <w:rPr>
          <w:b/>
        </w:rPr>
        <w:t xml:space="preserve">Tulos</w:t>
      </w:r>
    </w:p>
    <w:p>
      <w:r>
        <w:t xml:space="preserve">Minkä uuden nimen McCandless ottaa?</w:t>
      </w:r>
    </w:p>
    <w:p>
      <w:r>
        <w:rPr>
          <w:b/>
        </w:rPr>
        <w:t xml:space="preserve">Tulos</w:t>
      </w:r>
    </w:p>
    <w:p>
      <w:r>
        <w:t xml:space="preserve">Miten Aleksanteri pääsi Meksikoon?</w:t>
      </w:r>
    </w:p>
    <w:p>
      <w:r>
        <w:rPr>
          <w:b/>
        </w:rPr>
        <w:t xml:space="preserve">Tulos</w:t>
      </w:r>
    </w:p>
    <w:p>
      <w:r>
        <w:t xml:space="preserve">Miksi McCandless ei pysty ylittämään puroa, kun hän päättää jättää leirinsä lopullisesti?</w:t>
      </w:r>
    </w:p>
    <w:p>
      <w:r>
        <w:rPr>
          <w:b/>
        </w:rPr>
        <w:t xml:space="preserve">Tulos</w:t>
      </w:r>
    </w:p>
    <w:p>
      <w:r>
        <w:t xml:space="preserve">Kuinka paljon rahaa McCandless lahjoittaa Oxfam-hyväntekeväisyysjärjestölle?</w:t>
      </w:r>
    </w:p>
    <w:p>
      <w:r>
        <w:rPr>
          <w:b/>
        </w:rPr>
        <w:t xml:space="preserve">Tulos</w:t>
      </w:r>
    </w:p>
    <w:p>
      <w:r>
        <w:t xml:space="preserve">Mitä Kristoffer teki kertoakseen matkastaan?</w:t>
      </w:r>
    </w:p>
    <w:p>
      <w:r>
        <w:rPr>
          <w:b/>
        </w:rPr>
        <w:t xml:space="preserve">Tulos</w:t>
      </w:r>
    </w:p>
    <w:p>
      <w:r>
        <w:t xml:space="preserve">Kenelle Supertramp työskentelee Carthagessa?</w:t>
      </w:r>
    </w:p>
    <w:p>
      <w:r>
        <w:rPr>
          <w:b/>
        </w:rPr>
        <w:t xml:space="preserve">Tulos</w:t>
      </w:r>
    </w:p>
    <w:p>
      <w:r>
        <w:t xml:space="preserve">Mihin päin Alaskaa McCandless pystyttää leiripaikkansa kaupunkibussilla?</w:t>
      </w:r>
    </w:p>
    <w:p>
      <w:r>
        <w:rPr>
          <w:b/>
        </w:rPr>
        <w:t xml:space="preserve">Tulos</w:t>
      </w:r>
    </w:p>
    <w:p>
      <w:r>
        <w:t xml:space="preserve">Miksi McCandless kutsuu hylättyä bussia?</w:t>
      </w:r>
    </w:p>
    <w:p>
      <w:r>
        <w:rPr>
          <w:b/>
        </w:rPr>
        <w:t xml:space="preserve">Tulos</w:t>
      </w:r>
    </w:p>
    <w:p>
      <w:r>
        <w:t xml:space="preserve">Mihin McCandless päätyi meloessaan?</w:t>
      </w:r>
    </w:p>
    <w:p>
      <w:r>
        <w:rPr>
          <w:b/>
        </w:rPr>
        <w:t xml:space="preserve">Tulos</w:t>
      </w:r>
    </w:p>
    <w:p>
      <w:r>
        <w:t xml:space="preserve">Mikä on hippien nimi?</w:t>
      </w:r>
    </w:p>
    <w:p>
      <w:r>
        <w:rPr>
          <w:b/>
        </w:rPr>
        <w:t xml:space="preserve">Tulos</w:t>
      </w:r>
    </w:p>
    <w:p>
      <w:r>
        <w:t xml:space="preserve">Miksi McCandless lopettaa tavarajunissa matkustamisen ja palaa liftaamaan?</w:t>
      </w:r>
    </w:p>
    <w:p>
      <w:r>
        <w:rPr>
          <w:b/>
        </w:rPr>
        <w:t xml:space="preserve">Tulos</w:t>
      </w:r>
    </w:p>
    <w:p>
      <w:r>
        <w:t xml:space="preserve">Miten Kristoffer matkusti Yhdysvaltojen halki?</w:t>
      </w:r>
    </w:p>
    <w:p>
      <w:r>
        <w:rPr>
          <w:b/>
        </w:rPr>
        <w:t xml:space="preserve">Tulos</w:t>
      </w:r>
    </w:p>
    <w:p>
      <w:r>
        <w:t xml:space="preserve">Mitä tapahtui Carinen veljen luottokorteille?</w:t>
      </w:r>
    </w:p>
    <w:p>
      <w:r>
        <w:rPr>
          <w:b/>
        </w:rPr>
        <w:t xml:space="preserve">Tulos</w:t>
      </w:r>
    </w:p>
    <w:p>
      <w:r>
        <w:t xml:space="preserve">Mitä McCandlessin autolle tapahtuu Lake Meadissa, Arizonassa?</w:t>
      </w:r>
    </w:p>
    <w:p>
      <w:r>
        <w:rPr>
          <w:b/>
        </w:rPr>
        <w:t xml:space="preserve">Tulos</w:t>
      </w:r>
    </w:p>
    <w:p>
      <w:r>
        <w:t xml:space="preserve">Missä on taikabussi?</w:t>
      </w:r>
    </w:p>
    <w:p>
      <w:r>
        <w:rPr>
          <w:b/>
        </w:rPr>
        <w:t xml:space="preserve">Tulos</w:t>
      </w:r>
    </w:p>
    <w:p>
      <w:r>
        <w:t xml:space="preserve">Missä Christopher asuu kaksi vuotta sen jälkeen, kun hän on lähtenyt Emoryn yliopistosta?</w:t>
      </w:r>
    </w:p>
    <w:p>
      <w:r>
        <w:rPr>
          <w:b/>
        </w:rPr>
        <w:t xml:space="preserve">Tulos</w:t>
      </w:r>
    </w:p>
    <w:p>
      <w:r>
        <w:t xml:space="preserve">Missä McCandless oli, kun hänen autonsa joutui tulvaan?</w:t>
      </w:r>
    </w:p>
    <w:p>
      <w:r>
        <w:rPr>
          <w:b/>
        </w:rPr>
        <w:t xml:space="preserve">Tulos</w:t>
      </w:r>
    </w:p>
    <w:p>
      <w:r>
        <w:t xml:space="preserve">Milloin Christopher valmistui yliopistosta?</w:t>
      </w:r>
    </w:p>
    <w:p>
      <w:r>
        <w:rPr>
          <w:b/>
        </w:rPr>
        <w:t xml:space="preserve">Tulos</w:t>
      </w:r>
    </w:p>
    <w:p>
      <w:r>
        <w:t xml:space="preserve">Kuka palauttaa McCandlessin tuhkat takaisin Virginiaan Alaskasta?</w:t>
      </w:r>
    </w:p>
    <w:p>
      <w:r>
        <w:rPr>
          <w:b/>
        </w:rPr>
        <w:t xml:space="preserve">Tulos</w:t>
      </w:r>
    </w:p>
    <w:p>
      <w:r>
        <w:t xml:space="preserve">Miksi McCandless torjuu Tracyn lähentelyt?</w:t>
      </w:r>
    </w:p>
    <w:p>
      <w:r>
        <w:rPr>
          <w:b/>
        </w:rPr>
        <w:t xml:space="preserve">Tulos</w:t>
      </w:r>
    </w:p>
    <w:p>
      <w:r>
        <w:t xml:space="preserve">Mikä Christopherin valinnoista hermostutti hänen vanhempiaan eniten?</w:t>
      </w:r>
    </w:p>
    <w:p>
      <w:r>
        <w:rPr>
          <w:b/>
        </w:rPr>
        <w:t xml:space="preserve">Tulos</w:t>
      </w:r>
    </w:p>
    <w:p>
      <w:r>
        <w:t xml:space="preserve">Mitä Franz opettaa McCandlessille?</w:t>
      </w:r>
    </w:p>
    <w:p>
      <w:r>
        <w:rPr>
          <w:b/>
        </w:rPr>
        <w:t xml:space="preserve">Tulos</w:t>
      </w:r>
    </w:p>
    <w:p>
      <w:r>
        <w:t xml:space="preserve">Minkä merkkisellä/mallin autolla McCandless ajaa maastomatkansa alussa?</w:t>
      </w:r>
    </w:p>
    <w:p>
      <w:r>
        <w:rPr>
          <w:b/>
        </w:rPr>
        <w:t xml:space="preserve">Tulos</w:t>
      </w:r>
    </w:p>
    <w:p>
      <w:r>
        <w:t xml:space="preserve">Mitä McCandless teki valmistuttuaan Emoryn yliopistosta?</w:t>
      </w:r>
    </w:p>
    <w:p>
      <w:r>
        <w:rPr>
          <w:b/>
        </w:rPr>
        <w:t xml:space="preserve">Tulos</w:t>
      </w:r>
    </w:p>
    <w:p>
      <w:r>
        <w:t xml:space="preserve">Mikä järjestö sai Christopherilta lahjoituksen vuonna 1990?</w:t>
      </w:r>
    </w:p>
    <w:p>
      <w:r>
        <w:rPr>
          <w:b/>
        </w:rPr>
        <w:t xml:space="preserve">Esimerkki 3.438</w:t>
      </w:r>
    </w:p>
    <w:p>
      <w:r>
        <w:t xml:space="preserve"> Tapahtumapaikkana on kuvitteellinen Missourin rajakaupunki Dawson's Landing Mississippi-joen rannalla 1800-luvun alkupuoliskolla. Nuori lakimies David Wilson muuttaa kaupunkiin, ja eräs hänen nokkela huomautuksensa ymmärretään väärin, minkä vuoksi paikalliset leimaavat hänet "pudd'nheadiksi" eli ääliöksi. Hänen harrastuksensa kerätä sormenjälkiä ei nosta hänen asemaansa kaupunkilaisten silmissä, jotka pitävät häntä eksentrikkona eivätkä käy hänen lakitoimistossaan. "Puddn'head"-Wilson siirtyy taka-alalle, kun päähuomio siirtyy orja Roxyyn, hänen poikaansa ja heidän palvelemaansa perheeseen. Roxy on vain yksi kuudestoistaosa mustaihoinen, ja hänen poikansa Valet de Chambre (jota kutsutaan nimellä "Chambers") on vain 1/32 mustaihoinen. Roxyn päätehtävänä on huolehtia huomaamattoman isäntänsä pikkupojasta Tom Driscollista, joka on samanikäinen kuin hänen oma poikansa. Kun orjatoverit jäävät kiinni varkaudesta ja heidät melkein myydään "jokea pitkin" etelämpänä asuvalle isännälle, Roxy pelkää oman ja poikansa hengen puolesta. Ensin hän päättää tappaa itsensä ja Chambersin välttääkseen joutumisensa myydyksi jokea pitkin, mutta päättää sen sijaan vaihtaa Chambersin ja Tomin kehdossaan, jotta hänen poikansa saisi elää etuoikeutetun elämän." Kertomus siirtyy kaksi vuosikymmentä eteenpäin, ja Tom Driscoll (entinen Valet de Chambre), joka uskoo olevansa täysin valkoinen ja joka on kasvatettu hemmotelluksi aristokraatiksi, on kasvanut itsekkääksi ja häikäilemättömäksi nuoreksi mieheksi. Tomin isä on kuollut ja antanut Roxylle vapauden. Roxy työskenteli jonkin aikaa jokilaivoilla ja säästi rahaa eläkkeelle jäämistä varten. Kun hän vihdoin pääsee eläkkeelle, hän huomaa, että pankki on kaatunut ja kaikki hänen säästönsä ovat poissa. Hän palaa Dawson's Landingiin pyytääkseen rahaa Tomilta.Tom kohtaa Roxyn pilkallisesti, ja Roxy kertoo hänelle, että hän on hänen poikansa, ja käyttää tätä tosiasiaa kiristääkseen Tomia tukemaan häntä taloudellisesti.Kaksoset italialaiset aatelismiehet vierailevat kaupungissa fanfaarien saattelemana, ja Tom riitelee toisen kanssa. Lopulta Tom ryöstää ja murhaa rikkaan setänsä epätoivoisen rahan tarpeessa, ja syyllinen on virheellisesti toinen italialaisista. Tämän jälkeen tarina saa rikosromaanin muodon. Oikeussalikohtauksessa koko mysteeri ratkeaa, kun Wilson osoittaa sormenjälkien avulla, että Tom on sekä murhaaja että se, ettei hän ole oikea Driscollin perijä. kirja päättyy katkeraan ironiaan. Vaikka oikea Tom Driscoll saa oikeutensa takaisin, hänen elämänsä muuttuu huonompaan suuntaan, sillä orjaksi kasvatettuna hän tuntee voimakasta epämukavuutta valkoisessa yhteiskunnassa, kun taas valkoisena miehenä hänet suljetaan ikuisesti pois mustien seurasta. viimeisenä käänteenä murhatun miehen velkojat vetoavat menestyksekkäästi kuvernööriin Tomin kuolemantuomion kumoamiseksi. Nyt kun Tom on osoittautunut mustaksi, hän on orja, ja sellaisena hän on oikeutetusti heidän omaisuuttaan. Hänen myymisensä "alas jokea" auttaa heitä saamaan tappionsa takaisin.</w:t>
      </w:r>
    </w:p>
    <w:p>
      <w:r>
        <w:rPr>
          <w:b/>
        </w:rPr>
        <w:t xml:space="preserve">Tulos</w:t>
      </w:r>
    </w:p>
    <w:p>
      <w:r>
        <w:t xml:space="preserve">Kuka on leimattu ääliöksi? </w:t>
      </w:r>
    </w:p>
    <w:p>
      <w:r>
        <w:rPr>
          <w:b/>
        </w:rPr>
        <w:t xml:space="preserve">Tulos</w:t>
      </w:r>
    </w:p>
    <w:p>
      <w:r>
        <w:t xml:space="preserve">Mitä Roxie tekee, jotta häntä ja hänen poikaansa ei myytäisi?</w:t>
      </w:r>
    </w:p>
    <w:p>
      <w:r>
        <w:rPr>
          <w:b/>
        </w:rPr>
        <w:t xml:space="preserve">Tulos</w:t>
      </w:r>
    </w:p>
    <w:p>
      <w:r>
        <w:t xml:space="preserve">Kenet Roxy laittaa Tomin sänkyyn?</w:t>
      </w:r>
    </w:p>
    <w:p>
      <w:r>
        <w:rPr>
          <w:b/>
        </w:rPr>
        <w:t xml:space="preserve">Tulos</w:t>
      </w:r>
    </w:p>
    <w:p>
      <w:r>
        <w:t xml:space="preserve">Kenet Tom murhaa? </w:t>
      </w:r>
    </w:p>
    <w:p>
      <w:r>
        <w:rPr>
          <w:b/>
        </w:rPr>
        <w:t xml:space="preserve">Tulos</w:t>
      </w:r>
    </w:p>
    <w:p>
      <w:r>
        <w:t xml:space="preserve">Miksi Roxy palaa Dawson's Landingiin pankin kaatumisen jälkeen?</w:t>
      </w:r>
    </w:p>
    <w:p>
      <w:r>
        <w:rPr>
          <w:b/>
        </w:rPr>
        <w:t xml:space="preserve">Tulos</w:t>
      </w:r>
    </w:p>
    <w:p>
      <w:r>
        <w:t xml:space="preserve">Miksi Tom Driscollilla ei ole sijaa yhteiskunnassa sen jälkeen, kun hänen todellinen henkilöllisyytensä on palautettu?</w:t>
      </w:r>
    </w:p>
    <w:p>
      <w:r>
        <w:rPr>
          <w:b/>
        </w:rPr>
        <w:t xml:space="preserve">Tulos</w:t>
      </w:r>
    </w:p>
    <w:p>
      <w:r>
        <w:t xml:space="preserve">Mikä on Davidin ammatti? </w:t>
      </w:r>
    </w:p>
    <w:p>
      <w:r>
        <w:rPr>
          <w:b/>
        </w:rPr>
        <w:t xml:space="preserve">Tulos</w:t>
      </w:r>
    </w:p>
    <w:p>
      <w:r>
        <w:t xml:space="preserve">Mitä David Wilson harrastaa?</w:t>
      </w:r>
    </w:p>
    <w:p>
      <w:r>
        <w:rPr>
          <w:b/>
        </w:rPr>
        <w:t xml:space="preserve">Tulos</w:t>
      </w:r>
    </w:p>
    <w:p>
      <w:r>
        <w:t xml:space="preserve">Miten Roxy pakottaa entisen Valet de Chambren (Tom Driscoll) tukemaan häntä? </w:t>
      </w:r>
    </w:p>
    <w:p>
      <w:r>
        <w:rPr>
          <w:b/>
        </w:rPr>
        <w:t xml:space="preserve">Tulos</w:t>
      </w:r>
    </w:p>
    <w:p>
      <w:r>
        <w:t xml:space="preserve">Miksi paikalliset kutsuvat David Wilsonia?</w:t>
      </w:r>
    </w:p>
    <w:p>
      <w:r>
        <w:rPr>
          <w:b/>
        </w:rPr>
        <w:t xml:space="preserve">Tulos</w:t>
      </w:r>
    </w:p>
    <w:p>
      <w:r>
        <w:t xml:space="preserve">Mistä David Wilson sai lempinimensä?</w:t>
      </w:r>
    </w:p>
    <w:p>
      <w:r>
        <w:rPr>
          <w:b/>
        </w:rPr>
        <w:t xml:space="preserve">Tulos</w:t>
      </w:r>
    </w:p>
    <w:p>
      <w:r>
        <w:t xml:space="preserve">Miten Roxie vapautuu orjuudesta?</w:t>
      </w:r>
    </w:p>
    <w:p>
      <w:r>
        <w:rPr>
          <w:b/>
        </w:rPr>
        <w:t xml:space="preserve">Tulos</w:t>
      </w:r>
    </w:p>
    <w:p>
      <w:r>
        <w:t xml:space="preserve">Miksi Tom suostuu antamaan Roxielle taloudellista apua?</w:t>
      </w:r>
    </w:p>
    <w:p>
      <w:r>
        <w:rPr>
          <w:b/>
        </w:rPr>
        <w:t xml:space="preserve">Tulos</w:t>
      </w:r>
    </w:p>
    <w:p>
      <w:r>
        <w:t xml:space="preserve">Mikä on Valet de Chambren lempinimi? </w:t>
      </w:r>
    </w:p>
    <w:p>
      <w:r>
        <w:rPr>
          <w:b/>
        </w:rPr>
        <w:t xml:space="preserve">Tulos</w:t>
      </w:r>
    </w:p>
    <w:p>
      <w:r>
        <w:t xml:space="preserve">Miten Tomin velka ratkaistaan?</w:t>
      </w:r>
    </w:p>
    <w:p>
      <w:r>
        <w:rPr>
          <w:b/>
        </w:rPr>
        <w:t xml:space="preserve">Tulos</w:t>
      </w:r>
    </w:p>
    <w:p>
      <w:r>
        <w:t xml:space="preserve">Kenet Roxy laittaa Chambersin sänkyyn?</w:t>
      </w:r>
    </w:p>
    <w:p>
      <w:r>
        <w:rPr>
          <w:b/>
        </w:rPr>
        <w:t xml:space="preserve">Tulos</w:t>
      </w:r>
    </w:p>
    <w:p>
      <w:r>
        <w:t xml:space="preserve">Mikä on Chambersin suhde Roxyyn?</w:t>
      </w:r>
    </w:p>
    <w:p>
      <w:r>
        <w:rPr>
          <w:b/>
        </w:rPr>
        <w:t xml:space="preserve">Tulos</w:t>
      </w:r>
    </w:p>
    <w:p>
      <w:r>
        <w:t xml:space="preserve">Kuinka monta prosenttia Roxy on musta?</w:t>
      </w:r>
    </w:p>
    <w:p>
      <w:r>
        <w:rPr>
          <w:b/>
        </w:rPr>
        <w:t xml:space="preserve">Tulos</w:t>
      </w:r>
    </w:p>
    <w:p>
      <w:r>
        <w:t xml:space="preserve">Minkä joen varrella Dawson Landing sijaitsee? </w:t>
      </w:r>
    </w:p>
    <w:p>
      <w:r>
        <w:rPr>
          <w:b/>
        </w:rPr>
        <w:t xml:space="preserve">Tulos</w:t>
      </w:r>
    </w:p>
    <w:p>
      <w:r>
        <w:t xml:space="preserve">Mitä Roxy paljastaa Tomille palattuaan Dawson's Landingiin?</w:t>
      </w:r>
    </w:p>
    <w:p>
      <w:r>
        <w:rPr>
          <w:b/>
        </w:rPr>
        <w:t xml:space="preserve">Tulos</w:t>
      </w:r>
    </w:p>
    <w:p>
      <w:r>
        <w:t xml:space="preserve">Mistä Tomia syytetään?</w:t>
      </w:r>
    </w:p>
    <w:p>
      <w:r>
        <w:rPr>
          <w:b/>
        </w:rPr>
        <w:t xml:space="preserve">Tulos</w:t>
      </w:r>
    </w:p>
    <w:p>
      <w:r>
        <w:t xml:space="preserve">Mikä yllättävä seikka paljastuu Tom Driscollille?</w:t>
      </w:r>
    </w:p>
    <w:p>
      <w:r>
        <w:rPr>
          <w:b/>
        </w:rPr>
        <w:t xml:space="preserve">Tulos</w:t>
      </w:r>
    </w:p>
    <w:p>
      <w:r>
        <w:t xml:space="preserve">Missä osavaltiossa Dawson Landing sijaitsee? </w:t>
      </w:r>
    </w:p>
    <w:p>
      <w:r>
        <w:rPr>
          <w:b/>
        </w:rPr>
        <w:t xml:space="preserve">Tulos</w:t>
      </w:r>
    </w:p>
    <w:p>
      <w:r>
        <w:t xml:space="preserve">Kuinka monta prosenttia Roxyn poika on musta?</w:t>
      </w:r>
    </w:p>
    <w:p>
      <w:r>
        <w:rPr>
          <w:b/>
        </w:rPr>
        <w:t xml:space="preserve">Tulos</w:t>
      </w:r>
    </w:p>
    <w:p>
      <w:r>
        <w:t xml:space="preserve">Miten Tom pystyi esiintymään valkoisena?</w:t>
      </w:r>
    </w:p>
    <w:p>
      <w:r>
        <w:rPr>
          <w:b/>
        </w:rPr>
        <w:t xml:space="preserve">Tulos</w:t>
      </w:r>
    </w:p>
    <w:p>
      <w:r>
        <w:t xml:space="preserve">Mitä tapahtuu Tomin murhatuomiolle? </w:t>
      </w:r>
    </w:p>
    <w:p>
      <w:r>
        <w:rPr>
          <w:b/>
        </w:rPr>
        <w:t xml:space="preserve">Tulos</w:t>
      </w:r>
    </w:p>
    <w:p>
      <w:r>
        <w:t xml:space="preserve">Mitä Tomin velkojat aikovat tehdä saatuaan Tomin kuolemantuomion kumottua?</w:t>
      </w:r>
    </w:p>
    <w:p>
      <w:r>
        <w:rPr>
          <w:b/>
        </w:rPr>
        <w:t xml:space="preserve">Tulos</w:t>
      </w:r>
    </w:p>
    <w:p>
      <w:r>
        <w:t xml:space="preserve">Mitä tapahtui pankille, johon Roxy säästi rahansa? </w:t>
      </w:r>
    </w:p>
    <w:p>
      <w:r>
        <w:rPr>
          <w:b/>
        </w:rPr>
        <w:t xml:space="preserve">Tulos</w:t>
      </w:r>
    </w:p>
    <w:p>
      <w:r>
        <w:t xml:space="preserve">Ennen kuin Roxy päätti vaihtaa vauvat, Mitä hän oli miettinyt? </w:t>
      </w:r>
    </w:p>
    <w:p>
      <w:r>
        <w:rPr>
          <w:b/>
        </w:rPr>
        <w:t xml:space="preserve">Tulos</w:t>
      </w:r>
    </w:p>
    <w:p>
      <w:r>
        <w:t xml:space="preserve">Milloin Tom Driscollin todettiin olevan Driscollin perillinen?</w:t>
      </w:r>
    </w:p>
    <w:p>
      <w:r>
        <w:rPr>
          <w:b/>
        </w:rPr>
        <w:t xml:space="preserve">Esimerkki 3.439</w:t>
      </w:r>
    </w:p>
    <w:p>
      <w:r>
        <w:t xml:space="preserve"> Romaanissa kerrotaan yksityiskohtaisesti ja episodimaisesti varakkaan, aristokraattisen Jia ( ) -klaanin kahden haaran, Rongguo-talon ( ) ja Ningguo-talon ( ), elämästä, jotka asuvat kahdessa suuressa, vierekkäisessä perherakennuksessa pääkaupungissa. Heidän esi-isistään tehtiin herttuoita ja heille annettiin keisarillisia arvonimiä, ja romaanin alkaessa nämä kaksi taloa kuuluvat kaupungin maineikkaimpiin perheisiin. Yhdestä klaanin jälkeläisestä tehdään kuninkaallinen puoliso, ja hänen vierailuaan varten rakennetaan vehreä puutarha. Romaanissa kuvataan Jiasien vaurautta ja vaikutusvaltaa hyvin naturalistisesti ja seurataan noin kolmenkymmenen päähenkilön ja yli neljänsadan sivuhenkilön vaiheita, ja siinä seurataan Jiasien putoamista arvovallan huipulta. Lopulta Jia-klaani joutuu keisarin epäsuosioon, ja heidän kartanonsa ryöstetään ja takavarikoidaan.Romaanin kehyskertomuksessa tunteva kivi, jonka jumalatar N wa hylkäsi korjatessaan taivaita aikakausia sitten, pyytää taolaispappia ja buddhalaismunkkia tuomaan sen mukanaan näkemään maailmaa. Kivi ja kumppani (Cheng-Gaon versiossa ne sulautuvat samaksi hahmoksi) saavat tällöin tilaisuuden oppia ihmisten olemassaolosta ja astuvat kuolevaisten maailmaan.Romaanin päähenkilö on huoleton murrosikäinen miespuolinen perheenperijä Jia Baoyu. Hän on syntynyt maaginen "jadepala" suussaan. Tässä elämässä hänellä on erityinen side sairaaseen serkkuunsa Lin Daiyuun, joka jakaa hänen rakkautensa musiikkiin ja runouteen. Baoyu on kuitenkin ennalta määrätty naimisiin toisen serkun, Xue Baochain kanssa, jonka sirous ja älykkyys edustavat ihanteellista naista, mutta jonka kanssa hänellä ei ole tunnesuhdetta. Näiden kolmen hahmon välinen romanttinen kilpailu ja ystävyys, jonka taustalla on perheen taantuva onni, muodostavat romaanin pääjuonen.</w:t>
      </w:r>
    </w:p>
    <w:p>
      <w:r>
        <w:rPr>
          <w:b/>
        </w:rPr>
        <w:t xml:space="preserve">Tulos</w:t>
      </w:r>
    </w:p>
    <w:p>
      <w:r>
        <w:t xml:space="preserve">Mikä klaani joutui keisarin epäsuosioon?</w:t>
      </w:r>
    </w:p>
    <w:p>
      <w:r>
        <w:rPr>
          <w:b/>
        </w:rPr>
        <w:t xml:space="preserve">Tulos</w:t>
      </w:r>
    </w:p>
    <w:p>
      <w:r>
        <w:t xml:space="preserve">Mitä rakennetaan ennen kuin joku klaanin jälkeläisistä vierailee?</w:t>
      </w:r>
    </w:p>
    <w:p>
      <w:r>
        <w:rPr>
          <w:b/>
        </w:rPr>
        <w:t xml:space="preserve">Tulos</w:t>
      </w:r>
    </w:p>
    <w:p>
      <w:r>
        <w:t xml:space="preserve">Kuka on tämän tarinan päähenkilö?</w:t>
      </w:r>
    </w:p>
    <w:p>
      <w:r>
        <w:rPr>
          <w:b/>
        </w:rPr>
        <w:t xml:space="preserve">Tulos</w:t>
      </w:r>
    </w:p>
    <w:p>
      <w:r>
        <w:t xml:space="preserve">Mikä jumalatar hylkäsi tuntevan Kiven?</w:t>
      </w:r>
    </w:p>
    <w:p>
      <w:r>
        <w:rPr>
          <w:b/>
        </w:rPr>
        <w:t xml:space="preserve">Tulos</w:t>
      </w:r>
    </w:p>
    <w:p>
      <w:r>
        <w:t xml:space="preserve">Mitä tapahtuu, kun Jiat putoavat keisarin suosiosta?</w:t>
      </w:r>
    </w:p>
    <w:p>
      <w:r>
        <w:rPr>
          <w:b/>
        </w:rPr>
        <w:t xml:space="preserve">Tulos</w:t>
      </w:r>
    </w:p>
    <w:p>
      <w:r>
        <w:t xml:space="preserve">Mitkä kaksi perhettä korostuvat tarinassa?</w:t>
      </w:r>
    </w:p>
    <w:p>
      <w:r>
        <w:rPr>
          <w:b/>
        </w:rPr>
        <w:t xml:space="preserve">Tulos</w:t>
      </w:r>
    </w:p>
    <w:p>
      <w:r>
        <w:t xml:space="preserve">Mitkä ominaisuudet tekevät Xuesta ihanteellisen naisen?</w:t>
      </w:r>
    </w:p>
    <w:p>
      <w:r>
        <w:rPr>
          <w:b/>
        </w:rPr>
        <w:t xml:space="preserve">Tulos</w:t>
      </w:r>
    </w:p>
    <w:p>
      <w:r>
        <w:t xml:space="preserve">Kenen kanssa Jia Baoyu on ennalta määrätty naimisiin?</w:t>
      </w:r>
    </w:p>
    <w:p>
      <w:r>
        <w:rPr>
          <w:b/>
        </w:rPr>
        <w:t xml:space="preserve">Tulos</w:t>
      </w:r>
    </w:p>
    <w:p>
      <w:r>
        <w:t xml:space="preserve">Mihin klaaniin Rongguon talo ja Ningguon talo kuuluvat?</w:t>
      </w:r>
    </w:p>
    <w:p>
      <w:r>
        <w:rPr>
          <w:b/>
        </w:rPr>
        <w:t xml:space="preserve">Tulos</w:t>
      </w:r>
    </w:p>
    <w:p>
      <w:r>
        <w:t xml:space="preserve">Mihin klaaniin sekä Rongguo- että Nongguo-talot kuuluvat?</w:t>
      </w:r>
    </w:p>
    <w:p>
      <w:r>
        <w:rPr>
          <w:b/>
        </w:rPr>
        <w:t xml:space="preserve">Tulos</w:t>
      </w:r>
    </w:p>
    <w:p>
      <w:r>
        <w:t xml:space="preserve">Millä Jia Baoyu syntyi?</w:t>
      </w:r>
    </w:p>
    <w:p>
      <w:r>
        <w:rPr>
          <w:b/>
        </w:rPr>
        <w:t xml:space="preserve">Tulos</w:t>
      </w:r>
    </w:p>
    <w:p>
      <w:r>
        <w:t xml:space="preserve">Mitä kiven hylännyt henkilö teki, kun hän hylkäsi sen?</w:t>
      </w:r>
    </w:p>
    <w:p>
      <w:r>
        <w:rPr>
          <w:b/>
        </w:rPr>
        <w:t xml:space="preserve">Tulos</w:t>
      </w:r>
    </w:p>
    <w:p>
      <w:r>
        <w:t xml:space="preserve">Kenen perheenjäsenen kanssa Jia Baoyulla on erityinen side?</w:t>
      </w:r>
    </w:p>
    <w:p>
      <w:r>
        <w:rPr>
          <w:b/>
        </w:rPr>
        <w:t xml:space="preserve">Tulos</w:t>
      </w:r>
    </w:p>
    <w:p>
      <w:r>
        <w:t xml:space="preserve">Mikä tulee kuolevaisten maailmaan?</w:t>
      </w:r>
    </w:p>
    <w:p>
      <w:r>
        <w:rPr>
          <w:b/>
        </w:rPr>
        <w:t xml:space="preserve">Tulos</w:t>
      </w:r>
    </w:p>
    <w:p>
      <w:r>
        <w:t xml:space="preserve">Mitä yhteistä Jialla ja Linillä on?</w:t>
      </w:r>
    </w:p>
    <w:p>
      <w:r>
        <w:rPr>
          <w:b/>
        </w:rPr>
        <w:t xml:space="preserve">Tulos</w:t>
      </w:r>
    </w:p>
    <w:p>
      <w:r>
        <w:t xml:space="preserve">Mikä Jia Baoyu syntyi suussaan?</w:t>
      </w:r>
    </w:p>
    <w:p>
      <w:r>
        <w:rPr>
          <w:b/>
        </w:rPr>
        <w:t xml:space="preserve">Tulos</w:t>
      </w:r>
    </w:p>
    <w:p>
      <w:r>
        <w:t xml:space="preserve">Kenen pitäisi mennä naimisiin Xue Baochain kanssa?</w:t>
      </w:r>
    </w:p>
    <w:p>
      <w:r>
        <w:rPr>
          <w:b/>
        </w:rPr>
        <w:t xml:space="preserve">Tulos</w:t>
      </w:r>
    </w:p>
    <w:p>
      <w:r>
        <w:t xml:space="preserve">Kuka hylkäsi Kiven?</w:t>
      </w:r>
    </w:p>
    <w:p>
      <w:r>
        <w:rPr>
          <w:b/>
        </w:rPr>
        <w:t xml:space="preserve">Tulos</w:t>
      </w:r>
    </w:p>
    <w:p>
      <w:r>
        <w:t xml:space="preserve">Kenen kanssa Jia Baoyun pitäisi mennä naimisiin?</w:t>
      </w:r>
    </w:p>
    <w:p>
      <w:r>
        <w:rPr>
          <w:b/>
        </w:rPr>
        <w:t xml:space="preserve">Tulos</w:t>
      </w:r>
    </w:p>
    <w:p>
      <w:r>
        <w:t xml:space="preserve">Kenen kanssa tunteva kivi matkusti?</w:t>
      </w:r>
    </w:p>
    <w:p>
      <w:r>
        <w:rPr>
          <w:b/>
        </w:rPr>
        <w:t xml:space="preserve">Tulos</w:t>
      </w:r>
    </w:p>
    <w:p>
      <w:r>
        <w:t xml:space="preserve">Mitä munkkia ja pappia pyydetään tuomaan mukanaan matkalleen maailmaa katsomaan?</w:t>
      </w:r>
    </w:p>
    <w:p>
      <w:r>
        <w:rPr>
          <w:b/>
        </w:rPr>
        <w:t xml:space="preserve">Tulos</w:t>
      </w:r>
    </w:p>
    <w:p>
      <w:r>
        <w:t xml:space="preserve">Mikä rakennettiin kuninkaallisen konsertin vierailua varten?</w:t>
      </w:r>
    </w:p>
    <w:p>
      <w:r>
        <w:rPr>
          <w:b/>
        </w:rPr>
        <w:t xml:space="preserve">Tulos</w:t>
      </w:r>
    </w:p>
    <w:p>
      <w:r>
        <w:t xml:space="preserve">Kuka jumalatar korjasi taivaat?</w:t>
      </w:r>
    </w:p>
    <w:p>
      <w:r>
        <w:rPr>
          <w:b/>
        </w:rPr>
        <w:t xml:space="preserve">Tulos</w:t>
      </w:r>
    </w:p>
    <w:p>
      <w:r>
        <w:t xml:space="preserve">Kuinka monta sivuhenkilöä on noin?</w:t>
      </w:r>
    </w:p>
    <w:p>
      <w:r>
        <w:rPr>
          <w:b/>
        </w:rPr>
        <w:t xml:space="preserve">Tulos</w:t>
      </w:r>
    </w:p>
    <w:p>
      <w:r>
        <w:t xml:space="preserve">Kuka on todennäköisimmin syyllinen siihen, että Jia-klaanin kartanot ryöstettiin ja takavarikoitiin?</w:t>
      </w:r>
    </w:p>
    <w:p>
      <w:r>
        <w:rPr>
          <w:b/>
        </w:rPr>
        <w:t xml:space="preserve">Tulos</w:t>
      </w:r>
    </w:p>
    <w:p>
      <w:r>
        <w:t xml:space="preserve">Kenen kanssa Jia Baoyulla on erityinen side?</w:t>
      </w:r>
    </w:p>
    <w:p>
      <w:r>
        <w:rPr>
          <w:b/>
        </w:rPr>
        <w:t xml:space="preserve">Esimerkki 3.440</w:t>
      </w:r>
    </w:p>
    <w:p>
      <w:r>
        <w:t xml:space="preserve"> Emily Jenkins (Ren e Zellweger) on Oregonissa asuva sosiaalityöntekijä, joka saa tehtäväkseen tutkia kymmenvuotiaan Lillith Sullivanin (Jodelle Ferland) perhettä, sillä hänen arvosanansa ovat laskeneet ja hänen vanhempiensa kanssa on syntynyt tunnekuilu. Emily epäilee, että vanhemmat ovat kohdelleet Lillithiä huonosti. Emilyn pelot vahvistuvat, kun Lillithin vanhemmat yrittävät tappaa hänet kaasuttamalla hänet kotona uunissa. Emily pelastaa Lillithin etsivä Mike Barronin (Ian McShane) avulla. Lillith lähetetään alun perin lastenkotiin, mutta hän anelee Emilyä huolehtimaan hänestä sen sijaan. Lautakunnan suostumuksella Emily saa tehtäväkseen huolehtia Lillithistä, kunnes sopiva sijaisperhe löytyy. Sillä välin Lillithin vanhemmat Edward ja Margaret (Callum Keith Rennie ja Kerry O'Malley) sijoitetaan mielisairaalaan, ja pian Lillithin muuton jälkeen Emilyn ympärillä alkaa tapahtua outoja asioita. Kaksi viikkoa myöhemmin toinen Emilyn tapauksista, Diego (Alexander Conti) -niminen poika, murhaa yllättäen vanhempansa, ja Barron ilmoittaa Emilylle, että joku soitti Diegolle hänen talostaan rikosta edeltävänä iltana. Koska häntä epäillään osallisuudesta tapaukseen, Lillith joutuu Emilyn parhaan ystävän, Douglas J. Amesin (Bradley Cooper) psykiatriseen arviointiin. Istunnon aikana Lillith kuitenkin kääntää arvioinnin toisin päin, kysyy Douglasilta, mitkä ovat hänen pelkonsa, ja uhkailee häntä hienovaraisesti. Samana yönä saatuaan oudon puhelinsoiton Douglas joutuu paniikkiin hysteerisesti kehostaan irtoavien hornetien joukosta ja tappaa itsensä kylpyhuoneessaan.Emily alkaa vähitellen pelätä Lillithiä, joten hän suuntaa mielisairaalaan hakemaan vastauksia Lillithin vanhemmilta. He kertovat Emilylle, että Lillith ei suinkaan ole todellinen ihminen, vaan itse asiassa tunteita syövä demonin kaltainen succubus, ja että he olivat yrittäneet tappaa hänet pelastaakseen itsensä. Lillithin isä kertoo Emilylle, että ainoa tapa tappaa Lillith on saada hänet nukkumaan. Pian Emilyn lähdettyä mielisairaalasta Lillithin äiti näkee hallusinaatioita, joissa hän on tulessa, ja hänen isäänsä puukotetaan silmään hänen hyökättyään vankitoverinsa kimppuun, jonka kautta Lillithin ääni puhui. Barron on aluksi sitä mieltä, että Emilyn pitäisi hakeutua psykiatriseen hoitoon, mutta myöhemmin hän vakuuttuu, kun hän saa kotiinsa oudon puhelun Lillithiltä. Hän aseistautuu auttaakseen Emilyä. Hän kuitenkin ampuu itseään kuolettavasti haulikollaan päähän, kun Lilith saa hänet kuvittelemaan, että koirat hyökkäävät hänen kimppuunsa.Tajuttuaan, että hänen lähimmät kollegansa on eliminoitu ja että hänen loputkin tapauksensa ovat seuraavana vuorossa, Emily tarjoilee Lillithille rauhoittavalla aineella terästettyä teetä. Lillithin nukkuessa Emily sytyttää hänen talonsa tuleen toivoen pääsevänsä eroon hänestä. Tyttö pääsee kuitenkin ilmeisesti vahingoittumattomana karkuun (tästä eteenpäin katsoja saattaa ihmetellä, onko Lilith todella läsnä vai näkeekö Emily hänen läsnäolonsa hallusinaatioina). Poliisi tarjoutuu saattamaan Emilyn ja Lilithin väliaikaiseen nukkumapaikkaan. Kun Emily seuraa poliisiautoja, hän yhtäkkiä vaihtaa reittiä ja ajaa autollaan kovaa vauhtia toivoen saavansa Lillithin pelkäämään. Sen sijaan Lillith pakottaa Emilyn elämään uudelleen lapsuusmuistonsa äidin ajamisesta kovaa sateessa. Emily taistelee muiston läpi ja vakuuttaa itselleen, ettei se ole totta. Kuva häipyy, ja Lillith vaikuttaa pelästyneeltä siitä, että Emily pystyi taistelemaan illuusionsa läpi. emily ajaa auton laiturilta. Kun auto uppoaa, Emily yrittää lukita Lillithin (nyt demonisessa todellisessa muodossaan) takakonttiin. Sitten Emily yrittää uida pintaan. Demoni tarttuu Emilyn jalkaan estääkseen häntä uimasta pois, mutta Emily kamppailee ja vapautuu lopulta, kun loukussa oleva Lillith vajoaa pohjaan. Emily kiipeää vedestä ja istuu laiturille.</w:t>
      </w:r>
    </w:p>
    <w:p>
      <w:r>
        <w:rPr>
          <w:b/>
        </w:rPr>
        <w:t xml:space="preserve">Tulos</w:t>
      </w:r>
    </w:p>
    <w:p>
      <w:r>
        <w:t xml:space="preserve">Kuka huolehti Lilithistä, kun hänen vanhempansa eivät enää voineet huolehtia hänestä?</w:t>
      </w:r>
    </w:p>
    <w:p>
      <w:r>
        <w:rPr>
          <w:b/>
        </w:rPr>
        <w:t xml:space="preserve">Tulos</w:t>
      </w:r>
    </w:p>
    <w:p>
      <w:r>
        <w:t xml:space="preserve">Miksi Lilithin vanhemmat lähetettiin pois?</w:t>
      </w:r>
    </w:p>
    <w:p>
      <w:r>
        <w:rPr>
          <w:b/>
        </w:rPr>
        <w:t xml:space="preserve">Tulos</w:t>
      </w:r>
    </w:p>
    <w:p>
      <w:r>
        <w:t xml:space="preserve">Mitä Emily tekee yrittäessään tappaa Lillithin ensimmäisellä kerralla?</w:t>
      </w:r>
    </w:p>
    <w:p>
      <w:r>
        <w:rPr>
          <w:b/>
        </w:rPr>
        <w:t xml:space="preserve">Tulos</w:t>
      </w:r>
    </w:p>
    <w:p>
      <w:r>
        <w:t xml:space="preserve">Missä rauhoittava aine on?</w:t>
      </w:r>
    </w:p>
    <w:p>
      <w:r>
        <w:rPr>
          <w:b/>
        </w:rPr>
        <w:t xml:space="preserve">Tulos</w:t>
      </w:r>
    </w:p>
    <w:p>
      <w:r>
        <w:t xml:space="preserve">Kuka kertoi Emilylle totuuden siitä, kuka Lilith todella oli?</w:t>
      </w:r>
    </w:p>
    <w:p>
      <w:r>
        <w:rPr>
          <w:b/>
        </w:rPr>
        <w:t xml:space="preserve">Tulos</w:t>
      </w:r>
    </w:p>
    <w:p>
      <w:r>
        <w:t xml:space="preserve">Kuka on Diego Emilylle?</w:t>
      </w:r>
    </w:p>
    <w:p>
      <w:r>
        <w:rPr>
          <w:b/>
        </w:rPr>
        <w:t xml:space="preserve">Tulos</w:t>
      </w:r>
    </w:p>
    <w:p>
      <w:r>
        <w:t xml:space="preserve">Mitä Emily teki yrittäessään tappaa Lillithin toisella kerralla?</w:t>
      </w:r>
    </w:p>
    <w:p>
      <w:r>
        <w:rPr>
          <w:b/>
        </w:rPr>
        <w:t xml:space="preserve">Tulos</w:t>
      </w:r>
    </w:p>
    <w:p>
      <w:r>
        <w:t xml:space="preserve">Missä Emily asuu?</w:t>
      </w:r>
    </w:p>
    <w:p>
      <w:r>
        <w:rPr>
          <w:b/>
        </w:rPr>
        <w:t xml:space="preserve">Tulos</w:t>
      </w:r>
    </w:p>
    <w:p>
      <w:r>
        <w:t xml:space="preserve">Miten Barron kuolee?</w:t>
      </w:r>
    </w:p>
    <w:p>
      <w:r>
        <w:rPr>
          <w:b/>
        </w:rPr>
        <w:t xml:space="preserve">Tulos</w:t>
      </w:r>
    </w:p>
    <w:p>
      <w:r>
        <w:t xml:space="preserve">Kuka näkee hallusinaatioita siitä, että hänen kehostaan tulee hornetteja?</w:t>
      </w:r>
    </w:p>
    <w:p>
      <w:r>
        <w:rPr>
          <w:b/>
        </w:rPr>
        <w:t xml:space="preserve">Tulos</w:t>
      </w:r>
    </w:p>
    <w:p>
      <w:r>
        <w:t xml:space="preserve">Kuka auttaa Emilyä pelastamaan nuoren tytön?</w:t>
      </w:r>
    </w:p>
    <w:p>
      <w:r>
        <w:rPr>
          <w:b/>
        </w:rPr>
        <w:t xml:space="preserve">Tulos</w:t>
      </w:r>
    </w:p>
    <w:p>
      <w:r>
        <w:t xml:space="preserve">Missä Douglas kuolee?</w:t>
      </w:r>
    </w:p>
    <w:p>
      <w:r>
        <w:rPr>
          <w:b/>
        </w:rPr>
        <w:t xml:space="preserve">Tulos</w:t>
      </w:r>
    </w:p>
    <w:p>
      <w:r>
        <w:t xml:space="preserve">Kuka tunsi myötätuntoa Lilithiä kohtaan ja yritti auttaa häntä?</w:t>
      </w:r>
    </w:p>
    <w:p>
      <w:r>
        <w:rPr>
          <w:b/>
        </w:rPr>
        <w:t xml:space="preserve">Tulos</w:t>
      </w:r>
    </w:p>
    <w:p>
      <w:r>
        <w:t xml:space="preserve">Mitä Lillith saa Emilyn muistamaan ajon aikana?</w:t>
      </w:r>
    </w:p>
    <w:p>
      <w:r>
        <w:rPr>
          <w:b/>
        </w:rPr>
        <w:t xml:space="preserve">Tulos</w:t>
      </w:r>
    </w:p>
    <w:p>
      <w:r>
        <w:t xml:space="preserve">Missä Lillith asuu väliaikaisesti sen jälkeen, kun hänet on viety vanhemmiltaan?</w:t>
      </w:r>
    </w:p>
    <w:p>
      <w:r>
        <w:rPr>
          <w:b/>
        </w:rPr>
        <w:t xml:space="preserve">Tulos</w:t>
      </w:r>
    </w:p>
    <w:p>
      <w:r>
        <w:t xml:space="preserve">Miksi Lillithin vanhemmat yrittävät tappaa hänet?</w:t>
      </w:r>
    </w:p>
    <w:p>
      <w:r>
        <w:rPr>
          <w:b/>
        </w:rPr>
        <w:t xml:space="preserve">Tulos</w:t>
      </w:r>
    </w:p>
    <w:p>
      <w:r>
        <w:t xml:space="preserve">Minkä ratkaisun Lilithin vanhemmat tarjosivat Emilylle, jotta tämä pysyisi turvassa?</w:t>
      </w:r>
    </w:p>
    <w:p>
      <w:r>
        <w:rPr>
          <w:b/>
        </w:rPr>
        <w:t xml:space="preserve">Tulos</w:t>
      </w:r>
    </w:p>
    <w:p>
      <w:r>
        <w:t xml:space="preserve">Miksi sosiaalityöntekijä ajatteli, että Lilithiä käytettiin hyväksi?</w:t>
      </w:r>
    </w:p>
    <w:p>
      <w:r>
        <w:rPr>
          <w:b/>
        </w:rPr>
        <w:t xml:space="preserve">Tulos</w:t>
      </w:r>
    </w:p>
    <w:p>
      <w:r>
        <w:t xml:space="preserve">Missä tämä tarina tapahtuu?</w:t>
      </w:r>
    </w:p>
    <w:p>
      <w:r>
        <w:rPr>
          <w:b/>
        </w:rPr>
        <w:t xml:space="preserve">Tulos</w:t>
      </w:r>
    </w:p>
    <w:p>
      <w:r>
        <w:t xml:space="preserve">Ketä Emily tutkii?</w:t>
      </w:r>
    </w:p>
    <w:p>
      <w:r>
        <w:rPr>
          <w:b/>
        </w:rPr>
        <w:t xml:space="preserve">Tulos</w:t>
      </w:r>
    </w:p>
    <w:p>
      <w:r>
        <w:t xml:space="preserve">Missä Emily ajaa autoa?</w:t>
      </w:r>
    </w:p>
    <w:p>
      <w:r>
        <w:rPr>
          <w:b/>
        </w:rPr>
        <w:t xml:space="preserve">Tulos</w:t>
      </w:r>
    </w:p>
    <w:p>
      <w:r>
        <w:t xml:space="preserve">Millaisia hallusinaatioita Douglasilla oli?</w:t>
      </w:r>
    </w:p>
    <w:p>
      <w:r>
        <w:rPr>
          <w:b/>
        </w:rPr>
        <w:t xml:space="preserve">Tulos</w:t>
      </w:r>
    </w:p>
    <w:p>
      <w:r>
        <w:t xml:space="preserve">Mikä on ainoa tapa tappaa Lillith?</w:t>
      </w:r>
    </w:p>
    <w:p>
      <w:r>
        <w:rPr>
          <w:b/>
        </w:rPr>
        <w:t xml:space="preserve">Tulos</w:t>
      </w:r>
    </w:p>
    <w:p>
      <w:r>
        <w:t xml:space="preserve">Miksi Lilith asui Emilyn luona?</w:t>
      </w:r>
    </w:p>
    <w:p>
      <w:r>
        <w:rPr>
          <w:b/>
        </w:rPr>
        <w:t xml:space="preserve">Tulos</w:t>
      </w:r>
    </w:p>
    <w:p>
      <w:r>
        <w:t xml:space="preserve">Minne Lillithin vanhemmat lähetetään?</w:t>
      </w:r>
    </w:p>
    <w:p>
      <w:r>
        <w:rPr>
          <w:b/>
        </w:rPr>
        <w:t xml:space="preserve">Tulos</w:t>
      </w:r>
    </w:p>
    <w:p>
      <w:r>
        <w:t xml:space="preserve">Miksi Barron ampuu itsensä?</w:t>
      </w:r>
    </w:p>
    <w:p>
      <w:r>
        <w:rPr>
          <w:b/>
        </w:rPr>
        <w:t xml:space="preserve">Tulos</w:t>
      </w:r>
    </w:p>
    <w:p>
      <w:r>
        <w:t xml:space="preserve">Miten Lillithin vanhemmat yrittävät tappaa hänet?</w:t>
      </w:r>
    </w:p>
    <w:p>
      <w:r>
        <w:rPr>
          <w:b/>
        </w:rPr>
        <w:t xml:space="preserve">Tulos</w:t>
      </w:r>
    </w:p>
    <w:p>
      <w:r>
        <w:t xml:space="preserve">Miten Emily saa Lillithin nukkumaan?</w:t>
      </w:r>
    </w:p>
    <w:p>
      <w:r>
        <w:rPr>
          <w:b/>
        </w:rPr>
        <w:t xml:space="preserve">Tulos</w:t>
      </w:r>
    </w:p>
    <w:p>
      <w:r>
        <w:t xml:space="preserve">Mitä Emily alkaa pelätä?</w:t>
      </w:r>
    </w:p>
    <w:p>
      <w:r>
        <w:rPr>
          <w:b/>
        </w:rPr>
        <w:t xml:space="preserve">Tulos</w:t>
      </w:r>
    </w:p>
    <w:p>
      <w:r>
        <w:t xml:space="preserve">Kuka kuolee veteen?</w:t>
      </w:r>
    </w:p>
    <w:p>
      <w:r>
        <w:rPr>
          <w:b/>
        </w:rPr>
        <w:t xml:space="preserve">Esimerkki 3.441</w:t>
      </w:r>
    </w:p>
    <w:p>
      <w:r>
        <w:t xml:space="preserve"> Malcolm X seuraa afroamerikkalaisen aktivistin Malcolm X:n elämää. Hän selviytyy vaikeasta lapsuudesta, jossa hänen isänsä, saarnaaja, murhattiin Mustan legioonan toimesta ja hänen äitinsä joutui mielisairaalahoitoon, ja Malcolm hankkii töitä Pullmanin kantajana ja kutsuu itseään Detroit Rediksi. Kun Malcolm on sekaantunut Harlemin gangsteriin nimeltä West Indian Archie, jonka kanssa hän riitautuu, hän pakenee Bostoniin ja päättää ryhtyä murtovarkaaksi. Poliisi pidättää hänet ja hänen parhaan ystävänsä Shortyn (Spike Lee), ja Malcolm tuomitaan kymmenen vuoden vankeusrangaistukseen. Vankilassa vankitoveri Baines tutustuttaa hänet Nation of Islamin opetuksiin, ja Malcolm aloittaa uskonnollisen kääntymyksen Elijah Muhammadin oppilaana. Tämän kiihkeän Islamin kansakuntaan uppoutumisen aikana hänestä tulee liikkeen kiihkeä puhuja ja hän nai Betty Shabazzin. Malcolm X saarnaa oppeja, joiden mukaan hän erottautuu valkoisesta yhteiskunnasta. Pyhiinvaellusmatka Mekkaan kuitenkin pehmentää hänen uskomuksiaan ja opettaa hänelle, että muslimeja on kaikista roduista, jopa valkoisista, ja hän pyrkii irtautumaan Nation of Islamin tiukasta dogmatiikasta, mikä johtaa traagisiin tuloksiin. Hänet murhataan 21. helmikuuta 1965 New Yorkissa, ja nykyään lukuisat afrikkalaista syntyperää olevat lapset sekä Yhdysvalloissa että Afrikassa julistavat: "Minä olen Malcolm X". Heidän joukossaan on apartheidin vastustaja ja tuleva Etelä-Afrikan presidentti Nelson Mandela, joka alkaa lainata yhtä Malcolm X:n puheista. Loppukohtaus kuvaa Mandelan vapautumista vankilasta vuonna 1990 ja Etelä-Afrikan apartheidin lopettamista koskevia neuvotteluja.....</w:t>
      </w:r>
    </w:p>
    <w:p>
      <w:r>
        <w:rPr>
          <w:b/>
        </w:rPr>
        <w:t xml:space="preserve">Tulos</w:t>
      </w:r>
    </w:p>
    <w:p>
      <w:r>
        <w:t xml:space="preserve">Miten Malcomin isä kuoli?</w:t>
      </w:r>
    </w:p>
    <w:p>
      <w:r>
        <w:rPr>
          <w:b/>
        </w:rPr>
        <w:t xml:space="preserve">Tulos</w:t>
      </w:r>
    </w:p>
    <w:p>
      <w:r>
        <w:t xml:space="preserve">Minne Malcom lähti pyhiinvaellusmatkalle?</w:t>
      </w:r>
    </w:p>
    <w:p>
      <w:r>
        <w:rPr>
          <w:b/>
        </w:rPr>
        <w:t xml:space="preserve">Tulos</w:t>
      </w:r>
    </w:p>
    <w:p>
      <w:r>
        <w:t xml:space="preserve">Mikä merkittävä hahmo on niiden joukossa, jotka julistavat: "Minä olen Malcolm X"?</w:t>
      </w:r>
    </w:p>
    <w:p>
      <w:r>
        <w:rPr>
          <w:b/>
        </w:rPr>
        <w:t xml:space="preserve">Tulos</w:t>
      </w:r>
    </w:p>
    <w:p>
      <w:r>
        <w:t xml:space="preserve">Mitä rotua Malcolm X on?</w:t>
      </w:r>
    </w:p>
    <w:p>
      <w:r>
        <w:rPr>
          <w:b/>
        </w:rPr>
        <w:t xml:space="preserve">Tulos</w:t>
      </w:r>
    </w:p>
    <w:p>
      <w:r>
        <w:t xml:space="preserve">Kuka on Malcolmin paras ystävä?</w:t>
      </w:r>
    </w:p>
    <w:p>
      <w:r>
        <w:rPr>
          <w:b/>
        </w:rPr>
        <w:t xml:space="preserve">Tulos</w:t>
      </w:r>
    </w:p>
    <w:p>
      <w:r>
        <w:t xml:space="preserve">Kenet Malcom nai?</w:t>
      </w:r>
    </w:p>
    <w:p>
      <w:r>
        <w:rPr>
          <w:b/>
        </w:rPr>
        <w:t xml:space="preserve">Tulos</w:t>
      </w:r>
    </w:p>
    <w:p>
      <w:r>
        <w:t xml:space="preserve">Mikä oli Malcomin työ rautatiellä?</w:t>
      </w:r>
    </w:p>
    <w:p>
      <w:r>
        <w:rPr>
          <w:b/>
        </w:rPr>
        <w:t xml:space="preserve">Tulos</w:t>
      </w:r>
    </w:p>
    <w:p>
      <w:r>
        <w:t xml:space="preserve">Milloin Mandela vapautettiin vankilasta?</w:t>
      </w:r>
    </w:p>
    <w:p>
      <w:r>
        <w:rPr>
          <w:b/>
        </w:rPr>
        <w:t xml:space="preserve">Tulos</w:t>
      </w:r>
    </w:p>
    <w:p>
      <w:r>
        <w:t xml:space="preserve">Kuka murhasi Malcolm X:n isän?</w:t>
      </w:r>
    </w:p>
    <w:p>
      <w:r>
        <w:rPr>
          <w:b/>
        </w:rPr>
        <w:t xml:space="preserve">Tulos</w:t>
      </w:r>
    </w:p>
    <w:p>
      <w:r>
        <w:t xml:space="preserve">Mitä pyhiinvaellus Mekkaan opettaa Malcolmille?</w:t>
      </w:r>
    </w:p>
    <w:p>
      <w:r>
        <w:rPr>
          <w:b/>
        </w:rPr>
        <w:t xml:space="preserve">Tulos</w:t>
      </w:r>
    </w:p>
    <w:p>
      <w:r>
        <w:t xml:space="preserve">Minä vuonna Malcolm murhattiin?</w:t>
      </w:r>
    </w:p>
    <w:p>
      <w:r>
        <w:rPr>
          <w:b/>
        </w:rPr>
        <w:t xml:space="preserve">Tulos</w:t>
      </w:r>
    </w:p>
    <w:p>
      <w:r>
        <w:t xml:space="preserve">Mitä Malcolm X aluksi saarnaa?</w:t>
      </w:r>
    </w:p>
    <w:p>
      <w:r>
        <w:rPr>
          <w:b/>
        </w:rPr>
        <w:t xml:space="preserve">Tulos</w:t>
      </w:r>
    </w:p>
    <w:p>
      <w:r>
        <w:t xml:space="preserve">Nelson Mandelasta tuli presidentti?</w:t>
      </w:r>
    </w:p>
    <w:p>
      <w:r>
        <w:rPr>
          <w:b/>
        </w:rPr>
        <w:t xml:space="preserve">Tulos</w:t>
      </w:r>
    </w:p>
    <w:p>
      <w:r>
        <w:t xml:space="preserve">Miten Malcolm ja Elijah Muhammad liittyvät toisiinsa?</w:t>
      </w:r>
    </w:p>
    <w:p>
      <w:r>
        <w:rPr>
          <w:b/>
        </w:rPr>
        <w:t xml:space="preserve">Tulos</w:t>
      </w:r>
    </w:p>
    <w:p>
      <w:r>
        <w:t xml:space="preserve">Kuinka monta vuotta Malcolm saa tuomion?</w:t>
      </w:r>
    </w:p>
    <w:p>
      <w:r>
        <w:rPr>
          <w:b/>
        </w:rPr>
        <w:t xml:space="preserve">Tulos</w:t>
      </w:r>
    </w:p>
    <w:p>
      <w:r>
        <w:t xml:space="preserve">Mikä oli Malcomin isän ammatti?</w:t>
      </w:r>
    </w:p>
    <w:p>
      <w:r>
        <w:rPr>
          <w:b/>
        </w:rPr>
        <w:t xml:space="preserve">Tulos</w:t>
      </w:r>
    </w:p>
    <w:p>
      <w:r>
        <w:t xml:space="preserve">Kuinka pitkä tuomio Malcomille annettiin murtovarkaudesta Bostonissa?</w:t>
      </w:r>
    </w:p>
    <w:p>
      <w:r>
        <w:rPr>
          <w:b/>
        </w:rPr>
        <w:t xml:space="preserve">Tulos</w:t>
      </w:r>
    </w:p>
    <w:p>
      <w:r>
        <w:t xml:space="preserve">Miksi Malcolm kutsuu itseään?</w:t>
      </w:r>
    </w:p>
    <w:p>
      <w:r>
        <w:rPr>
          <w:b/>
        </w:rPr>
        <w:t xml:space="preserve">Tulos</w:t>
      </w:r>
    </w:p>
    <w:p>
      <w:r>
        <w:t xml:space="preserve">Mitä tapahtuu 21. helmikuuta 1965?</w:t>
      </w:r>
    </w:p>
    <w:p>
      <w:r>
        <w:rPr>
          <w:b/>
        </w:rPr>
        <w:t xml:space="preserve">Tulos</w:t>
      </w:r>
    </w:p>
    <w:p>
      <w:r>
        <w:t xml:space="preserve">Mitä Malcomin isä teki työkseen?</w:t>
      </w:r>
    </w:p>
    <w:p>
      <w:r>
        <w:rPr>
          <w:b/>
        </w:rPr>
        <w:t xml:space="preserve">Tulos</w:t>
      </w:r>
    </w:p>
    <w:p>
      <w:r>
        <w:t xml:space="preserve">Missä Malcom tutustui Nation of Islamiin?</w:t>
      </w:r>
    </w:p>
    <w:p>
      <w:r>
        <w:rPr>
          <w:b/>
        </w:rPr>
        <w:t xml:space="preserve">Tulos</w:t>
      </w:r>
    </w:p>
    <w:p>
      <w:r>
        <w:t xml:space="preserve">Kun Malcolm muutti Bostoniin, mikä on hänen mielestään paras tapa ansaita elantonsa?</w:t>
      </w:r>
    </w:p>
    <w:p>
      <w:r>
        <w:rPr>
          <w:b/>
        </w:rPr>
        <w:t xml:space="preserve">Tulos</w:t>
      </w:r>
    </w:p>
    <w:p>
      <w:r>
        <w:t xml:space="preserve">Mitä Baines näyttää Malcolmille?</w:t>
      </w:r>
    </w:p>
    <w:p>
      <w:r>
        <w:rPr>
          <w:b/>
        </w:rPr>
        <w:t xml:space="preserve">Tulos</w:t>
      </w:r>
    </w:p>
    <w:p>
      <w:r>
        <w:t xml:space="preserve">Missä Malcom murhattiin?</w:t>
      </w:r>
    </w:p>
    <w:p>
      <w:r>
        <w:rPr>
          <w:b/>
        </w:rPr>
        <w:t xml:space="preserve">Tulos</w:t>
      </w:r>
    </w:p>
    <w:p>
      <w:r>
        <w:t xml:space="preserve">Mitä Malcolmin äidille tapahtuu?</w:t>
      </w:r>
    </w:p>
    <w:p>
      <w:r>
        <w:rPr>
          <w:b/>
        </w:rPr>
        <w:t xml:space="preserve">Tulos</w:t>
      </w:r>
    </w:p>
    <w:p>
      <w:r>
        <w:t xml:space="preserve">Millaisen työn Malcolm X lopulta saa?</w:t>
      </w:r>
    </w:p>
    <w:p>
      <w:r>
        <w:rPr>
          <w:b/>
        </w:rPr>
        <w:t xml:space="preserve">Tulos</w:t>
      </w:r>
    </w:p>
    <w:p>
      <w:r>
        <w:t xml:space="preserve">Missä kaupungissa Malcolm murhattiin?</w:t>
      </w:r>
    </w:p>
    <w:p>
      <w:r>
        <w:rPr>
          <w:b/>
        </w:rPr>
        <w:t xml:space="preserve">Tulos</w:t>
      </w:r>
    </w:p>
    <w:p>
      <w:r>
        <w:t xml:space="preserve">Missä Malcolmin äiti on?</w:t>
      </w:r>
    </w:p>
    <w:p>
      <w:r>
        <w:rPr>
          <w:b/>
        </w:rPr>
        <w:t xml:space="preserve">Tulos</w:t>
      </w:r>
    </w:p>
    <w:p>
      <w:r>
        <w:t xml:space="preserve">Mitä Baines esittelee Malcolmille?</w:t>
      </w:r>
    </w:p>
    <w:p>
      <w:r>
        <w:rPr>
          <w:b/>
        </w:rPr>
        <w:t xml:space="preserve">Tulos</w:t>
      </w:r>
    </w:p>
    <w:p>
      <w:r>
        <w:t xml:space="preserve">Kenen opetuslapsi Malcomista tuli?</w:t>
      </w:r>
    </w:p>
    <w:p>
      <w:r>
        <w:rPr>
          <w:b/>
        </w:rPr>
        <w:t xml:space="preserve">Esimerkki 3.442</w:t>
      </w:r>
    </w:p>
    <w:p>
      <w:r>
        <w:t xml:space="preserve"> Nainen saapuu poikansa Gilliat'n kanssa Guernseyyn ja ostaa talon, jossa väitetään kummittelevan. Poika kasvaa aikuiseksi, nainen kuolee. Gilliatista tulee hyvä kalastaja ja merimies. Guernseyssä asuu myös Mess Lethierry, entinen merimies ja saaren ensimmäisen höyrylaivan, Duranden, omistaja veljentyttärensä Deruchetten kanssa. Eräänä päivänä, joulun alla, kun hän on menossa kirkkoon, hän näkee Gilliat'n tiellä takanaan ja kirjoittaa hänen nimensä lumeen. Mies näkee tämän ja joutuu pakkomielteenä hänen eleeseensä. Aikanaan hän rakastuu tyttöön ja menee soittamaan säkkipilliä tämän talon lähelle. sieur Clubin, Duranden luotettu kapteeni, laatii suunnitelman upottaa laiva Hanois-riutalle ja paeta espanjalaisten salakuljettajien laivalla Tamaulipasiin. Hän ottaa yhteyttä Rantaineen, huijariin, joka oli varastanut Mess Lethierryltä suuren summan rahaa vuosia sitten. Clubin ottaa rahat Rantainelta aseella uhaten. sakeassa sumussa Clubin purjehtii Hanois-riutalle, josta hän voi helposti uida rantaan, tavata salakuljettajat ja kadota näyttäen hukkuneelta. Sumun takia hän on erehtynyt saapumaan Douvresin riutalle, joka on vielä Guernseyn ja Ranskan puolivälissä. Yksin laivaan jäänyt hän on kauhuissaan, mutta hän näkee kutterin ja hyppää veteen saadakseen sen kiinni. Sillä hetkellä häntä tartutaan jalasta kiinni ja hänet vedetään pohjaan. kaikki Guernseyn asukkaat saavat tietää haaksirikosta. Mess Lethierry haluaa epätoivoisesti saada Duranden moottorin takaisin. Hänen veljentyttärensä julistaa menevänsä naimisiin moottorin pelastajan kanssa, ja Mess Lethierry vannoo, ettei nai ketään muuta. Gilliat ryhtyy heti tehtävään ja yrittää nälän, janon ja kylmyyden keskellä vapauttaa moottorin hylystä. Taistellessaan mustekalan kanssa hän löytää merenpohjasta Clubinin luurangon ja varastetut rahat, ja lopulta hän onnistuu palauttamaan moottorin Lethierrylle, joka on hyvin tyytyväinen ja valmis lunastamaan lupauksensa. Gilliat esiintyy ihmisten edessä pelastajana, mutta kieltäytyy menemästä naimisiin Deruchetten kanssa, koska oli nähnyt tämän hyväksyvän juuri saarelle saapuneen nuoren papin Ebenezer Caudryn tekemän kosinnan. Hän järjestää heidän hätäiset häänsä ja auttaa heitä pakenemaan purjelaivalla Cashmere. Lopulta Gilliat, jonka unelmat ovat murskautuneet, päättää odottaa vuoroveden tuloa Gild Holm'Urin tuolilla (kivi meressä) istuen ja hukkuu katsellessaan, kuinka Cashmere katoaa horisonttiin.</w:t>
      </w:r>
    </w:p>
    <w:p>
      <w:r>
        <w:rPr>
          <w:b/>
        </w:rPr>
        <w:t xml:space="preserve">Tulos</w:t>
      </w:r>
    </w:p>
    <w:p>
      <w:r>
        <w:t xml:space="preserve">Mitä ihmiset luulevat Gilliatin olevan?</w:t>
      </w:r>
    </w:p>
    <w:p>
      <w:r>
        <w:rPr>
          <w:b/>
        </w:rPr>
        <w:t xml:space="preserve">Tulos</w:t>
      </w:r>
    </w:p>
    <w:p>
      <w:r>
        <w:t xml:space="preserve">Keneen Gilliat rakastuu?</w:t>
      </w:r>
    </w:p>
    <w:p>
      <w:r>
        <w:rPr>
          <w:b/>
        </w:rPr>
        <w:t xml:space="preserve">Tulos</w:t>
      </w:r>
    </w:p>
    <w:p>
      <w:r>
        <w:t xml:space="preserve">Mitä Gilliat löysi merenpohjasta taisteltuaan merieläimen kanssa?</w:t>
      </w:r>
    </w:p>
    <w:p>
      <w:r>
        <w:rPr>
          <w:b/>
        </w:rPr>
        <w:t xml:space="preserve">Tulos</w:t>
      </w:r>
    </w:p>
    <w:p>
      <w:r>
        <w:t xml:space="preserve">Miksi Gilliat kieltäytyi menemästä naimisiin Deruchetten kanssa?</w:t>
      </w:r>
    </w:p>
    <w:p>
      <w:r>
        <w:rPr>
          <w:b/>
        </w:rPr>
        <w:t xml:space="preserve">Tulos</w:t>
      </w:r>
    </w:p>
    <w:p>
      <w:r>
        <w:t xml:space="preserve">Kuka kosi Deruchettea?</w:t>
      </w:r>
    </w:p>
    <w:p>
      <w:r>
        <w:rPr>
          <w:b/>
        </w:rPr>
        <w:t xml:space="preserve">Tulos</w:t>
      </w:r>
    </w:p>
    <w:p>
      <w:r>
        <w:t xml:space="preserve">Mitä olentoa vastaan Gilliat taistelee?</w:t>
      </w:r>
    </w:p>
    <w:p>
      <w:r>
        <w:rPr>
          <w:b/>
        </w:rPr>
        <w:t xml:space="preserve">Tulos</w:t>
      </w:r>
    </w:p>
    <w:p>
      <w:r>
        <w:t xml:space="preserve">Milloin hän tapasi Gilliatin?</w:t>
      </w:r>
    </w:p>
    <w:p>
      <w:r>
        <w:rPr>
          <w:b/>
        </w:rPr>
        <w:t xml:space="preserve">Tulos</w:t>
      </w:r>
    </w:p>
    <w:p>
      <w:r>
        <w:t xml:space="preserve">Keneltä Clubin ottaa rahat?</w:t>
      </w:r>
    </w:p>
    <w:p>
      <w:r>
        <w:rPr>
          <w:b/>
        </w:rPr>
        <w:t xml:space="preserve">Tulos</w:t>
      </w:r>
    </w:p>
    <w:p>
      <w:r>
        <w:t xml:space="preserve">Mitä nainen osti?</w:t>
      </w:r>
    </w:p>
    <w:p>
      <w:r>
        <w:rPr>
          <w:b/>
        </w:rPr>
        <w:t xml:space="preserve">Tulos</w:t>
      </w:r>
    </w:p>
    <w:p>
      <w:r>
        <w:t xml:space="preserve">Mikä on sen riutan nimi, johon laiva upposi?</w:t>
      </w:r>
    </w:p>
    <w:p>
      <w:r>
        <w:rPr>
          <w:b/>
        </w:rPr>
        <w:t xml:space="preserve">Tulos</w:t>
      </w:r>
    </w:p>
    <w:p>
      <w:r>
        <w:t xml:space="preserve">Kuka esiintyy ihmisten edessä?</w:t>
      </w:r>
    </w:p>
    <w:p>
      <w:r>
        <w:rPr>
          <w:b/>
        </w:rPr>
        <w:t xml:space="preserve">Tulos</w:t>
      </w:r>
    </w:p>
    <w:p>
      <w:r>
        <w:t xml:space="preserve">Mikä on Mess Lethierryn aluksen nimi?</w:t>
      </w:r>
    </w:p>
    <w:p>
      <w:r>
        <w:rPr>
          <w:b/>
        </w:rPr>
        <w:t xml:space="preserve">Tulos</w:t>
      </w:r>
    </w:p>
    <w:p>
      <w:r>
        <w:t xml:space="preserve">Mitä hän teki?</w:t>
      </w:r>
    </w:p>
    <w:p>
      <w:r>
        <w:rPr>
          <w:b/>
        </w:rPr>
        <w:t xml:space="preserve">Tulos</w:t>
      </w:r>
    </w:p>
    <w:p>
      <w:r>
        <w:t xml:space="preserve">Mikä oli hänen poikansa nimi?</w:t>
      </w:r>
    </w:p>
    <w:p>
      <w:r>
        <w:rPr>
          <w:b/>
        </w:rPr>
        <w:t xml:space="preserve">Tulos</w:t>
      </w:r>
    </w:p>
    <w:p>
      <w:r>
        <w:t xml:space="preserve">Kuka on Duranden kapteeni?</w:t>
      </w:r>
    </w:p>
    <w:p>
      <w:r>
        <w:rPr>
          <w:b/>
        </w:rPr>
        <w:t xml:space="preserve">Tulos</w:t>
      </w:r>
    </w:p>
    <w:p>
      <w:r>
        <w:t xml:space="preserve">Mitä olentoa Gilliat kohtasi yrittäessään vapauttaa moottorin haaksirikosta?</w:t>
      </w:r>
    </w:p>
    <w:p>
      <w:r>
        <w:rPr>
          <w:b/>
        </w:rPr>
        <w:t xml:space="preserve">Tulos</w:t>
      </w:r>
    </w:p>
    <w:p>
      <w:r>
        <w:t xml:space="preserve">Kuka löytää Clubinin luurangon?</w:t>
      </w:r>
    </w:p>
    <w:p>
      <w:r>
        <w:rPr>
          <w:b/>
        </w:rPr>
        <w:t xml:space="preserve">Tulos</w:t>
      </w:r>
    </w:p>
    <w:p>
      <w:r>
        <w:t xml:space="preserve">Kenestä tulee hyvä kalastaja ja merimies?</w:t>
      </w:r>
    </w:p>
    <w:p>
      <w:r>
        <w:rPr>
          <w:b/>
        </w:rPr>
        <w:t xml:space="preserve">Tulos</w:t>
      </w:r>
    </w:p>
    <w:p>
      <w:r>
        <w:t xml:space="preserve">Kuka huijasi rahaa Mess Lethierryltä?</w:t>
      </w:r>
    </w:p>
    <w:p>
      <w:r>
        <w:rPr>
          <w:b/>
        </w:rPr>
        <w:t xml:space="preserve">Tulos</w:t>
      </w:r>
    </w:p>
    <w:p>
      <w:r>
        <w:t xml:space="preserve">Kenen unelmat särkyivät?</w:t>
      </w:r>
    </w:p>
    <w:p>
      <w:r>
        <w:rPr>
          <w:b/>
        </w:rPr>
        <w:t xml:space="preserve">Tulos</w:t>
      </w:r>
    </w:p>
    <w:p>
      <w:r>
        <w:t xml:space="preserve">Mikä on sen riutan nimi, johon Clubin aikoi upottaa laivan?</w:t>
      </w:r>
    </w:p>
    <w:p>
      <w:r>
        <w:rPr>
          <w:b/>
        </w:rPr>
        <w:t xml:space="preserve">Tulos</w:t>
      </w:r>
    </w:p>
    <w:p>
      <w:r>
        <w:t xml:space="preserve">Kuka oli Rantaine?</w:t>
      </w:r>
    </w:p>
    <w:p>
      <w:r>
        <w:rPr>
          <w:b/>
        </w:rPr>
        <w:t xml:space="preserve">Tulos</w:t>
      </w:r>
    </w:p>
    <w:p>
      <w:r>
        <w:t xml:space="preserve">Miksi Gilliat ei nai Deruchettea?</w:t>
      </w:r>
    </w:p>
    <w:p>
      <w:r>
        <w:rPr>
          <w:b/>
        </w:rPr>
        <w:t xml:space="preserve">Tulos</w:t>
      </w:r>
    </w:p>
    <w:p>
      <w:r>
        <w:t xml:space="preserve">Kuka kasvaa kalastajaksi?</w:t>
      </w:r>
    </w:p>
    <w:p>
      <w:r>
        <w:rPr>
          <w:b/>
        </w:rPr>
        <w:t xml:space="preserve">Tulos</w:t>
      </w:r>
    </w:p>
    <w:p>
      <w:r>
        <w:t xml:space="preserve">Kuka saa tietää haaksirikosta? </w:t>
      </w:r>
    </w:p>
    <w:p>
      <w:r>
        <w:rPr>
          <w:b/>
        </w:rPr>
        <w:t xml:space="preserve">Tulos</w:t>
      </w:r>
    </w:p>
    <w:p>
      <w:r>
        <w:t xml:space="preserve">Millä laivalla Gilliat järjesti Deruchetten ja Ebenezerin pakomatkan?</w:t>
      </w:r>
    </w:p>
    <w:p>
      <w:r>
        <w:rPr>
          <w:b/>
        </w:rPr>
        <w:t xml:space="preserve">Tulos</w:t>
      </w:r>
    </w:p>
    <w:p>
      <w:r>
        <w:t xml:space="preserve">Kuka hukkuu katsellessaan laivan lähtöä?</w:t>
      </w:r>
    </w:p>
    <w:p>
      <w:r>
        <w:rPr>
          <w:b/>
        </w:rPr>
        <w:t xml:space="preserve">Tulos</w:t>
      </w:r>
    </w:p>
    <w:p>
      <w:r>
        <w:t xml:space="preserve">Kenelle Gilliat palauttaa moottorin?</w:t>
      </w:r>
    </w:p>
    <w:p>
      <w:r>
        <w:rPr>
          <w:b/>
        </w:rPr>
        <w:t xml:space="preserve">Esimerkki 3.443</w:t>
      </w:r>
    </w:p>
    <w:p>
      <w:r>
        <w:t xml:space="preserve"> Kathleen Kelly on tekemisissä Frank Navaskyn kanssa, joka on vasemmistolainen postmodernistinen New York Observer -lehden kirjoittaja, joka etsii aina tilaisuutta kannustaa altavastaajia. Kun Frank on omistautunut kirjoituskoneelleen, Kathleen käyttää mieluummin kannettavaa tietokonettaan ja kirjautuu AOL-sähköpostitililleen. Käyttämällä nimimerkkiä "Shopgirl" hän lukee sähköpostin, jonka on lähettänyt "NY152", Joe Fox, jonka hän tapasi ensimmäisen kerran "yli 30-vuotiaiden" keskustelupalstalla. Kun hänen äänensä kertoo, kuinka hän lukee sähköpostia, hän paljastaa nettisuhteen rajat: ei mitään yksityiskohtia, ei nimiä, tietoja urasta tai luokasta tai perhesuhteita. Joe kuuluu Fox-perheeseen, joka pyörittää megakirjakauppaketju Fox Booksia. Kathleen pyörittää itsenäistä kirjakauppaa "The Shop Around The Corner", jota hänen äitinsä pyöritti ennen häntä. Heidät näytetään kulkevan toistensa ohi työmatkoillaan, mikä paljastaa, että he käyvät samoilla asuinalueilla Upper West Manhattanilla. Joe saapuu töihin ja valvoo uuden Fox Books -kirjakaupan avaamista New Yorkissa parhaan ystävänsä, konttoripäällikkö Kevinin avustuksella. Kathleen ja hänen kolme apulaistaan, George, Birdie-täti ja Christina, avaavat pienen liikkeensä samana aamuna. 11-vuotiaan Annabel-tätinsä ja 4-vuotiaan Matthew-puolisonsa kanssa vietetyn päivän jälkeen Joe astuu Kathleenin liikkeeseen päästäkseen nuorempien sukulaistensa kanssa kokemaan satutunnin. Joen ja Kathleenin keskustelu paljastaa Kathleenin pelot kulman takana avautuvasta Fox Books -kaupasta. Joe jättää sukunimensä kertomatta ja poistuu äkkiä lasten kanssa. Myöhemmin samalla viikolla New Yorkin kirja-alan liikemiesten kustannusjuhlissa Joe ja Kathleen tapaavat jälleen, ja Kathleen saa selville Joen todellisen henkilöllisyyden. Joe syyttää häntä petoksesta ja vakoilusta, ja Joe vastaa siihen vähättelemällä hänen myymäläänsä.The Shop Around the Corner menee hitaasti konkurssiin. Kathleen astuu Fox Booksiin ja huomaa, että kaupan todellinen luonne on ystävällinen ja rento, mutta ilman samanlaista omistautumista lastenkirjoille kuin hänen kaupassaan. Hänen työntekijänsä siirtyvät muihin töihin; Christinan lähtiessä työnhakuun George saa töitä Fox Books -myymälän lastenosastolta ja Birdie jää eläkkeelle. he vaihtavat sähköposteja tietämättä toistensa todellista henkilöllisyyttä - ja heidän merkittävien äitiensä tietämystä. Eräissä sattumanvaraisissa tapaamisissa Fox ensin salaa henkilöllisyytensä, ja sitten he törmäävät toisiinsa tajuamatta, kuka kukin on. Kun he päättävät tavata, Joe saa selville, kenen kanssa hän on käynyt kirjeenvaihtoa. Aluksi hän päättää olla tapaamatta häntä, mutta sitten hän tapaa hänet paljastamatta verkkoidentiteettiään. Mutta he ottavat jälleen yhteen. Pian Joe jatkaa kirjeenvaihtoa, pyytää anteeksi ja lupaa lopulta kertoa Kellylle, miksi hän jätti hänet. Kun molemmat ovat eronneet toisistaan, Joe tajuaa tunteensa Kellyä kohtaan ja alkaa rakentaa suhdetta kasvokkain pitäen yhä salassa netti-identiteettinsä. Hän järjestää tapaamisen Kellyn ja nettipersoonansa (sekä koiransa Brinkleyn kanssa), mutta juuri ennen kuin Kellyn on määrä tavata tämä nettikaveri, Joe paljastaa tunteensa Kellyä kohtaan. Kun Kelly saapuu sovittuun tapaamispaikkaan, hän kuulee Foxin kutsuvan Brinkleytä, joka on juossut edellä, ja näkee, että hänen verkkoystävänsä on oikeasti Fox ja että myös Kelly rakastaa häntä.</w:t>
      </w:r>
    </w:p>
    <w:p>
      <w:r>
        <w:rPr>
          <w:b/>
        </w:rPr>
        <w:t xml:space="preserve">Tulos</w:t>
      </w:r>
    </w:p>
    <w:p>
      <w:r>
        <w:t xml:space="preserve">Mihin sanomalehteen Frank kirjoittaa?</w:t>
      </w:r>
    </w:p>
    <w:p>
      <w:r>
        <w:rPr>
          <w:b/>
        </w:rPr>
        <w:t xml:space="preserve">Tulos</w:t>
      </w:r>
    </w:p>
    <w:p>
      <w:r>
        <w:t xml:space="preserve">Missä Kathleen Kelly työskentelee?</w:t>
      </w:r>
    </w:p>
    <w:p>
      <w:r>
        <w:rPr>
          <w:b/>
        </w:rPr>
        <w:t xml:space="preserve">Tulos</w:t>
      </w:r>
    </w:p>
    <w:p>
      <w:r>
        <w:t xml:space="preserve">Mistä Kathleen saa selville Joen todellisen henkilöllisyyden?</w:t>
      </w:r>
    </w:p>
    <w:p>
      <w:r>
        <w:rPr>
          <w:b/>
        </w:rPr>
        <w:t xml:space="preserve">Tulos</w:t>
      </w:r>
    </w:p>
    <w:p>
      <w:r>
        <w:t xml:space="preserve">Missä sanomalehdessä Frank työskentelee?</w:t>
      </w:r>
    </w:p>
    <w:p>
      <w:r>
        <w:rPr>
          <w:b/>
        </w:rPr>
        <w:t xml:space="preserve">Tulos</w:t>
      </w:r>
    </w:p>
    <w:p>
      <w:r>
        <w:t xml:space="preserve">Millainen sähköpostitili Kathleenilla on?</w:t>
      </w:r>
    </w:p>
    <w:p>
      <w:r>
        <w:rPr>
          <w:b/>
        </w:rPr>
        <w:t xml:space="preserve">Tulos</w:t>
      </w:r>
    </w:p>
    <w:p>
      <w:r>
        <w:t xml:space="preserve">Mikä on Kathleenin kaupan nimi?</w:t>
      </w:r>
    </w:p>
    <w:p>
      <w:r>
        <w:rPr>
          <w:b/>
        </w:rPr>
        <w:t xml:space="preserve">Tulos</w:t>
      </w:r>
    </w:p>
    <w:p>
      <w:r>
        <w:t xml:space="preserve">Missä Kathleen ja Joe ovat vaihtaneet viestejä aiemmin?</w:t>
      </w:r>
    </w:p>
    <w:p>
      <w:r>
        <w:rPr>
          <w:b/>
        </w:rPr>
        <w:t xml:space="preserve">Tulos</w:t>
      </w:r>
    </w:p>
    <w:p>
      <w:r>
        <w:t xml:space="preserve">Mikä on Kathleenin kulman takana avattavan kaupan nimi?</w:t>
      </w:r>
    </w:p>
    <w:p>
      <w:r>
        <w:rPr>
          <w:b/>
        </w:rPr>
        <w:t xml:space="preserve">Tulos</w:t>
      </w:r>
    </w:p>
    <w:p>
      <w:r>
        <w:t xml:space="preserve">Mitä tapahtuu sen jälkeen, kun Kathleenin ja Joen piti tavata?</w:t>
      </w:r>
    </w:p>
    <w:p>
      <w:r>
        <w:rPr>
          <w:b/>
        </w:rPr>
        <w:t xml:space="preserve">Tulos</w:t>
      </w:r>
    </w:p>
    <w:p>
      <w:r>
        <w:t xml:space="preserve">Mikä kauppa avataan Kelleyn myymälän nurkan takana?</w:t>
      </w:r>
    </w:p>
    <w:p>
      <w:r>
        <w:rPr>
          <w:b/>
        </w:rPr>
        <w:t xml:space="preserve">Tulos</w:t>
      </w:r>
    </w:p>
    <w:p>
      <w:r>
        <w:t xml:space="preserve">Mikä oli Foxin kaupan todellinen luonne?</w:t>
      </w:r>
    </w:p>
    <w:p>
      <w:r>
        <w:rPr>
          <w:b/>
        </w:rPr>
        <w:t xml:space="preserve">Tulos</w:t>
      </w:r>
    </w:p>
    <w:p>
      <w:r>
        <w:t xml:space="preserve">Kenen kanssa Kathleen Kelly on tekemisissä?</w:t>
      </w:r>
    </w:p>
    <w:p>
      <w:r>
        <w:rPr>
          <w:b/>
        </w:rPr>
        <w:t xml:space="preserve">Tulos</w:t>
      </w:r>
    </w:p>
    <w:p>
      <w:r>
        <w:t xml:space="preserve">Mikä on Foxin käyttäjätunnus?</w:t>
      </w:r>
    </w:p>
    <w:p>
      <w:r>
        <w:rPr>
          <w:b/>
        </w:rPr>
        <w:t xml:space="preserve">Tulos</w:t>
      </w:r>
    </w:p>
    <w:p>
      <w:r>
        <w:t xml:space="preserve">Millaisessa keskustelupalstassa Kathleen tapasi Joen?</w:t>
      </w:r>
    </w:p>
    <w:p>
      <w:r>
        <w:rPr>
          <w:b/>
        </w:rPr>
        <w:t xml:space="preserve">Tulos</w:t>
      </w:r>
    </w:p>
    <w:p>
      <w:r>
        <w:t xml:space="preserve">Mitä tapahtuu The Shop Around the Cornerille?</w:t>
      </w:r>
    </w:p>
    <w:p>
      <w:r>
        <w:rPr>
          <w:b/>
        </w:rPr>
        <w:t xml:space="preserve">Tulos</w:t>
      </w:r>
    </w:p>
    <w:p>
      <w:r>
        <w:t xml:space="preserve">Mitä tapahtuu, kun Kathleen ja Joe päättävät vihdoin tavata?</w:t>
      </w:r>
    </w:p>
    <w:p>
      <w:r>
        <w:rPr>
          <w:b/>
        </w:rPr>
        <w:t xml:space="preserve">Tulos</w:t>
      </w:r>
    </w:p>
    <w:p>
      <w:r>
        <w:t xml:space="preserve">Miten tarina lopulta ratkeaa?</w:t>
      </w:r>
    </w:p>
    <w:p>
      <w:r>
        <w:rPr>
          <w:b/>
        </w:rPr>
        <w:t xml:space="preserve">Tulos</w:t>
      </w:r>
    </w:p>
    <w:p>
      <w:r>
        <w:t xml:space="preserve">Mikä on Joen koiran nimi?</w:t>
      </w:r>
    </w:p>
    <w:p>
      <w:r>
        <w:rPr>
          <w:b/>
        </w:rPr>
        <w:t xml:space="preserve">Tulos</w:t>
      </w:r>
    </w:p>
    <w:p>
      <w:r>
        <w:t xml:space="preserve">Mikä on Joe Foxin käyttäjänimi?</w:t>
      </w:r>
    </w:p>
    <w:p>
      <w:r>
        <w:rPr>
          <w:b/>
        </w:rPr>
        <w:t xml:space="preserve">Tulos</w:t>
      </w:r>
    </w:p>
    <w:p>
      <w:r>
        <w:t xml:space="preserve">Miksi Joe menee Kathleenin kauppaan?</w:t>
      </w:r>
    </w:p>
    <w:p>
      <w:r>
        <w:rPr>
          <w:b/>
        </w:rPr>
        <w:t xml:space="preserve">Tulos</w:t>
      </w:r>
    </w:p>
    <w:p>
      <w:r>
        <w:t xml:space="preserve">Kenen kanssa Kelley vaihtaa viestejä?</w:t>
      </w:r>
    </w:p>
    <w:p>
      <w:r>
        <w:rPr>
          <w:b/>
        </w:rPr>
        <w:t xml:space="preserve">Tulos</w:t>
      </w:r>
    </w:p>
    <w:p>
      <w:r>
        <w:t xml:space="preserve">Mistä Kathleen syyttää Joeta? </w:t>
      </w:r>
    </w:p>
    <w:p>
      <w:r>
        <w:rPr>
          <w:b/>
        </w:rPr>
        <w:t xml:space="preserve">Tulos</w:t>
      </w:r>
    </w:p>
    <w:p>
      <w:r>
        <w:t xml:space="preserve">Mitä Kathleen paljastaa Joelle heidän keskustelussaan Shop Around the Cornerissa?</w:t>
      </w:r>
    </w:p>
    <w:p>
      <w:r>
        <w:rPr>
          <w:b/>
        </w:rPr>
        <w:t xml:space="preserve">Tulos</w:t>
      </w:r>
    </w:p>
    <w:p>
      <w:r>
        <w:t xml:space="preserve">Kuka johti Kathleenin kauppaa ennen kuin hän otti sen haltuunsa?</w:t>
      </w:r>
    </w:p>
    <w:p>
      <w:r>
        <w:rPr>
          <w:b/>
        </w:rPr>
        <w:t xml:space="preserve">Tulos</w:t>
      </w:r>
    </w:p>
    <w:p>
      <w:r>
        <w:t xml:space="preserve">Miksi Kathleenin ja Joen tiet risteävät tosielämässä?</w:t>
      </w:r>
    </w:p>
    <w:p>
      <w:r>
        <w:rPr>
          <w:b/>
        </w:rPr>
        <w:t xml:space="preserve">Tulos</w:t>
      </w:r>
    </w:p>
    <w:p>
      <w:r>
        <w:t xml:space="preserve">Mikä on Kathleenin AOL-nimi?</w:t>
      </w:r>
    </w:p>
    <w:p>
      <w:r>
        <w:rPr>
          <w:b/>
        </w:rPr>
        <w:t xml:space="preserve">Tulos</w:t>
      </w:r>
    </w:p>
    <w:p>
      <w:r>
        <w:t xml:space="preserve">Keitä ovat Kathleenin myymäläapulaiset?</w:t>
      </w:r>
    </w:p>
    <w:p>
      <w:r>
        <w:rPr>
          <w:b/>
        </w:rPr>
        <w:t xml:space="preserve">Tulos</w:t>
      </w:r>
    </w:p>
    <w:p>
      <w:r>
        <w:t xml:space="preserve">Mikä on Frank Navaskyn työtehtävä?</w:t>
      </w:r>
    </w:p>
    <w:p>
      <w:r>
        <w:rPr>
          <w:b/>
        </w:rPr>
        <w:t xml:space="preserve">Tulos</w:t>
      </w:r>
    </w:p>
    <w:p>
      <w:r>
        <w:t xml:space="preserve">Missä yrityksessä Joe Fox työskentelee?</w:t>
      </w:r>
    </w:p>
    <w:p>
      <w:r>
        <w:rPr>
          <w:b/>
        </w:rPr>
        <w:t xml:space="preserve">Esimerkki 3.444</w:t>
      </w:r>
    </w:p>
    <w:p>
      <w:r>
        <w:t xml:space="preserve"> Prologi: Kertoja kertoo, miten hän ystävystyi vanhan "espanjankielisen" herrasmiehen kanssa, joka ei koskaan puhunut menneisyydestään. Kiinnostuksensa herättämänä kertoja saa lopulta selville tarinan. Venezuela, noin 1875. Abel, varakas nuori mies, epäonnistuu vallankumouksessa ja pakenee Caracasista Guayanan kartoittamattomiin metsiin. Hän selviää kuumeesta, epäonnistuu päiväkirjanpidossa ja kullanmetsästyksessä ja asettuu intiaanikylään tuhlaamaan elämäänsä: soittaa kitaraa vanhalle Cla-Cla:lle, metsästää huonosti Kua-k:n kanssa, kertoo tarinoita lapsille. Tutustuttuaan metsään Abel löytää lumoavan metsän, jossa hän kuulee outoa linnunlaulua. Hänen intiaaniystävänsä välttelevät metsää sen pahan henkivartijan, "Didin tyttären", vuoksi. Sinnikkäästi etsien Abel löytää lopulta Rima-lintutytön. Hänellä on tummat hiukset, hämähäkinseitistä tehty hame ja hän osaa kommunikoida lintujen kanssa tuntemattomalla kielellä. Kun hän suojelee korallikäärmettä, Abelia purraan ja hän menettää tajuntansa.Abel herää Nuflon majassa, vanhan miehen, joka suojelee "tyttärentytärtään" Rimaa, eikä paljasta tämän alkuperää. Kun Abel toipuu, Rima johdattaa hänet metsän halki, ja Abel ihmettelee hänen henkilöllisyyttään ja kotipaikkaansa. Abel palaa intiaanien luo, mutta suhteet muuttuvat jäisiksi, sillä he tappaisivat Riman, jos voisivat. Rima puhuu usein kuolleesta äidistään, joka oli aina masentunut. Abel rakastuu Rimaan, mutta Rima (17-vuotias ja valkoisille miehille vieras) on hämmentynyt "oudoista tunteista". Suhdetta rasittaa entisestään se, että Abel ei osaa puhua Riman tuntematonta kieltä. Ytaiao-vuoren huipulla Rima kyselee Abelilta tunnetusta ja tuntemattomasta "maailmasta" ja kysyy häneltä, oliko hän ainutlaatuinen ja yksin. Abel paljastaa surullisena, että se on totta. Kun hän kuitenkin mainitsee Riolaman tarunhohtoiset vuoret, Rima piristyy. Kävi ilmi, että "Riolama" on hänen oikea nimensä. Nuflon täytyy tietää, missä Riolama on, joten vihainen Rima vaatii Nufloa opastamaan hänet Riolamaan pyhän äitinsä ikuisen kadotuksen uhalla. Vanha, syyllinen ja uskonnollinen Nuflo taipuu painostuksen edessä. Abel vierailee viimeisen kerran intiaanien luona, mutta intiaanit ottavat hänet vangiksi, koska he epäilevät häntä vihollisheimon vakoojaksi tai demonien kumppaniksi. Abel onnistuu pakenemaan ja palaamaan Riman ja Nuflon luo. Sen jälkeen kolmikko vaeltaa kaukaiselle Riolamalle. Matkan varrella Nuflo paljastaa menneisyytensä ja Riman alkuperän. 17 vuotta sitten Nuflo johti rosvoja, jotka saalistivat kristittyjä ja intiaaneja. Lopulta he pakenivat vuorille ja löysivät luolan, jossa asuivat. Luolassa piileskeli outo nainen, joka puhui lintumaista kieltä. Hänestä tuli Riman äiti (jota ei koskaan nimetty). Nuflo oletti naisen olevan pyhimys, joka oli lähetetty pelastamaan hänen sielunsa. Nuflo jätti rosvot ja vei Riman äidin, joka oli nyt rampa loppuelämäkseen, Voa-kristittyyn yhteisöön, jossa hän toimitti Riman. Rima ja hänen äitinsä puhuivat maagisella kielellään seitsemän vuotta, kunnes äiti kuihtui kosteudessa ja kuoli. Katumukseksi Nuflo vei Riman kuivemmille vuorille. Paikalliset intiaanit pitivät häntä outona ja paheksuivat sitä, että hän ajoi riistaeläimiä karkuun, ja yrittivät siksi tappaa hänet. Väärin ammuttu nuoli tappoi intiaanin, ja he pakenivat Riman "taikuutta"." Luolassa Rima on innokas menemään Riolama-laaksoon. Abel paljastaa surullisen uutisen: hänen äitinsä lähti, koska mitään ei jäänyt jäljelle. Hän kuului lempeään, kasvissyöjäkansaan, jolla ei ollut aseita ja jonka intiaanit, rutto ja muut syyt hävittivät. Rima on todellakin ainutlaatuinen ja yksin. Rima on surullinen, mutta epäilee sitä: hänen äitinsä oli aina masentunut. Nyt hän päättää palata metsään ja valmistella elämän itselleen ja Abelille. Hän lähtee pois, ja Abel jää harmittelemaan, kun hän ja Nuflo kävelevät sateen ja nälän viivyttämänä kotiin. He palaavat ja huomaavat metsän olevan hiljainen, Nuflon majan palaneen ja intiaanien metsästävän riistaa. Uupunut Abel joutuu jälleen vangiksi, mutta häntä ei tapeta, sillä hän vannoo nopeasti ryhtyvänsä sotaan vihollisheimoa vastaan. Sotapolulla hän antaa vihjeitä Rimasta ja tämän olinpaikasta. Kua-Ko selittää, kuinka Abelin "rohkeuden" ansiosta intiaanit uskaltautuivat kiellettyyn metsään. He saivat Riman kiinni avoimessa paikassa ja jahtasivat häntä jättiläispuuhun. He kasasivat pensaita sen alle ja polttivat Riman.Abel tappaa Kua-kon ja juoksee vihollisheimon luo hälyttämään. Päiviä myöhemmin hän palaa. Kaikki hänen intiaaniystävänsä ovat kuolleet. Hän löytää jättipuun poltettuna ja kerää Riman tuhkat ruukkuun. Intiaanit ja kristityt auttavat Abelia, joka vaeltaa epätoivoisena ja harhoja näkevänä kotiinpäin, kunnes hän saavuttaa meren, jossa hän on jälleen terve ja terve. Nyt vanhana miehenä hänen ainoa tavoitteensa on tulla haudatuksi Riman tuhkien kanssa. Hän uskoo, ettei Jumala eikä ihminen voi antaa hänen syntejään anteeksi, mutta lempeä Rima antaisi, jos hän olisi antanut itselleen anteeksi.</w:t>
      </w:r>
    </w:p>
    <w:p>
      <w:r>
        <w:rPr>
          <w:b/>
        </w:rPr>
        <w:t xml:space="preserve">Tulos</w:t>
      </w:r>
    </w:p>
    <w:p>
      <w:r>
        <w:t xml:space="preserve">Kuka hahmo otetaan vangiksi?</w:t>
      </w:r>
    </w:p>
    <w:p>
      <w:r>
        <w:rPr>
          <w:b/>
        </w:rPr>
        <w:t xml:space="preserve">Tulos</w:t>
      </w:r>
    </w:p>
    <w:p>
      <w:r>
        <w:t xml:space="preserve">Minä vuonna tarina alkaa?</w:t>
      </w:r>
    </w:p>
    <w:p>
      <w:r>
        <w:rPr>
          <w:b/>
        </w:rPr>
        <w:t xml:space="preserve">Tulos</w:t>
      </w:r>
    </w:p>
    <w:p>
      <w:r>
        <w:t xml:space="preserve">Ketkä saalistivat kristittyjä ja intiaaneja menneisyydessä?</w:t>
      </w:r>
    </w:p>
    <w:p>
      <w:r>
        <w:rPr>
          <w:b/>
        </w:rPr>
        <w:t xml:space="preserve">Tulos</w:t>
      </w:r>
    </w:p>
    <w:p>
      <w:r>
        <w:t xml:space="preserve">Mihin tarina sijoittuu?</w:t>
      </w:r>
    </w:p>
    <w:p>
      <w:r>
        <w:rPr>
          <w:b/>
        </w:rPr>
        <w:t xml:space="preserve">Tulos</w:t>
      </w:r>
    </w:p>
    <w:p>
      <w:r>
        <w:t xml:space="preserve">Mikä tappoi alkuasukkaan, kun alkuasukkaat yrittivät tappaa Riman?</w:t>
      </w:r>
    </w:p>
    <w:p>
      <w:r>
        <w:rPr>
          <w:b/>
        </w:rPr>
        <w:t xml:space="preserve">Tulos</w:t>
      </w:r>
    </w:p>
    <w:p>
      <w:r>
        <w:t xml:space="preserve">Miksi alkuasukkaat kääntyvät Abelia vastaan?</w:t>
      </w:r>
    </w:p>
    <w:p>
      <w:r>
        <w:rPr>
          <w:b/>
        </w:rPr>
        <w:t xml:space="preserve">Tulos</w:t>
      </w:r>
    </w:p>
    <w:p>
      <w:r>
        <w:t xml:space="preserve">Kuka tappaa Kua-ko?</w:t>
      </w:r>
    </w:p>
    <w:p>
      <w:r>
        <w:rPr>
          <w:b/>
        </w:rPr>
        <w:t xml:space="preserve">Tulos</w:t>
      </w:r>
    </w:p>
    <w:p>
      <w:r>
        <w:t xml:space="preserve">Minkä mukaan Rima on nimetty?</w:t>
      </w:r>
    </w:p>
    <w:p>
      <w:r>
        <w:rPr>
          <w:b/>
        </w:rPr>
        <w:t xml:space="preserve">Tulos</w:t>
      </w:r>
    </w:p>
    <w:p>
      <w:r>
        <w:t xml:space="preserve">Miksi vuoriston alkuasukkaat eivät pitäneet Rimasta?</w:t>
      </w:r>
    </w:p>
    <w:p>
      <w:r>
        <w:rPr>
          <w:b/>
        </w:rPr>
        <w:t xml:space="preserve">Tulos</w:t>
      </w:r>
    </w:p>
    <w:p>
      <w:r>
        <w:t xml:space="preserve">Kuka on Nuflo?</w:t>
      </w:r>
    </w:p>
    <w:p>
      <w:r>
        <w:rPr>
          <w:b/>
        </w:rPr>
        <w:t xml:space="preserve">Tulos</w:t>
      </w:r>
    </w:p>
    <w:p>
      <w:r>
        <w:t xml:space="preserve">Miksi Rimaa kutsutaan lintutytöksi?</w:t>
      </w:r>
    </w:p>
    <w:p>
      <w:r>
        <w:rPr>
          <w:b/>
        </w:rPr>
        <w:t xml:space="preserve">Tulos</w:t>
      </w:r>
    </w:p>
    <w:p>
      <w:r>
        <w:t xml:space="preserve">Miksi Abelin ja Riman suhde on kireä?</w:t>
      </w:r>
    </w:p>
    <w:p>
      <w:r>
        <w:rPr>
          <w:b/>
        </w:rPr>
        <w:t xml:space="preserve">Tulos</w:t>
      </w:r>
    </w:p>
    <w:p>
      <w:r>
        <w:t xml:space="preserve">Mitä tapahtuu Nuflon majalle?</w:t>
      </w:r>
    </w:p>
    <w:p>
      <w:r>
        <w:rPr>
          <w:b/>
        </w:rPr>
        <w:t xml:space="preserve">Tulos</w:t>
      </w:r>
    </w:p>
    <w:p>
      <w:r>
        <w:t xml:space="preserve">Mihin päähenkilö asettuu Caracasista paettuaan?</w:t>
      </w:r>
    </w:p>
    <w:p>
      <w:r>
        <w:rPr>
          <w:b/>
        </w:rPr>
        <w:t xml:space="preserve">Tulos</w:t>
      </w:r>
    </w:p>
    <w:p>
      <w:r>
        <w:t xml:space="preserve">Mikä puri Abelia?</w:t>
      </w:r>
    </w:p>
    <w:p>
      <w:r>
        <w:rPr>
          <w:b/>
        </w:rPr>
        <w:t xml:space="preserve">Tulos</w:t>
      </w:r>
    </w:p>
    <w:p>
      <w:r>
        <w:t xml:space="preserve">Mikä on Riman oikea nimi?</w:t>
      </w:r>
    </w:p>
    <w:p>
      <w:r>
        <w:rPr>
          <w:b/>
        </w:rPr>
        <w:t xml:space="preserve">Tulos</w:t>
      </w:r>
    </w:p>
    <w:p>
      <w:r>
        <w:t xml:space="preserve">Kuinka vanha Rima on?</w:t>
      </w:r>
    </w:p>
    <w:p>
      <w:r>
        <w:rPr>
          <w:b/>
        </w:rPr>
        <w:t xml:space="preserve">Tulos</w:t>
      </w:r>
    </w:p>
    <w:p>
      <w:r>
        <w:t xml:space="preserve">Miksi intiaanit eivät pitäneet Rimasta?</w:t>
      </w:r>
    </w:p>
    <w:p>
      <w:r>
        <w:rPr>
          <w:b/>
        </w:rPr>
        <w:t xml:space="preserve">Tulos</w:t>
      </w:r>
    </w:p>
    <w:p>
      <w:r>
        <w:t xml:space="preserve">Mitä alkuasukkaat tekivät, kun he menivät metsään?</w:t>
      </w:r>
    </w:p>
    <w:p>
      <w:r>
        <w:rPr>
          <w:b/>
        </w:rPr>
        <w:t xml:space="preserve">Tulos</w:t>
      </w:r>
    </w:p>
    <w:p>
      <w:r>
        <w:t xml:space="preserve">Missä tarina tapahtuu?</w:t>
      </w:r>
    </w:p>
    <w:p>
      <w:r>
        <w:rPr>
          <w:b/>
        </w:rPr>
        <w:t xml:space="preserve">Tulos</w:t>
      </w:r>
    </w:p>
    <w:p>
      <w:r>
        <w:t xml:space="preserve">Mikä päähenkilöä puree?</w:t>
      </w:r>
    </w:p>
    <w:p>
      <w:r>
        <w:rPr>
          <w:b/>
        </w:rPr>
        <w:t xml:space="preserve">Tulos</w:t>
      </w:r>
    </w:p>
    <w:p>
      <w:r>
        <w:t xml:space="preserve">Millä ehdolla Abel uskoo Riman antavan hänelle anteeksi?</w:t>
      </w:r>
    </w:p>
    <w:p>
      <w:r>
        <w:rPr>
          <w:b/>
        </w:rPr>
        <w:t xml:space="preserve">Tulos</w:t>
      </w:r>
    </w:p>
    <w:p>
      <w:r>
        <w:t xml:space="preserve">Missä Rima syntyi?</w:t>
      </w:r>
    </w:p>
    <w:p>
      <w:r>
        <w:rPr>
          <w:b/>
        </w:rPr>
        <w:t xml:space="preserve">Tulos</w:t>
      </w:r>
    </w:p>
    <w:p>
      <w:r>
        <w:t xml:space="preserve">Kenen majassa päähenkilö herää?</w:t>
      </w:r>
    </w:p>
    <w:p>
      <w:r>
        <w:rPr>
          <w:b/>
        </w:rPr>
        <w:t xml:space="preserve">Tulos</w:t>
      </w:r>
    </w:p>
    <w:p>
      <w:r>
        <w:t xml:space="preserve">Minne Abel meni, kun hän karkasi?</w:t>
      </w:r>
    </w:p>
    <w:p>
      <w:r>
        <w:rPr>
          <w:b/>
        </w:rPr>
        <w:t xml:space="preserve">Tulos</w:t>
      </w:r>
    </w:p>
    <w:p>
      <w:r>
        <w:t xml:space="preserve">Mikä rasittaa Abelin suhdetta Rimaan?</w:t>
      </w:r>
    </w:p>
    <w:p>
      <w:r>
        <w:rPr>
          <w:b/>
        </w:rPr>
        <w:t xml:space="preserve">Tulos</w:t>
      </w:r>
    </w:p>
    <w:p>
      <w:r>
        <w:t xml:space="preserve">Mitä Abel haluaa tehdä tarinan lopussa?</w:t>
      </w:r>
    </w:p>
    <w:p>
      <w:r>
        <w:rPr>
          <w:b/>
        </w:rPr>
        <w:t xml:space="preserve">Tulos</w:t>
      </w:r>
    </w:p>
    <w:p>
      <w:r>
        <w:t xml:space="preserve">Mikä on tarinassa esiintyvän vuoren nimi?</w:t>
      </w:r>
    </w:p>
    <w:p>
      <w:r>
        <w:rPr>
          <w:b/>
        </w:rPr>
        <w:t xml:space="preserve">Tulos</w:t>
      </w:r>
    </w:p>
    <w:p>
      <w:r>
        <w:t xml:space="preserve">Mikä on kristillisen yhteisön nimi?</w:t>
      </w:r>
    </w:p>
    <w:p>
      <w:r>
        <w:rPr>
          <w:b/>
        </w:rPr>
        <w:t xml:space="preserve">Tulos</w:t>
      </w:r>
    </w:p>
    <w:p>
      <w:r>
        <w:t xml:space="preserve">Kenet Abel tapaa lumoavassa metsässä?</w:t>
      </w:r>
    </w:p>
    <w:p>
      <w:r>
        <w:rPr>
          <w:b/>
        </w:rPr>
        <w:t xml:space="preserve">Esimerkki 3.445</w:t>
      </w:r>
    </w:p>
    <w:p>
      <w:r>
        <w:t xml:space="preserve"> Tohtori John Markway kertoo 90 vuotta vanhan Hill Housen historiasta, jonka Hugh Crain rakennutti vaimonsa kodiksi. Hän kuoli, kun hänen vaununsa törmäsivät puuhun hänen lähestyessään taloa ensimmäistä kertaa. Crain meni uudelleen naimisiin, mutta hänen toinen vaimonsa kuoli talossa pudottuaan portaista. Crainin tytär Abigail asui talossa koko loppuelämänsä eikä koskaan muuttanut pois lastenhuoneesta. Hän kuoli kutsumalla hoitajaa kumppanikseen. Kumppani peri talon, mutta hirttäytyi myöhemmin kirjaston kierreportaista. Hill Housen peri lopulta rouva Sanderson, vaikka se on seissyt tyhjillään jo jonkin aikaa.Markway haluaa tutkia Hill Housessa raportoitua paranormaalia toimintaa. Hän hankkii rouva Sandersonilta vuokrasopimuksen, jonka mukaan hän saa asua kartanossa tutkimuksensa ajan; ehtona on, että hän ottaa Luke Sandersonin, rouvan perillisen, mukaansa. Markway on valinnut mukaansa kaksi henkilöä: selvännäkijä Theodoran, joka tunnetaan myös nimellä Theo, ja nöyrän Eleanor Lancen, joka on kokenut lapsena poltergeist-toimintaa. Eleanor on viettänyt aikuisikänsä huolehtien vammaisesta äidistään, jonka äskettäinen kuolema on jättänyt Eleanorille vakavia syyllisyydentunteita.Suuren, sokkeloisen kartanon seinät on rakennettu hieman vinoon, mikä aiheuttaa epäkeskisiä näkymiä ja ovia, jotka avautuvat ja sulkeutuvat itsestään. Valtavassa kirjastossa on ränsistyneet kierreportaat, joista edellinen omistaja hirttäytyi; valtavaa konservatoriota koristavat aavemaiset patsaat. Ensimmäisenä yönä Eleanor ja Theo kauhistuvat yliluonnollisia tapahtumia Theon makuuhuoneen oven ulkopuolella. Ovea vasten kuuluu korviahuumaavaa paukutusta, ja nuoren tytön ääni kaikuu naurusta. Turbulenssista huolimatta Eleanor tuntee varovaista kiintymystä Hill Housea kohtaan." Seuraavana päivänä ryhmä tutkii taloa, löytää kylmän kohdan lastenhuoneen ulkopuolelta ja kohtaa muitakin yliluonnollisia ilmiöitä. Markway paljastaa lisää väitetysti tapahtuneista kummituksista. Toisen yön äänekkäiden häiriöiden jälkeen tiimi löytää seinästä sanat "HELP, ELEANOR, COME HOME", mikä aiheuttaa Eleanorille vakavaa ahdistusta. sinä yönä Theo muuttaa Eleanorin huoneeseen, ja he nukahtavat samaan sänkyyn. Eleanor herää miehen epäselvästi puhuvan äänen ja naisen naurun ääniin. Peloissaan Eleanor pyytää Theoa pitelemään hänen kättään, ja hän tuntee, kuinka se murskataan. Kun Eleanor kuulee nuoren tytön itkun äänen, hän huutaa sille, joka aiheuttaa lapselle kipua. Theo herää säikähdyksellä ja sytyttää valon. Sitten Eleanor näkee, että hän on siirtynyt sängystä sohvalle, ja tajuaa, että Theo ei ollutkaan se, jonka hän tunsi pitävän kädestä kiinni." Seuraavana päivänä tohtori Markwayn vaimo Grace saapuu Hill Houseen varoittamaan miestään siitä, että toimittaja on saanut tietää Markwayn tutkimuksesta Hill Housessa. Markway on huolissaan, kun Grace ilmoittaa, että hän aikoo liittyä ryhmään tutkimuksen ajaksi. Hän vaatii sänkyä lastenhuoneeseen huolimatta miehensä varoituksesta, että se on todennäköisesti häiriöiden keskus. Sinä yönä ryhmä kokee kovaa kolinaa ja näkymättömän voiman yrittävän tunkeutua olohuoneeseen, jossa he asuvat. Sitten paukutus siirtyy ylöspäin kohti lastenhuonetta, jossa kuullaan, kuinka se tuhoaa huoneen. Tämä saa Eleanorin juoksemaan kohti lähdettä, mutta Gracea ei kuitenkaan löydy mistään. Hänen katoamisensa varmistuu seuraavana aamuna. Eleanorin henkinen epävakaus pahenee, kun hän joutuu yhä enemmän Hill Housen lumoihin. Hän menee kirjastoon ja kiipeää ränsistyneet kierreportaat ylös. Ylös päästyään Grace ilmestyy yllättäen luukulle, ja säikähtänyt Eleanor on vähällä kaatua kuoliaaksi. Markway pelastaa Eleanorin, mutta ei juuri näe Gracea, joka on kadonnut takaisin taloon.Markway huolestuu Eleanorin pakkomielteestä Hill Housea kohtaan, vaikka se aiheuttaa hänelle vaaroja. Huolimatta Eleanorin pyynnöistä jäädä, Markway vaatii Eleanoria lähtemään heti ja pyytää Lukea saattamaan hänet kotiin. Ennen kuin hän ehtii liittyä hänen seuraansa autoon, Eleanor ajaa pois ja kiihdyttää tietä pitkin kohti pääportteja. Pian hän tuntee ohjauspyörän liikkuvan itsestään ja auton etenevän epäsäännöllisesti. Aluksi hän yrittää saada auton hallinnan takaisin, mutta antautuu sitten näkymättömälle voimalle. Yhtäkkiä Grace ilmestyy puun takaa ja astuu auton eteen. Eleanor törmää puuhun ja kuolee. Luke huomauttaa, että vaikutti siltä, että Eleanor suuntasi auton tarkoituksella puuta kohti, mutta Markway vakuuttaa, että jokin oli hänen kanssaan autossa. Hän huomauttaa, että puu, joka vei Eleanorin hengen, on sama, joka tappoi ensimmäisen rouva Crainin. Theo huomauttaa, että Eleanor sai mitä halusi jäädäkseen taloon.</w:t>
      </w:r>
    </w:p>
    <w:p>
      <w:r>
        <w:rPr>
          <w:b/>
        </w:rPr>
        <w:t xml:space="preserve">Tulos</w:t>
      </w:r>
    </w:p>
    <w:p>
      <w:r>
        <w:t xml:space="preserve">Mikä aiheutti Eleanorin henkisen epävakauden pahenemisen?</w:t>
      </w:r>
    </w:p>
    <w:p>
      <w:r>
        <w:rPr>
          <w:b/>
        </w:rPr>
        <w:t xml:space="preserve">Tulos</w:t>
      </w:r>
    </w:p>
    <w:p>
      <w:r>
        <w:t xml:space="preserve">Miltä Eleanorista tuntuu tämän ensimmäisen yön jälkeen?</w:t>
      </w:r>
    </w:p>
    <w:p>
      <w:r>
        <w:rPr>
          <w:b/>
        </w:rPr>
        <w:t xml:space="preserve">Tulos</w:t>
      </w:r>
    </w:p>
    <w:p>
      <w:r>
        <w:t xml:space="preserve">Mitä Theolle ja Eleanorille tapahtuu ensimmäisenä iltana Hill Housessa?</w:t>
      </w:r>
    </w:p>
    <w:p>
      <w:r>
        <w:rPr>
          <w:b/>
        </w:rPr>
        <w:t xml:space="preserve">Tulos</w:t>
      </w:r>
    </w:p>
    <w:p>
      <w:r>
        <w:t xml:space="preserve">Kuinka vanha Hill House on?</w:t>
      </w:r>
    </w:p>
    <w:p>
      <w:r>
        <w:rPr>
          <w:b/>
        </w:rPr>
        <w:t xml:space="preserve">Tulos</w:t>
      </w:r>
    </w:p>
    <w:p>
      <w:r>
        <w:t xml:space="preserve">Minkä ehdon rouva Sanderson asetti, ennen kuin myönsi Markwaylle vuokrasopimuksen kartanosta?</w:t>
      </w:r>
    </w:p>
    <w:p>
      <w:r>
        <w:rPr>
          <w:b/>
        </w:rPr>
        <w:t xml:space="preserve">Tulos</w:t>
      </w:r>
    </w:p>
    <w:p>
      <w:r>
        <w:t xml:space="preserve">Miksi Hugh Crainin ensimmäinen vaimo ei koskaan tullut Hill Houseen?</w:t>
      </w:r>
    </w:p>
    <w:p>
      <w:r>
        <w:rPr>
          <w:b/>
        </w:rPr>
        <w:t xml:space="preserve">Tulos</w:t>
      </w:r>
    </w:p>
    <w:p>
      <w:r>
        <w:t xml:space="preserve">Mitä tohtori John Marway haluaa tutkia Hill Housessa?</w:t>
      </w:r>
    </w:p>
    <w:p>
      <w:r>
        <w:rPr>
          <w:b/>
        </w:rPr>
        <w:t xml:space="preserve">Tulos</w:t>
      </w:r>
    </w:p>
    <w:p>
      <w:r>
        <w:t xml:space="preserve">Miten Cranen toinen vaimo kuoli?</w:t>
      </w:r>
    </w:p>
    <w:p>
      <w:r>
        <w:rPr>
          <w:b/>
        </w:rPr>
        <w:t xml:space="preserve">Tulos</w:t>
      </w:r>
    </w:p>
    <w:p>
      <w:r>
        <w:t xml:space="preserve">Mikä tohtori Markwayn mielestä aiheutti Eleanorin kuolemaan johtaneen auto-onnettomuuden?</w:t>
      </w:r>
    </w:p>
    <w:p>
      <w:r>
        <w:rPr>
          <w:b/>
        </w:rPr>
        <w:t xml:space="preserve">Tulos</w:t>
      </w:r>
    </w:p>
    <w:p>
      <w:r>
        <w:t xml:space="preserve">Kuka on tämän tarinan kertoja?</w:t>
      </w:r>
    </w:p>
    <w:p>
      <w:r>
        <w:rPr>
          <w:b/>
        </w:rPr>
        <w:t xml:space="preserve">Tulos</w:t>
      </w:r>
    </w:p>
    <w:p>
      <w:r>
        <w:t xml:space="preserve">Keitä ovat Theodora ja Eleanor?</w:t>
      </w:r>
    </w:p>
    <w:p>
      <w:r>
        <w:rPr>
          <w:b/>
        </w:rPr>
        <w:t xml:space="preserve">Tulos</w:t>
      </w:r>
    </w:p>
    <w:p>
      <w:r>
        <w:t xml:space="preserve">Miksi Markway oli kiinnostunut kartanosta?</w:t>
      </w:r>
    </w:p>
    <w:p>
      <w:r>
        <w:rPr>
          <w:b/>
        </w:rPr>
        <w:t xml:space="preserve">Tulos</w:t>
      </w:r>
    </w:p>
    <w:p>
      <w:r>
        <w:t xml:space="preserve">Mikä esine vie sekä Eleanorin että ensimmäisen rouva Crainin hengen?</w:t>
      </w:r>
    </w:p>
    <w:p>
      <w:r>
        <w:rPr>
          <w:b/>
        </w:rPr>
        <w:t xml:space="preserve">Tulos</w:t>
      </w:r>
    </w:p>
    <w:p>
      <w:r>
        <w:t xml:space="preserve">Kuka rakensi Old Hill Housen ja miksi?</w:t>
      </w:r>
    </w:p>
    <w:p>
      <w:r>
        <w:rPr>
          <w:b/>
        </w:rPr>
        <w:t xml:space="preserve">Tulos</w:t>
      </w:r>
    </w:p>
    <w:p>
      <w:r>
        <w:t xml:space="preserve">Mitkä ovat tohtori Markwayn seurassa Hill Housessa olevien henkilöiden etunimet?</w:t>
      </w:r>
    </w:p>
    <w:p>
      <w:r>
        <w:rPr>
          <w:b/>
        </w:rPr>
        <w:t xml:space="preserve">Tulos</w:t>
      </w:r>
    </w:p>
    <w:p>
      <w:r>
        <w:t xml:space="preserve">Ketkä olivat Markwayn seuralaisia, jotka hän valitsi mukaansa kartanoon?</w:t>
      </w:r>
    </w:p>
    <w:p>
      <w:r>
        <w:rPr>
          <w:b/>
        </w:rPr>
        <w:t xml:space="preserve">Tulos</w:t>
      </w:r>
    </w:p>
    <w:p>
      <w:r>
        <w:t xml:space="preserve">Kuka katosi vain ilmestyäkseen uudelleen ja minne, säikäyttäen Eleanorin niin pahasti, että hän melkein kaatui kuoliaaksi?</w:t>
      </w:r>
    </w:p>
    <w:p>
      <w:r>
        <w:rPr>
          <w:b/>
        </w:rPr>
        <w:t xml:space="preserve">Tulos</w:t>
      </w:r>
    </w:p>
    <w:p>
      <w:r>
        <w:t xml:space="preserve">Kenen piti olla Eleanorin mukana, kun hän ajoi pois Hill Housesta?</w:t>
      </w:r>
    </w:p>
    <w:p>
      <w:r>
        <w:rPr>
          <w:b/>
        </w:rPr>
        <w:t xml:space="preserve">Tulos</w:t>
      </w:r>
    </w:p>
    <w:p>
      <w:r>
        <w:t xml:space="preserve">Mistä Grace heräsi nukahdettuaan sänkyyn?</w:t>
      </w:r>
    </w:p>
    <w:p>
      <w:r>
        <w:rPr>
          <w:b/>
        </w:rPr>
        <w:t xml:space="preserve">Tulos</w:t>
      </w:r>
    </w:p>
    <w:p>
      <w:r>
        <w:t xml:space="preserve">Mitä sanoja seinään oli kirjoitettu, jonka Markway ja hänen tiiminsä löysivät?</w:t>
      </w:r>
    </w:p>
    <w:p>
      <w:r>
        <w:rPr>
          <w:b/>
        </w:rPr>
        <w:t xml:space="preserve">Tulos</w:t>
      </w:r>
    </w:p>
    <w:p>
      <w:r>
        <w:t xml:space="preserve">Mitä häiriötä ryhmä koki olohuoneessa?</w:t>
      </w:r>
    </w:p>
    <w:p>
      <w:r>
        <w:rPr>
          <w:b/>
        </w:rPr>
        <w:t xml:space="preserve">Tulos</w:t>
      </w:r>
    </w:p>
    <w:p>
      <w:r>
        <w:t xml:space="preserve">Miten Eleanor kuoli?</w:t>
      </w:r>
    </w:p>
    <w:p>
      <w:r>
        <w:rPr>
          <w:b/>
        </w:rPr>
        <w:t xml:space="preserve">Tulos</w:t>
      </w:r>
    </w:p>
    <w:p>
      <w:r>
        <w:t xml:space="preserve">Miten Hugh Cranen vaimo kuoli?</w:t>
      </w:r>
    </w:p>
    <w:p>
      <w:r>
        <w:rPr>
          <w:b/>
        </w:rPr>
        <w:t xml:space="preserve">Tulos</w:t>
      </w:r>
    </w:p>
    <w:p>
      <w:r>
        <w:t xml:space="preserve">Kuka suostui siihen, että Markway vuokrasi talon, ja mikä oli ainoa hänelle asetettu ehto?</w:t>
      </w:r>
    </w:p>
    <w:p>
      <w:r>
        <w:rPr>
          <w:b/>
        </w:rPr>
        <w:t xml:space="preserve">Tulos</w:t>
      </w:r>
    </w:p>
    <w:p>
      <w:r>
        <w:t xml:space="preserve">Miksi tohtori Markway on huolissaan Eleanorin turvallisuudesta?</w:t>
      </w:r>
    </w:p>
    <w:p>
      <w:r>
        <w:rPr>
          <w:b/>
        </w:rPr>
        <w:t xml:space="preserve">Tulos</w:t>
      </w:r>
    </w:p>
    <w:p>
      <w:r>
        <w:t xml:space="preserve">Miksi Theo valittiin mukaan tohtori Markwayn tutkimukseen?</w:t>
      </w:r>
    </w:p>
    <w:p>
      <w:r>
        <w:rPr>
          <w:b/>
        </w:rPr>
        <w:t xml:space="preserve">Tulos</w:t>
      </w:r>
    </w:p>
    <w:p>
      <w:r>
        <w:t xml:space="preserve">Mikä aiheutti Eleanorin putoamisen portaissa?</w:t>
      </w:r>
    </w:p>
    <w:p>
      <w:r>
        <w:rPr>
          <w:b/>
        </w:rPr>
        <w:t xml:space="preserve">Tulos</w:t>
      </w:r>
    </w:p>
    <w:p>
      <w:r>
        <w:t xml:space="preserve">Mitä Eleanorille tapahtuu, kun hän lopulta lähtee Hill Housesta?</w:t>
      </w:r>
    </w:p>
    <w:p>
      <w:r>
        <w:rPr>
          <w:b/>
        </w:rPr>
        <w:t xml:space="preserve">Tulos</w:t>
      </w:r>
    </w:p>
    <w:p>
      <w:r>
        <w:t xml:space="preserve">Kuka oli Hill Housen alkuperäinen omistaja?</w:t>
      </w:r>
    </w:p>
    <w:p>
      <w:r>
        <w:rPr>
          <w:b/>
        </w:rPr>
        <w:t xml:space="preserve">Tulos</w:t>
      </w:r>
    </w:p>
    <w:p>
      <w:r>
        <w:t xml:space="preserve">Minkä viestin ryhmä löysi seinälle kirjoitettuna?</w:t>
      </w:r>
    </w:p>
    <w:p>
      <w:r>
        <w:rPr>
          <w:b/>
        </w:rPr>
        <w:t xml:space="preserve">Tulos</w:t>
      </w:r>
    </w:p>
    <w:p>
      <w:r>
        <w:t xml:space="preserve">Missä huoneessa tohtori Markwayn vaimo nukkuu vieraillessaan Hill Housessa?</w:t>
      </w:r>
    </w:p>
    <w:p>
      <w:r>
        <w:rPr>
          <w:b/>
        </w:rPr>
        <w:t xml:space="preserve">Tulos</w:t>
      </w:r>
    </w:p>
    <w:p>
      <w:r>
        <w:t xml:space="preserve">Miksi Markwayn vaimo tuli Hill Houseen?</w:t>
      </w:r>
    </w:p>
    <w:p>
      <w:r>
        <w:rPr>
          <w:b/>
        </w:rPr>
        <w:t xml:space="preserve">Tulos</w:t>
      </w:r>
    </w:p>
    <w:p>
      <w:r>
        <w:t xml:space="preserve">Miten Crainin tytär Abigail kuoli?</w:t>
      </w:r>
    </w:p>
    <w:p>
      <w:r>
        <w:rPr>
          <w:b/>
        </w:rPr>
        <w:t xml:space="preserve">Tulos</w:t>
      </w:r>
    </w:p>
    <w:p>
      <w:r>
        <w:t xml:space="preserve">Mitä Eleanor saa Eleanorin niin tolaltaan, kun tiimi huomaa toisen yön kovaäänisten äänien jälkeen?</w:t>
      </w:r>
    </w:p>
    <w:p>
      <w:r>
        <w:rPr>
          <w:b/>
        </w:rPr>
        <w:t xml:space="preserve">Tulos</w:t>
      </w:r>
    </w:p>
    <w:p>
      <w:r>
        <w:t xml:space="preserve">Mitä Gracelle tapahtui sen jälkeen, kun hän oli yöpynyt lastenhuoneessa?</w:t>
      </w:r>
    </w:p>
    <w:p>
      <w:r>
        <w:rPr>
          <w:b/>
        </w:rPr>
        <w:t xml:space="preserve">Tulos</w:t>
      </w:r>
    </w:p>
    <w:p>
      <w:r>
        <w:t xml:space="preserve">Kuka peri Old Hill Housen sairaanhoitajakomppanian kuoleman jälkeen?</w:t>
      </w:r>
    </w:p>
    <w:p>
      <w:r>
        <w:rPr>
          <w:b/>
        </w:rPr>
        <w:t xml:space="preserve">Tulos</w:t>
      </w:r>
    </w:p>
    <w:p>
      <w:r>
        <w:t xml:space="preserve">Miksi tohtori John Markway on kiinnostunut 90 vuotta vanhasta Hill Housesta?</w:t>
      </w:r>
    </w:p>
    <w:p>
      <w:r>
        <w:rPr>
          <w:b/>
        </w:rPr>
        <w:t xml:space="preserve">Tulos</w:t>
      </w:r>
    </w:p>
    <w:p>
      <w:r>
        <w:t xml:space="preserve">Miksi Grace saapui Hillin taloon?</w:t>
      </w:r>
    </w:p>
    <w:p>
      <w:r>
        <w:rPr>
          <w:b/>
        </w:rPr>
        <w:t xml:space="preserve">Tulos</w:t>
      </w:r>
    </w:p>
    <w:p>
      <w:r>
        <w:t xml:space="preserve">Miksi tohtori Markway vuokrasi Hill Housen?</w:t>
      </w:r>
    </w:p>
    <w:p>
      <w:r>
        <w:rPr>
          <w:b/>
        </w:rPr>
        <w:t xml:space="preserve">Esimerkki 3.446</w:t>
      </w:r>
    </w:p>
    <w:p>
      <w:r>
        <w:t xml:space="preserve"> Kaksitoistavuotias Josh Baskin, joka asuu vanhempiensa ja pikkusiskonsa kanssa Cliffside Parkissa, New Jerseyssä, saa kuulla, että hän on liian lyhyt tivoliajelulle nimeltä Ring of Fire, kun hän yrittää tehdä vaikutuksen vanhempaan tyttöön, Cynthia Bensoniin. Hän laittaa kolikon epätavalliseen antiikkiseen pelihallin ennustuskoneeseen nimeltä Zoltar Speaks ja toivoo olevansa "iso". Kone antaa kortin, jossa lukee "toiveesi on toteutunut", mutta Josh säikähtää huomatessaan, että laite oli koko ajan kytketty pois päältä.Seuraavana aamuna Josh on muuttunut 30-vuotiaaksi mieheksi. Hän yrittää löytää Zoltar-koneen, mutta näkee vain tyhjän aukion, sillä tivoli on siirtynyt eteenpäin. Kotiin palattuaan hän yrittää selittää ahdinkonsa äidilleen, joka ei suostu kuuntelemaan, koska pitää häntä muukalaisena, joka on siepannut hänen poikansa. Äitiä pakenemalla hän löytää parhaan ystävänsä Billy Kopeckin ja vakuuttaa tämän henkilöllisyydestään laulamalla räpin, jonka vain he tietävät. Billyn avulla hän saa selville, että koneen löytäminen kestää pari kuukautta, joten Josh vuokraa New Yorkista löhöilyhuoneen ja saa töitä MacMillan Toy Companyn tietojen syöttäjänä. Josh törmää FAO Schwarzissa yrityksen omistajaan, herra MacMillaniin, ja tekee häneen vaikutuksen näkemyksellään ajankohtaisista leluista ja lapsenomaisella innostuksellaan. He soittavat duettoa jalalla ohjattavalla elektronisella koskettimella ja esittävät kappaleet "Heart and Soul" ja "Chopsticks". Tämän ansiosta Josh saa ylennyksen unelmatyöhön: hän saa palkkaa lelujen testaamisesta tuotannosta vastaavana varatoimitusjohtajana. Ylennyksen myötä suurempi palkka mahdollistaa muuton tilavaan luksusasuntoon, jonka hän ja Billy täyttävät leluilla, ilmaisia juomia jakavalla viritetyllä Pepsi-automaatilla ja flipperillä. Pian hän kiinnittää McMillanin johtajakollegan Susan Lawrencen huomion. Romanssi alkaa kehittyä, mikä harmittaa hänen häikäilemätöntä poikaystäväänsä ja työtoveriaan Paul Davenportia. Josh kietoutuu yhä enemmän "aikuisten" elämäänsä viettämällä aikaa Susan kanssa, sekaantumalla hänen ystäviinsä ja olemalla vakituisessa suhteessa. Hänen ideoistaan tulee arvokasta hyötyä MacMillan Toysille, mutta hän alkaa kuitenkin unohtaa, millaista on olla lapsi, eikä hänellä ole kiireisen aikataulunsa vuoksi koskaan aikaa hengailla parhaan ystävänsä Billyn kanssa.MacMillan pyytää Joshia tekemään ehdotuksia uudeksi lelumallistoksi. Joshia pelottaa tarve muotoilla ehdotuksen liiketaloudelliset näkökohdat, mutta Susan sanoo hoitavansa liiketaloudellisen puolen, kun Josh keksii ideoita. Siitä huolimatta Josh tuntee itsensä painostetuksi ja kaipaa vanhaa elämäänsä. Kun Susan ilmaisee Susanille epäilyksensä ja yrittää selittää, että hän on oikeasti lapsi, Susan tulkitsee tämän Susanin peloksi sitoutua ja hylkää Susanin selityksen.Josh kuulee Billyltä, että Zoltar-kone on nyt Sea Point Parkissa. Hän lähtee kesken heidän ehdotuksensa esittelyn MacMillanille ja muille johtajille. Myös Susan lähtee ja tapaa Billyn, joka kertoo hänelle, minne Josh meni. Puistossa Josh löytää koneen, irrottaa sen ja esittää toiveen tulla "jälleen lapseksi". Sitten hän kohtaa Susanin, joka koneen ja sen antaman onnen nähtyään tajuaa, että Josh puhui totta. Susan masentuu tajutessaan, että heidän suhteensa on ohi. Susan kertoo Susanille, että Susan oli ainoa asia hänen aikuiselämässään, jonka hän toivoo pysyvän hengissä, ja ehdottaa Susanille, että hän käyttäisi konetta muuttuakseen pikkutytöksi. Tyttö kieltäytyy sanomalla, että kerran lapsena oleminen riittää, ja vie miehen kotiin. Juteltuaan Susanin kanssa tunteikkaat jäähyväiset hänestä tulee jälleen lapsi. Hän hyvästelee Susanin vielä kerran ennen kuin hän palaa perheensä luo. Elokuva päättyy, kun Josh ja Billy hengailevat yhdessä, ja lopputeksteissä soi kappale "Heart and Soul".</w:t>
      </w:r>
    </w:p>
    <w:p>
      <w:r>
        <w:rPr>
          <w:b/>
        </w:rPr>
        <w:t xml:space="preserve">Tulos</w:t>
      </w:r>
    </w:p>
    <w:p>
      <w:r>
        <w:t xml:space="preserve">Mihin Josh on muuttunut?</w:t>
      </w:r>
    </w:p>
    <w:p>
      <w:r>
        <w:rPr>
          <w:b/>
        </w:rPr>
        <w:t xml:space="preserve">Tulos</w:t>
      </w:r>
    </w:p>
    <w:p>
      <w:r>
        <w:t xml:space="preserve">Mitä Josh kaipaa eniten aikuisuudesta?</w:t>
      </w:r>
    </w:p>
    <w:p>
      <w:r>
        <w:rPr>
          <w:b/>
        </w:rPr>
        <w:t xml:space="preserve">Tulos</w:t>
      </w:r>
    </w:p>
    <w:p>
      <w:r>
        <w:t xml:space="preserve">Mitä Joshin ja Billyn välillä tapahtuu, kun Josh alkaa unohtaa, millaista oli olla lapsi?</w:t>
      </w:r>
    </w:p>
    <w:p>
      <w:r>
        <w:rPr>
          <w:b/>
        </w:rPr>
        <w:t xml:space="preserve">Tulos</w:t>
      </w:r>
    </w:p>
    <w:p>
      <w:r>
        <w:t xml:space="preserve">Miksei Josh voinut ratsastaa Tulirenkaalla?</w:t>
      </w:r>
    </w:p>
    <w:p>
      <w:r>
        <w:rPr>
          <w:b/>
        </w:rPr>
        <w:t xml:space="preserve">Tulos</w:t>
      </w:r>
    </w:p>
    <w:p>
      <w:r>
        <w:t xml:space="preserve">Miten Josh saa Billyn vakuuttuneeksi siitä, että hän on oikeasti Josh, vaikka hän näyttää 30-vuotiaalta mieheltä?</w:t>
      </w:r>
    </w:p>
    <w:p>
      <w:r>
        <w:rPr>
          <w:b/>
        </w:rPr>
        <w:t xml:space="preserve">Tulos</w:t>
      </w:r>
    </w:p>
    <w:p>
      <w:r>
        <w:t xml:space="preserve">Kauanko kestäisi löytää kone, jolla toiveen voisi ottaa takaisin?</w:t>
      </w:r>
    </w:p>
    <w:p>
      <w:r>
        <w:rPr>
          <w:b/>
        </w:rPr>
        <w:t xml:space="preserve">Tulos</w:t>
      </w:r>
    </w:p>
    <w:p>
      <w:r>
        <w:t xml:space="preserve">Miksei Susan halunnut muuttua pikkutytöksi ja jäädä Joshin luo?</w:t>
      </w:r>
    </w:p>
    <w:p>
      <w:r>
        <w:rPr>
          <w:b/>
        </w:rPr>
        <w:t xml:space="preserve">Tulos</w:t>
      </w:r>
    </w:p>
    <w:p>
      <w:r>
        <w:t xml:space="preserve">Mikä saa Joshin haluamaan olla taas lapsi?</w:t>
      </w:r>
    </w:p>
    <w:p>
      <w:r>
        <w:rPr>
          <w:b/>
        </w:rPr>
        <w:t xml:space="preserve">Tulos</w:t>
      </w:r>
    </w:p>
    <w:p>
      <w:r>
        <w:t xml:space="preserve">Missä Josh asuu?</w:t>
      </w:r>
    </w:p>
    <w:p>
      <w:r>
        <w:rPr>
          <w:b/>
        </w:rPr>
        <w:t xml:space="preserve">Tulos</w:t>
      </w:r>
    </w:p>
    <w:p>
      <w:r>
        <w:t xml:space="preserve">Mistä Josh löytää toiveeseensa tarvitsemansa Zoltar-koneen?</w:t>
      </w:r>
    </w:p>
    <w:p>
      <w:r>
        <w:rPr>
          <w:b/>
        </w:rPr>
        <w:t xml:space="preserve">Tulos</w:t>
      </w:r>
    </w:p>
    <w:p>
      <w:r>
        <w:t xml:space="preserve">Mitä Joshin äiti ajatteli, kun Josh kertoi hänelle, että hän kasvoi maagisesti vanhemmaksi?</w:t>
      </w:r>
    </w:p>
    <w:p>
      <w:r>
        <w:rPr>
          <w:b/>
        </w:rPr>
        <w:t xml:space="preserve">Tulos</w:t>
      </w:r>
    </w:p>
    <w:p>
      <w:r>
        <w:t xml:space="preserve">Mikä on Joshin käyttämän ennustuskoneen nimi?</w:t>
      </w:r>
    </w:p>
    <w:p>
      <w:r>
        <w:rPr>
          <w:b/>
        </w:rPr>
        <w:t xml:space="preserve">Tulos</w:t>
      </w:r>
    </w:p>
    <w:p>
      <w:r>
        <w:t xml:space="preserve">Mikä saa Josh Baskinin haluamaan olla iso ylipäätään?</w:t>
      </w:r>
    </w:p>
    <w:p>
      <w:r>
        <w:rPr>
          <w:b/>
        </w:rPr>
        <w:t xml:space="preserve">Tulos</w:t>
      </w:r>
    </w:p>
    <w:p>
      <w:r>
        <w:t xml:space="preserve">Mitä Susan ajattelee, kun Josh yrittää kertoa hänelle olevansa oikeasti lapsi?</w:t>
      </w:r>
    </w:p>
    <w:p>
      <w:r>
        <w:rPr>
          <w:b/>
        </w:rPr>
        <w:t xml:space="preserve">Tulos</w:t>
      </w:r>
    </w:p>
    <w:p>
      <w:r>
        <w:t xml:space="preserve">Mistä Josh saa töitä?</w:t>
      </w:r>
    </w:p>
    <w:p>
      <w:r>
        <w:rPr>
          <w:b/>
        </w:rPr>
        <w:t xml:space="preserve">Tulos</w:t>
      </w:r>
    </w:p>
    <w:p>
      <w:r>
        <w:t xml:space="preserve">Mitä Josh toivoi?</w:t>
      </w:r>
    </w:p>
    <w:p>
      <w:r>
        <w:rPr>
          <w:b/>
        </w:rPr>
        <w:t xml:space="preserve">Tulos</w:t>
      </w:r>
    </w:p>
    <w:p>
      <w:r>
        <w:t xml:space="preserve">Miten Josh saa Billyn vakuuttuneeksi henkilöllisyydestään?</w:t>
      </w:r>
    </w:p>
    <w:p>
      <w:r>
        <w:rPr>
          <w:b/>
        </w:rPr>
        <w:t xml:space="preserve">Tulos</w:t>
      </w:r>
    </w:p>
    <w:p>
      <w:r>
        <w:t xml:space="preserve">Miksi Josh säikähti, kun automaatti antoi kortin?</w:t>
      </w:r>
    </w:p>
    <w:p>
      <w:r>
        <w:rPr>
          <w:b/>
        </w:rPr>
        <w:t xml:space="preserve">Tulos</w:t>
      </w:r>
    </w:p>
    <w:p>
      <w:r>
        <w:t xml:space="preserve">Miten Josh saa ylennyksen tuotannosta vastaavaksi varatoimitusjohtajaksi?</w:t>
      </w:r>
    </w:p>
    <w:p>
      <w:r>
        <w:rPr>
          <w:b/>
        </w:rPr>
        <w:t xml:space="preserve">Tulos</w:t>
      </w:r>
    </w:p>
    <w:p>
      <w:r>
        <w:t xml:space="preserve">Kuinka vanha Josh Baskin on?</w:t>
      </w:r>
    </w:p>
    <w:p>
      <w:r>
        <w:rPr>
          <w:b/>
        </w:rPr>
        <w:t xml:space="preserve">Tulos</w:t>
      </w:r>
    </w:p>
    <w:p>
      <w:r>
        <w:t xml:space="preserve">Mistä Zoltarin kone ilmestyi jälleen?</w:t>
      </w:r>
    </w:p>
    <w:p>
      <w:r>
        <w:rPr>
          <w:b/>
        </w:rPr>
        <w:t xml:space="preserve">Tulos</w:t>
      </w:r>
    </w:p>
    <w:p>
      <w:r>
        <w:t xml:space="preserve">Kenen kanssa Joshilla oli romanttinen suhde työskennellessään MacMillanilla?</w:t>
      </w:r>
    </w:p>
    <w:p>
      <w:r>
        <w:rPr>
          <w:b/>
        </w:rPr>
        <w:t xml:space="preserve">Tulos</w:t>
      </w:r>
    </w:p>
    <w:p>
      <w:r>
        <w:t xml:space="preserve">Kuka hermostuu Susanin ja Joshin suhteesta?</w:t>
      </w:r>
    </w:p>
    <w:p>
      <w:r>
        <w:rPr>
          <w:b/>
        </w:rPr>
        <w:t xml:space="preserve">Tulos</w:t>
      </w:r>
    </w:p>
    <w:p>
      <w:r>
        <w:t xml:space="preserve">Kenen kanssa Josh alkaa kehittää romanssia?</w:t>
      </w:r>
    </w:p>
    <w:p>
      <w:r>
        <w:rPr>
          <w:b/>
        </w:rPr>
        <w:t xml:space="preserve">Tulos</w:t>
      </w:r>
    </w:p>
    <w:p>
      <w:r>
        <w:t xml:space="preserve">Miten Billy Kopecki liittyy Josh Baskiniin?</w:t>
      </w:r>
    </w:p>
    <w:p>
      <w:r>
        <w:rPr>
          <w:b/>
        </w:rPr>
        <w:t xml:space="preserve">Tulos</w:t>
      </w:r>
    </w:p>
    <w:p>
      <w:r>
        <w:t xml:space="preserve">Mistä Josh päätti hankkia työpaikan?</w:t>
      </w:r>
    </w:p>
    <w:p>
      <w:r>
        <w:rPr>
          <w:b/>
        </w:rPr>
        <w:t xml:space="preserve">Tulos</w:t>
      </w:r>
    </w:p>
    <w:p>
      <w:r>
        <w:t xml:space="preserve">Mistä Zoltar-kone löytyy?</w:t>
      </w:r>
    </w:p>
    <w:p>
      <w:r>
        <w:rPr>
          <w:b/>
        </w:rPr>
        <w:t xml:space="preserve">Tulos</w:t>
      </w:r>
    </w:p>
    <w:p>
      <w:r>
        <w:t xml:space="preserve">Mihin Josh saa ylennyksen?</w:t>
      </w:r>
    </w:p>
    <w:p>
      <w:r>
        <w:rPr>
          <w:b/>
        </w:rPr>
        <w:t xml:space="preserve">Tulos</w:t>
      </w:r>
    </w:p>
    <w:p>
      <w:r>
        <w:t xml:space="preserve">Miten aikuisen kehoon vangittuna lapsena oleminen auttaa Joshia, kun hän saa työpaikan MacMillan-leluyhtiöltä?</w:t>
      </w:r>
    </w:p>
    <w:p>
      <w:r>
        <w:rPr>
          <w:b/>
        </w:rPr>
        <w:t xml:space="preserve">Esimerkki 3.447</w:t>
      </w:r>
    </w:p>
    <w:p>
      <w:r>
        <w:t xml:space="preserve"> The Swoop! kertoo useiden armeijoiden samanaikaisesta hyökkäyksestä Englantiin: "Englanti ei ollut pelkästään hyökkääjän kantapään alla. Se oli yhdeksän hyökkääjän kantapäiden alla. Seisomapaikkoja oli hädin tuskin", ja siinä viitataan moniin tuon ajan tunnettuihin henkilöihin, muun muassa poliitikko Herbert Gladstoneen, kirjailija Edgar Wallaceen, näyttelijä-managereihin Seymour Hicksiin ja George Edwardesiin sekä nyrkkeilijä Bob Fitzsimmonsiin.Hyökkääjiä ovat venäläiset suuriruhtinas Vodkakoffin johdolla, saksalaiset prinssi Otto Saksi-Pfennigin johdolla, Britannian hallitseva monarkki oli tuolloin Edward VII Saksi-Coburg-Gothan suvusta, Sveitsin laivasto, monegassit, marokkolainen rosvojoukko Raisulin johdolla, nuoret turkkilaiset, hullu mullah Somalimaasta, kiinalaiset prinssi Ping Pong Pangin johdolla ja sotakanootissa kulkevat bollygollanit.Aluksi maihinnousu herättää vaimean reaktion. "Oli väistämätöntä, että hassun kauden huipulla lehdistö tarttui sellaiseen aiheeseen kuin yhdeksän vieraan vallan samanaikainen hyökkäys Isoon-Britanniaan", mutta englantilaiset ovat paljon kiinnostuneempia kriketistä, ja eräässä sanomalehdessä lukee "Surrey Doing Badly" (kriketissä) ennen "Saksan armeija laskeutuu Englantiin". Ja kun saksalaiset alkavat pommittaa Lontoota "Onneksi oli elokuu, eikä kaupungissa ollut ketään", lähes kaikki pääkaupungin patsaat tuhoutuvat, Albert Hall tuhoutuu maalaukselliseksi raunioiksi ja kuninkaallinen akatemia palaa, prinssi Otto saa kiitokset kiitolliselta kansalta.Eurooppalaiset osapuolet muodostavat liiton ja karkottavat muut hyökkääjät, mutta sveitsiläiset lähtevät pian kotiin päästäkseen ajoissa talven hotellikaudelle, ja kun ruhtinas Ottolle ja suurherttua Vodkakoffille tarjotaan musiikkisalikeikkoja, mutta Monacon armeijan johtajalle ei, hän loukkaantuu ja vetää joukkonsa pois. kaksi jäljelle jäävää armeijaa voitetaan partiopoikien johtajan, lannistumattoman Clarence Chugwaterin juonittelujen ansiosta. Saattamalla kumpikin komentaja mustasukkaiseksi toisen komentajan musiikkisalipalkkioista hän onnistuu hajottamaan liiton, ja sitä seuranneessa kaaoksessa Clarence ja hänen partiolaisensa pystyvät voittamaan hyökkääjät.The Military Invasion of America -elokuvassa Yhdysvaltoihin hyökkäävät Saksasta Saksin prinssi Otto Pfennigin johtamat Saksan ja Japanista kenraali Owokin johtamat armeijat. Jälleen kerran Clarence Chugwater pelastaa tilanteen.</w:t>
      </w:r>
    </w:p>
    <w:p>
      <w:r>
        <w:rPr>
          <w:b/>
        </w:rPr>
        <w:t xml:space="preserve">Tulos</w:t>
      </w:r>
    </w:p>
    <w:p>
      <w:r>
        <w:t xml:space="preserve">Mikä oli Lontoon lehdistölle tärkeämpää kuin yhdeksän vieraan vallan hyökkäys?</w:t>
      </w:r>
    </w:p>
    <w:p>
      <w:r>
        <w:rPr>
          <w:b/>
        </w:rPr>
        <w:t xml:space="preserve">Tulos</w:t>
      </w:r>
    </w:p>
    <w:p>
      <w:r>
        <w:t xml:space="preserve">Keitä olivat hyökkääjät?</w:t>
      </w:r>
    </w:p>
    <w:p>
      <w:r>
        <w:rPr>
          <w:b/>
        </w:rPr>
        <w:t xml:space="preserve">Tulos</w:t>
      </w:r>
    </w:p>
    <w:p>
      <w:r>
        <w:t xml:space="preserve">Kuka johtaja vetää joukkoja pois, koska hän on loukkaantunut siitä, ettei hän saanut tarjousta musiikkisaliin?</w:t>
      </w:r>
    </w:p>
    <w:p>
      <w:r>
        <w:rPr>
          <w:b/>
        </w:rPr>
        <w:t xml:space="preserve">Tulos</w:t>
      </w:r>
    </w:p>
    <w:p>
      <w:r>
        <w:t xml:space="preserve">Mitkä kaksi armeijaa hyökkäävät Yhdysvaltoihin?</w:t>
      </w:r>
    </w:p>
    <w:p>
      <w:r>
        <w:rPr>
          <w:b/>
        </w:rPr>
        <w:t xml:space="preserve">Tulos</w:t>
      </w:r>
    </w:p>
    <w:p>
      <w:r>
        <w:t xml:space="preserve">Mistä suuriruhtinas Vodkakoffin johtamat hyökkääjät tulivat?</w:t>
      </w:r>
    </w:p>
    <w:p>
      <w:r>
        <w:rPr>
          <w:b/>
        </w:rPr>
        <w:t xml:space="preserve">Tulos</w:t>
      </w:r>
    </w:p>
    <w:p>
      <w:r>
        <w:t xml:space="preserve">Minkä valloittajaklaanin johtaja oli prinssi Ping Pong Pang?</w:t>
      </w:r>
    </w:p>
    <w:p>
      <w:r>
        <w:rPr>
          <w:b/>
        </w:rPr>
        <w:t xml:space="preserve">Tulos</w:t>
      </w:r>
    </w:p>
    <w:p>
      <w:r>
        <w:t xml:space="preserve">Mitä Monacon armeijan johtaja tekee, kun hänelle ei tarjota musiikkisalikeikkoja?</w:t>
      </w:r>
    </w:p>
    <w:p>
      <w:r>
        <w:rPr>
          <w:b/>
        </w:rPr>
        <w:t xml:space="preserve">Tulos</w:t>
      </w:r>
    </w:p>
    <w:p>
      <w:r>
        <w:t xml:space="preserve">Kuka oli saksalaisten johtaja ?</w:t>
      </w:r>
    </w:p>
    <w:p>
      <w:r>
        <w:rPr>
          <w:b/>
        </w:rPr>
        <w:t xml:space="preserve">Tulos</w:t>
      </w:r>
    </w:p>
    <w:p>
      <w:r>
        <w:t xml:space="preserve">Mitä swoop kertoo ?</w:t>
      </w:r>
    </w:p>
    <w:p>
      <w:r>
        <w:rPr>
          <w:b/>
        </w:rPr>
        <w:t xml:space="preserve">Tulos</w:t>
      </w:r>
    </w:p>
    <w:p>
      <w:r>
        <w:t xml:space="preserve">Kuka johti Japania?</w:t>
      </w:r>
    </w:p>
    <w:p>
      <w:r>
        <w:rPr>
          <w:b/>
        </w:rPr>
        <w:t xml:space="preserve">Tulos</w:t>
      </w:r>
    </w:p>
    <w:p>
      <w:r>
        <w:t xml:space="preserve">Mikä urheilutoiminta työllisti englantilaisia ensimmäisen hyökkäyksen aikaan?</w:t>
      </w:r>
    </w:p>
    <w:p>
      <w:r>
        <w:rPr>
          <w:b/>
        </w:rPr>
        <w:t xml:space="preserve">Tulos</w:t>
      </w:r>
    </w:p>
    <w:p>
      <w:r>
        <w:t xml:space="preserve">Kuka veti joukkonsa pois ?</w:t>
      </w:r>
    </w:p>
    <w:p>
      <w:r>
        <w:rPr>
          <w:b/>
        </w:rPr>
        <w:t xml:space="preserve">Tulos</w:t>
      </w:r>
    </w:p>
    <w:p>
      <w:r>
        <w:t xml:space="preserve">Kuinka monta eri ryhmää osallistui Englannin hyökkäykseen?</w:t>
      </w:r>
    </w:p>
    <w:p>
      <w:r>
        <w:rPr>
          <w:b/>
        </w:rPr>
        <w:t xml:space="preserve">Tulos</w:t>
      </w:r>
    </w:p>
    <w:p>
      <w:r>
        <w:t xml:space="preserve">Mitkä kaksi armeijaa tunkeutuivat Yhdysvaltoihin Amerikan sotilaallisen hyökkäyksen aikana?</w:t>
      </w:r>
    </w:p>
    <w:p>
      <w:r>
        <w:rPr>
          <w:b/>
        </w:rPr>
        <w:t xml:space="preserve">Tulos</w:t>
      </w:r>
    </w:p>
    <w:p>
      <w:r>
        <w:t xml:space="preserve">Miksi oli niin onnekasta, että saksalaiset alkoivat pommittaa Lontoota elokuussa?</w:t>
      </w:r>
    </w:p>
    <w:p>
      <w:r>
        <w:rPr>
          <w:b/>
        </w:rPr>
        <w:t xml:space="preserve">Tulos</w:t>
      </w:r>
    </w:p>
    <w:p>
      <w:r>
        <w:t xml:space="preserve">Missä kuussa saksalaiset aloittivat pommitukset ?</w:t>
      </w:r>
    </w:p>
    <w:p>
      <w:r>
        <w:rPr>
          <w:b/>
        </w:rPr>
        <w:t xml:space="preserve">Tulos</w:t>
      </w:r>
    </w:p>
    <w:p>
      <w:r>
        <w:t xml:space="preserve">Miten bollygollalaiset saapuivat Englantiin?</w:t>
      </w:r>
    </w:p>
    <w:p>
      <w:r>
        <w:rPr>
          <w:b/>
        </w:rPr>
        <w:t xml:space="preserve">Tulos</w:t>
      </w:r>
    </w:p>
    <w:p>
      <w:r>
        <w:t xml:space="preserve">Kuka lähti aikaisemmin?</w:t>
      </w:r>
    </w:p>
    <w:p>
      <w:r>
        <w:rPr>
          <w:b/>
        </w:rPr>
        <w:t xml:space="preserve">Tulos</w:t>
      </w:r>
    </w:p>
    <w:p>
      <w:r>
        <w:t xml:space="preserve">Kuka ansaitsi kiitokset kiitolliselta kansalta? </w:t>
      </w:r>
    </w:p>
    <w:p>
      <w:r>
        <w:rPr>
          <w:b/>
        </w:rPr>
        <w:t xml:space="preserve">Tulos</w:t>
      </w:r>
    </w:p>
    <w:p>
      <w:r>
        <w:t xml:space="preserve">Kuka oli venäläisten johtaja ?</w:t>
      </w:r>
    </w:p>
    <w:p>
      <w:r>
        <w:rPr>
          <w:b/>
        </w:rPr>
        <w:t xml:space="preserve">Tulos</w:t>
      </w:r>
    </w:p>
    <w:p>
      <w:r>
        <w:t xml:space="preserve">Miksi sveitsiläiset vetäytyivät maihinnoususta?</w:t>
      </w:r>
    </w:p>
    <w:p>
      <w:r>
        <w:rPr>
          <w:b/>
        </w:rPr>
        <w:t xml:space="preserve">Tulos</w:t>
      </w:r>
    </w:p>
    <w:p>
      <w:r>
        <w:t xml:space="preserve">Kuka on partiolaisten johtaja?</w:t>
      </w:r>
    </w:p>
    <w:p>
      <w:r>
        <w:rPr>
          <w:b/>
        </w:rPr>
        <w:t xml:space="preserve">Tulos</w:t>
      </w:r>
    </w:p>
    <w:p>
      <w:r>
        <w:t xml:space="preserve">Mikä on venäläisten komentajan nimi?</w:t>
      </w:r>
    </w:p>
    <w:p>
      <w:r>
        <w:rPr>
          <w:b/>
        </w:rPr>
        <w:t xml:space="preserve">Tulos</w:t>
      </w:r>
    </w:p>
    <w:p>
      <w:r>
        <w:t xml:space="preserve">Clarence Chugwater on minkä johtaja?</w:t>
      </w:r>
    </w:p>
    <w:p>
      <w:r>
        <w:rPr>
          <w:b/>
        </w:rPr>
        <w:t xml:space="preserve">Tulos</w:t>
      </w:r>
    </w:p>
    <w:p>
      <w:r>
        <w:t xml:space="preserve">Mistä prinssi Ping Pong Pangin johtamat hyökkääjät tulivat?</w:t>
      </w:r>
    </w:p>
    <w:p>
      <w:r>
        <w:rPr>
          <w:b/>
        </w:rPr>
        <w:t xml:space="preserve">Tulos</w:t>
      </w:r>
    </w:p>
    <w:p>
      <w:r>
        <w:t xml:space="preserve">Mistä hullu mullah on kotoisin?</w:t>
      </w:r>
    </w:p>
    <w:p>
      <w:r>
        <w:rPr>
          <w:b/>
        </w:rPr>
        <w:t xml:space="preserve">Tulos</w:t>
      </w:r>
    </w:p>
    <w:p>
      <w:r>
        <w:t xml:space="preserve">Kuinka monta hyökkääjää hyökkää samanaikaisesti Englantiin?</w:t>
      </w:r>
    </w:p>
    <w:p>
      <w:r>
        <w:rPr>
          <w:b/>
        </w:rPr>
        <w:t xml:space="preserve">Tulos</w:t>
      </w:r>
    </w:p>
    <w:p>
      <w:r>
        <w:t xml:space="preserve">Kenraali Owoki johtaa mitä maata hyökkäyksessä Amerikkaan?</w:t>
      </w:r>
    </w:p>
    <w:p>
      <w:r>
        <w:rPr>
          <w:b/>
        </w:rPr>
        <w:t xml:space="preserve">Tulos</w:t>
      </w:r>
    </w:p>
    <w:p>
      <w:r>
        <w:t xml:space="preserve">Kenelle annetaan kunnia Royal Academyn polttamisesta?</w:t>
      </w:r>
    </w:p>
    <w:p>
      <w:r>
        <w:rPr>
          <w:b/>
        </w:rPr>
        <w:t xml:space="preserve">Esimerkki 3.448</w:t>
      </w:r>
    </w:p>
    <w:p>
      <w:r>
        <w:t xml:space="preserve"> Bob Harris, ikääntyvä amerikkalainen filmitähti, saapuu Tokioon kuvaamaan Suntory-viskin mainosta. Charlotte, nuori yliopistosta valmistunut opiskelija, jää hotellihuoneeseensa miehensä Johnin, Tokiossa toimeksiantoa tekevän julkkisvalokuvaajan, luo. Charlotte on epävarma tulevaisuudestaan Johnin kanssa, sillä hän tuntee olevansa irrallaan hänen elämäntyylistään ja pettynyt heidän suhteeseensa. Bobin oma 25 vuotta kestänyt avioliitto on kireällä, kun hän käy läpi keski-iän kriisiä. joka päivä Bob ja Charlotte kohtaavat toisensa hotellissa, ja lopulta he tapaavat eräänä iltana hotellin baarissa, kun kumpikaan ei saa unta. Lopulta Charlotte kutsuu Bobin tapaamaan joitakin paikallisia ystäviään. Heidän välilleen syntyy yhteys Tokiossa vietetyn hauskan yön aikana, jolloin Charlotten ystävät toivottavat heidät ennakkoluulottomasti tervetulleiksi ja he tutustuvat japanilaiseen yöelämään ja kulttuuriin. Seuraavina päivinä Bobin ja Charlotten platoninen suhde kehittyy, kun he viettävät enemmän aikaa yhdessä. Eräänä yönä, kun kumpikaan ei saa unta, he keskustelevat intiimisti Charlotten henkilökohtaisista ongelmista ja Bobin avioelämästä.Loman toiseksi viimeisenä yönä Bob makaa hotellin baarin naispuolisen jazzlaulajan kanssa. Seuraavana aamuna Charlotte saapuu hänen huoneeseensa kutsuakseen hänet lounaalle ja kuulee naisen olevan hänen huoneessaan, mikä johtaa riitaan lounaalla. Myöhemmin samana iltana, hotellin palohälytyksen aikana, Bob ja Charlotte tekevät sovinnon ja ilmaisevat, kuinka he tulevat kaipaamaan toisiaan, kun he tekevät viimeisen vierailun hotellin baariin. seuraavana aamuna Bobin on määrä palata Yhdysvaltoihin. Hän hyvästelee Charlotten hotellin aulassa ja katsoo surullisena, kun tämä kävelee takaisin hissille. Lentokentälle menevässä taksissa Bob näkee Charlotten ruuhkaisella kadulla, nousee taksista ja menee Charlotten luo. Hän syleilee itkevää Charlottea ja kuiskaa jotain tämän korvaan. He suutelevat, hyvästelevät ja Bob lähtee.</w:t>
      </w:r>
    </w:p>
    <w:p>
      <w:r>
        <w:rPr>
          <w:b/>
        </w:rPr>
        <w:t xml:space="preserve">Tulos</w:t>
      </w:r>
    </w:p>
    <w:p>
      <w:r>
        <w:t xml:space="preserve">Mitä John tekee työkseen?</w:t>
      </w:r>
    </w:p>
    <w:p>
      <w:r>
        <w:rPr>
          <w:b/>
        </w:rPr>
        <w:t xml:space="preserve">Tulos</w:t>
      </w:r>
    </w:p>
    <w:p>
      <w:r>
        <w:t xml:space="preserve">Miten Charlotte sai tietää, että Bob makasi jazzlaulajan kanssa?</w:t>
      </w:r>
    </w:p>
    <w:p>
      <w:r>
        <w:rPr>
          <w:b/>
        </w:rPr>
        <w:t xml:space="preserve">Tulos</w:t>
      </w:r>
    </w:p>
    <w:p>
      <w:r>
        <w:t xml:space="preserve">Mikä on Charlotten aviomiehen ammatti?</w:t>
      </w:r>
    </w:p>
    <w:p>
      <w:r>
        <w:rPr>
          <w:b/>
        </w:rPr>
        <w:t xml:space="preserve">Tulos</w:t>
      </w:r>
    </w:p>
    <w:p>
      <w:r>
        <w:t xml:space="preserve">Missä Bob ja Charlotte lopulta kohtaavat toisensa hotellissa?</w:t>
      </w:r>
    </w:p>
    <w:p>
      <w:r>
        <w:rPr>
          <w:b/>
        </w:rPr>
        <w:t xml:space="preserve">Tulos</w:t>
      </w:r>
    </w:p>
    <w:p>
      <w:r>
        <w:t xml:space="preserve">Mitkä ovat intiimejä keskustelunaiheita, joista Charlotte ja Bob keskustelevat, kun he tulevat lähemmäksi ystäviä?</w:t>
      </w:r>
    </w:p>
    <w:p>
      <w:r>
        <w:rPr>
          <w:b/>
        </w:rPr>
        <w:t xml:space="preserve">Tulos</w:t>
      </w:r>
    </w:p>
    <w:p>
      <w:r>
        <w:t xml:space="preserve">Kun Bob on matkalla lentokentälle, mikä saa hänet nousemaan taksista?</w:t>
      </w:r>
    </w:p>
    <w:p>
      <w:r>
        <w:rPr>
          <w:b/>
        </w:rPr>
        <w:t xml:space="preserve">Tulos</w:t>
      </w:r>
    </w:p>
    <w:p>
      <w:r>
        <w:t xml:space="preserve">Minkä yrityksen mainosta Bob Harris kuvaa?</w:t>
      </w:r>
    </w:p>
    <w:p>
      <w:r>
        <w:rPr>
          <w:b/>
        </w:rPr>
        <w:t xml:space="preserve">Tulos</w:t>
      </w:r>
    </w:p>
    <w:p>
      <w:r>
        <w:t xml:space="preserve">Kun palohälytys laukeaa ja Bob tekee sovinnon Charlotten kanssa, minne he menevät yhdessä?</w:t>
      </w:r>
    </w:p>
    <w:p>
      <w:r>
        <w:rPr>
          <w:b/>
        </w:rPr>
        <w:t xml:space="preserve">Tulos</w:t>
      </w:r>
    </w:p>
    <w:p>
      <w:r>
        <w:t xml:space="preserve">Miten Charlotte sai tietää naisesta, jonka kanssa Bob oli maannut?</w:t>
      </w:r>
    </w:p>
    <w:p>
      <w:r>
        <w:rPr>
          <w:b/>
        </w:rPr>
        <w:t xml:space="preserve">Tulos</w:t>
      </w:r>
    </w:p>
    <w:p>
      <w:r>
        <w:t xml:space="preserve">Missä Bob ja Charlotte lopulta tapaavat?</w:t>
      </w:r>
    </w:p>
    <w:p>
      <w:r>
        <w:rPr>
          <w:b/>
        </w:rPr>
        <w:t xml:space="preserve">Tulos</w:t>
      </w:r>
    </w:p>
    <w:p>
      <w:r>
        <w:t xml:space="preserve">Miksi Bob lähtee hotellista?</w:t>
      </w:r>
    </w:p>
    <w:p>
      <w:r>
        <w:rPr>
          <w:b/>
        </w:rPr>
        <w:t xml:space="preserve">Tulos</w:t>
      </w:r>
    </w:p>
    <w:p>
      <w:r>
        <w:t xml:space="preserve">Miksi Charlotte on epävarma suhteestaan mieheensä?</w:t>
      </w:r>
    </w:p>
    <w:p>
      <w:r>
        <w:rPr>
          <w:b/>
        </w:rPr>
        <w:t xml:space="preserve">Tulos</w:t>
      </w:r>
    </w:p>
    <w:p>
      <w:r>
        <w:t xml:space="preserve">Mikä saa Charlotten riitelemään Bobin kanssa lounaalla?</w:t>
      </w:r>
    </w:p>
    <w:p>
      <w:r>
        <w:rPr>
          <w:b/>
        </w:rPr>
        <w:t xml:space="preserve">Tulos</w:t>
      </w:r>
    </w:p>
    <w:p>
      <w:r>
        <w:t xml:space="preserve">Kuka on julkkisvalokuvaaja?</w:t>
      </w:r>
    </w:p>
    <w:p>
      <w:r>
        <w:rPr>
          <w:b/>
        </w:rPr>
        <w:t xml:space="preserve">Tulos</w:t>
      </w:r>
    </w:p>
    <w:p>
      <w:r>
        <w:t xml:space="preserve">Kenen kanssa Bob lopulta makaa?</w:t>
      </w:r>
    </w:p>
    <w:p>
      <w:r>
        <w:rPr>
          <w:b/>
        </w:rPr>
        <w:t xml:space="preserve">Tulos</w:t>
      </w:r>
    </w:p>
    <w:p>
      <w:r>
        <w:t xml:space="preserve">Missä Bob näkee Charlotten viimeisen kerran?</w:t>
      </w:r>
    </w:p>
    <w:p>
      <w:r>
        <w:rPr>
          <w:b/>
        </w:rPr>
        <w:t xml:space="preserve">Tulos</w:t>
      </w:r>
    </w:p>
    <w:p>
      <w:r>
        <w:t xml:space="preserve">Kuinka kauan Bob on ollut naimisissa?</w:t>
      </w:r>
    </w:p>
    <w:p>
      <w:r>
        <w:rPr>
          <w:b/>
        </w:rPr>
        <w:t xml:space="preserve">Tulos</w:t>
      </w:r>
    </w:p>
    <w:p>
      <w:r>
        <w:t xml:space="preserve">Mitä tuotetta Bob matkustaa Japaniin mainostamaan?</w:t>
      </w:r>
    </w:p>
    <w:p>
      <w:r>
        <w:rPr>
          <w:b/>
        </w:rPr>
        <w:t xml:space="preserve">Tulos</w:t>
      </w:r>
    </w:p>
    <w:p>
      <w:r>
        <w:t xml:space="preserve">Kenen kanssa Bob nukkui viimeisenä yönään hotellissa?</w:t>
      </w:r>
    </w:p>
    <w:p>
      <w:r>
        <w:rPr>
          <w:b/>
        </w:rPr>
        <w:t xml:space="preserve">Tulos</w:t>
      </w:r>
    </w:p>
    <w:p>
      <w:r>
        <w:t xml:space="preserve">Kenen kanssa Bob ja Charlotte viettävät yön Tokiossa?</w:t>
      </w:r>
    </w:p>
    <w:p>
      <w:r>
        <w:rPr>
          <w:b/>
        </w:rPr>
        <w:t xml:space="preserve">Tulos</w:t>
      </w:r>
    </w:p>
    <w:p>
      <w:r>
        <w:t xml:space="preserve">Mitä tapahtuu Charlotten ja Bobin viimeisessä kohtaamisessa?</w:t>
      </w:r>
    </w:p>
    <w:p>
      <w:r>
        <w:rPr>
          <w:b/>
        </w:rPr>
        <w:t xml:space="preserve">Tulos</w:t>
      </w:r>
    </w:p>
    <w:p>
      <w:r>
        <w:t xml:space="preserve">Mikä tapahtuma sai Bobin ja Charlotten sovittelemaan suhteensa?</w:t>
      </w:r>
    </w:p>
    <w:p>
      <w:r>
        <w:rPr>
          <w:b/>
        </w:rPr>
        <w:t xml:space="preserve">Tulos</w:t>
      </w:r>
    </w:p>
    <w:p>
      <w:r>
        <w:t xml:space="preserve">Mikä tapahtuma hotellissa yhdistää Bobin ja Charlotten lounasriidan jälkeen?</w:t>
      </w:r>
    </w:p>
    <w:p>
      <w:r>
        <w:rPr>
          <w:b/>
        </w:rPr>
        <w:t xml:space="preserve">Tulos</w:t>
      </w:r>
    </w:p>
    <w:p>
      <w:r>
        <w:t xml:space="preserve">Mikä on Charlotten aviomiehen nimi?</w:t>
      </w:r>
    </w:p>
    <w:p>
      <w:r>
        <w:rPr>
          <w:b/>
        </w:rPr>
        <w:t xml:space="preserve">Tulos</w:t>
      </w:r>
    </w:p>
    <w:p>
      <w:r>
        <w:t xml:space="preserve">Kuka on Bob Harris?</w:t>
      </w:r>
    </w:p>
    <w:p>
      <w:r>
        <w:rPr>
          <w:b/>
        </w:rPr>
        <w:t xml:space="preserve">Tulos</w:t>
      </w:r>
    </w:p>
    <w:p>
      <w:r>
        <w:t xml:space="preserve">Minkä tapahtuman aikana Bob ja Charlotte tekivät sovinnon?</w:t>
      </w:r>
    </w:p>
    <w:p>
      <w:r>
        <w:rPr>
          <w:b/>
        </w:rPr>
        <w:t xml:space="preserve">Tulos</w:t>
      </w:r>
    </w:p>
    <w:p>
      <w:r>
        <w:t xml:space="preserve">Miksi Bob matkusti Tokioon?</w:t>
      </w:r>
    </w:p>
    <w:p>
      <w:r>
        <w:rPr>
          <w:b/>
        </w:rPr>
        <w:t xml:space="preserve">Tulos</w:t>
      </w:r>
    </w:p>
    <w:p>
      <w:r>
        <w:t xml:space="preserve">Miten Bob Harrisia kuvataan tarinassa?</w:t>
      </w:r>
    </w:p>
    <w:p>
      <w:r>
        <w:rPr>
          <w:b/>
        </w:rPr>
        <w:t xml:space="preserve">Tulos</w:t>
      </w:r>
    </w:p>
    <w:p>
      <w:r>
        <w:t xml:space="preserve">Missä Bob ja Charlotte lopulta tapaavat?</w:t>
      </w:r>
    </w:p>
    <w:p>
      <w:r>
        <w:rPr>
          <w:b/>
        </w:rPr>
        <w:t xml:space="preserve">Tulos</w:t>
      </w:r>
    </w:p>
    <w:p>
      <w:r>
        <w:t xml:space="preserve">Missä Bob ja Charlotte jättävät viimeiset jäähyväiset?</w:t>
      </w:r>
    </w:p>
    <w:p>
      <w:r>
        <w:rPr>
          <w:b/>
        </w:rPr>
        <w:t xml:space="preserve">Esimerkki 3.449</w:t>
      </w:r>
    </w:p>
    <w:p>
      <w:r>
        <w:t xml:space="preserve"> Elokuva alkaa, kun ujo ja pehmeä Joel Barish ja hillitön vapaahenkinen Clementine Kruczynski aloittavat suhteen Long Island Rail Roadin junassa, joka matkustaa New Yorkin Montaukista Rockville Centreen. He tuntevat lähes välittömästi vetoa toisiinsa erilaisista persoonallisuuksistaan huolimatta, vaikka molemmat olivat tunteneet tarvetta matkustaa Montaukiin juuri sinä päivänä. Vaikka he eivät sitä tuolloin tajua, Joel ja Clementine ovat itse asiassa entisiä rakastavaisia, jotka ovat nyt erillään vietettyään kaksi vuotta yhdessä. Riidan jälkeen Clementine oli palkannut newyorkilaisen Lacuna, Inc:n pyyhkimään kaikki muistot heidän suhteestaan. Kun Joel sai tietää tämän ystäviltään Robilta ja Carrielta, hän oli murtunut ja päätti tehdä itse toimenpiteen, joka tapahtuu hänen nukkuessaan.Suuri osa elokuvasta sijoittuu Joelin mieleen tämän muistinpoistomenettelyn aikana. Kun hänen muistinsa pyyhitään, hän yrittää välttyä toimenpiteen pyyhkäiseviltä vaikutuksilta piilottamalla Clementinen alitajuntansa syrjäisiin osiin. Joel huomaa palaavansa niihin käänteisesti. Nähtyään onnellisempia rakkauden hetkiä Clementinen kanssa heidän suhteensa aikaisemmilta ajoilta hän kamppailee säilyttääkseen edes jonkinlaisen muiston Clementinestä ja rakkaudestaan häntä kohtaan. Huolimatta hänen yrityksistään joko piilottaa muistot tai herätä ja pysäyttää prosessi, muistot pyyhkiytyvät hitaasti pois. Hän päätyy viimeiseen jäljellä olevaan muistoon Clementinestä, päivään, jolloin hän oli tavannut hänet ensimmäisen kerran Montaukin rantamökillä. Kun tämä muisto hajoaa heidän ympäriltään, Clementine sanoo Joelille: "Tavataan Montaukissa." Joelin muistinpoiston aikana paljastuvat erilliset, mutta toisiinsa liittyvät tarinakaaret, jotka pyörivät Lacunan työntekijöiden ympärillä. Patrick, yksi pyyhkimisen suorittavista Lacuna-teknikoista, käyttää Joelin muistoja ja maneereja vietteliäkseen Clementinen. Mary, Lacunan vastaanottovirkailija, seurustelee toisen muistinpoistoteknikon, Stanin, kanssa. Joelin muistinpyyhinnän aikana Mary saa selville, että hänellä oli aiemmin ollut suhde tohtori Howard Mierzwiakin, yhtiön johtavan naimisissa olevan lääkärin kanssa, ja hän oli suostunut poistamaan tämän muististaan, kun tohtori Mierzwiakin vaimo sai tietää asiasta. Saatuaan tämän selville hän kysyy Stanilta, tiesikö tämä asiasta, johon tämä väittää, ettei tiennyt. Tämän jälkeen Mary irtisanoutuu työstään ja varastaa yrityksen tiedot, ja postittaa kahdelle entiselle asiakkaalle heidän tietonsa Lacunasta.Elokuva palaa nykyhetkeen, kun Joel ja Clementine ovat tavanneet junassa. Molemmat löytävät myöhemmin samana päivänä Lacuna-tietueensa ja reagoivat niihin järkyttyneinä ja hämmentyneinä, koska heillä ei ole mitään selvää muistikuvaa siitä, että he olisivat tunteneet toisensa, saati sitten, että heillä olisi ollut suhde ja että heidän muistinsa olisi poistettu. Joel kutsuu Clementinea aloittamaan alusta; Clementine vastustaa aluksi ja huomauttaa, että se voisi mennä samalla tavalla. Joel hyväksyy tämän, ja he päättävät kuitenkin kokeilla suhdetta ja aloittaa yhteisen elämänsä alusta.</w:t>
      </w:r>
    </w:p>
    <w:p>
      <w:r>
        <w:rPr>
          <w:b/>
        </w:rPr>
        <w:t xml:space="preserve">Tulos</w:t>
      </w:r>
    </w:p>
    <w:p>
      <w:r>
        <w:t xml:space="preserve">Miten Joel ja Clementine reagoivat avatessaan Lacunan levyt?</w:t>
      </w:r>
    </w:p>
    <w:p>
      <w:r>
        <w:rPr>
          <w:b/>
        </w:rPr>
        <w:t xml:space="preserve">Tulos</w:t>
      </w:r>
    </w:p>
    <w:p>
      <w:r>
        <w:t xml:space="preserve">Kenen kanssa Mary sai selville, että hänellä oli suhde?</w:t>
      </w:r>
    </w:p>
    <w:p>
      <w:r>
        <w:rPr>
          <w:b/>
        </w:rPr>
        <w:t xml:space="preserve">Tulos</w:t>
      </w:r>
    </w:p>
    <w:p>
      <w:r>
        <w:t xml:space="preserve">Millainen persoonallisuus Joelilla on?</w:t>
      </w:r>
    </w:p>
    <w:p>
      <w:r>
        <w:rPr>
          <w:b/>
        </w:rPr>
        <w:t xml:space="preserve">Tulos</w:t>
      </w:r>
    </w:p>
    <w:p>
      <w:r>
        <w:t xml:space="preserve">Missä Joel ja Clementine tapasivat? </w:t>
      </w:r>
    </w:p>
    <w:p>
      <w:r>
        <w:rPr>
          <w:b/>
        </w:rPr>
        <w:t xml:space="preserve">Tulos</w:t>
      </w:r>
    </w:p>
    <w:p>
      <w:r>
        <w:t xml:space="preserve">Kuka on Lacunan vastaanottovirkailija?</w:t>
      </w:r>
    </w:p>
    <w:p>
      <w:r>
        <w:rPr>
          <w:b/>
        </w:rPr>
        <w:t xml:space="preserve">Tulos</w:t>
      </w:r>
    </w:p>
    <w:p>
      <w:r>
        <w:t xml:space="preserve">Kuka lähettää Joelille ja Clementinelle postitse tiedostot heidän muistinsa pyyhkimisestä? </w:t>
      </w:r>
    </w:p>
    <w:p>
      <w:r>
        <w:rPr>
          <w:b/>
        </w:rPr>
        <w:t xml:space="preserve">Tulos</w:t>
      </w:r>
    </w:p>
    <w:p>
      <w:r>
        <w:t xml:space="preserve">Mikä poistettiin Marian mielestä? </w:t>
      </w:r>
    </w:p>
    <w:p>
      <w:r>
        <w:rPr>
          <w:b/>
        </w:rPr>
        <w:t xml:space="preserve">Tulos</w:t>
      </w:r>
    </w:p>
    <w:p>
      <w:r>
        <w:t xml:space="preserve">Missä junassa Joel ja Clementine olivat tavatessaan?</w:t>
      </w:r>
    </w:p>
    <w:p>
      <w:r>
        <w:rPr>
          <w:b/>
        </w:rPr>
        <w:t xml:space="preserve">Tulos</w:t>
      </w:r>
    </w:p>
    <w:p>
      <w:r>
        <w:t xml:space="preserve">Mitä Joel tekee, kun hän saa selville, että Clementinen muistot on räjäytetty?</w:t>
      </w:r>
    </w:p>
    <w:p>
      <w:r>
        <w:rPr>
          <w:b/>
        </w:rPr>
        <w:t xml:space="preserve">Tulos</w:t>
      </w:r>
    </w:p>
    <w:p>
      <w:r>
        <w:t xml:space="preserve">Mikä oli Joelin viimeinen muisto Clementinestä?</w:t>
      </w:r>
    </w:p>
    <w:p>
      <w:r>
        <w:rPr>
          <w:b/>
        </w:rPr>
        <w:t xml:space="preserve">Tulos</w:t>
      </w:r>
    </w:p>
    <w:p>
      <w:r>
        <w:t xml:space="preserve">Kenet Joel yrittää pyyhkiä muististaan? </w:t>
      </w:r>
    </w:p>
    <w:p>
      <w:r>
        <w:rPr>
          <w:b/>
        </w:rPr>
        <w:t xml:space="preserve">Tulos</w:t>
      </w:r>
    </w:p>
    <w:p>
      <w:r>
        <w:t xml:space="preserve">Minkä muiston Mary, vastaanottovirkailija, pyyhki pois?</w:t>
      </w:r>
    </w:p>
    <w:p>
      <w:r>
        <w:rPr>
          <w:b/>
        </w:rPr>
        <w:t xml:space="preserve">Tulos</w:t>
      </w:r>
    </w:p>
    <w:p>
      <w:r>
        <w:t xml:space="preserve">Kuka yrittää piilottaa Clementinen mielessään? </w:t>
      </w:r>
    </w:p>
    <w:p>
      <w:r>
        <w:rPr>
          <w:b/>
        </w:rPr>
        <w:t xml:space="preserve">Tulos</w:t>
      </w:r>
    </w:p>
    <w:p>
      <w:r>
        <w:t xml:space="preserve">Miten Joel ja Clementine tapaavat?</w:t>
      </w:r>
    </w:p>
    <w:p>
      <w:r>
        <w:rPr>
          <w:b/>
        </w:rPr>
        <w:t xml:space="preserve">Tulos</w:t>
      </w:r>
    </w:p>
    <w:p>
      <w:r>
        <w:t xml:space="preserve">Mitä Joel ja Clementine tekevät, kun he tapaavat jälleen saatuaan tietää, että heidän muistinsa on pyyhitty?</w:t>
      </w:r>
    </w:p>
    <w:p>
      <w:r>
        <w:rPr>
          <w:b/>
        </w:rPr>
        <w:t xml:space="preserve">Tulos</w:t>
      </w:r>
    </w:p>
    <w:p>
      <w:r>
        <w:t xml:space="preserve">Mitä Mary tekee irtisanouduttuaan työstään?</w:t>
      </w:r>
    </w:p>
    <w:p>
      <w:r>
        <w:rPr>
          <w:b/>
        </w:rPr>
        <w:t xml:space="preserve">Tulos</w:t>
      </w:r>
    </w:p>
    <w:p>
      <w:r>
        <w:t xml:space="preserve">Mitä Clementine palkkasi Lacunan tekemään?</w:t>
      </w:r>
    </w:p>
    <w:p>
      <w:r>
        <w:rPr>
          <w:b/>
        </w:rPr>
        <w:t xml:space="preserve">Tulos</w:t>
      </w:r>
    </w:p>
    <w:p>
      <w:r>
        <w:t xml:space="preserve">Mille entisille asiakkaille Mary lähettää tietonsa?</w:t>
      </w:r>
    </w:p>
    <w:p>
      <w:r>
        <w:rPr>
          <w:b/>
        </w:rPr>
        <w:t xml:space="preserve">Tulos</w:t>
      </w:r>
    </w:p>
    <w:p>
      <w:r>
        <w:t xml:space="preserve">Kuka on Patrick?</w:t>
      </w:r>
    </w:p>
    <w:p>
      <w:r>
        <w:rPr>
          <w:b/>
        </w:rPr>
        <w:t xml:space="preserve">Tulos</w:t>
      </w:r>
    </w:p>
    <w:p>
      <w:r>
        <w:t xml:space="preserve">Kuka käyttää Joelin maneereja vietteliäkseen Clementinen? </w:t>
      </w:r>
    </w:p>
    <w:p>
      <w:r>
        <w:rPr>
          <w:b/>
        </w:rPr>
        <w:t xml:space="preserve">Tulos</w:t>
      </w:r>
    </w:p>
    <w:p>
      <w:r>
        <w:t xml:space="preserve">Miten Patrick käyttää Joelin menettelyä hyväkseen?</w:t>
      </w:r>
    </w:p>
    <w:p>
      <w:r>
        <w:rPr>
          <w:b/>
        </w:rPr>
        <w:t xml:space="preserve">Tulos</w:t>
      </w:r>
    </w:p>
    <w:p>
      <w:r>
        <w:t xml:space="preserve">Miksi Clementine palkkasi newyorkilaisen Lacuna-firman?</w:t>
      </w:r>
    </w:p>
    <w:p>
      <w:r>
        <w:rPr>
          <w:b/>
        </w:rPr>
        <w:t xml:space="preserve">Tulos</w:t>
      </w:r>
    </w:p>
    <w:p>
      <w:r>
        <w:t xml:space="preserve">Mitä tapahtuu, kun Joel ja Clementine tapaavat toisen kerran? </w:t>
      </w:r>
    </w:p>
    <w:p>
      <w:r>
        <w:rPr>
          <w:b/>
        </w:rPr>
        <w:t xml:space="preserve">Tulos</w:t>
      </w:r>
    </w:p>
    <w:p>
      <w:r>
        <w:t xml:space="preserve">Mikä yritys pyyhkii muistoja? </w:t>
      </w:r>
    </w:p>
    <w:p>
      <w:r>
        <w:rPr>
          <w:b/>
        </w:rPr>
        <w:t xml:space="preserve">Tulos</w:t>
      </w:r>
    </w:p>
    <w:p>
      <w:r>
        <w:t xml:space="preserve">Mitä Mary varastaa Lacuna-yritykseltä?</w:t>
      </w:r>
    </w:p>
    <w:p>
      <w:r>
        <w:rPr>
          <w:b/>
        </w:rPr>
        <w:t xml:space="preserve">Tulos</w:t>
      </w:r>
    </w:p>
    <w:p>
      <w:r>
        <w:t xml:space="preserve">Kuka on se teknikko, jonka kanssa Mary seurustelee tällä hetkellä? </w:t>
      </w:r>
    </w:p>
    <w:p>
      <w:r>
        <w:rPr>
          <w:b/>
        </w:rPr>
        <w:t xml:space="preserve">Tulos</w:t>
      </w:r>
    </w:p>
    <w:p>
      <w:r>
        <w:t xml:space="preserve">Mikä oli Clementinen palkkaaman newyorkilaisen yrityksen nimi?</w:t>
      </w:r>
    </w:p>
    <w:p>
      <w:r>
        <w:rPr>
          <w:b/>
        </w:rPr>
        <w:t xml:space="preserve">Tulos</w:t>
      </w:r>
    </w:p>
    <w:p>
      <w:r>
        <w:t xml:space="preserve">Mihin Patrick käyttää Joelin muistoja?</w:t>
      </w:r>
    </w:p>
    <w:p>
      <w:r>
        <w:rPr>
          <w:b/>
        </w:rPr>
        <w:t xml:space="preserve">Tulos</w:t>
      </w:r>
    </w:p>
    <w:p>
      <w:r>
        <w:t xml:space="preserve">Millainen persoonallisuus Clementinellä on?</w:t>
      </w:r>
    </w:p>
    <w:p>
      <w:r>
        <w:rPr>
          <w:b/>
        </w:rPr>
        <w:t xml:space="preserve">Tulos</w:t>
      </w:r>
    </w:p>
    <w:p>
      <w:r>
        <w:t xml:space="preserve">Kuka on pääparin vapaamielinen puolisko? </w:t>
      </w:r>
    </w:p>
    <w:p>
      <w:r>
        <w:rPr>
          <w:b/>
        </w:rPr>
        <w:t xml:space="preserve">Esimerkki 3.450</w:t>
      </w:r>
    </w:p>
    <w:p>
      <w:r>
        <w:t xml:space="preserve"> Marihuanaa polttavalla, laiskan pizzalähettilään Nickillä (Jesse Eisenberg) on vaikeuksia noudattaa "30 minuuttia tai vähemmän" -periaatetta, ja hänen pomonsa Chris (Brett Gelman) antaa hänelle moitteita. Nickin opettajaystävä Chet (Aziz Ansari) saa selville, että Nick makasi hänen kaksoissisarensa Katen (Dilshad Vadsaria) kanssa heidän lukionsa päättäjäisiltana, mikä saa Nickin ja Chetin lopettamaan ystävyytensä. Dwayne King (Danny McBride) ja Travis Cord (Nick Swardson) elävät kurjasti Dwaynen dominoivan isän, majurin (Fred Ward) varjossa. Dwayne uskoutuu sylitanssija Juicylle (Bianca Kajlich) isänsä halveksunnasta ja Dwaynen oletetusta perinnöstä. Travisin ehdotuksesta hän ja Dwayne suunnittelevat juonen, jossa he kidnappaavat täysin tuntemattoman henkilön ja kiinnittävät tämän rintaan kauko-ohjattavan pommin. He tilaavat pizzan ja odottavat, että kuski tulee heidän piilopaikkaansa. Kun Nick saapuu paikalle, Dwayne ja Travis hyökkäävät hänen kimppuunsa ja lyövät hänet tajuttomaksi.Kun Nick herää, hän löytää räjähteillä varustetun liivin, joka on kiinnitetty hänen vartaloonsa ja jossa on sekä ajastin että matkapuhelimella toimiva laukaisin. Dwayne ja Travis kertovat Nickille hänen tilanteestaan: pommi räjähtää, ellei hän ryöstä pankkia 10 tunnin sisällä. He uhkaavat myös räjäyttää pommin, jos Nick häiritsee poliisia. Hän menee Chetin koulutyöhön ja varoittaa häntä tilanteesta, johon tämä vastahakoisesti suostuu. Matkalla pankkiin Nick onnistuu irtisanomaan työnsä ja menee sitten tapaamaan Katea viimeisen kerran. Nick ja Chet ryöstävät pankin ja hankkivat rahaa, kun pankinjohtaja vetää hälytyksen päälle, mikä pakottaa Nickin ja Chetin pakenemaan nopeasti. Dwayne sanoo, että hän ja Travis tapaavat Nickin hylätyllä ratapihalla ja tekevät vaihdon. Dwayne ja Travis menevät sen sijaan ravintolaan, kun Dwayne soittaa Juicylle saadakseen palkkamurhaajan liittolaisensa ja suunnatakseen ratapihalle. Juicy ja palkkamurhaaja Chango (Michael Pe a) saapuvat hakemaan rahat. Nick ojentaa Changolle rahat ja odottaa Changon antavan hänelle koodin, jolla pommi deaktivoidaan. Chet ilmestyy kuitenkin paikalle ja lyö Changoa metallitangolla samalla kun Nick tekee Juicyn toimintakyvyttömäksi. He nappaavat rahat ja pakenevat. tapahtumien käänteestä turhautuneena ja kun Nick kieltäytyy jälleen vastaamasta puhelimeen, Dwayne aktivoi puhelimensa pikavalintanumeron, jotta pommi räjähtäisi, mutta Travis muuttaa numeroita. Suunnitelmaansa uudelleen miettien hän ja Dwayne suuntaavat naamioituneina Katen asunnolle ja kidnappaavat hänet. Chango murtautuu majurin taloon etsiäkseen tietoa Dwaynen olinpaikasta ja löytää käsin piirretyn kartan romuttamolle. Siellä majuri hyökkää hänen kimppuunsa kynäaseella. Chango ampuu majurin kamppailun jälkeen. Levitettyään peroksidia Chango käyttää Dwaynen huoneesta löytämiään tietoja ja suuntaa romuttamolle. Dwayne uhkaa tappaa Katen, ellei Nick tapaa häntä romuttamolla. romuttamolla Dwayne antaa Nickille koodin 69 69 69 69, jolla pommi voidaan deaktivoida ja purkaa vain muutama minuutti aikaa. Dwayne uhkailee heitä aseella, mutta Nick saa Chetin teeskentelemään, että tarkka-ampuja on heidän perässään osoittamalla heitä laserosoittimella. Uskottuaan häntä Dwayne ja Travis pudottavat aseensa ja lähtevät rahojen kanssa. Chango kuitenkin tyrmää Nickin, joka nyt uhkaa Dwaynea aseella ja vaatii rahoja. Dwayne antaa hänelle rahat, mutta Chango päättää silti tappaa hänet ja Travis polttaa hänet liekinheittimellä. Chango haavoittaa Dwaynea ja ampuu Travisin selässä olevaa bensatankkia, jolloin se räjähtää. Nick ottaa rahat ja lähtee Katen ja Chetin kanssa. Dwayne lähtee Nickin perään ja varastaa rahat, ja kun hän saa Nickin aseella uhaten, hänen pakettiautonsa räjähtää ja näyttää tappavan hänet. Nick paljastaa aktivoineensa pommin uudelleen ja laittaneensa sen Dwaynen pakettiautoon. Kun Chet katsoo rahaa, se ruiskuttaa sinistä väriainetta hänen kasvoilleen. Jälkilähdön jälkeisessä kohtauksessa Dwayne (joka selvisi hengissä räjähdyksestä), Travis, pyörätuolissa toipuva majuri ja Juicy nähdään mainoksessa heidän uudesta perheyrityksestään nimeltä "Major Tan": Tanning Salon".</w:t>
      </w:r>
    </w:p>
    <w:p>
      <w:r>
        <w:rPr>
          <w:b/>
        </w:rPr>
        <w:t xml:space="preserve">Tulos</w:t>
      </w:r>
    </w:p>
    <w:p>
      <w:r>
        <w:t xml:space="preserve">Kuka on Chango?</w:t>
      </w:r>
    </w:p>
    <w:p>
      <w:r>
        <w:rPr>
          <w:b/>
        </w:rPr>
        <w:t xml:space="preserve">Tulos</w:t>
      </w:r>
    </w:p>
    <w:p>
      <w:r>
        <w:t xml:space="preserve">Kenen idea oli siepata tuntematon ja kiinnittää pommi hänen rintaansa?</w:t>
      </w:r>
    </w:p>
    <w:p>
      <w:r>
        <w:rPr>
          <w:b/>
        </w:rPr>
        <w:t xml:space="preserve">Tulos</w:t>
      </w:r>
    </w:p>
    <w:p>
      <w:r>
        <w:t xml:space="preserve">Kuinka kauan Nickillä on aikaa pommin räjähtämiseen? </w:t>
      </w:r>
    </w:p>
    <w:p>
      <w:r>
        <w:rPr>
          <w:b/>
        </w:rPr>
        <w:t xml:space="preserve">Tulos</w:t>
      </w:r>
    </w:p>
    <w:p>
      <w:r>
        <w:t xml:space="preserve">Ketä ammutaan majurin talossa?</w:t>
      </w:r>
    </w:p>
    <w:p>
      <w:r>
        <w:rPr>
          <w:b/>
        </w:rPr>
        <w:t xml:space="preserve">Tulos</w:t>
      </w:r>
    </w:p>
    <w:p>
      <w:r>
        <w:t xml:space="preserve">Mitä työtä Juicy teki?</w:t>
      </w:r>
    </w:p>
    <w:p>
      <w:r>
        <w:rPr>
          <w:b/>
        </w:rPr>
        <w:t xml:space="preserve">Tulos</w:t>
      </w:r>
    </w:p>
    <w:p>
      <w:r>
        <w:t xml:space="preserve">Kuka tapaa Nickin Dwaynen ja Travisin sijaan?</w:t>
      </w:r>
    </w:p>
    <w:p>
      <w:r>
        <w:rPr>
          <w:b/>
        </w:rPr>
        <w:t xml:space="preserve">Tulos</w:t>
      </w:r>
    </w:p>
    <w:p>
      <w:r>
        <w:t xml:space="preserve">Mistä Chango tietää, missä Dwayne ja Rravis tapaavat Nickin? </w:t>
      </w:r>
    </w:p>
    <w:p>
      <w:r>
        <w:rPr>
          <w:b/>
        </w:rPr>
        <w:t xml:space="preserve">Tulos</w:t>
      </w:r>
    </w:p>
    <w:p>
      <w:r>
        <w:t xml:space="preserve">Miten Chet huijasi Dwaynea ja Travisia, jolloin he pudottivat aseensa?</w:t>
      </w:r>
    </w:p>
    <w:p>
      <w:r>
        <w:rPr>
          <w:b/>
        </w:rPr>
        <w:t xml:space="preserve">Tulos</w:t>
      </w:r>
    </w:p>
    <w:p>
      <w:r>
        <w:t xml:space="preserve">Mitä Nickin on tehtävä, jotta pommi puretaan?</w:t>
      </w:r>
    </w:p>
    <w:p>
      <w:r>
        <w:rPr>
          <w:b/>
        </w:rPr>
        <w:t xml:space="preserve">Tulos</w:t>
      </w:r>
    </w:p>
    <w:p>
      <w:r>
        <w:t xml:space="preserve">Kuka saapuu hakemaan rahat Chetiltä ja Nickiltä?</w:t>
      </w:r>
    </w:p>
    <w:p>
      <w:r>
        <w:rPr>
          <w:b/>
        </w:rPr>
        <w:t xml:space="preserve">Tulos</w:t>
      </w:r>
    </w:p>
    <w:p>
      <w:r>
        <w:t xml:space="preserve">Miksi Nickin ja Chetin ystävyys päättyy? </w:t>
      </w:r>
    </w:p>
    <w:p>
      <w:r>
        <w:rPr>
          <w:b/>
        </w:rPr>
        <w:t xml:space="preserve">Tulos</w:t>
      </w:r>
    </w:p>
    <w:p>
      <w:r>
        <w:t xml:space="preserve">Kuka on Nickin pomo?</w:t>
      </w:r>
    </w:p>
    <w:p>
      <w:r>
        <w:rPr>
          <w:b/>
        </w:rPr>
        <w:t xml:space="preserve">Tulos</w:t>
      </w:r>
    </w:p>
    <w:p>
      <w:r>
        <w:t xml:space="preserve">Miten Chango kuolee?</w:t>
      </w:r>
    </w:p>
    <w:p>
      <w:r>
        <w:rPr>
          <w:b/>
        </w:rPr>
        <w:t xml:space="preserve">Tulos</w:t>
      </w:r>
    </w:p>
    <w:p>
      <w:r>
        <w:t xml:space="preserve">Missä kaupungissa tämä tarina tapahtuu?</w:t>
      </w:r>
    </w:p>
    <w:p>
      <w:r>
        <w:rPr>
          <w:b/>
        </w:rPr>
        <w:t xml:space="preserve">Tulos</w:t>
      </w:r>
    </w:p>
    <w:p>
      <w:r>
        <w:t xml:space="preserve">Missä Dwaynen ja Travisin on tarkoitus tavata Nick?</w:t>
      </w:r>
    </w:p>
    <w:p>
      <w:r>
        <w:rPr>
          <w:b/>
        </w:rPr>
        <w:t xml:space="preserve">Tulos</w:t>
      </w:r>
    </w:p>
    <w:p>
      <w:r>
        <w:t xml:space="preserve">Mitä työtä Nickillä oli, kun hänelle asennettiin pommi?</w:t>
      </w:r>
    </w:p>
    <w:p>
      <w:r>
        <w:rPr>
          <w:b/>
        </w:rPr>
        <w:t xml:space="preserve">Tulos</w:t>
      </w:r>
    </w:p>
    <w:p>
      <w:r>
        <w:t xml:space="preserve">Mikä oli koodi pommin purkamiseksi?</w:t>
      </w:r>
    </w:p>
    <w:p>
      <w:r>
        <w:rPr>
          <w:b/>
        </w:rPr>
        <w:t xml:space="preserve">Tulos</w:t>
      </w:r>
    </w:p>
    <w:p>
      <w:r>
        <w:t xml:space="preserve">Kuinka paljon aikaa Nickillä on aikaa ryöstää pankki?</w:t>
      </w:r>
    </w:p>
    <w:p>
      <w:r>
        <w:rPr>
          <w:b/>
        </w:rPr>
        <w:t xml:space="preserve">Tulos</w:t>
      </w:r>
    </w:p>
    <w:p>
      <w:r>
        <w:t xml:space="preserve">Millä majuri hyökkää Changon kimppuun?</w:t>
      </w:r>
    </w:p>
    <w:p>
      <w:r>
        <w:rPr>
          <w:b/>
        </w:rPr>
        <w:t xml:space="preserve">Tulos</w:t>
      </w:r>
    </w:p>
    <w:p>
      <w:r>
        <w:t xml:space="preserve">Miksi Dwaynen pakettiauto räjähti?</w:t>
      </w:r>
    </w:p>
    <w:p>
      <w:r>
        <w:rPr>
          <w:b/>
        </w:rPr>
        <w:t xml:space="preserve">Tulos</w:t>
      </w:r>
    </w:p>
    <w:p>
      <w:r>
        <w:t xml:space="preserve">Kenet Dwayne ja Travis sieppaavat Nickin paettua rahojen kanssa? </w:t>
      </w:r>
    </w:p>
    <w:p>
      <w:r>
        <w:rPr>
          <w:b/>
        </w:rPr>
        <w:t xml:space="preserve">Tulos</w:t>
      </w:r>
    </w:p>
    <w:p>
      <w:r>
        <w:t xml:space="preserve">Miksi Nick saa nuhteita pomoltaan?</w:t>
      </w:r>
    </w:p>
    <w:p>
      <w:r>
        <w:rPr>
          <w:b/>
        </w:rPr>
        <w:t xml:space="preserve">Tulos</w:t>
      </w:r>
    </w:p>
    <w:p>
      <w:r>
        <w:t xml:space="preserve">Mikä saa Dwaynen ja Travisin pudottamaan aseensa tarinan lopussa?</w:t>
      </w:r>
    </w:p>
    <w:p>
      <w:r>
        <w:rPr>
          <w:b/>
        </w:rPr>
        <w:t xml:space="preserve">Tulos</w:t>
      </w:r>
    </w:p>
    <w:p>
      <w:r>
        <w:t xml:space="preserve">Miksi Chet ei halua olla Nickin ystävä?</w:t>
      </w:r>
    </w:p>
    <w:p>
      <w:r>
        <w:rPr>
          <w:b/>
        </w:rPr>
        <w:t xml:space="preserve">Tulos</w:t>
      </w:r>
    </w:p>
    <w:p>
      <w:r>
        <w:t xml:space="preserve">Kuka pakottaa Nickin ryöstämään pankin?</w:t>
      </w:r>
    </w:p>
    <w:p>
      <w:r>
        <w:rPr>
          <w:b/>
        </w:rPr>
        <w:t xml:space="preserve">Tulos</w:t>
      </w:r>
    </w:p>
    <w:p>
      <w:r>
        <w:t xml:space="preserve">Minkä yrityksen Travis, Majuri ja Juicy perustivat?</w:t>
      </w:r>
    </w:p>
    <w:p>
      <w:r>
        <w:rPr>
          <w:b/>
        </w:rPr>
        <w:t xml:space="preserve">Tulos</w:t>
      </w:r>
    </w:p>
    <w:p>
      <w:r>
        <w:t xml:space="preserve">Mitä Dwayne tajuaa, kun hän alun perin yrittää aktivoida pommin?</w:t>
      </w:r>
    </w:p>
    <w:p>
      <w:r>
        <w:rPr>
          <w:b/>
        </w:rPr>
        <w:t xml:space="preserve">Tulos</w:t>
      </w:r>
    </w:p>
    <w:p>
      <w:r>
        <w:t xml:space="preserve">Miksi Chet ja Nick lopettivat ystävyytensä?</w:t>
      </w:r>
    </w:p>
    <w:p>
      <w:r>
        <w:rPr>
          <w:b/>
        </w:rPr>
        <w:t xml:space="preserve">Tulos</w:t>
      </w:r>
    </w:p>
    <w:p>
      <w:r>
        <w:t xml:space="preserve">Millä koodilla pommi puretaan?</w:t>
      </w:r>
    </w:p>
    <w:p>
      <w:r>
        <w:rPr>
          <w:b/>
        </w:rPr>
        <w:t xml:space="preserve">Tulos</w:t>
      </w:r>
    </w:p>
    <w:p>
      <w:r>
        <w:t xml:space="preserve">Mitä tapahtui, kun Chet katsoi rahaa?</w:t>
      </w:r>
    </w:p>
    <w:p>
      <w:r>
        <w:rPr>
          <w:b/>
        </w:rPr>
        <w:t xml:space="preserve">Esimerkki 3.451</w:t>
      </w:r>
    </w:p>
    <w:p>
      <w:r>
        <w:t xml:space="preserve"> Vaikka Conan on saanut Suqissa varoituksen vanhemmalta aavikkonomadilta, hän jää yöksi Zamboulan halpaan tavernaan, jota johtaa Aram Baksh. Kun yö laskeutuu, musta darfarilainen kannibaali tunkeutuu Conanin pieneen kammioon temppulukon avulla raahatakseen hänet syötäväksi. Kaikki kaupungin darfariorjat ovat kannibaaleja, jotka vaeltavat öisin kaduilla. Koska he saalistavat vain matkustajia, kaupungin asukkaat sietävät tämän ja pysyttelevät turvallisesti lukittuneina koteihinsa, kun taas nomadit ja kerjäläiset pitävät huolen siitä, että he viettävät yönsä mukavalla etäisyydellä kaupungin muureista. Vielä pahempaa on se, että Aram Baksh on tehnyt sopimuksen kannibaalien kanssa - hän tarjoaa heille "tuoretta lihaa", kun taas hän itse hyötyy majatalonsa huono-osaisten vieraiden tavaroista. Tänä yönä onneton darfari yrittää kuitenkin saalistaa aseistetun ja varuillaan olevan Conanin ja maksaa siitä hengellään. Tajutessaan, millainen ansa hänen huoneensa on, Conan lähtee Zamboulanin kaduille, missä hän pian törmää alastomaan naiseen, joka jahtaa kadulla sekopäistä rakastajattariaan; Conan pelastaa heidät kannibaalien hyökkäykseltä. Nainen kertoo yrittäneensä varmistaa rakastajansa loputtoman kiintymyksen lemmenjuomalla, joka sen sijaan teki miehestä raivohullun. He lupaavat Conanille "palkkion" vastineeksi tämän avusta ja yrittävät tappaa ylipapin, joka on vastuussa miehen hulluudesta. nainen jää kiinni yrityksessä ja hänet pakotetaan - hypnoosin avulla - tanssimaan ylipapin edessä, kunnes hän kuolee. Conan, joka voittaa - kirjaimellisesti - kuristajan Baal-pteorin omassa pelissään, pelastaa naisen ja tappaa papin. Kun Conan on kuitenkin vaatimassa maksua, hän paljastaa olevansa oikeasti Nafertari, kaupungin satrapin Jungir Khanin (hullu mies) rakastajatar. Ottaessaan Jungirille vastalääkettä hän lupaa Conanille asemaa ja rikkauksia. conan kuitenkin poistuu kaupungista ja paljastaa lukijalle, että hän oli tunnistanut heidät melkein heti. Hän kostaa tavernanomistajalle Aram Bakshille leikkaamalla tämän kielen irti ja leikkaamalla parran pois, jolloin tämä mykistyy ja muuttuu tunnistamattomaksi, ja luovuttamalla hänet nälkäisten kannibaalien syötäväksi - yksi Conanin ironisen huumorintajun syvällisimmistä näytöistä - ja poistuu kaupungista mukanaan kultaa ja taikasormus, josta yön juonittelut alkoivat (ja jonka Conan oli varastanut hullulta Jungirilta heidän ensimmäisessä kohtaamisessaan), aikomuksenaan myydä se jollekin toiselle kiinnostuneelle osapuolelle.</w:t>
      </w:r>
    </w:p>
    <w:p>
      <w:r>
        <w:rPr>
          <w:b/>
        </w:rPr>
        <w:t xml:space="preserve">Tulos</w:t>
      </w:r>
    </w:p>
    <w:p>
      <w:r>
        <w:t xml:space="preserve">Mistä Darfarian orjat tunnetaan yleisimmin?</w:t>
      </w:r>
    </w:p>
    <w:p>
      <w:r>
        <w:rPr>
          <w:b/>
        </w:rPr>
        <w:t xml:space="preserve">Tulos</w:t>
      </w:r>
    </w:p>
    <w:p>
      <w:r>
        <w:t xml:space="preserve">Kuka on tehnyt sopimuksen kannibaalien kanssa?</w:t>
      </w:r>
    </w:p>
    <w:p>
      <w:r>
        <w:rPr>
          <w:b/>
        </w:rPr>
        <w:t xml:space="preserve">Tulos</w:t>
      </w:r>
    </w:p>
    <w:p>
      <w:r>
        <w:t xml:space="preserve">Miksi Zamboulan asukkaat suvaitsevat kannibaaliorjia?</w:t>
      </w:r>
    </w:p>
    <w:p>
      <w:r>
        <w:rPr>
          <w:b/>
        </w:rPr>
        <w:t xml:space="preserve">Tulos</w:t>
      </w:r>
    </w:p>
    <w:p>
      <w:r>
        <w:t xml:space="preserve">Mitä Conanin kadulla tapaama nainen teki rakastajalleen?</w:t>
      </w:r>
    </w:p>
    <w:p>
      <w:r>
        <w:rPr>
          <w:b/>
        </w:rPr>
        <w:t xml:space="preserve">Tulos</w:t>
      </w:r>
    </w:p>
    <w:p>
      <w:r>
        <w:t xml:space="preserve">Mihin Conan jää varoituksesta huolimatta?</w:t>
      </w:r>
    </w:p>
    <w:p>
      <w:r>
        <w:rPr>
          <w:b/>
        </w:rPr>
        <w:t xml:space="preserve">Tulos</w:t>
      </w:r>
    </w:p>
    <w:p>
      <w:r>
        <w:t xml:space="preserve">Mitä nainen hypnotisoidaan tekemään papin edessä?</w:t>
      </w:r>
    </w:p>
    <w:p>
      <w:r>
        <w:rPr>
          <w:b/>
        </w:rPr>
        <w:t xml:space="preserve">Tulos</w:t>
      </w:r>
    </w:p>
    <w:p>
      <w:r>
        <w:t xml:space="preserve">Mitä Conan tekee vartijalle, kun hän saa selville, mitä tämä on tehnyt?</w:t>
      </w:r>
    </w:p>
    <w:p>
      <w:r>
        <w:rPr>
          <w:b/>
        </w:rPr>
        <w:t xml:space="preserve">Tulos</w:t>
      </w:r>
    </w:p>
    <w:p>
      <w:r>
        <w:t xml:space="preserve">Kuka murtautuu Conanin kammioon?</w:t>
      </w:r>
    </w:p>
    <w:p>
      <w:r>
        <w:rPr>
          <w:b/>
        </w:rPr>
        <w:t xml:space="preserve">Tulos</w:t>
      </w:r>
    </w:p>
    <w:p>
      <w:r>
        <w:t xml:space="preserve">Miksi Conan luovuttaa Aram Bakshin kannibaalien käsiin?</w:t>
      </w:r>
    </w:p>
    <w:p>
      <w:r>
        <w:rPr>
          <w:b/>
        </w:rPr>
        <w:t xml:space="preserve">Tulos</w:t>
      </w:r>
    </w:p>
    <w:p>
      <w:r>
        <w:t xml:space="preserve">Mikä suhde Nafertarilla on Jungir Khaniin?</w:t>
      </w:r>
    </w:p>
    <w:p>
      <w:r>
        <w:rPr>
          <w:b/>
        </w:rPr>
        <w:t xml:space="preserve">Tulos</w:t>
      </w:r>
    </w:p>
    <w:p>
      <w:r>
        <w:t xml:space="preserve">Kuka toimittaa kannibaalit tuoreen lihan?</w:t>
      </w:r>
    </w:p>
    <w:p>
      <w:r>
        <w:rPr>
          <w:b/>
        </w:rPr>
        <w:t xml:space="preserve">Tulos</w:t>
      </w:r>
    </w:p>
    <w:p>
      <w:r>
        <w:t xml:space="preserve">Mitä Conan varasti Jungirilta heidän ensimmäisen kohtaamisensa aikana?</w:t>
      </w:r>
    </w:p>
    <w:p>
      <w:r>
        <w:rPr>
          <w:b/>
        </w:rPr>
        <w:t xml:space="preserve">Tulos</w:t>
      </w:r>
    </w:p>
    <w:p>
      <w:r>
        <w:t xml:space="preserve">Mitä Conan aikoo nyt tehdä taikasormuksella?</w:t>
      </w:r>
    </w:p>
    <w:p>
      <w:r>
        <w:rPr>
          <w:b/>
        </w:rPr>
        <w:t xml:space="preserve">Tulos</w:t>
      </w:r>
    </w:p>
    <w:p>
      <w:r>
        <w:t xml:space="preserve">Minkä salaisuuden Conan paljastaa lukijoille?</w:t>
      </w:r>
    </w:p>
    <w:p>
      <w:r>
        <w:rPr>
          <w:b/>
        </w:rPr>
        <w:t xml:space="preserve">Tulos</w:t>
      </w:r>
    </w:p>
    <w:p>
      <w:r>
        <w:t xml:space="preserve">Minkä sopimuksen Aram Baksh teki kannibaalien kanssa?</w:t>
      </w:r>
    </w:p>
    <w:p>
      <w:r>
        <w:rPr>
          <w:b/>
        </w:rPr>
        <w:t xml:space="preserve">Tulos</w:t>
      </w:r>
    </w:p>
    <w:p>
      <w:r>
        <w:t xml:space="preserve">Keitä kannibaalit pääasiassa saalistavat?</w:t>
      </w:r>
    </w:p>
    <w:p>
      <w:r>
        <w:rPr>
          <w:b/>
        </w:rPr>
        <w:t xml:space="preserve">Tulos</w:t>
      </w:r>
    </w:p>
    <w:p>
      <w:r>
        <w:t xml:space="preserve">Miten Conan tekee Aramista mykän?</w:t>
      </w:r>
    </w:p>
    <w:p>
      <w:r>
        <w:rPr>
          <w:b/>
        </w:rPr>
        <w:t xml:space="preserve">Tulos</w:t>
      </w:r>
    </w:p>
    <w:p>
      <w:r>
        <w:t xml:space="preserve">Keneen Conan törmää juostessaan kadulla?</w:t>
      </w:r>
    </w:p>
    <w:p>
      <w:r>
        <w:rPr>
          <w:b/>
        </w:rPr>
        <w:t xml:space="preserve">Tulos</w:t>
      </w:r>
    </w:p>
    <w:p>
      <w:r>
        <w:t xml:space="preserve">Mitä Nafertari lupaa Conanille?</w:t>
      </w:r>
    </w:p>
    <w:p>
      <w:r>
        <w:rPr>
          <w:b/>
        </w:rPr>
        <w:t xml:space="preserve">Tulos</w:t>
      </w:r>
    </w:p>
    <w:p>
      <w:r>
        <w:t xml:space="preserve">Mitä Nafertari lupaa conanille?</w:t>
      </w:r>
    </w:p>
    <w:p>
      <w:r>
        <w:rPr>
          <w:b/>
        </w:rPr>
        <w:t xml:space="preserve">Tulos</w:t>
      </w:r>
    </w:p>
    <w:p>
      <w:r>
        <w:t xml:space="preserve">Millä Nafertari yritti varmistaa rakastajansa kuolemattoman kiintymyksen?</w:t>
      </w:r>
    </w:p>
    <w:p>
      <w:r>
        <w:rPr>
          <w:b/>
        </w:rPr>
        <w:t xml:space="preserve">Tulos</w:t>
      </w:r>
    </w:p>
    <w:p>
      <w:r>
        <w:t xml:space="preserve">Mitä Conan lopulta vie kaupungista mukanaan?</w:t>
      </w:r>
    </w:p>
    <w:p>
      <w:r>
        <w:rPr>
          <w:b/>
        </w:rPr>
        <w:t xml:space="preserve">Tulos</w:t>
      </w:r>
    </w:p>
    <w:p>
      <w:r>
        <w:t xml:space="preserve">Kuka yöpyy Aram Bakshin pitämässä halpisravintolassa?</w:t>
      </w:r>
    </w:p>
    <w:p>
      <w:r>
        <w:rPr>
          <w:b/>
        </w:rPr>
        <w:t xml:space="preserve">Tulos</w:t>
      </w:r>
    </w:p>
    <w:p>
      <w:r>
        <w:t xml:space="preserve">Kenen kanssa alastoman naisen oli pakko tanssia?</w:t>
      </w:r>
    </w:p>
    <w:p>
      <w:r>
        <w:rPr>
          <w:b/>
        </w:rPr>
        <w:t xml:space="preserve">Tulos</w:t>
      </w:r>
    </w:p>
    <w:p>
      <w:r>
        <w:t xml:space="preserve">Mihin alastoman naisen lemmenjuoma muutti hänen rakastajansa?</w:t>
      </w:r>
    </w:p>
    <w:p>
      <w:r>
        <w:rPr>
          <w:b/>
        </w:rPr>
        <w:t xml:space="preserve">Tulos</w:t>
      </w:r>
    </w:p>
    <w:p>
      <w:r>
        <w:t xml:space="preserve">Ketä alaston nainen jahtaa?</w:t>
      </w:r>
    </w:p>
    <w:p>
      <w:r>
        <w:rPr>
          <w:b/>
        </w:rPr>
        <w:t xml:space="preserve">Tulos</w:t>
      </w:r>
    </w:p>
    <w:p>
      <w:r>
        <w:t xml:space="preserve">Miten kannibaali pääsee Conanin huoneeseen?</w:t>
      </w:r>
    </w:p>
    <w:p>
      <w:r>
        <w:rPr>
          <w:b/>
        </w:rPr>
        <w:t xml:space="preserve">Tulos</w:t>
      </w:r>
    </w:p>
    <w:p>
      <w:r>
        <w:t xml:space="preserve">Kenet Conan ja nainen lähtevät tappamaan?</w:t>
      </w:r>
    </w:p>
    <w:p>
      <w:r>
        <w:rPr>
          <w:b/>
        </w:rPr>
        <w:t xml:space="preserve">Tulos</w:t>
      </w:r>
    </w:p>
    <w:p>
      <w:r>
        <w:t xml:space="preserve">Mikä käyttää temppulukkoa päästäkseen Conanin kammioon?</w:t>
      </w:r>
    </w:p>
    <w:p>
      <w:r>
        <w:rPr>
          <w:b/>
        </w:rPr>
        <w:t xml:space="preserve">Tulos</w:t>
      </w:r>
    </w:p>
    <w:p>
      <w:r>
        <w:t xml:space="preserve">Mitä ylipappi pakottaa naisen tekemään?</w:t>
      </w:r>
    </w:p>
    <w:p>
      <w:r>
        <w:rPr>
          <w:b/>
        </w:rPr>
        <w:t xml:space="preserve">Esimerkki 3.452</w:t>
      </w:r>
    </w:p>
    <w:p>
      <w:r>
        <w:t xml:space="preserve"> Kym Buchman (Anne Hathaway) pääsee huumevieroituksesta muutamaksi päiväksi, jotta hän voi palata kotiin siskonsa Rachelin (Rosemarie DeWitt) häihin. Kotona ilmapiiri on kireä Kymin ja hänen perheenjäsentensä välillä, sillä he kamppailevat sovittaakseen yhteen Kymin menneisyyden ja nykyisyyden kanssa. Kymin isä Paul (Bill Irwin) osoittaa voimakasta huolta Kymin hyvinvoinnista ja olinpaikasta, minkä Kym tulkitsee epäluottamukseksi. Kym paheksuu myös sitä, että hänen siskonsa valitsi parhaan ystävänsä morsiusneidoksi hänen sijastaan. Rachel puolestaan paheksuu sitä, että hänen siskonsa huumeriippuvuus vie huomiota hänen häistään, ja tämä mielipaha kärjistyy harjoitusillallisella, jossa Kym ottaa mikrofonin ja pyytää anteeksi aiempia tekojaan osana kahdentoista askeleen ohjelmaansa.Perheen dynamiikan taustalla on vuosia sitten tapahtunut tragedia, josta Kym kertoo Anonyymien Narkomaanien kokouksessa. Teini-ikäisenä Kym oli vastuussa eräänä päivänä hänen huostaansa jätetyn pikkuveljensä Ethanin kuolemasta; läheisestä puistosta kotiin päihtyneenä ajanut Kym oli menettänyt autonsa hallinnan, ajanut sillan yli ja järveen, jossa hänen veljensä hukkui. Päivää ennen häitä, kun Rachel, Kym ja muut morsiusneidot ovat kampaajalla, Kymiä lähestyy mies, jonka hän tunsi aiemmalta vieroitushoitojaksoltaan. Mies kiittää Kymiä voimasta, jota tämä antoi hänelle kertomalla, että setä oli ahdistellut häntä ja hoitanut anorektista siskoaan. Tämän kuultuaan Rachel ryntää ulos kampaamosta. Tarina osoittautuu valheeksi, Kymin ilmeiseksi yritykseksi väistää vastuuta riippuvuudestaan.Siskosten välinen jännite kärjistyy myöhemmin samana iltana isän luona, kun Kym tulee kotiin. Rachel paljastaa, ettei ole koskaan antanut Kymille anteeksi heidän veljensä kuolemaa, ja vihjaa, että Kymin vieroitushoito on ollut huijausta, koska Kym on valehdellut ongelmiensa syystä. Kym myöntää vihdoin olevansa vastuussa Ethanin kuolemasta ja paljastaa, että hän oli sortunut väärinkäytöksiin selviytyäkseen siitä. Hän nousee isänsä autoon ja lähtee. Kym suuntaa äitinsä Abbyn (Debra Winger) kotiin toivoen löytävänsä lohtua tämän luota. Heidän välilleen syttyy kuitenkin riita, kun Kym kysyy Abbylta, miksi hän jätti Ethanin hoitoonsa tämän kuoliniltana, vaikka tiesi Ethanin olevan usein huumeiden vaikutuksen alaisena, ja ehdottaa, että Ethan olisi ollut parempi Rachelin hoidossa. Abby kertoo Kymille jättäneensä Ethanin hänen luokseen, koska Abby oli Ethanille hyvä ja pitää Rachelia tekopyhänä syytöstensä vuoksi. kun Kym tekee selväksi, että hänen mielestään hänen äitinsä päätös oli osasyyllinen Ethanin kuolemaan, Abby raivostuu ja lyö Kymiä kasvoihin. Kym lyö äitiään takaisin ja ajaa pois isänsä autolla. Ajaessaan pois Kym alkaa nyyhkyttää hallitsemattomasti, koska hänestä tuntuu, ettei Abby ole ottanut asianmukaista vastuuta osuudestaan Ethanin kuolemaan johtaneissa teoissa. Kym ajaa auton tieltä itsemurhayrityksessä ja törmää lohkareeseen. Sen sijaan, että hän kutsuisi apua, hän viettää yön autossa, kun kaikki kotona murehtivat, mitä hänelle on tapahtunut. Seuraavana aamuna, hääpäivänä, ohikulkevat lenkkeilijät näkevät Kymin autossa ja soittavat poliisille. Poliisi herättää Kymin ja tekee hänelle raittiustestin, jonka hän läpäisee. Hän saa kyydin kotiin romuttunutta autoa hinaavan hinausauton kuljettajan kanssa. Hän pääsee Rachelin huoneeseen, kun Rachel valmistautuu häihin. kun hän näkee Kymin kolarissa ruhjoutuneet kasvot, hänen edellisillan vihansa katoaa, ja Rachel kylvettää ja pukee hellästi siskonsa. Juhlallisessa intialaisessa tunnelmassa Rachel ja hänen sulhasensa vihitään. Kym on morsiusneito, ja hän on tunteiden vallassa, kun pari vaihtaa valansa. Kym yrittää nauttia olostaan koko hääjuhlan ajan, mutta tuntee edelleen olevansa ulkopuolinen ja häntä vaivaa riita äitinsä kanssa. Lopulta hänen äitinsä lähtee juhlista etuajassa, vaikka Rachel yrittääkin tuoda heidät yhteen, ja Kymin ja Abbyn välinen riita jää ratkaisematta, mikä viittaa siihen, että Abbyn emotionaalinen etäisyys ja haluttomuus ottaa vastuuta ovat perimmäinen syy perheen ongelmiin. Seuraavana aamuna Kym palaa vieroitukseen. Kun hän on lähdössä, Rachel juoksee talosta halaamaan häntä.</w:t>
      </w:r>
    </w:p>
    <w:p>
      <w:r>
        <w:rPr>
          <w:b/>
        </w:rPr>
        <w:t xml:space="preserve">Tulos</w:t>
      </w:r>
    </w:p>
    <w:p>
      <w:r>
        <w:t xml:space="preserve">Miksi Kym on väliaikaisesti vapautettu huumevieroituksesta?</w:t>
      </w:r>
    </w:p>
    <w:p>
      <w:r>
        <w:rPr>
          <w:b/>
        </w:rPr>
        <w:t xml:space="preserve">Tulos</w:t>
      </w:r>
    </w:p>
    <w:p>
      <w:r>
        <w:t xml:space="preserve">Miten Kym yrittää tappaa itsensä tappelun jälkeen äitinsä kanssa?</w:t>
      </w:r>
    </w:p>
    <w:p>
      <w:r>
        <w:rPr>
          <w:b/>
        </w:rPr>
        <w:t xml:space="preserve">Tulos</w:t>
      </w:r>
    </w:p>
    <w:p>
      <w:r>
        <w:t xml:space="preserve">Miksi Kymin äiti lyö Kymiä kasvoihin?</w:t>
      </w:r>
    </w:p>
    <w:p>
      <w:r>
        <w:rPr>
          <w:b/>
        </w:rPr>
        <w:t xml:space="preserve">Tulos</w:t>
      </w:r>
    </w:p>
    <w:p>
      <w:r>
        <w:t xml:space="preserve">Mitä poliisi teki, kun se herätti Kymin?</w:t>
      </w:r>
    </w:p>
    <w:p>
      <w:r>
        <w:rPr>
          <w:b/>
        </w:rPr>
        <w:t xml:space="preserve">Tulos</w:t>
      </w:r>
    </w:p>
    <w:p>
      <w:r>
        <w:t xml:space="preserve">Kuka näkee Kymin autossa?</w:t>
      </w:r>
    </w:p>
    <w:p>
      <w:r>
        <w:rPr>
          <w:b/>
        </w:rPr>
        <w:t xml:space="preserve">Tulos</w:t>
      </w:r>
    </w:p>
    <w:p>
      <w:r>
        <w:t xml:space="preserve">Mitä varten Kym otti mikrofonin maljapuheenvuoron aikana harjoitusillallisella? </w:t>
      </w:r>
    </w:p>
    <w:p>
      <w:r>
        <w:rPr>
          <w:b/>
        </w:rPr>
        <w:t xml:space="preserve">Tulos</w:t>
      </w:r>
    </w:p>
    <w:p>
      <w:r>
        <w:t xml:space="preserve">Mikä on kuolleen veljen nimi?</w:t>
      </w:r>
    </w:p>
    <w:p>
      <w:r>
        <w:rPr>
          <w:b/>
        </w:rPr>
        <w:t xml:space="preserve">Tulos</w:t>
      </w:r>
    </w:p>
    <w:p>
      <w:r>
        <w:t xml:space="preserve">Kuka lyö Kymiä kasvoihin?</w:t>
      </w:r>
    </w:p>
    <w:p>
      <w:r>
        <w:rPr>
          <w:b/>
        </w:rPr>
        <w:t xml:space="preserve">Tulos</w:t>
      </w:r>
    </w:p>
    <w:p>
      <w:r>
        <w:t xml:space="preserve">Mikä saa Rachelin antamaan Kymille anteeksi?</w:t>
      </w:r>
    </w:p>
    <w:p>
      <w:r>
        <w:rPr>
          <w:b/>
        </w:rPr>
        <w:t xml:space="preserve">Tulos</w:t>
      </w:r>
    </w:p>
    <w:p>
      <w:r>
        <w:t xml:space="preserve">Miten Kym yrittää itsemurhaa?</w:t>
      </w:r>
    </w:p>
    <w:p>
      <w:r>
        <w:rPr>
          <w:b/>
        </w:rPr>
        <w:t xml:space="preserve">Tulos</w:t>
      </w:r>
    </w:p>
    <w:p>
      <w:r>
        <w:t xml:space="preserve">Miksi Kym tuntee syyllisyyttä veljensä kuolemasta?</w:t>
      </w:r>
    </w:p>
    <w:p>
      <w:r>
        <w:rPr>
          <w:b/>
        </w:rPr>
        <w:t xml:space="preserve">Tulos</w:t>
      </w:r>
    </w:p>
    <w:p>
      <w:r>
        <w:t xml:space="preserve">Miksi Rachelin mielestä Kym ei ota kuntoutusta vakavasti?</w:t>
      </w:r>
    </w:p>
    <w:p>
      <w:r>
        <w:rPr>
          <w:b/>
        </w:rPr>
        <w:t xml:space="preserve">Tulos</w:t>
      </w:r>
    </w:p>
    <w:p>
      <w:r>
        <w:t xml:space="preserve">Kuka halaa Kymiä, kun hän on lähdössä takaisin vieroitukseen?</w:t>
      </w:r>
    </w:p>
    <w:p>
      <w:r>
        <w:rPr>
          <w:b/>
        </w:rPr>
        <w:t xml:space="preserve">Tulos</w:t>
      </w:r>
    </w:p>
    <w:p>
      <w:r>
        <w:t xml:space="preserve">Kuka juoksee ulos talosta halatakseen Kymiä tämän lähtiessä?</w:t>
      </w:r>
    </w:p>
    <w:p>
      <w:r>
        <w:rPr>
          <w:b/>
        </w:rPr>
        <w:t xml:space="preserve">Tulos</w:t>
      </w:r>
    </w:p>
    <w:p>
      <w:r>
        <w:t xml:space="preserve">Kuka on vastuussa Ethanin kuolemasta?</w:t>
      </w:r>
    </w:p>
    <w:p>
      <w:r>
        <w:rPr>
          <w:b/>
        </w:rPr>
        <w:t xml:space="preserve">Tulos</w:t>
      </w:r>
    </w:p>
    <w:p>
      <w:r>
        <w:t xml:space="preserve">Kuka on Kymin äiti?</w:t>
      </w:r>
    </w:p>
    <w:p>
      <w:r>
        <w:rPr>
          <w:b/>
        </w:rPr>
        <w:t xml:space="preserve">Tulos</w:t>
      </w:r>
    </w:p>
    <w:p>
      <w:r>
        <w:t xml:space="preserve">Miksi Rachel on vihainen Kymille?</w:t>
      </w:r>
    </w:p>
    <w:p>
      <w:r>
        <w:rPr>
          <w:b/>
        </w:rPr>
        <w:t xml:space="preserve">Tulos</w:t>
      </w:r>
    </w:p>
    <w:p>
      <w:r>
        <w:t xml:space="preserve">Kuka löysi Kymin onnettomuuden jälkeen ja soitti poliisille?</w:t>
      </w:r>
    </w:p>
    <w:p>
      <w:r>
        <w:rPr>
          <w:b/>
        </w:rPr>
        <w:t xml:space="preserve">Tulos</w:t>
      </w:r>
    </w:p>
    <w:p>
      <w:r>
        <w:t xml:space="preserve">Mikä on Rachelin häiden teema?</w:t>
      </w:r>
    </w:p>
    <w:p>
      <w:r>
        <w:rPr>
          <w:b/>
        </w:rPr>
        <w:t xml:space="preserve">Tulos</w:t>
      </w:r>
    </w:p>
    <w:p>
      <w:r>
        <w:t xml:space="preserve">Miksi Kym vapautetaan huumevieroituksesta?</w:t>
      </w:r>
    </w:p>
    <w:p>
      <w:r>
        <w:rPr>
          <w:b/>
        </w:rPr>
        <w:t xml:space="preserve">Tulos</w:t>
      </w:r>
    </w:p>
    <w:p>
      <w:r>
        <w:t xml:space="preserve">Kuka on Rachelin häiden morsiusneito?</w:t>
      </w:r>
    </w:p>
    <w:p>
      <w:r>
        <w:rPr>
          <w:b/>
        </w:rPr>
        <w:t xml:space="preserve">Tulos</w:t>
      </w:r>
    </w:p>
    <w:p>
      <w:r>
        <w:t xml:space="preserve">Miksi Kym vapautetaan vieroituksesta?</w:t>
      </w:r>
    </w:p>
    <w:p>
      <w:r>
        <w:rPr>
          <w:b/>
        </w:rPr>
        <w:t xml:space="preserve">Tulos</w:t>
      </w:r>
    </w:p>
    <w:p>
      <w:r>
        <w:t xml:space="preserve">Mikä on Kymin huumeidenkäytön pääasiallinen syy?</w:t>
      </w:r>
    </w:p>
    <w:p>
      <w:r>
        <w:rPr>
          <w:b/>
        </w:rPr>
        <w:t xml:space="preserve">Tulos</w:t>
      </w:r>
    </w:p>
    <w:p>
      <w:r>
        <w:t xml:space="preserve">Mikä aiheutti Kymin veljen kuoleman?</w:t>
      </w:r>
    </w:p>
    <w:p>
      <w:r>
        <w:rPr>
          <w:b/>
        </w:rPr>
        <w:t xml:space="preserve">Tulos</w:t>
      </w:r>
    </w:p>
    <w:p>
      <w:r>
        <w:t xml:space="preserve">Miten Kym pääsee Rachelin häihin?</w:t>
      </w:r>
    </w:p>
    <w:p>
      <w:r>
        <w:rPr>
          <w:b/>
        </w:rPr>
        <w:t xml:space="preserve">Tulos</w:t>
      </w:r>
    </w:p>
    <w:p>
      <w:r>
        <w:t xml:space="preserve">Miksi Kym ja hänen äitinsä joutuivat fyysiseen riitaan?</w:t>
      </w:r>
    </w:p>
    <w:p>
      <w:r>
        <w:rPr>
          <w:b/>
        </w:rPr>
        <w:t xml:space="preserve">Tulos</w:t>
      </w:r>
    </w:p>
    <w:p>
      <w:r>
        <w:t xml:space="preserve">Miten Kymin ja Rachelin veli kuoli?</w:t>
      </w:r>
    </w:p>
    <w:p>
      <w:r>
        <w:rPr>
          <w:b/>
        </w:rPr>
        <w:t xml:space="preserve">Tulos</w:t>
      </w:r>
    </w:p>
    <w:p>
      <w:r>
        <w:t xml:space="preserve">Miten Kym yritti tappaa itsensä?</w:t>
      </w:r>
    </w:p>
    <w:p>
      <w:r>
        <w:rPr>
          <w:b/>
        </w:rPr>
        <w:t xml:space="preserve">Esimerkki 3.453</w:t>
      </w:r>
    </w:p>
    <w:p>
      <w:r>
        <w:t xml:space="preserve"> Eddie "Hudson Hawk" Hawkins (Bruce Willis) "Hudson Hawk" on lempinimi Hudson-joen piristävien tuulten mukaan. Hän on mestarillinen murtovaras ja kassakaappien ryöstäjä, joka yrittää juhlistaa ensimmäistä päivää vankilasta ehdonalaiseen vapautumiseensa cappuccinolla. Ennen kuin hän ehtii saada sen, eri tahot, kuten hänen oma ehdonalaisvalvojansa, Mario Brothersin johtama pieni mafiaperhe ja CIA kiristävät häntä tekemään useita vaarallisia taidevarkauksia laulavan rikoskumppaninsa Tommy "Five-Tone" Messinan (Danny Aiello) kanssa.Marionettinarujen haltijoiksi osoittautuu "psykoottinen amerikkalainen yhtiö" Mayflower Industries, jota johtavat aviopari Darwin (Richard E. Grant) ja Minerva Mayflower (Sandra Bernhard) sekä heidän teriä heiluttava hovimestarinsa Alfred (Donald Burton). Yritys, jonka pääkonttori sijaitsee Esposizione Universale Romassa, pyrkii valtaamaan maailman rakentamalla uudelleen La Macchina dell'Oro -laitteen, joka on Leonardo da Vincin (Stefano Molinari) keksimä kone, joka muuntaa lyijyn kullaksi. Koneen toimintaan tarvittavien kiteiden erikoiskokoonpano on kätketty moniin Leonardon taideteoksiin: Sforzan maquetteen, Da Vincin koodeksiin ja Da Vincin helikopterin suunnitteleman mallin pienoismalliin. Sisar Anna Baragli (Andie MacDowell) on Vatikaanin salaisen vastavakoiluviraston agentti, joka on sopinut CIA:n kanssa avustavansa Hawkin tehtävän roomalaisessa osassa, vaikka ilmeisesti hänen tarkoituksenaan on koko ajan ollut estää ryöstö Pietarinkirkossa.Koko seikkailun ajan Hudsonin yritykset juoda cappuccinoa estyvät. Räjäytettyään huutokaupanpitäjän Sforzan varkauden peittämiseksi Mario Bros. vie Hawkin pois ambulanssilla. Hawk pistää ruiskuja Antonius Marion kasvoihin ja putoaa ambulanssista paareilla, ja Mariot yrittävät ajaa hänet ambulanssilla alas, kun hänen paareillaan kiidetään pitkin moottoritietä. Veljekset saavat surmansa, kun kuljettaja, joka säikähtää ruiskuja Antoniuksen kasvoissa, törmää ambulanssiin. Heti sen jälkeen Hawk tapaa CIA:n johtajan George Kaplanin (James Coburn) ja hänen CIA-agenttinsa Snickersin (Don Harvey), Kit Katin (David Caruso), Almond Joyn (Lorraine Toussaint) ja Butterfingerin (Andrew Bryniarski), jotka vievät hänet Darwin ja Minerva Mayflowerin luo. Hawk onnistuu varastamaan Da Vincin koodeksin toisesta museosta, mutta kieltäytyy myöhemmin varastamasta helikopterin mallia. Tommy Five-Tone lavastaa kuolemansa, jotta he voivat paeta. CIA:n agentit löytävät heidät ja hyökkäävät heidän kimppuunsa, ja Kaplan paljastaa, että hän ja hänen agenttinsa varastivat teoksen, ja toisin kuin Tommylla ja Hudsonilla, heillä ei ollut mitään ongelmia tappaa vartijoita. Hawk ja Tommy saavat Snickersin ja Almond Joyn kuolemaan omalla räjähteellään, ja he pakenevat. Kit Kat ja Butterfinger vievät Annan linnaan, jossa Macchina dell'Oroa rekonstruoidaan. linnassa tapahtuu välienselvittely jäljellä olevien CIA-agenttien, Mayflowersin ja Hudsonin, Five-Tonen ja Baraglin muodostaman ryhmän välillä. Minerva pettää Kit Katin ja Butterfingerin ja tappaa heidät. Tommy taistelee Darwinia ja Alfredia vastaan Darwinin vauhdikkaassa limusiinissa, ja Hudson taistelee George Kaplania vastaan linnan katolla. Kaplan kaatuu linnasta ja laskeutuu limusiinin katolle. Alfred asentaa pommin limusiiniin ja pakenee Darwinin kanssa; Tommy on loukussa sisällä ja Kaplan roikkuu konepellissä. Pommi räjähtää, kun limusiini syöksyy jyrkänteen yli. Darwin ja Minerva pakottavat Hawkin kokoamaan koneen voimanlähteenä toimivan kristallin, mutta Hawk jättää tarkoituksella yhden pienen palan pois. Kun Mayflowers aktivoi koneen, se ei toimi kunnolla ja räjähtää, jolloin Minerva ja Darwin kuolevat. Hawk taistelee Alfredia vastaan, ja käyttää Alfredin omia teriä hänen päänsä katkaisemiseen. Hawk ja Baragli pakenevat linnasta ja huomaavat Tommyn odottavan heitä kahvilassa, joka on kuin ihmeen kaupalla välttynyt kuolemalta. Hawk pääsee vihdoin nauttimaan cappuccinosta.</w:t>
      </w:r>
    </w:p>
    <w:p>
      <w:r>
        <w:rPr>
          <w:b/>
        </w:rPr>
        <w:t xml:space="preserve">Tulos</w:t>
      </w:r>
    </w:p>
    <w:p>
      <w:r>
        <w:t xml:space="preserve">Kuka on Hudson Hawk?</w:t>
      </w:r>
    </w:p>
    <w:p>
      <w:r>
        <w:rPr>
          <w:b/>
        </w:rPr>
        <w:t xml:space="preserve">Tulos</w:t>
      </w:r>
    </w:p>
    <w:p>
      <w:r>
        <w:t xml:space="preserve">Minkä viraston palveluksessa sisar Anna Baragli työskentelee?</w:t>
      </w:r>
    </w:p>
    <w:p>
      <w:r>
        <w:rPr>
          <w:b/>
        </w:rPr>
        <w:t xml:space="preserve">Tulos</w:t>
      </w:r>
    </w:p>
    <w:p>
      <w:r>
        <w:t xml:space="preserve">Missä Hudson Hawk on mestari?</w:t>
      </w:r>
    </w:p>
    <w:p>
      <w:r>
        <w:rPr>
          <w:b/>
        </w:rPr>
        <w:t xml:space="preserve">Tulos</w:t>
      </w:r>
    </w:p>
    <w:p>
      <w:r>
        <w:t xml:space="preserve">Ketkä ovat Mayflower Industriesin omistajia?</w:t>
      </w:r>
    </w:p>
    <w:p>
      <w:r>
        <w:rPr>
          <w:b/>
        </w:rPr>
        <w:t xml:space="preserve">Tulos</w:t>
      </w:r>
    </w:p>
    <w:p>
      <w:r>
        <w:t xml:space="preserve">Miten Hawk tappaa Alfredin?</w:t>
      </w:r>
    </w:p>
    <w:p>
      <w:r>
        <w:rPr>
          <w:b/>
        </w:rPr>
        <w:t xml:space="preserve">Tulos</w:t>
      </w:r>
    </w:p>
    <w:p>
      <w:r>
        <w:t xml:space="preserve">Kuka sieppaa Hawkin ambulanssissa?</w:t>
      </w:r>
    </w:p>
    <w:p>
      <w:r>
        <w:rPr>
          <w:b/>
        </w:rPr>
        <w:t xml:space="preserve">Tulos</w:t>
      </w:r>
    </w:p>
    <w:p>
      <w:r>
        <w:t xml:space="preserve">Mitä Hawk saa vihdoin tehdä?</w:t>
      </w:r>
    </w:p>
    <w:p>
      <w:r>
        <w:rPr>
          <w:b/>
        </w:rPr>
        <w:t xml:space="preserve">Tulos</w:t>
      </w:r>
    </w:p>
    <w:p>
      <w:r>
        <w:t xml:space="preserve">Minkä koneen uudelleenrakentamiseksi Mayflower Industryn omistajat työskentelivät?</w:t>
      </w:r>
    </w:p>
    <w:p>
      <w:r>
        <w:rPr>
          <w:b/>
        </w:rPr>
        <w:t xml:space="preserve">Tulos</w:t>
      </w:r>
    </w:p>
    <w:p>
      <w:r>
        <w:t xml:space="preserve">Mikä on Eddie Hawkinsin lempinimi?</w:t>
      </w:r>
    </w:p>
    <w:p>
      <w:r>
        <w:rPr>
          <w:b/>
        </w:rPr>
        <w:t xml:space="preserve">Tulos</w:t>
      </w:r>
    </w:p>
    <w:p>
      <w:r>
        <w:t xml:space="preserve">Mitä Hawk työntää Antony Marion naamaan?</w:t>
      </w:r>
    </w:p>
    <w:p>
      <w:r>
        <w:rPr>
          <w:b/>
        </w:rPr>
        <w:t xml:space="preserve">Tulos</w:t>
      </w:r>
    </w:p>
    <w:p>
      <w:r>
        <w:t xml:space="preserve">Mikä oli Mario Brothersin hovimestarin nimi?</w:t>
      </w:r>
    </w:p>
    <w:p>
      <w:r>
        <w:rPr>
          <w:b/>
        </w:rPr>
        <w:t xml:space="preserve">Tulos</w:t>
      </w:r>
    </w:p>
    <w:p>
      <w:r>
        <w:t xml:space="preserve">Mitä Hudson yrittää jatkuvasti tehdä? </w:t>
      </w:r>
    </w:p>
    <w:p>
      <w:r>
        <w:rPr>
          <w:b/>
        </w:rPr>
        <w:t xml:space="preserve">Tulos</w:t>
      </w:r>
    </w:p>
    <w:p>
      <w:r>
        <w:t xml:space="preserve">Miksi Tommy Five Tone lavasti kuolemansa?</w:t>
      </w:r>
    </w:p>
    <w:p>
      <w:r>
        <w:rPr>
          <w:b/>
        </w:rPr>
        <w:t xml:space="preserve">Tulos</w:t>
      </w:r>
    </w:p>
    <w:p>
      <w:r>
        <w:t xml:space="preserve">Kuka on mafian johtaja? </w:t>
      </w:r>
    </w:p>
    <w:p>
      <w:r>
        <w:rPr>
          <w:b/>
        </w:rPr>
        <w:t xml:space="preserve">Tulos</w:t>
      </w:r>
    </w:p>
    <w:p>
      <w:r>
        <w:t xml:space="preserve">Alfred on mitä Mayflowerille?</w:t>
      </w:r>
    </w:p>
    <w:p>
      <w:r>
        <w:rPr>
          <w:b/>
        </w:rPr>
        <w:t xml:space="preserve">Tulos</w:t>
      </w:r>
    </w:p>
    <w:p>
      <w:r>
        <w:t xml:space="preserve">Mitä Hawk onnistuu varastamaan museosta?</w:t>
      </w:r>
    </w:p>
    <w:p>
      <w:r>
        <w:rPr>
          <w:b/>
        </w:rPr>
        <w:t xml:space="preserve">Tulos</w:t>
      </w:r>
    </w:p>
    <w:p>
      <w:r>
        <w:t xml:space="preserve">Kuka johtaa Mayflower Industriesia?</w:t>
      </w:r>
    </w:p>
    <w:p>
      <w:r>
        <w:rPr>
          <w:b/>
        </w:rPr>
        <w:t xml:space="preserve">Tulos</w:t>
      </w:r>
    </w:p>
    <w:p>
      <w:r>
        <w:t xml:space="preserve">Mitä saa tehdä tarinan lopussa?</w:t>
      </w:r>
    </w:p>
    <w:p>
      <w:r>
        <w:rPr>
          <w:b/>
        </w:rPr>
        <w:t xml:space="preserve">Tulos</w:t>
      </w:r>
    </w:p>
    <w:p>
      <w:r>
        <w:t xml:space="preserve">Miten Mayflowerit aikovat vallata maailman?</w:t>
      </w:r>
    </w:p>
    <w:p>
      <w:r>
        <w:rPr>
          <w:b/>
        </w:rPr>
        <w:t xml:space="preserve">Tulos</w:t>
      </w:r>
    </w:p>
    <w:p>
      <w:r>
        <w:t xml:space="preserve">Kuka keksi La Macchina Dell'Oron?</w:t>
      </w:r>
    </w:p>
    <w:p>
      <w:r>
        <w:rPr>
          <w:b/>
        </w:rPr>
        <w:t xml:space="preserve">Tulos</w:t>
      </w:r>
    </w:p>
    <w:p>
      <w:r>
        <w:t xml:space="preserve">Millä peitenimellä Eddie Hawkins tunnetaan? </w:t>
      </w:r>
    </w:p>
    <w:p>
      <w:r>
        <w:rPr>
          <w:b/>
        </w:rPr>
        <w:t xml:space="preserve">Tulos</w:t>
      </w:r>
    </w:p>
    <w:p>
      <w:r>
        <w:t xml:space="preserve">Miksi Hudson puhalsi huutokaupanpitäjän?</w:t>
      </w:r>
    </w:p>
    <w:p>
      <w:r>
        <w:rPr>
          <w:b/>
        </w:rPr>
        <w:t xml:space="preserve">Tulos</w:t>
      </w:r>
    </w:p>
    <w:p>
      <w:r>
        <w:t xml:space="preserve">Kuka oli Eddie Hawkinsin rikoskumppani?</w:t>
      </w:r>
    </w:p>
    <w:p>
      <w:r>
        <w:rPr>
          <w:b/>
        </w:rPr>
        <w:t xml:space="preserve">Tulos</w:t>
      </w:r>
    </w:p>
    <w:p>
      <w:r>
        <w:t xml:space="preserve">Mitä La Macchina dell'oro muka tekee?</w:t>
      </w:r>
    </w:p>
    <w:p>
      <w:r>
        <w:rPr>
          <w:b/>
        </w:rPr>
        <w:t xml:space="preserve">Tulos</w:t>
      </w:r>
    </w:p>
    <w:p>
      <w:r>
        <w:t xml:space="preserve">Mihin Alfred sijoittaa pommin?</w:t>
      </w:r>
    </w:p>
    <w:p>
      <w:r>
        <w:rPr>
          <w:b/>
        </w:rPr>
        <w:t xml:space="preserve">Tulos</w:t>
      </w:r>
    </w:p>
    <w:p>
      <w:r>
        <w:t xml:space="preserve">Miten Minerva ja Darwin kuolevat tarinassa?</w:t>
      </w:r>
    </w:p>
    <w:p>
      <w:r>
        <w:rPr>
          <w:b/>
        </w:rPr>
        <w:t xml:space="preserve">Tulos</w:t>
      </w:r>
    </w:p>
    <w:p>
      <w:r>
        <w:t xml:space="preserve">Mitä La Macchina del'Oro -kone tekee?</w:t>
      </w:r>
    </w:p>
    <w:p>
      <w:r>
        <w:rPr>
          <w:b/>
        </w:rPr>
        <w:t xml:space="preserve">Tulos</w:t>
      </w:r>
    </w:p>
    <w:p>
      <w:r>
        <w:t xml:space="preserve">Miten Eddie Hawkins yrittää juhlistaa ensimmäistä päivää ehdonalaisessa?</w:t>
      </w:r>
    </w:p>
    <w:p>
      <w:r>
        <w:rPr>
          <w:b/>
        </w:rPr>
        <w:t xml:space="preserve">Tulos</w:t>
      </w:r>
    </w:p>
    <w:p>
      <w:r>
        <w:t xml:space="preserve">Millä peitenimellä Tommy Messina tunnetaan?</w:t>
      </w:r>
    </w:p>
    <w:p>
      <w:r>
        <w:rPr>
          <w:b/>
        </w:rPr>
        <w:t xml:space="preserve">Tulos</w:t>
      </w:r>
    </w:p>
    <w:p>
      <w:r>
        <w:t xml:space="preserve">Mikä on Tommy Messinan lempinimi?</w:t>
      </w:r>
    </w:p>
    <w:p>
      <w:r>
        <w:rPr>
          <w:b/>
        </w:rPr>
        <w:t xml:space="preserve">Esimerkki 3.454</w:t>
      </w:r>
    </w:p>
    <w:p>
      <w:r>
        <w:t xml:space="preserve"> Kuusi kuukautta ensimmäisen elokuvan tapahtumien jälkeen Neo (Keanu Reeves) ja Trinity (Carrie-Anne Moss) ovat nyt pari. Morpheus (Laurence Fishburne) saa Logosin kapteeni Nioben (Jada Pinkett Smith) viestin, jossa hän kutsuu kaikki Zionin alukset hätäkokoukseen. Siion on vahvistanut Osiriksen viimeisen lähetyksen: Vartijoiden armeija tunneloituu kohti Siionia ja saavuttaa sen 72 tunnin kuluessa. Komentaja Lock (Harry Lennix) määrää kaikki alukset palaamaan Siioniin valmistautumaan hyökkäykseen, mutta Morpheus pyytää yhtä alusta jäämään, jotta se voisi ottaa yhteyttä Oraakkeleihin (Gloria Foster). Caduceus saa viestin oraakkelilta, ja Nebukadnessar lähtee matkaan, jotta Neo voi ottaa häneen yhteyttä. Yksi Caduceuksen miehistöstä, Bane (Ian Bliss), kohtaa agentti Smithin (Hugo Weaving), joka ottaa haltuunsa Banen avatarin. Smith käyttää tätä avataria poistuakseen Matrixista ja saa hallintaansa Banen oikean ruumiin.Siionissa Morpheus ilmoittaa ihmisille uutiset koneiden etenemisestä. Neo saa viestin Oraakkelilta ja palaa Matrixiin tavatakseen tämän henkivartijan Serafin (Collin Chou), joka johdattaa hänet tämän luo. Tajuttuaan, että Oraakkeli on osa Matrixia, Neo kysyy, miten hän voi luottaa häneen; hän vastaa, että se on hänen päätöksensä. Oraakkeli neuvoo Neoa pääsemään Matriisin lähteelle etsimällä avaintekijän (Randall Duk Kim), joka on Merovingin (Lambert Wilson) vanki. Oraakkelin lähtiessä Smith ilmestyy paikalle ja kertoo Neolle, että voitettuaan hänet hän kieltäytyi poistamasta itseään ja on nyt roisto-ohjelma. Hän osoittaa kykynsä kloonata itsensä käyttäen isäntinä muita Matrixin asukkaita, myös muita agentteja. Sitten hän yrittää absorboida Neon isännäksi, mutta epäonnistuu, mikä saa aikaan taistelun Smithin kloonien ja Neon välillä. Neo onnistuu puolustautumaan, mutta joutuu perääntymään yhä ylivoimaisemmalta joukolta.Neo, Morpheus ja Trinity vierailevat Merovingin luona ja pyytävät Avaintekijää, mutta Merovingi kieltäytyy. Hänen vaimonsa Persephone (Monica Bellucci), joka haluaa kostaa miehelleen tämän uskottomuuden, pettää hänet ja johdattaa kolmikon Avainmiehen luo. Merovingialainen saapuu pian miehineen. Morfeus, Trinity ja Avaimen tekijä pakenevat, kun taas Neo pitää Merovingin palvelijat loitolla. Morpheus ja Trinity yrittävät paeta avaintekijän kanssa moottoritiellä, ja he kohtaavat useita agentteja ja kaksoset, Merovingianin tärkeimmät kätyrit. Morpheus voittaa kaksoset, Trinity pakenee, ja Neo lentää pelastamaan Morpheuksen ja avaintekijän agentti Johnsonilta. Todellisessa maailmassa Zionin jäljellä olevat alukset valmistautuvat taistelemaan koneita vastaan. Matriisissa Nebukadnessarin, Vigilantin ja Logoksen miehistöt auttavat Avaintekijää ja Neoa pääsemään Lähteen ovelle. Logoksen miehistön on tuhottava voimalaitos estääkseen turvajärjestelmän laukeamisen, ja Vigilantin miehistön on tuhottava varavoimalaitos. Logos onnistuu siinä, mutta Sentinel pommittaa Vigilantia todellisessa maailmassa, jolloin kaikki aluksella olevat kuolevat. Vaikka Neo pyysi Trinityä jäämään Nebukadnessarille, hän astuu Matrixiin korvatakseen Vigilantin miehistön ja suorittaakseen heidän tehtävänsä loppuun. Agentti kuitenkin vaarantaa hänen pakonsa, ja he taistelevat. Kun Neo, Morpheus ja Avaintekijä yrittävät päästä Lähteeseen, Smithit ilmestyvät ja yrittävät tappaa heidät. Avaintekijä avaa Lähteen oven, jolloin Neo ja Morpheus pääsevät sisään ja pakenevat seppiä, mutta seppiä tappaa Avaintekijän, kun tämä yrittää sulkea Lähteen oven. Neo astuu ovesta sisään ja tapaa ohjelman nimeltä Arkkitehti, Matrixin luojan. arkkitehti selittää, että Neo on osa Matrixin kuudennen iteraation suunnittelua, joka on suunniteltu estämään kohtalokas järjestelmän kaatuminen, joka luonnollisesti tapahtuu ihmisen valinnanvapauden käsitteen vuoksi. Kuten viisi edellistä, Neo voi valita joko palata Lähteeseen ainutlaatuisen koodinsa kanssa käynnistääkseen Matrixin uudelleen ja valitakseen eloonjääneitä, jotka alkavat asuttaa pian tuhoutuvaa Siionia uudelleen, tai aiheuttaa Matrixin romahduksen ja tappaa kaikki siihen yhteydessä olevat; yhdistettynä Siionin tuhoon tämä merkitsisi ihmiskunnan sukupuuttoon kuolemista. Neo kuulee Trinityn tilanteesta ja päättää pelastaa hänet. Kun tämä putoaa rakennuksesta, hän lentää sisään ja ottaa hänet kiinni, ja sitten jotenkin vaiheistamalla kätensä tämän kehoon hän poistaa luodin tämän kehosta ja käynnistää uudelleen tämän sydämen. Takaisin todellisessa maailmassa Sentinelit tuhoavat Nebukadnessarin. Neo osoittaa uuden kyvyn lamauttaa koneet ajatuksillaan, mutta vaipuu koomaan vaivasta. Miehistön ottaa kyytiin toinen alus, Hammer. Sen kapteeni Roland paljastaa, että koneet tuhosivat muut alukset sen jälkeen, kun joku aktivoi EMP:n liian aikaisin, ja että he löysivät vain yhden eloonjääneen, joka paljastui Smithin hallussa olevaksi Baneiksi.</w:t>
      </w:r>
    </w:p>
    <w:p>
      <w:r>
        <w:rPr>
          <w:b/>
        </w:rPr>
        <w:t xml:space="preserve">Tulos</w:t>
      </w:r>
    </w:p>
    <w:p>
      <w:r>
        <w:t xml:space="preserve">Mikä on Matrixin luoneen ohjelman nimi?</w:t>
      </w:r>
    </w:p>
    <w:p>
      <w:r>
        <w:rPr>
          <w:b/>
        </w:rPr>
        <w:t xml:space="preserve">Tulos</w:t>
      </w:r>
    </w:p>
    <w:p>
      <w:r>
        <w:t xml:space="preserve">Mitä Logosin on tehtävä estääkseen turvajärjestelmän laukeamisen?</w:t>
      </w:r>
    </w:p>
    <w:p>
      <w:r>
        <w:rPr>
          <w:b/>
        </w:rPr>
        <w:t xml:space="preserve">Tulos</w:t>
      </w:r>
    </w:p>
    <w:p>
      <w:r>
        <w:t xml:space="preserve">Mitä Neolle tapahtui sen jälkeen, kun hän käytti uutta voimaansa sammuttaakseen koneet?</w:t>
      </w:r>
    </w:p>
    <w:p>
      <w:r>
        <w:rPr>
          <w:b/>
        </w:rPr>
        <w:t xml:space="preserve">Tulos</w:t>
      </w:r>
    </w:p>
    <w:p>
      <w:r>
        <w:t xml:space="preserve">Mikä on Morfeuksen aluksen nimi?</w:t>
      </w:r>
    </w:p>
    <w:p>
      <w:r>
        <w:rPr>
          <w:b/>
        </w:rPr>
        <w:t xml:space="preserve">Tulos</w:t>
      </w:r>
    </w:p>
    <w:p>
      <w:r>
        <w:t xml:space="preserve">Kuka tuhoaa Nebukadnessarin?</w:t>
      </w:r>
    </w:p>
    <w:p>
      <w:r>
        <w:rPr>
          <w:b/>
        </w:rPr>
        <w:t xml:space="preserve">Tulos</w:t>
      </w:r>
    </w:p>
    <w:p>
      <w:r>
        <w:t xml:space="preserve">Kenet Morpheus voittaa, kun Trinity pakenee?</w:t>
      </w:r>
    </w:p>
    <w:p>
      <w:r>
        <w:rPr>
          <w:b/>
        </w:rPr>
        <w:t xml:space="preserve">Tulos</w:t>
      </w:r>
    </w:p>
    <w:p>
      <w:r>
        <w:t xml:space="preserve">Kuka hallitsee Banea?</w:t>
      </w:r>
    </w:p>
    <w:p>
      <w:r>
        <w:rPr>
          <w:b/>
        </w:rPr>
        <w:t xml:space="preserve">Tulos</w:t>
      </w:r>
    </w:p>
    <w:p>
      <w:r>
        <w:t xml:space="preserve">Kuka on selviytyjä?</w:t>
      </w:r>
    </w:p>
    <w:p>
      <w:r>
        <w:rPr>
          <w:b/>
        </w:rPr>
        <w:t xml:space="preserve">Tulos</w:t>
      </w:r>
    </w:p>
    <w:p>
      <w:r>
        <w:t xml:space="preserve">Kenen avatarilla agentti Smith lähtee Matrixista?</w:t>
      </w:r>
    </w:p>
    <w:p>
      <w:r>
        <w:rPr>
          <w:b/>
        </w:rPr>
        <w:t xml:space="preserve">Tulos</w:t>
      </w:r>
    </w:p>
    <w:p>
      <w:r>
        <w:t xml:space="preserve">Mihin Neo pyytää Trinityä jäämään?</w:t>
      </w:r>
    </w:p>
    <w:p>
      <w:r>
        <w:rPr>
          <w:b/>
        </w:rPr>
        <w:t xml:space="preserve">Tulos</w:t>
      </w:r>
    </w:p>
    <w:p>
      <w:r>
        <w:t xml:space="preserve">Kuka vie Neon, Trinityn ja Morpheuksen avaimenperän luo?</w:t>
      </w:r>
    </w:p>
    <w:p>
      <w:r>
        <w:rPr>
          <w:b/>
        </w:rPr>
        <w:t xml:space="preserve">Tulos</w:t>
      </w:r>
    </w:p>
    <w:p>
      <w:r>
        <w:t xml:space="preserve">Kuinka monta toistoa Matrixista on ollut?</w:t>
      </w:r>
    </w:p>
    <w:p>
      <w:r>
        <w:rPr>
          <w:b/>
        </w:rPr>
        <w:t xml:space="preserve">Tulos</w:t>
      </w:r>
    </w:p>
    <w:p>
      <w:r>
        <w:t xml:space="preserve">Mikä kyky Neolla on?</w:t>
      </w:r>
    </w:p>
    <w:p>
      <w:r>
        <w:rPr>
          <w:b/>
        </w:rPr>
        <w:t xml:space="preserve">Tulos</w:t>
      </w:r>
    </w:p>
    <w:p>
      <w:r>
        <w:t xml:space="preserve">Kauanko Vartijoilta kestää päästä Siioniin?</w:t>
      </w:r>
    </w:p>
    <w:p>
      <w:r>
        <w:rPr>
          <w:b/>
        </w:rPr>
        <w:t xml:space="preserve">Tulos</w:t>
      </w:r>
    </w:p>
    <w:p>
      <w:r>
        <w:t xml:space="preserve">Miksi Morpheus tarvitsee aluksen jäädäkseen eikä palatakseen Siioniin?</w:t>
      </w:r>
    </w:p>
    <w:p>
      <w:r>
        <w:rPr>
          <w:b/>
        </w:rPr>
        <w:t xml:space="preserve">Tulos</w:t>
      </w:r>
    </w:p>
    <w:p>
      <w:r>
        <w:t xml:space="preserve">Miksi Neon käsi on Trinityn kehossa?</w:t>
      </w:r>
    </w:p>
    <w:p>
      <w:r>
        <w:rPr>
          <w:b/>
        </w:rPr>
        <w:t xml:space="preserve">Tulos</w:t>
      </w:r>
    </w:p>
    <w:p>
      <w:r>
        <w:t xml:space="preserve">Mikä on Avainmiehen tarkoitus päähenkilöiden tarpeiden kannalta?</w:t>
      </w:r>
    </w:p>
    <w:p>
      <w:r>
        <w:rPr>
          <w:b/>
        </w:rPr>
        <w:t xml:space="preserve">Tulos</w:t>
      </w:r>
    </w:p>
    <w:p>
      <w:r>
        <w:t xml:space="preserve">Mikä alus hakee miehistön?</w:t>
      </w:r>
    </w:p>
    <w:p>
      <w:r>
        <w:rPr>
          <w:b/>
        </w:rPr>
        <w:t xml:space="preserve">Tulos</w:t>
      </w:r>
    </w:p>
    <w:p>
      <w:r>
        <w:t xml:space="preserve">Miksi Trinity meni Matrixiin, vaikka Neo pyysi häntä olemaan menemättä?</w:t>
      </w:r>
    </w:p>
    <w:p>
      <w:r>
        <w:rPr>
          <w:b/>
        </w:rPr>
        <w:t xml:space="preserve">Tulos</w:t>
      </w:r>
    </w:p>
    <w:p>
      <w:r>
        <w:t xml:space="preserve">Miksi Neo kyseenalaistaa sen, voiko hän luottaa oraakkeleihin?</w:t>
      </w:r>
    </w:p>
    <w:p>
      <w:r>
        <w:rPr>
          <w:b/>
        </w:rPr>
        <w:t xml:space="preserve">Tulos</w:t>
      </w:r>
    </w:p>
    <w:p>
      <w:r>
        <w:t xml:space="preserve">Mitä Neon on tehtävä päästäkseen Matrixin lähteelle?</w:t>
      </w:r>
    </w:p>
    <w:p>
      <w:r>
        <w:rPr>
          <w:b/>
        </w:rPr>
        <w:t xml:space="preserve">Tulos</w:t>
      </w:r>
    </w:p>
    <w:p>
      <w:r>
        <w:t xml:space="preserve">Neo kehitti uuden lahjakkuuden, mikä se oli?</w:t>
      </w:r>
    </w:p>
    <w:p>
      <w:r>
        <w:rPr>
          <w:b/>
        </w:rPr>
        <w:t xml:space="preserve">Tulos</w:t>
      </w:r>
    </w:p>
    <w:p>
      <w:r>
        <w:t xml:space="preserve">Mikä on Neon suhde Trinityyn?</w:t>
      </w:r>
    </w:p>
    <w:p>
      <w:r>
        <w:rPr>
          <w:b/>
        </w:rPr>
        <w:t xml:space="preserve">Tulos</w:t>
      </w:r>
    </w:p>
    <w:p>
      <w:r>
        <w:t xml:space="preserve">Kuka on päävastustaja?</w:t>
      </w:r>
    </w:p>
    <w:p>
      <w:r>
        <w:rPr>
          <w:b/>
        </w:rPr>
        <w:t xml:space="preserve">Tulos</w:t>
      </w:r>
    </w:p>
    <w:p>
      <w:r>
        <w:t xml:space="preserve">Kuka kloonaa itsensä ja yrittää käyttää Neoa isäntänä?</w:t>
      </w:r>
    </w:p>
    <w:p>
      <w:r>
        <w:rPr>
          <w:b/>
        </w:rPr>
        <w:t xml:space="preserve">Tulos</w:t>
      </w:r>
    </w:p>
    <w:p>
      <w:r>
        <w:t xml:space="preserve">Keneltä Neo saa viestin?</w:t>
      </w:r>
    </w:p>
    <w:p>
      <w:r>
        <w:rPr>
          <w:b/>
        </w:rPr>
        <w:t xml:space="preserve">Tulos</w:t>
      </w:r>
    </w:p>
    <w:p>
      <w:r>
        <w:t xml:space="preserve">Mitä Smithille tapahtuu?</w:t>
      </w:r>
    </w:p>
    <w:p>
      <w:r>
        <w:rPr>
          <w:b/>
        </w:rPr>
        <w:t xml:space="preserve">Tulos</w:t>
      </w:r>
    </w:p>
    <w:p>
      <w:r>
        <w:t xml:space="preserve">Kuka tappaa avaimenperän?</w:t>
      </w:r>
    </w:p>
    <w:p>
      <w:r>
        <w:rPr>
          <w:b/>
        </w:rPr>
        <w:t xml:space="preserve">Tulos</w:t>
      </w:r>
    </w:p>
    <w:p>
      <w:r>
        <w:t xml:space="preserve">Mitä Neolle tapahtuu?</w:t>
      </w:r>
    </w:p>
    <w:p>
      <w:r>
        <w:rPr>
          <w:b/>
        </w:rPr>
        <w:t xml:space="preserve">Tulos</w:t>
      </w:r>
    </w:p>
    <w:p>
      <w:r>
        <w:t xml:space="preserve">Mikä on sen viimeisen linnakkeen nimi, joka ihmisillä on koneita vastaan?</w:t>
      </w:r>
    </w:p>
    <w:p>
      <w:r>
        <w:rPr>
          <w:b/>
        </w:rPr>
        <w:t xml:space="preserve">Esimerkki 3.455</w:t>
      </w:r>
    </w:p>
    <w:p>
      <w:r>
        <w:t xml:space="preserve"> 2000-luvun alussa, lähes kaksikymmentä vuotta ydinvoiman keksimisen ja kymmenen vuotta ensimmäisen kuuhun laskeutumisen jälkeen, Ares-avaruusaluksen nelihenkinen miehistö on laskeutunut Marsiin Mare Cimmeriumiin. Viikko laskeutumisen jälkeen Dick Jarvis, aluksen amerikkalainen kemisti, lähtee apuraketilla etelään kuvaamaan maisemaa. Kahdeksansadan kilometrin päässä Jarvisin raketin moottori sammuu, ja hän syöksyy maahan yhdelle Thylen alueista. Sen sijaan, että Jarvis jäisi odottamaan pelastusta, hän päättää kävellä takaisin pohjoiseen Aresille. Juuri ylitettyään Mare Chroniumin, Jarvis törmää lonkeroiseen marsilaisolentoon, joka hyökkää suuren linnun kaltaisen olennon kimppuun. Jarvis huomaa, että linnunmuotoisella marsilaisella on pussi kaulassaan, ja koska hän tunnistaa sen älykkääksi olennoksi, hän pelastaa sen lonkeromaiselta hirviöltä. Pelastettu olento kutsuu itseään Tweeliksi. Tweel seuraa Jarvisia hänen matkallaan takaisin Aresille, jonka aikana se onnistuu omaksumaan jonkin verran englantia, vaikka Jarvis ei saa mitään tolkkua Tweelin kielestä. Aluksi Tweel kulkee valtavin, kaupungin korttelin mittaisin harppauksin, joiden päätteeksi sen pitkä nokka hautautuu maahan, mutta nähdessään Jarvisin raahautuvan se kävelee tämän rinnalla. Saavuttuaan Xanthukseen, Mare Cimmeriumin ulkopuolella sijaitsevalle aavikkoalueelle, Jarvis ja Tweel löytävät rivin kymmeniä tuhansia vuosia vanhoja pieniä pyramideja, jotka on tehty piidioksiditiileistä ja joista jokainen on yläosastaan avoin. Kun he seuraavat riviä, pyramidit muuttuvat hitaasti suuremmiksi ja uudemmiksi. Kun pyramidit ovat kymmenen metrin korkuisia, matkalaiset saapuvat rivin päähän ja löytävät pyramidin, joka ei ole yläosastaan avoin. Heidän katsellessaan olento, jolla on harmaat suomut, yksi käsi, suu ja teräväkärkinen häntä, työntyy ulos pyramidin huipusta, vetää itseään useita metrejä maata pitkin ja istuttaa itsensä sitten maahan hännän varassa. Se alkaa hengittää suustaan tiiliä kymmenen minuutin välein ja rakentaa niillä toisen pyramidin itsensä ympärille. Jarvis tajuaa, että olento on pikemminkin piipohjainen kuin hiilipohjainen; se ei ole eläin-, kasvi- eikä mineraalipohjainen, vaan vähän kaikkea. Omituinen yhdistelmä olio tuottaa kiinteää ainetta piidioksidia ja rakentaa itsensä sisään sivutuotteella, minkä jälkeen se nukkuu tuntemattoman ajan." Kun he lähestyvät Xanthuksen halki leikkaavaa kanavaa, Jarvis tuntee koti-ikävää New Yorkiin ja ajattelee Fancy Longia, naista, jonka hän tuntee Yerba Mate Hour -ohjelman näyttelijöistä. Kun hän näkee Longin seisovan kanavan varrella, hän alkaa lähestyä naista, mutta Tweel pysäyttää hänet. Tweel ottaa esiin aseen, joka ampuu myrkyllisiä lasineuloja, ja ampuu Longia, joka katoaa, ja tilalle tulee yksi lonkeromaisista olennoista, joilta Jarvis pelasti Tweelin heidän ensimmäisellä tapaamisellaan. Jarvis tajuaa, että lonkeroinen olento, jota hän nimittää unelmapedoksi, houkuttelee saalistaan heijastamalla illuusioita näiden mieleen. kun Jarvis ja Tweel lähestyvät kanavan rannalla sijaitsevaa kaupunkia, heidän ohitseen kulkee tynnyrimäinen olento, jolla on neljä jalkaa, neljä kättä ja silmien kehä vyötärönsä ympärillä. Tynnyriolento työntää tyhjää, kuparinväristä kärryä; se ei kiinnitä huomiota Jarvisiin ja Tweeliin, kun se menee heidän ohitseen. Toinen menee ohi, sitten kolmas. Jarvis seisoo kolmannen edessä, joka pysähtyy. Jarvis sanoo: "Me olemme ystäviä", ja kärryolento toistaa lauseen ruumiinsa päällä olevasta kalvosta: "Me olemme v-r-r-ystäviä", ennen kuin se työntyy hänen ohitseen. Seuraava kärryolento toistaa lauseen mennessään ohi, ja seuraava ja seuraava. lopulta kärryolennot alkavat palata kaupunkiin kärryt täynnä kiviä, hiekkaa ja kumimaisia kasvien palasia. Jarvis seisoo yhden edessä eikä suostu liikkumaan. Kärryolento nipistää Jarvista nenästä niin kovaa, että tämä hyppää sivuun ja huutaa "Auts". Sen jälkeen jokainen ohi kulkeva kärryeläin sanoo: "Me olemme v-r-r-ystäviä! Ouch!" Jarvis ja Tweel seuraavat kärryeläimiä määränpäähänsä, kumpareelle, jonka alla on tunneli. Jarvis eksyy pian tunneliverkostoon, ja kuluu tunteja tai päiviä, ennen kuin hän ja Tweel löytävät itsensä kupolikammiosta lähellä pintaa. Siellä he näkevät kärryeläimet laskevan kuormansa pyörän alle, joka jauhaa kivet ja kasvit tomuksi. Osa kärryeläimistä astuu myös itse pyörän alle ja jauhautuu. Pyörän takana on jalustalla kiiltävä kristalli. Kun Jarvis lähestyy sitä, hän tuntee pistelyä käsissään ja kasvoissaan, ja vasemman peukalon syylä kuivuu ja putoaa pois. Hän arvelee, että kristalli lähettää jonkinlaista säteilyä, joka tuhoaa sairaita kudoksia mutta jättää terveet kudokset vahingoittumattomiksi. kärryolennot alkavat yhtäkkiä hyökätä Jarvisin ja Tweelin kimppuun, jotka vetäytyvät käytävää pitkin, joka onneksi johtaa ulos. Kärryolennot ajavat heidät nurkkaan, ja sen sijaan, että Tweel olisi pelastautunut, hän jää Jarvisin rinnalle ja kohtaa varman kuoleman. Kärryjen olennot ovat juuri lopettamassa heidät, kun Aresin apuraketti laskeutuu ja tuhoaa olennot. Jarvis nousee raketin kyytiin, kun Tweel karkaa Marsin horisonttiin. Raketti palaa Jarvisin kanssa Aresille, ja hän kertoo tarinansa kolmelle muulle. Jarvis on keskittynyt muistelemaan Tweelin ja itsensä välistä ystävyyttä ja sidettä, kun kapteeni Harrison ilmaisee pahoittelunsa siitä, ettei heillä ole parantavaa kristallia. Jarvis, jonka ajatukset ovat jossain muualla, myöntää, että kärryolennot hyökkäsivät hänen kimppuunsa, koska hän otti sen; hän ottaa sen esiin ja näyttää sitä muille.</w:t>
      </w:r>
    </w:p>
    <w:p>
      <w:r>
        <w:rPr>
          <w:b/>
        </w:rPr>
        <w:t xml:space="preserve">Tulos</w:t>
      </w:r>
    </w:p>
    <w:p>
      <w:r>
        <w:t xml:space="preserve">Kuka pelastaa Jarvisin taistelusta kärryjen olentojen kanssa?</w:t>
      </w:r>
    </w:p>
    <w:p>
      <w:r>
        <w:rPr>
          <w:b/>
        </w:rPr>
        <w:t xml:space="preserve">Tulos</w:t>
      </w:r>
    </w:p>
    <w:p>
      <w:r>
        <w:t xml:space="preserve">Mitä Jarvis spekuloi kristallista pyörän takana?</w:t>
      </w:r>
    </w:p>
    <w:p>
      <w:r>
        <w:rPr>
          <w:b/>
        </w:rPr>
        <w:t xml:space="preserve">Tulos</w:t>
      </w:r>
    </w:p>
    <w:p>
      <w:r>
        <w:t xml:space="preserve">Mitä Jarvis myöntää, kun kapteeni Harrison sanoo toivovansa, että hänellä olisi kristalli?</w:t>
      </w:r>
    </w:p>
    <w:p>
      <w:r>
        <w:rPr>
          <w:b/>
        </w:rPr>
        <w:t xml:space="preserve">Tulos</w:t>
      </w:r>
    </w:p>
    <w:p>
      <w:r>
        <w:t xml:space="preserve">Mitä kärrynpohja teki Jarvidille ja Tweelille?</w:t>
      </w:r>
    </w:p>
    <w:p>
      <w:r>
        <w:rPr>
          <w:b/>
        </w:rPr>
        <w:t xml:space="preserve">Tulos</w:t>
      </w:r>
    </w:p>
    <w:p>
      <w:r>
        <w:t xml:space="preserve">Mikä on aluksella olevan amerikkalaisen kemistin nimi?</w:t>
      </w:r>
    </w:p>
    <w:p>
      <w:r>
        <w:rPr>
          <w:b/>
        </w:rPr>
        <w:t xml:space="preserve">Tulos</w:t>
      </w:r>
    </w:p>
    <w:p>
      <w:r>
        <w:t xml:space="preserve">Mikä tuhosi kärryeläimen?</w:t>
      </w:r>
    </w:p>
    <w:p>
      <w:r>
        <w:rPr>
          <w:b/>
        </w:rPr>
        <w:t xml:space="preserve">Tulos</w:t>
      </w:r>
    </w:p>
    <w:p>
      <w:r>
        <w:t xml:space="preserve">Kuinka moni mies matkusti Marsiin?</w:t>
      </w:r>
    </w:p>
    <w:p>
      <w:r>
        <w:rPr>
          <w:b/>
        </w:rPr>
        <w:t xml:space="preserve">Tulos</w:t>
      </w:r>
    </w:p>
    <w:p>
      <w:r>
        <w:t xml:space="preserve">Mitä Tweelille tapahtuu, kun Jarvis löytää hänet?</w:t>
      </w:r>
    </w:p>
    <w:p>
      <w:r>
        <w:rPr>
          <w:b/>
        </w:rPr>
        <w:t xml:space="preserve">Tulos</w:t>
      </w:r>
    </w:p>
    <w:p>
      <w:r>
        <w:t xml:space="preserve">Minne Jarvis eksyi?</w:t>
      </w:r>
    </w:p>
    <w:p>
      <w:r>
        <w:rPr>
          <w:b/>
        </w:rPr>
        <w:t xml:space="preserve">Tulos</w:t>
      </w:r>
    </w:p>
    <w:p>
      <w:r>
        <w:t xml:space="preserve">Kuinka kauan ensimmäisen kuuhun laskeutumisen jälkeen Ares laskeutuu Marsiin?</w:t>
      </w:r>
    </w:p>
    <w:p>
      <w:r>
        <w:rPr>
          <w:b/>
        </w:rPr>
        <w:t xml:space="preserve">Tulos</w:t>
      </w:r>
    </w:p>
    <w:p>
      <w:r>
        <w:t xml:space="preserve">Mikä oli sen olennon nimi, jonka Jarvis pelasti marsilaiselta?</w:t>
      </w:r>
    </w:p>
    <w:p>
      <w:r>
        <w:rPr>
          <w:b/>
        </w:rPr>
        <w:t xml:space="preserve">Tulos</w:t>
      </w:r>
    </w:p>
    <w:p>
      <w:r>
        <w:t xml:space="preserve">Mitä Jarvis todella näkee nähdessään Fancy Longin?</w:t>
      </w:r>
    </w:p>
    <w:p>
      <w:r>
        <w:rPr>
          <w:b/>
        </w:rPr>
        <w:t xml:space="preserve">Tulos</w:t>
      </w:r>
    </w:p>
    <w:p>
      <w:r>
        <w:t xml:space="preserve">Mitä Jarvis teki, kun hänen rakettinsa hajosi?</w:t>
      </w:r>
    </w:p>
    <w:p>
      <w:r>
        <w:rPr>
          <w:b/>
        </w:rPr>
        <w:t xml:space="preserve">Tulos</w:t>
      </w:r>
    </w:p>
    <w:p>
      <w:r>
        <w:t xml:space="preserve">Mitä pyörä teki kiville?</w:t>
      </w:r>
    </w:p>
    <w:p>
      <w:r>
        <w:rPr>
          <w:b/>
        </w:rPr>
        <w:t xml:space="preserve">Tulos</w:t>
      </w:r>
    </w:p>
    <w:p>
      <w:r>
        <w:t xml:space="preserve">Mikä on Marsiin laskeutuneen aluksen nimi?</w:t>
      </w:r>
    </w:p>
    <w:p>
      <w:r>
        <w:rPr>
          <w:b/>
        </w:rPr>
        <w:t xml:space="preserve">Tulos</w:t>
      </w:r>
    </w:p>
    <w:p>
      <w:r>
        <w:t xml:space="preserve">Kuka oli Dirk Jarvis?</w:t>
      </w:r>
    </w:p>
    <w:p>
      <w:r>
        <w:rPr>
          <w:b/>
        </w:rPr>
        <w:t xml:space="preserve">Tulos</w:t>
      </w:r>
    </w:p>
    <w:p>
      <w:r>
        <w:t xml:space="preserve">Mitä tynnyrimäinen olento tekee?</w:t>
      </w:r>
    </w:p>
    <w:p>
      <w:r>
        <w:rPr>
          <w:b/>
        </w:rPr>
        <w:t xml:space="preserve">Tulos</w:t>
      </w:r>
    </w:p>
    <w:p>
      <w:r>
        <w:t xml:space="preserve">Kenet Jarvis luulee näkevänsä, kun hänellä on koti-ikävä New Yorkiin?</w:t>
      </w:r>
    </w:p>
    <w:p>
      <w:r>
        <w:rPr>
          <w:b/>
        </w:rPr>
        <w:t xml:space="preserve">Tulos</w:t>
      </w:r>
    </w:p>
    <w:p>
      <w:r>
        <w:t xml:space="preserve">Miten Xanthuksen pyramidit on luotu?</w:t>
      </w:r>
    </w:p>
    <w:p>
      <w:r>
        <w:rPr>
          <w:b/>
        </w:rPr>
        <w:t xml:space="preserve">Tulos</w:t>
      </w:r>
    </w:p>
    <w:p>
      <w:r>
        <w:t xml:space="preserve">Miksi Dirk Jarvis meni Aresin ulkopuolelle?</w:t>
      </w:r>
    </w:p>
    <w:p>
      <w:r>
        <w:rPr>
          <w:b/>
        </w:rPr>
        <w:t xml:space="preserve">Tulos</w:t>
      </w:r>
    </w:p>
    <w:p>
      <w:r>
        <w:t xml:space="preserve">Mikä on sen olennon nimi, joka saa ihmiset näkemään illuusioita houkutellakseen sen saaliiksi?</w:t>
      </w:r>
    </w:p>
    <w:p>
      <w:r>
        <w:rPr>
          <w:b/>
        </w:rPr>
        <w:t xml:space="preserve">Tulos</w:t>
      </w:r>
    </w:p>
    <w:p>
      <w:r>
        <w:t xml:space="preserve">Miksi kärryeläimet hyökkäsivät Tweelin ja Jarvisin kimppuun?</w:t>
      </w:r>
    </w:p>
    <w:p>
      <w:r>
        <w:rPr>
          <w:b/>
        </w:rPr>
        <w:t xml:space="preserve">Tulos</w:t>
      </w:r>
    </w:p>
    <w:p>
      <w:r>
        <w:t xml:space="preserve">Mitä kärryneliöt tekivät kivillään?</w:t>
      </w:r>
    </w:p>
    <w:p>
      <w:r>
        <w:rPr>
          <w:b/>
        </w:rPr>
        <w:t xml:space="preserve">Tulos</w:t>
      </w:r>
    </w:p>
    <w:p>
      <w:r>
        <w:t xml:space="preserve">Minne kärryn olento on menossa?</w:t>
      </w:r>
    </w:p>
    <w:p>
      <w:r>
        <w:rPr>
          <w:b/>
        </w:rPr>
        <w:t xml:space="preserve">Tulos</w:t>
      </w:r>
    </w:p>
    <w:p>
      <w:r>
        <w:t xml:space="preserve">Mitä Jarvisille tapahtuu, kun hän lähestyy jalustalla olevaa kiiltävää kristallia?</w:t>
      </w:r>
    </w:p>
    <w:p>
      <w:r>
        <w:rPr>
          <w:b/>
        </w:rPr>
        <w:t xml:space="preserve">Tulos</w:t>
      </w:r>
    </w:p>
    <w:p>
      <w:r>
        <w:t xml:space="preserve">Mikä alkaa hyökätä Tweelin ja Jarvisin kimppuun?</w:t>
      </w:r>
    </w:p>
    <w:p>
      <w:r>
        <w:rPr>
          <w:b/>
        </w:rPr>
        <w:t xml:space="preserve">Tulos</w:t>
      </w:r>
    </w:p>
    <w:p>
      <w:r>
        <w:t xml:space="preserve">Mitä Jarvis tekee, kun hänen rakettinsa putoaa Marsiin?</w:t>
      </w:r>
    </w:p>
    <w:p>
      <w:r>
        <w:rPr>
          <w:b/>
        </w:rPr>
        <w:t xml:space="preserve">Tulos</w:t>
      </w:r>
    </w:p>
    <w:p>
      <w:r>
        <w:t xml:space="preserve">Mikä pelastaa Tweelin ja Jarviksen kärryeläinten kuolemalta?</w:t>
      </w:r>
    </w:p>
    <w:p>
      <w:r>
        <w:rPr>
          <w:b/>
        </w:rPr>
        <w:t xml:space="preserve">Tulos</w:t>
      </w:r>
    </w:p>
    <w:p>
      <w:r>
        <w:t xml:space="preserve">Miten Tweel ja jarvis kommunikoivat?</w:t>
      </w:r>
    </w:p>
    <w:p>
      <w:r>
        <w:rPr>
          <w:b/>
        </w:rPr>
        <w:t xml:space="preserve">Tulos</w:t>
      </w:r>
    </w:p>
    <w:p>
      <w:r>
        <w:t xml:space="preserve">Mikä on sen linnunmuotoisen eläimen nimi, jonka Jarvis pelastaa?</w:t>
      </w:r>
    </w:p>
    <w:p>
      <w:r>
        <w:rPr>
          <w:b/>
        </w:rPr>
        <w:t xml:space="preserve">Esimerkki 3.456</w:t>
      </w:r>
    </w:p>
    <w:p>
      <w:r>
        <w:t xml:space="preserve"> Päähenkilö Godwin Peak on Whitelaw Collegen tähtiopiskelija, johon hän sai stipendin. Hän voittaa monia akateemisia palkintoja, ja hänen tulevaisuutensa näyttää lupaavalta. Sitten hänen cockney-setänsä saapuu paikalle ja aikoo avata ruokapaikan collegen viereen. Godwinia hävettää tulla yhdistetyksi "kaupankäyntiin", ja hän lähtee collegesta mieluummin kuin kohtaa ylemmän luokan opiskelijatovereidensa halveksuntaa, jota hän odottaa saavansa. tämä kertoo hänen sosiaalisista pyrkimyksistään (ylöspäin) ja snobismista (alaspäin). hän muuttaa Lontooseen, jossa hän inhoaa alempien luokkien sosiaalisia tapoja ja kaipaa pääsyä ylempään seurapiiriin, jonne hän uskoo älykkyytensä oikeuttavan hänet. Hän näkee kirjoittamisen mahdollisena mahdollisuutena ja kirjoittaa kiivaasti kriittisen artikkelin Englannin kirkosta ja sen suhtautumisesta darwinismiin. Artikkeli julkaistaan nimettömänä, mutta ei ennen kuin sana sen todellisesta kirjoittajasta on levinnyt hänen pienessä ystäväpiirissään. Heihin kuuluvat Christian Moxey, jolla on ihannoitu romanttinen kiintymys naimisissa olevaan naimisissa olevaan naiseen (joka lopulta osoittautuu vastikkeettomaksi), Moxeyn sisko Marcella, joka on samoin vastikkeettomasti ihastunut Godwin Peakiin, ja Malkin - holtiton boheemi, jolla on ajatus kouluttaa murrosikäinen tyttö radikaalien näkemystensä arvoiseksi vaimoksi ja joka on solminut suhteen Mrs.Artikkelin lähettämisen jälkeen Peak lähtee lomalle West Countryyn ja pysähtyy Exeteriin, jossa hän tapaa Warricomben perheen (ala-arvoinen herrasväki), jonka pojan Bucklandin kanssa hän oli Whitelaw'ssa (Peak vieraili kerran perheen luona lapsena ja oli ihastunut heidän tyttäreensä Sidwelliin). Hän seuraa perhettä ympäri Exeteriä, kunnes hän tapaa Bucklandin "vahingossa" ja saa kutsun heidän kotiinsa. Hän tapaa Sidwellin, joka on nyt kaunis ja hartaasti uskovainen nainen, ja tekopyhällä käänteellä Peak julistaa olevansa kristitty ja vieläpä aikovansa astua pyhään pappeuteen. Tämä suunnitelma antaisi hänelle kaksi hänen haluamaansa asiaa, yläluokan vaimon ja pääsyn yhteiskunnallisesti korkeampaan luokkaan kutsumuksensa kautta. Hän jää Exeteriin toteuttamaan suunnitelmaansa, ja Warricombien, erityisesti Sidwellin ja tämän isän, läheisyys näyttää vievän häntä lähemmäs päämääräänsä.Buckland Warricombe kuitenkin epäluuloilee häntä, koska pitää häntä yhteiskunnallisena nousukkaana, ja etsii Peakin lontoolaisia ystäviä selvittääkseen tämän motiivit. Hän tapaa Moxeyt, ja samalla paikalle saapuu Malkin, jonka suu karkaa hänen mukanaan ja joka paljastaa Peakin kirjoittaneen artikkelin, mikä paljastaa Peakin huijariksi ja tekopyhäksi. Marcella ei pysäytä Malkinia, vaikka tietää seuraukset Peakille, sillä hänen tarkoituksiinsa sopii Peakin ja Sidwellin suhteen vaikeuttaminen. Ironista kyllä, Marcella osoittautuu paremmaksi kumppaniksi Peakille, mutta Peak on kiinnostuneempi Sidwellin kauneudesta ja yhteiskunnallisesta asemasta. Buckland paljastaa Peakin tekopyhäksi ja mahdolliseksi huijariksi Sidwellille ja tämän isälle (joka piti Peakista uskoen tämän suhtautuvan myötämielisesti hänen evoluutionvastaiseen anglikaanisuuteensa). Sidwell on kuitenkin rakastunut Peakiin ja antaa hänelle anteeksi, mutta Peak kokee, ettei hän voi jäädä Exeteriin ja joutua häpeään tekopyhyytensä paljastumisen vuoksi, mikä muistuttaa häntä siitä, että hän jätti collegen mieluummin kuin että hänet yhdistettäisiin kauppiaiden seuraan. he eroavat, mutta pitävät yllä viileää, satunnaista kirjeenvaihtoa muutaman vuoden ajan. Sitten Marcella Moxey kuolee yrittäessään estää hevosen hakkaamisen ja jättää huomattavan omaisuutensa Peakille. Peacek ottaa sen vastahakoisesti vastaan (Peacek oli aiemmin tarjonnut hänelle rahaa, mutta hän kieltäytyi siitä), ja nyt itsenäisenä ja varakkaana miehenä hän kosii Sidwelliä. Sidwell on melkein valmis hyväksymään miehen, mutta rakkaudesta ja uskollisuudesta perhettään ja erityisesti isäänsä kohtaan hän kieltäytyy. Kun Peak ei pääse naimisiin seurapiiriin, hän lähtee Euroopan kiertomatkalle, jossa hän sairastuu malariaan ja kuolee yksin wieniläisessä täysihoitolassa. Näin Peak syntyi, eli ja kuoli maanpaossa.</w:t>
      </w:r>
    </w:p>
    <w:p>
      <w:r>
        <w:rPr>
          <w:b/>
        </w:rPr>
        <w:t xml:space="preserve">Tulos</w:t>
      </w:r>
    </w:p>
    <w:p>
      <w:r>
        <w:t xml:space="preserve">Mitä Marcella Moxeylle tapahtuu, kun hän yrittää estää hevosen hakkaamisen? </w:t>
      </w:r>
    </w:p>
    <w:p>
      <w:r>
        <w:rPr>
          <w:b/>
        </w:rPr>
        <w:t xml:space="preserve">Tulos</w:t>
      </w:r>
    </w:p>
    <w:p>
      <w:r>
        <w:t xml:space="preserve">Mikä Godwin Peakia nöyryyttää?</w:t>
      </w:r>
    </w:p>
    <w:p>
      <w:r>
        <w:rPr>
          <w:b/>
        </w:rPr>
        <w:t xml:space="preserve">Tulos</w:t>
      </w:r>
    </w:p>
    <w:p>
      <w:r>
        <w:t xml:space="preserve">Kenet Godwin Peak tapaa pysähtyessään Exeterissä? </w:t>
      </w:r>
    </w:p>
    <w:p>
      <w:r>
        <w:rPr>
          <w:b/>
        </w:rPr>
        <w:t xml:space="preserve">Tulos</w:t>
      </w:r>
    </w:p>
    <w:p>
      <w:r>
        <w:t xml:space="preserve">Mikä Sidwellissä kiinnostaa Peakia?</w:t>
      </w:r>
    </w:p>
    <w:p>
      <w:r>
        <w:rPr>
          <w:b/>
        </w:rPr>
        <w:t xml:space="preserve">Tulos</w:t>
      </w:r>
    </w:p>
    <w:p>
      <w:r>
        <w:t xml:space="preserve">Mihin kouluun Godwin Peak sai stipendin?</w:t>
      </w:r>
    </w:p>
    <w:p>
      <w:r>
        <w:rPr>
          <w:b/>
        </w:rPr>
        <w:t xml:space="preserve">Tulos</w:t>
      </w:r>
    </w:p>
    <w:p>
      <w:r>
        <w:t xml:space="preserve">Kuka paljasti Godwin Peakin salaisuuden?</w:t>
      </w:r>
    </w:p>
    <w:p>
      <w:r>
        <w:rPr>
          <w:b/>
        </w:rPr>
        <w:t xml:space="preserve">Tulos</w:t>
      </w:r>
    </w:p>
    <w:p>
      <w:r>
        <w:t xml:space="preserve">Kuka suhtautuu Godwin Peakiin epäluuloisesti sen jälkeen, kun hän on julistautunut kristityksi?</w:t>
      </w:r>
    </w:p>
    <w:p>
      <w:r>
        <w:rPr>
          <w:b/>
        </w:rPr>
        <w:t xml:space="preserve">Tulos</w:t>
      </w:r>
    </w:p>
    <w:p>
      <w:r>
        <w:t xml:space="preserve">Missä Godwin lomailee artikkelin julkaisemisen jälkeen?</w:t>
      </w:r>
    </w:p>
    <w:p>
      <w:r>
        <w:rPr>
          <w:b/>
        </w:rPr>
        <w:t xml:space="preserve">Tulos</w:t>
      </w:r>
    </w:p>
    <w:p>
      <w:r>
        <w:t xml:space="preserve">Mikä muu on Godwin Peakin sosiaalisten pyrkimysten lisäksi osoitus siitä, että hänellä on sosiaalisia pyrkimyksiä? </w:t>
      </w:r>
    </w:p>
    <w:p>
      <w:r>
        <w:rPr>
          <w:b/>
        </w:rPr>
        <w:t xml:space="preserve">Tulos</w:t>
      </w:r>
    </w:p>
    <w:p>
      <w:r>
        <w:t xml:space="preserve">Miksi Godwin Peak jättää opiston?</w:t>
      </w:r>
    </w:p>
    <w:p>
      <w:r>
        <w:rPr>
          <w:b/>
        </w:rPr>
        <w:t xml:space="preserve">Tulos</w:t>
      </w:r>
    </w:p>
    <w:p>
      <w:r>
        <w:t xml:space="preserve">Mistä kertoo Peakin päätös jättää college?</w:t>
      </w:r>
    </w:p>
    <w:p>
      <w:r>
        <w:rPr>
          <w:b/>
        </w:rPr>
        <w:t xml:space="preserve">Tulos</w:t>
      </w:r>
    </w:p>
    <w:p>
      <w:r>
        <w:t xml:space="preserve">Keneen Godwin Peak oli Marcella Moxeyn sijaan rakastunut?</w:t>
      </w:r>
    </w:p>
    <w:p>
      <w:r>
        <w:rPr>
          <w:b/>
        </w:rPr>
        <w:t xml:space="preserve">Tulos</w:t>
      </w:r>
    </w:p>
    <w:p>
      <w:r>
        <w:t xml:space="preserve">Kuka on Godwin Peak? </w:t>
      </w:r>
    </w:p>
    <w:p>
      <w:r>
        <w:rPr>
          <w:b/>
        </w:rPr>
        <w:t xml:space="preserve">Tulos</w:t>
      </w:r>
    </w:p>
    <w:p>
      <w:r>
        <w:t xml:space="preserve">Mikä Godwinin julistus on tekopyhä?</w:t>
      </w:r>
    </w:p>
    <w:p>
      <w:r>
        <w:rPr>
          <w:b/>
        </w:rPr>
        <w:t xml:space="preserve">Tulos</w:t>
      </w:r>
    </w:p>
    <w:p>
      <w:r>
        <w:t xml:space="preserve">Mitä Godwin kirjoittaa Lontoossa ollessaan?</w:t>
      </w:r>
    </w:p>
    <w:p>
      <w:r>
        <w:rPr>
          <w:b/>
        </w:rPr>
        <w:t xml:space="preserve">Tulos</w:t>
      </w:r>
    </w:p>
    <w:p>
      <w:r>
        <w:t xml:space="preserve">Mitä tapahtuu, kun Buckland kertoo Godwinin salaisuuden?</w:t>
      </w:r>
    </w:p>
    <w:p>
      <w:r>
        <w:rPr>
          <w:b/>
        </w:rPr>
        <w:t xml:space="preserve">Tulos</w:t>
      </w:r>
    </w:p>
    <w:p>
      <w:r>
        <w:t xml:space="preserve">Mitä Godwin Peak julkaisee nimettömänä?</w:t>
      </w:r>
    </w:p>
    <w:p>
      <w:r>
        <w:rPr>
          <w:b/>
        </w:rPr>
        <w:t xml:space="preserve">Tulos</w:t>
      </w:r>
    </w:p>
    <w:p>
      <w:r>
        <w:t xml:space="preserve">Missä Godwin Peak on opiskelija?</w:t>
      </w:r>
    </w:p>
    <w:p>
      <w:r>
        <w:rPr>
          <w:b/>
        </w:rPr>
        <w:t xml:space="preserve">Tulos</w:t>
      </w:r>
    </w:p>
    <w:p>
      <w:r>
        <w:t xml:space="preserve">Miten Godwin Peak reagoi setänsä "kauppaan"?</w:t>
      </w:r>
    </w:p>
    <w:p>
      <w:r>
        <w:rPr>
          <w:b/>
        </w:rPr>
        <w:t xml:space="preserve">Tulos</w:t>
      </w:r>
    </w:p>
    <w:p>
      <w:r>
        <w:t xml:space="preserve">Mitä Marcella Moxey jättää Godwinille?</w:t>
      </w:r>
    </w:p>
    <w:p>
      <w:r>
        <w:rPr>
          <w:b/>
        </w:rPr>
        <w:t xml:space="preserve">Tulos</w:t>
      </w:r>
    </w:p>
    <w:p>
      <w:r>
        <w:t xml:space="preserve">Miten Godwin Peak kuoli? </w:t>
      </w:r>
    </w:p>
    <w:p>
      <w:r>
        <w:rPr>
          <w:b/>
        </w:rPr>
        <w:t xml:space="preserve">Tulos</w:t>
      </w:r>
    </w:p>
    <w:p>
      <w:r>
        <w:t xml:space="preserve">Kuka oli Marcella Moxey Godwin Peakille? </w:t>
      </w:r>
    </w:p>
    <w:p>
      <w:r>
        <w:rPr>
          <w:b/>
        </w:rPr>
        <w:t xml:space="preserve">Tulos</w:t>
      </w:r>
    </w:p>
    <w:p>
      <w:r>
        <w:t xml:space="preserve">Miksi Godwin Peak päätti lähteä Exeteristä? </w:t>
      </w:r>
    </w:p>
    <w:p>
      <w:r>
        <w:rPr>
          <w:b/>
        </w:rPr>
        <w:t xml:space="preserve">Tulos</w:t>
      </w:r>
    </w:p>
    <w:p>
      <w:r>
        <w:t xml:space="preserve">Miksi Buckland Warricome jäljittää Godwinin ystäviä?</w:t>
      </w:r>
    </w:p>
    <w:p>
      <w:r>
        <w:rPr>
          <w:b/>
        </w:rPr>
        <w:t xml:space="preserve">Tulos</w:t>
      </w:r>
    </w:p>
    <w:p>
      <w:r>
        <w:t xml:space="preserve">Mitä tapahtuu, kun Godwin kosii Sidwelliä?</w:t>
      </w:r>
    </w:p>
    <w:p>
      <w:r>
        <w:rPr>
          <w:b/>
        </w:rPr>
        <w:t xml:space="preserve">Tulos</w:t>
      </w:r>
    </w:p>
    <w:p>
      <w:r>
        <w:t xml:space="preserve">Miksi Marcella ei estä Malkinia kertomasta Bucklandille Godwinin salaisesta kolumnin kirjoittamisesta?</w:t>
      </w:r>
    </w:p>
    <w:p>
      <w:r>
        <w:rPr>
          <w:b/>
        </w:rPr>
        <w:t xml:space="preserve">Tulos</w:t>
      </w:r>
    </w:p>
    <w:p>
      <w:r>
        <w:t xml:space="preserve">Mitä Marcella Moxey jättää kuolemansa jälkeen Godwin Peakille?</w:t>
      </w:r>
    </w:p>
    <w:p>
      <w:r>
        <w:rPr>
          <w:b/>
        </w:rPr>
        <w:t xml:space="preserve">Tulos</w:t>
      </w:r>
    </w:p>
    <w:p>
      <w:r>
        <w:t xml:space="preserve">Kenet Godwin tapaa, kun hänen ja Bucklandin tiet lopulta risteävät?</w:t>
      </w:r>
    </w:p>
    <w:p>
      <w:r>
        <w:rPr>
          <w:b/>
        </w:rPr>
        <w:t xml:space="preserve">Esimerkki 3.457</w:t>
      </w:r>
    </w:p>
    <w:p>
      <w:r>
        <w:t xml:space="preserve"> Näytelmän prologissa Apollon-jumala poistuu valkoisiin pukeutuneena ja kultainen jousi mukanaan Admetoksen palatsista Pheraessa (nykyisessä Velestinossa Magnesian maakunnassa) tarkoituksenaan lähteä pois välttääkseen lohdutettavana olevan Alcestiksen lähestyvän kuoleman tahraantumisen. Hän selostaa tähän hetkeen johtaneet tapahtumat. Hän iloitsee Thanatoksen (Kuoleman) saapumisesta, joka mustiin pukeutuneena ja miekka kädessään on tullut palatsiin psykopompin roolissa johdattamaan Alcestiksen manalaan. Thanatos kyseenalaistaa Apollon ilmeisen puolustuksen Alcestista kohtaan ja syyttää häntä "liukkaiden temppujen vääntämisestä", kun hän auttoi Admetosta alun perin huijaamaan kuolemaa. Apollo rauhoittelee häntä ja ehdottaa nopean stikomytisen pilailun muodossa Alcestiksen kuoleman lykkäämistä, mutta Apollo torjuu sen sarkastisesti. "Kerrankin", päättää Thanatos, "et saa sitä, mikä ei ole sinun"." Apollo lähtee vihaisena pois ja ennustaa, että saapuu mies (Herakles), joka riistää Alcestiksen pois kuolemalta. Yksin yleisön kanssa Thanatos varoittaa, että "tämä oli monien sanojen jumala, mutta sanat / eivät riitä", ennen kuin hän kutsuu miekkansa kärjellä ovet auki ja astuu hitaasti sisään palatsiin." Kuoron esiintyminen eli "parodos"-jakso seuraa: viidentoista ferealaisen miehen kuoro astuu teatterin orkesteriin "korifaeuksen" (kuoronjohtajan) johdolla. Kuoronjohtaja valittaa, että he ovat jännittyneinä eivätkä tiedä, pitäisikö heidän suorittaa sururituaaleja kuningattarensa puolesta. Kuoron lyyrinen oodi, jota he tanssivat laulaessaan, koostuu kahdesta parittaisesta strofasta ja antistrofasta. He laulavat hiljaisuudesta, joka tervehtii heidän etsiessään surun merkkejä, todisteita Alcestiksen kuolemasta. "Kun hyvyys kuolee", he valittavat, "myös kaikki hyvät ihmiset kärsivät". Kuoronjohtaja päättää laulun hylkäämällä kuoron pyrkimyksen etsiä toivoa tilanteesta: "Kuningas on käyttänyt kaikki rituaalit loppuun." Ensimmäinen jakso alkaa palvelijattaresta, joka tulee palatsista itkien. Kun kuoronjohtaja kysyy häneltä uutisia, hän antaa hämmentävän vastauksen: "Hän on elossa. Ja kuollut." Alcestis seisoo, hän selittää, tällä hetkellä elämän ja kuoleman rajalla. Kuoronjohtaja vahvistaa huolestuneena, että kaikki tavanomaiset valmistelut on tehty hänen asianmukaisia hautajaisiaan varten. Palvelijatar yhtyy kuoronjohtajan ylistykseen Alcestiksen hyveellisyydestä. Hän kertoo pitkän kuvauksen Alcestiksen rukouksista ja valmistautumisesta kuolemaan aiemmin samana aamuna, jolloin Alcestis itki häntä tuhoavan morsiusvuoteen äärellä, syleili nyyhkyttäviä lapsiaan ja hyvästeli kaikki. Hän kuvailee, kuinka Admetus piti Alkeistista itkien sylissään, kun tämän silmät takertuivat viimeisiin auringonsäteisiin, jotka hän näkisi. Palvelijatar toivottaa kuoronjohtajan tervetulleeksi palatsiin ja menee sisälle ilmoittamaan Admetukselle heidän saapumisestaan. kuolinvuoteellaan Alkeisti pyytää, että Admetus ei enää koskaan menisi naimisiin, ei unohtaisi Alkeistista eikä antaisi heidän lastensa huoltajaksi ärtynyttä äitipuolta. Admetos suostuu tähän ja lupaa myös elää juhlallista elämää hänen kunniakseen ja pidättäytyä ilonpidosta, joka oli olennainen osa hänen talouttaan. Alcestis kuolee, ja pian tämän jälkeen palatsiin saapuu Admetoksen vanha ystävä Herakles, jolla ei ole aavistustakaan palatsia kohdanneesta surusta. Koska kuningas ei halua hylätä vierasta, hän päättää olla rasittamatta Heraklesta surullisilla uutisilla ja kehottaa palvelijoita toivottamaan hänet tervetulleeksi ja pitämään suunsa kiinni. Näin Admetos rikkoo Alcestikselle antamansa lupauksen pidättäytyä ilonpidosta Alcestiksen kuoleman jälkeisenä aikana. Herakles juo itsensä humalaan ja alkaa ärsyttää palvelijoita, jotka rakastivat kuningatartaan ja ovat katkeria siitä, etteivät he saaneet surra häntä kunnolla. Lopulta eräs palvelijoista napsahtaa vieraalle ja kertoo hänelle, mitä on tapahtunut. Herakles on syvästi hämmentynyt mokastaan ja huonosta käytöksestään, ja hän päättää väijyä ja kohdata Kuoleman, kun hautajaisuhrit suoritetaan Alcestiksen haudalla. Palatessaan hän tuo mukanaan hunnutetun naisen, jonka hän kertoo voittaneensa Admetoksen kilpailussa. Hän pyytää isäntäänsä ottamaan naisen luokseen ja huolehtimaan hänestä sillä aikaa, kun Herakles on poissa töissä. Pitkän keskustelun jälkeen hän lopulta pakottaa vastahakoisen Admetoksen ottamaan naista kädestä, mutta kun Admetos nostaa hunnun, hän huomaa, että kyseessä on kuolleista palannut Alkeisti. Herakles on taistellut kuolemaa vastaan ja pakottanut hänet luopumaan naisesta. Hän ei voi puhua kolmeen päivään, minkä jälkeen hän puhdistuu ja palautuu täysin eloon.</w:t>
      </w:r>
    </w:p>
    <w:p>
      <w:r>
        <w:rPr>
          <w:b/>
        </w:rPr>
        <w:t xml:space="preserve">Tulos</w:t>
      </w:r>
    </w:p>
    <w:p>
      <w:r>
        <w:t xml:space="preserve">Mitä Alcestis pyytää Admetukselta vastineeksi uhrauksestaan?</w:t>
      </w:r>
    </w:p>
    <w:p>
      <w:r>
        <w:rPr>
          <w:b/>
        </w:rPr>
        <w:t xml:space="preserve">Tulos</w:t>
      </w:r>
    </w:p>
    <w:p>
      <w:r>
        <w:t xml:space="preserve">Kuka ennustaa miehen saapumista, joka pelastaa Alcestiksen kuolemalta?</w:t>
      </w:r>
    </w:p>
    <w:p>
      <w:r>
        <w:rPr>
          <w:b/>
        </w:rPr>
        <w:t xml:space="preserve">Tulos</w:t>
      </w:r>
    </w:p>
    <w:p>
      <w:r>
        <w:t xml:space="preserve">Mikä on tarinan mukaan Kuoleman myyttinen nimi?</w:t>
      </w:r>
    </w:p>
    <w:p>
      <w:r>
        <w:rPr>
          <w:b/>
        </w:rPr>
        <w:t xml:space="preserve">Tulos</w:t>
      </w:r>
    </w:p>
    <w:p>
      <w:r>
        <w:t xml:space="preserve">Mikä on Herakleen palkinto kuoleman voittamisesta kilpailussa?</w:t>
      </w:r>
    </w:p>
    <w:p>
      <w:r>
        <w:rPr>
          <w:b/>
        </w:rPr>
        <w:t xml:space="preserve">Tulos</w:t>
      </w:r>
    </w:p>
    <w:p>
      <w:r>
        <w:t xml:space="preserve">Miksi kertosäe on "jännityksen tilassa"?</w:t>
      </w:r>
    </w:p>
    <w:p>
      <w:r>
        <w:rPr>
          <w:b/>
        </w:rPr>
        <w:t xml:space="preserve">Tulos</w:t>
      </w:r>
    </w:p>
    <w:p>
      <w:r>
        <w:t xml:space="preserve">Minkä arvonimen Alcestis sai avioliitostaan Admetuksen kanssa?</w:t>
      </w:r>
    </w:p>
    <w:p>
      <w:r>
        <w:rPr>
          <w:b/>
        </w:rPr>
        <w:t xml:space="preserve">Tulos</w:t>
      </w:r>
    </w:p>
    <w:p>
      <w:r>
        <w:t xml:space="preserve">Kenen ennustuksen Herakles täytti pelastaessaan Alcestiksen kuolemalta?</w:t>
      </w:r>
    </w:p>
    <w:p>
      <w:r>
        <w:rPr>
          <w:b/>
        </w:rPr>
        <w:t xml:space="preserve">Tulos</w:t>
      </w:r>
    </w:p>
    <w:p>
      <w:r>
        <w:t xml:space="preserve">Mitä Alcestiksen on tehtävä puhdistuakseen kuolemasta?</w:t>
      </w:r>
    </w:p>
    <w:p>
      <w:r>
        <w:rPr>
          <w:b/>
        </w:rPr>
        <w:t xml:space="preserve">Tulos</w:t>
      </w:r>
    </w:p>
    <w:p>
      <w:r>
        <w:t xml:space="preserve">Miksi Thanatos on vihainen Apollolle, kun he tapaavat Admetoksen palatsissa?</w:t>
      </w:r>
    </w:p>
    <w:p>
      <w:r>
        <w:rPr>
          <w:b/>
        </w:rPr>
        <w:t xml:space="preserve">Tulos</w:t>
      </w:r>
    </w:p>
    <w:p>
      <w:r>
        <w:t xml:space="preserve">Kuka jumala vältti Alcestiksen kuoleman aiheuttaman tahraantumisen poistumalla Admetoksen palatsista?</w:t>
      </w:r>
    </w:p>
    <w:p>
      <w:r>
        <w:rPr>
          <w:b/>
        </w:rPr>
        <w:t xml:space="preserve">Tulos</w:t>
      </w:r>
    </w:p>
    <w:p>
      <w:r>
        <w:t xml:space="preserve">Mikä on Admetoksen vanhan ystävän nimi, joka tulee juuri Alcestiksen kuoleman jälkeen?</w:t>
      </w:r>
    </w:p>
    <w:p>
      <w:r>
        <w:rPr>
          <w:b/>
        </w:rPr>
        <w:t xml:space="preserve">Tulos</w:t>
      </w:r>
    </w:p>
    <w:p>
      <w:r>
        <w:t xml:space="preserve">Miten Herakles auttaa Admetusta rikkomaan lupauksensa Alcestikselle?</w:t>
      </w:r>
    </w:p>
    <w:p>
      <w:r>
        <w:rPr>
          <w:b/>
        </w:rPr>
        <w:t xml:space="preserve">Tulos</w:t>
      </w:r>
    </w:p>
    <w:p>
      <w:r>
        <w:t xml:space="preserve">Kuka johtaa Pheraen 15 miehen kuoroa?</w:t>
      </w:r>
    </w:p>
    <w:p>
      <w:r>
        <w:rPr>
          <w:b/>
        </w:rPr>
        <w:t xml:space="preserve">Tulos</w:t>
      </w:r>
    </w:p>
    <w:p>
      <w:r>
        <w:t xml:space="preserve">Kuka julistaa Apollon olevan monisanaisen jumalan kohdattuaan hänet Admetoksen palatsissa?</w:t>
      </w:r>
    </w:p>
    <w:p>
      <w:r>
        <w:rPr>
          <w:b/>
        </w:rPr>
        <w:t xml:space="preserve">Tulos</w:t>
      </w:r>
    </w:p>
    <w:p>
      <w:r>
        <w:t xml:space="preserve">Miksi Apollo lähtee Admetoksen palatsista?</w:t>
      </w:r>
    </w:p>
    <w:p>
      <w:r>
        <w:rPr>
          <w:b/>
        </w:rPr>
        <w:t xml:space="preserve">Tulos</w:t>
      </w:r>
    </w:p>
    <w:p>
      <w:r>
        <w:t xml:space="preserve">Alcestis kysyy, mitä Admetuksesta?</w:t>
      </w:r>
    </w:p>
    <w:p>
      <w:r>
        <w:rPr>
          <w:b/>
        </w:rPr>
        <w:t xml:space="preserve">Tulos</w:t>
      </w:r>
    </w:p>
    <w:p>
      <w:r>
        <w:t xml:space="preserve">Täydennä rivi: "Kun hyvyys kuolee", mitä myös tapahtuu?</w:t>
      </w:r>
    </w:p>
    <w:p>
      <w:r>
        <w:rPr>
          <w:b/>
        </w:rPr>
        <w:t xml:space="preserve">Tulos</w:t>
      </w:r>
    </w:p>
    <w:p>
      <w:r>
        <w:t xml:space="preserve">Kuka puolusti Alcestista Thanatokselle?</w:t>
      </w:r>
    </w:p>
    <w:p>
      <w:r>
        <w:rPr>
          <w:b/>
        </w:rPr>
        <w:t xml:space="preserve">Tulos</w:t>
      </w:r>
    </w:p>
    <w:p>
      <w:r>
        <w:t xml:space="preserve">Miksi Hercles päätti taistella Thanatosta vastaan Alcestiksen puolesta?</w:t>
      </w:r>
    </w:p>
    <w:p>
      <w:r>
        <w:rPr>
          <w:b/>
        </w:rPr>
        <w:t xml:space="preserve">Tulos</w:t>
      </w:r>
    </w:p>
    <w:p>
      <w:r>
        <w:t xml:space="preserve">Hahmo Admetus, kuka on hänen vanha ystävänsä?</w:t>
      </w:r>
    </w:p>
    <w:p>
      <w:r>
        <w:rPr>
          <w:b/>
        </w:rPr>
        <w:t xml:space="preserve">Tulos</w:t>
      </w:r>
    </w:p>
    <w:p>
      <w:r>
        <w:t xml:space="preserve">Miten Coryphaeus sai tietää, miten Alcestiksella menee?</w:t>
      </w:r>
    </w:p>
    <w:p>
      <w:r>
        <w:rPr>
          <w:b/>
        </w:rPr>
        <w:t xml:space="preserve">Tulos</w:t>
      </w:r>
    </w:p>
    <w:p>
      <w:r>
        <w:t xml:space="preserve">Mitä Alcestis sai miehensä lupaamaan kuolinvuoteellaan?</w:t>
      </w:r>
    </w:p>
    <w:p>
      <w:r>
        <w:rPr>
          <w:b/>
        </w:rPr>
        <w:t xml:space="preserve">Tulos</w:t>
      </w:r>
    </w:p>
    <w:p>
      <w:r>
        <w:t xml:space="preserve">Mitä Admetos lupaa tehdä Alcestiksen hyväksi sen lisäksi, mitä tämä pyytää?</w:t>
      </w:r>
    </w:p>
    <w:p>
      <w:r>
        <w:rPr>
          <w:b/>
        </w:rPr>
        <w:t xml:space="preserve">Tulos</w:t>
      </w:r>
    </w:p>
    <w:p>
      <w:r>
        <w:t xml:space="preserve">Kuolema on pukeutunut mustaan. Hänen nimensä on kuka?</w:t>
      </w:r>
    </w:p>
    <w:p>
      <w:r>
        <w:rPr>
          <w:b/>
        </w:rPr>
        <w:t xml:space="preserve">Tulos</w:t>
      </w:r>
    </w:p>
    <w:p>
      <w:r>
        <w:t xml:space="preserve">Kuka voittaa Apollon?</w:t>
      </w:r>
    </w:p>
    <w:p>
      <w:r>
        <w:rPr>
          <w:b/>
        </w:rPr>
        <w:t xml:space="preserve">Tulos</w:t>
      </w:r>
    </w:p>
    <w:p>
      <w:r>
        <w:t xml:space="preserve">Nimeä tarinan prologin pääjumala?</w:t>
      </w:r>
    </w:p>
    <w:p>
      <w:r>
        <w:rPr>
          <w:b/>
        </w:rPr>
        <w:t xml:space="preserve">Tulos</w:t>
      </w:r>
    </w:p>
    <w:p>
      <w:r>
        <w:t xml:space="preserve">Miten Admetos rikkoo lupauksensa vaimolleen?</w:t>
      </w:r>
    </w:p>
    <w:p>
      <w:r>
        <w:rPr>
          <w:b/>
        </w:rPr>
        <w:t xml:space="preserve">Tulos</w:t>
      </w:r>
    </w:p>
    <w:p>
      <w:r>
        <w:t xml:space="preserve">Mitä tunteita Herakles kokee?</w:t>
      </w:r>
    </w:p>
    <w:p>
      <w:r>
        <w:rPr>
          <w:b/>
        </w:rPr>
        <w:t xml:space="preserve">Tulos</w:t>
      </w:r>
    </w:p>
    <w:p>
      <w:r>
        <w:t xml:space="preserve">Mitä esinettä Apollon-jumala kantaa mukanaan?</w:t>
      </w:r>
    </w:p>
    <w:p>
      <w:r>
        <w:rPr>
          <w:b/>
        </w:rPr>
        <w:t xml:space="preserve">Esimerkki 3.458</w:t>
      </w:r>
    </w:p>
    <w:p>
      <w:r>
        <w:t xml:space="preserve"> Vuonna 1978 huijarit Irving Rosenfeld (Christian Bale) ja Sydney Prosser (Amy Adams) ovat aloittaneet suhteen ja työskentelevät yhdessä. Sydney on parantanut Rosenfeldin huijauksia esiintymällä englantilaisena aristokraattina "Lady Edith Greensly". Irving rakastaa Sydneytä, vaikka hän epäröi jättää epävakaan ja teatraalisen vaimonsa Rosalynin (Jennifer Lawrence), koska pelkää menettävänsä yhteyden tämän poikaan Dannyyn, jonka Irving on adoptoinut. Rosalyn on myös uhannut ilmoittaa Irvingistä poliisille, jos tämä jättää hänet. FBI-agentti Richie DiMaso (Bradley Cooper) saa Irvingin ja Sydneyn kiinni lainahuijauksesta, mutta tarjoutuu vapauttamaan heidät, jos Irving saa järjestettyä neljä muuta pidätystä. Richie uskoo Sydneyn olevan englantilainen, mutta hänellä on todisteita siitä, että hänen väitteensä aristokratiasta on vilpillinen. Sydney kertoo Irvingille manipuloivansa Richietä ja etääntyvänsä Irvingistä. irvingillä on ystävä, joka esittää varakasta arabisheikkiä, joka etsii mahdollisia sijoituskohteita Amerikassa. Irvingin kumppani ehdottaa, että sheikki tekisi bisnestä New Jerseyn Camdenin pormestarin Carmine Politon (Jeremy Renner) kanssa, joka kampanjoi New Jerseyn Atlantic Cityn uhkapelien elvyttämiseksi, mutta on kamppaillut varainhankinnassa. Carminella näyttää olevan aito halu auttaa alueen taloutta ja äänestäjiään. Richie laatii suunnitelman, jolla pormestari Polito saataisiin salaisen operaation kohteeksi Irvingin ja Richien pomon Stoddard Thorsenin (Louis C.K.) vastustuksesta huolimatta. Sydney auttaa Richietä manipuloimaan FBI:n sihteeriä tekemään luvattoman 2 000 000 dollarin tilisiirron. Kun Stoddardin pomo Anthony Amado (Alessandro Nivola) kuulee operaatiosta, hän ylistää Richien aloitetta ja painostaa Stoddardia jatkamaan.Carmine jättää tapaamisen, kun Richie painostaa häntä hyväksymään käteislahjan. Irving vakuuttaa Carminen siitä, että sheikki on laillinen, ja ilmaisee vastenmielisyytensä Richietä kohtaan, ja heistä tulee ystäviä. Richie järjestää Carminen tapaamisen sheikin kanssa ja antaa muita kuulematta meksikolais-amerikkalaisen FBI-agentti Paco Hernandezin (Michael Pe a) näytellä sheikkiä, mikä ei miellytä Irvingiä. Carmine tuo sheikin kasinon juhliin selittäen, että siellä on mafiosoja ja että se on välttämätön osa liiketoimintaa. Irving yllättyy kuullessaan, että paikalla on mafiapäällikkö Victor Tellegio (Robert De Niro), Meyer Lanskyn oikea käsi, joka haluaa tavata sheikin. Mafiamies Tellegio selittää, että bisneksen kannalta on tärkeää, että sheikistä tulee Yhdysvaltain kansalainen, ja että Carminen on nopeutettava prosessia. Tellegio vaatii myös 10 000 000 dollarin tilisiirtoa sheikin laillisuuden todistamiseksi. richie tunnustaa olevansa vahvasti ihastunut Sydneyyn, mutta hämmentyy ja muuttuu aggressiiviseksi, kun tämä luopuu englantilaisesta aksentistaan ja myöntää olevansa kotoisin Albuquerquesta, New Mexicosta. Rosalyn aloittaa suhteen mafioso Pete Musanen (Jack Huston) kanssa, jonka hän tapasi juhlissa. Hän mainitsee uskovansa, että Irving työskentelee veroviraston kanssa, mikä saa Peten uhkaamaan Irvingiä, joka lupaa todistaa, että sheikin sijoitus on todellinen. Irving kohtaa myöhemmin Rosalynin, joka myöntää kertoneensa Peten ja suostuu olemaan hiljaa, mutta haluaa avioeron. Carminen avulla Richie ja Irving kuvaavat videolle kongressin jäsenet, jotka saavat lahjuksia. Richie pahoinpitelee Stoddardin tappelussa rahoista ja vakuuttaa myöhemmin Amadolle, että hän tarvitsee 10 000 000 dollaria saadakseen Tellegion, mutta saa vain 2 000 000 dollaria. Tellegion asianajajan Alfonse Simonen (Paul Herman) toimistoon järjestetään tapaaminen, mutta Tellegio ei saavu paikalle. irving käy Carminen luona ja myöntää huijauksen, mutta sanoo, että hänellä on suunnitelma tämän auttamiseksi. Carmine heittää Irvingin ulos, ja ystävyyden menetys iskee Irvingiin kovaa. FBI ilmoittaa Irvingille, että heidän 2 000 000 dollaria on kateissa ja että he ovat saaneet nimettömän tarjouksen palauttaa rahat vastineeksi Irvingin ja Sydneyn koskemattomuudesta ja Carminen tuomion lieventämisestä. Amado hyväksyy sopimuksen, ja Stoddard poistaa Richien jutusta, mikä käytännössä päättää hänen uransa ja pudottaa hänet takaisin tuntemattomuuteen. Irving ja Sydney muuttavat yhteen ja avaavat laillisen taidegallerian, kun taas Rosalyn asuu Peten kanssa ja jakaa Dannyn huoltajuuden Irvingin kanssa.</w:t>
      </w:r>
    </w:p>
    <w:p>
      <w:r>
        <w:rPr>
          <w:b/>
        </w:rPr>
        <w:t xml:space="preserve">Tulos</w:t>
      </w:r>
    </w:p>
    <w:p>
      <w:r>
        <w:t xml:space="preserve">Mikä on mafian yliherran nimi?</w:t>
      </w:r>
    </w:p>
    <w:p>
      <w:r>
        <w:rPr>
          <w:b/>
        </w:rPr>
        <w:t xml:space="preserve">Tulos</w:t>
      </w:r>
    </w:p>
    <w:p>
      <w:r>
        <w:t xml:space="preserve">Minkä hinnan Irvingin on maksettava pitääkseen Rosalynin hiljaa?</w:t>
      </w:r>
    </w:p>
    <w:p>
      <w:r>
        <w:rPr>
          <w:b/>
        </w:rPr>
        <w:t xml:space="preserve">Tulos</w:t>
      </w:r>
    </w:p>
    <w:p>
      <w:r>
        <w:t xml:space="preserve">Mitä Irvingin on tehtävä, jotta hänet ja Sydneyn vapautetaan FBI-agentti Richie DeMasolta?</w:t>
      </w:r>
    </w:p>
    <w:p>
      <w:r>
        <w:rPr>
          <w:b/>
        </w:rPr>
        <w:t xml:space="preserve">Tulos</w:t>
      </w:r>
    </w:p>
    <w:p>
      <w:r>
        <w:t xml:space="preserve">Kuka teeskentelee olevansa sheikki?</w:t>
      </w:r>
    </w:p>
    <w:p>
      <w:r>
        <w:rPr>
          <w:b/>
        </w:rPr>
        <w:t xml:space="preserve">Tulos</w:t>
      </w:r>
    </w:p>
    <w:p>
      <w:r>
        <w:t xml:space="preserve">Kenen kanssa Irvingsin ystävä ehdottaa shiehkille liiketoimintaa?</w:t>
      </w:r>
    </w:p>
    <w:p>
      <w:r>
        <w:rPr>
          <w:b/>
        </w:rPr>
        <w:t xml:space="preserve">Tulos</w:t>
      </w:r>
    </w:p>
    <w:p>
      <w:r>
        <w:t xml:space="preserve">Kuka hyökkää Stoddardin kimppuun?</w:t>
      </w:r>
    </w:p>
    <w:p>
      <w:r>
        <w:rPr>
          <w:b/>
        </w:rPr>
        <w:t xml:space="preserve">Tulos</w:t>
      </w:r>
    </w:p>
    <w:p>
      <w:r>
        <w:t xml:space="preserve">Kenen kanssa Rosalynn aloittaa suhteen?</w:t>
      </w:r>
    </w:p>
    <w:p>
      <w:r>
        <w:rPr>
          <w:b/>
        </w:rPr>
        <w:t xml:space="preserve">Tulos</w:t>
      </w:r>
    </w:p>
    <w:p>
      <w:r>
        <w:t xml:space="preserve">Minkä puolesta pormestari Polito kampanjoi?</w:t>
      </w:r>
    </w:p>
    <w:p>
      <w:r>
        <w:rPr>
          <w:b/>
        </w:rPr>
        <w:t xml:space="preserve">Tulos</w:t>
      </w:r>
    </w:p>
    <w:p>
      <w:r>
        <w:t xml:space="preserve">Miten Irving ja Sydney saavat koskemattomuuden?</w:t>
      </w:r>
    </w:p>
    <w:p>
      <w:r>
        <w:rPr>
          <w:b/>
        </w:rPr>
        <w:t xml:space="preserve">Tulos</w:t>
      </w:r>
    </w:p>
    <w:p>
      <w:r>
        <w:t xml:space="preserve">Kenen kanssa Rosalynilla on suhde?</w:t>
      </w:r>
    </w:p>
    <w:p>
      <w:r>
        <w:rPr>
          <w:b/>
        </w:rPr>
        <w:t xml:space="preserve">Tulos</w:t>
      </w:r>
    </w:p>
    <w:p>
      <w:r>
        <w:t xml:space="preserve">Kuka kertoo Petelle Irvingsin sekaantumisesta FBI:n kanssa?</w:t>
      </w:r>
    </w:p>
    <w:p>
      <w:r>
        <w:rPr>
          <w:b/>
        </w:rPr>
        <w:t xml:space="preserve">Tulos</w:t>
      </w:r>
    </w:p>
    <w:p>
      <w:r>
        <w:t xml:space="preserve">Mistä Sydney on kotoisin?</w:t>
      </w:r>
    </w:p>
    <w:p>
      <w:r>
        <w:rPr>
          <w:b/>
        </w:rPr>
        <w:t xml:space="preserve">Tulos</w:t>
      </w:r>
    </w:p>
    <w:p>
      <w:r>
        <w:t xml:space="preserve">Kenet Richie ja Irving videokuvataan lahjuksia vastaanottaessaan?</w:t>
      </w:r>
    </w:p>
    <w:p>
      <w:r>
        <w:rPr>
          <w:b/>
        </w:rPr>
        <w:t xml:space="preserve">Tulos</w:t>
      </w:r>
    </w:p>
    <w:p>
      <w:r>
        <w:t xml:space="preserve">Miksi Irving pelkää lähteä Sydneystä?</w:t>
      </w:r>
    </w:p>
    <w:p>
      <w:r>
        <w:rPr>
          <w:b/>
        </w:rPr>
        <w:t xml:space="preserve">Tulos</w:t>
      </w:r>
    </w:p>
    <w:p>
      <w:r>
        <w:t xml:space="preserve">Mitä Pete tekee työkseen?</w:t>
      </w:r>
    </w:p>
    <w:p>
      <w:r>
        <w:rPr>
          <w:b/>
        </w:rPr>
        <w:t xml:space="preserve">Tulos</w:t>
      </w:r>
    </w:p>
    <w:p>
      <w:r>
        <w:t xml:space="preserve">Mistä Sydney on oikeasti kotoisin?</w:t>
      </w:r>
    </w:p>
    <w:p>
      <w:r>
        <w:rPr>
          <w:b/>
        </w:rPr>
        <w:t xml:space="preserve">Tulos</w:t>
      </w:r>
    </w:p>
    <w:p>
      <w:r>
        <w:t xml:space="preserve">Mihin vuoteen tarina sijoittuu?</w:t>
      </w:r>
    </w:p>
    <w:p>
      <w:r>
        <w:rPr>
          <w:b/>
        </w:rPr>
        <w:t xml:space="preserve">Tulos</w:t>
      </w:r>
    </w:p>
    <w:p>
      <w:r>
        <w:t xml:space="preserve">Kuka on Stoddardin pomo?</w:t>
      </w:r>
    </w:p>
    <w:p>
      <w:r>
        <w:rPr>
          <w:b/>
        </w:rPr>
        <w:t xml:space="preserve">Tulos</w:t>
      </w:r>
    </w:p>
    <w:p>
      <w:r>
        <w:t xml:space="preserve">Mitä vaaditaan sheikin laillisuuden todistamiseksi? </w:t>
      </w:r>
    </w:p>
    <w:p>
      <w:r>
        <w:rPr>
          <w:b/>
        </w:rPr>
        <w:t xml:space="preserve">Tulos</w:t>
      </w:r>
    </w:p>
    <w:p>
      <w:r>
        <w:t xml:space="preserve">Kenen rooliin Sydney asettuu?</w:t>
      </w:r>
    </w:p>
    <w:p>
      <w:r>
        <w:rPr>
          <w:b/>
        </w:rPr>
        <w:t xml:space="preserve">Tulos</w:t>
      </w:r>
    </w:p>
    <w:p>
      <w:r>
        <w:t xml:space="preserve">Kenen kanssa "sheikillä" on tarkoitus käydä kauppaa? </w:t>
      </w:r>
    </w:p>
    <w:p>
      <w:r>
        <w:rPr>
          <w:b/>
        </w:rPr>
        <w:t xml:space="preserve">Tulos</w:t>
      </w:r>
    </w:p>
    <w:p>
      <w:r>
        <w:t xml:space="preserve">Kuinka paljon rahaa tarvitaan sheikin laillisuuden todistamiseen?</w:t>
      </w:r>
    </w:p>
    <w:p>
      <w:r>
        <w:rPr>
          <w:b/>
        </w:rPr>
        <w:t xml:space="preserve">Tulos</w:t>
      </w:r>
    </w:p>
    <w:p>
      <w:r>
        <w:t xml:space="preserve">Mikä saa Carminen ja Irvingin ystävystymään?</w:t>
      </w:r>
    </w:p>
    <w:p>
      <w:r>
        <w:rPr>
          <w:b/>
        </w:rPr>
        <w:t xml:space="preserve">Tulos</w:t>
      </w:r>
    </w:p>
    <w:p>
      <w:r>
        <w:t xml:space="preserve">Kuka saa Irvingin ja Sydneyn kiinni lainahuijauksesta?</w:t>
      </w:r>
    </w:p>
    <w:p>
      <w:r>
        <w:rPr>
          <w:b/>
        </w:rPr>
        <w:t xml:space="preserve">Tulos</w:t>
      </w:r>
    </w:p>
    <w:p>
      <w:r>
        <w:t xml:space="preserve">Miksi Irving ei jätä vaimoaan Rosalynnia?</w:t>
      </w:r>
    </w:p>
    <w:p>
      <w:r>
        <w:rPr>
          <w:b/>
        </w:rPr>
        <w:t xml:space="preserve">Tulos</w:t>
      </w:r>
    </w:p>
    <w:p>
      <w:r>
        <w:t xml:space="preserve">Kuka on Irvingsin vaimo?</w:t>
      </w:r>
    </w:p>
    <w:p>
      <w:r>
        <w:rPr>
          <w:b/>
        </w:rPr>
        <w:t xml:space="preserve">Tulos</w:t>
      </w:r>
    </w:p>
    <w:p>
      <w:r>
        <w:t xml:space="preserve">Miksi Carmine jättää tapaamisen Richien kanssa?</w:t>
      </w:r>
    </w:p>
    <w:p>
      <w:r>
        <w:rPr>
          <w:b/>
        </w:rPr>
        <w:t xml:space="preserve">Tulos</w:t>
      </w:r>
    </w:p>
    <w:p>
      <w:r>
        <w:t xml:space="preserve">Mikä on Irvingsin suhde Dannyyn?</w:t>
      </w:r>
    </w:p>
    <w:p>
      <w:r>
        <w:rPr>
          <w:b/>
        </w:rPr>
        <w:t xml:space="preserve">Esimerkki 3.459</w:t>
      </w:r>
    </w:p>
    <w:p>
      <w:r>
        <w:t xml:space="preserve"> Indefer Jones on seitsemänkymmenen-kahdeksankymmenen vuoden ikäinen Llanfearen suurkartanon vanhus Carmarthenissa, Walesissa. Hänen veljentyttärensä Isabel Brodrick on asunut hänen luonaan jo vuosia isänsä uudelleen avioitumisen jälkeen, ja hän on ollut kaikkien mieleen. Hänen vahvan perinteisen vakaumuksensa mukaan kartano pitäisi kuitenkin testamentata miespuoliselle perilliselle, ja hänen ainoa miespuolinen verisukulaisensa on hänen veljenpoikansa Henry Jones, lontoolainen virkailija. Henry on aiemmin ottanut velkoja, jotka isäntä oli maksanut pois, hänet on "lähetetty pois Oxfordista" ja hän on yleensä tehnyt huonon vaikutuksen satunnaisilla vierailuillaan Llanfearessa. Henrylle kerrotaan kuitenkin setänsä aikomuksesta tehdä hänestä kartanon perillinen, ja hänet kutsutaan vierailulle. Isabel torjuu setänsä ehdotuksen, että Isabel ratkaisisi hänen pulmansa menemällä naimisiin Henryn kanssa, sillä hän ei voi sietää serkkuaan. Indefer Jonesin mielestä hänen veljenpoikansa on yhtä inhottava kuin ennenkin. Tämän seurauksena hän voittaa ennakkoluulonsa ja muuttaa testamenttiaan viimeisen kerran Isabelin hyväksi. Valitettavasti hän kuolee ennen kuin ehtii kertoa siitä kenellekään.Henry löytää asiakirjan piilotettuna saarnakirjaan vahingossa, ja hän epäröi vaikenemisen ja asiakirjan sijainnin paljastamisen välillä. Hän ei ole tarpeeksi hyvä luopuakseen omaisuudesta eikä tarpeeksi paha polttaakseen asiakirjan, sillä hän pelkää häpeää, pitkää vankilatuomiota ja ennen kaikkea ikuista kadotusta. Sen sijaan hän lohduttaa itseään sillä, ettei tekemättä jättäminen voi olla rikos.Indefer Jones oli antanut kahden vuokralaisensa todistaa testamenttinsa, mutta koska testamenttia ei löydy perusteellisesta kotietsinnästä huolimatta, Henry perii tilan. Hänen syyllinen käytöksensä kuitenkin vain vahvistaa jo olemassa olevia epäilyjä. Hän sietää pahoinpitelyä kaikilta; hänen omat palvelijansa joko irtisanoutuvat tai kohtelevat häntä epäkunnioittavasti. Hän alkaa viettää tuntikausia kirjastossa, jonne testamentti on piilotettu. paikallinen sanomalehti alkaa julkaista Henryä loukkaavia ja näennäisesti herjaavia kertomuksia tapauksesta. Siinä häntä syytetään testamentin tuhoamisesta ja omaisuuden anastamisesta Isabelilta, jonka kaikki tuntevat ja jota kaikki kunnioittavat. Vanhan kartanonherran asianajaja Apjohn, joka epäilee Henryn tietävän enemmän kuin hän antaa ymmärtää, lähestyy uutta kartanonherraa artikkeleista ja painostaa vastentahtoista nuorta miestä ryhtymään oikeustoimiin päätoimittajaa vastaan. Henry huomaa, että tämä vain pahentaa tilannetta. Häntä pelottaa, että häntä kuulusteltaisiin todistajanaitiossa. Hän tajuaa, että totuus vedettäisiin hänestä ulos oikeudessa. herra Apjohn saa ovelan kuulustelun avulla hyvän käsityksen siitä, missä testamentti on. Henry tietää, että aika käy vähiin, mutta viivyttelee jälleen kerran. Herra Apjohn ja herra Brodrick, Isabelin isä, vierailevat Henryn kotona ja löytävät asiakirjan, vaikka Henry yrittää tehottomasti estää heitä. Koska Henry ei tuhonnut testamenttia, hän saa palata työhönsä Lontooseen maineineen ja 4000 dollarilla, joka on Isabelin toisessa testamentissa saama summa.</w:t>
      </w:r>
    </w:p>
    <w:p>
      <w:r>
        <w:rPr>
          <w:b/>
        </w:rPr>
        <w:t xml:space="preserve">Tulos</w:t>
      </w:r>
    </w:p>
    <w:p>
      <w:r>
        <w:t xml:space="preserve">Missä Henry asuu?</w:t>
      </w:r>
    </w:p>
    <w:p>
      <w:r>
        <w:rPr>
          <w:b/>
        </w:rPr>
        <w:t xml:space="preserve">Tulos</w:t>
      </w:r>
    </w:p>
    <w:p>
      <w:r>
        <w:t xml:space="preserve">Mikä on sen kartanon nimi, jossa Indefer on kartanonherra?</w:t>
      </w:r>
    </w:p>
    <w:p>
      <w:r>
        <w:rPr>
          <w:b/>
        </w:rPr>
        <w:t xml:space="preserve">Tulos</w:t>
      </w:r>
    </w:p>
    <w:p>
      <w:r>
        <w:t xml:space="preserve">Mikä on Indefor Jonesin kartanon nimi?</w:t>
      </w:r>
    </w:p>
    <w:p>
      <w:r>
        <w:rPr>
          <w:b/>
        </w:rPr>
        <w:t xml:space="preserve">Tulos</w:t>
      </w:r>
    </w:p>
    <w:p>
      <w:r>
        <w:t xml:space="preserve">Missä maassa Carmarthen sijaitsee?</w:t>
      </w:r>
    </w:p>
    <w:p>
      <w:r>
        <w:rPr>
          <w:b/>
        </w:rPr>
        <w:t xml:space="preserve">Tulos</w:t>
      </w:r>
    </w:p>
    <w:p>
      <w:r>
        <w:t xml:space="preserve">Mistä Henry löytää setänsä testamentin?</w:t>
      </w:r>
    </w:p>
    <w:p>
      <w:r>
        <w:rPr>
          <w:b/>
        </w:rPr>
        <w:t xml:space="preserve">Tulos</w:t>
      </w:r>
    </w:p>
    <w:p>
      <w:r>
        <w:t xml:space="preserve">Minkä salaisuuden Henry yrittää pitää salassa?</w:t>
      </w:r>
    </w:p>
    <w:p>
      <w:r>
        <w:rPr>
          <w:b/>
        </w:rPr>
        <w:t xml:space="preserve">Tulos</w:t>
      </w:r>
    </w:p>
    <w:p>
      <w:r>
        <w:t xml:space="preserve">Mitä Indefer ehdottaa Isabelille ratkaisuksi perintödilemmaan?</w:t>
      </w:r>
    </w:p>
    <w:p>
      <w:r>
        <w:rPr>
          <w:b/>
        </w:rPr>
        <w:t xml:space="preserve">Tulos</w:t>
      </w:r>
    </w:p>
    <w:p>
      <w:r>
        <w:t xml:space="preserve">Miksi Henry ei tuhoa löytämäänsä asiakirjaa?</w:t>
      </w:r>
    </w:p>
    <w:p>
      <w:r>
        <w:rPr>
          <w:b/>
        </w:rPr>
        <w:t xml:space="preserve">Tulos</w:t>
      </w:r>
    </w:p>
    <w:p>
      <w:r>
        <w:t xml:space="preserve">Mitä seurauksia Henrylle koitui testamentin paljastumisen jälkeen? </w:t>
      </w:r>
    </w:p>
    <w:p>
      <w:r>
        <w:rPr>
          <w:b/>
        </w:rPr>
        <w:t xml:space="preserve">Tulos</w:t>
      </w:r>
    </w:p>
    <w:p>
      <w:r>
        <w:t xml:space="preserve">Kuka epäilee, että Henry salaa jotain?</w:t>
      </w:r>
    </w:p>
    <w:p>
      <w:r>
        <w:rPr>
          <w:b/>
        </w:rPr>
        <w:t xml:space="preserve">Tulos</w:t>
      </w:r>
    </w:p>
    <w:p>
      <w:r>
        <w:t xml:space="preserve">Miksi Henry pystyy palaamaan työhönsä maineineen?</w:t>
      </w:r>
    </w:p>
    <w:p>
      <w:r>
        <w:rPr>
          <w:b/>
        </w:rPr>
        <w:t xml:space="preserve">Tulos</w:t>
      </w:r>
    </w:p>
    <w:p>
      <w:r>
        <w:t xml:space="preserve">Millaisia tunteita Isabelilla on Henry-serkkuaan kohtaan?</w:t>
      </w:r>
    </w:p>
    <w:p>
      <w:r>
        <w:rPr>
          <w:b/>
        </w:rPr>
        <w:t xml:space="preserve">Tulos</w:t>
      </w:r>
    </w:p>
    <w:p>
      <w:r>
        <w:t xml:space="preserve">Miksi Indefor Jones jätti alun perin omaisuutensa veljenpojalleen, vaikka hän halusi jättää sen veljentyttärelleen?</w:t>
      </w:r>
    </w:p>
    <w:p>
      <w:r>
        <w:rPr>
          <w:b/>
        </w:rPr>
        <w:t xml:space="preserve">Tulos</w:t>
      </w:r>
    </w:p>
    <w:p>
      <w:r>
        <w:t xml:space="preserve">Kuinka vanha Indefer on?</w:t>
      </w:r>
    </w:p>
    <w:p>
      <w:r>
        <w:rPr>
          <w:b/>
        </w:rPr>
        <w:t xml:space="preserve">Tulos</w:t>
      </w:r>
    </w:p>
    <w:p>
      <w:r>
        <w:t xml:space="preserve">Mistä paikallinen sanomalehti syyttää Henryä?</w:t>
      </w:r>
    </w:p>
    <w:p>
      <w:r>
        <w:rPr>
          <w:b/>
        </w:rPr>
        <w:t xml:space="preserve">Tulos</w:t>
      </w:r>
    </w:p>
    <w:p>
      <w:r>
        <w:t xml:space="preserve">Kenelle Indefor Jones haluaa testamentissaan jättää omaisuutensa?</w:t>
      </w:r>
    </w:p>
    <w:p>
      <w:r>
        <w:rPr>
          <w:b/>
        </w:rPr>
        <w:t xml:space="preserve">Tulos</w:t>
      </w:r>
    </w:p>
    <w:p>
      <w:r>
        <w:t xml:space="preserve">Mitä Henry tekee?</w:t>
      </w:r>
    </w:p>
    <w:p>
      <w:r>
        <w:rPr>
          <w:b/>
        </w:rPr>
        <w:t xml:space="preserve">Tulos</w:t>
      </w:r>
    </w:p>
    <w:p>
      <w:r>
        <w:t xml:space="preserve">Perinteen mukaan kenelle jäämistö tulisi testamentata?</w:t>
      </w:r>
    </w:p>
    <w:p>
      <w:r>
        <w:rPr>
          <w:b/>
        </w:rPr>
        <w:t xml:space="preserve">Tulos</w:t>
      </w:r>
    </w:p>
    <w:p>
      <w:r>
        <w:t xml:space="preserve">Missä kaupungissa Llanfeare sijaitsee?</w:t>
      </w:r>
    </w:p>
    <w:p>
      <w:r>
        <w:rPr>
          <w:b/>
        </w:rPr>
        <w:t xml:space="preserve">Tulos</w:t>
      </w:r>
    </w:p>
    <w:p>
      <w:r>
        <w:t xml:space="preserve">Mitä Henry tekee työkseen?</w:t>
      </w:r>
    </w:p>
    <w:p>
      <w:r>
        <w:rPr>
          <w:b/>
        </w:rPr>
        <w:t xml:space="preserve">Tulos</w:t>
      </w:r>
    </w:p>
    <w:p>
      <w:r>
        <w:t xml:space="preserve">Mitä Indefer tekee?</w:t>
      </w:r>
    </w:p>
    <w:p>
      <w:r>
        <w:rPr>
          <w:b/>
        </w:rPr>
        <w:t xml:space="preserve">Tulos</w:t>
      </w:r>
    </w:p>
    <w:p>
      <w:r>
        <w:t xml:space="preserve">Kuka löytää päivitetyn testamentin ? </w:t>
      </w:r>
    </w:p>
    <w:p>
      <w:r>
        <w:rPr>
          <w:b/>
        </w:rPr>
        <w:t xml:space="preserve">Tulos</w:t>
      </w:r>
    </w:p>
    <w:p>
      <w:r>
        <w:t xml:space="preserve">Miksi Apjon halusi Henryn ryhtyvän oikeustoimiin sanomalehden päätoimittajaa vastaan?</w:t>
      </w:r>
    </w:p>
    <w:p>
      <w:r>
        <w:rPr>
          <w:b/>
        </w:rPr>
        <w:t xml:space="preserve">Tulos</w:t>
      </w:r>
    </w:p>
    <w:p>
      <w:r>
        <w:t xml:space="preserve">Mitä Indefer Jones tekee vähän ennen kuolemaansa?</w:t>
      </w:r>
    </w:p>
    <w:p>
      <w:r>
        <w:rPr>
          <w:b/>
        </w:rPr>
        <w:t xml:space="preserve">Tulos</w:t>
      </w:r>
    </w:p>
    <w:p>
      <w:r>
        <w:t xml:space="preserve">Kuka perii aluksi kuolinpesän Indefor Jonesin kuoltua?</w:t>
      </w:r>
    </w:p>
    <w:p>
      <w:r>
        <w:rPr>
          <w:b/>
        </w:rPr>
        <w:t xml:space="preserve">Tulos</w:t>
      </w:r>
    </w:p>
    <w:p>
      <w:r>
        <w:t xml:space="preserve">Kuka on Indefer Jonesin ainoa miespuolinen sukulainen?</w:t>
      </w:r>
    </w:p>
    <w:p>
      <w:r>
        <w:rPr>
          <w:b/>
        </w:rPr>
        <w:t xml:space="preserve">Tulos</w:t>
      </w:r>
    </w:p>
    <w:p>
      <w:r>
        <w:t xml:space="preserve">Kuka on Indeferin ainoa miespuolinen perillinen?</w:t>
      </w:r>
    </w:p>
    <w:p>
      <w:r>
        <w:rPr>
          <w:b/>
        </w:rPr>
        <w:t xml:space="preserve">Tulos</w:t>
      </w:r>
    </w:p>
    <w:p>
      <w:r>
        <w:t xml:space="preserve">Kuka on Indeferin veljentytär?</w:t>
      </w:r>
    </w:p>
    <w:p>
      <w:r>
        <w:rPr>
          <w:b/>
        </w:rPr>
        <w:t xml:space="preserve">Tulos</w:t>
      </w:r>
    </w:p>
    <w:p>
      <w:r>
        <w:t xml:space="preserve">Miten Isabel Brodrick on sukua Indefer Jonesille?</w:t>
      </w:r>
    </w:p>
    <w:p>
      <w:r>
        <w:rPr>
          <w:b/>
        </w:rPr>
        <w:t xml:space="preserve">Tulos</w:t>
      </w:r>
    </w:p>
    <w:p>
      <w:r>
        <w:t xml:space="preserve">Millä tavoin Indefer Jonesin perinteiset uskomukset vaikuttavat häneen?</w:t>
      </w:r>
    </w:p>
    <w:p>
      <w:r>
        <w:rPr>
          <w:b/>
        </w:rPr>
        <w:t xml:space="preserve">Esimerkki 3.460</w:t>
      </w:r>
    </w:p>
    <w:p>
      <w:r>
        <w:t xml:space="preserve"> Kukaan ei oikeastaan tunne Felix Bushia (Robert Duvall), joka elää erakkoelämänä syvällä metsässä. Hänen ympärillään liikkuu huhuja, kuten että hän olisi saattanut tappaa kylmäverisesti ja että hän on liittoutunut paholaisen kanssa. Niinpä kaupunki yllättyy, kun Felix ilmestyy kaupunkiin mukanaan iso kasa rahaa ja pyytää itselleen "hautajaisjuhlia" pastori Gus Hortonin kirkossa. Pastori Horton kieltäytyy ehdotuksesta. Frank Quinn (Bill Murray), paikallisen hautaustoimiston omistaja, joka on taloudellisissa vaikeuksissa ja himoitsee Bushin käteispottia, suostuu mainostamaan hautajaisjuhlia, joihin kaupunkilaiset kutsutaan kertomaan Felix Bushille tarinoita, joita he ovat kuulleet hänestä. Hyvän osanoton varmistamiseksi järjestetään arpajaiset, joiden palkintona on Bushin omaisuus. Monet ostavat lippuja, mutta asiat mutkistuvat, kun muistetaan vanha mysteeri, johon liittyy paikallinen leskirouva Mattie Darrow (Sissy Spacek), joka oli Bushin tyttöystävä heidän nuoruudessaan, ja hänen edesmennyt sisarensa Mary Lee Stroup (Arin Logan). Saarnamiehen avulla, joka vaatii Bushia kertomaan Mattielle totuuden, Bush kertoo hautajaisiinsa kokoontuneille (Mattie mukaan lukien), mitä tapahtui neljäkymmentä vuotta aiemmin. Hän paljastaa suhteensa Mattien naimisissa olevaan Mary Leen siskoon. Hän tunnustaa Mattielle, että juuri Mary Lee oli hänen todellinen rakkautensa, hänen ainoa rakkautensa. He suunnittelivat karkaavansa yhdessä, ja kun Mary ei saapunut sovittuun paikkaan, mies meni Maryn kotiin etsimään häntä. Hän huomasi, että hänen miehensä oli käynyt hänen kimppuunsa vasaralla ja lyönyt hänet tajuttomaksi. Aviomies heitti kerosiinilampun seinää vasten sytyttääkseen talon tuleen ja tappaakseen itsensä, tajuttoman Mary Leen ja Bushin. Bush vapautti itsensä hyökkäävästä aviomiehestä, mutta kun hänen vaatteensa syttyivät tuleen, hän näki myös Mary Leen syttyvän tuleen. Kun hän lähti sammuttamaan paloa, hän tunsi lentävänsä ikkunan läpi, mahdollisesti aviomiehen tönäisemänä, eikä hän pystynyt palaamaan taloon pelastamaan Mary Leetä.Mattie palaa ja näyttää antavan Bushille anteeksi. Hän näkee kujan varrella Mary Leen haamuksi näyttävän olennon. Hän kuolee pian hautajaisjuhlien jälkeen. Hänen varsinainen hautajaistilaisuutensa pidetään hänen tontillaan sijaitsevalla hautapaikalla. Charlie toimittaa seremonian, ja läsnä ovat pastori Gus Horton, Buddy, hänen vaimonsa ja lapsensa, Mattie ja Frank. Charlien lyhyen siunauksen jälkeen Mattie asettaa Felixin arkun päälle sisarensa Mary Leen muotokuvan, joka on merkki siitä, että Mattie antaa Felixille anteeksi tämän menneet teot ja antaa heille mahdollisuuden olla yhdessä, vaikkakin vain kuvainnollisesti. Surijat poistuvat Felixin tilalta, kun hänen hautansa täytetään.</w:t>
      </w:r>
    </w:p>
    <w:p>
      <w:r>
        <w:rPr>
          <w:b/>
        </w:rPr>
        <w:t xml:space="preserve">Tulos</w:t>
      </w:r>
    </w:p>
    <w:p>
      <w:r>
        <w:t xml:space="preserve">Miksi Frank Quinn suostuu järjestämään Felixin hautajaiset?</w:t>
      </w:r>
    </w:p>
    <w:p>
      <w:r>
        <w:rPr>
          <w:b/>
        </w:rPr>
        <w:t xml:space="preserve">Tulos</w:t>
      </w:r>
    </w:p>
    <w:p>
      <w:r>
        <w:t xml:space="preserve">Kuka toimittaa Felixin hautajaiset?</w:t>
      </w:r>
    </w:p>
    <w:p>
      <w:r>
        <w:rPr>
          <w:b/>
        </w:rPr>
        <w:t xml:space="preserve">Tulos</w:t>
      </w:r>
    </w:p>
    <w:p>
      <w:r>
        <w:t xml:space="preserve">Kenen kirkossa Felix haluaa pitää hautajaiset?</w:t>
      </w:r>
    </w:p>
    <w:p>
      <w:r>
        <w:rPr>
          <w:b/>
        </w:rPr>
        <w:t xml:space="preserve">Tulos</w:t>
      </w:r>
    </w:p>
    <w:p>
      <w:r>
        <w:t xml:space="preserve">Mitä suunnitelmia Bushilla ja Mary Leellä oli yhdessä?</w:t>
      </w:r>
    </w:p>
    <w:p>
      <w:r>
        <w:rPr>
          <w:b/>
        </w:rPr>
        <w:t xml:space="preserve">Tulos</w:t>
      </w:r>
    </w:p>
    <w:p>
      <w:r>
        <w:t xml:space="preserve">Kenen kanssa Felixillä oli suhde?</w:t>
      </w:r>
    </w:p>
    <w:p>
      <w:r>
        <w:rPr>
          <w:b/>
        </w:rPr>
        <w:t xml:space="preserve">Tulos</w:t>
      </w:r>
    </w:p>
    <w:p>
      <w:r>
        <w:t xml:space="preserve">Mitä Felix Bush haluaa suunnitella kaupungin papin avulla?</w:t>
      </w:r>
    </w:p>
    <w:p>
      <w:r>
        <w:rPr>
          <w:b/>
        </w:rPr>
        <w:t xml:space="preserve">Tulos</w:t>
      </w:r>
    </w:p>
    <w:p>
      <w:r>
        <w:t xml:space="preserve">Miten Mary Lee kuoli?</w:t>
      </w:r>
    </w:p>
    <w:p>
      <w:r>
        <w:rPr>
          <w:b/>
        </w:rPr>
        <w:t xml:space="preserve">Tulos</w:t>
      </w:r>
    </w:p>
    <w:p>
      <w:r>
        <w:t xml:space="preserve">Kenen kanssa kaupunkilaiset uskovat Felixin olevan liitossa?</w:t>
      </w:r>
    </w:p>
    <w:p>
      <w:r>
        <w:rPr>
          <w:b/>
        </w:rPr>
        <w:t xml:space="preserve">Tulos</w:t>
      </w:r>
    </w:p>
    <w:p>
      <w:r>
        <w:t xml:space="preserve">Kuka oli Bushin todellinen rakkaus?</w:t>
      </w:r>
    </w:p>
    <w:p>
      <w:r>
        <w:rPr>
          <w:b/>
        </w:rPr>
        <w:t xml:space="preserve">Tulos</w:t>
      </w:r>
    </w:p>
    <w:p>
      <w:r>
        <w:t xml:space="preserve">Kenelle Felix Bushin juhlat ovat tarkoitettu?</w:t>
      </w:r>
    </w:p>
    <w:p>
      <w:r>
        <w:rPr>
          <w:b/>
        </w:rPr>
        <w:t xml:space="preserve">Tulos</w:t>
      </w:r>
    </w:p>
    <w:p>
      <w:r>
        <w:t xml:space="preserve">Kenen kanssa Bushilla oli suhde?</w:t>
      </w:r>
    </w:p>
    <w:p>
      <w:r>
        <w:rPr>
          <w:b/>
        </w:rPr>
        <w:t xml:space="preserve">Tulos</w:t>
      </w:r>
    </w:p>
    <w:p>
      <w:r>
        <w:t xml:space="preserve">Kenen haamun Felix näkee ennen kuolemaansa?</w:t>
      </w:r>
    </w:p>
    <w:p>
      <w:r>
        <w:rPr>
          <w:b/>
        </w:rPr>
        <w:t xml:space="preserve">Tulos</w:t>
      </w:r>
    </w:p>
    <w:p>
      <w:r>
        <w:t xml:space="preserve">Mitä Matti laittaa Felixin arkkuun?</w:t>
      </w:r>
    </w:p>
    <w:p>
      <w:r>
        <w:rPr>
          <w:b/>
        </w:rPr>
        <w:t xml:space="preserve">Tulos</w:t>
      </w:r>
    </w:p>
    <w:p>
      <w:r>
        <w:t xml:space="preserve">Millä aseella Mary Leen aviomies hyökkäsi Mary Leen kimppuun?</w:t>
      </w:r>
    </w:p>
    <w:p>
      <w:r>
        <w:rPr>
          <w:b/>
        </w:rPr>
        <w:t xml:space="preserve">Tulos</w:t>
      </w:r>
    </w:p>
    <w:p>
      <w:r>
        <w:t xml:space="preserve">Mitä Felix pyytää palattuaan kaupunkiin?</w:t>
      </w:r>
    </w:p>
    <w:p>
      <w:r>
        <w:rPr>
          <w:b/>
        </w:rPr>
        <w:t xml:space="preserve">Tulos</w:t>
      </w:r>
    </w:p>
    <w:p>
      <w:r>
        <w:t xml:space="preserve">Kenen haamun Felix näyttää näkevän ennen kuolemaansa?</w:t>
      </w:r>
    </w:p>
    <w:p>
      <w:r>
        <w:rPr>
          <w:b/>
        </w:rPr>
        <w:t xml:space="preserve">Tulos</w:t>
      </w:r>
    </w:p>
    <w:p>
      <w:r>
        <w:t xml:space="preserve">Kenen on annettava Felixille anteeksi?</w:t>
      </w:r>
    </w:p>
    <w:p>
      <w:r>
        <w:rPr>
          <w:b/>
        </w:rPr>
        <w:t xml:space="preserve">Tulos</w:t>
      </w:r>
    </w:p>
    <w:p>
      <w:r>
        <w:t xml:space="preserve">Missä Felix asuu?</w:t>
      </w:r>
    </w:p>
    <w:p>
      <w:r>
        <w:rPr>
          <w:b/>
        </w:rPr>
        <w:t xml:space="preserve">Tulos</w:t>
      </w:r>
    </w:p>
    <w:p>
      <w:r>
        <w:t xml:space="preserve">Kenen haamun Bush luulee näkevänsä?</w:t>
      </w:r>
    </w:p>
    <w:p>
      <w:r>
        <w:rPr>
          <w:b/>
        </w:rPr>
        <w:t xml:space="preserve">Tulos</w:t>
      </w:r>
    </w:p>
    <w:p>
      <w:r>
        <w:t xml:space="preserve">Mikä on Mary Leen suhde Mattieen?</w:t>
      </w:r>
    </w:p>
    <w:p>
      <w:r>
        <w:rPr>
          <w:b/>
        </w:rPr>
        <w:t xml:space="preserve">Tulos</w:t>
      </w:r>
    </w:p>
    <w:p>
      <w:r>
        <w:t xml:space="preserve">Ketä Felix tunnustaa aina rakastaneensa?</w:t>
      </w:r>
    </w:p>
    <w:p>
      <w:r>
        <w:rPr>
          <w:b/>
        </w:rPr>
        <w:t xml:space="preserve">Tulos</w:t>
      </w:r>
    </w:p>
    <w:p>
      <w:r>
        <w:t xml:space="preserve">Kuka suostuu auttamaan häntä juhlien järjestämisessä?</w:t>
      </w:r>
    </w:p>
    <w:p>
      <w:r>
        <w:rPr>
          <w:b/>
        </w:rPr>
        <w:t xml:space="preserve">Tulos</w:t>
      </w:r>
    </w:p>
    <w:p>
      <w:r>
        <w:t xml:space="preserve">Kuka nainen kuolee hirvittävässä tulipalossa?</w:t>
      </w:r>
    </w:p>
    <w:p>
      <w:r>
        <w:rPr>
          <w:b/>
        </w:rPr>
        <w:t xml:space="preserve">Tulos</w:t>
      </w:r>
    </w:p>
    <w:p>
      <w:r>
        <w:t xml:space="preserve">Miten Mary Leen aviomies sytytti talon tuleen?</w:t>
      </w:r>
    </w:p>
    <w:p>
      <w:r>
        <w:rPr>
          <w:b/>
        </w:rPr>
        <w:t xml:space="preserve">Tulos</w:t>
      </w:r>
    </w:p>
    <w:p>
      <w:r>
        <w:t xml:space="preserve">Kuka antaa Bushille anteeksi?</w:t>
      </w:r>
    </w:p>
    <w:p>
      <w:r>
        <w:rPr>
          <w:b/>
        </w:rPr>
        <w:t xml:space="preserve">Tulos</w:t>
      </w:r>
    </w:p>
    <w:p>
      <w:r>
        <w:t xml:space="preserve">Mitä Felix tuo mukanaan kaupunkiin juhlia suunnittelemaan?</w:t>
      </w:r>
    </w:p>
    <w:p>
      <w:r>
        <w:rPr>
          <w:b/>
        </w:rPr>
        <w:t xml:space="preserve">Tulos</w:t>
      </w:r>
    </w:p>
    <w:p>
      <w:r>
        <w:t xml:space="preserve">Missä Felixin hautajaiset pidetään?</w:t>
      </w:r>
    </w:p>
    <w:p>
      <w:r>
        <w:rPr>
          <w:b/>
        </w:rPr>
        <w:t xml:space="preserve">Tulos</w:t>
      </w:r>
    </w:p>
    <w:p>
      <w:r>
        <w:t xml:space="preserve">Mikä on lottovoitto?</w:t>
      </w:r>
    </w:p>
    <w:p>
      <w:r>
        <w:rPr>
          <w:b/>
        </w:rPr>
        <w:t xml:space="preserve">Tulos</w:t>
      </w:r>
    </w:p>
    <w:p>
      <w:r>
        <w:t xml:space="preserve">Mitä Mary Leen kimppuun hyökättiin?</w:t>
      </w:r>
    </w:p>
    <w:p>
      <w:r>
        <w:rPr>
          <w:b/>
        </w:rPr>
        <w:t xml:space="preserve">Esimerkki 3.461</w:t>
      </w:r>
    </w:p>
    <w:p>
      <w:r>
        <w:t xml:space="preserve"> Romaani on vahvasti omaelämäkerrallinen, sillä Rihani itse muutti maahan lapsena, ja se kertoo kahdesta pojasta, Khalidista ja Shakibista, jotka ovat kotoisin Libanonin Baalbekista (tuolloin Osmanien valtakunnan Syyrian maakunnasta) ja jotka muuttavat yhdessä Yhdysvaltoihin laivalla Ellis Islandin kautta ja käyvät läpi klassisen maahanmuuttajan "Via Dolorosan". He muuttavat märkään kellariin Little Syria -yhteisöön Lower Manhattanilla lähellä Battery Parkia ja alkavat kaupitella väärennettyjä Pyhän maan rihkamaa ja uskonnollisia esineitä ympäri kaupunkia, mikä on tyypillistä arabien toimintaa Amerikassa. Vaikka Shakid on itsekin runoilija, hän on keskittynyt ja kerää säästöjä kaupittelemalla, Khalid häiriintyy ja kääntyy pois kaupallisesta toiminnasta kohti länsimaisen kirjallisuuden kuumeista kulutusta ja osallistumista New Yorkin älymystö- ja boheemielämään. Eräässä vaiheessa hän polttaa kaupustelulaatikkonsa paheksuen niiden myynnin epärehellisyyttä. uuputtuaan holtittomasta "boheemiharrastuksesta" Khalid siirtyy kohti puoluepolitiikkaa, kun hänelle tarjotaan kaupungin koneistopolitiikassa arabiyhteisön toimihenkilön ja edunvalvojan paikkaa. Khalid vaatii kuitenkin poliittisessa työssään moraalista puhtautta, mikä aiheuttaa ristiriitoja "pomonsa" kanssa. Tämän seurauksena hänet vangitaan lyhyeksi ajaksi kymmeneksi päiväksi (Shakid auttaa varmistamaan hänen vapautumisensa) syytettynä julkisten varojen väärinkäytöstä. Molemmat päättävät palata Libanoniin ennen pitkää, ja Khalid siirtyy sitten joksikin aikaa takaisin kiihkeään kaupantekoon maksaakseen kertyneet velkansa ja ansaitakseen varoja paluukuljetusta varten." Heidän paluunsa lopputulosta kuvatessaan Christoph Schumann on todennut, että "tapahtumien myöhempi kulku heijastaa hänen amerikkalaisen kokemuksensa etenemistä: henkistä vetäytymistä, poliittista aktivismia ja vainoa". Khalid ryhtyy pian sarjaan toimia, jotka suututtavat kotikaupunkinsa maroniittiset papit. Hän kieltäytyy osallistumasta jumalanpalveluksiin ja levittää harhaoppisina pidettyjä lentolehtisiä ja ajatuksia. Lisäksi hän painostaa toivettaan mennä naimisiin nuoren serkkunsa Najman kanssa, mutta kirkon johtajat kieltäytyvät antamasta suostumusta. Kasvavan konfliktin seurauksena Khalid erotetaan kirkosta, Najma pakotetaan menemään naimisiin toisen kanssa, ja Khalid muuttaa vuoristometsään ja alkaa elää erakkoelämää. maanpaossa ollessaan Khalid pohdiskelee luontoa ja yhdistää Amerikassa oppimiaan asioita näkemyksiinsä arabimaailman kulttuurisista ja poliittisista ongelmista. Hänestä kehittyy itsestään arabien "äänitorvi", ja hän päättää palata levittääkseen näkemyksiään ottomaanien valtakunnasta vapautumisesta sekä uskonnollisen yhtenäisyyden ja tieteellisen edistyksen merkityksestä. Khalid matkustaa eri kaupunkeihin pitämään poliittisia ja hengellisiä puheita ja kirjoittaa ajoittain kirjeitä Shakibille. Matkoillaan Khalid tapaa amerikkalaisen baha'i-naisen nimeltä rouva Gotfry, jonka kanssa hän keskustelee diskursiivisesti rakkauteen ja uskontoon liittyvistä kysymyksistä. Hän matkustaa Damaskokseen, jossa hän puhuu suuressa moskeijassa näkemyksistään lännestä ja uskonnollisesta perinteestä, mikä aiheuttaa mellakan ja saa ottomaaniviranomaiset pidättämään hänet. Hän pakenee rouva Gotfryn kanssa Baalbekiin, jossa hän tapaa Shakibin ja kuulee, että Najma on pienen poikansa kanssa hylätty ja sairastunut. Kaikki yhdessä (Khalid, rouva Gotfry, Najma, hänen poikansa ja Shakib) pakenevat Egyptin autiomaahan paetakseen ottomaanien viranomaisia. Useiden kuukausien idyllisen aavikolla vietetyn ajan jälkeen rouva Gotfry ja Shakib lähtevät. Najman poika Najid kuolee yllättäen odottamattomaan sairauteen, ja Najma sairastuu surussaan ja seuraa häntä kuolemaan. Khalid katoaa eikä ota yhteyttä Shakibiin; hänen olinpaikkansa on tuntematon.</w:t>
      </w:r>
    </w:p>
    <w:p>
      <w:r>
        <w:rPr>
          <w:b/>
        </w:rPr>
        <w:t xml:space="preserve">Tulos</w:t>
      </w:r>
    </w:p>
    <w:p>
      <w:r>
        <w:t xml:space="preserve">Miten Najma oli sukua Khalidille?</w:t>
      </w:r>
    </w:p>
    <w:p>
      <w:r>
        <w:rPr>
          <w:b/>
        </w:rPr>
        <w:t xml:space="preserve">Tulos</w:t>
      </w:r>
    </w:p>
    <w:p>
      <w:r>
        <w:t xml:space="preserve">Kenen kanssa Khalid keskustelee rakkaudesta ja uskonnosta?</w:t>
      </w:r>
    </w:p>
    <w:p>
      <w:r>
        <w:rPr>
          <w:b/>
        </w:rPr>
        <w:t xml:space="preserve">Tulos</w:t>
      </w:r>
    </w:p>
    <w:p>
      <w:r>
        <w:t xml:space="preserve">Miksi Khalid ei voinut mennä naimisiin Najman kanssa?</w:t>
      </w:r>
    </w:p>
    <w:p>
      <w:r>
        <w:rPr>
          <w:b/>
        </w:rPr>
        <w:t xml:space="preserve">Tulos</w:t>
      </w:r>
    </w:p>
    <w:p>
      <w:r>
        <w:t xml:space="preserve">Kuka on Najid?</w:t>
      </w:r>
    </w:p>
    <w:p>
      <w:r>
        <w:rPr>
          <w:b/>
        </w:rPr>
        <w:t xml:space="preserve">Tulos</w:t>
      </w:r>
    </w:p>
    <w:p>
      <w:r>
        <w:t xml:space="preserve">Mitä kansallisuutta rouva Gotfry on?</w:t>
      </w:r>
    </w:p>
    <w:p>
      <w:r>
        <w:rPr>
          <w:b/>
        </w:rPr>
        <w:t xml:space="preserve">Tulos</w:t>
      </w:r>
    </w:p>
    <w:p>
      <w:r>
        <w:t xml:space="preserve">Missä Khalib aiheutti mellakan?</w:t>
      </w:r>
    </w:p>
    <w:p>
      <w:r>
        <w:rPr>
          <w:b/>
        </w:rPr>
        <w:t xml:space="preserve">Tulos</w:t>
      </w:r>
    </w:p>
    <w:p>
      <w:r>
        <w:t xml:space="preserve">Mitkä kaksi hahmoa kuolevat tarinan lopussa?</w:t>
      </w:r>
    </w:p>
    <w:p>
      <w:r>
        <w:rPr>
          <w:b/>
        </w:rPr>
        <w:t xml:space="preserve">Tulos</w:t>
      </w:r>
    </w:p>
    <w:p>
      <w:r>
        <w:t xml:space="preserve">Mihin autiomaahan Khalib pakeni?</w:t>
      </w:r>
    </w:p>
    <w:p>
      <w:r>
        <w:rPr>
          <w:b/>
        </w:rPr>
        <w:t xml:space="preserve">Tulos</w:t>
      </w:r>
    </w:p>
    <w:p>
      <w:r>
        <w:t xml:space="preserve">Mitä vastakohtaisia tavaroita Khalid ja Sharkib yrittävät myydä tullessaan Amerikkaan?</w:t>
      </w:r>
    </w:p>
    <w:p>
      <w:r>
        <w:rPr>
          <w:b/>
        </w:rPr>
        <w:t xml:space="preserve">Tulos</w:t>
      </w:r>
    </w:p>
    <w:p>
      <w:r>
        <w:t xml:space="preserve">Kuka varmisti Khalidsin vapauttamisen vankilasta?</w:t>
      </w:r>
    </w:p>
    <w:p>
      <w:r>
        <w:rPr>
          <w:b/>
        </w:rPr>
        <w:t xml:space="preserve">Tulos</w:t>
      </w:r>
    </w:p>
    <w:p>
      <w:r>
        <w:t xml:space="preserve">Minne kaikki pakenevat paetakseen ottomaanien valtakuntaa?</w:t>
      </w:r>
    </w:p>
    <w:p>
      <w:r>
        <w:rPr>
          <w:b/>
        </w:rPr>
        <w:t xml:space="preserve">Tulos</w:t>
      </w:r>
    </w:p>
    <w:p>
      <w:r>
        <w:t xml:space="preserve">Miten Khalid ja Shakib hankkivat elantonsa Yhdysvaltoihin saavuttuaan?</w:t>
      </w:r>
    </w:p>
    <w:p>
      <w:r>
        <w:rPr>
          <w:b/>
        </w:rPr>
        <w:t xml:space="preserve">Tulos</w:t>
      </w:r>
    </w:p>
    <w:p>
      <w:r>
        <w:t xml:space="preserve">Mistä maasta Khalid ja Sharkib muuttivat?</w:t>
      </w:r>
    </w:p>
    <w:p>
      <w:r>
        <w:rPr>
          <w:b/>
        </w:rPr>
        <w:t xml:space="preserve">Tulos</w:t>
      </w:r>
    </w:p>
    <w:p>
      <w:r>
        <w:t xml:space="preserve">Kenet Khalid haluaa naimisiin?</w:t>
      </w:r>
    </w:p>
    <w:p>
      <w:r>
        <w:rPr>
          <w:b/>
        </w:rPr>
        <w:t xml:space="preserve">Tulos</w:t>
      </w:r>
    </w:p>
    <w:p>
      <w:r>
        <w:t xml:space="preserve">Kuinka monta päivää Khalid on vankilassa?</w:t>
      </w:r>
    </w:p>
    <w:p>
      <w:r>
        <w:rPr>
          <w:b/>
        </w:rPr>
        <w:t xml:space="preserve">Tulos</w:t>
      </w:r>
    </w:p>
    <w:p>
      <w:r>
        <w:t xml:space="preserve">Miksi Khalid on vangittuna?</w:t>
      </w:r>
    </w:p>
    <w:p>
      <w:r>
        <w:rPr>
          <w:b/>
        </w:rPr>
        <w:t xml:space="preserve">Tulos</w:t>
      </w:r>
    </w:p>
    <w:p>
      <w:r>
        <w:t xml:space="preserve">Mistä Khalid ja Shakid ovat kotoisin?</w:t>
      </w:r>
    </w:p>
    <w:p>
      <w:r>
        <w:rPr>
          <w:b/>
        </w:rPr>
        <w:t xml:space="preserve">Tulos</w:t>
      </w:r>
    </w:p>
    <w:p>
      <w:r>
        <w:t xml:space="preserve">Mitä pojat tekevät vastapainoksi asuessaan Lower Manhattanilla?</w:t>
      </w:r>
    </w:p>
    <w:p>
      <w:r>
        <w:rPr>
          <w:b/>
        </w:rPr>
        <w:t xml:space="preserve">Tulos</w:t>
      </w:r>
    </w:p>
    <w:p>
      <w:r>
        <w:t xml:space="preserve">Miksi Khalid polttaa poljinlaatikkonsa?</w:t>
      </w:r>
    </w:p>
    <w:p>
      <w:r>
        <w:rPr>
          <w:b/>
        </w:rPr>
        <w:t xml:space="preserve">Tulos</w:t>
      </w:r>
    </w:p>
    <w:p>
      <w:r>
        <w:t xml:space="preserve">Millä kulkuvälineellä Khalid ja Sharkib matkustivat Yhdysvaltoihin?</w:t>
      </w:r>
    </w:p>
    <w:p>
      <w:r>
        <w:rPr>
          <w:b/>
        </w:rPr>
        <w:t xml:space="preserve">Tulos</w:t>
      </w:r>
    </w:p>
    <w:p>
      <w:r>
        <w:t xml:space="preserve">Kenen kanssa Khalid keskusteli matkoillaan rakkaudesta ja uskonnosta?</w:t>
      </w:r>
    </w:p>
    <w:p>
      <w:r>
        <w:rPr>
          <w:b/>
        </w:rPr>
        <w:t xml:space="preserve">Tulos</w:t>
      </w:r>
    </w:p>
    <w:p>
      <w:r>
        <w:t xml:space="preserve">Miksi Khalid pakenee asumaan vuorille?</w:t>
      </w:r>
    </w:p>
    <w:p>
      <w:r>
        <w:rPr>
          <w:b/>
        </w:rPr>
        <w:t xml:space="preserve">Tulos</w:t>
      </w:r>
    </w:p>
    <w:p>
      <w:r>
        <w:t xml:space="preserve">Missä Khalib asuu erakko?</w:t>
      </w:r>
    </w:p>
    <w:p>
      <w:r>
        <w:rPr>
          <w:b/>
        </w:rPr>
        <w:t xml:space="preserve">Tulos</w:t>
      </w:r>
    </w:p>
    <w:p>
      <w:r>
        <w:t xml:space="preserve">Minne Khalid muutti, kun hänet erotettiin kirkosta?</w:t>
      </w:r>
    </w:p>
    <w:p>
      <w:r>
        <w:rPr>
          <w:b/>
        </w:rPr>
        <w:t xml:space="preserve">Tulos</w:t>
      </w:r>
    </w:p>
    <w:p>
      <w:r>
        <w:t xml:space="preserve">Miksi Khalid pantiin vankilaan syytteen lisäksi?</w:t>
      </w:r>
    </w:p>
    <w:p>
      <w:r>
        <w:rPr>
          <w:b/>
        </w:rPr>
        <w:t xml:space="preserve">Tulos</w:t>
      </w:r>
    </w:p>
    <w:p>
      <w:r>
        <w:t xml:space="preserve">Mitä Najmalle tapahtui, kun Najid kuoli?</w:t>
      </w:r>
    </w:p>
    <w:p>
      <w:r>
        <w:rPr>
          <w:b/>
        </w:rPr>
        <w:t xml:space="preserve">Tulos</w:t>
      </w:r>
    </w:p>
    <w:p>
      <w:r>
        <w:t xml:space="preserve">Missä Khalid ja Shakib asuivat Yhdysvaltoihin saavuttuaan? </w:t>
      </w:r>
    </w:p>
    <w:p>
      <w:r>
        <w:rPr>
          <w:b/>
        </w:rPr>
        <w:t xml:space="preserve">Tulos</w:t>
      </w:r>
    </w:p>
    <w:p>
      <w:r>
        <w:t xml:space="preserve">Miksi Khalid palasi polkuhommiin vankilasta vapautumisensa jälkeen?</w:t>
      </w:r>
    </w:p>
    <w:p>
      <w:r>
        <w:rPr>
          <w:b/>
        </w:rPr>
        <w:t xml:space="preserve">Esimerkki 3.462</w:t>
      </w:r>
    </w:p>
    <w:p>
      <w:r>
        <w:t xml:space="preserve"> Rupert Saint Leger perii setänsä yli miljoonan punnan arvoisen omaisuuden sillä ehdolla, että hän asuu vuoden ajan setänsä linnassa Sinisten vuorten maassa Dalmatian rannikolla. Siellä Rupert yrittää voittaa konservatiivisen vuoristoväestön luottamuksen ostamalla heille omaisuutensa avulla nykyaikaisia aseita (yllättäen rauhaan joutuneesta Etelä-Amerikan maasta) taistelua varten turkkilaisten hyökkäystä vastaan (tarina on kirjoitettu juuri ennen Balkanin sotia). Eräänä märkänä yönä hänen luonaan linnan huoneessa vierailee kalpea nainen, joka on pukeutunut märkään käärinliinaan ja etsii lämpöä. Mies antaa naisen kuivata itsensä nuotionsa edessä, ja nainen pakenee ennen aamua. Nainen vierailee vielä useita kertoja, kaikki yöllä, eivätkä he juuri puhu toisilleen, mutta mies rakastuu naiseen, vaikka luulee tätä vampyyriksi. Hän vierailee paikallisessa kirkossa ja löytää naisen kryptassa olevasta lasikattoisesta kiviarkusta. Epäröinnistä huolimatta hän tunnustaa rakkautensa, olipa nainen sitten elävä tai epäkuollut, ja Teuta järjestää avioliiton ortodoksisessa seremoniassa, joka järjestetään eräänä yönä kirkossa kynttilänvalossa, vaikka Teuta ei vieläkään tiedä naisen nimeä ja sanoo, että hänen on toistaiseksi elettävä yksin kryptassa.Pian tämän jälkeen turkkilaiset etuvartiojoukot kidnappaavat Teutan, ja Teuta saa tietää, ettei hän ole epäkuollut vaan paikallisen voivodin elossa oleva tytär, joka on parhaillaan paluumatkalla Amerikasta. Hän oli vaipunut transsiin ja julistettu kuolleeksi, mutta heräsi sitten henkiin, ja paikalliset johtajat ja papisto levittivät tarinaa vampirismista, joka oli (erheellisen) kuolinuutisen jälkeen kouluttamattomille paikallisille hyväksyttävämpi kuin totuus. Tämän tarinan mukaisesti hän oli viettänyt päivänsä arkussa kryptassa, mutta kovan sateen aikana, kun krypta tulvii, hän tuli ulos etsimään lämpöä linnasta, jossa hän oli kasvanut ja jossa hän tunsi kaikki salaiset sisäänkäynnit, ja siksi hän tapasi Rupertin lukittujen porttien takana.Rupert johtaa apujoukkoja, jotka tappavat hänen sieppaajansa ja pelastavat hänet. Mutta heti perään saapuu uutinen, jonka mukaan vouti on juuri palannut maahan vain joutuakseen itse turkkilaisten sieppaamaksi. He ryntäävät takaisin rannikolle, ja Rupert purkaa juuri saapuneesta ammusvarustelaivasta lentokoneen, jossa on lähes äänetön moottori, sekä luodinkestäviä vaatteita. Siepattu Voivode jäljitetään läheiseen linnanraunioon, ja Rupert ohjaa lentokoneen linnan muurille kuin ilmapallon tai ilmalaivan, laskee Teutan köyden avulla isänsä luo. Hän pukee päälleen luodinkestävät vaatteet, jotka myös Teutalla ja Rupertilla on yllään, ja Rupert raahaa molemmat lentokoneeseen, jonka hän lentää äänettömästi pois. Tämän jälkeen paikalliset joukot hyökkäävät linnaan, ja turkkilaiset kukistetaan, minkä jälkeen Teuta paljastaa avioliittonsa Rupertin kanssa isälleen, joka toivottaa hänet tervetulleeksi perheeseen ja maahan.</w:t>
      </w:r>
    </w:p>
    <w:p>
      <w:r>
        <w:rPr>
          <w:b/>
        </w:rPr>
        <w:t xml:space="preserve">Tulos</w:t>
      </w:r>
    </w:p>
    <w:p>
      <w:r>
        <w:t xml:space="preserve">Kuka hyökkää linnaan?</w:t>
      </w:r>
    </w:p>
    <w:p>
      <w:r>
        <w:rPr>
          <w:b/>
        </w:rPr>
        <w:t xml:space="preserve">Tulos</w:t>
      </w:r>
    </w:p>
    <w:p>
      <w:r>
        <w:t xml:space="preserve">Mitä kryptalle tapahtui rankkasateen aikana?</w:t>
      </w:r>
    </w:p>
    <w:p>
      <w:r>
        <w:rPr>
          <w:b/>
        </w:rPr>
        <w:t xml:space="preserve">Tulos</w:t>
      </w:r>
    </w:p>
    <w:p>
      <w:r>
        <w:t xml:space="preserve">Minne Voivode viedään, kun hänet siepataan?</w:t>
      </w:r>
    </w:p>
    <w:p>
      <w:r>
        <w:rPr>
          <w:b/>
        </w:rPr>
        <w:t xml:space="preserve">Tulos</w:t>
      </w:r>
    </w:p>
    <w:p>
      <w:r>
        <w:t xml:space="preserve">Kuka on Voivode?</w:t>
      </w:r>
    </w:p>
    <w:p>
      <w:r>
        <w:rPr>
          <w:b/>
        </w:rPr>
        <w:t xml:space="preserve">Tulos</w:t>
      </w:r>
    </w:p>
    <w:p>
      <w:r>
        <w:t xml:space="preserve">Mistä Voivode palaa?</w:t>
      </w:r>
    </w:p>
    <w:p>
      <w:r>
        <w:rPr>
          <w:b/>
        </w:rPr>
        <w:t xml:space="preserve">Tulos</w:t>
      </w:r>
    </w:p>
    <w:p>
      <w:r>
        <w:t xml:space="preserve">Miksi kyläläiset halusivat olla aseistettuja?</w:t>
      </w:r>
    </w:p>
    <w:p>
      <w:r>
        <w:rPr>
          <w:b/>
        </w:rPr>
        <w:t xml:space="preserve">Tulos</w:t>
      </w:r>
    </w:p>
    <w:p>
      <w:r>
        <w:t xml:space="preserve">Kuinka paljon Rupertin sedän kuolinpesän arvo on?</w:t>
      </w:r>
    </w:p>
    <w:p>
      <w:r>
        <w:rPr>
          <w:b/>
        </w:rPr>
        <w:t xml:space="preserve">Tulos</w:t>
      </w:r>
    </w:p>
    <w:p>
      <w:r>
        <w:t xml:space="preserve">Miksi paikalliset johtajat ja papisto sanoivat Teutan olevan vampyyri?</w:t>
      </w:r>
    </w:p>
    <w:p>
      <w:r>
        <w:rPr>
          <w:b/>
        </w:rPr>
        <w:t xml:space="preserve">Tulos</w:t>
      </w:r>
    </w:p>
    <w:p>
      <w:r>
        <w:t xml:space="preserve">Kuka käy Rupertin luona?</w:t>
      </w:r>
    </w:p>
    <w:p>
      <w:r>
        <w:rPr>
          <w:b/>
        </w:rPr>
        <w:t xml:space="preserve">Tulos</w:t>
      </w:r>
    </w:p>
    <w:p>
      <w:r>
        <w:t xml:space="preserve">Mikä tarina levisi Teutan herätessä henkiin?</w:t>
      </w:r>
    </w:p>
    <w:p>
      <w:r>
        <w:rPr>
          <w:b/>
        </w:rPr>
        <w:t xml:space="preserve">Tulos</w:t>
      </w:r>
    </w:p>
    <w:p>
      <w:r>
        <w:t xml:space="preserve">Mitä kalpealla naisella on yllään, kun hän käy Rupertin luona?</w:t>
      </w:r>
    </w:p>
    <w:p>
      <w:r>
        <w:rPr>
          <w:b/>
        </w:rPr>
        <w:t xml:space="preserve">Tulos</w:t>
      </w:r>
    </w:p>
    <w:p>
      <w:r>
        <w:t xml:space="preserve">Kuka sieppaa Voivoden?</w:t>
      </w:r>
    </w:p>
    <w:p>
      <w:r>
        <w:rPr>
          <w:b/>
        </w:rPr>
        <w:t xml:space="preserve">Tulos</w:t>
      </w:r>
    </w:p>
    <w:p>
      <w:r>
        <w:t xml:space="preserve">Miksi Rupert osti tavaroita paikallisille?</w:t>
      </w:r>
    </w:p>
    <w:p>
      <w:r>
        <w:rPr>
          <w:b/>
        </w:rPr>
        <w:t xml:space="preserve">Tulos</w:t>
      </w:r>
    </w:p>
    <w:p>
      <w:r>
        <w:t xml:space="preserve">Kuka tappaa sieppaajat?</w:t>
      </w:r>
    </w:p>
    <w:p>
      <w:r>
        <w:rPr>
          <w:b/>
        </w:rPr>
        <w:t xml:space="preserve">Tulos</w:t>
      </w:r>
    </w:p>
    <w:p>
      <w:r>
        <w:t xml:space="preserve">Miten Voivode pelastetaan?</w:t>
      </w:r>
    </w:p>
    <w:p>
      <w:r>
        <w:rPr>
          <w:b/>
        </w:rPr>
        <w:t xml:space="preserve">Tulos</w:t>
      </w:r>
    </w:p>
    <w:p>
      <w:r>
        <w:t xml:space="preserve">Kuka sieppaa Teutan?</w:t>
      </w:r>
    </w:p>
    <w:p>
      <w:r>
        <w:rPr>
          <w:b/>
        </w:rPr>
        <w:t xml:space="preserve">Tulos</w:t>
      </w:r>
    </w:p>
    <w:p>
      <w:r>
        <w:t xml:space="preserve">Kenen luottamuksen Rupert yrittää voittaa? </w:t>
      </w:r>
    </w:p>
    <w:p>
      <w:r>
        <w:rPr>
          <w:b/>
        </w:rPr>
        <w:t xml:space="preserve">Tulos</w:t>
      </w:r>
    </w:p>
    <w:p>
      <w:r>
        <w:t xml:space="preserve">Kuinka paljon kuolinpesän arvo on?</w:t>
      </w:r>
    </w:p>
    <w:p>
      <w:r>
        <w:rPr>
          <w:b/>
        </w:rPr>
        <w:t xml:space="preserve">Tulos</w:t>
      </w:r>
    </w:p>
    <w:p>
      <w:r>
        <w:t xml:space="preserve">Mikä oli Rupertin suhde Voivodiin?</w:t>
      </w:r>
    </w:p>
    <w:p>
      <w:r>
        <w:rPr>
          <w:b/>
        </w:rPr>
        <w:t xml:space="preserve">Tulos</w:t>
      </w:r>
    </w:p>
    <w:p>
      <w:r>
        <w:t xml:space="preserve">Kuka lentää konetta?</w:t>
      </w:r>
    </w:p>
    <w:p>
      <w:r>
        <w:rPr>
          <w:b/>
        </w:rPr>
        <w:t xml:space="preserve">Tulos</w:t>
      </w:r>
    </w:p>
    <w:p>
      <w:r>
        <w:t xml:space="preserve">Miksi Teuta julistettiin kuolleeksi?</w:t>
      </w:r>
    </w:p>
    <w:p>
      <w:r>
        <w:rPr>
          <w:b/>
        </w:rPr>
        <w:t xml:space="preserve">Tulos</w:t>
      </w:r>
    </w:p>
    <w:p>
      <w:r>
        <w:t xml:space="preserve">Miksi Teuta tuli ulos arkusta?</w:t>
      </w:r>
    </w:p>
    <w:p>
      <w:r>
        <w:rPr>
          <w:b/>
        </w:rPr>
        <w:t xml:space="preserve">Tulos</w:t>
      </w:r>
    </w:p>
    <w:p>
      <w:r>
        <w:t xml:space="preserve">Kuka on Teutan isä?</w:t>
      </w:r>
    </w:p>
    <w:p>
      <w:r>
        <w:rPr>
          <w:b/>
        </w:rPr>
        <w:t xml:space="preserve">Tulos</w:t>
      </w:r>
    </w:p>
    <w:p>
      <w:r>
        <w:t xml:space="preserve">Miten Rupert yrittää saada vuorikiipeilijät puolelleen?</w:t>
      </w:r>
    </w:p>
    <w:p>
      <w:r>
        <w:rPr>
          <w:b/>
        </w:rPr>
        <w:t xml:space="preserve">Tulos</w:t>
      </w:r>
    </w:p>
    <w:p>
      <w:r>
        <w:t xml:space="preserve">Miksi Teuta nukkui arkussa?</w:t>
      </w:r>
    </w:p>
    <w:p>
      <w:r>
        <w:rPr>
          <w:b/>
        </w:rPr>
        <w:t xml:space="preserve">Tulos</w:t>
      </w:r>
    </w:p>
    <w:p>
      <w:r>
        <w:t xml:space="preserve">Mitä Rupert luulee Teutan olevan?</w:t>
      </w:r>
    </w:p>
    <w:p>
      <w:r>
        <w:rPr>
          <w:b/>
        </w:rPr>
        <w:t xml:space="preserve">Tulos</w:t>
      </w:r>
    </w:p>
    <w:p>
      <w:r>
        <w:t xml:space="preserve">Miksi salaperäinen nainen tulee Rupertin linnaan?</w:t>
      </w:r>
    </w:p>
    <w:p>
      <w:r>
        <w:rPr>
          <w:b/>
        </w:rPr>
        <w:t xml:space="preserve">Tulos</w:t>
      </w:r>
    </w:p>
    <w:p>
      <w:r>
        <w:t xml:space="preserve">Millä ehdolla Rubert saa miljoona puntaa?</w:t>
      </w:r>
    </w:p>
    <w:p>
      <w:r>
        <w:rPr>
          <w:b/>
        </w:rPr>
        <w:t xml:space="preserve">Tulos</w:t>
      </w:r>
    </w:p>
    <w:p>
      <w:r>
        <w:t xml:space="preserve">Mistä Rupert löytää kalpean naisen, kun hän menee kirkkoon?</w:t>
      </w:r>
    </w:p>
    <w:p>
      <w:r>
        <w:rPr>
          <w:b/>
        </w:rPr>
        <w:t xml:space="preserve">Esimerkki 3.463</w:t>
      </w:r>
    </w:p>
    <w:p>
      <w:r>
        <w:t xml:space="preserve"> Bobbylla on yhteyksiä paikalliseen mafiapomo Maxiin, mutta hän työskentelee rehellisenä muurarina Maxin rakennushankkeissa. Hän ottelee sivutoimisesti amatöörinyrkkeilyotteluissa, mutta hänen uransa on vaisu (viisi voittoa, viisi tappiota, yksi tasapeli). Bobby kamppailee elättääkseen stripparityttöystävänsä Jessican ja tämän tyttären Chloen, joten hän päättää tehdä mafiahommia Maxille. Vastoin parempaa järkeään hän ottaa mukaansa huono-onnisen ystävänsä Rickyn. Bobby ja Ricky lähtevät New Yorkiin toimimaan Maxin edustajina rahanpesusopimuksessa, jonka Max tekee itärannikon kumppaninsa Ruizin kanssa. He tapaavat Jimmyn, josta tulee heidän autonkuljettajansa, ja Horracen, jolla on yhteyksiä sekä Maxiin että Ruiziin. Ricky ja Bobby riitelevät koko matkan ajan, sillä Ricky yrittää elää suurieleisesti, kun taas Bobby haluaa pysyä varovaisena ja noudattaa Maxin ohjeita. Ruizilla on huono käsitys kaksikosta, mutta hän lähettää heidät matkaan näyttääkseen rikolliselle yhteyshenkilölleen, walesilaiselle, hauskaa. Parivaljakko pelleilee useita kertoja matkan varrella, mutta lopulta he onnistuvat järjestämään sopimuksen Ruizin ja Welshmanin Westie-kontaktien välille.Ricky alkaa epäillä Ruizia ja vaatii, että he ottavat aseen mukaan tapaamiseen Westien kanssa. Bobby kieltäytyy jyrkästi. Tapaamispäivänä Ricky on kadonnut, mutta Jimmy vaatii Bobbya jatkamaan tapaamista. Kun Bobby alkaa epäillä Jimmyä, hän tapaa walesilaisen miehen ja Westiesin. Westiet huijaavat Bobbya ja walesilaista, mutta Ricky saapuu sivusisäänkäynnistä aseen kanssa. Westie tunnistaa Rickyn aseen starttipistooliksi ja syntyy tappelu. Jimmy saapuu paikalle oikean pistoolin kanssa ja lähettää pojat pois sillä välin, kun hän hoitaa Westiesin.Takaisin Los Angelesissa Bobby katkaisee kaikki liikesuhteet Maxiin. Kotiin saapuessaan hän löytää Jessican sängystä asiakkaan kanssa ja kokaiinia nuuskaamassa. Bobby yrittää vakuuttaa Jessicaa siivoamaan asiansa Chloen vuoksi, mutta Jessica kieltäytyy. Sen sijaan hän pyytää Bobbya ottamaan Chloen huoltajuuden ja lähtemään. Chuck E. Cheese's -ravintolaan sijoittuvassa epilogissa saamme tietää, että Bobby ja Ricky kasvattavat Chloeta nyt yhdessä, vaikka ystävät riitelevät edelleen jatkuvasti.</w:t>
      </w:r>
    </w:p>
    <w:p>
      <w:r>
        <w:rPr>
          <w:b/>
        </w:rPr>
        <w:t xml:space="preserve">Tulos</w:t>
      </w:r>
    </w:p>
    <w:p>
      <w:r>
        <w:t xml:space="preserve">Mitä Rickylle tapahtuu sinä päivänä, kun hän tapaa länsimaalaiset?</w:t>
      </w:r>
    </w:p>
    <w:p>
      <w:r>
        <w:rPr>
          <w:b/>
        </w:rPr>
        <w:t xml:space="preserve">Tulos</w:t>
      </w:r>
    </w:p>
    <w:p>
      <w:r>
        <w:t xml:space="preserve">Mikä on Bobbyn nyrkkeilyennätys?</w:t>
      </w:r>
    </w:p>
    <w:p>
      <w:r>
        <w:rPr>
          <w:b/>
        </w:rPr>
        <w:t xml:space="preserve">Tulos</w:t>
      </w:r>
    </w:p>
    <w:p>
      <w:r>
        <w:t xml:space="preserve">Mitä Bobbyn tyttöystävä ja asiakas tekevät sängyssä yhdessä?</w:t>
      </w:r>
    </w:p>
    <w:p>
      <w:r>
        <w:rPr>
          <w:b/>
        </w:rPr>
        <w:t xml:space="preserve">Tulos</w:t>
      </w:r>
    </w:p>
    <w:p>
      <w:r>
        <w:t xml:space="preserve">Bobby on yhteydessä mihin paikalliseen mafiapomoon?</w:t>
      </w:r>
    </w:p>
    <w:p>
      <w:r>
        <w:rPr>
          <w:b/>
        </w:rPr>
        <w:t xml:space="preserve">Tulos</w:t>
      </w:r>
    </w:p>
    <w:p>
      <w:r>
        <w:t xml:space="preserve">Miksi Bobby suostuu tekemään mafian keikan?</w:t>
      </w:r>
    </w:p>
    <w:p>
      <w:r>
        <w:rPr>
          <w:b/>
        </w:rPr>
        <w:t xml:space="preserve">Tulos</w:t>
      </w:r>
    </w:p>
    <w:p>
      <w:r>
        <w:t xml:space="preserve">Minkälainen ase Rickyllä on, kun hän tulee sisään sivuovesta? </w:t>
      </w:r>
    </w:p>
    <w:p>
      <w:r>
        <w:rPr>
          <w:b/>
        </w:rPr>
        <w:t xml:space="preserve">Tulos</w:t>
      </w:r>
    </w:p>
    <w:p>
      <w:r>
        <w:t xml:space="preserve">Kenen kanssa Bobby katkaisee liikesuhteet?</w:t>
      </w:r>
    </w:p>
    <w:p>
      <w:r>
        <w:rPr>
          <w:b/>
        </w:rPr>
        <w:t xml:space="preserve">Tulos</w:t>
      </w:r>
    </w:p>
    <w:p>
      <w:r>
        <w:t xml:space="preserve">Missä kaupungissa Bobby ja Ricky edustavat Maxia rahanpesusopimuksessa?</w:t>
      </w:r>
    </w:p>
    <w:p>
      <w:r>
        <w:rPr>
          <w:b/>
        </w:rPr>
        <w:t xml:space="preserve">Tulos</w:t>
      </w:r>
    </w:p>
    <w:p>
      <w:r>
        <w:t xml:space="preserve">Mikä on Bobbyn amatöörinyrkkeilyennätys?</w:t>
      </w:r>
    </w:p>
    <w:p>
      <w:r>
        <w:rPr>
          <w:b/>
        </w:rPr>
        <w:t xml:space="preserve">Tulos</w:t>
      </w:r>
    </w:p>
    <w:p>
      <w:r>
        <w:t xml:space="preserve">Mitä Chloelle tapahtuu epilogissa? </w:t>
      </w:r>
    </w:p>
    <w:p>
      <w:r>
        <w:rPr>
          <w:b/>
        </w:rPr>
        <w:t xml:space="preserve">Tulos</w:t>
      </w:r>
    </w:p>
    <w:p>
      <w:r>
        <w:t xml:space="preserve">Mitä laillista työtä Bobby tekee Maxille?</w:t>
      </w:r>
    </w:p>
    <w:p>
      <w:r>
        <w:rPr>
          <w:b/>
        </w:rPr>
        <w:t xml:space="preserve">Tulos</w:t>
      </w:r>
    </w:p>
    <w:p>
      <w:r>
        <w:t xml:space="preserve">Mikä on Jessican työ?</w:t>
      </w:r>
    </w:p>
    <w:p>
      <w:r>
        <w:rPr>
          <w:b/>
        </w:rPr>
        <w:t xml:space="preserve">Tulos</w:t>
      </w:r>
    </w:p>
    <w:p>
      <w:r>
        <w:t xml:space="preserve">Miksi Bobby haluaa, että Jessica lopettaa huumeiden käytön?</w:t>
      </w:r>
    </w:p>
    <w:p>
      <w:r>
        <w:rPr>
          <w:b/>
        </w:rPr>
        <w:t xml:space="preserve">Tulos</w:t>
      </w:r>
    </w:p>
    <w:p>
      <w:r>
        <w:t xml:space="preserve">Kenelle Ruiz pyytää Bobbya ja Rickyä näyttämään hauskaa aikaa New Yorkissa?</w:t>
      </w:r>
    </w:p>
    <w:p>
      <w:r>
        <w:rPr>
          <w:b/>
        </w:rPr>
        <w:t xml:space="preserve">Tulos</w:t>
      </w:r>
    </w:p>
    <w:p>
      <w:r>
        <w:t xml:space="preserve">Mistä kaupungista Bobby ja Ricky ovat kotoisin?</w:t>
      </w:r>
    </w:p>
    <w:p>
      <w:r>
        <w:rPr>
          <w:b/>
        </w:rPr>
        <w:t xml:space="preserve">Tulos</w:t>
      </w:r>
    </w:p>
    <w:p>
      <w:r>
        <w:t xml:space="preserve">Vaikka hän nyrkkeilee sivutoimisesti, mikä on Bobbyn päätoiminen ammatti?</w:t>
      </w:r>
    </w:p>
    <w:p>
      <w:r>
        <w:rPr>
          <w:b/>
        </w:rPr>
        <w:t xml:space="preserve">Tulos</w:t>
      </w:r>
    </w:p>
    <w:p>
      <w:r>
        <w:t xml:space="preserve">Keneen Bobbylla on yhteyksiä?</w:t>
      </w:r>
    </w:p>
    <w:p>
      <w:r>
        <w:rPr>
          <w:b/>
        </w:rPr>
        <w:t xml:space="preserve">Tulos</w:t>
      </w:r>
    </w:p>
    <w:p>
      <w:r>
        <w:t xml:space="preserve">Kuka on Chloe Jessicalle?</w:t>
      </w:r>
    </w:p>
    <w:p>
      <w:r>
        <w:rPr>
          <w:b/>
        </w:rPr>
        <w:t xml:space="preserve">Tulos</w:t>
      </w:r>
    </w:p>
    <w:p>
      <w:r>
        <w:t xml:space="preserve">Mitä Jessica tekee sängyllä?</w:t>
      </w:r>
    </w:p>
    <w:p>
      <w:r>
        <w:rPr>
          <w:b/>
        </w:rPr>
        <w:t xml:space="preserve">Tulos</w:t>
      </w:r>
    </w:p>
    <w:p>
      <w:r>
        <w:t xml:space="preserve">Kenen kanssa Bobby löytää tyttöystävänsä sängystä palattuaan Los Angelesiin? </w:t>
      </w:r>
    </w:p>
    <w:p>
      <w:r>
        <w:rPr>
          <w:b/>
        </w:rPr>
        <w:t xml:space="preserve">Tulos</w:t>
      </w:r>
    </w:p>
    <w:p>
      <w:r>
        <w:t xml:space="preserve">Kenet Bobby ottaa mukaansa New Yorkin-matkalleen?</w:t>
      </w:r>
    </w:p>
    <w:p>
      <w:r>
        <w:rPr>
          <w:b/>
        </w:rPr>
        <w:t xml:space="preserve">Tulos</w:t>
      </w:r>
    </w:p>
    <w:p>
      <w:r>
        <w:t xml:space="preserve">Ketä Bobby yrittää vakuuttaa lopettamaan huumeiden käytön?</w:t>
      </w:r>
    </w:p>
    <w:p>
      <w:r>
        <w:rPr>
          <w:b/>
        </w:rPr>
        <w:t xml:space="preserve">Tulos</w:t>
      </w:r>
    </w:p>
    <w:p>
      <w:r>
        <w:t xml:space="preserve">Miksi Bobby ja Ricky menevät New Yorkiin?</w:t>
      </w:r>
    </w:p>
    <w:p>
      <w:r>
        <w:rPr>
          <w:b/>
        </w:rPr>
        <w:t xml:space="preserve">Tulos</w:t>
      </w:r>
    </w:p>
    <w:p>
      <w:r>
        <w:t xml:space="preserve">Kuka on Jimmy?</w:t>
      </w:r>
    </w:p>
    <w:p>
      <w:r>
        <w:rPr>
          <w:b/>
        </w:rPr>
        <w:t xml:space="preserve">Tulos</w:t>
      </w:r>
    </w:p>
    <w:p>
      <w:r>
        <w:t xml:space="preserve">Kuka pettää Bobbyn ja walesilaisen? </w:t>
      </w:r>
    </w:p>
    <w:p>
      <w:r>
        <w:rPr>
          <w:b/>
        </w:rPr>
        <w:t xml:space="preserve">Tulos</w:t>
      </w:r>
    </w:p>
    <w:p>
      <w:r>
        <w:t xml:space="preserve">Millaisen rikollisen diilin Bobby ja Rickie järjestivät Ruizin ja walesilaisen Westie-kontaktien välille?</w:t>
      </w:r>
    </w:p>
    <w:p>
      <w:r>
        <w:rPr>
          <w:b/>
        </w:rPr>
        <w:t xml:space="preserve">Tulos</w:t>
      </w:r>
    </w:p>
    <w:p>
      <w:r>
        <w:t xml:space="preserve">Kuka on Maxin itärannikon kumppani, jota hän lähettää Bobbyn tapaamaan?</w:t>
      </w:r>
    </w:p>
    <w:p>
      <w:r>
        <w:rPr>
          <w:b/>
        </w:rPr>
        <w:t xml:space="preserve">Tulos</w:t>
      </w:r>
    </w:p>
    <w:p>
      <w:r>
        <w:t xml:space="preserve">Kuka haluaa noudattaa Maxin heille jättämiä ohjeita?</w:t>
      </w:r>
    </w:p>
    <w:p>
      <w:r>
        <w:rPr>
          <w:b/>
        </w:rPr>
        <w:t xml:space="preserve">Tulos</w:t>
      </w:r>
    </w:p>
    <w:p>
      <w:r>
        <w:t xml:space="preserve">Kuka on Horace?</w:t>
      </w:r>
    </w:p>
    <w:p>
      <w:r>
        <w:rPr>
          <w:b/>
        </w:rPr>
        <w:t xml:space="preserve">Tulos</w:t>
      </w:r>
    </w:p>
    <w:p>
      <w:r>
        <w:t xml:space="preserve">Mitä Jessica haluaa Bobbyn tekevän heidän tyttärensä suhteen?</w:t>
      </w:r>
    </w:p>
    <w:p>
      <w:r>
        <w:rPr>
          <w:b/>
        </w:rPr>
        <w:t xml:space="preserve">Esimerkki 3.464</w:t>
      </w:r>
    </w:p>
    <w:p>
      <w:r>
        <w:t xml:space="preserve"> Kaksi irlantilais-amerikkalaista kaksosveljestä, Connor ja Murphy MacManus, osallistuvat katoliseen messuun, jossa pappi mainitsee Kitty Genovesen kohtalon. Myöhemmin, kun Connor ja Murphy juhlivat Pyhän Patrickin päivää ystäviensä kanssa, paikalle saapuu kolme venäläistä mafiosoa, jotka ilmoittavat haluavansa sulkea pubin ja ottaa haltuunsa maan, jolle se on rakennettu. Syntyy tappelu, ja seuraavana aamuna, kun kaksi venäläisistä haluaa kostaa Connorille ja Murphylle, mafiosot tapetaan itsepuolustukseksi.FBI:n agentti Paul Smecker saa tehtäväkseen tutkia tapausta, ja hän huomaa, että poliisi ja paikalliset uutistoimittajat pitävät MacManuksen veljeksiä sankareina. Kaksikko ilmoittautuu poliisiasemalle, jossa Smecker haastattelee heitä. Kun he ovat kertoneet tapahtumasta Smeckerille, tämä kieltäytyy nostamasta syytettä ja antaa heidän viettää yönsä sellissä välttääkseen median huomion. Sinä yönä he saavat Jumalalta ilmeisesti "kutsun", jossa heitä kehotetaan jahtaamaan pahoja miehiä, jotta viattomat kukoistaisivat.Connor ja Murphy päättävät vapauttaa Bostonin pahoista miehistä. Connor saa tietää venäläisten syndikaattipomojen tapaamisesta hotellissa. Varustautuessaan paikalliselta maanalaiselta asekauppiaalta saamillaan aseilla veljekset tappavat nopeasti kaikki yhdeksän venäläistä mafiapomoa, kun taas Rocco, veljesten ystävä ja paikallisen mafiapomon Giuseppe "Papa Joe" Yakavettan juoksupoika, lähetetään tietämättään itsenäiseen palkkamurhaan. Seuraavana päivänä Rocco saa tietää, että Papa Joe petti hänet, ja yhdeksän venäläistä mafiosoa yritti tapattaa Roccon, koska hänellä oli mukanaan vain kuusilaukeava revolveri. Tämän seurauksena Rocco sitoutuu auttamaan Connoria ja Murphya. Samana yönä MacManusin veljekset ja Rocco metsästävät Yakavetta-rikollisperheen alipäällikön Vincenzo Lapazzin ja tappavat hänet. koska Papa Joe on huolissaan siitä, että hän saattaa joutua kohteeksi, hän ottaa yhteyttä palkkamurhaajaan Il Duceen. Tapettuaan rikollisen, jota Rocco henkilökohtaisesti vihasi, Il Duce hyökkää kolmen miehen kimppuun. Vaikka he onnistuvat ajamaan Il Ducen pois, kolme miestä saavat vakavia haavoja, joista vakavin on Roccon sormen menetys. Kolme palaa turvataloon, jossa he polttavat toistensa haavat. tunteja myöhemmin poliisin tutkiessa rikospaikkaa tutkinta vaikuttaa turhalta, sillä veljekset peittivät jälkensä suihkuttamalla jälkeensä jääneen veren ammoniakilla. Smecker kuitenkin sattuu löytämään Roccolta kadonneen sormen osan ja päättää tehdä itsenäisen tutkimuksen selvittääkseen, kuka oli tulitaistelun takana. Smecker pystyy jäljittämään todisteet Roccon ja hänen kahden liittolaisensa jäljille. Tämä jättää Smeckerin vaikeaan tilanteeseen, ja hän joutuu kamppailemaan valinnan kanssa, syyttäisikö hän näitä kolmea miestä vai liittyisikö hän heidän mukaansa, sillä Smeckeristä oli tullut myötämielinen veljesten tekoja kohtaan. Juopoteltuaan homobaarissa ja saatuaan sen jälkeen neuvoja vastahakoiselta papilta Smecker päättää auttaa kolmikkoa. myöhemmin veljekset ja Rocco ilmoittavat Smeckerille, että he aikovat soluttautua Yakavettan päämajaan tehdäkseen lopun perheestä, mutta Smecker saa tietää, että he kävelevät ansaan. Veljekset jäävät vangiksi, ja Papa Joe ampuu Roccon, mutta veljekset pystyvät vapautumaan. Kun Papa Joe lähtee talostaan, Smecker saapuu paikalle laahustettuna ja tappaa useita sotilaita ennen kuin Il Duce lyö hänet tajuttomaksi. Kun veljekset lausuvat perherukouksen Roccon puolesta, Il Duce astuu huoneeseen ja valmistautuu avaamaan tulen. Sen sijaan hän päättää rukouksen - paljastaen olevansa veljesten isä ja päättäen liittyä poikiensa mukaan heidän tehtäväänsä.Kolme kuukautta myöhemmin Papa Joe joutuu kolmannen kerran oikeuteen. Paikalla olevat toimittajat odottavat kuitenkin hänen vapautustaan. Veljekset ja Il Duce soluttautuvat Smeckerin avustuksella oikeudenkäyntiin liu'utettuaan aseensa metallinpaljastimen läpi. Paljastettuaan naamionsa he pitävät puheen, jossa he ilmoittavat aikovansa hävittää pahuuden kaikkialta, ennen kuin he lausuvat perherukouksensa ja tappavat Papa Joen. Tiedotusvälineet kutsuvat näitä kolmea "pyhimyksiksi", ja elokuva päättyy erilaisiin yleisön avoimiin haastatteluihin, joissa pohditaan kysymystä "Ovatko pyhimykset lopulta hyviä... vai pahoja?".</w:t>
      </w:r>
    </w:p>
    <w:p>
      <w:r>
        <w:rPr>
          <w:b/>
        </w:rPr>
        <w:t xml:space="preserve">Tulos</w:t>
      </w:r>
    </w:p>
    <w:p>
      <w:r>
        <w:t xml:space="preserve">Minkä nimen Il Duce ja kaksoset saavat tiedotusvälineissä?</w:t>
      </w:r>
    </w:p>
    <w:p>
      <w:r>
        <w:rPr>
          <w:b/>
        </w:rPr>
        <w:t xml:space="preserve">Tulos</w:t>
      </w:r>
    </w:p>
    <w:p>
      <w:r>
        <w:t xml:space="preserve">Millaisessa baarissa Smecker juo itsensä humalaan?</w:t>
      </w:r>
    </w:p>
    <w:p>
      <w:r>
        <w:rPr>
          <w:b/>
        </w:rPr>
        <w:t xml:space="preserve">Tulos</w:t>
      </w:r>
    </w:p>
    <w:p>
      <w:r>
        <w:t xml:space="preserve">Kenen Rocco oppi pettäneen hänet?</w:t>
      </w:r>
    </w:p>
    <w:p>
      <w:r>
        <w:rPr>
          <w:b/>
        </w:rPr>
        <w:t xml:space="preserve">Tulos</w:t>
      </w:r>
    </w:p>
    <w:p>
      <w:r>
        <w:t xml:space="preserve">Miten Smecker naamioituu, kun he soluttautuvat Jakavatan päämajaan?</w:t>
      </w:r>
    </w:p>
    <w:p>
      <w:r>
        <w:rPr>
          <w:b/>
        </w:rPr>
        <w:t xml:space="preserve">Tulos</w:t>
      </w:r>
    </w:p>
    <w:p>
      <w:r>
        <w:t xml:space="preserve">Mitä Smecker tekee sen jälkeen, kun MacManusin veljekset ovat antautuneet?</w:t>
      </w:r>
    </w:p>
    <w:p>
      <w:r>
        <w:rPr>
          <w:b/>
        </w:rPr>
        <w:t xml:space="preserve">Tulos</w:t>
      </w:r>
    </w:p>
    <w:p>
      <w:r>
        <w:t xml:space="preserve">Kuka paljastuu kaksosten isäksi?</w:t>
      </w:r>
    </w:p>
    <w:p>
      <w:r>
        <w:rPr>
          <w:b/>
        </w:rPr>
        <w:t xml:space="preserve">Tulos</w:t>
      </w:r>
    </w:p>
    <w:p>
      <w:r>
        <w:t xml:space="preserve">Kuka saa tehtäväkseen tutkia venäläisten murhatapausta?</w:t>
      </w:r>
    </w:p>
    <w:p>
      <w:r>
        <w:rPr>
          <w:b/>
        </w:rPr>
        <w:t xml:space="preserve">Tulos</w:t>
      </w:r>
    </w:p>
    <w:p>
      <w:r>
        <w:t xml:space="preserve">Mitä kaksoset juhlivat, kun gangsterit saapuvat tarinan alussa?</w:t>
      </w:r>
    </w:p>
    <w:p>
      <w:r>
        <w:rPr>
          <w:b/>
        </w:rPr>
        <w:t xml:space="preserve">Tulos</w:t>
      </w:r>
    </w:p>
    <w:p>
      <w:r>
        <w:t xml:space="preserve">Mitä Smecker päättää tehdä juoputtuaan ja saatuaan neuvoja papilta?</w:t>
      </w:r>
    </w:p>
    <w:p>
      <w:r>
        <w:rPr>
          <w:b/>
        </w:rPr>
        <w:t xml:space="preserve">Tulos</w:t>
      </w:r>
    </w:p>
    <w:p>
      <w:r>
        <w:t xml:space="preserve">Miten veljekset auttavat toisiaan Ducen kanssa käydyn taistelun jälkeen?</w:t>
      </w:r>
    </w:p>
    <w:p>
      <w:r>
        <w:rPr>
          <w:b/>
        </w:rPr>
        <w:t xml:space="preserve">Tulos</w:t>
      </w:r>
    </w:p>
    <w:p>
      <w:r>
        <w:t xml:space="preserve">Miten tiedotusvälineet kuvaavat kaksosia, kun he tappavat mafiosot ensimmäisen kerran pubitappelun jälkeisenä päivänä?</w:t>
      </w:r>
    </w:p>
    <w:p>
      <w:r>
        <w:rPr>
          <w:b/>
        </w:rPr>
        <w:t xml:space="preserve">Tulos</w:t>
      </w:r>
    </w:p>
    <w:p>
      <w:r>
        <w:t xml:space="preserve">Miten veljekset saavat aseensa oikeudenkäyntiin?</w:t>
      </w:r>
    </w:p>
    <w:p>
      <w:r>
        <w:rPr>
          <w:b/>
        </w:rPr>
        <w:t xml:space="preserve">Tulos</w:t>
      </w:r>
    </w:p>
    <w:p>
      <w:r>
        <w:t xml:space="preserve">Minkälaisen kutsun veljekset saavat illalla sellissä?</w:t>
      </w:r>
    </w:p>
    <w:p>
      <w:r>
        <w:rPr>
          <w:b/>
        </w:rPr>
        <w:t xml:space="preserve">Tulos</w:t>
      </w:r>
    </w:p>
    <w:p>
      <w:r>
        <w:t xml:space="preserve">Mitä veljekset ja Rocco tekevät Vincenzo Lapazzille?</w:t>
      </w:r>
    </w:p>
    <w:p>
      <w:r>
        <w:rPr>
          <w:b/>
        </w:rPr>
        <w:t xml:space="preserve">Tulos</w:t>
      </w:r>
    </w:p>
    <w:p>
      <w:r>
        <w:t xml:space="preserve">Missä Il Duce ja kaksoset lopulta tappavat Papa Joen?</w:t>
      </w:r>
    </w:p>
    <w:p>
      <w:r>
        <w:rPr>
          <w:b/>
        </w:rPr>
        <w:t xml:space="preserve">Tulos</w:t>
      </w:r>
    </w:p>
    <w:p>
      <w:r>
        <w:t xml:space="preserve">Kenet Papa Jo palkkaa palkkamurhaajaksi?</w:t>
      </w:r>
    </w:p>
    <w:p>
      <w:r>
        <w:rPr>
          <w:b/>
        </w:rPr>
        <w:t xml:space="preserve">Tulos</w:t>
      </w:r>
    </w:p>
    <w:p>
      <w:r>
        <w:t xml:space="preserve">Mikä pyhäpäivä on päivää ennen kuin kaksoset joutuvat ensimmäisen kerran tappamaan kolme venäläistä mafiosoa itsepuolustukseksi?</w:t>
      </w:r>
    </w:p>
    <w:p>
      <w:r>
        <w:rPr>
          <w:b/>
        </w:rPr>
        <w:t xml:space="preserve">Tulos</w:t>
      </w:r>
    </w:p>
    <w:p>
      <w:r>
        <w:t xml:space="preserve">Millä perusteella kaksoset haluavat metsästää rikollisia?</w:t>
      </w:r>
    </w:p>
    <w:p>
      <w:r>
        <w:rPr>
          <w:b/>
        </w:rPr>
        <w:t xml:space="preserve">Tulos</w:t>
      </w:r>
    </w:p>
    <w:p>
      <w:r>
        <w:t xml:space="preserve">Kuka tappaa Roccon?</w:t>
      </w:r>
    </w:p>
    <w:p>
      <w:r>
        <w:rPr>
          <w:b/>
        </w:rPr>
        <w:t xml:space="preserve">Tulos</w:t>
      </w:r>
    </w:p>
    <w:p>
      <w:r>
        <w:t xml:space="preserve">Kuka veljekset saavat selville, kuka Il Duce todella on?</w:t>
      </w:r>
    </w:p>
    <w:p>
      <w:r>
        <w:rPr>
          <w:b/>
        </w:rPr>
        <w:t xml:space="preserve">Tulos</w:t>
      </w:r>
    </w:p>
    <w:p>
      <w:r>
        <w:t xml:space="preserve">Kuka on veljen isä?</w:t>
      </w:r>
    </w:p>
    <w:p>
      <w:r>
        <w:rPr>
          <w:b/>
        </w:rPr>
        <w:t xml:space="preserve">Tulos</w:t>
      </w:r>
    </w:p>
    <w:p>
      <w:r>
        <w:t xml:space="preserve">Miten Smecker saapuu Yakavettan päämajaan?</w:t>
      </w:r>
    </w:p>
    <w:p>
      <w:r>
        <w:rPr>
          <w:b/>
        </w:rPr>
        <w:t xml:space="preserve">Tulos</w:t>
      </w:r>
    </w:p>
    <w:p>
      <w:r>
        <w:t xml:space="preserve">Mitä Rocco menettää taistelussa Il Ducen kanssa?</w:t>
      </w:r>
    </w:p>
    <w:p>
      <w:r>
        <w:rPr>
          <w:b/>
        </w:rPr>
        <w:t xml:space="preserve">Tulos</w:t>
      </w:r>
    </w:p>
    <w:p>
      <w:r>
        <w:t xml:space="preserve">Kenet MacManusin veljekset päätyvät tappamaan Pyhän Patrickin päivän jälkeisenä päivänä?</w:t>
      </w:r>
    </w:p>
    <w:p>
      <w:r>
        <w:rPr>
          <w:b/>
        </w:rPr>
        <w:t xml:space="preserve">Tulos</w:t>
      </w:r>
    </w:p>
    <w:p>
      <w:r>
        <w:t xml:space="preserve">Mitkä ovat kaksosten nimet?</w:t>
      </w:r>
    </w:p>
    <w:p>
      <w:r>
        <w:rPr>
          <w:b/>
        </w:rPr>
        <w:t xml:space="preserve">Tulos</w:t>
      </w:r>
    </w:p>
    <w:p>
      <w:r>
        <w:t xml:space="preserve">Kenet veljekset tappavat heti Roccon liityttyä heidän joukkoihinsa?</w:t>
      </w:r>
    </w:p>
    <w:p>
      <w:r>
        <w:rPr>
          <w:b/>
        </w:rPr>
        <w:t xml:space="preserve">Tulos</w:t>
      </w:r>
    </w:p>
    <w:p>
      <w:r>
        <w:t xml:space="preserve">Miten veljekset peittävät todisteet Il Ducen rikospaikalla?</w:t>
      </w:r>
    </w:p>
    <w:p>
      <w:r>
        <w:rPr>
          <w:b/>
        </w:rPr>
        <w:t xml:space="preserve">Tulos</w:t>
      </w:r>
    </w:p>
    <w:p>
      <w:r>
        <w:t xml:space="preserve">Kenen kohtalon pappi mainitsee tarinan alussa?</w:t>
      </w:r>
    </w:p>
    <w:p>
      <w:r>
        <w:rPr>
          <w:b/>
        </w:rPr>
        <w:t xml:space="preserve">Tulos</w:t>
      </w:r>
    </w:p>
    <w:p>
      <w:r>
        <w:t xml:space="preserve">Kenet veljekset tappavat oikeudenkäynnissä kolme kuukautta myöhemmin?</w:t>
      </w:r>
    </w:p>
    <w:p>
      <w:r>
        <w:rPr>
          <w:b/>
        </w:rPr>
        <w:t xml:space="preserve">Tulos</w:t>
      </w:r>
    </w:p>
    <w:p>
      <w:r>
        <w:t xml:space="preserve">Mitä Smecker löysi, joka johti hänet Roccon ja hänen ystäviensä luo?</w:t>
      </w:r>
    </w:p>
    <w:p>
      <w:r>
        <w:rPr>
          <w:b/>
        </w:rPr>
        <w:t xml:space="preserve">Esimerkki 3.465</w:t>
      </w:r>
    </w:p>
    <w:p>
      <w:r>
        <w:t xml:space="preserve"> Nuori riskianalyytikko Seth Bregman (Penn Badgley), hänen vanhempi kollegansa Peter Sullivan (Zachary Quinto) ja kaupankäyntitiskin päällikkö Will Emerson (Paul Bettany) katsovat, kun heidän (nimeämättömän) yrityksensä henkilöstöhallinnon henkilökunta sekä rakennuksen turvallisuuspalvelu toteuttavat ilmoittamattoman joukkoirtisanoutumisen juuri heidän kaupankäyntikerroksessaan, muuten normaalin työpäivän alkaessa. Yksi irtisanotuista työntekijöistä on Peterin ja Sethin pomo, Eric Dale (Stanley Tucci), joka on kerroksen riskienhallintapäällikkö. Dale yrittää kertoa nykyiselle entiselle työnantajalleen, että yrityksen pitäisi tutkia, mitä hän on tehnyt, mutta sopimushenkilöstö ei ole kiinnostunut muusta kuin siitä, että hän poistuu nopeasti rakennuksesta. Kun Dalea saatetaan ulos, hän antaa Peterille USB-muistitikun, jossa on hänen työstämänsä projekti, ja kehottaa häntä "olemaan varovainen" juuri kun hän nousee hissiin. sinä iltana Sullivan saa Dalen projektin valmiiksi ja saa selville, että yrityksen asuntolainavakuudellisten arvopapereiden salkun tämänhetkinen volatiliteetti ylittää pian positioiden historiallisen volatiliteetin tason. Liiallisen vipuvaikutuksen vuoksi, jos yrityksen omaisuuserien arvo laskee 25 prosenttia, yritys kärsii tappiota, joka on suurempi kuin sen markkina-arvo. Hän havaitsee myös, että kun otetaan huomioon, että yritys pitää tällaisia arvopapereita normaalisti hallussaan, tämän tappion on tapahduttava. Sullivan hälyttää Emersonille, joka soittaa kerrospäällikkö Sam Rogersille (Kevin Spacey). nämä nyt avainasemassa olevat työntekijät jäävät yritykseen useisiin tapaamisiin, joissa he tapaavat asteittain ylempiä johtajia, kuten toimialajohtaja Jared Cohenia (Simon Baker), riskienhallintapäällikköä Sarah Robertsonia (Demi Moore) ja lopulta toimitusjohtaja John Tuldia (Jeremy Irons). Cohenin suunnitelmana on, että yritys myisi nopeasti kaikki myrkylliset omaisuuserät ennen kuin markkinat saavat tietää niiden arvottomuudesta ja rajoittaisi siten yrityksen riskiä. Tuld suosii tätä suunnitelmaa Rogersin voimakkaasta vastustuksesta huolimatta. Rogers varoittaa Cohenia ja Tuldia siitä, että yrityksen myrkyllisten omaisuuserien myyminen levittää riskin koko rahoitusalalle ja tuhoaa yrityksen suhteet sen vastapuoliin. Hän varoittaa myös Cohenia siitä, että asiakkaat saavat nopeasti tietää yrityksen suunnitelmista, kun he ymmärtävät, että yritys myy vain myrkyllisiä arvopapereita. he löytävät lopulta Dalen, joka oli kadonnut sen jälkeen, kun hänen yrityspuhelimensa yhteys oli katkaistu. Hänet on suostuteltu tulemaan paikalle lupaamalla avokätinen palkkio ja uhkaamalla, että hänen eropakettinsa riitautetaan, jos hän ei tule. Samaan aikaan paljastuu, että Robertson, Cohen ja Tuld olivat tietoisia riskeistä kriisiä edeltävinä viikkoina. Tuld suunnittelee tarjoavansa Robertsonin eroa johtokunnalle ja työntekijöille syntipukkina.Ennen markkinoiden avautumista Rogers kertoo kauppiailleen, että he saavat seitsennumeroiset bonukset, jos he saavuttavat 93 prosentin vähennyksen tietyissä MBS-varallisuusluokissa "palomyynnissä". Hän myöntää, että kauppiaat käytännössä lopettavat uransa tuhoamalla suhteensa asiakkaisiinsa. Samaan aikaan Robertson ja Dale istuvat toimistossa, ja heille maksetaan komeasti siitä, etteivät he tee mitään koko päivänä; Robertson puolustautuu voimakkaasti sillä, että hän varoitti riskeistä, vaikkei ehkä tarpeeksi äänekkäästi. Emerson jatkaa positioiden sulkemista, mutta hänen vastapuolensa käyvät päivän mittaan yhä kiihtyneemmiksi ja epäluuloisemmiksi. Kaupankäyntiajan päätyttyä Rogers seuraa, kuinka sama henkilöstöryhmä aloittaa uuden irtisanomiskierroksen hänen kerroksessaan. Hän kohtaa Tuldin johtajien ruokailutilassa ja pyytää eroa, mutta Tuld torjuu hänen vastalauseensa ja väittää, että nykyinen kriisi ei oikeastaan eroa aiemmista romahduksista ja karhumarkkinoista ja että jyrkät voitot ja tappiot ovat vain osa taloussuhdannetta. Hän suostuttelee Rogersin pysymään yrityksessä vielä kaksi vuotta ja lupaa, että tulevasta kriisistä on luvassa paljon rahaa. Rogers huomaa Sullivanin tapaavan Cohenin; Tuld ilmoittaa Rogersille, että hän aikoo ylentää Sullivanin.Loppukohtauksessa Rogers nähdään myöhään illalla ex-vaimonsa nurmikolla hautaamassa syöpään kuollutta koiraansa ajatellen, että koska koira oli viettänyt siellä suurimman osan elämästään, se pitäisi haudata sinne. Hänen ex-vaimonsa tulee ulos ja muistuttaa häntä siitä, ettei hän enää asu siellä. Nainen vakuuttaa, että heidän poikansa, joka myös työskentelee Wall Streetillä, on kärsinyt päivän kaupankäynnistä, mutta selviää kyllä. Kun lopputekstit pyörivät, Rogers jatkaa kaivamista.</w:t>
      </w:r>
    </w:p>
    <w:p>
      <w:r>
        <w:rPr>
          <w:b/>
        </w:rPr>
        <w:t xml:space="preserve">Tulos</w:t>
      </w:r>
    </w:p>
    <w:p>
      <w:r>
        <w:t xml:space="preserve">Mikä on Seth Bregmanin ammatti?</w:t>
      </w:r>
    </w:p>
    <w:p>
      <w:r>
        <w:rPr>
          <w:b/>
        </w:rPr>
        <w:t xml:space="preserve">Tulos</w:t>
      </w:r>
    </w:p>
    <w:p>
      <w:r>
        <w:t xml:space="preserve">Ketkä työntekijät tiesivät, että tämä finanssikriisi tulisi tapahtumaan?</w:t>
      </w:r>
    </w:p>
    <w:p>
      <w:r>
        <w:rPr>
          <w:b/>
        </w:rPr>
        <w:t xml:space="preserve">Tulos</w:t>
      </w:r>
    </w:p>
    <w:p>
      <w:r>
        <w:t xml:space="preserve">Kenen eroa tarjotaan syntipukiksi?</w:t>
      </w:r>
    </w:p>
    <w:p>
      <w:r>
        <w:rPr>
          <w:b/>
        </w:rPr>
        <w:t xml:space="preserve">Tulos</w:t>
      </w:r>
    </w:p>
    <w:p>
      <w:r>
        <w:t xml:space="preserve">Mitä Tuld lupaa Rogersille, jos tämä jää yhtiöön?</w:t>
      </w:r>
    </w:p>
    <w:p>
      <w:r>
        <w:rPr>
          <w:b/>
        </w:rPr>
        <w:t xml:space="preserve">Tulos</w:t>
      </w:r>
    </w:p>
    <w:p>
      <w:r>
        <w:t xml:space="preserve">Mitä henkilöstöhallinto tekee sen jälkeen, kun kaupankäynti on päättynyt?</w:t>
      </w:r>
    </w:p>
    <w:p>
      <w:r>
        <w:rPr>
          <w:b/>
        </w:rPr>
        <w:t xml:space="preserve">Tulos</w:t>
      </w:r>
    </w:p>
    <w:p>
      <w:r>
        <w:t xml:space="preserve">Ketä ylennetään?</w:t>
      </w:r>
    </w:p>
    <w:p>
      <w:r>
        <w:rPr>
          <w:b/>
        </w:rPr>
        <w:t xml:space="preserve">Tulos</w:t>
      </w:r>
    </w:p>
    <w:p>
      <w:r>
        <w:t xml:space="preserve">Mitä yritys yrittää myydä nopeasti?</w:t>
      </w:r>
    </w:p>
    <w:p>
      <w:r>
        <w:rPr>
          <w:b/>
        </w:rPr>
        <w:t xml:space="preserve">Tulos</w:t>
      </w:r>
    </w:p>
    <w:p>
      <w:r>
        <w:t xml:space="preserve">Mitä Rogers hautaa ex-vaimonsa nurmikolle?</w:t>
      </w:r>
    </w:p>
    <w:p>
      <w:r>
        <w:rPr>
          <w:b/>
        </w:rPr>
        <w:t xml:space="preserve">Tulos</w:t>
      </w:r>
    </w:p>
    <w:p>
      <w:r>
        <w:t xml:space="preserve">Mitä Eric Dale antaa Peter Sullivanille ennen kuin Eric lähtee?</w:t>
      </w:r>
    </w:p>
    <w:p>
      <w:r>
        <w:rPr>
          <w:b/>
        </w:rPr>
        <w:t xml:space="preserve">Tulos</w:t>
      </w:r>
    </w:p>
    <w:p>
      <w:r>
        <w:t xml:space="preserve">Kuinka paljon yrityksen varat voivat laskea ennen kuin se menettää kaiken?</w:t>
      </w:r>
    </w:p>
    <w:p>
      <w:r>
        <w:rPr>
          <w:b/>
        </w:rPr>
        <w:t xml:space="preserve">Tulos</w:t>
      </w:r>
    </w:p>
    <w:p>
      <w:r>
        <w:t xml:space="preserve">Mitä henkilöstöhallinto tekee alennusmyynnin jälkeen?</w:t>
      </w:r>
    </w:p>
    <w:p>
      <w:r>
        <w:rPr>
          <w:b/>
        </w:rPr>
        <w:t xml:space="preserve">Tulos</w:t>
      </w:r>
    </w:p>
    <w:p>
      <w:r>
        <w:t xml:space="preserve">Mikä on Cohenin suunnitelma estää yritystä menettämästä rahaa?</w:t>
      </w:r>
    </w:p>
    <w:p>
      <w:r>
        <w:rPr>
          <w:b/>
        </w:rPr>
        <w:t xml:space="preserve">Tulos</w:t>
      </w:r>
    </w:p>
    <w:p>
      <w:r>
        <w:t xml:space="preserve">Mitä Dale antaa Peterille, kun häntä saatetaan ulos?</w:t>
      </w:r>
    </w:p>
    <w:p>
      <w:r>
        <w:rPr>
          <w:b/>
        </w:rPr>
        <w:t xml:space="preserve">Tulos</w:t>
      </w:r>
    </w:p>
    <w:p>
      <w:r>
        <w:t xml:space="preserve">Mitä John Tuld suostuttelee Sam Rogersin tekemään palokaupan jälkeen?</w:t>
      </w:r>
    </w:p>
    <w:p>
      <w:r>
        <w:rPr>
          <w:b/>
        </w:rPr>
        <w:t xml:space="preserve">Tulos</w:t>
      </w:r>
    </w:p>
    <w:p>
      <w:r>
        <w:t xml:space="preserve">Mitä Robertsonille ja Dalelle maksetaan palokaupan päivänä?</w:t>
      </w:r>
    </w:p>
    <w:p>
      <w:r>
        <w:rPr>
          <w:b/>
        </w:rPr>
        <w:t xml:space="preserve">Tulos</w:t>
      </w:r>
    </w:p>
    <w:p>
      <w:r>
        <w:t xml:space="preserve">Kenelle tarjotaan paljon rahaa siitä, että hän pysyy yrityksessä vielä kaksi vuotta?</w:t>
      </w:r>
    </w:p>
    <w:p>
      <w:r>
        <w:rPr>
          <w:b/>
        </w:rPr>
        <w:t xml:space="preserve">Tulos</w:t>
      </w:r>
    </w:p>
    <w:p>
      <w:r>
        <w:t xml:space="preserve">Mitä Dalen Peterille antamalla USB-tikulla on?</w:t>
      </w:r>
    </w:p>
    <w:p>
      <w:r>
        <w:rPr>
          <w:b/>
        </w:rPr>
        <w:t xml:space="preserve">Tulos</w:t>
      </w:r>
    </w:p>
    <w:p>
      <w:r>
        <w:t xml:space="preserve">Mistä seikasta Samin ex-vaimo muistuttaa Samia?</w:t>
      </w:r>
    </w:p>
    <w:p>
      <w:r>
        <w:rPr>
          <w:b/>
        </w:rPr>
        <w:t xml:space="preserve">Tulos</w:t>
      </w:r>
    </w:p>
    <w:p>
      <w:r>
        <w:t xml:space="preserve">Kuinka monta prosenttia yrityksen varat vähenevät?</w:t>
      </w:r>
    </w:p>
    <w:p>
      <w:r>
        <w:rPr>
          <w:b/>
        </w:rPr>
        <w:t xml:space="preserve">Tulos</w:t>
      </w:r>
    </w:p>
    <w:p>
      <w:r>
        <w:t xml:space="preserve">Mitä Sam Rogers lupaa palkkioksi kauppiailleen?</w:t>
      </w:r>
    </w:p>
    <w:p>
      <w:r>
        <w:rPr>
          <w:b/>
        </w:rPr>
        <w:t xml:space="preserve">Tulos</w:t>
      </w:r>
    </w:p>
    <w:p>
      <w:r>
        <w:t xml:space="preserve">Mikä on Eric Dalen asema yrityksessä, kun hänet erotetaan?</w:t>
      </w:r>
    </w:p>
    <w:p>
      <w:r>
        <w:rPr>
          <w:b/>
        </w:rPr>
        <w:t xml:space="preserve">Tulos</w:t>
      </w:r>
    </w:p>
    <w:p>
      <w:r>
        <w:t xml:space="preserve">Kuka saa tietää, että yritys on myynyt myrkyllisiä omaisuuseriä?</w:t>
      </w:r>
    </w:p>
    <w:p>
      <w:r>
        <w:rPr>
          <w:b/>
        </w:rPr>
        <w:t xml:space="preserve">Tulos</w:t>
      </w:r>
    </w:p>
    <w:p>
      <w:r>
        <w:t xml:space="preserve">Miten huonojen omaisuuserien myyminen vahingoittaa työntekijöitä?</w:t>
      </w:r>
    </w:p>
    <w:p>
      <w:r>
        <w:rPr>
          <w:b/>
        </w:rPr>
        <w:t xml:space="preserve">Tulos</w:t>
      </w:r>
    </w:p>
    <w:p>
      <w:r>
        <w:t xml:space="preserve">Mikä on Seth Bregmanin ammattinimike?</w:t>
      </w:r>
    </w:p>
    <w:p>
      <w:r>
        <w:rPr>
          <w:b/>
        </w:rPr>
        <w:t xml:space="preserve">Tulos</w:t>
      </w:r>
    </w:p>
    <w:p>
      <w:r>
        <w:t xml:space="preserve">Millä Dale lahjottiin, jotta hän palaisi toimistoon?</w:t>
      </w:r>
    </w:p>
    <w:p>
      <w:r>
        <w:rPr>
          <w:b/>
        </w:rPr>
        <w:t xml:space="preserve">Tulos</w:t>
      </w:r>
    </w:p>
    <w:p>
      <w:r>
        <w:t xml:space="preserve">Mitä Sam Rogers tekee ex-vaimonsa luona?</w:t>
      </w:r>
    </w:p>
    <w:p>
      <w:r>
        <w:rPr>
          <w:b/>
        </w:rPr>
        <w:t xml:space="preserve">Tulos</w:t>
      </w:r>
    </w:p>
    <w:p>
      <w:r>
        <w:t xml:space="preserve">Mitä Dale antaa Peterille, kun häntä saatetaan ulos rakennuksesta?</w:t>
      </w:r>
    </w:p>
    <w:p>
      <w:r>
        <w:rPr>
          <w:b/>
        </w:rPr>
        <w:t xml:space="preserve">Tulos</w:t>
      </w:r>
    </w:p>
    <w:p>
      <w:r>
        <w:t xml:space="preserve">Miksi Rogerin hautaaminen on tarinan lopussa?</w:t>
      </w:r>
    </w:p>
    <w:p>
      <w:r>
        <w:rPr>
          <w:b/>
        </w:rPr>
        <w:t xml:space="preserve">Esimerkki 3.466</w:t>
      </w:r>
    </w:p>
    <w:p>
      <w:r>
        <w:t xml:space="preserve"> Joseph Conradin tunnetumman Pimeyden sydän -teoksen tapaan Nuoruus alkaa, kun kertoja kuvaa viiden miehen juovan viiniä mahonkipöydän ääressä. He kaikki ovat kauppalaivaston veteraaneja. Päähenkilö Marlow kertoo ensimmäisestä matkastaan itään Judean laivan perämiehenä. Tarina sijoittuu kaksikymmentäkaksi vuotta aikaisemmin, jolloin Marlow oli 20-vuotias. Kahden vuoden kokemuksella, viimeksi kolmantena perämiehenä crack-klipperillä, Marlow saa paikan toisena perämiehenä Judea-parkilla. Kapteeni on kapteeni John Beard, noin 60-vuotias mies. Tämä on Beardin ensimmäinen komennus. Judea on vanha laiva, joka kuuluu miehelle "Wilmer, Wilcox tai jotain vastaavaa" ja kärsii iän ja käyttämättömyyden takia Shadewellin altaassa. 400-tonnisen aluksen tehtävänä on kuljettaa 600 tonnia hiiltä Englannista Thaimaahan. Matkan pitäisi kestää noin 150 päivää. Laiva lähtee Lontoosta hiekkapainolastilla lastattuna ja suuntaa pohjoiseen Senn-joelle noutamaan hiililastin. Matkalla Judea kärsii painolastin siirtymisestä syrjään, ja miehistö menee alukseen korjaamaan asioita uudelleen. Matka kestää huonon sään vuoksi 16 päivää, ja runnellun aluksen on käytettävä hinaajaa päästäkseen satamaan. Judea odottaa kuukauden Tyne-joella, kunnes se lastataan hiilellä. Lähtöä edeltävänä iltana se törmää höyrylaivaan, Mirandaan tai Melissaan. Vaurioiden korjaaminen kestää vielä kolme viikkoa. Kolme kuukautta Lontoosta lähdön jälkeen Judea lähtee kohti Bangkokia.Judea kulkee Pohjanmeren ja Britannian halki. Kolmekymmentäkaksi meripeninkulmaa Lizardista länteen iskee talvimyrsky, "se kuuluisa talvituuli, joka vallitsi kaksikymmentäkaksi vuotta sitten". Myrsky "suolistaa" Judean; se riisuu tukipylväät, tuulettimet, luodit, hyttioven ja kansirakennuksen. Pohjan saumoista riisutaan tammea, ja miehet joutuvat työskentelemään pumppujen ääressä "vahtivuorossa" pitääkseen aluksen pinnalla. Myrskystä selvittyään heidän on taisteltava tiensä tuulta vastaan takaisin Falmouthiin, jossa heidät varustetaan uudelleen. Kolmesta lähtöyrityksestä huolimatta Judea pysyy Falmouthissa yli kuusi kuukautta, kunnes se lopulta kunnostetaan, peitetään uudelleen ja varustetaan uudella kuparirungolla. Työläs peruskorjaus, jonka aikana lastia kastellaan, kolhiintuu ja lastataan uudelleen useita kertoja. Rotat hylkäävät uudelleen lastatun barakin, ja uusi miehistö tuodaan Liverpoolista (koska yksikään merimies ei halua purjehtia rottien hylkäämällä aluksella).Judea laivaa Bangkokiin ajoittain kahdeksan solmun nopeudella, mutta useimmiten keskinopeudella kolme mailia tunnissa. Lähellä Länsi-Australian rannikkoa lasti syttyy itsestään palamaan. Miehistö yrittää tukahduttaa palon, mutta aluksen runkoa ei saada ilmatiiviiksi. Sitten he yrittävät sammuttaa tulipalon vedellä, mutta rungon täyttäminen ei onnistu. Sadan yhdeksänkymmenen meripeninkulman päässä Java Headista rungossa olevat kaasut räjähtävät ja räjäyttävät kannen; Marlow heitetään ilmaan ja hän putoaa palavien kannen jäänteiden päälle. Judea kutsuu ohikulkevaa höyrylaiva Sommervilleä, joka suostuu hinaamaan haavoittuneen aluksen Anjeriin tai Bataviaan. Kapteeni Beard aikoo upottaa Judean sinne sammuttamaan tulipalon, nostaa sen sitten pinnalle ja jatkaa matkaa Bangkokiin. Sommervillen vauhti kuitenkin sytyttää kytevän palon liekkeihin. Judean miehistö joutuu lähettämään höyrylaivan matkaan ilman itseään, kun he yrittävät pelastaa mahdollisesti suurimman osan laivan varustuksesta vakuutuksenantajille. Varusteet lastataan kolmeen pieneen veneeseen, jotka suuntaavat pohjoiseen kohti Jaavaa. Ennen kuin miehistö jättää Judean, he nauttivat kannella viimeisen aterian. Marlow'sta tulee laivan kolmesta veneestä pienimmän päällikkö. Kaikki veneet pääsevät turvallisesti Jaavan satamaan, josta he varaavat matkan höyrylaiva Celestialille, joka on paluumatkalla Englantiin. tarina perustuu löyhästi todellisuuteen. Eräs Conradin kirjekavereista eli ystävistä sai selville sen sataman salaisuuden, jossa veneet kävivät: satama oli Muntok. Conrad suuttui hänelle ja kutsui Muntokia "petomaiseksi reiäksi". Oikean laivan veneet pääsivät turvaan vasta useiden tuntien kuluttua, Marlow oli hieman nuorempi kuin Conrad jne.</w:t>
      </w:r>
    </w:p>
    <w:p>
      <w:r>
        <w:rPr>
          <w:b/>
        </w:rPr>
        <w:t xml:space="preserve">Tulos</w:t>
      </w:r>
    </w:p>
    <w:p>
      <w:r>
        <w:t xml:space="preserve">Miksi miehistö kieltäytyy höyrylaivan avusta?</w:t>
      </w:r>
    </w:p>
    <w:p>
      <w:r>
        <w:rPr>
          <w:b/>
        </w:rPr>
        <w:t xml:space="preserve">Tulos</w:t>
      </w:r>
    </w:p>
    <w:p>
      <w:r>
        <w:t xml:space="preserve">Kuinka monta venettä miehistö käyttää pyydysten siirtämiseen?</w:t>
      </w:r>
    </w:p>
    <w:p>
      <w:r>
        <w:rPr>
          <w:b/>
        </w:rPr>
        <w:t xml:space="preserve">Tulos</w:t>
      </w:r>
    </w:p>
    <w:p>
      <w:r>
        <w:t xml:space="preserve">Miksi Liverpoolista tuodaan uusi laiva?</w:t>
      </w:r>
    </w:p>
    <w:p>
      <w:r>
        <w:rPr>
          <w:b/>
        </w:rPr>
        <w:t xml:space="preserve">Tulos</w:t>
      </w:r>
    </w:p>
    <w:p>
      <w:r>
        <w:t xml:space="preserve">Mitä nämä viisi miestä juovat tarinan alussa?</w:t>
      </w:r>
    </w:p>
    <w:p>
      <w:r>
        <w:rPr>
          <w:b/>
        </w:rPr>
        <w:t xml:space="preserve">Tulos</w:t>
      </w:r>
    </w:p>
    <w:p>
      <w:r>
        <w:t xml:space="preserve">Kuinka kauan Judea-laiva viipyi Falmouthissa? </w:t>
      </w:r>
    </w:p>
    <w:p>
      <w:r>
        <w:rPr>
          <w:b/>
        </w:rPr>
        <w:t xml:space="preserve">Tulos</w:t>
      </w:r>
    </w:p>
    <w:p>
      <w:r>
        <w:t xml:space="preserve">Mikä oli sen laivan nimi, jolla Marlow oli? </w:t>
      </w:r>
    </w:p>
    <w:p>
      <w:r>
        <w:rPr>
          <w:b/>
        </w:rPr>
        <w:t xml:space="preserve">Tulos</w:t>
      </w:r>
    </w:p>
    <w:p>
      <w:r>
        <w:t xml:space="preserve">Kuinka monta vuotta Marlow'lla oli kokemusta, kun hän teki ensimmäisen matkansa itään?</w:t>
      </w:r>
    </w:p>
    <w:p>
      <w:r>
        <w:rPr>
          <w:b/>
        </w:rPr>
        <w:t xml:space="preserve">Tulos</w:t>
      </w:r>
    </w:p>
    <w:p>
      <w:r>
        <w:t xml:space="preserve">Mikä on viimeinen asia, jonka miehistö tekee ennen laivan hylkäämistä?</w:t>
      </w:r>
    </w:p>
    <w:p>
      <w:r>
        <w:rPr>
          <w:b/>
        </w:rPr>
        <w:t xml:space="preserve">Tulos</w:t>
      </w:r>
    </w:p>
    <w:p>
      <w:r>
        <w:t xml:space="preserve">Kuinka monta kilometriä länteen Liskosta oli Juudea myrskyn iskiessä?</w:t>
      </w:r>
    </w:p>
    <w:p>
      <w:r>
        <w:rPr>
          <w:b/>
        </w:rPr>
        <w:t xml:space="preserve">Tulos</w:t>
      </w:r>
    </w:p>
    <w:p>
      <w:r>
        <w:t xml:space="preserve">Kuinka kauan Judea viipyy Falmouthissa?</w:t>
      </w:r>
    </w:p>
    <w:p>
      <w:r>
        <w:rPr>
          <w:b/>
        </w:rPr>
        <w:t xml:space="preserve">Tulos</w:t>
      </w:r>
    </w:p>
    <w:p>
      <w:r>
        <w:t xml:space="preserve">Kuinka monta mailia tunnissa Judea purjehti Bangkokiin? </w:t>
      </w:r>
    </w:p>
    <w:p>
      <w:r>
        <w:rPr>
          <w:b/>
        </w:rPr>
        <w:t xml:space="preserve">Tulos</w:t>
      </w:r>
    </w:p>
    <w:p>
      <w:r>
        <w:t xml:space="preserve">Kuinka paljon Juudea painoi? </w:t>
      </w:r>
    </w:p>
    <w:p>
      <w:r>
        <w:rPr>
          <w:b/>
        </w:rPr>
        <w:t xml:space="preserve">Tulos</w:t>
      </w:r>
    </w:p>
    <w:p>
      <w:r>
        <w:t xml:space="preserve">Kuinka kauan suunnilleen matkan Lontoosta Thaimaahan piti kestää?</w:t>
      </w:r>
    </w:p>
    <w:p>
      <w:r>
        <w:rPr>
          <w:b/>
        </w:rPr>
        <w:t xml:space="preserve">Tulos</w:t>
      </w:r>
    </w:p>
    <w:p>
      <w:r>
        <w:t xml:space="preserve">Missä alus on, kun lasti palaa itsestään?</w:t>
      </w:r>
    </w:p>
    <w:p>
      <w:r>
        <w:rPr>
          <w:b/>
        </w:rPr>
        <w:t xml:space="preserve">Tulos</w:t>
      </w:r>
    </w:p>
    <w:p>
      <w:r>
        <w:t xml:space="preserve">Kuinka monta kertaa kapteeni Parta oli tarinan mukaan komentanut laivaa?</w:t>
      </w:r>
    </w:p>
    <w:p>
      <w:r>
        <w:rPr>
          <w:b/>
        </w:rPr>
        <w:t xml:space="preserve">Tulos</w:t>
      </w:r>
    </w:p>
    <w:p>
      <w:r>
        <w:t xml:space="preserve">Kuinka kauan Lontoosta lähdön jälkeen laiva purjehti kohti Bangkokia?</w:t>
      </w:r>
    </w:p>
    <w:p>
      <w:r>
        <w:rPr>
          <w:b/>
        </w:rPr>
        <w:t xml:space="preserve">Tulos</w:t>
      </w:r>
    </w:p>
    <w:p>
      <w:r>
        <w:t xml:space="preserve">Missä Judea telakoitui kuukaudeksi, kun sitä lastattiin hiilellä?</w:t>
      </w:r>
    </w:p>
    <w:p>
      <w:r>
        <w:rPr>
          <w:b/>
        </w:rPr>
        <w:t xml:space="preserve">Tulos</w:t>
      </w:r>
    </w:p>
    <w:p>
      <w:r>
        <w:t xml:space="preserve">Mitä miehistö teki viimeisen kerran ennen Juudeasta lähtöä?</w:t>
      </w:r>
    </w:p>
    <w:p>
      <w:r>
        <w:rPr>
          <w:b/>
        </w:rPr>
        <w:t xml:space="preserve">Tulos</w:t>
      </w:r>
    </w:p>
    <w:p>
      <w:r>
        <w:t xml:space="preserve">Kuinka vanha Marlow on tätä tarinaa kertoessaan?</w:t>
      </w:r>
    </w:p>
    <w:p>
      <w:r>
        <w:rPr>
          <w:b/>
        </w:rPr>
        <w:t xml:space="preserve">Tulos</w:t>
      </w:r>
    </w:p>
    <w:p>
      <w:r>
        <w:t xml:space="preserve">Mikä tila odotti 300 mailia Lizardista länteen?</w:t>
      </w:r>
    </w:p>
    <w:p>
      <w:r>
        <w:rPr>
          <w:b/>
        </w:rPr>
        <w:t xml:space="preserve">Tulos</w:t>
      </w:r>
    </w:p>
    <w:p>
      <w:r>
        <w:t xml:space="preserve">Mistä minne Judean piti kuljettaa 600 tonnia hiiltä?</w:t>
      </w:r>
    </w:p>
    <w:p>
      <w:r>
        <w:rPr>
          <w:b/>
        </w:rPr>
        <w:t xml:space="preserve">Tulos</w:t>
      </w:r>
    </w:p>
    <w:p>
      <w:r>
        <w:t xml:space="preserve">Miksi Liverpoolista tuotiin uusi miehistö?</w:t>
      </w:r>
    </w:p>
    <w:p>
      <w:r>
        <w:rPr>
          <w:b/>
        </w:rPr>
        <w:t xml:space="preserve">Tulos</w:t>
      </w:r>
    </w:p>
    <w:p>
      <w:r>
        <w:t xml:space="preserve">Mikä oli Marlow'n rooli Juudeassa?</w:t>
      </w:r>
    </w:p>
    <w:p>
      <w:r>
        <w:rPr>
          <w:b/>
        </w:rPr>
        <w:t xml:space="preserve">Tulos</w:t>
      </w:r>
    </w:p>
    <w:p>
      <w:r>
        <w:t xml:space="preserve">Viisi viiniä juovaa miestä olivat kaikki veteraaneja, jotka olivat mitä?</w:t>
      </w:r>
    </w:p>
    <w:p>
      <w:r>
        <w:rPr>
          <w:b/>
        </w:rPr>
        <w:t xml:space="preserve">Tulos</w:t>
      </w:r>
    </w:p>
    <w:p>
      <w:r>
        <w:t xml:space="preserve">Missä Judea piti varustaa uudelleen myrskyn jälkeen?</w:t>
      </w:r>
    </w:p>
    <w:p>
      <w:r>
        <w:rPr>
          <w:b/>
        </w:rPr>
        <w:t xml:space="preserve">Tulos</w:t>
      </w:r>
    </w:p>
    <w:p>
      <w:r>
        <w:t xml:space="preserve">Mitä tapahtui lastille, kun se oli lähellä Länsi-Australian rannikkoa?</w:t>
      </w:r>
    </w:p>
    <w:p>
      <w:r>
        <w:rPr>
          <w:b/>
        </w:rPr>
        <w:t xml:space="preserve">Tulos</w:t>
      </w:r>
    </w:p>
    <w:p>
      <w:r>
        <w:t xml:space="preserve">Kuinka vanha kapteeni John Beard oli, kun Marlow oli 20-vuotias?</w:t>
      </w:r>
    </w:p>
    <w:p>
      <w:r>
        <w:rPr>
          <w:b/>
        </w:rPr>
        <w:t xml:space="preserve">Tulos</w:t>
      </w:r>
    </w:p>
    <w:p>
      <w:r>
        <w:t xml:space="preserve">Mikä on sen höyrylaivan nimi, joka suostuu hinaamaan miehistöä?</w:t>
      </w:r>
    </w:p>
    <w:p>
      <w:r>
        <w:rPr>
          <w:b/>
        </w:rPr>
        <w:t xml:space="preserve">Tulos</w:t>
      </w:r>
    </w:p>
    <w:p>
      <w:r>
        <w:t xml:space="preserve">Kuinka vanha Marlow oli tarinan alkaessa?</w:t>
      </w:r>
    </w:p>
    <w:p>
      <w:r>
        <w:rPr>
          <w:b/>
        </w:rPr>
        <w:t xml:space="preserve">Tulos</w:t>
      </w:r>
    </w:p>
    <w:p>
      <w:r>
        <w:t xml:space="preserve">Minne Judea toimittaa hiiltä Englannista?</w:t>
      </w:r>
    </w:p>
    <w:p>
      <w:r>
        <w:rPr>
          <w:b/>
        </w:rPr>
        <w:t xml:space="preserve">Esimerkki 3.467</w:t>
      </w:r>
    </w:p>
    <w:p>
      <w:r>
        <w:t xml:space="preserve"> Myöhäisillan rantabileissä Amity Islandilla nuori nainen menee mereen uimaan. Vettä astellessaan hänet vedetään väkivaltaisesti veden alle. Seuraavana aamuna hänen osittaiset jäännöksensä löydetään rannalta. Kuolemansyyntutkija toteaa kuoleman haihyökkäykseksi, minkä vuoksi poliisipäällikkö Martin Brody sulkee rannat. Pormestari Larry Vaughn kumoaa päätöksen, koska hän pelkää sen tuhoavan kaupungin kesätalouden. Kuolinsyyntutkija yhtyy pormestarin teoriaan, jonka mukaan tyttö kuoli veneonnettomuudessa. Brody hyväksyy vastahakoisesti heidän päätelmänsä, kunnes pian sen jälkeen tapahtuu toinen kuolemaan johtanut haihyökkäys. Amatöörien hainmetsästysvillityksen keskellä paikallinen hainmetsästäjä Quint tarjoaa palveluksiaan 10 000 dollarista. Samaan aikaan konsultoiva merentutkija Matt Hooper tutkii ensimmäisen uhrin jäännökset ja päättelee, että kuolema johtui haihyökkäyksestä.Kun paikalliset kalastajat pyydystävät suuren tiikerihain, pormestari julistaa rannat turvallisiksi. Hooper kiistää, että kyseessä on sama saalistaja, ja vahvistaa asian sen jälkeen, kun sen sisältä ei löydy ihmisen jäänteitä. Hooper ja Brody löytävät puoliksi uponneen veneen etsiessään yöllisiä vesiä Hooperin veneellä. Hooper tutkii sitä veden alla ja nostaa esiin rungossa olevan kookkaan valkohain hampaan. Hän pudottaa sen löydettyään osittaisen ruumiin. Vaughn ei hyväksy Brodyn ja Hooperin väitteitä valtavan valkohain syyllisyydestä eikä suostu sulkemaan rantoja, vaan sallii vain lisäturvatoimet. Heinäkuun neljännen päivän viikonloppuna turistit pakkautuvat rannoille. Nuorten pilan jälkeen oikea hai tunkeutuu läheiseen jokisuistoon, tappaa veneilijän ja aiheuttaa Brodyn vanhimman pojan Michaelin tilapäisen sokin. Brody suostuttelee lopulta murtuneen Vaughnin palkkaamaan Quintin. Quint, Brody ja Hooper lähtevät Quintin veneellä, Orcalla, jahtaamaan haita. Samalla kun Brody laskee siiman, Quint odottaa tilaisuutta saada hai koukkuun. Ilman varoitusta se ilmestyy veneen taakse. Quint, joka arvioi hain pituudeksi 7,6 metriä, harppuunoi sen kelluvaan tynnyriin kiinnitetyllä siimalla, mutta hai vetää tynnyrin veden alle ja katoaa.Pimeän laskeuduttua kolmikko vetäytyy veneen hyttiin ja vaihtaa tarinoita. Valkohai palaa yllättäen takaisin, törmää veneen runkoon ja tappaa voiman. Miehet työskentelevät läpi yön moottorin korjaamiseksi. Aamulla Brody yrittää soittaa rannikkovartiostolle, mutta Quint rikkoo radion, mikä suututtaa Brodyn. Pitkän takaa-ajon jälkeen Quint harppuunoi haihin toisen tynnyrin. Köysi sidotaan perään, mutta hai raahaa venettä taaksepäin, upottaa kannen ja tulvii moottoritilan. Quint katkaisee siiman estääkseen peräsimen irtoamisen. Hän suuntaa kohti rantaa houkutellakseen hain matalampiin vesiin, mutta ylikuormittunut moottori sammuu ja vene pysähtyy. kun Orca uppoaa hitaasti, kolmikko yrittää riskialttiimpaa lähestymistapaa: Hooper pukeutuu sukellusvarusteisiin ja astuu veteen hainsuojatussa häkissä aikomuksenaan ruiskuttaa haiin kuolemaan johtavaa strykniiniä hypodermisen keihään avulla. Hai tuhoaa häkin ennen kuin Hooper ehtii ruiskuttaa sitä, mutta hän onnistuu pakenemaan merenpohjaan. Tämän jälkeen hai hyökkää suoraan veneen kimppuun, murskaa veneen perän ja ahmii Quintin. Uppoavalle alukselle loukkuun jäänyt Brody tunkee paineistetun sukellussäiliön hain suuhun, ja kiipeää mastoon ja ampuu säiliön kiväärillä. Syntyvä räjähdys tuhoaa hain. Hooper nousee pintaan, ja hän ja Brody melovat Amity Islandille veneen hylyihin takertuen.</w:t>
      </w:r>
    </w:p>
    <w:p>
      <w:r>
        <w:rPr>
          <w:b/>
        </w:rPr>
        <w:t xml:space="preserve">Tulos</w:t>
      </w:r>
    </w:p>
    <w:p>
      <w:r>
        <w:t xml:space="preserve">Millä rannalla juhlat olivat?</w:t>
      </w:r>
    </w:p>
    <w:p>
      <w:r>
        <w:rPr>
          <w:b/>
        </w:rPr>
        <w:t xml:space="preserve">Tulos</w:t>
      </w:r>
    </w:p>
    <w:p>
      <w:r>
        <w:t xml:space="preserve">Mikä oli Quintin arvio hain koosta hain nähdessään?</w:t>
      </w:r>
    </w:p>
    <w:p>
      <w:r>
        <w:rPr>
          <w:b/>
        </w:rPr>
        <w:t xml:space="preserve">Tulos</w:t>
      </w:r>
    </w:p>
    <w:p>
      <w:r>
        <w:t xml:space="preserve">Kuka hahmo murskaa Orcan radion?</w:t>
      </w:r>
    </w:p>
    <w:p>
      <w:r>
        <w:rPr>
          <w:b/>
        </w:rPr>
        <w:t xml:space="preserve">Tulos</w:t>
      </w:r>
    </w:p>
    <w:p>
      <w:r>
        <w:t xml:space="preserve">Kenen veneessä he olivat?</w:t>
      </w:r>
    </w:p>
    <w:p>
      <w:r>
        <w:rPr>
          <w:b/>
        </w:rPr>
        <w:t xml:space="preserve">Tulos</w:t>
      </w:r>
    </w:p>
    <w:p>
      <w:r>
        <w:t xml:space="preserve">Kuka teki hain hyökkäyksen?</w:t>
      </w:r>
    </w:p>
    <w:p>
      <w:r>
        <w:rPr>
          <w:b/>
        </w:rPr>
        <w:t xml:space="preserve">Tulos</w:t>
      </w:r>
    </w:p>
    <w:p>
      <w:r>
        <w:t xml:space="preserve">Kuinka pitkäksi Quint arvioi hain olevan?</w:t>
      </w:r>
    </w:p>
    <w:p>
      <w:r>
        <w:rPr>
          <w:b/>
        </w:rPr>
        <w:t xml:space="preserve">Tulos</w:t>
      </w:r>
    </w:p>
    <w:p>
      <w:r>
        <w:t xml:space="preserve"> Kuka astuu veteen haihäkissä?</w:t>
      </w:r>
    </w:p>
    <w:p>
      <w:r>
        <w:rPr>
          <w:b/>
        </w:rPr>
        <w:t xml:space="preserve">Tulos</w:t>
      </w:r>
    </w:p>
    <w:p>
      <w:r>
        <w:t xml:space="preserve">Miksi pormestari Larry Vaughn kieltäytyy sulkemasta rantoja?</w:t>
      </w:r>
    </w:p>
    <w:p>
      <w:r>
        <w:rPr>
          <w:b/>
        </w:rPr>
        <w:t xml:space="preserve">Tulos</w:t>
      </w:r>
    </w:p>
    <w:p>
      <w:r>
        <w:t xml:space="preserve">Mitä Quint harppuunoi hain päälle?</w:t>
      </w:r>
    </w:p>
    <w:p>
      <w:r>
        <w:rPr>
          <w:b/>
        </w:rPr>
        <w:t xml:space="preserve">Tulos</w:t>
      </w:r>
    </w:p>
    <w:p>
      <w:r>
        <w:t xml:space="preserve">Kuka meloo Amity Islandia?</w:t>
      </w:r>
    </w:p>
    <w:p>
      <w:r>
        <w:rPr>
          <w:b/>
        </w:rPr>
        <w:t xml:space="preserve">Tulos</w:t>
      </w:r>
    </w:p>
    <w:p>
      <w:r>
        <w:t xml:space="preserve">Missä se tapahtui?</w:t>
      </w:r>
    </w:p>
    <w:p>
      <w:r>
        <w:rPr>
          <w:b/>
        </w:rPr>
        <w:t xml:space="preserve">Tulos</w:t>
      </w:r>
    </w:p>
    <w:p>
      <w:r>
        <w:t xml:space="preserve">Mitä Hooper löytää etsiessään veden alle uponnutta venettä?</w:t>
      </w:r>
    </w:p>
    <w:p>
      <w:r>
        <w:rPr>
          <w:b/>
        </w:rPr>
        <w:t xml:space="preserve">Tulos</w:t>
      </w:r>
    </w:p>
    <w:p>
      <w:r>
        <w:t xml:space="preserve">Kuka avaa rannat uudelleen sen jälkeen, kun poliisipäällikkö on sulkenut ne?</w:t>
      </w:r>
    </w:p>
    <w:p>
      <w:r>
        <w:rPr>
          <w:b/>
        </w:rPr>
        <w:t xml:space="preserve">Tulos</w:t>
      </w:r>
    </w:p>
    <w:p>
      <w:r>
        <w:t xml:space="preserve">Millä saarella tarina tapahtuu?</w:t>
      </w:r>
    </w:p>
    <w:p>
      <w:r>
        <w:rPr>
          <w:b/>
        </w:rPr>
        <w:t xml:space="preserve">Tulos</w:t>
      </w:r>
    </w:p>
    <w:p>
      <w:r>
        <w:t xml:space="preserve">Mikä on ensimmäisen uhrin ruumista tutkivan merentutkijan nimi?</w:t>
      </w:r>
    </w:p>
    <w:p>
      <w:r>
        <w:rPr>
          <w:b/>
        </w:rPr>
        <w:t xml:space="preserve">Tulos</w:t>
      </w:r>
    </w:p>
    <w:p>
      <w:r>
        <w:t xml:space="preserve">Mikä on Quintin veneen nimi?</w:t>
      </w:r>
    </w:p>
    <w:p>
      <w:r>
        <w:rPr>
          <w:b/>
        </w:rPr>
        <w:t xml:space="preserve">Tulos</w:t>
      </w:r>
    </w:p>
    <w:p>
      <w:r>
        <w:t xml:space="preserve">Kuka laski siiman?</w:t>
      </w:r>
    </w:p>
    <w:p>
      <w:r>
        <w:rPr>
          <w:b/>
        </w:rPr>
        <w:t xml:space="preserve">Tulos</w:t>
      </w:r>
    </w:p>
    <w:p>
      <w:r>
        <w:t xml:space="preserve">Mikä on Brodyn vanhimman pojan nimi?</w:t>
      </w:r>
    </w:p>
    <w:p>
      <w:r>
        <w:rPr>
          <w:b/>
        </w:rPr>
        <w:t xml:space="preserve">Tulos</w:t>
      </w:r>
    </w:p>
    <w:p>
      <w:r>
        <w:t xml:space="preserve">Kun hai hyökkäsi toisen henkilön kimppuun, kuka joutui sokkiin?</w:t>
      </w:r>
    </w:p>
    <w:p>
      <w:r>
        <w:rPr>
          <w:b/>
        </w:rPr>
        <w:t xml:space="preserve">Tulos</w:t>
      </w:r>
    </w:p>
    <w:p>
      <w:r>
        <w:t xml:space="preserve">Mikä on Quintin veneen nimi?</w:t>
      </w:r>
    </w:p>
    <w:p>
      <w:r>
        <w:rPr>
          <w:b/>
        </w:rPr>
        <w:t xml:space="preserve">Tulos</w:t>
      </w:r>
    </w:p>
    <w:p>
      <w:r>
        <w:t xml:space="preserve">Milloin rannat olivat turvallisia?</w:t>
      </w:r>
    </w:p>
    <w:p>
      <w:r>
        <w:rPr>
          <w:b/>
        </w:rPr>
        <w:t xml:space="preserve">Tulos</w:t>
      </w:r>
    </w:p>
    <w:p>
      <w:r>
        <w:t xml:space="preserve">Miten hai tappoi Quintin veneen moottorin yön tullen?</w:t>
      </w:r>
    </w:p>
    <w:p>
      <w:r>
        <w:rPr>
          <w:b/>
        </w:rPr>
        <w:t xml:space="preserve">Tulos</w:t>
      </w:r>
    </w:p>
    <w:p>
      <w:r>
        <w:t xml:space="preserve">Mitä pormestari teki, kun kalastaja sai valtavan tiikerihain?</w:t>
      </w:r>
    </w:p>
    <w:p>
      <w:r>
        <w:rPr>
          <w:b/>
        </w:rPr>
        <w:t xml:space="preserve">Tulos</w:t>
      </w:r>
    </w:p>
    <w:p>
      <w:r>
        <w:t xml:space="preserve">Mitä Brody työntää haiden suuhun tarinan lopussa?</w:t>
      </w:r>
    </w:p>
    <w:p>
      <w:r>
        <w:rPr>
          <w:b/>
        </w:rPr>
        <w:t xml:space="preserve">Tulos</w:t>
      </w:r>
    </w:p>
    <w:p>
      <w:r>
        <w:t xml:space="preserve">Mitä oikeuslääkäri aluksi totesi nuoren naisen kuolinsyyksi?</w:t>
      </w:r>
    </w:p>
    <w:p>
      <w:r>
        <w:rPr>
          <w:b/>
        </w:rPr>
        <w:t xml:space="preserve">Tulos</w:t>
      </w:r>
    </w:p>
    <w:p>
      <w:r>
        <w:t xml:space="preserve">Mikä oli Quintin hinta siitä, että hän pääsi eroon haista?</w:t>
      </w:r>
    </w:p>
    <w:p>
      <w:r>
        <w:rPr>
          <w:b/>
        </w:rPr>
        <w:t xml:space="preserve">Tulos</w:t>
      </w:r>
    </w:p>
    <w:p>
      <w:r>
        <w:t xml:space="preserve">Kuka löytää puoliksi uponneen veneen?</w:t>
      </w:r>
    </w:p>
    <w:p>
      <w:r>
        <w:rPr>
          <w:b/>
        </w:rPr>
        <w:t xml:space="preserve">Tulos</w:t>
      </w:r>
    </w:p>
    <w:p>
      <w:r>
        <w:t xml:space="preserve">Miten paineistettu sukellustankki räjähtää?</w:t>
      </w:r>
    </w:p>
    <w:p>
      <w:r>
        <w:rPr>
          <w:b/>
        </w:rPr>
        <w:t xml:space="preserve">Esimerkki 3.468</w:t>
      </w:r>
    </w:p>
    <w:p>
      <w:r>
        <w:t xml:space="preserve"> Kirjan sankari on Neal "Storm" Cloud. Vaikka tarina tapahtuu Lensman-universumissa, hän ei ole Lensman. Sen sijaan hän on ydininsinööri, jolla on hämmästyttävän matemaattinen mieli. Hän on huippunero ja salamalaskuri. Hänen universumissaan on jotakin, mitä meillä ei ilmeisesti ole omassamme, itsekestäviä atomienergian pyörteitä. Ne ovat kuin pieni pala tähden sydämestä. Kuumuuden ja valon pyörre, joka kasvaa hitaasti ja kuluttaa samalla kaiken, mihin se on kosketuksissa. Teoriassa ne voidaan räjäyttää pois tarkalla määrällä räjähteitä, jotka sijoitetaan täsmällisesti pyörteessä olevaan kohtaan, juuri oikeaan aikaan. Ongelmana on, että parhaimmilla saatavilla olevilla tietokoneilla kestää tunteja laskea tarvittavat tekijät, ja vain sekunteja on käytettävissä oikean räjähdysainemäärän kohdistamiseen kohteeseen. Jos yrität räjäyttää yhden, mutta et saa tekijöitä oikein, pyörre vain hajoaa moneksi erilliseksi pyörteeksi ja hajottaa ne kauas, ja pian jokainen niistä on yhtä vaarallinen kuin alkuperäinenkin. Vaikka Myrskypilven, joka on ydinvoimainsinööri ja salamalaskuri, pitäisi pystyä laskemaan tekijät ja sammuttamaan pyörre, käytännössä hän ei pysty siihen. Se olisi hyvin vaarallista, ja Stormilla on vaimo ja lapsia, ja itsensä asettaminen sellaiseen vaaraan sitoo hänen mieltään niin paljon, ettei hän vain pysty siihen." Sitten asiat muuttuvat ratkaisevasti. Cloudin perhe saa traagisen surmansa, kun harhaanjohdettu yritys räjäyttää pyörre laskeutuu yhden sirpaleista suoraan hänen talonsa päälle. Perheensä menetyksestä murtuneena Cloud ottaa virkavapaata säteilylaboratoriosta, jossa hän työskentelee pyörteitä tutkien. Ajaessaan hän saa idean pyörteen "puhaltamisesta". Se on hieman tekninen (Smith selittää sen niin, että sitä on helppo seurata), mutta pääidea on, että Cloudin aivot toimivat niin nopeasti, että hän voi laskea tarkalleen, missä pyörteen keskipiste on tiettynä hetkenä ja kuinka suuri räjähde tarvitaan, ja sitten iskeä siihen pommilla, jonka voimakkuus on säädetty täsmälleen sellaiseksi, että se todella sammuttaa pyörteen sen sijaan, että se räjähtäisi hajalleen ja synnyttäisi lisää pyörteitä. tämä toimii, ja se tekee Cloudista erittäin suositun kaverin. Jatkossa kirja kertoo Cloudin uudesta työstä maailmankaikkeuden ainoana pyörteenräjäyttäjänä. Tämä työ vie hänet planeetalta toiselle, jossa hän räjäyttää pyörteitä, taistelee huumekauppiaita ja gangstereita vastaan, tapaa uusia elämänmuotoja ja hankkii miehistön pienelle tiedustelualukselleen. Hänen seikkailunsa ovat moninaisia ja vaihtelevia, ja elämänmuodot, joita hän tapaa, ovat outoja ja mielenkiintoisia.Lopulta Galaktinen partio päättää, että vain yhden pyörrepuhaltimen omistaminen on kutsu katastrofiin. Jos Myrskypilvelle tapahtuu jotakin, he ovat jälleen irrallisten pyörteiden armoilla. Tämän seurauksena tohtori Pilvi kutsutaan takaisin Tellukselle (miksi Maata kutsutaan Smithin tarinoissa) ja hänelle annetaan uusi alus. Erikoismuokattu, kevyt risteilijä (nimeltään Vortex Blaster II ), joka on varustettu kuljettamaan kaikkea, mitä tarvitaan pyörteiden sammuttamiseen. Hänet esitellään myös Joan Janowickille, Civilizationin johtavalle tietokoneasiantuntijalle. Hänen tehtävänään on rakentaa tietokone, joka pystyy toistamaan sen, mitä Storm Cloud tekee ja puhaltaa pyörteitä kuten Storm Cloud. Työskennellessään tiiviisti Joanin kanssa yhä nopeampien tietokoneiden parissa hänen katseensa kääntyy pian yhä enemmän kohti kaunista, superälykästä ja itseoppinutta meedio-osaavaa työtoveriaan, ja hänen sydämensä alkaa parantua. Kun he rakastuvat toisiinsa, hän sitoutuu psionisesti Joaniin, mikä on romaanin ratkaiseva kohta, sillä se johtaa hänet löytämään ja kommunikoimaan puhtaasta energiasta koostuvien avaruusolentojen kanssa, jotka ovat tietämättään aiheuttaneet ongelmia. Alkuperäiset pyörteet osoittautuvat hautomoiksi, joita muukalaislaji käyttää lisääntymiseen ja poikasten kasvattamiseen! Tämä tekee Vortex Blasterista tahattoman lasten murhaajan, mikä aiheuttaa hänelle ahdistusta. Lopulta päästään sopimukseen, jossa muukalaiset sulkevat "hautomot" ja siirtävät jälkeläisensä pyörteisiin, joita partio on auttanut perustamaan asumattomille planeetoille. Kun tarina päättyy, Vortex Blaster, "Storm" Cloud, on työtön.</w:t>
      </w:r>
    </w:p>
    <w:p>
      <w:r>
        <w:rPr>
          <w:b/>
        </w:rPr>
        <w:t xml:space="preserve">Tulos</w:t>
      </w:r>
    </w:p>
    <w:p>
      <w:r>
        <w:t xml:space="preserve">Keneen Storm Cloud rakastuu?</w:t>
      </w:r>
    </w:p>
    <w:p>
      <w:r>
        <w:rPr>
          <w:b/>
        </w:rPr>
        <w:t xml:space="preserve">Tulos</w:t>
      </w:r>
    </w:p>
    <w:p>
      <w:r>
        <w:t xml:space="preserve">Millainen alus Cloudille annetaan?</w:t>
      </w:r>
    </w:p>
    <w:p>
      <w:r>
        <w:rPr>
          <w:b/>
        </w:rPr>
        <w:t xml:space="preserve">Tulos</w:t>
      </w:r>
    </w:p>
    <w:p>
      <w:r>
        <w:t xml:space="preserve">Mitä Neal tutkii laboratoriossa?</w:t>
      </w:r>
    </w:p>
    <w:p>
      <w:r>
        <w:rPr>
          <w:b/>
        </w:rPr>
        <w:t xml:space="preserve">Tulos</w:t>
      </w:r>
    </w:p>
    <w:p>
      <w:r>
        <w:t xml:space="preserve">Missä Neal työskentelee?</w:t>
      </w:r>
    </w:p>
    <w:p>
      <w:r>
        <w:rPr>
          <w:b/>
        </w:rPr>
        <w:t xml:space="preserve">Tulos</w:t>
      </w:r>
    </w:p>
    <w:p>
      <w:r>
        <w:t xml:space="preserve">Miksi Myrskypilvi tuntee tuskaa kommunikoituaan puhtaan energian avaruusolentojen kanssa?</w:t>
      </w:r>
    </w:p>
    <w:p>
      <w:r>
        <w:rPr>
          <w:b/>
        </w:rPr>
        <w:t xml:space="preserve">Tulos</w:t>
      </w:r>
    </w:p>
    <w:p>
      <w:r>
        <w:t xml:space="preserve">Mitä Cloud voi tehdä äärimmäisen nopeasti mielessään?</w:t>
      </w:r>
    </w:p>
    <w:p>
      <w:r>
        <w:rPr>
          <w:b/>
        </w:rPr>
        <w:t xml:space="preserve">Tulos</w:t>
      </w:r>
    </w:p>
    <w:p>
      <w:r>
        <w:t xml:space="preserve">Mikä tekee Nealista niin napakan?</w:t>
      </w:r>
    </w:p>
    <w:p>
      <w:r>
        <w:rPr>
          <w:b/>
        </w:rPr>
        <w:t xml:space="preserve">Tulos</w:t>
      </w:r>
    </w:p>
    <w:p>
      <w:r>
        <w:t xml:space="preserve">Mikä tekee Cloudista erittäin suositun henkilön?</w:t>
      </w:r>
    </w:p>
    <w:p>
      <w:r>
        <w:rPr>
          <w:b/>
        </w:rPr>
        <w:t xml:space="preserve">Tulos</w:t>
      </w:r>
    </w:p>
    <w:p>
      <w:r>
        <w:t xml:space="preserve">Millä planeetalla Cloud saa uuden aluksen?</w:t>
      </w:r>
    </w:p>
    <w:p>
      <w:r>
        <w:rPr>
          <w:b/>
        </w:rPr>
        <w:t xml:space="preserve">Tulos</w:t>
      </w:r>
    </w:p>
    <w:p>
      <w:r>
        <w:t xml:space="preserve">Kuka on Vortex Blaster?</w:t>
      </w:r>
    </w:p>
    <w:p>
      <w:r>
        <w:rPr>
          <w:b/>
        </w:rPr>
        <w:t xml:space="preserve">Tulos</w:t>
      </w:r>
    </w:p>
    <w:p>
      <w:r>
        <w:t xml:space="preserve">Mikä on Cloudin uusi työpaikka?</w:t>
      </w:r>
    </w:p>
    <w:p>
      <w:r>
        <w:rPr>
          <w:b/>
        </w:rPr>
        <w:t xml:space="preserve">Tulos</w:t>
      </w:r>
    </w:p>
    <w:p>
      <w:r>
        <w:t xml:space="preserve">Mitä Nealin perheelle tapahtuu?</w:t>
      </w:r>
    </w:p>
    <w:p>
      <w:r>
        <w:rPr>
          <w:b/>
        </w:rPr>
        <w:t xml:space="preserve">Tulos</w:t>
      </w:r>
    </w:p>
    <w:p>
      <w:r>
        <w:t xml:space="preserve">Kuka on maailmankaikkeuden ainoa vortex-räjäyttäjä?</w:t>
      </w:r>
    </w:p>
    <w:p>
      <w:r>
        <w:rPr>
          <w:b/>
        </w:rPr>
        <w:t xml:space="preserve">Tulos</w:t>
      </w:r>
    </w:p>
    <w:p>
      <w:r>
        <w:t xml:space="preserve">Miten puhdasta energiaa käyttävät avaruusolennot lisääntyvät ja kasvattavat jälkeläisiään?</w:t>
      </w:r>
    </w:p>
    <w:p>
      <w:r>
        <w:rPr>
          <w:b/>
        </w:rPr>
        <w:t xml:space="preserve">Tulos</w:t>
      </w:r>
    </w:p>
    <w:p>
      <w:r>
        <w:t xml:space="preserve">Miten Nealin perhe on tapettu?</w:t>
      </w:r>
    </w:p>
    <w:p>
      <w:r>
        <w:rPr>
          <w:b/>
        </w:rPr>
        <w:t xml:space="preserve">Tulos</w:t>
      </w:r>
    </w:p>
    <w:p>
      <w:r>
        <w:t xml:space="preserve">Miksi Cloud on aluksi vastahakoinen asettamaan itsensä vaaraan?</w:t>
      </w:r>
    </w:p>
    <w:p>
      <w:r>
        <w:rPr>
          <w:b/>
        </w:rPr>
        <w:t xml:space="preserve">Tulos</w:t>
      </w:r>
    </w:p>
    <w:p>
      <w:r>
        <w:t xml:space="preserve">Mitä Storm Cloudin perheelle tapahtuu?</w:t>
      </w:r>
    </w:p>
    <w:p>
      <w:r>
        <w:rPr>
          <w:b/>
        </w:rPr>
        <w:t xml:space="preserve">Tulos</w:t>
      </w:r>
    </w:p>
    <w:p>
      <w:r>
        <w:t xml:space="preserve">Millainen mieli Nealilla on?</w:t>
      </w:r>
    </w:p>
    <w:p>
      <w:r>
        <w:rPr>
          <w:b/>
        </w:rPr>
        <w:t xml:space="preserve">Tulos</w:t>
      </w:r>
    </w:p>
    <w:p>
      <w:r>
        <w:t xml:space="preserve">Millaisiksi alkuperäiset äänet todettiin todellisuudessa?</w:t>
      </w:r>
    </w:p>
    <w:p>
      <w:r>
        <w:rPr>
          <w:b/>
        </w:rPr>
        <w:t xml:space="preserve">Tulos</w:t>
      </w:r>
    </w:p>
    <w:p>
      <w:r>
        <w:t xml:space="preserve">Kuka on päähenkilö?</w:t>
      </w:r>
    </w:p>
    <w:p>
      <w:r>
        <w:rPr>
          <w:b/>
        </w:rPr>
        <w:t xml:space="preserve">Tulos</w:t>
      </w:r>
    </w:p>
    <w:p>
      <w:r>
        <w:t xml:space="preserve">Jos et puhalla pyörrettä tarkasti, mitä tapahtuu?</w:t>
      </w:r>
    </w:p>
    <w:p>
      <w:r>
        <w:rPr>
          <w:b/>
        </w:rPr>
        <w:t xml:space="preserve">Tulos</w:t>
      </w:r>
    </w:p>
    <w:p>
      <w:r>
        <w:t xml:space="preserve">Mikä on Neil Cloudin lempinimi?</w:t>
      </w:r>
    </w:p>
    <w:p>
      <w:r>
        <w:rPr>
          <w:b/>
        </w:rPr>
        <w:t xml:space="preserve">Tulos</w:t>
      </w:r>
    </w:p>
    <w:p>
      <w:r>
        <w:t xml:space="preserve">Miksi Joan Janowick työskentelee Storm Cloudin kanssa?</w:t>
      </w:r>
    </w:p>
    <w:p>
      <w:r>
        <w:rPr>
          <w:b/>
        </w:rPr>
        <w:t xml:space="preserve">Tulos</w:t>
      </w:r>
    </w:p>
    <w:p>
      <w:r>
        <w:t xml:space="preserve">Millaisesta energiasta pyörteet koostuvat?</w:t>
      </w:r>
    </w:p>
    <w:p>
      <w:r>
        <w:rPr>
          <w:b/>
        </w:rPr>
        <w:t xml:space="preserve">Tulos</w:t>
      </w:r>
    </w:p>
    <w:p>
      <w:r>
        <w:t xml:space="preserve">Mikä johtaa Storm Cloudin puhtaaseen energiaan perustuvien avaruusolentojen luo?</w:t>
      </w:r>
    </w:p>
    <w:p>
      <w:r>
        <w:rPr>
          <w:b/>
        </w:rPr>
        <w:t xml:space="preserve">Tulos</w:t>
      </w:r>
    </w:p>
    <w:p>
      <w:r>
        <w:t xml:space="preserve">Mitä tapahtuu pyörteelle, jos kaikkia tekijöitä ei saada oikein?</w:t>
      </w:r>
    </w:p>
    <w:p>
      <w:r>
        <w:rPr>
          <w:b/>
        </w:rPr>
        <w:t xml:space="preserve">Tulos</w:t>
      </w:r>
    </w:p>
    <w:p>
      <w:r>
        <w:t xml:space="preserve">Mitä tapahtuu, kun pyörteen sirpale laskeutuu Cloudin taloon?</w:t>
      </w:r>
    </w:p>
    <w:p>
      <w:r>
        <w:rPr>
          <w:b/>
        </w:rPr>
        <w:t xml:space="preserve">Tulos</w:t>
      </w:r>
    </w:p>
    <w:p>
      <w:r>
        <w:t xml:space="preserve">Mikä on Nealin lempinimi?</w:t>
      </w:r>
    </w:p>
    <w:p>
      <w:r>
        <w:rPr>
          <w:b/>
        </w:rPr>
        <w:t xml:space="preserve">Tulos</w:t>
      </w:r>
    </w:p>
    <w:p>
      <w:r>
        <w:t xml:space="preserve">Mikä on Nealin ammatti?</w:t>
      </w:r>
    </w:p>
    <w:p>
      <w:r>
        <w:rPr>
          <w:b/>
        </w:rPr>
        <w:t xml:space="preserve">Tulos</w:t>
      </w:r>
    </w:p>
    <w:p>
      <w:r>
        <w:t xml:space="preserve">Mikä Storm Cloudissa on erityistä?</w:t>
      </w:r>
    </w:p>
    <w:p>
      <w:r>
        <w:rPr>
          <w:b/>
        </w:rPr>
        <w:t xml:space="preserve">Esimerkki 3.469</w:t>
      </w:r>
    </w:p>
    <w:p>
      <w:r>
        <w:t xml:space="preserve"> Vuonna 2017 kauko-ohjattavien androidien, niin sanottujen korvikkeiden, laajamittainen käyttö mahdollistaa sen, että jokainen voi elää ihannoidussa muodossa kotinsa turvallisuudesta käsin. Toisin kuin sijaisrobotit, ihmisoperaattorit kuvataan huolimattomina ja kotiutuneina. Sijaisrobotin käyttäjä on suojattu vahingoittumiselta eikä tunne kipua, kun sijaisrobotti vahingoittuu. FBI-agentti Tom Greerin (Bruce Willis) ja hänen vaimonsa Maggien (Rosamund Pike) välit ovat kireät, koska heidän poikansa kuoli useita vuosia sitten. Mies ei koskaan näe naista sijaisäidin ulkopuolella, ja nainen arvostelee hänen haluaan olla vuorovaikutuksessa oikean ruumiinsa kautta." Tom ja hänen työparinsa, agentti Jennifer Peters (Radha Mitchell), tutkivat kahden ihmisen kuolemaa, jotka kuolivat, kun heidän sijaisäitinsä tuhoutuivat klubilla. Jarid Canter (Shane Dzicek), toinen uhreista, on tohtori Lionel Canterin (James Cromwell), sijaisvanhempien keksijän, poika. Tom ja Jennifer selvittävät, että Miles Strickland (Jack Noseworthy) -niminen ihminen käytti uudenlaista asetta ylikuormittaakseen sijaisrobottien järjestelmät ja tappaakseen niiden käyttäjät. Paikannettuaan Stricklandin Tom yrittää saada hänet pidätetyksi. Strickland käyttää asetta ja haavoittaa Tomia takaa-ajon aikana; Tom syöksyy vahingossa maahan Dread Reservation -nimiselle surrogaattien vastaiselle vyöhykkeelle (joka on yksi monista eri puolilla Yhdysvaltoja). Ihmisjoukko tuhoaa lopulta Tomin korvikkeen ja pakottaa hänet toimimaan maailmassa ilman korviketta. Dreadin johtaja, joka tunnetaan nimellä Profeetta (Ving Rhames), tappaa Stricklandin ja takavarikoi aseen. Tom saa tietää eversti Brendanilta (Michael Cudlitz), että sama yritys, joka valmistaa korvikkeita, on alun perin valmistanut aseen hallituksen toimeksiannosta. Se oli suunniteltu lataamaan virus, joka ylikuormittaa sijaiskappaleen järjestelmät ja siten lamauttaa sen. Yllättäen ase sammutti myös sijaislaitteen käyttäjiä suojaavat turvaprotokollat. Ensimmäisen testin jälkeen projekti hylättiin ja kaikki muut paitsi yksi prototyyppi tuhoutuivat. Jennifer murhataan, ja tuntematon taho kaappaa hänen sijaislaitteensa. Tomille kerrotaan, että hänen FBI:n esimiehensä Andrew Stone (Boris Kodjoe) toimitti aseen Stricklandille ja määräsi tohtori Canterin murhattavaksi, koska tämä oli arvostellut sijaiskärjen käyttöä. Jarid, joka käytti yhtä isänsä lukuisista sijaiskärsijöistä, tapettiin sen sijaan. Profeetta määrää, että ase toimitetaan Jenniferille. Eversti Brendanin johtaman reservaattiin kohdistuvan sotilaallisen ratsian aikana profeetta ammutaan, jolloin paljastuu hänen henkilöllisyytensä sijaiskärsijänä, jonka käyttäjänä ei ole kukaan muu kuin tohtori Canter itse.Tom menee tohtori Canterin kotiin ja saa selville, että hän on kontrolloinut profeetan lisäksi myös Jenniferiä. Tohtori Canter käyttää Jenniferin sijaisnäyttelijää FBI:n päämajassa, tappaa Stonen aseella ja jatkaa viruksen lataamista kaikkiin sijaisnäyttelijöihin, mikä tuhoaa sijaisnäyttelijät ja tappaa niiden operaattorit. Canter uskoo suunnitelmansa olevan pysäyttämätön, joten hän katkaisee yhteyden Jenniferin korvikkeeseen ja nielee syanidipillerin. Tom ottaa Jenniferin korvikkeen hallintaansa ja eristää verkon järjestelmänvalvojan Bobby Saundersin (Devin Ratray) avustuksella viruksen niin, että operaattorit selviävät. Tom voi valita joko tuhota kaikki korvikkeet tai yksinkertaisesti peruuttaa viruksen latauksen. Tom päättää lopulta antaa viruksen pysäyttää sijaislaitteet maailmanlaajuisesti. Ihmiset ilmestyvät kodeistaan ilman sijaisvanhempiaan, hämmentyneinä ja peloissaan. Tom palaa kotiin ja jakaa tunteikkaan syleilyn Maggien kanssa tämän oikeassa muodossa. Elokuva päättyy ilmakuvaan romahtaneista korvikkeista sekä päällekkäisiin uutisraportteihin, joissa kerrotaan sammuneista korvikkeista eri puolilla maailmaa ja siitä, kuinka ihmiset ovat nyt taas "omillaan".</w:t>
      </w:r>
    </w:p>
    <w:p>
      <w:r>
        <w:rPr>
          <w:b/>
        </w:rPr>
        <w:t xml:space="preserve">Tulos</w:t>
      </w:r>
    </w:p>
    <w:p>
      <w:r>
        <w:t xml:space="preserve">Mitä Tom tekee palattuaan kotiin?</w:t>
      </w:r>
    </w:p>
    <w:p>
      <w:r>
        <w:rPr>
          <w:b/>
        </w:rPr>
        <w:t xml:space="preserve">Tulos</w:t>
      </w:r>
    </w:p>
    <w:p>
      <w:r>
        <w:t xml:space="preserve">Mihin Tom Greer syöksyy Stricklandin takaa-ajon aikana?</w:t>
      </w:r>
    </w:p>
    <w:p>
      <w:r>
        <w:rPr>
          <w:b/>
        </w:rPr>
        <w:t xml:space="preserve">Tulos</w:t>
      </w:r>
    </w:p>
    <w:p>
      <w:r>
        <w:t xml:space="preserve">Minkä tapahtuman vuoksi Tom Greerin ja hänen vaimonsa välit ovat kireät?</w:t>
      </w:r>
    </w:p>
    <w:p>
      <w:r>
        <w:rPr>
          <w:b/>
        </w:rPr>
        <w:t xml:space="preserve">Tulos</w:t>
      </w:r>
    </w:p>
    <w:p>
      <w:r>
        <w:t xml:space="preserve">Miten Canter kuolee?</w:t>
      </w:r>
    </w:p>
    <w:p>
      <w:r>
        <w:rPr>
          <w:b/>
        </w:rPr>
        <w:t xml:space="preserve">Tulos</w:t>
      </w:r>
    </w:p>
    <w:p>
      <w:r>
        <w:t xml:space="preserve">Miten tohtori Cantor saa itsensä hengiltä?</w:t>
      </w:r>
    </w:p>
    <w:p>
      <w:r>
        <w:rPr>
          <w:b/>
        </w:rPr>
        <w:t xml:space="preserve">Tulos</w:t>
      </w:r>
    </w:p>
    <w:p>
      <w:r>
        <w:t xml:space="preserve">Kuka on profeetan operaattori, jonka on ilmoitettu olevan?</w:t>
      </w:r>
    </w:p>
    <w:p>
      <w:r>
        <w:rPr>
          <w:b/>
        </w:rPr>
        <w:t xml:space="preserve">Tulos</w:t>
      </w:r>
    </w:p>
    <w:p>
      <w:r>
        <w:t xml:space="preserve">Missä Tom putoaa?</w:t>
      </w:r>
    </w:p>
    <w:p>
      <w:r>
        <w:rPr>
          <w:b/>
        </w:rPr>
        <w:t xml:space="preserve">Tulos</w:t>
      </w:r>
    </w:p>
    <w:p>
      <w:r>
        <w:t xml:space="preserve">Kuka auttaa Tomia viruksen eristämisessä?</w:t>
      </w:r>
    </w:p>
    <w:p>
      <w:r>
        <w:rPr>
          <w:b/>
        </w:rPr>
        <w:t xml:space="preserve">Tulos</w:t>
      </w:r>
    </w:p>
    <w:p>
      <w:r>
        <w:t xml:space="preserve">Mikä on kauko-ohjattavien androidien nimi?</w:t>
      </w:r>
    </w:p>
    <w:p>
      <w:r>
        <w:rPr>
          <w:b/>
        </w:rPr>
        <w:t xml:space="preserve">Tulos</w:t>
      </w:r>
    </w:p>
    <w:p>
      <w:r>
        <w:t xml:space="preserve">Mikä tapahtuma aiheutti eron Tom Greerin ja hänen vaimonsa Maggien välille?</w:t>
      </w:r>
    </w:p>
    <w:p>
      <w:r>
        <w:rPr>
          <w:b/>
        </w:rPr>
        <w:t xml:space="preserve">Tulos</w:t>
      </w:r>
    </w:p>
    <w:p>
      <w:r>
        <w:t xml:space="preserve">Kuka on Dread leader?</w:t>
      </w:r>
    </w:p>
    <w:p>
      <w:r>
        <w:rPr>
          <w:b/>
        </w:rPr>
        <w:t xml:space="preserve">Tulos</w:t>
      </w:r>
    </w:p>
    <w:p>
      <w:r>
        <w:t xml:space="preserve">Miksi Canter nielee syanidipillerin?</w:t>
      </w:r>
    </w:p>
    <w:p>
      <w:r>
        <w:rPr>
          <w:b/>
        </w:rPr>
        <w:t xml:space="preserve">Tulos</w:t>
      </w:r>
    </w:p>
    <w:p>
      <w:r>
        <w:t xml:space="preserve">Kuka salli aseen kehittämisen sopimuksen perusteella?</w:t>
      </w:r>
    </w:p>
    <w:p>
      <w:r>
        <w:rPr>
          <w:b/>
        </w:rPr>
        <w:t xml:space="preserve">Tulos</w:t>
      </w:r>
    </w:p>
    <w:p>
      <w:r>
        <w:t xml:space="preserve">Miksi Tomin on pakko pärjätä maailmassa yksin?</w:t>
      </w:r>
    </w:p>
    <w:p>
      <w:r>
        <w:rPr>
          <w:b/>
        </w:rPr>
        <w:t xml:space="preserve">Tulos</w:t>
      </w:r>
    </w:p>
    <w:p>
      <w:r>
        <w:t xml:space="preserve">Mikä termi liittyy laajalle levinneisiin androideihin?</w:t>
      </w:r>
    </w:p>
    <w:p>
      <w:r>
        <w:rPr>
          <w:b/>
        </w:rPr>
        <w:t xml:space="preserve">Tulos</w:t>
      </w:r>
    </w:p>
    <w:p>
      <w:r>
        <w:t xml:space="preserve">Kuka on Tomin kumppani?</w:t>
      </w:r>
    </w:p>
    <w:p>
      <w:r>
        <w:rPr>
          <w:b/>
        </w:rPr>
        <w:t xml:space="preserve">Tulos</w:t>
      </w:r>
    </w:p>
    <w:p>
      <w:r>
        <w:t xml:space="preserve">Kuka tappaa Stricklandin?</w:t>
      </w:r>
    </w:p>
    <w:p>
      <w:r>
        <w:rPr>
          <w:b/>
        </w:rPr>
        <w:t xml:space="preserve">Tulos</w:t>
      </w:r>
    </w:p>
    <w:p>
      <w:r>
        <w:t xml:space="preserve">Yritys, joka valmisti korvikkeita, valmisti myös minkä tuotteen?</w:t>
      </w:r>
    </w:p>
    <w:p>
      <w:r>
        <w:rPr>
          <w:b/>
        </w:rPr>
        <w:t xml:space="preserve">Tulos</w:t>
      </w:r>
    </w:p>
    <w:p>
      <w:r>
        <w:t xml:space="preserve">Mitä kutsutaan sijaissisariksi?</w:t>
      </w:r>
    </w:p>
    <w:p>
      <w:r>
        <w:rPr>
          <w:b/>
        </w:rPr>
        <w:t xml:space="preserve">Tulos</w:t>
      </w:r>
    </w:p>
    <w:p>
      <w:r>
        <w:t xml:space="preserve">Kuka toimitti aseen Stricklandille?</w:t>
      </w:r>
    </w:p>
    <w:p>
      <w:r>
        <w:rPr>
          <w:b/>
        </w:rPr>
        <w:t xml:space="preserve">Tulos</w:t>
      </w:r>
    </w:p>
    <w:p>
      <w:r>
        <w:t xml:space="preserve">Mikä tunnetaan nimellä Dread Reservation?</w:t>
      </w:r>
    </w:p>
    <w:p>
      <w:r>
        <w:rPr>
          <w:b/>
        </w:rPr>
        <w:t xml:space="preserve">Tulos</w:t>
      </w:r>
    </w:p>
    <w:p>
      <w:r>
        <w:t xml:space="preserve">Kenen Tom saa selville olevan Jenniferin kuoleman takana?</w:t>
      </w:r>
    </w:p>
    <w:p>
      <w:r>
        <w:rPr>
          <w:b/>
        </w:rPr>
        <w:t xml:space="preserve">Tulos</w:t>
      </w:r>
    </w:p>
    <w:p>
      <w:r>
        <w:t xml:space="preserve">Mitä Maggie arvostelee aviomiehestä?</w:t>
      </w:r>
    </w:p>
    <w:p>
      <w:r>
        <w:rPr>
          <w:b/>
        </w:rPr>
        <w:t xml:space="preserve">Tulos</w:t>
      </w:r>
    </w:p>
    <w:p>
      <w:r>
        <w:t xml:space="preserve">Kuka keksi sijaissisarukset?</w:t>
      </w:r>
    </w:p>
    <w:p>
      <w:r>
        <w:rPr>
          <w:b/>
        </w:rPr>
        <w:t xml:space="preserve">Tulos</w:t>
      </w:r>
    </w:p>
    <w:p>
      <w:r>
        <w:t xml:space="preserve">Miksi asehanke lopetettiin?</w:t>
      </w:r>
    </w:p>
    <w:p>
      <w:r>
        <w:rPr>
          <w:b/>
        </w:rPr>
        <w:t xml:space="preserve">Tulos</w:t>
      </w:r>
    </w:p>
    <w:p>
      <w:r>
        <w:t xml:space="preserve">Miten ase lamauttaa sijaiskärsijöitä?</w:t>
      </w:r>
    </w:p>
    <w:p>
      <w:r>
        <w:rPr>
          <w:b/>
        </w:rPr>
        <w:t xml:space="preserve">Tulos</w:t>
      </w:r>
    </w:p>
    <w:p>
      <w:r>
        <w:t xml:space="preserve">Kenelle Tom Greer työskentelee?</w:t>
      </w:r>
    </w:p>
    <w:p>
      <w:r>
        <w:rPr>
          <w:b/>
        </w:rPr>
        <w:t xml:space="preserve">Tulos</w:t>
      </w:r>
    </w:p>
    <w:p>
      <w:r>
        <w:t xml:space="preserve">Miten ihmisoperaattorit on kuvattu?</w:t>
      </w:r>
    </w:p>
    <w:p>
      <w:r>
        <w:rPr>
          <w:b/>
        </w:rPr>
        <w:t xml:space="preserve">Tulos</w:t>
      </w:r>
    </w:p>
    <w:p>
      <w:r>
        <w:t xml:space="preserve">Kuka on sijaissynnyttäjien keksijä?</w:t>
      </w:r>
    </w:p>
    <w:p>
      <w:r>
        <w:rPr>
          <w:b/>
        </w:rPr>
        <w:t xml:space="preserve">Tulos</w:t>
      </w:r>
    </w:p>
    <w:p>
      <w:r>
        <w:t xml:space="preserve">Mikä oli Dread-johtajan nimi?</w:t>
      </w:r>
    </w:p>
    <w:p>
      <w:r>
        <w:rPr>
          <w:b/>
        </w:rPr>
        <w:t xml:space="preserve">Esimerkki 3.470</w:t>
      </w:r>
    </w:p>
    <w:p>
      <w:r>
        <w:t xml:space="preserve"> Kirjan ensimmäisessä osassa Jakob Beer on 7-vuotias lapsi Puolassa asuvassa juutalaisperheessä. Natsit rynnäköivät hänen kotiinsa; hän pakenee vanhempiensa ja sisarensa Bellan kohtaloa piiloutumalla tapetin taakse kaappiin. Hän piiloutuu metsään ja hautautuu kaulaansa myöten multaan. Jonkin ajan kuluttua hän törmää arkeologiin, Athos Roussosiin, joka työskentelee Biskupinin parissa. Athos vie hänet salaa Kreikan Zakynthokselle. Athos on myös geologi, ja muinaiset puut ja kivet kiehtovat häntä. Jakob oppii kreikkaa ja englantia, mutta huomaa, että uusien kielten oppiminen pyyhkii hänen muistinsa menneisyydestä. Sodan jälkeen Athos ja Jakob muuttavat Torontoon, jossa Jakob tapaa muutaman vuoden kuluttua Alexandran musiikkikirjastossa. Alex on vauhdikas, suorasukaisesti filosofinen sanaleikkien mestari. Jakob ja Alex rakastuvat ja menevät naimisiin, mutta suhde epäonnistuu, koska Alex odottaa Jakobin muuttuvan liian nopeasti ja hylkäävän menneisyytensä. Jakob haikailee jatkuvasti Bellan muistojensa, erityisesti Bellan pianonsoiton parissa, ja he päätyvät lopulta eroon. Jakob tapaa ja menee naimisiin paljon nuoremman mutta häntä ymmärtävän Michaelan kanssa, ja Michaelan avulla hän pystyy päästämään irti Bellasta. Yhdessä he muuttavat Kreikkaan Roussosin suvun usean sukupolven entiseen kotiin." Kirjan toinen osa kerrotaan Benin, juutalaista syntyperää olevan kanadalaisprofessorin näkökulmasta, joka on syntynyt Kanadassa holokaustista selvinneiden lapsena. Vuonna 1954 hurrikaani Hazel tuhoaa perheen kodin Westonissa Ontariossa. Benistä tulee sään historian asiantuntija, ja hän nai Naomi-nimisen tytön. Hän ihailee suuresti Jakobin runoutta ja kunnioittaa Jakobin tapaa käsitellä holokaustia, kun Benillä itsellään on vaikeuksia selviytyä niistä kauhuista, joita hänen vanhempiensa on täytynyt kestää. Romaanin lopussa Ben lähetetään hakemaan Jakobin päiväkirjat tämän kotoa Kreikasta, jossa Ben viettää tunteja uiden Jakobin menneisyydessä.</w:t>
      </w:r>
    </w:p>
    <w:p>
      <w:r>
        <w:rPr>
          <w:b/>
        </w:rPr>
        <w:t xml:space="preserve">Tulos</w:t>
      </w:r>
    </w:p>
    <w:p>
      <w:r>
        <w:t xml:space="preserve">Mitä kieliä Jakob oppii?</w:t>
      </w:r>
    </w:p>
    <w:p>
      <w:r>
        <w:rPr>
          <w:b/>
        </w:rPr>
        <w:t xml:space="preserve">Tulos</w:t>
      </w:r>
    </w:p>
    <w:p>
      <w:r>
        <w:t xml:space="preserve">Mitä natsit tekevät tarinan alussa Jakobin kodille?</w:t>
      </w:r>
    </w:p>
    <w:p>
      <w:r>
        <w:rPr>
          <w:b/>
        </w:rPr>
        <w:t xml:space="preserve">Tulos</w:t>
      </w:r>
    </w:p>
    <w:p>
      <w:r>
        <w:t xml:space="preserve">Kuinka vanha Jakob Beer on, kun tarina alkaa?</w:t>
      </w:r>
    </w:p>
    <w:p>
      <w:r>
        <w:rPr>
          <w:b/>
        </w:rPr>
        <w:t xml:space="preserve">Tulos</w:t>
      </w:r>
    </w:p>
    <w:p>
      <w:r>
        <w:t xml:space="preserve">Kuinka vanha Jakob on alussa?</w:t>
      </w:r>
    </w:p>
    <w:p>
      <w:r>
        <w:rPr>
          <w:b/>
        </w:rPr>
        <w:t xml:space="preserve">Tulos</w:t>
      </w:r>
    </w:p>
    <w:p>
      <w:r>
        <w:t xml:space="preserve">Miksi Jakob piileskelee? </w:t>
      </w:r>
    </w:p>
    <w:p>
      <w:r>
        <w:rPr>
          <w:b/>
        </w:rPr>
        <w:t xml:space="preserve">Tulos</w:t>
      </w:r>
    </w:p>
    <w:p>
      <w:r>
        <w:t xml:space="preserve">Miksi Ben menee Kreikkaan?</w:t>
      </w:r>
    </w:p>
    <w:p>
      <w:r>
        <w:rPr>
          <w:b/>
        </w:rPr>
        <w:t xml:space="preserve">Tulos</w:t>
      </w:r>
    </w:p>
    <w:p>
      <w:r>
        <w:t xml:space="preserve">Miksi Jakobin ja Alexandran avioliitto johti avioeroon?</w:t>
      </w:r>
    </w:p>
    <w:p>
      <w:r>
        <w:rPr>
          <w:b/>
        </w:rPr>
        <w:t xml:space="preserve">Tulos</w:t>
      </w:r>
    </w:p>
    <w:p>
      <w:r>
        <w:t xml:space="preserve">Miksi Ben lähetettiin Jakobin kotiin Kreikkaan?</w:t>
      </w:r>
    </w:p>
    <w:p>
      <w:r>
        <w:rPr>
          <w:b/>
        </w:rPr>
        <w:t xml:space="preserve">Tulos</w:t>
      </w:r>
    </w:p>
    <w:p>
      <w:r>
        <w:t xml:space="preserve">Millainen sääilmiö tuhoaa Benin kodin Ontariossa?</w:t>
      </w:r>
    </w:p>
    <w:p>
      <w:r>
        <w:rPr>
          <w:b/>
        </w:rPr>
        <w:t xml:space="preserve">Tulos</w:t>
      </w:r>
    </w:p>
    <w:p>
      <w:r>
        <w:t xml:space="preserve">Kuka on Ben?</w:t>
      </w:r>
    </w:p>
    <w:p>
      <w:r>
        <w:rPr>
          <w:b/>
        </w:rPr>
        <w:t xml:space="preserve">Tulos</w:t>
      </w:r>
    </w:p>
    <w:p>
      <w:r>
        <w:t xml:space="preserve">Mitä työtä Benillä on?</w:t>
      </w:r>
    </w:p>
    <w:p>
      <w:r>
        <w:rPr>
          <w:b/>
        </w:rPr>
        <w:t xml:space="preserve">Tulos</w:t>
      </w:r>
    </w:p>
    <w:p>
      <w:r>
        <w:t xml:space="preserve">Miksi Jakobin ja Alexin avioliitto epäonnistuu?</w:t>
      </w:r>
    </w:p>
    <w:p>
      <w:r>
        <w:rPr>
          <w:b/>
        </w:rPr>
        <w:t xml:space="preserve">Tulos</w:t>
      </w:r>
    </w:p>
    <w:p>
      <w:r>
        <w:t xml:space="preserve">Mihin Jakob ja Bella piiloutuvat talossa?</w:t>
      </w:r>
    </w:p>
    <w:p>
      <w:r>
        <w:rPr>
          <w:b/>
        </w:rPr>
        <w:t xml:space="preserve">Tulos</w:t>
      </w:r>
    </w:p>
    <w:p>
      <w:r>
        <w:t xml:space="preserve">Minne Athos vie Jakobin?</w:t>
      </w:r>
    </w:p>
    <w:p>
      <w:r>
        <w:rPr>
          <w:b/>
        </w:rPr>
        <w:t xml:space="preserve">Tulos</w:t>
      </w:r>
    </w:p>
    <w:p>
      <w:r>
        <w:t xml:space="preserve">Minne Mikchaela ja Jakob muuttavat?</w:t>
      </w:r>
    </w:p>
    <w:p>
      <w:r>
        <w:rPr>
          <w:b/>
        </w:rPr>
        <w:t xml:space="preserve">Tulos</w:t>
      </w:r>
    </w:p>
    <w:p>
      <w:r>
        <w:t xml:space="preserve">Mitä Athos työstää?</w:t>
      </w:r>
    </w:p>
    <w:p>
      <w:r>
        <w:rPr>
          <w:b/>
        </w:rPr>
        <w:t xml:space="preserve">Tulos</w:t>
      </w:r>
    </w:p>
    <w:p>
      <w:r>
        <w:t xml:space="preserve">Missä maassa Jaakob ja hänen perheensä asuvat?</w:t>
      </w:r>
    </w:p>
    <w:p>
      <w:r>
        <w:rPr>
          <w:b/>
        </w:rPr>
        <w:t xml:space="preserve">Tulos</w:t>
      </w:r>
    </w:p>
    <w:p>
      <w:r>
        <w:t xml:space="preserve">Kuinka vanha Jakob Beer on alussa?</w:t>
      </w:r>
    </w:p>
    <w:p>
      <w:r>
        <w:rPr>
          <w:b/>
        </w:rPr>
        <w:t xml:space="preserve">Tulos</w:t>
      </w:r>
    </w:p>
    <w:p>
      <w:r>
        <w:t xml:space="preserve">Kuka on Michaela?</w:t>
      </w:r>
    </w:p>
    <w:p>
      <w:r>
        <w:rPr>
          <w:b/>
        </w:rPr>
        <w:t xml:space="preserve">Tulos</w:t>
      </w:r>
    </w:p>
    <w:p>
      <w:r>
        <w:t xml:space="preserve">Mitä Benin kodille tapahtui vuonna 1954?</w:t>
      </w:r>
    </w:p>
    <w:p>
      <w:r>
        <w:rPr>
          <w:b/>
        </w:rPr>
        <w:t xml:space="preserve">Tulos</w:t>
      </w:r>
    </w:p>
    <w:p>
      <w:r>
        <w:t xml:space="preserve">Mitä työtä Athos Roussos tekee?</w:t>
      </w:r>
    </w:p>
    <w:p>
      <w:r>
        <w:rPr>
          <w:b/>
        </w:rPr>
        <w:t xml:space="preserve">Tulos</w:t>
      </w:r>
    </w:p>
    <w:p>
      <w:r>
        <w:t xml:space="preserve">Minne Athos ja Jakob muuttavat sodan jälkeen?</w:t>
      </w:r>
    </w:p>
    <w:p>
      <w:r>
        <w:rPr>
          <w:b/>
        </w:rPr>
        <w:t xml:space="preserve">Tulos</w:t>
      </w:r>
    </w:p>
    <w:p>
      <w:r>
        <w:t xml:space="preserve">Milloin hurrikaani Hazel tuhoaa kodin?</w:t>
      </w:r>
    </w:p>
    <w:p>
      <w:r>
        <w:rPr>
          <w:b/>
        </w:rPr>
        <w:t xml:space="preserve">Tulos</w:t>
      </w:r>
    </w:p>
    <w:p>
      <w:r>
        <w:t xml:space="preserve">Mitä kahta asiaa Ben ihailee Jakobissa eniten?</w:t>
      </w:r>
    </w:p>
    <w:p>
      <w:r>
        <w:rPr>
          <w:b/>
        </w:rPr>
        <w:t xml:space="preserve">Tulos</w:t>
      </w:r>
    </w:p>
    <w:p>
      <w:r>
        <w:t xml:space="preserve">Mitkä ovat Athos Roussosin kaksi ammattia?</w:t>
      </w:r>
    </w:p>
    <w:p>
      <w:r>
        <w:rPr>
          <w:b/>
        </w:rPr>
        <w:t xml:space="preserve">Tulos</w:t>
      </w:r>
    </w:p>
    <w:p>
      <w:r>
        <w:t xml:space="preserve">Mihin uskontoon Jakob ja hänen perheensä uskoivat?</w:t>
      </w:r>
    </w:p>
    <w:p>
      <w:r>
        <w:rPr>
          <w:b/>
        </w:rPr>
        <w:t xml:space="preserve">Tulos</w:t>
      </w:r>
    </w:p>
    <w:p>
      <w:r>
        <w:t xml:space="preserve">Minne Athos Roussos ja Jakob Beer muuttavat sodan jälkeen?</w:t>
      </w:r>
    </w:p>
    <w:p>
      <w:r>
        <w:rPr>
          <w:b/>
        </w:rPr>
        <w:t xml:space="preserve">Tulos</w:t>
      </w:r>
    </w:p>
    <w:p>
      <w:r>
        <w:t xml:space="preserve">Miten Jakob piiloutuu kotiinsa rynnäköineiltä natseilta?</w:t>
      </w:r>
    </w:p>
    <w:p>
      <w:r>
        <w:rPr>
          <w:b/>
        </w:rPr>
        <w:t xml:space="preserve">Tulos</w:t>
      </w:r>
    </w:p>
    <w:p>
      <w:r>
        <w:t xml:space="preserve">Mitä kansallisuutta Jaakobin perhe on?</w:t>
      </w:r>
    </w:p>
    <w:p>
      <w:r>
        <w:rPr>
          <w:b/>
        </w:rPr>
        <w:t xml:space="preserve">Esimerkki 3.471</w:t>
      </w:r>
    </w:p>
    <w:p>
      <w:r>
        <w:t xml:space="preserve"> Boon aloittaa kirjan Wellsin johdannolla, jossa hän kutsuu sitä "tahdittomaksi ja harkitsemattomaksi kirjaksi". Wells teeskentelee kiistävänsä kaiken julkisen samaistumisen teokseen: "Bliss on Bliss ja Wells on Wells. Ja Bliss voi kirjoittaa kaikenlaista, mitä Wells ei voisi tehdä." Kuten hän tekisi The Research Magnificent -teoksessa, Wells luo kirjallisen hahmon (Reginald Bliss), joka tekee kirjaa hiljattain kuolleen kirjailijan (George Boon, suosittu kirjailija ja näytelmäkirjailija) kirjallisista jäännöksistä. Bliss selittää Boonin kuoleman sodan aiheuttamaksi masennukseksi. Bliss ilmaisee pettymyksensä siitä, että Boonin papereiden joukosta (joita hän säilytti "tynnyreissä ullakolla") hän on löytänyt "vain fragmentteja" ja "kummallisen paljon omituisia pieniä piirroksia", joista monet ovat jäljennöksinä." Hänen esittelemänsä Boonin pääkirjoitus on nimeltään The Mind of the Race, joka on "harvinaisen eläväinen ja yksityiskohtainen ja onneksi varsin mielikuvituksellinen kertomus tuon arvostetun litt rateurin, tohtori Tomlinson Keyholen, murhasta". Bliss kertoo myös keskusteluista, joita hän on käynyt tämän teoksen aiheista Boonin ja Edwin Doddin, "Rationalistisen lehdistöyhdistyksen johtavan jäsenen, militantin agnostikon", sekä myöhemmin erään Wilkins-nimisen kirjailijan kanssa.Tärkein filosofinen aihe, jota Boon käsittelee, on se, voidaanko sellaisen asian kuin "ihmiskunnan mieli" sanoa olevan olemassa, vai onko tällainen käsite, kuten Dodd uskoo, "mystiikkaa." Keskeneräisessä teoksessa, jota Boon suunnitteli, hahmo nimeltä Hallery on "fanaattisesti tämän rodun mielen ajatuksen pakkomielteinen", kuten Wells itse oli. Hänen kuvitellaan luennoivan aiheesta epäonnistuneesti konferenssissa, joka järjestetään merenrantahuvilassa, johon Henry James osallistuu. Boonin 4. luku on suurelta osin rintamahyökkäys Henry Jamesin myöhäistä tapaa vastaan, ja se sisältää pitkiä pastisseja hänen tyylistään. Jamesin uskoa siihen, että romaanin pitäisi olla yhtenäinen, vastaan hyökätään voimakkaasti, samoin kuin hänen henkilöhahmojaan vastaan ("hänen keksimänsä sisälmyksetön väki", joka "ei koskaan rakastele kiihkeästi, ei käy vihaisia sotia, ei huuda vaaleissa eikä hikoile pokerissa", vaan vain "nuuskii epäilyjä vihje vihjeeltä, lenkki lenkiltä"). Luvussa 5 pilkataan muita kirjailijoita, erityisesti George Bernard Shaw'ta, ja siinä on hahmotelma artikkelista "The Natural History of Greatness, with especial reference to Literary Reputations", joka osoittaa, että jotkut Wellsin kriittiset käsitykset olivat paljon aikaansa edellä. Wellsin sijainen Hallery puoltaa kirjallisuuskäsitteen laajentamista, joka ennakoi tulevaa kriittistä kehitystä. Luvussa 6 analysoidaan sitä vastustusta, jota Halleryn lähes uskonnollinen käsitys kirjallisuusinstituutiosta herättää jopa Halleryssä itsessään. Luvussa 7 kritisoidaan Friedrich Nietzschen ajattelua ja haukutaan Houston Stewart Chamberlainin saksalaismyönteistä teosta The Foundations of the Nineteenth Century. 7. Boon päättää kirjoituksensa kahteen humoristiseen symboliseen tarinaan otsikolla "The Wild Asses of the Devil" (Paholaisen villit aasit) ja "The Last Trump" (Viimeinen Trump). Jälkimmäisessä tarinassa käsitellään teologisia teemoja, joita Wells pian kehittelisi vakavammalla otteella teoksessa God the Invisible King (1917).</w:t>
      </w:r>
    </w:p>
    <w:p>
      <w:r>
        <w:rPr>
          <w:b/>
        </w:rPr>
        <w:t xml:space="preserve">Tulos</w:t>
      </w:r>
    </w:p>
    <w:p>
      <w:r>
        <w:t xml:space="preserve">Mitä Henry Jamesin hahmo ei koskaan tee vaaleissa?</w:t>
      </w:r>
    </w:p>
    <w:p>
      <w:r>
        <w:rPr>
          <w:b/>
        </w:rPr>
        <w:t xml:space="preserve">Tulos</w:t>
      </w:r>
    </w:p>
    <w:p>
      <w:r>
        <w:t xml:space="preserve">Missä Boonin papereita säilytettiin?</w:t>
      </w:r>
    </w:p>
    <w:p>
      <w:r>
        <w:rPr>
          <w:b/>
        </w:rPr>
        <w:t xml:space="preserve">Tulos</w:t>
      </w:r>
    </w:p>
    <w:p>
      <w:r>
        <w:t xml:space="preserve">Mitä Henry Jamesin hahmo ei koskaan tee pokeria pelatessaan?</w:t>
      </w:r>
    </w:p>
    <w:p>
      <w:r>
        <w:rPr>
          <w:b/>
        </w:rPr>
        <w:t xml:space="preserve">Tulos</w:t>
      </w:r>
    </w:p>
    <w:p>
      <w:r>
        <w:t xml:space="preserve">Boon aloittaa johdannolla, jonka on kirjoittanut kuka?</w:t>
      </w:r>
    </w:p>
    <w:p>
      <w:r>
        <w:rPr>
          <w:b/>
        </w:rPr>
        <w:t xml:space="preserve">Tulos</w:t>
      </w:r>
    </w:p>
    <w:p>
      <w:r>
        <w:t xml:space="preserve">Kuka on Hallery?</w:t>
      </w:r>
    </w:p>
    <w:p>
      <w:r>
        <w:rPr>
          <w:b/>
        </w:rPr>
        <w:t xml:space="preserve">Tulos</w:t>
      </w:r>
    </w:p>
    <w:p>
      <w:r>
        <w:t xml:space="preserve">Mikä oli näiden kahden humoristisen symbolisen tarinan nimi?</w:t>
      </w:r>
    </w:p>
    <w:p>
      <w:r>
        <w:rPr>
          <w:b/>
        </w:rPr>
        <w:t xml:space="preserve">Tulos</w:t>
      </w:r>
    </w:p>
    <w:p>
      <w:r>
        <w:t xml:space="preserve">Missä fiktiivisen hahmon Halleryn konferenssi järjestetään?</w:t>
      </w:r>
    </w:p>
    <w:p>
      <w:r>
        <w:rPr>
          <w:b/>
        </w:rPr>
        <w:t xml:space="preserve">Tulos</w:t>
      </w:r>
    </w:p>
    <w:p>
      <w:r>
        <w:t xml:space="preserve">Mikä on Boonin pääkirjoituksen nimi?</w:t>
      </w:r>
    </w:p>
    <w:p>
      <w:r>
        <w:rPr>
          <w:b/>
        </w:rPr>
        <w:t xml:space="preserve">Tulos</w:t>
      </w:r>
    </w:p>
    <w:p>
      <w:r>
        <w:t xml:space="preserve">Kuka on Reginald Bliss?</w:t>
      </w:r>
    </w:p>
    <w:p>
      <w:r>
        <w:rPr>
          <w:b/>
        </w:rPr>
        <w:t xml:space="preserve">Tulos</w:t>
      </w:r>
    </w:p>
    <w:p>
      <w:r>
        <w:t xml:space="preserve">Kuka oli Wellsin luoma lukutaitohahmo?</w:t>
      </w:r>
    </w:p>
    <w:p>
      <w:r>
        <w:rPr>
          <w:b/>
        </w:rPr>
        <w:t xml:space="preserve">Tulos</w:t>
      </w:r>
    </w:p>
    <w:p>
      <w:r>
        <w:t xml:space="preserve">Mitä hahmo Reginald Blissin piti tehdä?</w:t>
      </w:r>
    </w:p>
    <w:p>
      <w:r>
        <w:rPr>
          <w:b/>
        </w:rPr>
        <w:t xml:space="preserve">Tulos</w:t>
      </w:r>
    </w:p>
    <w:p>
      <w:r>
        <w:t xml:space="preserve">Luvun 5 sisältämä hahmotelma käsitteli mitä?</w:t>
      </w:r>
    </w:p>
    <w:p>
      <w:r>
        <w:rPr>
          <w:b/>
        </w:rPr>
        <w:t xml:space="preserve">Tulos</w:t>
      </w:r>
    </w:p>
    <w:p>
      <w:r>
        <w:t xml:space="preserve">Mihin Boonin kuolema johtui?</w:t>
      </w:r>
    </w:p>
    <w:p>
      <w:r>
        <w:rPr>
          <w:b/>
        </w:rPr>
        <w:t xml:space="preserve">Tulos</w:t>
      </w:r>
    </w:p>
    <w:p>
      <w:r>
        <w:t xml:space="preserve">Mikä on sen vainajan nimi, jonka kanssa Reginald Bliss työskentelee?</w:t>
      </w:r>
    </w:p>
    <w:p>
      <w:r>
        <w:rPr>
          <w:b/>
        </w:rPr>
        <w:t xml:space="preserve">Tulos</w:t>
      </w:r>
    </w:p>
    <w:p>
      <w:r>
        <w:t xml:space="preserve">Mikä on Boonin keskeneräisessä teoksessa sen hahmon nimi, jonka hän aikoi ottaa käyttöön?</w:t>
      </w:r>
    </w:p>
    <w:p>
      <w:r>
        <w:rPr>
          <w:b/>
        </w:rPr>
        <w:t xml:space="preserve">Tulos</w:t>
      </w:r>
    </w:p>
    <w:p>
      <w:r>
        <w:t xml:space="preserve">Kuka on Rationalistisen lehdistöyhdistyksen johtava jäsen?</w:t>
      </w:r>
    </w:p>
    <w:p>
      <w:r>
        <w:rPr>
          <w:b/>
        </w:rPr>
        <w:t xml:space="preserve">Tulos</w:t>
      </w:r>
    </w:p>
    <w:p>
      <w:r>
        <w:t xml:space="preserve">Missä George Boon on?</w:t>
      </w:r>
    </w:p>
    <w:p>
      <w:r>
        <w:rPr>
          <w:b/>
        </w:rPr>
        <w:t xml:space="preserve">Tulos</w:t>
      </w:r>
    </w:p>
    <w:p>
      <w:r>
        <w:t xml:space="preserve">Mikä on Boonin tärkein teema?</w:t>
      </w:r>
    </w:p>
    <w:p>
      <w:r>
        <w:rPr>
          <w:b/>
        </w:rPr>
        <w:t xml:space="preserve">Tulos</w:t>
      </w:r>
    </w:p>
    <w:p>
      <w:r>
        <w:t xml:space="preserve">Mitä näkemystä vastaan Henry Jamesista hyökätään?</w:t>
      </w:r>
    </w:p>
    <w:p>
      <w:r>
        <w:rPr>
          <w:b/>
        </w:rPr>
        <w:t xml:space="preserve">Tulos</w:t>
      </w:r>
    </w:p>
    <w:p>
      <w:r>
        <w:t xml:space="preserve">Mikä käy ilmi artikkelista "The National History of Greatness, with especial reference to Literary Reputations"?</w:t>
      </w:r>
    </w:p>
    <w:p>
      <w:r>
        <w:rPr>
          <w:b/>
        </w:rPr>
        <w:t xml:space="preserve">Tulos</w:t>
      </w:r>
    </w:p>
    <w:p>
      <w:r>
        <w:t xml:space="preserve">Mitä Bliss sanoo tappoi Boonin?</w:t>
      </w:r>
    </w:p>
    <w:p>
      <w:r>
        <w:rPr>
          <w:b/>
        </w:rPr>
        <w:t xml:space="preserve">Tulos</w:t>
      </w:r>
    </w:p>
    <w:p>
      <w:r>
        <w:t xml:space="preserve">Mihin Reginald Bliss yhdistää George Boonin kuoleman?</w:t>
      </w:r>
    </w:p>
    <w:p>
      <w:r>
        <w:rPr>
          <w:b/>
        </w:rPr>
        <w:t xml:space="preserve">Tulos</w:t>
      </w:r>
    </w:p>
    <w:p>
      <w:r>
        <w:t xml:space="preserve">Mikä pettää Blissin, kun hän käy läpi Boonin papereita?</w:t>
      </w:r>
    </w:p>
    <w:p>
      <w:r>
        <w:rPr>
          <w:b/>
        </w:rPr>
        <w:t xml:space="preserve">Tulos</w:t>
      </w:r>
    </w:p>
    <w:p>
      <w:r>
        <w:t xml:space="preserve">Kuka on tohtori Thomlinson Keyhold?</w:t>
      </w:r>
    </w:p>
    <w:p>
      <w:r>
        <w:rPr>
          <w:b/>
        </w:rPr>
        <w:t xml:space="preserve">Tulos</w:t>
      </w:r>
    </w:p>
    <w:p>
      <w:r>
        <w:t xml:space="preserve">Kuka on Edwin Dodd?</w:t>
      </w:r>
    </w:p>
    <w:p>
      <w:r>
        <w:rPr>
          <w:b/>
        </w:rPr>
        <w:t xml:space="preserve">Tulos</w:t>
      </w:r>
    </w:p>
    <w:p>
      <w:r>
        <w:t xml:space="preserve">Mitä sanotaan Jamesin hahmoista?</w:t>
      </w:r>
    </w:p>
    <w:p>
      <w:r>
        <w:rPr>
          <w:b/>
        </w:rPr>
        <w:t xml:space="preserve">Tulos</w:t>
      </w:r>
    </w:p>
    <w:p>
      <w:r>
        <w:t xml:space="preserve">Missä säilytetään edesmenneen George Boonin papereita?</w:t>
      </w:r>
    </w:p>
    <w:p>
      <w:r>
        <w:rPr>
          <w:b/>
        </w:rPr>
        <w:t xml:space="preserve">Tulos</w:t>
      </w:r>
    </w:p>
    <w:p>
      <w:r>
        <w:t xml:space="preserve">Mitä Wells sanoo tästä tarinasta?</w:t>
      </w:r>
    </w:p>
    <w:p>
      <w:r>
        <w:rPr>
          <w:b/>
        </w:rPr>
        <w:t xml:space="preserve">Tulos</w:t>
      </w:r>
    </w:p>
    <w:p>
      <w:r>
        <w:t xml:space="preserve">Mikä on rodun mieli?</w:t>
      </w:r>
    </w:p>
    <w:p>
      <w:r>
        <w:rPr>
          <w:b/>
        </w:rPr>
        <w:t xml:space="preserve">Tulos</w:t>
      </w:r>
    </w:p>
    <w:p>
      <w:r>
        <w:t xml:space="preserve">Mitä sekoittuu Boonin kirjoituspätkiin?</w:t>
      </w:r>
    </w:p>
    <w:p>
      <w:r>
        <w:rPr>
          <w:b/>
        </w:rPr>
        <w:t xml:space="preserve">Esimerkki 3.472</w:t>
      </w:r>
    </w:p>
    <w:p>
      <w:r>
        <w:t xml:space="preserve"> Tarina "Ihmeellinen leluntekijä" alkaa hemmotellusta prinsessasta nimeltä Petulant, kahdeksanvuotiaasta tytöstä, jota ei voi miellyttää hinnalla millä hyvänsä. Hänen isänsä, kuningas, kokoaa neuvostonsa koolle auttamaan prinsessalle lelun löytämisessä, joka ylittää kaikki muut. Pääministeri ilmoittautuu vapaaehtoiseksi poikansa Martinin tehtäväksi löytää prinsessalle erityinen lelu. Martin keskustelee prinsessa Petulantin kanssa ja lupaa palata neljän viikon kuluttua uskomattoman lelun kanssa.Martinin matkan alussa hän kohtaa Bobolinkin, violetin lumoajan, joka tietää kaiken. Martin toivoo, että Bobolink auttaa häntä löytämään tiensä Ihmeellisen leluntekijän luo. Bobolinkia kuitenkin ärsyttää se, että hänen täytyy antaa tietoa kaikesta kaikille, ja hän on aluksi vastahakoinen auttamaan Martinia. Martinin vähäinen imartelu häntä kohtaan on virkistävää vaihtelua, ja Bobolinkistä tulee pian varsin innokas auttamaan häntä. Bobolink kertoo Martinille, että hänen seuraava askeleensa on tavoittaa mäntykääpiöt, ja varoittaa häntä välttämään keskustelua olentojen kanssa tai hän jää ikuisesti keskustelun maahan. Martin melkein selviää keskustelun maan läpi sanomatta sanaakaan, mutta hänen huomionsa häiriintyy ja hän ryhtyy keskusteluun kalan kanssa. Martinin erehdys pakottaa hänet "muuttumaan keskusteluksi", ja yhtäkkiä hän on loukussa ilman ulospääsyä. Prinsessa jatkaa kärsivällisesti odottamista, mutta lopulta hän suuttuu siitä, ettei Martin ole palannut lelunsa kanssa. Neuvosto huolestuu ja pohtii, missä Martin voisi olla. Yksin ja nyyhkyttäen prinsessa kohtaa mäntykääpiön, joka lupaa viedä hänet vesiputoukselle ja näyttää tien Martinin luo. Prinsessa täyttää korvansa pumpulilla ja lähtee matkalle. prinsessa Petulant pääsee lopulta Martinin luo puhumatta sanaakaan, ja molemmat pääsevät pakoon. He juoksevat niin nopeasti kuin pystyvät lelukauppaan. Leluseppä, joka on niin iloinen nähdessään heidät, toivoo, että he jäisivät leikkimään hänen kanssaan ikuisesti. Martin ja prinsessa Petulant leikkivät parhailla leluilla, joita he ovat koskaan nähneet, ja vihdoin prinsessan toive uudesta lelusta täyttyy. Martin ja prinsessa Petulant kertovat lelusepälle, etteivät he voi jäädä, ja vaikka leluseppä on surullinen, hän auttaa heitä kotimatkalla. Palattuaan he kertovat koko tarinan kuninkaalliselle historiantutkijalle, joka kirjaa kaiken siihen kirjaan, jossa tämä tarina on.</w:t>
      </w:r>
    </w:p>
    <w:p>
      <w:r>
        <w:rPr>
          <w:b/>
        </w:rPr>
        <w:t xml:space="preserve">Tulos</w:t>
      </w:r>
    </w:p>
    <w:p>
      <w:r>
        <w:t xml:space="preserve">Kenelle Martin ja prinsessa kertovat tarinansa?</w:t>
      </w:r>
    </w:p>
    <w:p>
      <w:r>
        <w:rPr>
          <w:b/>
        </w:rPr>
        <w:t xml:space="preserve">Tulos</w:t>
      </w:r>
    </w:p>
    <w:p>
      <w:r>
        <w:t xml:space="preserve">Miten prinsessa vältti puhumisen matkalla vesiputoukselle?</w:t>
      </w:r>
    </w:p>
    <w:p>
      <w:r>
        <w:rPr>
          <w:b/>
        </w:rPr>
        <w:t xml:space="preserve">Tulos</w:t>
      </w:r>
    </w:p>
    <w:p>
      <w:r>
        <w:t xml:space="preserve">Miksi Bobolink on lopulta innokas auttamaan Martinia?</w:t>
      </w:r>
    </w:p>
    <w:p>
      <w:r>
        <w:rPr>
          <w:b/>
        </w:rPr>
        <w:t xml:space="preserve">Tulos</w:t>
      </w:r>
    </w:p>
    <w:p>
      <w:r>
        <w:t xml:space="preserve">Mikä on sen hahmon nimi, joka tietää kaiken?</w:t>
      </w:r>
    </w:p>
    <w:p>
      <w:r>
        <w:rPr>
          <w:b/>
        </w:rPr>
        <w:t xml:space="preserve">Tulos</w:t>
      </w:r>
    </w:p>
    <w:p>
      <w:r>
        <w:t xml:space="preserve">Mitä Martin lähtee etsimään?</w:t>
      </w:r>
    </w:p>
    <w:p>
      <w:r>
        <w:rPr>
          <w:b/>
        </w:rPr>
        <w:t xml:space="preserve">Tulos</w:t>
      </w:r>
    </w:p>
    <w:p>
      <w:r>
        <w:t xml:space="preserve">Kuinka kauan Martin sanoo olevansa poissa?</w:t>
      </w:r>
    </w:p>
    <w:p>
      <w:r>
        <w:rPr>
          <w:b/>
        </w:rPr>
        <w:t xml:space="preserve">Tulos</w:t>
      </w:r>
    </w:p>
    <w:p>
      <w:r>
        <w:t xml:space="preserve">Mikä on sen tytön nimi, jota ei voi tehdä onnelliseksi?</w:t>
      </w:r>
    </w:p>
    <w:p>
      <w:r>
        <w:rPr>
          <w:b/>
        </w:rPr>
        <w:t xml:space="preserve">Tulos</w:t>
      </w:r>
    </w:p>
    <w:p>
      <w:r>
        <w:t xml:space="preserve">Miksi Martinista tuli keskustelu?</w:t>
      </w:r>
    </w:p>
    <w:p>
      <w:r>
        <w:rPr>
          <w:b/>
        </w:rPr>
        <w:t xml:space="preserve">Tulos</w:t>
      </w:r>
    </w:p>
    <w:p>
      <w:r>
        <w:t xml:space="preserve">Ketä Martin ja prinsessa Petulant menevät tapaamaan?</w:t>
      </w:r>
    </w:p>
    <w:p>
      <w:r>
        <w:rPr>
          <w:b/>
        </w:rPr>
        <w:t xml:space="preserve">Tulos</w:t>
      </w:r>
    </w:p>
    <w:p>
      <w:r>
        <w:t xml:space="preserve">Mitä prinsessa laittaa korviinsa?</w:t>
      </w:r>
    </w:p>
    <w:p>
      <w:r>
        <w:rPr>
          <w:b/>
        </w:rPr>
        <w:t xml:space="preserve">Tulos</w:t>
      </w:r>
    </w:p>
    <w:p>
      <w:r>
        <w:t xml:space="preserve">Kuka auttoi kuninkaan tytärtä löytämään pääministerin pojan?</w:t>
      </w:r>
    </w:p>
    <w:p>
      <w:r>
        <w:rPr>
          <w:b/>
        </w:rPr>
        <w:t xml:space="preserve">Tulos</w:t>
      </w:r>
    </w:p>
    <w:p>
      <w:r>
        <w:t xml:space="preserve">Mitä Martin ja Petulant tekivät seikkailunsa jälkeen?</w:t>
      </w:r>
    </w:p>
    <w:p>
      <w:r>
        <w:rPr>
          <w:b/>
        </w:rPr>
        <w:t xml:space="preserve">Tulos</w:t>
      </w:r>
    </w:p>
    <w:p>
      <w:r>
        <w:t xml:space="preserve">Kenelle Bobolink kehottaa Martinia olemaan puhumatta?</w:t>
      </w:r>
    </w:p>
    <w:p>
      <w:r>
        <w:rPr>
          <w:b/>
        </w:rPr>
        <w:t xml:space="preserve">Tulos</w:t>
      </w:r>
    </w:p>
    <w:p>
      <w:r>
        <w:t xml:space="preserve">Kuka on Martinin isä?</w:t>
      </w:r>
    </w:p>
    <w:p>
      <w:r>
        <w:rPr>
          <w:b/>
        </w:rPr>
        <w:t xml:space="preserve">Tulos</w:t>
      </w:r>
    </w:p>
    <w:p>
      <w:r>
        <w:t xml:space="preserve">Miksi Purppuravelho muutti mielensä pääministerin pojan auttamisesta?</w:t>
      </w:r>
    </w:p>
    <w:p>
      <w:r>
        <w:rPr>
          <w:b/>
        </w:rPr>
        <w:t xml:space="preserve">Tulos</w:t>
      </w:r>
    </w:p>
    <w:p>
      <w:r>
        <w:t xml:space="preserve">Mitä prinsessa laittaa korviinsa ennen kuin lähtee etsimään Martinia?</w:t>
      </w:r>
    </w:p>
    <w:p>
      <w:r>
        <w:rPr>
          <w:b/>
        </w:rPr>
        <w:t xml:space="preserve">Tulos</w:t>
      </w:r>
    </w:p>
    <w:p>
      <w:r>
        <w:t xml:space="preserve">Missä leluntekijä auttaa prinsessa Petulantia ja Martinia?</w:t>
      </w:r>
    </w:p>
    <w:p>
      <w:r>
        <w:rPr>
          <w:b/>
        </w:rPr>
        <w:t xml:space="preserve">Tulos</w:t>
      </w:r>
    </w:p>
    <w:p>
      <w:r>
        <w:t xml:space="preserve">Milloin Martin sanoo, että hänellä on lelu kuninkaan tyttärelle?</w:t>
      </w:r>
    </w:p>
    <w:p>
      <w:r>
        <w:rPr>
          <w:b/>
        </w:rPr>
        <w:t xml:space="preserve">Tulos</w:t>
      </w:r>
    </w:p>
    <w:p>
      <w:r>
        <w:t xml:space="preserve">Kuka näyttää prinsessalle tien Martinin luo?</w:t>
      </w:r>
    </w:p>
    <w:p>
      <w:r>
        <w:rPr>
          <w:b/>
        </w:rPr>
        <w:t xml:space="preserve">Tulos</w:t>
      </w:r>
    </w:p>
    <w:p>
      <w:r>
        <w:t xml:space="preserve">Miten Martin imartelee Bobolinkia?</w:t>
      </w:r>
    </w:p>
    <w:p>
      <w:r>
        <w:rPr>
          <w:b/>
        </w:rPr>
        <w:t xml:space="preserve">Tulos</w:t>
      </w:r>
    </w:p>
    <w:p>
      <w:r>
        <w:t xml:space="preserve">Kuinka vanha Petulant on?</w:t>
      </w:r>
    </w:p>
    <w:p>
      <w:r>
        <w:rPr>
          <w:b/>
        </w:rPr>
        <w:t xml:space="preserve">Tulos</w:t>
      </w:r>
    </w:p>
    <w:p>
      <w:r>
        <w:t xml:space="preserve">Mitä Bobolink tietää?</w:t>
      </w:r>
    </w:p>
    <w:p>
      <w:r>
        <w:rPr>
          <w:b/>
        </w:rPr>
        <w:t xml:space="preserve">Tulos</w:t>
      </w:r>
    </w:p>
    <w:p>
      <w:r>
        <w:t xml:space="preserve">Missä Bobolink varoittaa Martinia, että hän voi jäädä jumiin?</w:t>
      </w:r>
    </w:p>
    <w:p>
      <w:r>
        <w:rPr>
          <w:b/>
        </w:rPr>
        <w:t xml:space="preserve">Tulos</w:t>
      </w:r>
    </w:p>
    <w:p>
      <w:r>
        <w:t xml:space="preserve">Kuka on pääministerin poika?</w:t>
      </w:r>
    </w:p>
    <w:p>
      <w:r>
        <w:rPr>
          <w:b/>
        </w:rPr>
        <w:t xml:space="preserve">Tulos</w:t>
      </w:r>
    </w:p>
    <w:p>
      <w:r>
        <w:t xml:space="preserve">Mistä Bobolink varoittaa Martinia, kun hän on tekemisissä mäntykääpiöiden kanssa?</w:t>
      </w:r>
    </w:p>
    <w:p>
      <w:r>
        <w:rPr>
          <w:b/>
        </w:rPr>
        <w:t xml:space="preserve">Tulos</w:t>
      </w:r>
    </w:p>
    <w:p>
      <w:r>
        <w:t xml:space="preserve">Minkä kanssa Martin keskustelee, mikä saa hänet jäämään ansaan?</w:t>
      </w:r>
    </w:p>
    <w:p>
      <w:r>
        <w:rPr>
          <w:b/>
        </w:rPr>
        <w:t xml:space="preserve">Tulos</w:t>
      </w:r>
    </w:p>
    <w:p>
      <w:r>
        <w:t xml:space="preserve">Kuinka kauan Martin sanoo, että häneltä kestää saada uusi lelu?</w:t>
      </w:r>
    </w:p>
    <w:p>
      <w:r>
        <w:rPr>
          <w:b/>
        </w:rPr>
        <w:t xml:space="preserve">Tulos</w:t>
      </w:r>
    </w:p>
    <w:p>
      <w:r>
        <w:t xml:space="preserve">Kuka pystyi tyydyttämään prinsessan?</w:t>
      </w:r>
    </w:p>
    <w:p>
      <w:r>
        <w:rPr>
          <w:b/>
        </w:rPr>
        <w:t xml:space="preserve">Esimerkki 3.473</w:t>
      </w:r>
    </w:p>
    <w:p>
      <w:r>
        <w:t xml:space="preserve"> Vuonna 1757 Moonfleet on pieni kylä meren rannalla Etelä-Englannissa. Se on saanut nimensä entisen merkittävän paikallisen suvun, Mohunien, mukaan, jonka vaakunassa on Y-kirjaimen muotoinen symboli. John Trenchard on orpo, joka asuu tätinsä neiti Arnoldin luona. Muita merkittäviä asukkaita ovat Johnin kanssa ystävystynyt vahtimestari Ratsey, paikallinen kirkkoherra Glennie, joka myös opettaa kyläkoulussa, sekä Mohune Arms -nimisen majatalon isäntä Elzevir Block, jonka lempinimi on Why Not? Kylän legenda kertoo pahamaineisesta eversti John "Mustaparta" Mohunesta, joka on haudattu kirkon alla olevaan sukuhautaan. Hänen kerrotaan varastaneen timantin kuningas Kaarle I:ltä ja piilottaneen sen. Hänen haamunsa sanotaan vaeltelevan öisin etsimässä sitä, ja kirkkomaalla olevat salaperäiset valot johtuvat hänen toiminnastaan.Kun tarinan pääosa alkaa, Maskew on juuri tappanut Blockin nuorukaisen pojan Davidin viranomaisten hyökätessä salakuljetusalukseen. Eräänä yönä kylään iskee paha myrsky ja kylään tulee tulva. Osallistuessaan sunnuntain jumalanpalvelukseen kirkossa John kuulee outoja ääniä alla olevasta kryptasta. Hän luulee, että ne ovat Mohunen perheen arkkujen ääniä. Seuraavana päivänä hän löytää Elzevirin ja Ratseyn kirkon eteläseinää vasten. He väittävät tarkistavansa myrskyn aiheuttamia vahinkoja, mutta John epäilee heidän etsivän Mustaparran haamua. myöhemmin John huomaa, että maahan on avautunut suuri vajoama erään haudan luona. Hän seuraa käytävää ja löytää itsensä kryptasta, jossa on hyllyillä arkkuja ja lattialla tynnyreitä. Hän tajuaa, että hänen ystävänsä ovat salakuljettajia ja tämä on heidän piilopaikkansa. Hänen on piilouduttava arkun taakse, kun hän kuulee Ratseyn ja Elzevirin tulevan. Kun he lähtevät, he täyttävät aukon ja vangitsevat hänet vahingossa. John löytää arkusta medaljongin, jossa on paperi, jossa on Raamatun jakeita. John pyörtyy lopulta juotuaan liikaa viiniä yrittäessään sammuttaa janoaan, koska hän ei ole syönyt eikä juonut päiväkausiin. Myöhemmin hän herää majatalossa Why Not? - Elzevir ja Ratsey ovat pelastaneet hänet. Kun hän on toipunut, hän palaa tätinsä taloon, mutta tämä epäilee häntä juopumuksesta ja heittää hänet ulos. Onneksi Elzevir ottaa hänet luokseen, mutta kun Blockin vuokrasopimus Why Not? -ravintolassa tulee uusittavaksi, Maskew tarjoaa huutokaupassa häntä vastaan ja voittaa. Blockin on lähdettävä majatalosta ja Moonfleetistä, mutta hän suunnittelee viimeistä salakuljetusyritystä. John tuntee kunniansa velvollisuudekseen lähteä hänen mukaansa, ja surullisena hän hyvästelee Grace Maskewin, jota hän rakastaa ja jota hän on tavannut salaa, ja saa äitinsä rukouskirjan onnenkaluksi. Excisemen ja Maskew ovat tietoisia suunnitellusta salakuljetuksesta, mutta eivät tiedä tarkalleen, missä se tapahtuu. Laskeutumisen aikana Maskew ilmestyy paikalle ja joutuu salakuljettajien vangiksi. Elzevir haluaa kostaa poikansa puolesta tappamalla Maskewin, ja kun muut purkavat lastin ja lähtevät, hän ja John pitävät Maskewia silmällä. Juuri kun Block valmistautuu ampumaan Maskew'n, excisemenit hyökkäävät. He haavoittavat Johnia ja tappavat tahattomasti Maskewin. Block kantaa Johnin turvaan, ja he piiloutuvat vanhoihin louhoksiin. Siellä John saa vahingossa selville, että Mustaparran medaljongin säkeet sisältävät koodin, joka paljastaa hänen kuuluisan timantinsa sijainnin.Kun Johnin haava on parantunut, hän ja Block päättävät hakea timantin Carisbrooken linnasta. Jännittävän kohtauksen jälkeen kaivossa, johon jalokivi on piilotettu, he onnistuvat pakenemaan Hollantiin, jossa he yrittävät myydä jalokiven juutalaiselle timanttikauppiaalle nimeltä Crispin Aldobrand. Kauppias huijaa heitä ja väittää timantin olevan väärennös. Elzevir lankeaa petokseen ja heittää timantin vihaisena ulos ikkunasta. John kuitenkin tietää, että heitä on huijattu, ja ehdottaa, että he yrittävät saada timantin takaisin murtovarkauden avulla. Yritys epäonnistuu, ja heidät pidätetään ja tuomitaan vankilaan. John kiroaa kauppiasta tämän valheista.John ja Elzevir joutuvat elinkautiseen vankilaan. Lopulta heidät erotetaan. Kymmenen vuotta myöhemmin heidän tiensä risteävät yllättäen uudelleen. Heitä ollaan kuljettamassa, ja he nousevat laivaan. Myrsky puhaltaa, ja vahvan sattuman kautta laiva haaksirikkoutuu Moonfleetin rannalle. Kun Elzevir yrittää päästä rannalle, hän auttaa Johnin turvaan, mutta joutuu itse vuoroveden alle ja hukkuu.John saapuu sinne, mistä hän alun perin lähti, Why Notiin, ja tapaa Ratseyn. Hän tapaa myös Gracen. Grace on nyt rikas nuori nainen, joka on perinyt isänsä rahat. Hän on kuitenkin yhä rakastunut Johniin, ja he päättävät mennä naimisiin. John kertoo tytölle timantista ja elämästään vankilassa. Hän katuu menettäneensä kaiken, mutta sitten Parson Glennie saa kirjeen Aldobrandilta. Kauppias kärsi huonosta omastatunnosta, ja hyvittääkseen tekonsa hän on testamentannut timantin arvon Johnille. John lahjoittaa rahat kylälle, ja kylään rakennetaan uusia almuja sekä kunnostetaan koulu ja kirkko. John menee naimisiin Gracen kanssa, ja hänestä tulee kartanonherra ja rauhantuomari. Heidän kolme lastaan kasvavat aikuisiksi, ja heidän poikansa lähtevät kotoa, mukaan lukien heidän esikoispoikansa Elzevir. John ja Grace eivät kuitenkaan itse aio enää koskaan jättää rakasta Moonfleetiaan.</w:t>
      </w:r>
    </w:p>
    <w:p>
      <w:r>
        <w:rPr>
          <w:b/>
        </w:rPr>
        <w:t xml:space="preserve">Tulos</w:t>
      </w:r>
    </w:p>
    <w:p>
      <w:r>
        <w:t xml:space="preserve">Kuinka monta lasta Johnilla ja Gracella on?</w:t>
      </w:r>
    </w:p>
    <w:p>
      <w:r>
        <w:rPr>
          <w:b/>
        </w:rPr>
        <w:t xml:space="preserve">Tulos</w:t>
      </w:r>
    </w:p>
    <w:p>
      <w:r>
        <w:t xml:space="preserve">Mitä John juo, kun hän pyörtyy kryptassa?</w:t>
      </w:r>
    </w:p>
    <w:p>
      <w:r>
        <w:rPr>
          <w:b/>
        </w:rPr>
        <w:t xml:space="preserve">Tulos</w:t>
      </w:r>
    </w:p>
    <w:p>
      <w:r>
        <w:t xml:space="preserve">Mikä on sen tytön nimi, jota John rakastaa ja jonka hän jättää Moonfleetiin?</w:t>
      </w:r>
    </w:p>
    <w:p>
      <w:r>
        <w:rPr>
          <w:b/>
        </w:rPr>
        <w:t xml:space="preserve">Tulos</w:t>
      </w:r>
    </w:p>
    <w:p>
      <w:r>
        <w:t xml:space="preserve">Kuinka monta vuotta John ja Elzevir ovat erossa? </w:t>
      </w:r>
    </w:p>
    <w:p>
      <w:r>
        <w:rPr>
          <w:b/>
        </w:rPr>
        <w:t xml:space="preserve">Tulos</w:t>
      </w:r>
    </w:p>
    <w:p>
      <w:r>
        <w:t xml:space="preserve">KENEEN JOHN OLI RAKASTUNUT?</w:t>
      </w:r>
    </w:p>
    <w:p>
      <w:r>
        <w:rPr>
          <w:b/>
        </w:rPr>
        <w:t xml:space="preserve">Tulos</w:t>
      </w:r>
    </w:p>
    <w:p>
      <w:r>
        <w:t xml:space="preserve">Mikä on sen lapsen nimi, joka asuu tätinsä, neiti Arnoldin, luona?</w:t>
      </w:r>
    </w:p>
    <w:p>
      <w:r>
        <w:rPr>
          <w:b/>
        </w:rPr>
        <w:t xml:space="preserve">Tulos</w:t>
      </w:r>
    </w:p>
    <w:p>
      <w:r>
        <w:t xml:space="preserve">Mihin John piiloutuu, kun hän kuulee Ratseyn ja Elzevirin tulevan sen jälkeen, kun hän on pudonnut vajoamiskuoppaan?</w:t>
      </w:r>
    </w:p>
    <w:p>
      <w:r>
        <w:rPr>
          <w:b/>
        </w:rPr>
        <w:t xml:space="preserve">Tulos</w:t>
      </w:r>
    </w:p>
    <w:p>
      <w:r>
        <w:t xml:space="preserve">Mihin timantti on piilotettu?</w:t>
      </w:r>
    </w:p>
    <w:p>
      <w:r>
        <w:rPr>
          <w:b/>
        </w:rPr>
        <w:t xml:space="preserve">Tulos</w:t>
      </w:r>
    </w:p>
    <w:p>
      <w:r>
        <w:t xml:space="preserve">Kuka voittaa huutokaupan Why Not? </w:t>
      </w:r>
    </w:p>
    <w:p>
      <w:r>
        <w:rPr>
          <w:b/>
        </w:rPr>
        <w:t xml:space="preserve">Tulos</w:t>
      </w:r>
    </w:p>
    <w:p>
      <w:r>
        <w:t xml:space="preserve">KENELTÄ MUSTAPARRAN USKOTAAN VARASTANEEN TIMANTIN?</w:t>
      </w:r>
    </w:p>
    <w:p>
      <w:r>
        <w:rPr>
          <w:b/>
        </w:rPr>
        <w:t xml:space="preserve">Tulos</w:t>
      </w:r>
    </w:p>
    <w:p>
      <w:r>
        <w:t xml:space="preserve">Mitä tapahtuu, kun John ja Elzevir yrittävät saada timantin takaisin?</w:t>
      </w:r>
    </w:p>
    <w:p>
      <w:r>
        <w:rPr>
          <w:b/>
        </w:rPr>
        <w:t xml:space="preserve">Tulos</w:t>
      </w:r>
    </w:p>
    <w:p>
      <w:r>
        <w:t xml:space="preserve">Mitä Johnille ja Elzevirille tapahtuu, kun he yrittävät myydä timantin?</w:t>
      </w:r>
    </w:p>
    <w:p>
      <w:r>
        <w:rPr>
          <w:b/>
        </w:rPr>
        <w:t xml:space="preserve">Tulos</w:t>
      </w:r>
    </w:p>
    <w:p>
      <w:r>
        <w:t xml:space="preserve">KENEN MUKAAN JOHNIN JA GRACEN ESIKOINEN OLI NIMETTY?</w:t>
      </w:r>
    </w:p>
    <w:p>
      <w:r>
        <w:rPr>
          <w:b/>
        </w:rPr>
        <w:t xml:space="preserve">Tulos</w:t>
      </w:r>
    </w:p>
    <w:p>
      <w:r>
        <w:t xml:space="preserve">Miksi Mohune Armsin lempinimi on "Why Not"?</w:t>
      </w:r>
    </w:p>
    <w:p>
      <w:r>
        <w:rPr>
          <w:b/>
        </w:rPr>
        <w:t xml:space="preserve">Tulos</w:t>
      </w:r>
    </w:p>
    <w:p>
      <w:r>
        <w:t xml:space="preserve">MITÄ JOHN PITI ONNENAMULETTINAAN?</w:t>
      </w:r>
    </w:p>
    <w:p>
      <w:r>
        <w:rPr>
          <w:b/>
        </w:rPr>
        <w:t xml:space="preserve">Tulos</w:t>
      </w:r>
    </w:p>
    <w:p>
      <w:r>
        <w:t xml:space="preserve">MIKÄ OLI MUSTAPARRAN SUKUNIMI?</w:t>
      </w:r>
    </w:p>
    <w:p>
      <w:r>
        <w:rPr>
          <w:b/>
        </w:rPr>
        <w:t xml:space="preserve">Tulos</w:t>
      </w:r>
    </w:p>
    <w:p>
      <w:r>
        <w:t xml:space="preserve">KUKA ON NEITI ARNOLD JOHN TRENCHARDILLE?</w:t>
      </w:r>
    </w:p>
    <w:p>
      <w:r>
        <w:rPr>
          <w:b/>
        </w:rPr>
        <w:t xml:space="preserve">Tulos</w:t>
      </w:r>
    </w:p>
    <w:p>
      <w:r>
        <w:t xml:space="preserve">Mitä kauppias tekee helpottaakseen huonoa omaatuntoaan? </w:t>
      </w:r>
    </w:p>
    <w:p>
      <w:r>
        <w:rPr>
          <w:b/>
        </w:rPr>
        <w:t xml:space="preserve">Tulos</w:t>
      </w:r>
    </w:p>
    <w:p>
      <w:r>
        <w:t xml:space="preserve">Miten timanttikauppias tekee oikein?</w:t>
      </w:r>
    </w:p>
    <w:p>
      <w:r>
        <w:rPr>
          <w:b/>
        </w:rPr>
        <w:t xml:space="preserve">Tulos</w:t>
      </w:r>
    </w:p>
    <w:p>
      <w:r>
        <w:t xml:space="preserve">Mihin John ja Elzevir laskeutuvat, kun heidän laivansa haaksirikkoutuu?</w:t>
      </w:r>
    </w:p>
    <w:p>
      <w:r>
        <w:rPr>
          <w:b/>
        </w:rPr>
        <w:t xml:space="preserve">Tulos</w:t>
      </w:r>
    </w:p>
    <w:p>
      <w:r>
        <w:t xml:space="preserve">Mitä John ymmärtää Mustaparran medaljongin säkeiden sisältävän?</w:t>
      </w:r>
    </w:p>
    <w:p>
      <w:r>
        <w:rPr>
          <w:b/>
        </w:rPr>
        <w:t xml:space="preserve">Tulos</w:t>
      </w:r>
    </w:p>
    <w:p>
      <w:r>
        <w:t xml:space="preserve">Kenen mukaan John ja Grace nimesivät ensimmäisen poikansa?</w:t>
      </w:r>
    </w:p>
    <w:p>
      <w:r>
        <w:rPr>
          <w:b/>
        </w:rPr>
        <w:t xml:space="preserve">Tulos</w:t>
      </w:r>
    </w:p>
    <w:p>
      <w:r>
        <w:t xml:space="preserve">Kuka tappaa herra Maskewin?</w:t>
      </w:r>
    </w:p>
    <w:p>
      <w:r>
        <w:rPr>
          <w:b/>
        </w:rPr>
        <w:t xml:space="preserve">Tulos</w:t>
      </w:r>
    </w:p>
    <w:p>
      <w:r>
        <w:t xml:space="preserve">MISSÄ MAASSA MOONFLEET SIJAITSEE?</w:t>
      </w:r>
    </w:p>
    <w:p>
      <w:r>
        <w:rPr>
          <w:b/>
        </w:rPr>
        <w:t xml:space="preserve">Tulos</w:t>
      </w:r>
    </w:p>
    <w:p>
      <w:r>
        <w:t xml:space="preserve">KUINKA MONTA LASTA JOHNILLA JA GRACELLA OLI?</w:t>
      </w:r>
    </w:p>
    <w:p>
      <w:r>
        <w:rPr>
          <w:b/>
        </w:rPr>
        <w:t xml:space="preserve">Tulos</w:t>
      </w:r>
    </w:p>
    <w:p>
      <w:r>
        <w:t xml:space="preserve">Miten Elzevir kuolee?</w:t>
      </w:r>
    </w:p>
    <w:p>
      <w:r>
        <w:rPr>
          <w:b/>
        </w:rPr>
        <w:t xml:space="preserve">Tulos</w:t>
      </w:r>
    </w:p>
    <w:p>
      <w:r>
        <w:t xml:space="preserve">MINNE MUSTAPARTA HAUDATTIIN?</w:t>
      </w:r>
    </w:p>
    <w:p>
      <w:r>
        <w:rPr>
          <w:b/>
        </w:rPr>
        <w:t xml:space="preserve">Tulos</w:t>
      </w:r>
    </w:p>
    <w:p>
      <w:r>
        <w:t xml:space="preserve">Minä vuonna tarina alkaa?</w:t>
      </w:r>
    </w:p>
    <w:p>
      <w:r>
        <w:rPr>
          <w:b/>
        </w:rPr>
        <w:t xml:space="preserve">Tulos</w:t>
      </w:r>
    </w:p>
    <w:p>
      <w:r>
        <w:t xml:space="preserve">Mitä eversti Mohunen piti varastaa kuningas Kaarle I:ltä?</w:t>
      </w:r>
    </w:p>
    <w:p>
      <w:r>
        <w:rPr>
          <w:b/>
        </w:rPr>
        <w:t xml:space="preserve">Tulos</w:t>
      </w:r>
    </w:p>
    <w:p>
      <w:r>
        <w:t xml:space="preserve">MIHIN TIMANTIN SIJAINTIKOODI OLI PIILOTETTU?</w:t>
      </w:r>
    </w:p>
    <w:p>
      <w:r>
        <w:rPr>
          <w:b/>
        </w:rPr>
        <w:t xml:space="preserve">Esimerkki 3.474</w:t>
      </w:r>
    </w:p>
    <w:p>
      <w:r>
        <w:t xml:space="preserve"> Los Angelesissa asuva käsikirjoittaja Hilary Thomasin kimppuun hyökkää kotonaan Bruno Frye, mielenterveyshäiriöinen mies, jonka viinitilalla Napa Valleyssa hän äskettäin vieraili. Frye yrittää raiskata hänet, mutta nainen pakottaa miehen lähtemään aseella uhaten ja soittaa poliisille. Etsivä Tony Clemenza kertoo hänelle, että Fryella on vedenpitävä alibi, sillä poliisi soitti hänen kotiinsa ja hän vastasi, mikä todistaa, ettei hän voinut olla Los Angelesin lähistöllä sinä yönä.Seuraavana päivänä Frye palaa ja hyökkää Hilaryn kimppuun uudestaan, ja tällä kertaa hän saa useita puukoniskuja ennen kuin pakenee. Hilary soittaa poliisille ja tapaa jälleen Clemenzan, joka kertoo, että Fryen ruumis on löydetty, ja vie hänet ruumishuoneelle tunnistamaan sen. Sen jälkeen Clemenza pyytää Hilarya ulos, ja he aloittavat romanttisen suhteen.Hilaryn kimppuun hyökkää jälleen mies, joka näyttää olevan Frye. "Frye" pakenee juuri ennen kuin Clemenza saapuu paikalle ja Hilary kertoo hänelle, mitä tapahtui. Joidenkin tutkimusten jälkeen Fryen psykologi antaa heidän kuunnella nauhaa yhdestä Fryen istunnosta. Frye puhuu identtisistä kaksosista, jotka syntyvät kasvoillaan kaulukset, ja sanoo lukeneensa jostain, että tämä oli demonin merkki. frye on tappanut naisia, joiden uskoo olevan kuolleen äitinsä hengen riivaamia. äiti pahoinpiteli häntä ja sanoi palaavansa kuolleista. Hän uskoo, että Hilary on hänen äitinsä viimeisin "isäntä".Hilary ja Tony tapaavat eläkkeellä olevan madamin, joka kertoo heille, että Leo, Fryen isoisä, toi tyttärensä Katherinen sinne hoidettavaksi sen jälkeen, kun hän oli saanut tämän raskaaksi. Pian Leon kuoleman jälkeen Katherine synnytti identtiset kaksospojat. Kaksosilla oli kasvoissaan kaulukset, mikä sai henkisesti epävakaan Katherinen uskomaan, että he olivat demoneita. Hän kasvatti poikansa kuin he olisivat yksi ihminen. Molempia kutsuttiin Brunoksi, ja molemmat palkittiin tai rangaistiin kaikesta, mitä jompikumpi heistä teki." Lopulta Hilary ja Clemenza palaavat Fryen kotiin, jossa tämä hyökkää jälleen kerran heidän kimppuunsa, ennen kuin kuolee kamppailussa Clemenzan kanssa.</w:t>
      </w:r>
    </w:p>
    <w:p>
      <w:r>
        <w:rPr>
          <w:b/>
        </w:rPr>
        <w:t xml:space="preserve">Tulos</w:t>
      </w:r>
    </w:p>
    <w:p>
      <w:r>
        <w:t xml:space="preserve">Kuka on Clemenza?</w:t>
      </w:r>
    </w:p>
    <w:p>
      <w:r>
        <w:rPr>
          <w:b/>
        </w:rPr>
        <w:t xml:space="preserve">Tulos</w:t>
      </w:r>
    </w:p>
    <w:p>
      <w:r>
        <w:t xml:space="preserve">Mikä on Hilaryn hyökkääjän nimi?</w:t>
      </w:r>
    </w:p>
    <w:p>
      <w:r>
        <w:rPr>
          <w:b/>
        </w:rPr>
        <w:t xml:space="preserve">Tulos</w:t>
      </w:r>
    </w:p>
    <w:p>
      <w:r>
        <w:t xml:space="preserve">Miksi Bruno Frye hyökkää jatkuvasti Hilaryn kimppuun?</w:t>
      </w:r>
    </w:p>
    <w:p>
      <w:r>
        <w:rPr>
          <w:b/>
        </w:rPr>
        <w:t xml:space="preserve">Tulos</w:t>
      </w:r>
    </w:p>
    <w:p>
      <w:r>
        <w:t xml:space="preserve">Mikä on Bruno Fryen äidin nimi?</w:t>
      </w:r>
    </w:p>
    <w:p>
      <w:r>
        <w:rPr>
          <w:b/>
        </w:rPr>
        <w:t xml:space="preserve">Tulos</w:t>
      </w:r>
    </w:p>
    <w:p>
      <w:r>
        <w:t xml:space="preserve">Miten Hilary torjui hyökkääjänsä toisella kerralla?</w:t>
      </w:r>
    </w:p>
    <w:p>
      <w:r>
        <w:rPr>
          <w:b/>
        </w:rPr>
        <w:t xml:space="preserve">Tulos</w:t>
      </w:r>
    </w:p>
    <w:p>
      <w:r>
        <w:t xml:space="preserve">Kenen kanssa Hilarylla on tarinassa romanttinen suhde?</w:t>
      </w:r>
    </w:p>
    <w:p>
      <w:r>
        <w:rPr>
          <w:b/>
        </w:rPr>
        <w:t xml:space="preserve">Tulos</w:t>
      </w:r>
    </w:p>
    <w:p>
      <w:r>
        <w:t xml:space="preserve">Mitkä ovat molempien Frye-kaksosten nimet?</w:t>
      </w:r>
    </w:p>
    <w:p>
      <w:r>
        <w:rPr>
          <w:b/>
        </w:rPr>
        <w:t xml:space="preserve">Tulos</w:t>
      </w:r>
    </w:p>
    <w:p>
      <w:r>
        <w:t xml:space="preserve">Miten Hilary ja Clemenza saavat tietää Fryen kaksoisveljestä?</w:t>
      </w:r>
    </w:p>
    <w:p>
      <w:r>
        <w:rPr>
          <w:b/>
        </w:rPr>
        <w:t xml:space="preserve">Tulos</w:t>
      </w:r>
    </w:p>
    <w:p>
      <w:r>
        <w:t xml:space="preserve">Miten "Frye" pystyi jatkamaan Hilaryn kimppuun hyökkäämistä sen jälkeen, kun hänet löydettiin puukotettuna kuoliaaksi?</w:t>
      </w:r>
    </w:p>
    <w:p>
      <w:r>
        <w:rPr>
          <w:b/>
        </w:rPr>
        <w:t xml:space="preserve">Tulos</w:t>
      </w:r>
    </w:p>
    <w:p>
      <w:r>
        <w:t xml:space="preserve">Miten Hilary tapasi Bruno Fryen?</w:t>
      </w:r>
    </w:p>
    <w:p>
      <w:r>
        <w:rPr>
          <w:b/>
        </w:rPr>
        <w:t xml:space="preserve">Tulos</w:t>
      </w:r>
    </w:p>
    <w:p>
      <w:r>
        <w:t xml:space="preserve">Miksi Frye tappoi naisia?</w:t>
      </w:r>
    </w:p>
    <w:p>
      <w:r>
        <w:rPr>
          <w:b/>
        </w:rPr>
        <w:t xml:space="preserve">Tulos</w:t>
      </w:r>
    </w:p>
    <w:p>
      <w:r>
        <w:t xml:space="preserve">Miten on mahdollista, että Frye palaa ja hyökkää Hilaryn kimppuun sen jälkeen, kun hänet oli tunnistettu kuolleeksi ruumishuoneella?</w:t>
      </w:r>
    </w:p>
    <w:p>
      <w:r>
        <w:rPr>
          <w:b/>
        </w:rPr>
        <w:t xml:space="preserve">Tulos</w:t>
      </w:r>
    </w:p>
    <w:p>
      <w:r>
        <w:t xml:space="preserve">Miten Frye reagoi siihen, että Hilary ja Clemenza tulevat hänen kotiinsa?</w:t>
      </w:r>
    </w:p>
    <w:p>
      <w:r>
        <w:rPr>
          <w:b/>
        </w:rPr>
        <w:t xml:space="preserve">Tulos</w:t>
      </w:r>
    </w:p>
    <w:p>
      <w:r>
        <w:t xml:space="preserve">Mikä on Hilaryn ja Clemenzan suhde?</w:t>
      </w:r>
    </w:p>
    <w:p>
      <w:r>
        <w:rPr>
          <w:b/>
        </w:rPr>
        <w:t xml:space="preserve">Tulos</w:t>
      </w:r>
    </w:p>
    <w:p>
      <w:r>
        <w:t xml:space="preserve">Mikä on tutkimusta johtavan etsivän nimi?</w:t>
      </w:r>
    </w:p>
    <w:p>
      <w:r>
        <w:rPr>
          <w:b/>
        </w:rPr>
        <w:t xml:space="preserve">Tulos</w:t>
      </w:r>
    </w:p>
    <w:p>
      <w:r>
        <w:t xml:space="preserve">Mitä merkitsi syntyä naamalleen kaulakoru?</w:t>
      </w:r>
    </w:p>
    <w:p>
      <w:r>
        <w:rPr>
          <w:b/>
        </w:rPr>
        <w:t xml:space="preserve">Tulos</w:t>
      </w:r>
    </w:p>
    <w:p>
      <w:r>
        <w:t xml:space="preserve">Miten toinen Fryen kaksonen tapetaan?</w:t>
      </w:r>
    </w:p>
    <w:p>
      <w:r>
        <w:rPr>
          <w:b/>
        </w:rPr>
        <w:t xml:space="preserve">Tulos</w:t>
      </w:r>
    </w:p>
    <w:p>
      <w:r>
        <w:t xml:space="preserve">Miksi Katherine pahoinpitelee kaksosiaan ja kasvattaa heidät kuin he olisivat yksi ihminen?</w:t>
      </w:r>
    </w:p>
    <w:p>
      <w:r>
        <w:rPr>
          <w:b/>
        </w:rPr>
        <w:t xml:space="preserve">Tulos</w:t>
      </w:r>
    </w:p>
    <w:p>
      <w:r>
        <w:t xml:space="preserve">Kenen kanssa Hilary Thomasilla oli romanttinen suhde?</w:t>
      </w:r>
    </w:p>
    <w:p>
      <w:r>
        <w:rPr>
          <w:b/>
        </w:rPr>
        <w:t xml:space="preserve">Tulos</w:t>
      </w:r>
    </w:p>
    <w:p>
      <w:r>
        <w:t xml:space="preserve">Entä poikiensa syntymä häiritsi Katariinaa?</w:t>
      </w:r>
    </w:p>
    <w:p>
      <w:r>
        <w:rPr>
          <w:b/>
        </w:rPr>
        <w:t xml:space="preserve">Tulos</w:t>
      </w:r>
    </w:p>
    <w:p>
      <w:r>
        <w:t xml:space="preserve">Mitä Hilary tekee työkseen?</w:t>
      </w:r>
    </w:p>
    <w:p>
      <w:r>
        <w:rPr>
          <w:b/>
        </w:rPr>
        <w:t xml:space="preserve">Tulos</w:t>
      </w:r>
    </w:p>
    <w:p>
      <w:r>
        <w:t xml:space="preserve">Missä Hilary ja Clemenza törmäävät Fryeen viimeisen kerran?</w:t>
      </w:r>
    </w:p>
    <w:p>
      <w:r>
        <w:rPr>
          <w:b/>
        </w:rPr>
        <w:t xml:space="preserve">Tulos</w:t>
      </w:r>
    </w:p>
    <w:p>
      <w:r>
        <w:t xml:space="preserve">Mitä Fryen psykologin nauhalla on?</w:t>
      </w:r>
    </w:p>
    <w:p>
      <w:r>
        <w:rPr>
          <w:b/>
        </w:rPr>
        <w:t xml:space="preserve">Tulos</w:t>
      </w:r>
    </w:p>
    <w:p>
      <w:r>
        <w:t xml:space="preserve">Mikä on Hilary Thomasin ammatti?</w:t>
      </w:r>
    </w:p>
    <w:p>
      <w:r>
        <w:rPr>
          <w:b/>
        </w:rPr>
        <w:t xml:space="preserve">Tulos</w:t>
      </w:r>
    </w:p>
    <w:p>
      <w:r>
        <w:t xml:space="preserve">Mitkä olivat Katariinan kaksosten nimet?</w:t>
      </w:r>
    </w:p>
    <w:p>
      <w:r>
        <w:rPr>
          <w:b/>
        </w:rPr>
        <w:t xml:space="preserve">Tulos</w:t>
      </w:r>
    </w:p>
    <w:p>
      <w:r>
        <w:t xml:space="preserve">Miksi Frye hyökkää Hilaryn kimppuun?</w:t>
      </w:r>
    </w:p>
    <w:p>
      <w:r>
        <w:rPr>
          <w:b/>
        </w:rPr>
        <w:t xml:space="preserve">Tulos</w:t>
      </w:r>
    </w:p>
    <w:p>
      <w:r>
        <w:t xml:space="preserve">Mitä Hilary Thomas tekee työkseen?</w:t>
      </w:r>
    </w:p>
    <w:p>
      <w:r>
        <w:rPr>
          <w:b/>
        </w:rPr>
        <w:t xml:space="preserve">Tulos</w:t>
      </w:r>
    </w:p>
    <w:p>
      <w:r>
        <w:t xml:space="preserve">Kuinka monta kertaa Hilaryn kimppuun hyökättiin tarinassa?</w:t>
      </w:r>
    </w:p>
    <w:p>
      <w:r>
        <w:rPr>
          <w:b/>
        </w:rPr>
        <w:t xml:space="preserve">Tulos</w:t>
      </w:r>
    </w:p>
    <w:p>
      <w:r>
        <w:t xml:space="preserve">Mitä Frye yrittää tehdä Hilarylle ensin?</w:t>
      </w:r>
    </w:p>
    <w:p>
      <w:r>
        <w:rPr>
          <w:b/>
        </w:rPr>
        <w:t xml:space="preserve">Esimerkki 3.475</w:t>
      </w:r>
    </w:p>
    <w:p>
      <w:r>
        <w:t xml:space="preserve"> Mary Horowitz, Sacramento Herald -lehden ristisanatehtävien kirjoittaja, on sosiaalisesti kömpelö ja pitää lemmikkihamsteriaan ainoana oikeana ystävänään.Hänen vanhempansa päättävät järjestää hänelle sokkotreffit. Maryn odotukset ovat alhaiset, kuten hän kertoo hamsterilleen. Mary yllättyy iloisesti, kun treffit osoittautuvat komeaksi ja hurmaavaksi Steve Milleriksi, joka on CCN-televisiouutiskanavan kameramies. Steve ei kuitenkaan vastaa Maryn tunteisiin. Kun yritys intiimiin hetkeen epäonnistuu, osittain Maryn kömpelyyden ja kyvyttömyyden takia olla puhumatta sanastosta, Steve teeskentelee puhelinsoiton, jossa hän kertoo uutisoinnista muualla kuin kaupungissa. Hän yrittää saada Maryn ulos autostaan ja kertoo Marylle toivovansa, että hän voisi olla paikalla. Mary uskoo häntä ja päättää lähteä hänen peräänsä. Maryn pakkomielle johtaa siihen, että hän saa potkut, kun hän luo ristisanatehtävän "Kaikki Stevestä". Irtisanomisensa jälkeen Mary päättää seurata Steveä ympäri maata siinä toivossa, että saisi hänen kiintymyksensä. Häntä rohkaisee CCN:n uutistoimittaja Hartman Hughes, joka toivoo voivansa käyttää Maryn tietosanakirjamaista tietämystä raporteissaan saadakseen ylennyksen juontajaksi. Matkalla Mary ärsyttää bussimatkustajia niin paljon, että kuljettaja hylkää hänet. Hän liftaa normi-nimisen rekkakuskin kanssa, sitten hän tapaa ja matkustaa parin mielenosoittajan kanssa, Elizabethin, joka on hölmö mutta suloinen ja sympaattinen tyttö, ja Howardin, joka myy omenoita, joista hän veistää julkkiksia. Steve ja kuvausryhmä päätyvät uutisoimaan uutisjuttua: vanha kaivos on romahtanut ja lukuisat kuurot lapset ovat jumissa sen sisällä. Aluksi näyttää siltä, että lapset pelastuvat. Paikalle saapuva Mary putoaa vahingossa myös kaivoskuiluun pyrkiessään kohti Steveä. Kävi ilmi, että kaikkia lapsia ei ole pelastettu, ja Mary jää loukkuun yhden lapsen kanssa. Steve alkaa ymmärtää, että Mary on omalla ainutlaatuisella tavallaan kaunis ihminen. Juuri kun Mary keksii ulospääsyn, Hartman liittyy heidän seuraansa, ja Elizabeth ja Howard saavat hänet tuntemaan syyllisyyttä siitä, että hän on saanut Maryn tähän ahdinkoon. Maryn pelastussuunnitelma onnistuu, mutta hän antaa Hartmanin ottaa kunnian. Mary tajuaa vihdoin, ettei hän tarvitse Steveä ollakseen onnellinen. Hän toteaa: "Jos rakastat jotakuta, päästä hänet vapaaksi; jos sinun on kyttäävä häntä, hän ei luultavasti alun perin ollutkaan sinun." Lopputekstien jälkeen kilpaileva tv-toimittaja, joka on epätoivoissaan siitä, että Hartman sai suosiota putoamalla kaivokseen yrittäessään pelastaa Maryn, hyppää myös kaivokseen.</w:t>
      </w:r>
    </w:p>
    <w:p>
      <w:r>
        <w:rPr>
          <w:b/>
        </w:rPr>
        <w:t xml:space="preserve">Tulos</w:t>
      </w:r>
    </w:p>
    <w:p>
      <w:r>
        <w:t xml:space="preserve">Mitä Marylle tapahtuu, kun hän saapuu romahtaneen kaivoksen tapahtumapaikalle?</w:t>
      </w:r>
    </w:p>
    <w:p>
      <w:r>
        <w:rPr>
          <w:b/>
        </w:rPr>
        <w:t xml:space="preserve">Tulos</w:t>
      </w:r>
    </w:p>
    <w:p>
      <w:r>
        <w:t xml:space="preserve">Minkä yrityksen kuvaaja Steve Miller on?</w:t>
      </w:r>
    </w:p>
    <w:p>
      <w:r>
        <w:rPr>
          <w:b/>
        </w:rPr>
        <w:t xml:space="preserve">Tulos</w:t>
      </w:r>
    </w:p>
    <w:p>
      <w:r>
        <w:t xml:space="preserve">Miksi bussikuski hylkää Maryn?</w:t>
      </w:r>
    </w:p>
    <w:p>
      <w:r>
        <w:rPr>
          <w:b/>
        </w:rPr>
        <w:t xml:space="preserve">Tulos</w:t>
      </w:r>
    </w:p>
    <w:p>
      <w:r>
        <w:t xml:space="preserve">Kuka saa kunnian lapsen pelastamisesta?</w:t>
      </w:r>
    </w:p>
    <w:p>
      <w:r>
        <w:rPr>
          <w:b/>
        </w:rPr>
        <w:t xml:space="preserve">Tulos</w:t>
      </w:r>
    </w:p>
    <w:p>
      <w:r>
        <w:t xml:space="preserve">Kuka CCN:ssä rohkaisee Marya tavoittelemaan Steveä?</w:t>
      </w:r>
    </w:p>
    <w:p>
      <w:r>
        <w:rPr>
          <w:b/>
        </w:rPr>
        <w:t xml:space="preserve">Tulos</w:t>
      </w:r>
    </w:p>
    <w:p>
      <w:r>
        <w:t xml:space="preserve">Mikä on sen CCN:n toimittajan nimi, joka kannustaa Mary Horowitzia jahtaamaan Steve Milleriä?</w:t>
      </w:r>
    </w:p>
    <w:p>
      <w:r>
        <w:rPr>
          <w:b/>
        </w:rPr>
        <w:t xml:space="preserve">Tulos</w:t>
      </w:r>
    </w:p>
    <w:p>
      <w:r>
        <w:t xml:space="preserve">Mitä Howard tekee omenoilla, jotka hän veistää julkkisten näköisiksi?</w:t>
      </w:r>
    </w:p>
    <w:p>
      <w:r>
        <w:rPr>
          <w:b/>
        </w:rPr>
        <w:t xml:space="preserve">Tulos</w:t>
      </w:r>
    </w:p>
    <w:p>
      <w:r>
        <w:t xml:space="preserve">Mistä Mary ei voi lakata puhumasta?</w:t>
      </w:r>
    </w:p>
    <w:p>
      <w:r>
        <w:rPr>
          <w:b/>
        </w:rPr>
        <w:t xml:space="preserve">Tulos</w:t>
      </w:r>
    </w:p>
    <w:p>
      <w:r>
        <w:t xml:space="preserve">Mary Horowitzin vanhempi järjesti hänelle sokkotreffit kenen kanssa?</w:t>
      </w:r>
    </w:p>
    <w:p>
      <w:r>
        <w:rPr>
          <w:b/>
        </w:rPr>
        <w:t xml:space="preserve">Tulos</w:t>
      </w:r>
    </w:p>
    <w:p>
      <w:r>
        <w:t xml:space="preserve">Mihin Hartman Hughes toivoo voivansa käyttää Maryn tietoja?</w:t>
      </w:r>
    </w:p>
    <w:p>
      <w:r>
        <w:rPr>
          <w:b/>
        </w:rPr>
        <w:t xml:space="preserve">Tulos</w:t>
      </w:r>
    </w:p>
    <w:p>
      <w:r>
        <w:t xml:space="preserve">Ketä Maria pitää tarinan alussa ainoana ystävänään?</w:t>
      </w:r>
    </w:p>
    <w:p>
      <w:r>
        <w:rPr>
          <w:b/>
        </w:rPr>
        <w:t xml:space="preserve">Tulos</w:t>
      </w:r>
    </w:p>
    <w:p>
      <w:r>
        <w:t xml:space="preserve">Mitä Mary Horowitz tekee työkseen?</w:t>
      </w:r>
    </w:p>
    <w:p>
      <w:r>
        <w:rPr>
          <w:b/>
        </w:rPr>
        <w:t xml:space="preserve">Tulos</w:t>
      </w:r>
    </w:p>
    <w:p>
      <w:r>
        <w:t xml:space="preserve">Kuka putosi kaivokseen pelastaakseen Marian?</w:t>
      </w:r>
    </w:p>
    <w:p>
      <w:r>
        <w:rPr>
          <w:b/>
        </w:rPr>
        <w:t xml:space="preserve">Tulos</w:t>
      </w:r>
    </w:p>
    <w:p>
      <w:r>
        <w:t xml:space="preserve">Mitä tapahtuu Steven ja Maryn epäonnistuneen intiimin hetken jälkeen?</w:t>
      </w:r>
    </w:p>
    <w:p>
      <w:r>
        <w:rPr>
          <w:b/>
        </w:rPr>
        <w:t xml:space="preserve">Tulos</w:t>
      </w:r>
    </w:p>
    <w:p>
      <w:r>
        <w:t xml:space="preserve">Kuka on Maryn sokkotreffikumppani ja mikä on hänen työnsä?</w:t>
      </w:r>
    </w:p>
    <w:p>
      <w:r>
        <w:rPr>
          <w:b/>
        </w:rPr>
        <w:t xml:space="preserve">Tulos</w:t>
      </w:r>
    </w:p>
    <w:p>
      <w:r>
        <w:t xml:space="preserve">Miksi Mary saa potkut?</w:t>
      </w:r>
    </w:p>
    <w:p>
      <w:r>
        <w:rPr>
          <w:b/>
        </w:rPr>
        <w:t xml:space="preserve">Tulos</w:t>
      </w:r>
    </w:p>
    <w:p>
      <w:r>
        <w:t xml:space="preserve">Kuka on loukussa kaivoksen romahduksessa?</w:t>
      </w:r>
    </w:p>
    <w:p>
      <w:r>
        <w:rPr>
          <w:b/>
        </w:rPr>
        <w:t xml:space="preserve">Tulos</w:t>
      </w:r>
    </w:p>
    <w:p>
      <w:r>
        <w:t xml:space="preserve">Mikä on Steve Millerin ammatti?</w:t>
      </w:r>
    </w:p>
    <w:p>
      <w:r>
        <w:rPr>
          <w:b/>
        </w:rPr>
        <w:t xml:space="preserve">Tulos</w:t>
      </w:r>
    </w:p>
    <w:p>
      <w:r>
        <w:t xml:space="preserve">Mitä Maria tekee sen jälkeen, kun bussi on hylännyt hänet?</w:t>
      </w:r>
    </w:p>
    <w:p>
      <w:r>
        <w:rPr>
          <w:b/>
        </w:rPr>
        <w:t xml:space="preserve">Tulos</w:t>
      </w:r>
    </w:p>
    <w:p>
      <w:r>
        <w:t xml:space="preserve">Ketkä kaksi ihmistä syyttävät Hartmania siitä, että Amy joutui kaivossotkuun?</w:t>
      </w:r>
    </w:p>
    <w:p>
      <w:r>
        <w:rPr>
          <w:b/>
        </w:rPr>
        <w:t xml:space="preserve">Tulos</w:t>
      </w:r>
    </w:p>
    <w:p>
      <w:r>
        <w:t xml:space="preserve">Miksi Mary Horowitz on saanut potkut työstään?</w:t>
      </w:r>
    </w:p>
    <w:p>
      <w:r>
        <w:rPr>
          <w:b/>
        </w:rPr>
        <w:t xml:space="preserve">Tulos</w:t>
      </w:r>
    </w:p>
    <w:p>
      <w:r>
        <w:t xml:space="preserve">Mitä Mary Horowitzilla on, mitä Hartman Hughes haluaa käyttää?</w:t>
      </w:r>
    </w:p>
    <w:p>
      <w:r>
        <w:rPr>
          <w:b/>
        </w:rPr>
        <w:t xml:space="preserve">Tulos</w:t>
      </w:r>
    </w:p>
    <w:p>
      <w:r>
        <w:t xml:space="preserve">Kenen Mary Horowitz uskoo olevan hänen ainoa ystävänsä?</w:t>
      </w:r>
    </w:p>
    <w:p>
      <w:r>
        <w:rPr>
          <w:b/>
        </w:rPr>
        <w:t xml:space="preserve">Tulos</w:t>
      </w:r>
    </w:p>
    <w:p>
      <w:r>
        <w:t xml:space="preserve">Kenen kanssa Mary ylittää maan?</w:t>
      </w:r>
    </w:p>
    <w:p>
      <w:r>
        <w:rPr>
          <w:b/>
        </w:rPr>
        <w:t xml:space="preserve">Tulos</w:t>
      </w:r>
    </w:p>
    <w:p>
      <w:r>
        <w:t xml:space="preserve">Miksi Mary sai potkut?</w:t>
      </w:r>
    </w:p>
    <w:p>
      <w:r>
        <w:rPr>
          <w:b/>
        </w:rPr>
        <w:t xml:space="preserve">Tulos</w:t>
      </w:r>
    </w:p>
    <w:p>
      <w:r>
        <w:t xml:space="preserve">Mistä sairaudesta kaivokseen loukkuun jääneet lapset kärsivät?</w:t>
      </w:r>
    </w:p>
    <w:p>
      <w:r>
        <w:rPr>
          <w:b/>
        </w:rPr>
        <w:t xml:space="preserve">Tulos</w:t>
      </w:r>
    </w:p>
    <w:p>
      <w:r>
        <w:t xml:space="preserve">Mikä on Mary Horowitzin työtehtävä?</w:t>
      </w:r>
    </w:p>
    <w:p>
      <w:r>
        <w:rPr>
          <w:b/>
        </w:rPr>
        <w:t xml:space="preserve">Tulos</w:t>
      </w:r>
    </w:p>
    <w:p>
      <w:r>
        <w:t xml:space="preserve">Mikä on Steven tekosyy olla tapaamatta Marya?</w:t>
      </w:r>
    </w:p>
    <w:p>
      <w:r>
        <w:rPr>
          <w:b/>
        </w:rPr>
        <w:t xml:space="preserve">Tulos</w:t>
      </w:r>
    </w:p>
    <w:p>
      <w:r>
        <w:t xml:space="preserve">Kuka pelastaa ainoan jäljellä olevan kuuron lapsen?</w:t>
      </w:r>
    </w:p>
    <w:p>
      <w:r>
        <w:rPr>
          <w:b/>
        </w:rPr>
        <w:t xml:space="preserve">Tulos</w:t>
      </w:r>
    </w:p>
    <w:p>
      <w:r>
        <w:t xml:space="preserve">Kuka saa kunnian viimeisen lapsen pelastamisesta kaivoksesta?</w:t>
      </w:r>
    </w:p>
    <w:p>
      <w:r>
        <w:rPr>
          <w:b/>
        </w:rPr>
        <w:t xml:space="preserve">Esimerkki 3.476</w:t>
      </w:r>
    </w:p>
    <w:p>
      <w:r>
        <w:t xml:space="preserve"> Eräässä Indianan pikkukaupungissa yksinäinen asemies ampuu parkkihallissa rauhallisesti ruuhka-aikaan yleisellä aukiolla olevaan väkijoukkoon ja tappaa viisi ilmeisesti sattumanvaraista uhria kuudella laukauksella. Ampuja jättää jälkeensä täydelliset jäljet, joiden avulla poliisi löytää hänet nopeasti. Tapahtumapaikalta löytyvät todisteet, hylsyn hylsy ja kolikko, joissa on samat sormenjäljet, viittaavat selvästi James Barriin, entiseen armeijan jalkaväen tarkka-ampujaan. Hänet pidätetään, mutta hän sanoo poliisille vain kaksi asiaa: "He saivat väärän miehen" ja "Hakekaa Jack Reacher minulle". Reacher, entinen armeijan sotilaspoliisi ja nykyinen kulkuri, on 1500 kilometrin päässä, mutta näkee uutiset CNN:ssä ja nousee bussiin Indianaan. Reacherilla ei ole töitä, ei kotia, ei autoa, ja säästötili kutistuu entisen sotilaspalkkansa ansiosta. Vaikka Reacher elää vaeltajana, hänellä on kuitenkin terävä moraalinen selkeys nykyaikaisessa moraalisen epäselvyyden ilmapiirissä." Barrin vapauttamisen sijasta Reacher haluaa auttaa syyttäjää tämän tuomitsemisessa. Reacher on viimeinen henkilö, jonka Barr haluaisi syystä nähdä. Kun Reacher oli vuosia sitten tutkivana sotilaspoliisina, Barr oli tehnyt Indianan ampumavälikohtausta muistuttavan tappoiskun ja murhannut neljä miestä Persianlahden sodan aikana Kuwait Cityssä. Mutkitteleva sotilaspolitiikka ja eräs muotoseikka päästivät Barrin vapaaksi. Reacher vannoi jäljittävänsä tarkka-ampujan, jos tämä joskus yrittäisi uudelleen. Reacher uskoo Barrin olevan syyllinen, mutta Barrin sisar Rosemary on vakuuttunut veljensä syyttömyydestä ja pyytää asianajaja Helen Rodinia puolustamaan veljeään. Helenin isä on piirisyyttäjä, joka nostaa syytteen. Kun Reacher saapuu Indianaan, Barria on hakattu vankilassa niin pahasti, ettei hän muista mitään murhapäivästä, joten Reacher joutuu tekemään omat johtopäätöksensä käytettävissä olevien todisteiden perusteella. Myös paikallinen NBC:n uutistoimittaja Ann Yanni etsii lisätietoja, ja Reacher on enemmän kuin halukas ottamaan hänet mukaan tutkimuksiinsa vastineeksi siitä, että hän saa käyttää autoaan ja taatusti julkistaa Barrin tapauksen. Reacher tietää, että 35 metrin ampumaetäisyys parkkihallista uhreihin on Barrin kaltaiselle koulutetulle sotilaalliselle tarkka-ampujalle lähietäisyys. Reacher tietää myös, että ampuja laukoi yhden laukauksen tahallaan ohi, mikä antaa Reacherille yhden tilaisuuden saada totuus selville.Reacher ajaa Kentuckyyn ampumaradalle, jossa tarkka-ampuja harjoitteli, ja kuulee ampumaradan omistavalta entiseltä Yhdysvaltain merijalkaväen sotilaalta, Gunny Samuel Cashilta, mielenkiintoisia seikkoja, jotka saavat hänet epäilemään, onko Barria vastaan esitetyn, oletettavasti pitävän jutun pitävyys vankka. Cash ei ole halukas paljastamaan tietoja tai tietojaan Reacherille, mutta suostuu vastahakoisesti puhumaan, jos Reacher pystyy osumaan paperimaaliin keskelle 300 metrin päästä yhdellä laukauksella. Onnistuttuaan Reacherille näytetään 32 arkkia maalipaperia Barrin kolmen vuoden harjoitusammunnoista hänen ampumaradallaan, ja jokaisella arkkiaineistolla saavutetaan täsmälleen maksimipisteet. ampumaradalla käynnin jälkeen Reacher lisää Cashin tiedot jutun todistusaineistoon. Helen ja Rosemary seulovat johtolankoja jännittävässä analyysissä ja saavat Reacherin lopulta päättelemään, että Barr on syytön, mikä tarkoittaa, että joku lavasti Barrin ampujaksi. Joku yrittää myös saada Reacherin pois jutusta, joka aiemmin vaikutti varmalta, mutta on nyt hajoamassa. Reacher saa rinnalleen Helenin, nuoren puolustusasianajajan, joka työskentelee syyttäjäisäänsä vastaan syyttäjätiimin kanssa, jolla on oma räjähtävä salaisuutensa. Reacher pääsee lähemmäs näkymätöntä vihollista, joka vetää naruista, mikä johtaa hänet todellisten syyllisten, laillisiksi liikemiehiksi naamioituneen venäläisjengin jäljille. Jengin 80-vuotias kapteeni vietti suuren osan elämästään yhdessä Neuvostoliiton pahamaineisista gulageista, ja hänet tunnetaan vain nimellä Zec (vanki). Reacher päihittää mafian vartijat venäläisjengin linnakkeessa ja tappaa tehokkaasti ja raa'asti viisi huligaania, ennen kuin hän kohtaa pomon ja pakottaa hänet paljastamaan salaliiton alusta loppuun.</w:t>
      </w:r>
    </w:p>
    <w:p>
      <w:r>
        <w:rPr>
          <w:b/>
        </w:rPr>
        <w:t xml:space="preserve">Tulos</w:t>
      </w:r>
    </w:p>
    <w:p>
      <w:r>
        <w:t xml:space="preserve">Kuinka monta ihmistä ampuja tappaa tarinan alussa?</w:t>
      </w:r>
    </w:p>
    <w:p>
      <w:r>
        <w:rPr>
          <w:b/>
        </w:rPr>
        <w:t xml:space="preserve">Tulos</w:t>
      </w:r>
    </w:p>
    <w:p>
      <w:r>
        <w:t xml:space="preserve">Kuinka monta Barrin tietosivua Reacherille näytettiin?</w:t>
      </w:r>
    </w:p>
    <w:p>
      <w:r>
        <w:rPr>
          <w:b/>
        </w:rPr>
        <w:t xml:space="preserve">Tulos</w:t>
      </w:r>
    </w:p>
    <w:p>
      <w:r>
        <w:t xml:space="preserve">Kuinka monta metriä oli etäisyys parkkihallista ammuttuihin uhreihin?</w:t>
      </w:r>
    </w:p>
    <w:p>
      <w:r>
        <w:rPr>
          <w:b/>
        </w:rPr>
        <w:t xml:space="preserve">Tulos</w:t>
      </w:r>
    </w:p>
    <w:p>
      <w:r>
        <w:t xml:space="preserve">Kuka toimittaja tutkii Barria?</w:t>
      </w:r>
    </w:p>
    <w:p>
      <w:r>
        <w:rPr>
          <w:b/>
        </w:rPr>
        <w:t xml:space="preserve">Tulos</w:t>
      </w:r>
    </w:p>
    <w:p>
      <w:r>
        <w:t xml:space="preserve">Mikä oli Barrin edellinen työntekijänimike?</w:t>
      </w:r>
    </w:p>
    <w:p>
      <w:r>
        <w:rPr>
          <w:b/>
        </w:rPr>
        <w:t xml:space="preserve">Tulos</w:t>
      </w:r>
    </w:p>
    <w:p>
      <w:r>
        <w:t xml:space="preserve">Montako arkkia Barrin ampumaharjoituksissa näytti kuollutta maksimipistemäärää?</w:t>
      </w:r>
    </w:p>
    <w:p>
      <w:r>
        <w:rPr>
          <w:b/>
        </w:rPr>
        <w:t xml:space="preserve">Tulos</w:t>
      </w:r>
    </w:p>
    <w:p>
      <w:r>
        <w:t xml:space="preserve">Missä osavaltiossa on ampumarata, jonne Reacher ajaa?</w:t>
      </w:r>
    </w:p>
    <w:p>
      <w:r>
        <w:rPr>
          <w:b/>
        </w:rPr>
        <w:t xml:space="preserve">Tulos</w:t>
      </w:r>
    </w:p>
    <w:p>
      <w:r>
        <w:t xml:space="preserve">Minkä uutistoimiston alaisuudessa Ann Yani työskentelee?</w:t>
      </w:r>
    </w:p>
    <w:p>
      <w:r>
        <w:rPr>
          <w:b/>
        </w:rPr>
        <w:t xml:space="preserve">Tulos</w:t>
      </w:r>
    </w:p>
    <w:p>
      <w:r>
        <w:t xml:space="preserve">Kuka omistaa ampumaradan?</w:t>
      </w:r>
    </w:p>
    <w:p>
      <w:r>
        <w:rPr>
          <w:b/>
        </w:rPr>
        <w:t xml:space="preserve">Tulos</w:t>
      </w:r>
    </w:p>
    <w:p>
      <w:r>
        <w:t xml:space="preserve">Miksi Barr ei muista mitään murhapäivästä?</w:t>
      </w:r>
    </w:p>
    <w:p>
      <w:r>
        <w:rPr>
          <w:b/>
        </w:rPr>
        <w:t xml:space="preserve">Tulos</w:t>
      </w:r>
    </w:p>
    <w:p>
      <w:r>
        <w:t xml:space="preserve">Kuka oli tarkka-ampujien murhien takana?</w:t>
      </w:r>
    </w:p>
    <w:p>
      <w:r>
        <w:rPr>
          <w:b/>
        </w:rPr>
        <w:t xml:space="preserve">Tulos</w:t>
      </w:r>
    </w:p>
    <w:p>
      <w:r>
        <w:t xml:space="preserve">Mihin johtopäätökseen Helen ja Rosemary päätyvät analyysinsä jälkeen?</w:t>
      </w:r>
    </w:p>
    <w:p>
      <w:r>
        <w:rPr>
          <w:b/>
        </w:rPr>
        <w:t xml:space="preserve">Tulos</w:t>
      </w:r>
    </w:p>
    <w:p>
      <w:r>
        <w:t xml:space="preserve">Missä oli ampumarata, jossa tarkka-ampuja harjoitteli?</w:t>
      </w:r>
    </w:p>
    <w:p>
      <w:r>
        <w:rPr>
          <w:b/>
        </w:rPr>
        <w:t xml:space="preserve">Tulos</w:t>
      </w:r>
    </w:p>
    <w:p>
      <w:r>
        <w:t xml:space="preserve">Millä nimellä venäläisjengin 80-vuotias johtaja tunnetaan?</w:t>
      </w:r>
    </w:p>
    <w:p>
      <w:r>
        <w:rPr>
          <w:b/>
        </w:rPr>
        <w:t xml:space="preserve">Tulos</w:t>
      </w:r>
    </w:p>
    <w:p>
      <w:r>
        <w:t xml:space="preserve">Kenet James Barr haluaa poliisin nappaavan?</w:t>
      </w:r>
    </w:p>
    <w:p>
      <w:r>
        <w:rPr>
          <w:b/>
        </w:rPr>
        <w:t xml:space="preserve">Tulos</w:t>
      </w:r>
    </w:p>
    <w:p>
      <w:r>
        <w:t xml:space="preserve">Missä sodassa Barr tappoi neljä miestä?</w:t>
      </w:r>
    </w:p>
    <w:p>
      <w:r>
        <w:rPr>
          <w:b/>
        </w:rPr>
        <w:t xml:space="preserve">Tulos</w:t>
      </w:r>
    </w:p>
    <w:p>
      <w:r>
        <w:t xml:space="preserve">Minkä uutistoimiston palveluksessa Reacherin kanssa työskentelevä toimittaja on?</w:t>
      </w:r>
    </w:p>
    <w:p>
      <w:r>
        <w:rPr>
          <w:b/>
        </w:rPr>
        <w:t xml:space="preserve">Tulos</w:t>
      </w:r>
    </w:p>
    <w:p>
      <w:r>
        <w:t xml:space="preserve">Kuka todella on ampumisen takana?</w:t>
      </w:r>
    </w:p>
    <w:p>
      <w:r>
        <w:rPr>
          <w:b/>
        </w:rPr>
        <w:t xml:space="preserve">Tulos</w:t>
      </w:r>
    </w:p>
    <w:p>
      <w:r>
        <w:t xml:space="preserve">Miksi Barr ei voinut muistaa murhapäiviä?</w:t>
      </w:r>
    </w:p>
    <w:p>
      <w:r>
        <w:rPr>
          <w:b/>
        </w:rPr>
        <w:t xml:space="preserve">Tulos</w:t>
      </w:r>
    </w:p>
    <w:p>
      <w:r>
        <w:t xml:space="preserve">Missä muualla kuin Indianassa Barr kävi ampumaradalla?</w:t>
      </w:r>
    </w:p>
    <w:p>
      <w:r>
        <w:rPr>
          <w:b/>
        </w:rPr>
        <w:t xml:space="preserve">Tulos</w:t>
      </w:r>
    </w:p>
    <w:p>
      <w:r>
        <w:t xml:space="preserve">Missä osavaltiossa tarkka-ampuja harjoitteli?</w:t>
      </w:r>
    </w:p>
    <w:p>
      <w:r>
        <w:rPr>
          <w:b/>
        </w:rPr>
        <w:t xml:space="preserve">Tulos</w:t>
      </w:r>
    </w:p>
    <w:p>
      <w:r>
        <w:t xml:space="preserve">Ketä vastaan Helen työskentelee?</w:t>
      </w:r>
    </w:p>
    <w:p>
      <w:r>
        <w:rPr>
          <w:b/>
        </w:rPr>
        <w:t xml:space="preserve">Tulos</w:t>
      </w:r>
    </w:p>
    <w:p>
      <w:r>
        <w:t xml:space="preserve">Kuka on Barrin sisko?</w:t>
      </w:r>
    </w:p>
    <w:p>
      <w:r>
        <w:rPr>
          <w:b/>
        </w:rPr>
        <w:t xml:space="preserve">Tulos</w:t>
      </w:r>
    </w:p>
    <w:p>
      <w:r>
        <w:t xml:space="preserve">Mitä Helen oli Barrille?</w:t>
      </w:r>
    </w:p>
    <w:p>
      <w:r>
        <w:rPr>
          <w:b/>
        </w:rPr>
        <w:t xml:space="preserve">Tulos</w:t>
      </w:r>
    </w:p>
    <w:p>
      <w:r>
        <w:t xml:space="preserve">Kun Barr pidätetään, kuinka monta asiaa hän sanoo poliiseille?</w:t>
      </w:r>
    </w:p>
    <w:p>
      <w:r>
        <w:rPr>
          <w:b/>
        </w:rPr>
        <w:t xml:space="preserve">Tulos</w:t>
      </w:r>
    </w:p>
    <w:p>
      <w:r>
        <w:t xml:space="preserve">Mistä Yhdysvaltain osavaltiosta tarina alkaa?</w:t>
      </w:r>
    </w:p>
    <w:p>
      <w:r>
        <w:rPr>
          <w:b/>
        </w:rPr>
        <w:t xml:space="preserve">Tulos</w:t>
      </w:r>
    </w:p>
    <w:p>
      <w:r>
        <w:t xml:space="preserve">Missä Barr tappoi Persianlahden sodan aikana?</w:t>
      </w:r>
    </w:p>
    <w:p>
      <w:r>
        <w:rPr>
          <w:b/>
        </w:rPr>
        <w:t xml:space="preserve">Tulos</w:t>
      </w:r>
    </w:p>
    <w:p>
      <w:r>
        <w:t xml:space="preserve">Kenet Rosemary palkkaa puolustamaan veljeään?</w:t>
      </w:r>
    </w:p>
    <w:p>
      <w:r>
        <w:rPr>
          <w:b/>
        </w:rPr>
        <w:t xml:space="preserve">Tulos</w:t>
      </w:r>
    </w:p>
    <w:p>
      <w:r>
        <w:t xml:space="preserve">Kuka pidätetään tarinan alussa tapahtuneista murhista?</w:t>
      </w:r>
    </w:p>
    <w:p>
      <w:r>
        <w:rPr>
          <w:b/>
        </w:rPr>
        <w:t xml:space="preserve">Esimerkki 3.477</w:t>
      </w:r>
    </w:p>
    <w:p>
      <w:r>
        <w:t xml:space="preserve"> Ulkoministeriön pikkuvirkamiehenä työskentelevä Carruthersiin ottaa yhteyttä hänen tuttavansa Davies ja pyytää häntä mukaan Itämerellä järjestettävälle purjehduslomalle. Carruthers suostuu, koska hänen muut lomasuunnitelmansa ovat kariutuneet. Hän saapuu paikalle ja huomaa, että Daviesilla on pieni purjevene (aluksen nimi on Dulcibella, viittaus Childersin omaan siskoon, jolla on sama nimi), eikä mukava miehitetty jahti, jota hän odotti. Carruthers suostuu kuitenkin lähtemään matkalle ja liittyy Daviesin seuraan Itämeren Flensburgissa, josta he lähtevät Saksan rannikon edustalla sijaitseville Friisisaarille. Carruthersin on opittava nopeasti, miten pientä venettä purjehditaan, ja Davies paljastaa vähitellen epäilevänsä, että saksalaiset suunnittelevat jotakin pahaenteistä Saksan Friisinsaarilla. Tämä perustuu hänen uskomukseensa siitä, että hän oli edellisellä matkallaan melkein haaksirikkoutunut, kun saksalainen jahti houkutteli hänet karille kovassa säässä. Davies epäilee, mikä motivoisi saksalaisia yrittämään tappaa hänet. Koska hän ei ole onnistunut kiinnostamaan ketään hallituksessa tapahtuneesta, hän kokee isänmaalliseksi velvollisuudekseen tutkia asiaa tarkemmin, ja siksi hän kutsuu Carruthersin.Carruthers ja Davies viettävät jonkin aikaa tutkimalla Friesinsaarten matalia vuorovesiä ja lähestyvät salaperäistä paikkaa, jossa Memmertin saarella huhutaan olevan käynnissä salainen aarteen talteenottohanke. Miehet saavat selville, että eräs ulkomailla asuva englantilainen, Dollmann, on mukana aarteen talteenottohankkeessa. Carruthers tajuaa, että Davies on rakastunut Dollmannin tyttäreen Claraan. Carruthers ja Davies yrittävät lähestyä Memmertiä. Saksan laivaston partiovene Blitz ja sen komentaja Von Bruning varoittavat heitä. Tämä tekee heidät entistä varmemmiksi siitä, että saarella on jotain muutakin kuin aarteenkaivaus.Davies käyttää hyväkseen paksua sumua ja ohjaa heidät pienellä veneellä salaa mutkikkaiden hiekkarantojen läpi tutkimaan paikkaa. Carruthers tutkii saarta. Hän kuulee, kun Von Bruning ja Dollmann keskustelevat jostain muusta kuin aarteenetsinnästä, ja kuulee salaperäisiä viittauksia "Chathamiin", "Seiskaan" ja "vuoroveden tarjoiluun". Kaksikko palaa sumun läpi Dulcibellalle. Siellä he huomaavat, että Dollmann ja Von Bruning ovat päihittäneet heidät ja vaikuttavat epäilyttäviltä. Von Bruning kutsuu heidät Dollmannin huvilaan illalliselle, jossa hän yrittää hienovaraisesti kuulustella heitä saadakseen selville, ovatko he brittivakoojia. Carruthers pelaa vaarallista peliä myöntämällä, että he ovat uteliaita. Hän kuitenkin vakuuttaa Von Bruningille, että tämä uskoo peitetarinaa aarteesta ja haluaa vain nähdä kuvitteellisen "hylyn". Carruthers ilmoittaa, että ulkoministeriö on kutsunut hänet takaisin Englantiin. Hän lähtee matkaan ja palaa sitten takaisin seuratakseen Von Bruningia ja hänen miehiään. Hän seuraa heitä satamaan, jossa he nousevat proomua vetävään hinaajalaivaan. Carruthers hiipii kyytiin ja piiloutuu, ja saattue lähtee merelle.Carruthers saa lopulta arvoituksen selville. Saksalaiset yhdistävät kanavat ja rautatiet, ruoppaavat väyliä vaihtuvan hiekan läpi ja piilottavat hinaajien ja proomujen laivaston. Ainoa selitys on, että ne aikovat salaa kuljettaa voimakkaan saksalaisen armeijan Pohjanmeren yli hyökätäkseen Britannian itärannikolle. Hän pakenee ajettuaan hinaajan karille ja kiiruhtaa takaisin Daviesin luo. Hän löytää hänet ja selittää, miten heidän on paettava ennen kuin saksalaiset tulevat perään. He suostuttelevat Dollmannin ja Claran tulemaan mukaansa, jotta saksalaiset eivät pidättäisi Dollmannia, koska he luulisivat hänen vaihtaneen taas puolta. Kun he purjehtivat Pohjanmeren yli, Dollmann tekee itsemurhan hyppäämällä yli laidan, oletettavasti välttääkseen häpeän ja todennäköisen pidätyksen maanpetoksesta. "Toimittajan" kirjoittamassa jälkisanoissa tarkastellaan Dollmannin laatiman raportin yksityiskohtia, joissa hän hahmottelee suunnitelmansa hyökkäysjoukkoja varten. Jälkikirjoituksessa todetaan, että kuninkaallinen laivasto ryhtyy vihdoin vastatoimiin Saksan hyökkäyslaivaston pysäyttämiseksi, ja kehotetaan kiirehtimään.</w:t>
      </w:r>
    </w:p>
    <w:p>
      <w:r>
        <w:rPr>
          <w:b/>
        </w:rPr>
        <w:t xml:space="preserve">Tulos</w:t>
      </w:r>
    </w:p>
    <w:p>
      <w:r>
        <w:t xml:space="preserve">Kuka teki itsemurhan?</w:t>
      </w:r>
    </w:p>
    <w:p>
      <w:r>
        <w:rPr>
          <w:b/>
        </w:rPr>
        <w:t xml:space="preserve">Tulos</w:t>
      </w:r>
    </w:p>
    <w:p>
      <w:r>
        <w:t xml:space="preserve">Kuka pyytää Caruthersia lähtemään purjehtimaan?</w:t>
      </w:r>
    </w:p>
    <w:p>
      <w:r>
        <w:rPr>
          <w:b/>
        </w:rPr>
        <w:t xml:space="preserve">Tulos</w:t>
      </w:r>
    </w:p>
    <w:p>
      <w:r>
        <w:t xml:space="preserve">Kenen Carruthers uskoo olevan vastuussa kanavien ja rautateiden yhdistämisestä?</w:t>
      </w:r>
    </w:p>
    <w:p>
      <w:r>
        <w:rPr>
          <w:b/>
        </w:rPr>
        <w:t xml:space="preserve">Tulos</w:t>
      </w:r>
    </w:p>
    <w:p>
      <w:r>
        <w:t xml:space="preserve">Mitä Von Bruning luulee Carruthersin ja Daviesin olevan?</w:t>
      </w:r>
    </w:p>
    <w:p>
      <w:r>
        <w:rPr>
          <w:b/>
        </w:rPr>
        <w:t xml:space="preserve">Tulos</w:t>
      </w:r>
    </w:p>
    <w:p>
      <w:r>
        <w:t xml:space="preserve">Kenen Davies uskoo yrittävän tappaa hänet?</w:t>
      </w:r>
    </w:p>
    <w:p>
      <w:r>
        <w:rPr>
          <w:b/>
        </w:rPr>
        <w:t xml:space="preserve">Tulos</w:t>
      </w:r>
    </w:p>
    <w:p>
      <w:r>
        <w:t xml:space="preserve">Kenen Carruthers sanoo kutsuneen hänet takaisin Englantiin?</w:t>
      </w:r>
    </w:p>
    <w:p>
      <w:r>
        <w:rPr>
          <w:b/>
        </w:rPr>
        <w:t xml:space="preserve">Tulos</w:t>
      </w:r>
    </w:p>
    <w:p>
      <w:r>
        <w:t xml:space="preserve">Ketä Davies epäilee?</w:t>
      </w:r>
    </w:p>
    <w:p>
      <w:r>
        <w:rPr>
          <w:b/>
        </w:rPr>
        <w:t xml:space="preserve">Tulos</w:t>
      </w:r>
    </w:p>
    <w:p>
      <w:r>
        <w:t xml:space="preserve">Minne hänen ystävänsä Davies kutsuu hänet?</w:t>
      </w:r>
    </w:p>
    <w:p>
      <w:r>
        <w:rPr>
          <w:b/>
        </w:rPr>
        <w:t xml:space="preserve">Tulos</w:t>
      </w:r>
    </w:p>
    <w:p>
      <w:r>
        <w:t xml:space="preserve">Kuka on Carruthers?</w:t>
      </w:r>
    </w:p>
    <w:p>
      <w:r>
        <w:rPr>
          <w:b/>
        </w:rPr>
        <w:t xml:space="preserve">Tulos</w:t>
      </w:r>
    </w:p>
    <w:p>
      <w:r>
        <w:t xml:space="preserve">Mihin Carruthers ja Davies päätyvät navigoimaan laivaa?</w:t>
      </w:r>
    </w:p>
    <w:p>
      <w:r>
        <w:rPr>
          <w:b/>
        </w:rPr>
        <w:t xml:space="preserve">Tulos</w:t>
      </w:r>
    </w:p>
    <w:p>
      <w:r>
        <w:t xml:space="preserve">Kuka on Dollman?</w:t>
      </w:r>
    </w:p>
    <w:p>
      <w:r>
        <w:rPr>
          <w:b/>
        </w:rPr>
        <w:t xml:space="preserve">Tulos</w:t>
      </w:r>
    </w:p>
    <w:p>
      <w:r>
        <w:t xml:space="preserve">Miksi Dollmann tekee itsemurhan?</w:t>
      </w:r>
    </w:p>
    <w:p>
      <w:r>
        <w:rPr>
          <w:b/>
        </w:rPr>
        <w:t xml:space="preserve">Tulos</w:t>
      </w:r>
    </w:p>
    <w:p>
      <w:r>
        <w:t xml:space="preserve">Mitä Davis uskoo tapahtuvan Saksan Friisisaarilla?</w:t>
      </w:r>
    </w:p>
    <w:p>
      <w:r>
        <w:rPr>
          <w:b/>
        </w:rPr>
        <w:t xml:space="preserve">Tulos</w:t>
      </w:r>
    </w:p>
    <w:p>
      <w:r>
        <w:t xml:space="preserve">Missä vesistössä vene alun perin purjehti?</w:t>
      </w:r>
    </w:p>
    <w:p>
      <w:r>
        <w:rPr>
          <w:b/>
        </w:rPr>
        <w:t xml:space="preserve">Tulos</w:t>
      </w:r>
    </w:p>
    <w:p>
      <w:r>
        <w:t xml:space="preserve">Minkä monumentaalisen tehtävän Carruthers lopulta tajuaa, että Saksan armeija valmistautuu tekemään?</w:t>
      </w:r>
    </w:p>
    <w:p>
      <w:r>
        <w:rPr>
          <w:b/>
        </w:rPr>
        <w:t xml:space="preserve">Tulos</w:t>
      </w:r>
    </w:p>
    <w:p>
      <w:r>
        <w:t xml:space="preserve">Mikä on Dulcibella?</w:t>
      </w:r>
    </w:p>
    <w:p>
      <w:r>
        <w:rPr>
          <w:b/>
        </w:rPr>
        <w:t xml:space="preserve">Tulos</w:t>
      </w:r>
    </w:p>
    <w:p>
      <w:r>
        <w:t xml:space="preserve">Mikä on Dollmanin lopullinen kohtalo?</w:t>
      </w:r>
    </w:p>
    <w:p>
      <w:r>
        <w:rPr>
          <w:b/>
        </w:rPr>
        <w:t xml:space="preserve">Tulos</w:t>
      </w:r>
    </w:p>
    <w:p>
      <w:r>
        <w:t xml:space="preserve">Mikä on Carutherin ammatti?</w:t>
      </w:r>
    </w:p>
    <w:p>
      <w:r>
        <w:rPr>
          <w:b/>
        </w:rPr>
        <w:t xml:space="preserve">Tulos</w:t>
      </w:r>
    </w:p>
    <w:p>
      <w:r>
        <w:t xml:space="preserve">Kenen on nopeasti opittava, miten veneellä purjehditaan?</w:t>
      </w:r>
    </w:p>
    <w:p>
      <w:r>
        <w:rPr>
          <w:b/>
        </w:rPr>
        <w:t xml:space="preserve">Tulos</w:t>
      </w:r>
    </w:p>
    <w:p>
      <w:r>
        <w:t xml:space="preserve">Kuka kutsuu miehet illalliselle Dollmanin huvilaan?</w:t>
      </w:r>
    </w:p>
    <w:p>
      <w:r>
        <w:rPr>
          <w:b/>
        </w:rPr>
        <w:t xml:space="preserve">Tulos</w:t>
      </w:r>
    </w:p>
    <w:p>
      <w:r>
        <w:t xml:space="preserve">Miksi Bruning kutsuu heidät Dollmannin huvilaan?</w:t>
      </w:r>
    </w:p>
    <w:p>
      <w:r>
        <w:rPr>
          <w:b/>
        </w:rPr>
        <w:t xml:space="preserve">Tulos</w:t>
      </w:r>
    </w:p>
    <w:p>
      <w:r>
        <w:t xml:space="preserve">Ketkä miehet saivat selville, että he ovat mukana hankkeessa?</w:t>
      </w:r>
    </w:p>
    <w:p>
      <w:r>
        <w:rPr>
          <w:b/>
        </w:rPr>
        <w:t xml:space="preserve">Tulos</w:t>
      </w:r>
    </w:p>
    <w:p>
      <w:r>
        <w:t xml:space="preserve">Miksi Davies katsoo, että hänen velvollisuutensa on tutkia asiaa?</w:t>
      </w:r>
    </w:p>
    <w:p>
      <w:r>
        <w:rPr>
          <w:b/>
        </w:rPr>
        <w:t xml:space="preserve">Tulos</w:t>
      </w:r>
    </w:p>
    <w:p>
      <w:r>
        <w:t xml:space="preserve">Mitä Dollman epäilee Daviesin ja Carruthersin olevan?</w:t>
      </w:r>
    </w:p>
    <w:p>
      <w:r>
        <w:rPr>
          <w:b/>
        </w:rPr>
        <w:t xml:space="preserve">Tulos</w:t>
      </w:r>
    </w:p>
    <w:p>
      <w:r>
        <w:t xml:space="preserve">Millä saarella uskotaan olevan salainen aarre?</w:t>
      </w:r>
    </w:p>
    <w:p>
      <w:r>
        <w:rPr>
          <w:b/>
        </w:rPr>
        <w:t xml:space="preserve">Tulos</w:t>
      </w:r>
    </w:p>
    <w:p>
      <w:r>
        <w:t xml:space="preserve">Mikä on Daviesin purjeveneen nimi?</w:t>
      </w:r>
    </w:p>
    <w:p>
      <w:r>
        <w:rPr>
          <w:b/>
        </w:rPr>
        <w:t xml:space="preserve">Tulos</w:t>
      </w:r>
    </w:p>
    <w:p>
      <w:r>
        <w:t xml:space="preserve">Mikä on Daviesin purjeveneen nimi?</w:t>
      </w:r>
    </w:p>
    <w:p>
      <w:r>
        <w:rPr>
          <w:b/>
        </w:rPr>
        <w:t xml:space="preserve">Tulos</w:t>
      </w:r>
    </w:p>
    <w:p>
      <w:r>
        <w:t xml:space="preserve">Miksi Caruthers pelkää, että Dollman pidätetään?</w:t>
      </w:r>
    </w:p>
    <w:p>
      <w:r>
        <w:rPr>
          <w:b/>
        </w:rPr>
        <w:t xml:space="preserve">Tulos</w:t>
      </w:r>
    </w:p>
    <w:p>
      <w:r>
        <w:t xml:space="preserve">Kuka lannistaa Carruthersin ja Memmert Islandin vierailusta?</w:t>
      </w:r>
    </w:p>
    <w:p>
      <w:r>
        <w:rPr>
          <w:b/>
        </w:rPr>
        <w:t xml:space="preserve">Esimerkki 3.478</w:t>
      </w:r>
    </w:p>
    <w:p>
      <w:r>
        <w:t xml:space="preserve"> Linda Condon kertoo varakkaasta naisesta, samannimisestä sankarittaresta, joka ei koskaan opi tuntemaan, saati näyttämään, mitään tunteita tai, kuten kertoja asian ilmaisee, "menettämään itsensä". Vaikka hän ei tee kenellekään pahaa, romaanin kuluessa Lindaa verrataan Siperiaan, hänen miehensä kuvailee häntä "alabasternaiseksi naiseksi" ja hän kutsuu itseään "maailman steriilimmäksi naiseksi". 18-vuotiaana naimisiin mennyt Linda näkee itsensä "vähäpätöisessä paikassa" ja samalla "sidottuna matkalle, jolla on kätketty päämäärä". Linda Condon on omistettu Carl Van Vechtenille.Linda Condonin kasvattaa yksinhuoltajaäiti, joka kieltää tytöltä kaiken tiedon poissaolevasta isästään. Äiti ja tytär asuvat yhdessä loputtomalta tuntuvassa hotellien peräkkäisyydessä eri puolilla Yhdysvaltoja, ja Linda saa vain vähän muodollista koulutusta. Stella Condon seurustelee usein epäilyttävän maineen omaavien miesten kanssa, mutta hänen tyttärensä, joka on aina uskollinen pinnalliselle ja pinnalliselle äidilleen, viettää varhaisnuoruutensa yksin hotellihuoneessaan tai muiden vieraiden kanssa aulan keinotekoisessa ja teennäisessä ilmapiirissä. Stella Condonilla on kyllä kosija, juutalaista syntyperää oleva itsetehty miljonääri ja leskimies Moses Feldt, mutta hän selittää Lindalle, ettei aio toistaa menneisyyden virheitä menemällä uudelleen naimisiin, mutta kun Stella Condon kuitenkin tajuaa vanhuuden alkamisen ja kauneutensa katoamisen, hän suostuu lumeavioliittoon Feldtin kanssa. Päivästä toiseen Lindan kiertävä elämä vaihtuu elämään palatsimaisessa newyorkilaisessa kartanossa yhdessä äitinsä, Feldtin ja tämän kahden tyttären kanssa. Jo 15-vuotiaana Linda kokee, että hän "tuntee katselevansa, ikään kuin hän olisi aamuin, päivin ja illoin toisessa pitkässä näytelmässä. [...] Todennäköisesti se jatkuisi muuttumattomana koko hänen elämänsä ajan." Feldtin tyttären Judithin ja tämän poikaystävän Markuen kautta Linda, joka ei ole vielä 18-vuotias, pääsee mukaan New Yorkin yhteiskuntaan. Juhlissa hän tapaa Dodge Pleydonin, häntä monta vuotta vanhemman kuvanveistäjän, joka on ihastunut nuoreen tyttöön tämän jähmeästä viehätysvoimasta ja hillitystä käytöksestä huolimatta, tai ehkä juuri sen vuoksi. Ensimmäinen suudelma, jonka hän saa Pleydonilta myöhemmin samana iltana, ei merkitse hänelle paljon, joten hän tuskin liikuttuu, kun Pleydon ilmoittaa aikovansa lähteä ulkomaille määräämättömäksi ajaksi.Hänen elämänsä saa ratkaisevan uuden suunnan, kun konserttiin osallistuttuaan häntä lähestyy isänsä sisko, joka on tunnistanut Lindan heti, koska Linda on, kuten hän väittää, ottanut mallia hänen isästään. Linda on luonnollisesti utelias oppimaan lisää isänpuoleisesta sukuhaarasta, ja hän hyväksyy tätinsä kutsun vierailla hänen ja hänen siskonsa luona Philadelphiassa ja asua talossa, jossa hänen nyt jo kuollut isänsä kasvoi. Hänen päätöksensä matkustaa sinne johtaa yhä suurempaan vieraantumiseen hänen äidistään. Philadelphiassa Linda tutustuu tätinsä 45-vuotiaaseen veljenpoikaan Arnaud Hallet'hen, asianajajaan ja vannoutuneeseen poikamieheen, joka ihastuu tyttöön heti, kuten Pleydon ennen häntä. Linda jää kahden miehen väliin, jotka molemmat kosivat häntä, ja lopulta hän päättää mennä naimisiin Halletin kanssa, ja hänen vetovoimaansa lisää varmasti se, että hänellä on "satatuhatta dollaria vuodessa".Seitsemän vuotta myöhemmin Arnaud ja Linda Hallet saavat kaksi lasta, Lowrien ja Vignin . Muistellessaan omaa onnetonta lapsuuttaan, jonka hän vietti hotelleissa, Linda tajuaa, miten erilaisiksi hänen lapsensa kasvatetaan kuin hän itse. Hän tuntee kuitenkin olevansa riittämätön vaimona ja varsinkin äitinä. Hän huomaa, että sekä Lowrie että Vign ovat perineet isältään rakkauden kirjoihin, kun taas hän itse ei ole koskaan aloittanut lukemista. Hän myös pahoittelee, ettei osaa soittaa pianoa. Ja vaikka hän on vasta parikymppinen, hän kuvittelee kauneutensa hiipuvan löytämättä lohtua "lasten korvikkeellisesta kuolemattomuudesta". Hän uskoo, että hän on "menettänyt nuoruutensa ilman mitään korvaavaa tiedon voittoa." Kuluu useita vuosia, kunnes Lowriesta tulee oikeustieteen opiskelija yliopistossa. Vign seuraa äitinsä ja äidillisen isoäitinsä jalanjälkiä menemällä naimisiin 18-vuotiaana. Linda ihailee tytärtään, joka on täydellisellä vaivattomuudella valinnut itselleen sopivan nuoren miehen ja jonka "säteilevää onnea" hän ei ole koskaan itse kokenut. kun Linda kuulee, että Pleydonin luoma julkinen patsas on tuhottu, hän tuntee yhtäkkiä myötätuntoa ja ehkä enemmänkin sympatiaa kuvanveistäjää kohtaan, joka on aina pitänyt tytärtään muusanaan. Ottaen huomioon, että Arnaud Hallet on "saanut yli kaksikymmentä vuotta elämästään, parhaat", Linda jättää hänet sanomatta sanaakaan ja lähtee asumaan Pleydonin luo. Miehen ateljeessa hän tajuaa, ettei hän voi mitenkään jäädä tuon vanhenevan ja sairaalloisen miehen kanssa, jonka rakkaus häntä kohtaan ei voisi koskaan olla muuta kuin platonista. Seuraavana päivänä hän palaa miehensä luokse kertomatta tälle koskaan aikomuksestaan pettää hänet. romaanin lopussa, kolme vuotta Pleydonin kanssa asumisen epäonnistuneen päätöksen jälkeen, hänen poikansa Lowrie menee naimisiin yliopistokoulutetun suffragetin kanssa, kun taas Linda Hallet itse, Pleydonin kuolemaa surressaan, alkaa värjätä hiuksiaan tuloksettomassa taistelussa aikaa vastaan.</w:t>
      </w:r>
    </w:p>
    <w:p>
      <w:r>
        <w:rPr>
          <w:b/>
        </w:rPr>
        <w:t xml:space="preserve">Tulos</w:t>
      </w:r>
    </w:p>
    <w:p>
      <w:r>
        <w:t xml:space="preserve">Miksi Linda värjää hiuksensa?</w:t>
      </w:r>
    </w:p>
    <w:p>
      <w:r>
        <w:rPr>
          <w:b/>
        </w:rPr>
        <w:t xml:space="preserve">Tulos</w:t>
      </w:r>
    </w:p>
    <w:p>
      <w:r>
        <w:t xml:space="preserve">Päättääkö Linda jäädä Pleydonin luo?</w:t>
      </w:r>
    </w:p>
    <w:p>
      <w:r>
        <w:rPr>
          <w:b/>
        </w:rPr>
        <w:t xml:space="preserve">Tulos</w:t>
      </w:r>
    </w:p>
    <w:p>
      <w:r>
        <w:t xml:space="preserve">Kenelle Linda Condon on omistettu?</w:t>
      </w:r>
    </w:p>
    <w:p>
      <w:r>
        <w:rPr>
          <w:b/>
        </w:rPr>
        <w:t xml:space="preserve">Tulos</w:t>
      </w:r>
    </w:p>
    <w:p>
      <w:r>
        <w:t xml:space="preserve">Minkä ikäinen Linda oli mennessään naimisiin?</w:t>
      </w:r>
    </w:p>
    <w:p>
      <w:r>
        <w:rPr>
          <w:b/>
        </w:rPr>
        <w:t xml:space="preserve">Tulos</w:t>
      </w:r>
    </w:p>
    <w:p>
      <w:r>
        <w:t xml:space="preserve">Minkä ikäisenä Linda meni naimisiin?</w:t>
      </w:r>
    </w:p>
    <w:p>
      <w:r>
        <w:rPr>
          <w:b/>
        </w:rPr>
        <w:t xml:space="preserve">Tulos</w:t>
      </w:r>
    </w:p>
    <w:p>
      <w:r>
        <w:t xml:space="preserve">Kuka Lindan kasvatti?</w:t>
      </w:r>
    </w:p>
    <w:p>
      <w:r>
        <w:rPr>
          <w:b/>
        </w:rPr>
        <w:t xml:space="preserve">Tulos</w:t>
      </w:r>
    </w:p>
    <w:p>
      <w:r>
        <w:t xml:space="preserve">Kuka Lindan lapsista menee naimisiin 18-vuotiaana?</w:t>
      </w:r>
    </w:p>
    <w:p>
      <w:r>
        <w:rPr>
          <w:b/>
        </w:rPr>
        <w:t xml:space="preserve">Tulos</w:t>
      </w:r>
    </w:p>
    <w:p>
      <w:r>
        <w:t xml:space="preserve">Keitä ovat Lindan ja Arnaudin lapset?</w:t>
      </w:r>
    </w:p>
    <w:p>
      <w:r>
        <w:rPr>
          <w:b/>
        </w:rPr>
        <w:t xml:space="preserve">Tulos</w:t>
      </w:r>
    </w:p>
    <w:p>
      <w:r>
        <w:t xml:space="preserve">Miksi Linda nai Halletin?</w:t>
      </w:r>
    </w:p>
    <w:p>
      <w:r>
        <w:rPr>
          <w:b/>
        </w:rPr>
        <w:t xml:space="preserve">Tulos</w:t>
      </w:r>
    </w:p>
    <w:p>
      <w:r>
        <w:t xml:space="preserve">Milloin Linda saa tietää mitään isästään ja isänpuoleisesta perheestään?</w:t>
      </w:r>
    </w:p>
    <w:p>
      <w:r>
        <w:rPr>
          <w:b/>
        </w:rPr>
        <w:t xml:space="preserve">Tulos</w:t>
      </w:r>
    </w:p>
    <w:p>
      <w:r>
        <w:t xml:space="preserve">Mikä on Pleydonin ammatti?</w:t>
      </w:r>
    </w:p>
    <w:p>
      <w:r>
        <w:rPr>
          <w:b/>
        </w:rPr>
        <w:t xml:space="preserve">Tulos</w:t>
      </w:r>
    </w:p>
    <w:p>
      <w:r>
        <w:t xml:space="preserve">Kenet Linda tapaa matkustaessaan Philadelphiaan?</w:t>
      </w:r>
    </w:p>
    <w:p>
      <w:r>
        <w:rPr>
          <w:b/>
        </w:rPr>
        <w:t xml:space="preserve">Tulos</w:t>
      </w:r>
    </w:p>
    <w:p>
      <w:r>
        <w:t xml:space="preserve">Missä Lindan isänisän perhe asuu? </w:t>
      </w:r>
    </w:p>
    <w:p>
      <w:r>
        <w:rPr>
          <w:b/>
        </w:rPr>
        <w:t xml:space="preserve">Tulos</w:t>
      </w:r>
    </w:p>
    <w:p>
      <w:r>
        <w:t xml:space="preserve">Kuka oli Lindan ensimmäinen suudelma?</w:t>
      </w:r>
    </w:p>
    <w:p>
      <w:r>
        <w:rPr>
          <w:b/>
        </w:rPr>
        <w:t xml:space="preserve">Tulos</w:t>
      </w:r>
    </w:p>
    <w:p>
      <w:r>
        <w:t xml:space="preserve">Miksi Linda karkaa Arnaud'ta 20 avioliittovuoden jälkeen?</w:t>
      </w:r>
    </w:p>
    <w:p>
      <w:r>
        <w:rPr>
          <w:b/>
        </w:rPr>
        <w:t xml:space="preserve">Tulos</w:t>
      </w:r>
    </w:p>
    <w:p>
      <w:r>
        <w:t xml:space="preserve">Miksi Linda päättää olla asumatta Pleydonin kanssa?</w:t>
      </w:r>
    </w:p>
    <w:p>
      <w:r>
        <w:rPr>
          <w:b/>
        </w:rPr>
        <w:t xml:space="preserve">Tulos</w:t>
      </w:r>
    </w:p>
    <w:p>
      <w:r>
        <w:t xml:space="preserve">Kenet Linda nai?</w:t>
      </w:r>
    </w:p>
    <w:p>
      <w:r>
        <w:rPr>
          <w:b/>
        </w:rPr>
        <w:t xml:space="preserve">Tulos</w:t>
      </w:r>
    </w:p>
    <w:p>
      <w:r>
        <w:t xml:space="preserve">Ketkä kaksi ihmistä kosivat Lindaa?</w:t>
      </w:r>
    </w:p>
    <w:p>
      <w:r>
        <w:rPr>
          <w:b/>
        </w:rPr>
        <w:t xml:space="preserve">Tulos</w:t>
      </w:r>
    </w:p>
    <w:p>
      <w:r>
        <w:t xml:space="preserve">Kenestä Lindan lapsista tulee oikeustieteen opiskelija?</w:t>
      </w:r>
    </w:p>
    <w:p>
      <w:r>
        <w:rPr>
          <w:b/>
        </w:rPr>
        <w:t xml:space="preserve">Tulos</w:t>
      </w:r>
    </w:p>
    <w:p>
      <w:r>
        <w:t xml:space="preserve">Kuinka monta lasta Lindalla ja Arnaudilla on?</w:t>
      </w:r>
    </w:p>
    <w:p>
      <w:r>
        <w:rPr>
          <w:b/>
        </w:rPr>
        <w:t xml:space="preserve">Tulos</w:t>
      </w:r>
    </w:p>
    <w:p>
      <w:r>
        <w:t xml:space="preserve">Kenet Stella nai?</w:t>
      </w:r>
    </w:p>
    <w:p>
      <w:r>
        <w:rPr>
          <w:b/>
        </w:rPr>
        <w:t xml:space="preserve">Tulos</w:t>
      </w:r>
    </w:p>
    <w:p>
      <w:r>
        <w:t xml:space="preserve">Missä Linda tapaa isänsä siskon?</w:t>
      </w:r>
    </w:p>
    <w:p>
      <w:r>
        <w:rPr>
          <w:b/>
        </w:rPr>
        <w:t xml:space="preserve">Tulos</w:t>
      </w:r>
    </w:p>
    <w:p>
      <w:r>
        <w:t xml:space="preserve">Missä on koti, jossa Lindan isä kasvoi?</w:t>
      </w:r>
    </w:p>
    <w:p>
      <w:r>
        <w:rPr>
          <w:b/>
        </w:rPr>
        <w:t xml:space="preserve">Tulos</w:t>
      </w:r>
    </w:p>
    <w:p>
      <w:r>
        <w:t xml:space="preserve">Keneltä Lowre ja Vigne perivät rakkautensa lukemiseen?</w:t>
      </w:r>
    </w:p>
    <w:p>
      <w:r>
        <w:rPr>
          <w:b/>
        </w:rPr>
        <w:t xml:space="preserve">Tulos</w:t>
      </w:r>
    </w:p>
    <w:p>
      <w:r>
        <w:t xml:space="preserve">Minkälaiseksi Linda Condonin aviomies kuvailee häntä?</w:t>
      </w:r>
    </w:p>
    <w:p>
      <w:r>
        <w:rPr>
          <w:b/>
        </w:rPr>
        <w:t xml:space="preserve">Tulos</w:t>
      </w:r>
    </w:p>
    <w:p>
      <w:r>
        <w:t xml:space="preserve">Missä Stella ja Linda asuvat sen jälkeen, kun Stella on mennyt naimisiin Feldtin kanssa?</w:t>
      </w:r>
    </w:p>
    <w:p>
      <w:r>
        <w:rPr>
          <w:b/>
        </w:rPr>
        <w:t xml:space="preserve">Tulos</w:t>
      </w:r>
    </w:p>
    <w:p>
      <w:r>
        <w:t xml:space="preserve">Ketkä kaksi herrasmiestä kosivat Lindaa?</w:t>
      </w:r>
    </w:p>
    <w:p>
      <w:r>
        <w:rPr>
          <w:b/>
        </w:rPr>
        <w:t xml:space="preserve">Tulos</w:t>
      </w:r>
    </w:p>
    <w:p>
      <w:r>
        <w:t xml:space="preserve">Mitkä ovat Arnaudin ja Lindan lasten nimet?</w:t>
      </w:r>
    </w:p>
    <w:p>
      <w:r>
        <w:rPr>
          <w:b/>
        </w:rPr>
        <w:t xml:space="preserve">Tulos</w:t>
      </w:r>
    </w:p>
    <w:p>
      <w:r>
        <w:t xml:space="preserve">Kenet Linda nai? </w:t>
      </w:r>
    </w:p>
    <w:p>
      <w:r>
        <w:rPr>
          <w:b/>
        </w:rPr>
        <w:t xml:space="preserve">Tulos</w:t>
      </w:r>
    </w:p>
    <w:p>
      <w:r>
        <w:t xml:space="preserve">Mikä on Linda Condonin äidin nimi?</w:t>
      </w:r>
    </w:p>
    <w:p>
      <w:r>
        <w:rPr>
          <w:b/>
        </w:rPr>
        <w:t xml:space="preserve">Esimerkki 3.479</w:t>
      </w:r>
    </w:p>
    <w:p>
      <w:r>
        <w:t xml:space="preserve"> Elokuvatuottaja James Ballard (James Spader) ja hänen vaimonsa Catherine (Deborah Kara Unger) ovat avioliitossa. Pariskunta harrastaa erilaisia uskottomuuksia, mutta keskenään he harrastavat innotonta seksiä. Heidän kiihottumistaan lisää se, että he keskustelevat avioliiton ulkopuolisen seksin intiimeistä yksityiskohdista. eräänä iltana myöhään töistä kotiin ajaessaan Ballardin auto törmää nokkakolariin toisen auton kanssa, jolloin sen miespuolinen matkustaja kuolee. Kun kuljettaja, tohtori Helen Remington (Holly Hunter), kuolleen matkustajan vaimo, on jäänyt loukkuun sulaneeseen romuun, hän paljastaa Ballardille rintansa, kun hän irrottaa turvavyönsä olkavyöstä.Toipuessaan Ballard tapaa jälleen Remingtonin sekä Vaughan-nimisen miehen (Elias Koteas), joka kiinnostuu kovasti Ballardin murskattua jalkaa koossa pitävästä tukiraudasta ja valokuvaa sen. Sairaalasta lähtiessään Remington ja Ballard aloittavat suhteen, jota ruokkii ensisijaisesti heidän yhteinen kokemuksensa auto-onnettomuudesta (kaikki heidän seksuaaliset suhteensa tapahtuvat autoissa, mutta myös kaikki Remingtonin seksuaaliset kohtaamiset ruudun ulkopuolella tapahtuvat autoissa). Yritettyään ymmärtää, miksi auto-onnettomuus kiihottaa heitä niin paljon, he menevät katsomaan yhtä Vaughanin kulttikokouksista/esityskokonaisuuksista, James Deanin kuoleman aiheuttaneen auto-onnettomuuden rekonstruktiota, jossa on aitoja autoja ja stunt-kuljettajia. Kun liikenneministeriön virkamiehet hajottavat tapahtuman, Ballard pakenee Remingtonin ja Vaughanin kanssa. ballardista tulee yksi Vaughanin seuraajista, jotka fetisoivat autokolareita, katsovat pakkomielteisesti autojen turvallisuustestivideoita ja kuvaavat liikennetörmäyksiä. Ballard ajaa Vaughanin Lincoln-avoautolla ympäri kaupunkia, kun Vaughan poimii ja käyttää hyväkseen katuhuoria ja myöhemmin Ballardin vaimoa. Ballard puolestaan seurustelee yhden ryhmän muun jäsenen, Gabriellen (Rosanna Arquette) kanssa, kauniin naisen, jonka jalat on puettu rajoittaviin teräsraudoituksiin ja jonka toisen reiden takaosassa on vulvan kaltainen arpi, jota Ballard käyttää vaginan korvikkeena. Elokuvan autoissa (tai autojen kanssa) tapahtuvat seksuaaliyhdynnät eivät rajoitu heteroseksuaalisiin kokemuksiin. Katsellessaan videoita auto-onnettomuuksista Remington kiihottuu äärimmäisen paljon ja tunnustelee sekä Ballardin että Gabriellen jalkoväliä, mikä viittaa lähestyvään m nage trois -suhteeseen. Sen sijaan Vaughan ja Ballard kääntyvät lopulta toisiaan kohti ja harrastavat seksiä, kun taas myöhemmin Gabrielle ja Remington harrastavat seksiä keskenään." Vaikka Vaughan väittää aluksi olevansa kiinnostunut "ihmiskehon muokkaamisesta modernin teknologian avulla", todellisuudessa hänen projektinsa on toteuttaa filosofiaa, jonka mukaan auto-onnettomuus on "pikemminkin hedelmöittävä kuin tuhoava tapahtuma, joka välittää kuolleiden seksuaalisuutta intensiteetillä, joka on mahdoton missään muussa muodossa"."Elokuvan huipentuma alkaa Vaughanin kuolemasta ja päättyy siihen, että Ballard joutuu toiseen puoliksi tahalliseen auto-onnettomuuteen, jossa hänen vaimonsa on osallisena. Heidän fetissinsä auto-onnettomuuksiin on ironista kyllä vaikuttanut epätavallisen yhdistävästi Ballardien avioliittoon. Kun Ballard ja hänen vaimonsa hyväilevät vaimonsa ruhjoutunutta ruumista ruohon keskellä lähellä onnettomuuspaikkaa, he osoittavat kiintymystä toisiaan kohtaan, ja lopuksi Ballard sanoo: "Ehkä seuraavassa", mikä saattaa viitata siihen, että heidän äärimmäisen fetissinsä looginen lopputulos on kuolema.</w:t>
      </w:r>
    </w:p>
    <w:p>
      <w:r>
        <w:rPr>
          <w:b/>
        </w:rPr>
        <w:t xml:space="preserve">Tulos</w:t>
      </w:r>
    </w:p>
    <w:p>
      <w:r>
        <w:t xml:space="preserve">Kuka saa herra Ballardin pakenemaan?</w:t>
      </w:r>
    </w:p>
    <w:p>
      <w:r>
        <w:rPr>
          <w:b/>
        </w:rPr>
        <w:t xml:space="preserve">Tulos</w:t>
      </w:r>
    </w:p>
    <w:p>
      <w:r>
        <w:t xml:space="preserve">Mitä virkistystoimintaa harjoitetaan?</w:t>
      </w:r>
    </w:p>
    <w:p>
      <w:r>
        <w:rPr>
          <w:b/>
        </w:rPr>
        <w:t xml:space="preserve">Tulos</w:t>
      </w:r>
    </w:p>
    <w:p>
      <w:r>
        <w:t xml:space="preserve">Mitä Ballard katselee pakkomielteisesti?</w:t>
      </w:r>
    </w:p>
    <w:p>
      <w:r>
        <w:rPr>
          <w:b/>
        </w:rPr>
        <w:t xml:space="preserve">Tulos</w:t>
      </w:r>
    </w:p>
    <w:p>
      <w:r>
        <w:t xml:space="preserve">Millainen suhde James Ballardilla ja hänen vaimollaan on?</w:t>
      </w:r>
    </w:p>
    <w:p>
      <w:r>
        <w:rPr>
          <w:b/>
        </w:rPr>
        <w:t xml:space="preserve">Tulos</w:t>
      </w:r>
    </w:p>
    <w:p>
      <w:r>
        <w:t xml:space="preserve">Kuka on herra Ballardin mukana tarinan viimeisessä auto-onnettomuudessa?</w:t>
      </w:r>
    </w:p>
    <w:p>
      <w:r>
        <w:rPr>
          <w:b/>
        </w:rPr>
        <w:t xml:space="preserve">Tulos</w:t>
      </w:r>
    </w:p>
    <w:p>
      <w:r>
        <w:t xml:space="preserve">Millaisella autolla Ballard ajeli Vaughnin kanssa?</w:t>
      </w:r>
    </w:p>
    <w:p>
      <w:r>
        <w:rPr>
          <w:b/>
        </w:rPr>
        <w:t xml:space="preserve">Tulos</w:t>
      </w:r>
    </w:p>
    <w:p>
      <w:r>
        <w:t xml:space="preserve">Entä Ballardin edut Vaughnille?</w:t>
      </w:r>
    </w:p>
    <w:p>
      <w:r>
        <w:rPr>
          <w:b/>
        </w:rPr>
        <w:t xml:space="preserve">Tulos</w:t>
      </w:r>
    </w:p>
    <w:p>
      <w:r>
        <w:t xml:space="preserve">Mihin Gabriellen jalat on puettu?</w:t>
      </w:r>
    </w:p>
    <w:p>
      <w:r>
        <w:rPr>
          <w:b/>
        </w:rPr>
        <w:t xml:space="preserve">Tulos</w:t>
      </w:r>
    </w:p>
    <w:p>
      <w:r>
        <w:t xml:space="preserve">Mitä tapahtui, kun Ballard ajoi töistä kotiin?</w:t>
      </w:r>
    </w:p>
    <w:p>
      <w:r>
        <w:rPr>
          <w:b/>
        </w:rPr>
        <w:t xml:space="preserve">Tulos</w:t>
      </w:r>
    </w:p>
    <w:p>
      <w:r>
        <w:t xml:space="preserve">Millainen suhde Jamesilla ja Catherinella on?</w:t>
      </w:r>
    </w:p>
    <w:p>
      <w:r>
        <w:rPr>
          <w:b/>
        </w:rPr>
        <w:t xml:space="preserve">Tulos</w:t>
      </w:r>
    </w:p>
    <w:p>
      <w:r>
        <w:t xml:space="preserve">Mihin herra Ballard käyttää Gabriellen arpea?</w:t>
      </w:r>
    </w:p>
    <w:p>
      <w:r>
        <w:rPr>
          <w:b/>
        </w:rPr>
        <w:t xml:space="preserve">Tulos</w:t>
      </w:r>
    </w:p>
    <w:p>
      <w:r>
        <w:t xml:space="preserve">Kuka kuolee tarinan ensimmäisessä auto-onnettomuudessa?</w:t>
      </w:r>
    </w:p>
    <w:p>
      <w:r>
        <w:rPr>
          <w:b/>
        </w:rPr>
        <w:t xml:space="preserve">Tulos</w:t>
      </w:r>
    </w:p>
    <w:p>
      <w:r>
        <w:t xml:space="preserve">Mistä Vaughan väittää olevansa kiinnostunut?</w:t>
      </w:r>
    </w:p>
    <w:p>
      <w:r>
        <w:rPr>
          <w:b/>
        </w:rPr>
        <w:t xml:space="preserve">Tulos</w:t>
      </w:r>
    </w:p>
    <w:p>
      <w:r>
        <w:t xml:space="preserve">Mistä herra Ballard on tulossa, kun hän joutuu ensimmäiseen päähän kohdistuvaan törmäykseen?</w:t>
      </w:r>
    </w:p>
    <w:p>
      <w:r>
        <w:rPr>
          <w:b/>
        </w:rPr>
        <w:t xml:space="preserve">Tulos</w:t>
      </w:r>
    </w:p>
    <w:p>
      <w:r>
        <w:t xml:space="preserve">Mikä on Vaughanin fetissi?</w:t>
      </w:r>
    </w:p>
    <w:p>
      <w:r>
        <w:rPr>
          <w:b/>
        </w:rPr>
        <w:t xml:space="preserve">Tulos</w:t>
      </w:r>
    </w:p>
    <w:p>
      <w:r>
        <w:t xml:space="preserve">Minkä auto-onnettomuuden Vaughn loi uudelleen?</w:t>
      </w:r>
    </w:p>
    <w:p>
      <w:r>
        <w:rPr>
          <w:b/>
        </w:rPr>
        <w:t xml:space="preserve">Tulos</w:t>
      </w:r>
    </w:p>
    <w:p>
      <w:r>
        <w:t xml:space="preserve">Mitä Ballard sanoo vaimolleen onnettomuuden jälkeen?</w:t>
      </w:r>
    </w:p>
    <w:p>
      <w:r>
        <w:rPr>
          <w:b/>
        </w:rPr>
        <w:t xml:space="preserve">Tulos</w:t>
      </w:r>
    </w:p>
    <w:p>
      <w:r>
        <w:t xml:space="preserve">Kuka on Catherine?</w:t>
      </w:r>
    </w:p>
    <w:p>
      <w:r>
        <w:rPr>
          <w:b/>
        </w:rPr>
        <w:t xml:space="preserve">Tulos</w:t>
      </w:r>
    </w:p>
    <w:p>
      <w:r>
        <w:t xml:space="preserve">Kuka on Gabrielle?</w:t>
      </w:r>
    </w:p>
    <w:p>
      <w:r>
        <w:rPr>
          <w:b/>
        </w:rPr>
        <w:t xml:space="preserve">Tulos</w:t>
      </w:r>
    </w:p>
    <w:p>
      <w:r>
        <w:t xml:space="preserve">Mitä Ballardille tapahtui, kun hän ajoi myöhään töistä kotiin?</w:t>
      </w:r>
    </w:p>
    <w:p>
      <w:r>
        <w:rPr>
          <w:b/>
        </w:rPr>
        <w:t xml:space="preserve">Tulos</w:t>
      </w:r>
    </w:p>
    <w:p>
      <w:r>
        <w:t xml:space="preserve">Mihin Ballardin auto törmää?</w:t>
      </w:r>
    </w:p>
    <w:p>
      <w:r>
        <w:rPr>
          <w:b/>
        </w:rPr>
        <w:t xml:space="preserve">Tulos</w:t>
      </w:r>
    </w:p>
    <w:p>
      <w:r>
        <w:t xml:space="preserve">Mistä Remington wawtch videoita?</w:t>
      </w:r>
    </w:p>
    <w:p>
      <w:r>
        <w:rPr>
          <w:b/>
        </w:rPr>
        <w:t xml:space="preserve">Tulos</w:t>
      </w:r>
    </w:p>
    <w:p>
      <w:r>
        <w:t xml:space="preserve">Minkä suhteen Ballard aloittaa Vaughanin kanssa?</w:t>
      </w:r>
    </w:p>
    <w:p>
      <w:r>
        <w:rPr>
          <w:b/>
        </w:rPr>
        <w:t xml:space="preserve">Tulos</w:t>
      </w:r>
    </w:p>
    <w:p>
      <w:r>
        <w:t xml:space="preserve">Mikä on Vaughanin kohtalo?</w:t>
      </w:r>
    </w:p>
    <w:p>
      <w:r>
        <w:rPr>
          <w:b/>
        </w:rPr>
        <w:t xml:space="preserve">Tulos</w:t>
      </w:r>
    </w:p>
    <w:p>
      <w:r>
        <w:t xml:space="preserve">Mihin herra Ballardilla on fetissi?</w:t>
      </w:r>
    </w:p>
    <w:p>
      <w:r>
        <w:rPr>
          <w:b/>
        </w:rPr>
        <w:t xml:space="preserve">Tulos</w:t>
      </w:r>
    </w:p>
    <w:p>
      <w:r>
        <w:t xml:space="preserve">Minkä tapahtuman liikenneministeriön virkamiehet hajottivat?</w:t>
      </w:r>
    </w:p>
    <w:p>
      <w:r>
        <w:rPr>
          <w:b/>
        </w:rPr>
        <w:t xml:space="preserve">Tulos</w:t>
      </w:r>
    </w:p>
    <w:p>
      <w:r>
        <w:t xml:space="preserve">Kenen kanssa Ballard joutuu puolivahingossa auto-onnettomuuteen?</w:t>
      </w:r>
    </w:p>
    <w:p>
      <w:r>
        <w:rPr>
          <w:b/>
        </w:rPr>
        <w:t xml:space="preserve">Tulos</w:t>
      </w:r>
    </w:p>
    <w:p>
      <w:r>
        <w:t xml:space="preserve">Kenen muun ryhmän jäsenen kanssa Ballardilla on suhde?</w:t>
      </w:r>
    </w:p>
    <w:p>
      <w:r>
        <w:rPr>
          <w:b/>
        </w:rPr>
        <w:t xml:space="preserve">Tulos</w:t>
      </w:r>
    </w:p>
    <w:p>
      <w:r>
        <w:t xml:space="preserve">Kuka kuolee elokuvan huipennuksessa?</w:t>
      </w:r>
    </w:p>
    <w:p>
      <w:r>
        <w:rPr>
          <w:b/>
        </w:rPr>
        <w:t xml:space="preserve">Tulos</w:t>
      </w:r>
    </w:p>
    <w:p>
      <w:r>
        <w:t xml:space="preserve">Kenet Vaughan valitsee?</w:t>
      </w:r>
    </w:p>
    <w:p>
      <w:r>
        <w:rPr>
          <w:b/>
        </w:rPr>
        <w:t xml:space="preserve">Tulos</w:t>
      </w:r>
    </w:p>
    <w:p>
      <w:r>
        <w:t xml:space="preserve">Mikä Vaughania todella näyttää kiinnostavan?</w:t>
      </w:r>
    </w:p>
    <w:p>
      <w:r>
        <w:rPr>
          <w:b/>
        </w:rPr>
        <w:t xml:space="preserve">Tulos</w:t>
      </w:r>
    </w:p>
    <w:p>
      <w:r>
        <w:t xml:space="preserve">Mitä Ballard kuvaa?</w:t>
      </w:r>
    </w:p>
    <w:p>
      <w:r>
        <w:rPr>
          <w:b/>
        </w:rPr>
        <w:t xml:space="preserve">Tulos</w:t>
      </w:r>
    </w:p>
    <w:p>
      <w:r>
        <w:t xml:space="preserve">Millaisen auton Vaughan omistaa?</w:t>
      </w:r>
    </w:p>
    <w:p>
      <w:r>
        <w:rPr>
          <w:b/>
        </w:rPr>
        <w:t xml:space="preserve">Tulos</w:t>
      </w:r>
    </w:p>
    <w:p>
      <w:r>
        <w:t xml:space="preserve">Mitä Ballardin ja Remingtonin välillä tapahtui hänen auto-onnettomuutensa jälkeen?</w:t>
      </w:r>
    </w:p>
    <w:p>
      <w:r>
        <w:rPr>
          <w:b/>
        </w:rPr>
        <w:t xml:space="preserve">Tulos</w:t>
      </w:r>
    </w:p>
    <w:p>
      <w:r>
        <w:t xml:space="preserve">Mikä kokemus yhdistää Ballardia ja Remingtonia?</w:t>
      </w:r>
    </w:p>
    <w:p>
      <w:r>
        <w:rPr>
          <w:b/>
        </w:rPr>
        <w:t xml:space="preserve">Tulos</w:t>
      </w:r>
    </w:p>
    <w:p>
      <w:r>
        <w:t xml:space="preserve">Kenet Ballard tapaa toipuessaan?</w:t>
      </w:r>
    </w:p>
    <w:p>
      <w:r>
        <w:rPr>
          <w:b/>
        </w:rPr>
        <w:t xml:space="preserve">Tulos</w:t>
      </w:r>
    </w:p>
    <w:p>
      <w:r>
        <w:t xml:space="preserve">Kuka kuolee?</w:t>
      </w:r>
    </w:p>
    <w:p>
      <w:r>
        <w:rPr>
          <w:b/>
        </w:rPr>
        <w:t xml:space="preserve">Tulos</w:t>
      </w:r>
    </w:p>
    <w:p>
      <w:r>
        <w:t xml:space="preserve">Milloin Ballard tapasi Vaughanin?</w:t>
      </w:r>
    </w:p>
    <w:p>
      <w:r>
        <w:rPr>
          <w:b/>
        </w:rPr>
        <w:t xml:space="preserve">Tulos</w:t>
      </w:r>
    </w:p>
    <w:p>
      <w:r>
        <w:t xml:space="preserve">Mitä Ballard vihjaa sanoessaan vaimolleen: "Ehkä seuraavalla kerralla."?</w:t>
      </w:r>
    </w:p>
    <w:p>
      <w:r>
        <w:rPr>
          <w:b/>
        </w:rPr>
        <w:t xml:space="preserve">Tulos</w:t>
      </w:r>
    </w:p>
    <w:p>
      <w:r>
        <w:t xml:space="preserve">Kenen kulttikokouksia he käyvät katsomassa?</w:t>
      </w:r>
    </w:p>
    <w:p>
      <w:r>
        <w:rPr>
          <w:b/>
        </w:rPr>
        <w:t xml:space="preserve">Esimerkki 3.480</w:t>
      </w:r>
    </w:p>
    <w:p>
      <w:r>
        <w:t xml:space="preserve"> Viides kuningatar -trilogiassa on kaikkitietävä kertoja. Katharine Howard esitellään ensimmäisessä kirjassa hurskaana roomalaiskatolisena, köyhtyneenä nuorena aatelisnaisena, joka on tulisen serkkunsa Thomas Culpeperin saattamana. Hän joutuu sattumalta kuninkaan huomion kohteeksi, aluksi vähäisessä määrin, ja hänen vanha latinankielen opettajansa Nicholas Udal auttaa häntä saamaan paikan silloisen äpärän Lady Maryn, Henrikin vanhimman tyttären, odottajattarena. Udal on Thomas Cromwellin, lordi Salaisen sinetin vakooja." Kun Katharine joutuu tekemisiin Henrik VIII:n hovin monien laskelmoivien, kilpailevien ja vakoilevien jäsenten kanssa, hän nousee vähitellen, melkein vastoin tahtoaan, hovissa. Hänet tuodaan yhä enemmän kuninkaan tietoisuuteen, häneen liittyy suhteita, ja häntä käyttävät hyväkseen Cromwell, piispa Gardiner ja Thomas Cranmer sekä vähemmän vaikutusvaltainen mutta henkilökohtaisesti kiintyneempi Nicholas Throckmorton. Hänen yhteytensä jälkimmäiseen saattaa hänet vaaraan, sillä tammikuussa 1554 häntä epäillään osallisuudesta Wyattin kapinaan ja hänet pidätetään, jolloin myös Katariina joutuu hetkeksi sekaantumaan asiaan.Nuoruuden ja fyysisen kauneuden lisäksi Katariinan suoraselkäisyys, omistautuminen vanhalle uskolle ja oppineisuus tekevät hänestä kuninkaan silmissä houkuttelevan. Tämä on suorassa ristiriidassa sen kanssa, miten historioitsijat pitävät historiallista henkilöä itseään: hän oli oikukas ja flirttaileva nuori nainen, jolla ei ollut juurikaan muita lunastavia ominaisuuksia.</w:t>
      </w:r>
    </w:p>
    <w:p>
      <w:r>
        <w:rPr>
          <w:b/>
        </w:rPr>
        <w:t xml:space="preserve">Tulos</w:t>
      </w:r>
    </w:p>
    <w:p>
      <w:r>
        <w:t xml:space="preserve">Katharine Howard meni lopulta naimisiin kuningas Henrik VIII:n kanssa, kuinka monta kuningatarta oli ennen häntä?</w:t>
      </w:r>
    </w:p>
    <w:p>
      <w:r>
        <w:rPr>
          <w:b/>
        </w:rPr>
        <w:t xml:space="preserve">Tulos</w:t>
      </w:r>
    </w:p>
    <w:p>
      <w:r>
        <w:t xml:space="preserve">Mikä on Katharine Howardin uskonto?</w:t>
      </w:r>
    </w:p>
    <w:p>
      <w:r>
        <w:rPr>
          <w:b/>
        </w:rPr>
        <w:t xml:space="preserve">Tulos</w:t>
      </w:r>
    </w:p>
    <w:p>
      <w:r>
        <w:t xml:space="preserve">Mikä oli Katharinen asema Lady Maryn kanssa?</w:t>
      </w:r>
    </w:p>
    <w:p>
      <w:r>
        <w:rPr>
          <w:b/>
        </w:rPr>
        <w:t xml:space="preserve">Tulos</w:t>
      </w:r>
    </w:p>
    <w:p>
      <w:r>
        <w:t xml:space="preserve">Miten Katharine saatiin ensimmäisen kerran kuninkaan tietoon?</w:t>
      </w:r>
    </w:p>
    <w:p>
      <w:r>
        <w:rPr>
          <w:b/>
        </w:rPr>
        <w:t xml:space="preserve">Tulos</w:t>
      </w:r>
    </w:p>
    <w:p>
      <w:r>
        <w:t xml:space="preserve">Kuka on Lady Mary?</w:t>
      </w:r>
    </w:p>
    <w:p>
      <w:r>
        <w:rPr>
          <w:b/>
        </w:rPr>
        <w:t xml:space="preserve">Tulos</w:t>
      </w:r>
    </w:p>
    <w:p>
      <w:r>
        <w:t xml:space="preserve">Miten historioitsijat yleensä suhtautuvat Katariinaan?</w:t>
      </w:r>
    </w:p>
    <w:p>
      <w:r>
        <w:rPr>
          <w:b/>
        </w:rPr>
        <w:t xml:space="preserve">Tulos</w:t>
      </w:r>
    </w:p>
    <w:p>
      <w:r>
        <w:t xml:space="preserve">Mikä on Nicholas Udalin suhde Cromwelliin?</w:t>
      </w:r>
    </w:p>
    <w:p>
      <w:r>
        <w:rPr>
          <w:b/>
        </w:rPr>
        <w:t xml:space="preserve">Tulos</w:t>
      </w:r>
    </w:p>
    <w:p>
      <w:r>
        <w:t xml:space="preserve">Kuka pidätetään Wyattin kapinaan liittyen?</w:t>
      </w:r>
    </w:p>
    <w:p>
      <w:r>
        <w:rPr>
          <w:b/>
        </w:rPr>
        <w:t xml:space="preserve">Tulos</w:t>
      </w:r>
    </w:p>
    <w:p>
      <w:r>
        <w:t xml:space="preserve">Mikä tekee Katharinesta houkuttelevan kuninkaalle?</w:t>
      </w:r>
    </w:p>
    <w:p>
      <w:r>
        <w:rPr>
          <w:b/>
        </w:rPr>
        <w:t xml:space="preserve">Tulos</w:t>
      </w:r>
    </w:p>
    <w:p>
      <w:r>
        <w:t xml:space="preserve">Kenelle Udal on vakooja?</w:t>
      </w:r>
    </w:p>
    <w:p>
      <w:r>
        <w:rPr>
          <w:b/>
        </w:rPr>
        <w:t xml:space="preserve">Tulos</w:t>
      </w:r>
    </w:p>
    <w:p>
      <w:r>
        <w:t xml:space="preserve">Mihin tehtävään Katariina nimitetään ensimmäisenä?</w:t>
      </w:r>
    </w:p>
    <w:p>
      <w:r>
        <w:rPr>
          <w:b/>
        </w:rPr>
        <w:t xml:space="preserve">Tulos</w:t>
      </w:r>
    </w:p>
    <w:p>
      <w:r>
        <w:t xml:space="preserve">Minkä työn Katharine saa?</w:t>
      </w:r>
    </w:p>
    <w:p>
      <w:r>
        <w:rPr>
          <w:b/>
        </w:rPr>
        <w:t xml:space="preserve">Tulos</w:t>
      </w:r>
    </w:p>
    <w:p>
      <w:r>
        <w:t xml:space="preserve">Mikä on Nicholas Udalin ja Katharinen suhde?</w:t>
      </w:r>
    </w:p>
    <w:p>
      <w:r>
        <w:rPr>
          <w:b/>
        </w:rPr>
        <w:t xml:space="preserve">Tulos</w:t>
      </w:r>
    </w:p>
    <w:p>
      <w:r>
        <w:t xml:space="preserve">Ketä Katharine palveli noustessaan kuningattareksi?</w:t>
      </w:r>
    </w:p>
    <w:p>
      <w:r>
        <w:rPr>
          <w:b/>
        </w:rPr>
        <w:t xml:space="preserve">Tulos</w:t>
      </w:r>
    </w:p>
    <w:p>
      <w:r>
        <w:t xml:space="preserve">Kuka auttoi Katharinea saamaan työpaikan?</w:t>
      </w:r>
    </w:p>
    <w:p>
      <w:r>
        <w:rPr>
          <w:b/>
        </w:rPr>
        <w:t xml:space="preserve">Tulos</w:t>
      </w:r>
    </w:p>
    <w:p>
      <w:r>
        <w:t xml:space="preserve">Kuka on Katharinen serkku?</w:t>
      </w:r>
    </w:p>
    <w:p>
      <w:r>
        <w:rPr>
          <w:b/>
        </w:rPr>
        <w:t xml:space="preserve">Tulos</w:t>
      </w:r>
    </w:p>
    <w:p>
      <w:r>
        <w:t xml:space="preserve">Mikä on Katariinan serkun nimi?</w:t>
      </w:r>
    </w:p>
    <w:p>
      <w:r>
        <w:rPr>
          <w:b/>
        </w:rPr>
        <w:t xml:space="preserve">Tulos</w:t>
      </w:r>
    </w:p>
    <w:p>
      <w:r>
        <w:t xml:space="preserve">Miksi Katharinea epäiltiin tammikuussa 1554 osallisuudesta Wyattin kapinaan?</w:t>
      </w:r>
    </w:p>
    <w:p>
      <w:r>
        <w:rPr>
          <w:b/>
        </w:rPr>
        <w:t xml:space="preserve">Tulos</w:t>
      </w:r>
    </w:p>
    <w:p>
      <w:r>
        <w:t xml:space="preserve">Kenestä kuningas on kiinnostunut?</w:t>
      </w:r>
    </w:p>
    <w:p>
      <w:r>
        <w:rPr>
          <w:b/>
        </w:rPr>
        <w:t xml:space="preserve">Tulos</w:t>
      </w:r>
    </w:p>
    <w:p>
      <w:r>
        <w:t xml:space="preserve">Mihin uskontoon Katherine Howard kuuluu?</w:t>
      </w:r>
    </w:p>
    <w:p>
      <w:r>
        <w:rPr>
          <w:b/>
        </w:rPr>
        <w:t xml:space="preserve">Tulos</w:t>
      </w:r>
    </w:p>
    <w:p>
      <w:r>
        <w:t xml:space="preserve">Kenen kanssa Katariina oli tekemisissä, kun hänet pidätettiin tammikuussa 1554?</w:t>
      </w:r>
    </w:p>
    <w:p>
      <w:r>
        <w:rPr>
          <w:b/>
        </w:rPr>
        <w:t xml:space="preserve">Tulos</w:t>
      </w:r>
    </w:p>
    <w:p>
      <w:r>
        <w:t xml:space="preserve">Mikä oli Katharine Howardin uskonto?</w:t>
      </w:r>
    </w:p>
    <w:p>
      <w:r>
        <w:rPr>
          <w:b/>
        </w:rPr>
        <w:t xml:space="preserve">Tulos</w:t>
      </w:r>
    </w:p>
    <w:p>
      <w:r>
        <w:t xml:space="preserve">Minkä kuninkaan huomio kiinnittyy Katariinaan?</w:t>
      </w:r>
    </w:p>
    <w:p>
      <w:r>
        <w:rPr>
          <w:b/>
        </w:rPr>
        <w:t xml:space="preserve">Tulos</w:t>
      </w:r>
    </w:p>
    <w:p>
      <w:r>
        <w:t xml:space="preserve">Mitkä kolme ominaisuutta houkuttelevat kuningasta Katariinaan?</w:t>
      </w:r>
    </w:p>
    <w:p>
      <w:r>
        <w:rPr>
          <w:b/>
        </w:rPr>
        <w:t xml:space="preserve">Tulos</w:t>
      </w:r>
    </w:p>
    <w:p>
      <w:r>
        <w:t xml:space="preserve">Mikä on Henrin vanhimman tyttären nimi?</w:t>
      </w:r>
    </w:p>
    <w:p>
      <w:r>
        <w:rPr>
          <w:b/>
        </w:rPr>
        <w:t xml:space="preserve">Tulos</w:t>
      </w:r>
    </w:p>
    <w:p>
      <w:r>
        <w:t xml:space="preserve">Kuka nousi oikeudessa?</w:t>
      </w:r>
    </w:p>
    <w:p>
      <w:r>
        <w:rPr>
          <w:b/>
        </w:rPr>
        <w:t xml:space="preserve">Tulos</w:t>
      </w:r>
    </w:p>
    <w:p>
      <w:r>
        <w:t xml:space="preserve">Kuka oli Katharinen saattaja?</w:t>
      </w:r>
    </w:p>
    <w:p>
      <w:r>
        <w:rPr>
          <w:b/>
        </w:rPr>
        <w:t xml:space="preserve">Tulos</w:t>
      </w:r>
    </w:p>
    <w:p>
      <w:r>
        <w:t xml:space="preserve">Kuka on Thomas Cromwell?</w:t>
      </w:r>
    </w:p>
    <w:p>
      <w:r>
        <w:rPr>
          <w:b/>
        </w:rPr>
        <w:t xml:space="preserve">Tulos</w:t>
      </w:r>
    </w:p>
    <w:p>
      <w:r>
        <w:t xml:space="preserve">Mihin kapinaan Katariina oli lyhyesti sekaantunut?</w:t>
      </w:r>
    </w:p>
    <w:p>
      <w:r>
        <w:rPr>
          <w:b/>
        </w:rPr>
        <w:t xml:space="preserve">Esimerkki 3.481</w:t>
      </w:r>
    </w:p>
    <w:p>
      <w:r>
        <w:t xml:space="preserve"> Kahdeksan kuukautta mielenterveyslaitoksessa kaksisuuntaisen mielialahäiriön vuoksi viettämänsä kahdeksan kuukauden hoidon jälkeen Pat Solitano (Bradley Cooper) pääsee isänsä Patrizion (Robert De Niro) ja äitinsä Doloresin (Jacki Weaver) hoiviin. Hän keskittyy ennen kaikkea tekemään sovinnon vieraantuneen vaimonsa Nikkin (Brea Bee) kanssa. Nainen on muuttanut pois ja hankkinut miehelle lähestymiskiellon sen jälkeen, kun Pat oli löytänyt hänet suihkusta toisen miehen kanssa ja hakannut hänet melkein kuoliaaksi. Hänen terapeuttinsa, tohtori Patel (Anupam Kher), tekee parhaansa vakuuttaakseen Patin jatkamaan lääkityksensä käyttöä, sillä väkivaltaisten purkausten toistuminen saattaisi lähettää hänet takaisin klinikalle. Pat kertoo kuitenkin, että hänellä on uusi elämänkatsomus: hän yrittää nähdä kaikessa kokemassaan hyvässä eli hopeasävyjä.Illallisella ystävänsä Ronnien ja tämän vaimon Veronican kanssa Pat tapaa Veronican siskon Tiffany Maxwellin (Jennifer Lawrence), nuoren lesken, jolla on masennusta ja parisuhdeongelmia. Patin ja Tiffanyn välillä kipinöi, ja Tiffany yrittää luoda yhteyttä tarjoamalla satunnaista seksiä, mutta Pat keskittyy koko ajan Nikkin takaisin saamiseen. Tiffany yrittää päästä lähemmäksi Patia ja tarjoutuu jopa viemään kirjeen Nikkille, jos Pat vastineeksi harjoittelee hänen kanssaan tanssia (mitä hän tekee terapiana) ja lähtee hänen kumppanikseen tulevaan tanssikilpailuun. Pat suostuu vastahakoisesti, ja he alkavat harjoittelemaan tiukasti seuraavien viikkojen aikana. Pat uskoo, että kilpailu on hyvä tapa näyttää Nikkille, että hän on muuttunut ja tullut paremmaksi ihmiseksi.Patrizio toivoo avaavansa oman ravintolan ja on turvautunut laittomaan vedonlyöntiin. Koska hän on laittanut lähes kaikki rahansa Philadelphia Eaglesin ottelun lopputuloksen varaan, hän pyytää Patia osallistumaan otteluun "onnenkantamukseksi". Pat pyytää Tiffanylta vapaata harjoituksista, jotta hän voisi osallistua peliin. Pat antaa hänelle Nikkin kirjoittaman vastauksen, jossa hän varovasti vihjaa, että heidän välillään voi olla mahdollisuus sovintoon, jos Pat jatkaa tanssiharjoituksiaan. Ennen stadionille pääsyä Pat joutuu tappeluun, kun jotkut rasistiset fanit ahdistelevat paikalla olevia intialaisia faneja, mukaan lukien hänen terapeuttinsa tohtori Patel, ja poliisi kuljettaa hänet pois. Eagles häviää pelin, ja Patrizio on raivoissaan. Tiffany ilmestyy heidän kotiinsa ja huomauttaa, että hänen "lukemiensa merkkien perusteella" Philadelphian joukkueet menestyvät paremmin, kun hän ja Pat ovat yhdessä. Patrizio on vakuuttunut ja tekee uhkapeliystävänsä kanssa vedonlyöntipelin: jos Eagles voittaa seuraavan ottelunsa ja Tiffany ja Pat saavat tanssikilpailussaan viisi pistettä kymmenestä, Patrizio saa takaisin tuplasti ensimmäisellä vedollaan menettämänsä rahat. Pat on vastahakoinen, ja Tiffany, Dolores ja Patrizio juonittelevat suostuttelemaan Patin tanssimaan kilpailussa kertomalla hänelle, että Nikki on paikalla; paljastuu, että hänen vanhempansa ovat salaa tukeneet Tiffanyn yrityksiä tulla toimeen Patin kanssa. Pat huomaa, että Nikkin kirjeessä viitataan myös "merkkien lukemiseen", ja tajuaa, että Tiffany kirjoitti sen." Tiffany, Pat ja heidän ystävänsä ja perheensä saapuvat kilpailuun jalkapallo-ottelun iltana. Tiffany on epätoivoissaan, kun hän huomaa, että Nikki todella on yleisössä, ja hänet ovat kutsuneet Ronnie ja Veronica, jotka haluavat Nikkin ja Patin sopivan yhteen. Tiffany menee hotellin baariin ja alkaa juoda. Pat löytää hänet hetkeä ennen heidän tanssiaisiaan ja raahaa hänet tanssilattialle. He aloittavat tanssirutiininsa, kun Eagles voittaa Dallas Cowboysin. Setin päätteeksi Tiffany ja Pat saavat tasan viisi pistettä. Ystävien ja perheenjäsenten hurraahuutojen ja yleisön hämmentyneiden katseiden keskellä Pat lähestyy Nikkiä ja puhuu hiljaa hänen korvaansa. Tiffany näkee tämän ja juoksee pois. Pat jättää Nikkin taakseen lyhyen keskustelun jälkeen ja lähtee Tiffanyn perään. Hän ojentaa tälle kirjeen, jossa hän myöntää tietävänsä, että Pat väärensi Nikkin kirjeen, ja tunnustaa rakastaneensa tätä siitä hetkestä lähtien, kun tapasi hänet, vaikka häneltä kesti niin kauan hyväksyä se. He jakavat suudelman. Patrizio avaa voittamillaan rahoilla ravintolan, Patista ja Tiffanysta tulee pari, eivätkä molemmat enää käytä vihkisormuksiaan.</w:t>
      </w:r>
    </w:p>
    <w:p>
      <w:r>
        <w:rPr>
          <w:b/>
        </w:rPr>
        <w:t xml:space="preserve">Tulos</w:t>
      </w:r>
    </w:p>
    <w:p>
      <w:r>
        <w:t xml:space="preserve">Miksi Nikki oli mukana pelissä?</w:t>
      </w:r>
    </w:p>
    <w:p>
      <w:r>
        <w:rPr>
          <w:b/>
        </w:rPr>
        <w:t xml:space="preserve">Tulos</w:t>
      </w:r>
    </w:p>
    <w:p>
      <w:r>
        <w:t xml:space="preserve">Mitä Patrizio teki voittamillaan rahoilla?</w:t>
      </w:r>
    </w:p>
    <w:p>
      <w:r>
        <w:rPr>
          <w:b/>
        </w:rPr>
        <w:t xml:space="preserve">Tulos</w:t>
      </w:r>
    </w:p>
    <w:p>
      <w:r>
        <w:t xml:space="preserve">Miten Pat tapaa Tiffanyn?</w:t>
      </w:r>
    </w:p>
    <w:p>
      <w:r>
        <w:rPr>
          <w:b/>
        </w:rPr>
        <w:t xml:space="preserve">Tulos</w:t>
      </w:r>
    </w:p>
    <w:p>
      <w:r>
        <w:t xml:space="preserve">Minkä joukkueen Eagles voitti?</w:t>
      </w:r>
    </w:p>
    <w:p>
      <w:r>
        <w:rPr>
          <w:b/>
        </w:rPr>
        <w:t xml:space="preserve">Tulos</w:t>
      </w:r>
    </w:p>
    <w:p>
      <w:r>
        <w:t xml:space="preserve">Miksi Pat on mielisairaalassa?</w:t>
      </w:r>
    </w:p>
    <w:p>
      <w:r>
        <w:rPr>
          <w:b/>
        </w:rPr>
        <w:t xml:space="preserve">Tulos</w:t>
      </w:r>
    </w:p>
    <w:p>
      <w:r>
        <w:t xml:space="preserve">Miten Patrizio aikoo saada takaisin ensimmäisessä vedossaan menettämänsä rahat ja vieläpä kaksinkertaistaa ne?</w:t>
      </w:r>
    </w:p>
    <w:p>
      <w:r>
        <w:rPr>
          <w:b/>
        </w:rPr>
        <w:t xml:space="preserve">Tulos</w:t>
      </w:r>
    </w:p>
    <w:p>
      <w:r>
        <w:t xml:space="preserve">Kuka oikeastaan kirjoitti Nikkin kirjeen?</w:t>
      </w:r>
    </w:p>
    <w:p>
      <w:r>
        <w:rPr>
          <w:b/>
        </w:rPr>
        <w:t xml:space="preserve">Tulos</w:t>
      </w:r>
    </w:p>
    <w:p>
      <w:r>
        <w:t xml:space="preserve">Mitä Pat uskoo kilpailijoiden tekevän?</w:t>
      </w:r>
    </w:p>
    <w:p>
      <w:r>
        <w:rPr>
          <w:b/>
        </w:rPr>
        <w:t xml:space="preserve">Tulos</w:t>
      </w:r>
    </w:p>
    <w:p>
      <w:r>
        <w:t xml:space="preserve">Miten Patin isä Patrizio yrittää saada kasaan rahaa ravintolan avaamiseen?</w:t>
      </w:r>
    </w:p>
    <w:p>
      <w:r>
        <w:rPr>
          <w:b/>
        </w:rPr>
        <w:t xml:space="preserve">Tulos</w:t>
      </w:r>
    </w:p>
    <w:p>
      <w:r>
        <w:t xml:space="preserve">Miksi Patrizio haluaa Patin osallistuvan Eaglesin peliin?</w:t>
      </w:r>
    </w:p>
    <w:p>
      <w:r>
        <w:rPr>
          <w:b/>
        </w:rPr>
        <w:t xml:space="preserve">Tulos</w:t>
      </w:r>
    </w:p>
    <w:p>
      <w:r>
        <w:t xml:space="preserve">Mistä taistelussa on kyse?</w:t>
      </w:r>
    </w:p>
    <w:p>
      <w:r>
        <w:rPr>
          <w:b/>
        </w:rPr>
        <w:t xml:space="preserve">Tulos</w:t>
      </w:r>
    </w:p>
    <w:p>
      <w:r>
        <w:t xml:space="preserve">Tiffany väitti, että Eagles pärjää paremmin, kun mitä?</w:t>
      </w:r>
    </w:p>
    <w:p>
      <w:r>
        <w:rPr>
          <w:b/>
        </w:rPr>
        <w:t xml:space="preserve">Tulos</w:t>
      </w:r>
    </w:p>
    <w:p>
      <w:r>
        <w:t xml:space="preserve">Minkä vuoksi Patia hoidettiin mielenterveyslaitoksessa?</w:t>
      </w:r>
    </w:p>
    <w:p>
      <w:r>
        <w:rPr>
          <w:b/>
        </w:rPr>
        <w:t xml:space="preserve">Tulos</w:t>
      </w:r>
    </w:p>
    <w:p>
      <w:r>
        <w:t xml:space="preserve">Mikä saa Tiffanyn juopumaan juuri ennen tärkeää tanssikilpailua?</w:t>
      </w:r>
    </w:p>
    <w:p>
      <w:r>
        <w:rPr>
          <w:b/>
        </w:rPr>
        <w:t xml:space="preserve">Tulos</w:t>
      </w:r>
    </w:p>
    <w:p>
      <w:r>
        <w:t xml:space="preserve">Mitä Patin on tehtävä, jotta Tiffany voi toimittaa kirjeen, jonka hän on kirjoittanut vieraantuneelle vaimolleen?</w:t>
      </w:r>
    </w:p>
    <w:p>
      <w:r>
        <w:rPr>
          <w:b/>
        </w:rPr>
        <w:t xml:space="preserve">Tulos</w:t>
      </w:r>
    </w:p>
    <w:p>
      <w:r>
        <w:t xml:space="preserve">Millä ehdolla Tiffany toimittaa kirjeen Nikkille?</w:t>
      </w:r>
    </w:p>
    <w:p>
      <w:r>
        <w:rPr>
          <w:b/>
        </w:rPr>
        <w:t xml:space="preserve">Tulos</w:t>
      </w:r>
    </w:p>
    <w:p>
      <w:r>
        <w:t xml:space="preserve">Mitä Pat oppii Tiffanystä?</w:t>
      </w:r>
    </w:p>
    <w:p>
      <w:r>
        <w:rPr>
          <w:b/>
        </w:rPr>
        <w:t xml:space="preserve">Tulos</w:t>
      </w:r>
    </w:p>
    <w:p>
      <w:r>
        <w:t xml:space="preserve">Mihin Pat keskittyy?</w:t>
      </w:r>
    </w:p>
    <w:p>
      <w:r>
        <w:rPr>
          <w:b/>
        </w:rPr>
        <w:t xml:space="preserve">Tulos</w:t>
      </w:r>
    </w:p>
    <w:p>
      <w:r>
        <w:t xml:space="preserve">Mitä Tiffany tekee hotellin baarissa?</w:t>
      </w:r>
    </w:p>
    <w:p>
      <w:r>
        <w:rPr>
          <w:b/>
        </w:rPr>
        <w:t xml:space="preserve">Tulos</w:t>
      </w:r>
    </w:p>
    <w:p>
      <w:r>
        <w:t xml:space="preserve">Mikä tapaus estää Patia osallistumasta Eaglesin peliin?</w:t>
      </w:r>
    </w:p>
    <w:p>
      <w:r>
        <w:rPr>
          <w:b/>
        </w:rPr>
        <w:t xml:space="preserve">Tulos</w:t>
      </w:r>
    </w:p>
    <w:p>
      <w:r>
        <w:t xml:space="preserve">Kuka joutuu tappeluun Eaglesin pelissä?</w:t>
      </w:r>
    </w:p>
    <w:p>
      <w:r>
        <w:rPr>
          <w:b/>
        </w:rPr>
        <w:t xml:space="preserve">Tulos</w:t>
      </w:r>
    </w:p>
    <w:p>
      <w:r>
        <w:t xml:space="preserve">Mitä Pat teki miehelle, jonka hän löysi suihkusta Nikkin kanssa?</w:t>
      </w:r>
    </w:p>
    <w:p>
      <w:r>
        <w:rPr>
          <w:b/>
        </w:rPr>
        <w:t xml:space="preserve">Tulos</w:t>
      </w:r>
    </w:p>
    <w:p>
      <w:r>
        <w:t xml:space="preserve">Mikä oli Patin ja Tiffanyn pistemäärä heidän settinsä päätteeksi?</w:t>
      </w:r>
    </w:p>
    <w:p>
      <w:r>
        <w:rPr>
          <w:b/>
        </w:rPr>
        <w:t xml:space="preserve">Tulos</w:t>
      </w:r>
    </w:p>
    <w:p>
      <w:r>
        <w:t xml:space="preserve">Kenestä tulee pari?</w:t>
      </w:r>
    </w:p>
    <w:p>
      <w:r>
        <w:rPr>
          <w:b/>
        </w:rPr>
        <w:t xml:space="preserve">Tulos</w:t>
      </w:r>
    </w:p>
    <w:p>
      <w:r>
        <w:t xml:space="preserve">Mitä Pat ja Tiffany harrastavat?</w:t>
      </w:r>
    </w:p>
    <w:p>
      <w:r>
        <w:rPr>
          <w:b/>
        </w:rPr>
        <w:t xml:space="preserve">Tulos</w:t>
      </w:r>
    </w:p>
    <w:p>
      <w:r>
        <w:t xml:space="preserve">Mitä Pat ja Nikki tekevät, mikä osoittaa, että he ovat vakavissaan suhteensa suhteen tarinan lopussa?</w:t>
      </w:r>
    </w:p>
    <w:p>
      <w:r>
        <w:rPr>
          <w:b/>
        </w:rPr>
        <w:t xml:space="preserve">Tulos</w:t>
      </w:r>
    </w:p>
    <w:p>
      <w:r>
        <w:t xml:space="preserve">Miten Tiffany yritti saada yhteyden Patiin?</w:t>
      </w:r>
    </w:p>
    <w:p>
      <w:r>
        <w:rPr>
          <w:b/>
        </w:rPr>
        <w:t xml:space="preserve">Tulos</w:t>
      </w:r>
    </w:p>
    <w:p>
      <w:r>
        <w:t xml:space="preserve">Miksi Pat oli poissa kotoa useita kuukausia?</w:t>
      </w:r>
    </w:p>
    <w:p>
      <w:r>
        <w:rPr>
          <w:b/>
        </w:rPr>
        <w:t xml:space="preserve">Tulos</w:t>
      </w:r>
    </w:p>
    <w:p>
      <w:r>
        <w:t xml:space="preserve">Kun Pat palaa kotiin, mikä on tärkein asia, jonka hän haluaa saavuttaa?</w:t>
      </w:r>
    </w:p>
    <w:p>
      <w:r>
        <w:rPr>
          <w:b/>
        </w:rPr>
        <w:t xml:space="preserve">Tulos</w:t>
      </w:r>
    </w:p>
    <w:p>
      <w:r>
        <w:t xml:space="preserve">Kenet Pat tapaa illallisella?</w:t>
      </w:r>
    </w:p>
    <w:p>
      <w:r>
        <w:rPr>
          <w:b/>
        </w:rPr>
        <w:t xml:space="preserve">Esimerkki 3.482</w:t>
      </w:r>
    </w:p>
    <w:p>
      <w:r>
        <w:t xml:space="preserve"> Romaanin tapahtumat vievät kahdeksantoista kirjaa.Ystävällinen ja varakas Squire Allworthy ja hänen sisarensa Bridget esitellään heidän varakkaalla kartanollaan Somersetissä. Allworthy palaa Lontoosta pitkän työmatkan jälkeen ja löytää sängystään nukkuvan hylätyn vauvan. Hän kutsuu taloudenhoitajansa, rouva Deborah Wilkinsin, huolehtimaan lapsesta. Tutkittuaan läheistä kylää rouva Wilkinsille kerrotaan, että nuori nainen nimeltä Jenny Jones, joka on koulumestarin ja hänen vaimonsa palvelija, on todennäköisin henkilö, joka on tehnyt teon. Jenny tuodaan heidän eteensä, ja hän myöntää olevansa vauvan äiti, mutta kieltäytyy paljastamasta isän henkilöllisyyttä. Herra Allworthy siirtää Jennyn armollisesti paikkaan, jossa hänen maineensa on tuntematon. Lisäksi hän lupaa sisarelleen kasvattaa pojan, jonka hän nimeää Thomasiksi, kotonaan. 2 veljestä, tohtori Blifil ja kapteeni Blifil, vierailevat säännöllisesti Allworthyn tilalla. Tohtori esittelee kapteenin Bridgetille siinä toivossa, että tämä voisi mennä naimisiin Allworthyn varallisuuden kanssa. Pariskunta menee pian naimisiin. Avioliiton solmimisen jälkeen kapteeni Blifil alkaa osoittaa kylmyyttä veljeään kohtaan, ja lopulta kapteeni joutuu lähtemään talosta Lontooseen, jossa hän kuolee pian "särkyneeseen sydämeen". Kapteeni Blifil ja hänen vaimonsa alkavat suhtautua toisiinsa viileästi, ja eräänä iltana kapteeni Blifil löydetään kuolleena aivoinfarktiin hänen käytyään tavanomaisella iltakävelyllään ennen illallista. Siihen mennessä hän on saanut pojan, joka kasvaa äpäränä Tomina. Tomista kasvaa elinvoimainen ja himokas, mutta rehellinen ja hyväsydäminen nuorukainen. Hänen ensirakkautensa on Molly, riistanvartija Black Georgen toinen tytär ja paikallinen kaunotar. Molly heittäytyy Tomin seuraan, joka saattaa hänet raskaaksi ja tuntee sitten velvollisuudekseen tarjota tälle suojeluaan. Jonkin ajan kuluttua Tom saa kuitenkin selville, että Molly on hieman siveetön. Sitten hän rakastuu naapurikartanonherran ihastuttavaan tyttäreen, Sophia Westerniin. Tomin äpäräasema saa Sofian isän ja Allworthyn vastustamaan heidän rakkauttaan; tämä kritiikki yhteiskunnan luokkakiristyksiä kohtaan toimii purevana yhteiskunnallisena kommenttina. Prostituution ja seksuaalisen siveettömyyden sisällyttäminen juoneen oli myös omaperäistä aikaansa nähden, ja se oli pohjana kirjan "alhaisuutta" koskevalle kritiikille. sofian isä, talonpoika Western, aikoo pakottaa sofian naimisiin tekopyhän mestari Blifilin kanssa, mutta sofia kieltäytyy ja yrittää paeta isänsä vaikutuspiiristä. Tom puolestaan erotetaan Allworthyn tilalta monien rikkomustensa vuoksi, ja hän aloittaa seikkailunsa eri puolilla Britanniaa päätyen lopulta Lontooseen. Hän muun muassa liittyy lyhyeksi aikaa armeijaan, löytää palvelijan Partridge-nimisestä parturi-kirurgista (joka tavallisesti latinoilee latinalaisia epäselvyyksiä), makaa kahden vanhemman naisen (rouva Watersin ja lady Bellastonin) kanssa ja melkein tappaa miehen kaksintaistelussa, josta hänet pidätetään. lopulta Tomin syntymän salaisuus paljastuu, kun hän on pelästynyt, että rouva Waters (joka on oikeasti Jenny Jones) on hänen biologinen äitinsä ja että hän on syyllistynyt insestiin. Tomin oikea äiti on Bridget, joka sai hänet raskaaksi seurusteltuaan koulumestarin kanssa, joten hän on itse Squire Allworthyn veljenpoika. Saatuaan tietää Tomin velipuolen Master Blifilin juonittelusta Allworthy päättää antaa suurimman osan perinnöstään Tomille. Tom ja Sophia Western menevät naimisiin sen jälkeen, kun Tomin todellinen syntyperä on paljastunut, sillä herra Western ei enää epäile Tomin avioliittoa tyttärensä kanssa. Sophia synnyttää Tomille pojan ja tyttären, ja pariskunta elää onnellisesti Squire Westernin ja Squire Allworthyn siunauksella.</w:t>
      </w:r>
    </w:p>
    <w:p>
      <w:r>
        <w:rPr>
          <w:b/>
        </w:rPr>
        <w:t xml:space="preserve">Tulos</w:t>
      </w:r>
    </w:p>
    <w:p>
      <w:r>
        <w:t xml:space="preserve">Mihin tohtori Blifil kuoli?</w:t>
      </w:r>
    </w:p>
    <w:p>
      <w:r>
        <w:rPr>
          <w:b/>
        </w:rPr>
        <w:t xml:space="preserve">Tulos</w:t>
      </w:r>
    </w:p>
    <w:p>
      <w:r>
        <w:t xml:space="preserve">Kuka on Tomin äiti?</w:t>
      </w:r>
    </w:p>
    <w:p>
      <w:r>
        <w:rPr>
          <w:b/>
        </w:rPr>
        <w:t xml:space="preserve">Tulos</w:t>
      </w:r>
    </w:p>
    <w:p>
      <w:r>
        <w:t xml:space="preserve">Milloin Allworthy päätti jättää suurimman osan omaisuudestaan Tomille?</w:t>
      </w:r>
    </w:p>
    <w:p>
      <w:r>
        <w:rPr>
          <w:b/>
        </w:rPr>
        <w:t xml:space="preserve">Tulos</w:t>
      </w:r>
    </w:p>
    <w:p>
      <w:r>
        <w:t xml:space="preserve">Miksi tohtori Blifil kuoli särkyneeseen sydämeen?</w:t>
      </w:r>
    </w:p>
    <w:p>
      <w:r>
        <w:rPr>
          <w:b/>
        </w:rPr>
        <w:t xml:space="preserve">Tulos</w:t>
      </w:r>
    </w:p>
    <w:p>
      <w:r>
        <w:t xml:space="preserve">Missä Bridgetin veli oli ennen paluutaan Somersetiin?</w:t>
      </w:r>
    </w:p>
    <w:p>
      <w:r>
        <w:rPr>
          <w:b/>
        </w:rPr>
        <w:t xml:space="preserve">Tulos</w:t>
      </w:r>
    </w:p>
    <w:p>
      <w:r>
        <w:t xml:space="preserve">Kuinka monta osaa tarinassa on?</w:t>
      </w:r>
    </w:p>
    <w:p>
      <w:r>
        <w:rPr>
          <w:b/>
        </w:rPr>
        <w:t xml:space="preserve">Tulos</w:t>
      </w:r>
    </w:p>
    <w:p>
      <w:r>
        <w:t xml:space="preserve">Minkä nimen rouva Wilkinsin pomo antoi löytämälleen vauvalle?</w:t>
      </w:r>
    </w:p>
    <w:p>
      <w:r>
        <w:rPr>
          <w:b/>
        </w:rPr>
        <w:t xml:space="preserve">Tulos</w:t>
      </w:r>
    </w:p>
    <w:p>
      <w:r>
        <w:t xml:space="preserve">Kuka on Bridget Squire Allworthylle?</w:t>
      </w:r>
    </w:p>
    <w:p>
      <w:r>
        <w:rPr>
          <w:b/>
        </w:rPr>
        <w:t xml:space="preserve">Tulos</w:t>
      </w:r>
    </w:p>
    <w:p>
      <w:r>
        <w:t xml:space="preserve">Mitä Allworthy löysi sängystään palattuaan Lontoosta?</w:t>
      </w:r>
    </w:p>
    <w:p>
      <w:r>
        <w:rPr>
          <w:b/>
        </w:rPr>
        <w:t xml:space="preserve">Tulos</w:t>
      </w:r>
    </w:p>
    <w:p>
      <w:r>
        <w:t xml:space="preserve">Miksi Tom pidätettiin Lontoossa?</w:t>
      </w:r>
    </w:p>
    <w:p>
      <w:r>
        <w:rPr>
          <w:b/>
        </w:rPr>
        <w:t xml:space="preserve">Tulos</w:t>
      </w:r>
    </w:p>
    <w:p>
      <w:r>
        <w:t xml:space="preserve">Miten kapteeni Blifil kuoli?</w:t>
      </w:r>
    </w:p>
    <w:p>
      <w:r>
        <w:rPr>
          <w:b/>
        </w:rPr>
        <w:t xml:space="preserve">Tulos</w:t>
      </w:r>
    </w:p>
    <w:p>
      <w:r>
        <w:t xml:space="preserve">Kuka hoitaa vauvaa?</w:t>
      </w:r>
    </w:p>
    <w:p>
      <w:r>
        <w:rPr>
          <w:b/>
        </w:rPr>
        <w:t xml:space="preserve">Tulos</w:t>
      </w:r>
    </w:p>
    <w:p>
      <w:r>
        <w:t xml:space="preserve">Kenet rouva Wilkins nimesi todennäköisimmin vauvan hylänneeksi?</w:t>
      </w:r>
    </w:p>
    <w:p>
      <w:r>
        <w:rPr>
          <w:b/>
        </w:rPr>
        <w:t xml:space="preserve">Tulos</w:t>
      </w:r>
    </w:p>
    <w:p>
      <w:r>
        <w:t xml:space="preserve">Kuka oli naimisissa Bridgetin kanssa?</w:t>
      </w:r>
    </w:p>
    <w:p>
      <w:r>
        <w:rPr>
          <w:b/>
        </w:rPr>
        <w:t xml:space="preserve">Tulos</w:t>
      </w:r>
    </w:p>
    <w:p>
      <w:r>
        <w:t xml:space="preserve">Kuka nai Tomin?</w:t>
      </w:r>
    </w:p>
    <w:p>
      <w:r>
        <w:rPr>
          <w:b/>
        </w:rPr>
        <w:t xml:space="preserve">Tulos</w:t>
      </w:r>
    </w:p>
    <w:p>
      <w:r>
        <w:t xml:space="preserve">Kun Allworthy palasi Lontoosta, mitä hän löysi sängyltään?</w:t>
      </w:r>
    </w:p>
    <w:p>
      <w:r>
        <w:rPr>
          <w:b/>
        </w:rPr>
        <w:t xml:space="preserve">Tulos</w:t>
      </w:r>
    </w:p>
    <w:p>
      <w:r>
        <w:t xml:space="preserve">Kuka tulee raskaaksi Tomin kanssa?</w:t>
      </w:r>
    </w:p>
    <w:p>
      <w:r>
        <w:rPr>
          <w:b/>
        </w:rPr>
        <w:t xml:space="preserve">Tulos</w:t>
      </w:r>
    </w:p>
    <w:p>
      <w:r>
        <w:t xml:space="preserve">Kuka on herra Allworthyn sängystä löytyneen vauvan äiti?</w:t>
      </w:r>
    </w:p>
    <w:p>
      <w:r>
        <w:rPr>
          <w:b/>
        </w:rPr>
        <w:t xml:space="preserve">Tulos</w:t>
      </w:r>
    </w:p>
    <w:p>
      <w:r>
        <w:t xml:space="preserve">Minkä veljen kanssa Bridget meni naimisiin?</w:t>
      </w:r>
    </w:p>
    <w:p>
      <w:r>
        <w:rPr>
          <w:b/>
        </w:rPr>
        <w:t xml:space="preserve">Tulos</w:t>
      </w:r>
    </w:p>
    <w:p>
      <w:r>
        <w:t xml:space="preserve">Kuka oli Tomsin ensirakkaus?</w:t>
      </w:r>
    </w:p>
    <w:p>
      <w:r>
        <w:rPr>
          <w:b/>
        </w:rPr>
        <w:t xml:space="preserve">Tulos</w:t>
      </w:r>
    </w:p>
    <w:p>
      <w:r>
        <w:t xml:space="preserve">Miksi Tom pidätettiin?</w:t>
      </w:r>
    </w:p>
    <w:p>
      <w:r>
        <w:rPr>
          <w:b/>
        </w:rPr>
        <w:t xml:space="preserve">Tulos</w:t>
      </w:r>
    </w:p>
    <w:p>
      <w:r>
        <w:t xml:space="preserve">Mitä nimeä Jenny Jones käytti, kun Tom tapasi hänet Lontoossa?</w:t>
      </w:r>
    </w:p>
    <w:p>
      <w:r>
        <w:rPr>
          <w:b/>
        </w:rPr>
        <w:t xml:space="preserve">Tulos</w:t>
      </w:r>
    </w:p>
    <w:p>
      <w:r>
        <w:t xml:space="preserve">Kuinka monta lasta Tom ja Sophia saavat avioiduttuaan?</w:t>
      </w:r>
    </w:p>
    <w:p>
      <w:r>
        <w:rPr>
          <w:b/>
        </w:rPr>
        <w:t xml:space="preserve">Tulos</w:t>
      </w:r>
    </w:p>
    <w:p>
      <w:r>
        <w:t xml:space="preserve">Mikä on Tomin palvelijan nimi?</w:t>
      </w:r>
    </w:p>
    <w:p>
      <w:r>
        <w:rPr>
          <w:b/>
        </w:rPr>
        <w:t xml:space="preserve">Tulos</w:t>
      </w:r>
    </w:p>
    <w:p>
      <w:r>
        <w:t xml:space="preserve">Kuka oli Sofian isä?</w:t>
      </w:r>
    </w:p>
    <w:p>
      <w:r>
        <w:rPr>
          <w:b/>
        </w:rPr>
        <w:t xml:space="preserve">Tulos</w:t>
      </w:r>
    </w:p>
    <w:p>
      <w:r>
        <w:t xml:space="preserve">Kuka on Tomin oikea äiti?</w:t>
      </w:r>
    </w:p>
    <w:p>
      <w:r>
        <w:rPr>
          <w:b/>
        </w:rPr>
        <w:t xml:space="preserve">Tulos</w:t>
      </w:r>
    </w:p>
    <w:p>
      <w:r>
        <w:t xml:space="preserve">Miksi Tom erotettiin Allworthyn tilalta?</w:t>
      </w:r>
    </w:p>
    <w:p>
      <w:r>
        <w:rPr>
          <w:b/>
        </w:rPr>
        <w:t xml:space="preserve">Tulos</w:t>
      </w:r>
    </w:p>
    <w:p>
      <w:r>
        <w:t xml:space="preserve">Mitä Allworthy sai selville Tomista?</w:t>
      </w:r>
    </w:p>
    <w:p>
      <w:r>
        <w:rPr>
          <w:b/>
        </w:rPr>
        <w:t xml:space="preserve">Tulos</w:t>
      </w:r>
    </w:p>
    <w:p>
      <w:r>
        <w:t xml:space="preserve">Miksi tohtori Blifil muutti Lontooseen?</w:t>
      </w:r>
    </w:p>
    <w:p>
      <w:r>
        <w:rPr>
          <w:b/>
        </w:rPr>
        <w:t xml:space="preserve">Esimerkki 3.483</w:t>
      </w:r>
    </w:p>
    <w:p>
      <w:r>
        <w:t xml:space="preserve"> Vuonna 1971 aikuinen Buddy palaa entiseen perhekotiinsa ja muistelee nuoruuttaan suuren laman aikana, jolloin Rose (Laura Dern) tuli asumaan hänen perheensä luokse paetakseen kurjaa elämäänsä Birminghamissa, jossa hänet pakotettiin prostituutioon. Hillyerit ovat eksentrinen perhe, joka ottaa Rosen kotiapulaiseksi. Rose alkaa nopeasti ihailla rouva Hillyeria (Diane Ladd), joka tekee väitöskirjaansa ja josta Rose saa tietää, että hän oli jäänyt nuorena orvoksi, aivan kuten Rose oli jäänyt. Rose ihastuu myös isälliseen ja lämpimään herra Hillyeriin, josta kolme Hillyerin lasta ja herra Hillyer tulevat tietoisiksi, kun taas rouva Hillyer on tietämätön. lopulta Rose suutelee herra Hillyeria, joka ensin vastaa hänen lähentelyynsä, mutta sitten suuttuu hänelle ja torjuu hänet. Buddy näkee Rosen ja herra Hillyerin suutelevan, ja myöhemmin, kun Rose tulee yöllä puhumaan hänelle, Buddy yrittää toistuvasti tarttua Rosen rintoihin ja hieroa niitä, aivan kuten hänen isänsä oli tehnyt suudellessaan Rosea. Lopulta tyydyttääkseen uteliaisuutensa Rose antaa 13-vuotiaan Buddyn masturboida itseään. Jälkeenpäin hän on anteeksipyytelevä ja järkyttynyt ja anelee, ettei hän kertoisi kenellekään." Hillyerit alkavat olla eri mieltä Rosen läsnäolosta heidän elämässään. Herra Hillyer on huolissaan siitä, että Rose on liian siveetön ja alkaa tehdä heidän elämästään kurjaa, mutta rouva Hillyer näkee Rosen siveettömyyden hänen tapanaan yrittää saada rakkautta ja huomiota.Outoja miehiä alkaa väijyä talon ympärillä. Herra Hillyer uskoo tämän johtuvan Rosesta, mutta Rose kieltää toistuvasti tuntevansa heidät. Lopulta Rose kuitenkin pidätetään, kun jotkut hänen miehistään alkavat rähistä baarissa ja hän puree poliisia sormeen. Vaikka poliisi ja rouva Hillyer ovat halukkaita antamaan Roselle anteeksi, herra Hillyer vaatii hänen erottamistaan, mutta ennen sitä Rose joutuu sairaalaan keuhkokuumeen takia. Hoitava lääkäri paljastaa, että Rose ei todennäköisesti olekaan se köyhä maalaistyttö, joksi hän itseään kuvasi. Toipumisensa jälkeen Rose näyttää käyttäytyvän hyvin, mutta herra Hillyer saa hänet lopulta kiinni miehen kanssa huoneestaan. Hän antaa hänelle potkut ja hankkii hänelle paikan maitotilalta Tennesseestä. Kun mies ilmoittaa asiasta Roselle, Rose alkaa itkeä, koska hän ei halua tulevan lapsensa syntyvän maatilalla. herra Hillyer uskoo Rosen valehtelevan raskaudestaan, ja Hillyerit vievät hänet lääkäriin, jossa heille selviää, että vaikka Rose osoittaa merkkejä raskaudesta, hänellä on todellisuudessa munasarjakysta ja hän on steriili 15-vuotiaana sairastamansa hoitamattoman tippurin vuoksi. Lääkäri suosittelee kohdunpoistoa, jotta Rosen vapaamielinen käytös saataisiin kuriin. Vaikka herra Hillyer aluksi suostuu leikkaukseen, rouva Hillyer vastustaa sitä ja lopulta suostuttelee molemmat miehet. Rose saa hoitoa kystaansa ja palaa kotiin, jossa hän lopulta menee naimisiin ensimmäisen aviomiehensä Davidin kanssa, poliisin, jonka sormea hän puri. Vuonna 1971 Buddy paljastaa, että Rose meni naimisiin vielä kolme kertaa ja oli lopulta onnellinen ja uskollinen viimeiselle miehelleen. Hän menee puhumaan isälleen, joka kertoo, että Rose kuoli edellisellä viikolla. Kun Buddy alkaa itkeä, herra Hillyer kertoo hänelle, että Rose on ihminen, joka ei koskaan oikeasti kuole, sillä hän elää ikuisesti heidän sydämissään.</w:t>
      </w:r>
    </w:p>
    <w:p>
      <w:r>
        <w:rPr>
          <w:b/>
        </w:rPr>
        <w:t xml:space="preserve">Tulos</w:t>
      </w:r>
    </w:p>
    <w:p>
      <w:r>
        <w:t xml:space="preserve">Mitä rouva Hillyer uskoo Rosen etsivän olemalla vapaamielinen?</w:t>
      </w:r>
    </w:p>
    <w:p>
      <w:r>
        <w:rPr>
          <w:b/>
        </w:rPr>
        <w:t xml:space="preserve">Tulos</w:t>
      </w:r>
    </w:p>
    <w:p>
      <w:r>
        <w:t xml:space="preserve">Kuinka monta kertaa Rose oli mennyt naimisiin vuoteen 1971 mennessä?</w:t>
      </w:r>
    </w:p>
    <w:p>
      <w:r>
        <w:rPr>
          <w:b/>
        </w:rPr>
        <w:t xml:space="preserve">Tulos</w:t>
      </w:r>
    </w:p>
    <w:p>
      <w:r>
        <w:t xml:space="preserve">Kuka suostuttelee lääkärin luopumaan kohdunpoistoleikkauksesta Roselle?</w:t>
      </w:r>
    </w:p>
    <w:p>
      <w:r>
        <w:rPr>
          <w:b/>
        </w:rPr>
        <w:t xml:space="preserve">Tulos</w:t>
      </w:r>
    </w:p>
    <w:p>
      <w:r>
        <w:t xml:space="preserve">Minkä työn Rose saa Hillyerin perheessä?</w:t>
      </w:r>
    </w:p>
    <w:p>
      <w:r>
        <w:rPr>
          <w:b/>
        </w:rPr>
        <w:t xml:space="preserve">Tulos</w:t>
      </w:r>
    </w:p>
    <w:p>
      <w:r>
        <w:t xml:space="preserve">Mitä Rose oikeastaan on, kun hän uskoo olevansa raskaana?</w:t>
      </w:r>
    </w:p>
    <w:p>
      <w:r>
        <w:rPr>
          <w:b/>
        </w:rPr>
        <w:t xml:space="preserve">Tulos</w:t>
      </w:r>
    </w:p>
    <w:p>
      <w:r>
        <w:t xml:space="preserve">Miksi Rose ei halunnut mennä Tennesseen maatilalle?</w:t>
      </w:r>
    </w:p>
    <w:p>
      <w:r>
        <w:rPr>
          <w:b/>
        </w:rPr>
        <w:t xml:space="preserve">Tulos</w:t>
      </w:r>
    </w:p>
    <w:p>
      <w:r>
        <w:t xml:space="preserve">Miksi Rose on sairaalahoidossa?</w:t>
      </w:r>
    </w:p>
    <w:p>
      <w:r>
        <w:rPr>
          <w:b/>
        </w:rPr>
        <w:t xml:space="preserve">Tulos</w:t>
      </w:r>
    </w:p>
    <w:p>
      <w:r>
        <w:t xml:space="preserve">Kuinka monta lasta Hillyereillä on?</w:t>
      </w:r>
    </w:p>
    <w:p>
      <w:r>
        <w:rPr>
          <w:b/>
        </w:rPr>
        <w:t xml:space="preserve">Tulos</w:t>
      </w:r>
    </w:p>
    <w:p>
      <w:r>
        <w:t xml:space="preserve">Mitä Rose teki poliisille baarissa?</w:t>
      </w:r>
    </w:p>
    <w:p>
      <w:r>
        <w:rPr>
          <w:b/>
        </w:rPr>
        <w:t xml:space="preserve">Tulos</w:t>
      </w:r>
    </w:p>
    <w:p>
      <w:r>
        <w:t xml:space="preserve">Keneen Rose ihastuu?</w:t>
      </w:r>
    </w:p>
    <w:p>
      <w:r>
        <w:rPr>
          <w:b/>
        </w:rPr>
        <w:t xml:space="preserve">Tulos</w:t>
      </w:r>
    </w:p>
    <w:p>
      <w:r>
        <w:t xml:space="preserve">Mitä yhteistä on Rosella ja rouva Hillyerillä?</w:t>
      </w:r>
    </w:p>
    <w:p>
      <w:r>
        <w:rPr>
          <w:b/>
        </w:rPr>
        <w:t xml:space="preserve">Tulos</w:t>
      </w:r>
    </w:p>
    <w:p>
      <w:r>
        <w:t xml:space="preserve">Kystan lisäksi mitä muuta Rose oli jättänyt hoitamatta?</w:t>
      </w:r>
    </w:p>
    <w:p>
      <w:r>
        <w:rPr>
          <w:b/>
        </w:rPr>
        <w:t xml:space="preserve">Tulos</w:t>
      </w:r>
    </w:p>
    <w:p>
      <w:r>
        <w:t xml:space="preserve">Kuka tulee asumaan heidän luokseen suuren laman aikana?</w:t>
      </w:r>
    </w:p>
    <w:p>
      <w:r>
        <w:rPr>
          <w:b/>
        </w:rPr>
        <w:t xml:space="preserve">Tulos</w:t>
      </w:r>
    </w:p>
    <w:p>
      <w:r>
        <w:t xml:space="preserve">Mihin Buddy palaa aikuisena tarinan alussa?</w:t>
      </w:r>
    </w:p>
    <w:p>
      <w:r>
        <w:rPr>
          <w:b/>
        </w:rPr>
        <w:t xml:space="preserve">Tulos</w:t>
      </w:r>
    </w:p>
    <w:p>
      <w:r>
        <w:t xml:space="preserve">Miksi Rose tulee asumaan Hillyerien luokse?</w:t>
      </w:r>
    </w:p>
    <w:p>
      <w:r>
        <w:rPr>
          <w:b/>
        </w:rPr>
        <w:t xml:space="preserve">Tulos</w:t>
      </w:r>
    </w:p>
    <w:p>
      <w:r>
        <w:t xml:space="preserve">Mitä Rose pyysi Davidia olemaan tekemättä seksin jälkeen?</w:t>
      </w:r>
    </w:p>
    <w:p>
      <w:r>
        <w:rPr>
          <w:b/>
        </w:rPr>
        <w:t xml:space="preserve">Tulos</w:t>
      </w:r>
    </w:p>
    <w:p>
      <w:r>
        <w:t xml:space="preserve">Kuka on Rosen ensimmäinen aviomies?</w:t>
      </w:r>
    </w:p>
    <w:p>
      <w:r>
        <w:rPr>
          <w:b/>
        </w:rPr>
        <w:t xml:space="preserve">Tulos</w:t>
      </w:r>
    </w:p>
    <w:p>
      <w:r>
        <w:t xml:space="preserve">Mikä oli Rosen ensimmäisen aviomiehen nimi?</w:t>
      </w:r>
    </w:p>
    <w:p>
      <w:r>
        <w:rPr>
          <w:b/>
        </w:rPr>
        <w:t xml:space="preserve">Tulos</w:t>
      </w:r>
    </w:p>
    <w:p>
      <w:r>
        <w:t xml:space="preserve">Mistä Rose tuntee ensimmäisen miehensä Davidin?</w:t>
      </w:r>
    </w:p>
    <w:p>
      <w:r>
        <w:rPr>
          <w:b/>
        </w:rPr>
        <w:t xml:space="preserve">Tulos</w:t>
      </w:r>
    </w:p>
    <w:p>
      <w:r>
        <w:t xml:space="preserve">Kuinka vanha Buddy oli, kun Rose antoi hänen masturboida itseään?</w:t>
      </w:r>
    </w:p>
    <w:p>
      <w:r>
        <w:rPr>
          <w:b/>
        </w:rPr>
        <w:t xml:space="preserve">Tulos</w:t>
      </w:r>
    </w:p>
    <w:p>
      <w:r>
        <w:t xml:space="preserve">Miksi Rose on pidätetty?</w:t>
      </w:r>
    </w:p>
    <w:p>
      <w:r>
        <w:rPr>
          <w:b/>
        </w:rPr>
        <w:t xml:space="preserve">Tulos</w:t>
      </w:r>
    </w:p>
    <w:p>
      <w:r>
        <w:t xml:space="preserve">Mikä on Rosen perheen sukunimi?</w:t>
      </w:r>
    </w:p>
    <w:p>
      <w:r>
        <w:rPr>
          <w:b/>
        </w:rPr>
        <w:t xml:space="preserve">Tulos</w:t>
      </w:r>
    </w:p>
    <w:p>
      <w:r>
        <w:t xml:space="preserve">Kuka tuli asumaan Buddyn ja hänen perheensä luokse suuren laman aikana?</w:t>
      </w:r>
    </w:p>
    <w:p>
      <w:r>
        <w:rPr>
          <w:b/>
        </w:rPr>
        <w:t xml:space="preserve">Tulos</w:t>
      </w:r>
    </w:p>
    <w:p>
      <w:r>
        <w:t xml:space="preserve">Mitä Rose ihailee rouva Hillyerissä?</w:t>
      </w:r>
    </w:p>
    <w:p>
      <w:r>
        <w:rPr>
          <w:b/>
        </w:rPr>
        <w:t xml:space="preserve">Tulos</w:t>
      </w:r>
    </w:p>
    <w:p>
      <w:r>
        <w:t xml:space="preserve">Mihin Hillyerit palkkaavat Rosen?</w:t>
      </w:r>
    </w:p>
    <w:p>
      <w:r>
        <w:rPr>
          <w:b/>
        </w:rPr>
        <w:t xml:space="preserve">Tulos</w:t>
      </w:r>
    </w:p>
    <w:p>
      <w:r>
        <w:t xml:space="preserve">Mitä lääkäri sanoo Rosen raskaudesta?</w:t>
      </w:r>
    </w:p>
    <w:p>
      <w:r>
        <w:rPr>
          <w:b/>
        </w:rPr>
        <w:t xml:space="preserve">Tulos</w:t>
      </w:r>
    </w:p>
    <w:p>
      <w:r>
        <w:t xml:space="preserve">Mitä Rosen munasarjassa on?</w:t>
      </w:r>
    </w:p>
    <w:p>
      <w:r>
        <w:rPr>
          <w:b/>
        </w:rPr>
        <w:t xml:space="preserve">Tulos</w:t>
      </w:r>
    </w:p>
    <w:p>
      <w:r>
        <w:t xml:space="preserve">Mistä herra Hillyer sai Roselle uuden työpaikan sen jälkeen, kun hän oli antanut hänelle potkut?</w:t>
      </w:r>
    </w:p>
    <w:p>
      <w:r>
        <w:rPr>
          <w:b/>
        </w:rPr>
        <w:t xml:space="preserve">Tulos</w:t>
      </w:r>
    </w:p>
    <w:p>
      <w:r>
        <w:t xml:space="preserve">Mitä herra Hillyer ajattelee Rosen raskaudesta?</w:t>
      </w:r>
    </w:p>
    <w:p>
      <w:r>
        <w:rPr>
          <w:b/>
        </w:rPr>
        <w:t xml:space="preserve">Esimerkki 3.484</w:t>
      </w:r>
    </w:p>
    <w:p>
      <w:r>
        <w:t xml:space="preserve"> Juoni kertoo kahdesta veljeksestä ja heidän siskostaan, jota kutsutaan yksinkertaisesti nimellä "Lady", jotka ovat eksyneet metsämatkalle. Neito väsyy, ja veljekset lähtevät etsimään ravintoa. Yksin ollessaan Neito kohtaa riettaan Komoksen, juhlahumun jumalan (antiikin kreikka: ) innoittaman hahmon, joka on naamioitunut kyläläiseksi ja väittää johdattavansa Neiton veljiensä luo. Miehen ystävällisen ilmeen pettämänä nainen seuraa häntä, mutta joutuu vangiksi, viedään hänen huvipalatsiinsa ja joutuu miehen nekromanian uhriksi. Nainen istuu lumotulla tuolilla, jonka "ikenet ovat liimautuneet kuumuudesta", ja Comus lähestyy häntä, kun hänellä on toisessa kädessään nekromantin sauva ja toisessa tarjoaa astiaa, jossa on juomaa, joka nujertaa naisen. Comus kehottaa neitoa "olemaan kainostelematta" ja juomaan hänen taikamaljakostaan (joka edustaa seksuaalista nautintoa ja kohtuuttomuutta), mutta nainen kieltäytyy toistuvasti ja vetoaa maltillisuuden ja siveyden hyveellisyyteen. Hänen palatsissaan on nähtävillä erilaisia ruokia, joiden tarkoituksena on herättää naisen ruokahalut ja halut. Huolimatta siitä, että hänet on pidätetty vastoin tahtoaan, hän jatkaa oikean järjen (recta ratio) käyttämistä väittelyssään Comuksen kanssa ja osoittaa näin mielenvapauttaan. Siinä missä viettelijä väittää, että luonteesta johtuvat mielihalut ja halut ovat "luonnollisia" ja siksi sallittuja, nainen väittää, että vain järkevä itsehillintä on valistunutta ja hyveellistä. Hän lisää, että itsekeskeisyys ja kohtuuttomuus merkitsevät sitä, että ihminen luopuu korkeammasta luonnostaan ja antautuu alhaisemmille impulsseille. Tässä keskustelussa nainen ja Comus tarkoittavat sielua ja ruumista, ratioa ja libidoa, sublimoitumista ja aistillisuutta, hyveellisyyttä ja paheellisuutta, moraalista suoraselkäisyyttä ja moraalitonta turmelusta. Komokselle ominaisen matkan teeman mukaisesti neito on joutunut petollisen hahmon kavaluuden pettämäksi, väliaikaisesti tielle ja viisaudeksi naamioituneen sofistiikan piirittämäksi. Sillä välin häntä etsivät veljet törmäävät heitä auttamaan lähetettyyn enkelihahmoon, Attendant Spiritiin, joka on ottanut paimenen muodon ja kertoo, miten Komos kukistetaan. Kun nainen jatkaa mielenvapauttaan ja vapaan tahtonsa käyttämistä vastustamalla ja jopa uhmaten, Apulaishenki pelastaa hänet yhdessä veljiensä kanssa, ja he ajavat Koomuksen karkuun. Neito pysyy maagisesti sidottuna tuoliinsa. Henki kutsuu laulullaan esiin vesinymfi Sabrinan, joka vapauttaa naisen tämän horjumattoman hyveellisyyden ansiosta. Tyttö ja hänen veljensä yhdistyvät vanhempiensa kanssa riemujuhlassa, joka on merkki taivaallisesta autuudesta, joka odottaa matkalla olevaa sielua, joka voittaa koettelemukset ja vaivannäön, olivatpa ne sitten avoimen pahan uhkia tai kiusauksen houkutuksia.</w:t>
      </w:r>
    </w:p>
    <w:p>
      <w:r>
        <w:rPr>
          <w:b/>
        </w:rPr>
        <w:t xml:space="preserve">Tulos</w:t>
      </w:r>
    </w:p>
    <w:p>
      <w:r>
        <w:t xml:space="preserve">Minkä valepuvun Comus ottaa käyttöön?</w:t>
      </w:r>
    </w:p>
    <w:p>
      <w:r>
        <w:rPr>
          <w:b/>
        </w:rPr>
        <w:t xml:space="preserve">Tulos</w:t>
      </w:r>
    </w:p>
    <w:p>
      <w:r>
        <w:t xml:space="preserve">Mihin Comus on naamioitunut?</w:t>
      </w:r>
    </w:p>
    <w:p>
      <w:r>
        <w:rPr>
          <w:b/>
        </w:rPr>
        <w:t xml:space="preserve">Tulos</w:t>
      </w:r>
    </w:p>
    <w:p>
      <w:r>
        <w:t xml:space="preserve">Kenet Lady kohtaa yksin ollessaan?</w:t>
      </w:r>
    </w:p>
    <w:p>
      <w:r>
        <w:rPr>
          <w:b/>
        </w:rPr>
        <w:t xml:space="preserve">Tulos</w:t>
      </w:r>
    </w:p>
    <w:p>
      <w:r>
        <w:t xml:space="preserve">Mihin hahmoon veljekset törmäävät, kun he etsivät naista?</w:t>
      </w:r>
    </w:p>
    <w:p>
      <w:r>
        <w:rPr>
          <w:b/>
        </w:rPr>
        <w:t xml:space="preserve">Tulos</w:t>
      </w:r>
    </w:p>
    <w:p>
      <w:r>
        <w:t xml:space="preserve">Millä käsitteellä nainen perustelee pelastautumistaan?</w:t>
      </w:r>
    </w:p>
    <w:p>
      <w:r>
        <w:rPr>
          <w:b/>
        </w:rPr>
        <w:t xml:space="preserve">Tulos</w:t>
      </w:r>
    </w:p>
    <w:p>
      <w:r>
        <w:t xml:space="preserve">Miten Cormus sai naisen lähtemään mukaansa?</w:t>
      </w:r>
    </w:p>
    <w:p>
      <w:r>
        <w:rPr>
          <w:b/>
        </w:rPr>
        <w:t xml:space="preserve">Tulos</w:t>
      </w:r>
    </w:p>
    <w:p>
      <w:r>
        <w:t xml:space="preserve">Kuka vapauttaa naisen tuolista, johon Cormus sitoi hänet?</w:t>
      </w:r>
    </w:p>
    <w:p>
      <w:r>
        <w:rPr>
          <w:b/>
        </w:rPr>
        <w:t xml:space="preserve">Tulos</w:t>
      </w:r>
    </w:p>
    <w:p>
      <w:r>
        <w:t xml:space="preserve">Mikä on vesinymfin nimi?</w:t>
      </w:r>
    </w:p>
    <w:p>
      <w:r>
        <w:rPr>
          <w:b/>
        </w:rPr>
        <w:t xml:space="preserve">Tulos</w:t>
      </w:r>
    </w:p>
    <w:p>
      <w:r>
        <w:t xml:space="preserve">Mikä on tarinan yleinen teema?</w:t>
      </w:r>
    </w:p>
    <w:p>
      <w:r>
        <w:rPr>
          <w:b/>
        </w:rPr>
        <w:t xml:space="preserve">Tulos</w:t>
      </w:r>
    </w:p>
    <w:p>
      <w:r>
        <w:t xml:space="preserve">Miksi nainen voi vapautua Cormuksen loitsusta?</w:t>
      </w:r>
    </w:p>
    <w:p>
      <w:r>
        <w:rPr>
          <w:b/>
        </w:rPr>
        <w:t xml:space="preserve">Tulos</w:t>
      </w:r>
    </w:p>
    <w:p>
      <w:r>
        <w:t xml:space="preserve">Mitä läsnäoleva henki tekee loihtuakseen vesinymfin?</w:t>
      </w:r>
    </w:p>
    <w:p>
      <w:r>
        <w:rPr>
          <w:b/>
        </w:rPr>
        <w:t xml:space="preserve">Tulos</w:t>
      </w:r>
    </w:p>
    <w:p>
      <w:r>
        <w:t xml:space="preserve">Mikä on naisen argumentti sitä vastaan, että ei pidä antaa periksi itsetyydytykselle?</w:t>
      </w:r>
    </w:p>
    <w:p>
      <w:r>
        <w:rPr>
          <w:b/>
        </w:rPr>
        <w:t xml:space="preserve">Tulos</w:t>
      </w:r>
    </w:p>
    <w:p>
      <w:r>
        <w:t xml:space="preserve">Mikä nimi annetaan veljesten siskolle?</w:t>
      </w:r>
    </w:p>
    <w:p>
      <w:r>
        <w:rPr>
          <w:b/>
        </w:rPr>
        <w:t xml:space="preserve">Tulos</w:t>
      </w:r>
    </w:p>
    <w:p>
      <w:r>
        <w:t xml:space="preserve">Minkälaisessa muodossa läsnäoleva henki on?</w:t>
      </w:r>
    </w:p>
    <w:p>
      <w:r>
        <w:rPr>
          <w:b/>
        </w:rPr>
        <w:t xml:space="preserve">Tulos</w:t>
      </w:r>
    </w:p>
    <w:p>
      <w:r>
        <w:t xml:space="preserve">Mikä saa naisen seuraamaan Comusta?</w:t>
      </w:r>
    </w:p>
    <w:p>
      <w:r>
        <w:rPr>
          <w:b/>
        </w:rPr>
        <w:t xml:space="preserve">Tulos</w:t>
      </w:r>
    </w:p>
    <w:p>
      <w:r>
        <w:t xml:space="preserve">Mikä on Hengen tehtävä?</w:t>
      </w:r>
    </w:p>
    <w:p>
      <w:r>
        <w:rPr>
          <w:b/>
        </w:rPr>
        <w:t xml:space="preserve">Tulos</w:t>
      </w:r>
    </w:p>
    <w:p>
      <w:r>
        <w:t xml:space="preserve">Millainen sauva Comuksella on?</w:t>
      </w:r>
    </w:p>
    <w:p>
      <w:r>
        <w:rPr>
          <w:b/>
        </w:rPr>
        <w:t xml:space="preserve">Tulos</w:t>
      </w:r>
    </w:p>
    <w:p>
      <w:r>
        <w:t xml:space="preserve">Mitä Komos sanoo puolustaakseen hemmotteluaan?</w:t>
      </w:r>
    </w:p>
    <w:p>
      <w:r>
        <w:rPr>
          <w:b/>
        </w:rPr>
        <w:t xml:space="preserve">Tulos</w:t>
      </w:r>
    </w:p>
    <w:p>
      <w:r>
        <w:t xml:space="preserve">Mitä Cormuksen kuppi edusti?</w:t>
      </w:r>
    </w:p>
    <w:p>
      <w:r>
        <w:rPr>
          <w:b/>
        </w:rPr>
        <w:t xml:space="preserve">Tulos</w:t>
      </w:r>
    </w:p>
    <w:p>
      <w:r>
        <w:t xml:space="preserve">Mitä veljekset lähtevät etsimään, kun Lady väsyy?</w:t>
      </w:r>
    </w:p>
    <w:p>
      <w:r>
        <w:rPr>
          <w:b/>
        </w:rPr>
        <w:t xml:space="preserve">Tulos</w:t>
      </w:r>
    </w:p>
    <w:p>
      <w:r>
        <w:t xml:space="preserve">Mitä veljekset tekevät suurimman osan tarinasta?</w:t>
      </w:r>
    </w:p>
    <w:p>
      <w:r>
        <w:rPr>
          <w:b/>
        </w:rPr>
        <w:t xml:space="preserve">Tulos</w:t>
      </w:r>
    </w:p>
    <w:p>
      <w:r>
        <w:t xml:space="preserve">Miten nainen joutuu eroon veljistään?</w:t>
      </w:r>
    </w:p>
    <w:p>
      <w:r>
        <w:rPr>
          <w:b/>
        </w:rPr>
        <w:t xml:space="preserve">Tulos</w:t>
      </w:r>
    </w:p>
    <w:p>
      <w:r>
        <w:t xml:space="preserve">Kuka lopulta pelastaa naisen?</w:t>
      </w:r>
    </w:p>
    <w:p>
      <w:r>
        <w:rPr>
          <w:b/>
        </w:rPr>
        <w:t xml:space="preserve">Tulos</w:t>
      </w:r>
    </w:p>
    <w:p>
      <w:r>
        <w:t xml:space="preserve">Miten Cormus hillitsee rouvaa?</w:t>
      </w:r>
    </w:p>
    <w:p>
      <w:r>
        <w:rPr>
          <w:b/>
        </w:rPr>
        <w:t xml:space="preserve">Tulos</w:t>
      </w:r>
    </w:p>
    <w:p>
      <w:r>
        <w:t xml:space="preserve">Missä muodossa Henki on?</w:t>
      </w:r>
    </w:p>
    <w:p>
      <w:r>
        <w:rPr>
          <w:b/>
        </w:rPr>
        <w:t xml:space="preserve">Tulos</w:t>
      </w:r>
    </w:p>
    <w:p>
      <w:r>
        <w:t xml:space="preserve">Miksei rouva voi lähteä?</w:t>
      </w:r>
    </w:p>
    <w:p>
      <w:r>
        <w:rPr>
          <w:b/>
        </w:rPr>
        <w:t xml:space="preserve">Tulos</w:t>
      </w:r>
    </w:p>
    <w:p>
      <w:r>
        <w:t xml:space="preserve">Miten Attendant Spirit kutsuu Sabrinan, vesinymfin?</w:t>
      </w:r>
    </w:p>
    <w:p>
      <w:r>
        <w:rPr>
          <w:b/>
        </w:rPr>
        <w:t xml:space="preserve">Tulos</w:t>
      </w:r>
    </w:p>
    <w:p>
      <w:r>
        <w:t xml:space="preserve">Miten Cormus perustelee sisäisille haluille antautumisen?</w:t>
      </w:r>
    </w:p>
    <w:p>
      <w:r>
        <w:rPr>
          <w:b/>
        </w:rPr>
        <w:t xml:space="preserve">Tulos</w:t>
      </w:r>
    </w:p>
    <w:p>
      <w:r>
        <w:t xml:space="preserve">Mistä Comus kehottaa rouvaa juomaan?</w:t>
      </w:r>
    </w:p>
    <w:p>
      <w:r>
        <w:rPr>
          <w:b/>
        </w:rPr>
        <w:t xml:space="preserve">Esimerkki 3.485</w:t>
      </w:r>
    </w:p>
    <w:p>
      <w:r>
        <w:t xml:space="preserve"> Tarina alkaa Argoksen satamasta, jossa Conan vaatii väkisin pääsyä Argus-purjeveneeseen, joka on lähdössä etelän vesille käymään kauppaa helmillä, silkillä, sokerilla ja messinkisangoilla varustetuilla miekoilla Kushin mustille kuninkaille. Aluksi proomun kapteeni vastustaa hänen vaatimustaan matkustaa maksamatta matkasta, ja Conan uhkaa häntä ja miehistöä esiin vedetyllä miekallaan. Lopulta kapteeni suostuu antamaan Conanin jäädä laivaan, sillä "olisi hyödyllistä, että matkalla olisi taisteleva mies", ja lopulta Conan ja kapteeni, nimeltään Tito, ystävystyvät melko hyvin. Pian kapteenille kerrotaan, että Conan pakenee Argoksen siviiliviranomaisia oikeusriidan vuoksi, jossa Conan kieltäytyi paljastamasta satunnaisen ystävänsä olinpaikkaa fasistiselle tuomarille (vaikka Howardin tarinassa ei vihjailla mitään varsinaista poliittista viittausta) ja sen sijaan veti miekkansa ja tappoi tuomarin - minkä jälkeen Conanin oli pakko paeta nopeasti. Korostetaan, että tällä hetkellä Conan oli täysi maamies, jolla ei ollut minkäänlaista aiempaa kokemusta tai tietoa merestä.Saavuttuaan Kushin merirosvojen saastuttamille vesille heidän kauppalaivansa kimppuun hyökkäävät pahamaineiset korppikotkat, joita johtaa B lit, Mustan rannikon kuningatar. B lit ja hänen eebenpuu-ihoiset soturinsa teurastavat Arguksen miehistön, joka ei pärjää hurjille merirosvoille. Conan yrittää kerätä miehistön kokoon kapteenin kuoltua, ja kun taistelu käy selvästi toivottomaksi, hän onnistuu hyppäämään merirosvolaivaan ja myymään henkensä kalliisti. Conan tappaa monia merirosvoja odottaen, että hänet voitetaan ja tapetaan - jolloin B lit yhtäkkiä käskee miehistönsä astua syrjään ja säästää Conanin, sillä hän on vaikuttunut kimmerialaisen rohkeudesta ja raivokkuudesta (ja hän on seksuaalisesti kiinnostunut Conanista, kuten B lit välittömästi ja suorasukaisesti julistaa). B lit tarjoaa Conanille tilaisuutta purjehtia hänen kanssaan, olla hänen valittu puolisonsa ja auttaa häntä johtamaan hänen hurjia sotureitaan. Conan, joka on oudon ihastunut tähän tuliseen naiseen, suostuu, ja jonkin aikaa he ryöstelevät yhdessä Mustaa rannikkoa ryöstäen raa'asti rannikkokaupunkeja ja kylväen pelkoa taikauskoisiin alkuasukkaisiin. pian hyborian legendat alkavat kertoa, että meren paholainen B lit on löytänyt puolison, Conanin, rautaisen miehen, jonka viha on kuin haavoittuneen leijonan. Teurastettujen stygialaisten laivojen eloonjääneet kiroavat B litin ja hänen kimmerialaissoturinsa nimeä, jolla on hurjat siniset silmät. purjehtiessaan nimettömällä joella B lit ja Conan kohtaavat muinaisia raunioita, joista löytyy kadonnut aarre, siivekäs hirviö ja hiipiviä hyeenoja, jotka olivat kerran ihmisiä. Huolimatta miehistönsä oudoista murhista ja viidakossa vaanivista erilaisista kauhuista B lit ja Conan löytävät silti aikaa perusteelliselle teologiselle keskustelulle, jossa Conanin synkkää jumalaa Cromia verrataan B litin epäselvempiin seemiläisiin jumaluuksiin - ja tästä kaikesta he keskustelevat samalla, kun he jatkavat seksuaalista romanssiaan, jonka Howard vihjaa sisältävän sadomasokistisia sävyjä. Intohimon hetkellä B lit lupaa, ettei edes kuolema voisi pitää häntä erossa Conanin rinnalta, ja lupauksen hän joutuu lunastamaan paljon aikaisemmin kuin hän odottaa.Huolimatta voimakkaasta rakkaudestaan Conania kohtaan B lit joutuu pian kadonneen aarteen joukosta löytyneen kirotun jalokivikaulakorun lumoihin, joka näyttää aiheuttavan kantajalleen sekoituksen hulluutta ja monomaniaa. Tällaisessa kieroutuneessa mielentilassa B lit antaa virheellisiä käskyjä. Jatkuvien outojen vaarojen ja hänen oman hulluutensa vuoksi hänen miehistönsä vähenee pian, ja siivekäs hirviö hirttää B litin itse. Raivon vallassa ja nyt yksin Conan kohtaa yliluonnollisen murhaajansa. Hän on vähällä tulla tapetuksi, kun B litin henki puuttuu asiaan. Conan tappaa siivekkään kauhun ja jättää B litin laivan rauniot B litin ruumiin kanssa. tarina päättyy siihen, kun Conan järjestää B litille viikinkiaikaiset hautajaiset - sytyttää laivan tuleen, ja B litin ympärillä on kaikki hänen aarteensa - ja pohtii menetystään.</w:t>
      </w:r>
    </w:p>
    <w:p>
      <w:r>
        <w:rPr>
          <w:b/>
        </w:rPr>
        <w:t xml:space="preserve">Tulos</w:t>
      </w:r>
    </w:p>
    <w:p>
      <w:r>
        <w:t xml:space="preserve">Kuka on raevereiden johtaja?</w:t>
      </w:r>
    </w:p>
    <w:p>
      <w:r>
        <w:rPr>
          <w:b/>
        </w:rPr>
        <w:t xml:space="preserve">Tulos</w:t>
      </w:r>
    </w:p>
    <w:p>
      <w:r>
        <w:t xml:space="preserve">Miksi Belit säästi Conanin hengen?</w:t>
      </w:r>
    </w:p>
    <w:p>
      <w:r>
        <w:rPr>
          <w:b/>
        </w:rPr>
        <w:t xml:space="preserve">Tulos</w:t>
      </w:r>
    </w:p>
    <w:p>
      <w:r>
        <w:t xml:space="preserve">Keneen Conan tuntee seksuaalista vetoa kapteenin kuoleman jälkeen?</w:t>
      </w:r>
    </w:p>
    <w:p>
      <w:r>
        <w:rPr>
          <w:b/>
        </w:rPr>
        <w:t xml:space="preserve">Tulos</w:t>
      </w:r>
    </w:p>
    <w:p>
      <w:r>
        <w:t xml:space="preserve">Mikä on Argoksen kimppuun hyökkäävien haaskalaisten johtajan nimi, kun he saapuvat Kushiin?</w:t>
      </w:r>
    </w:p>
    <w:p>
      <w:r>
        <w:rPr>
          <w:b/>
        </w:rPr>
        <w:t xml:space="preserve">Tulos</w:t>
      </w:r>
    </w:p>
    <w:p>
      <w:r>
        <w:t xml:space="preserve">Mitä tapahtui, kun kauppalaiva saapui Kushin vesille?</w:t>
      </w:r>
    </w:p>
    <w:p>
      <w:r>
        <w:rPr>
          <w:b/>
        </w:rPr>
        <w:t xml:space="preserve">Tulos</w:t>
      </w:r>
    </w:p>
    <w:p>
      <w:r>
        <w:t xml:space="preserve">Mitä Belit ja Conan kohtasivat nimettömällä joella?</w:t>
      </w:r>
    </w:p>
    <w:p>
      <w:r>
        <w:rPr>
          <w:b/>
        </w:rPr>
        <w:t xml:space="preserve">Tulos</w:t>
      </w:r>
    </w:p>
    <w:p>
      <w:r>
        <w:t xml:space="preserve">Kuka pelastaa Conanin siivekkäältä hirviöltä?</w:t>
      </w:r>
    </w:p>
    <w:p>
      <w:r>
        <w:rPr>
          <w:b/>
        </w:rPr>
        <w:t xml:space="preserve">Tulos</w:t>
      </w:r>
    </w:p>
    <w:p>
      <w:r>
        <w:t xml:space="preserve">Mitä Belit pyysi Conania tekemään?</w:t>
      </w:r>
    </w:p>
    <w:p>
      <w:r>
        <w:rPr>
          <w:b/>
        </w:rPr>
        <w:t xml:space="preserve">Tulos</w:t>
      </w:r>
    </w:p>
    <w:p>
      <w:r>
        <w:t xml:space="preserve">Mikä vangitsi Belitin?</w:t>
      </w:r>
    </w:p>
    <w:p>
      <w:r>
        <w:rPr>
          <w:b/>
        </w:rPr>
        <w:t xml:space="preserve">Tulos</w:t>
      </w:r>
    </w:p>
    <w:p>
      <w:r>
        <w:t xml:space="preserve">Kun Conan nousee Argukseen, mikä on proomun määränpää?</w:t>
      </w:r>
    </w:p>
    <w:p>
      <w:r>
        <w:rPr>
          <w:b/>
        </w:rPr>
        <w:t xml:space="preserve">Tulos</w:t>
      </w:r>
    </w:p>
    <w:p>
      <w:r>
        <w:t xml:space="preserve">Mikä on Belitin hulluuden syy?</w:t>
      </w:r>
    </w:p>
    <w:p>
      <w:r>
        <w:rPr>
          <w:b/>
        </w:rPr>
        <w:t xml:space="preserve">Tulos</w:t>
      </w:r>
    </w:p>
    <w:p>
      <w:r>
        <w:t xml:space="preserve">Mikä on Conanin jumalan nimi?</w:t>
      </w:r>
    </w:p>
    <w:p>
      <w:r>
        <w:rPr>
          <w:b/>
        </w:rPr>
        <w:t xml:space="preserve">Tulos</w:t>
      </w:r>
    </w:p>
    <w:p>
      <w:r>
        <w:t xml:space="preserve">Mikä oli kapteenin nimi?</w:t>
      </w:r>
    </w:p>
    <w:p>
      <w:r>
        <w:rPr>
          <w:b/>
        </w:rPr>
        <w:t xml:space="preserve">Tulos</w:t>
      </w:r>
    </w:p>
    <w:p>
      <w:r>
        <w:t xml:space="preserve">Mikä on Belitin jumalan nimi?</w:t>
      </w:r>
    </w:p>
    <w:p>
      <w:r>
        <w:rPr>
          <w:b/>
        </w:rPr>
        <w:t xml:space="preserve">Tulos</w:t>
      </w:r>
    </w:p>
    <w:p>
      <w:r>
        <w:t xml:space="preserve">Miksi Conan pakenee Argoksesta tarinan alussa?</w:t>
      </w:r>
    </w:p>
    <w:p>
      <w:r>
        <w:rPr>
          <w:b/>
        </w:rPr>
        <w:t xml:space="preserve">Tulos</w:t>
      </w:r>
    </w:p>
    <w:p>
      <w:r>
        <w:t xml:space="preserve">Miten Belit kuoli?</w:t>
      </w:r>
    </w:p>
    <w:p>
      <w:r>
        <w:rPr>
          <w:b/>
        </w:rPr>
        <w:t xml:space="preserve">Tulos</w:t>
      </w:r>
    </w:p>
    <w:p>
      <w:r>
        <w:t xml:space="preserve">Mikä aiheuttaa Belitin kieroutuneen mielentilan?</w:t>
      </w:r>
    </w:p>
    <w:p>
      <w:r>
        <w:rPr>
          <w:b/>
        </w:rPr>
        <w:t xml:space="preserve">Tulos</w:t>
      </w:r>
    </w:p>
    <w:p>
      <w:r>
        <w:t xml:space="preserve">Mikä on sen proomun nimi, jonka kyydissä Conan vaatii kulkua?</w:t>
      </w:r>
    </w:p>
    <w:p>
      <w:r>
        <w:rPr>
          <w:b/>
        </w:rPr>
        <w:t xml:space="preserve">Tulos</w:t>
      </w:r>
    </w:p>
    <w:p>
      <w:r>
        <w:t xml:space="preserve">Mitkä ominaisuudet Conanissa tekevät Belitiin vaikutuksen?</w:t>
      </w:r>
    </w:p>
    <w:p>
      <w:r>
        <w:rPr>
          <w:b/>
        </w:rPr>
        <w:t xml:space="preserve">Tulos</w:t>
      </w:r>
    </w:p>
    <w:p>
      <w:r>
        <w:t xml:space="preserve">Millä rannikolla Conan ja Belit purjehtivat?</w:t>
      </w:r>
    </w:p>
    <w:p>
      <w:r>
        <w:rPr>
          <w:b/>
        </w:rPr>
        <w:t xml:space="preserve">Tulos</w:t>
      </w:r>
    </w:p>
    <w:p>
      <w:r>
        <w:t xml:space="preserve">Miksi kapteeni Tito sallii Conanin nousta Argusiin maksamatta?</w:t>
      </w:r>
    </w:p>
    <w:p>
      <w:r>
        <w:rPr>
          <w:b/>
        </w:rPr>
        <w:t xml:space="preserve">Tulos</w:t>
      </w:r>
    </w:p>
    <w:p>
      <w:r>
        <w:t xml:space="preserve">Kuka tappaa Belitin?</w:t>
      </w:r>
    </w:p>
    <w:p>
      <w:r>
        <w:rPr>
          <w:b/>
        </w:rPr>
        <w:t xml:space="preserve">Tulos</w:t>
      </w:r>
    </w:p>
    <w:p>
      <w:r>
        <w:t xml:space="preserve">Mikä on sen miespuolisen kapteenin nimi, jonka kanssa Conan ystävystyy?</w:t>
      </w:r>
    </w:p>
    <w:p>
      <w:r>
        <w:rPr>
          <w:b/>
        </w:rPr>
        <w:t xml:space="preserve">Tulos</w:t>
      </w:r>
    </w:p>
    <w:p>
      <w:r>
        <w:t xml:space="preserve">Miksi kapteeni suostui antamaan Conanin jäädä alukselle?</w:t>
      </w:r>
    </w:p>
    <w:p>
      <w:r>
        <w:rPr>
          <w:b/>
        </w:rPr>
        <w:t xml:space="preserve">Tulos</w:t>
      </w:r>
    </w:p>
    <w:p>
      <w:r>
        <w:t xml:space="preserve">Mitä Belit ja Conan löytävät muinaisista raunioista?</w:t>
      </w:r>
    </w:p>
    <w:p>
      <w:r>
        <w:rPr>
          <w:b/>
        </w:rPr>
        <w:t xml:space="preserve">Tulos</w:t>
      </w:r>
    </w:p>
    <w:p>
      <w:r>
        <w:t xml:space="preserve">Mitä Conan teki siivekkäälle kauhulle?</w:t>
      </w:r>
    </w:p>
    <w:p>
      <w:r>
        <w:rPr>
          <w:b/>
        </w:rPr>
        <w:t xml:space="preserve">Tulos</w:t>
      </w:r>
    </w:p>
    <w:p>
      <w:r>
        <w:t xml:space="preserve">Mihin Conan sytyttää tulipalon tarinan lopussa?</w:t>
      </w:r>
    </w:p>
    <w:p>
      <w:r>
        <w:rPr>
          <w:b/>
        </w:rPr>
        <w:t xml:space="preserve">Tulos</w:t>
      </w:r>
    </w:p>
    <w:p>
      <w:r>
        <w:t xml:space="preserve">Minkä väriset ovat Conanin silmät?</w:t>
      </w:r>
    </w:p>
    <w:p>
      <w:r>
        <w:rPr>
          <w:b/>
        </w:rPr>
        <w:t xml:space="preserve">Esimerkki 3.486</w:t>
      </w:r>
    </w:p>
    <w:p>
      <w:r>
        <w:t xml:space="preserve"> Tarzan palaa Opariin, kullan lähteelle, jossa sijaitsee tarunhohtoisen Atlantiksen kadonnut siirtokunta, hyvittääkseen äskettäin kärsimänsä taloudelliset tappiot. Vaikka itse Atlantis upposi aaltoihin tuhansia vuosia sitten, Oparin työläiset jatkoivat kaiken kullan louhimista, mikä tarkoittaa, että siellä on melko valtava kultavarasto, mutta se on nyt kadonnut oparilaisten muistista ja vain Tarzan tietää sen salaisen sijainnin. ahne, lainsuojaton belgialainen armeijan upseeri Albert Werper, joka on rikollisen arabin palveluksessa, seuraa salaa Tarzania Opariin. Siellä Tarzan menettää muistinsa saatuaan maanjäristyksen aikana pudonneen kiven iskun päähänsä aarrekammiossa. Kun Tarzan kohtaa Oparin liekkijumalan palvelijana toimivan ylipapitar La:n, joka on myös hyvin kaunis, hän torjuu jälleen kerran hänen rakkautensa, mikä raivostuttaa Tarzania, ja hän yrittää tapattaa Tarzanin; Tarzan oli rakastunut apinamieheen heidän ensimmäisen kohtaamisensa aikana, eivätkä La ja hänen ylipappinsa aio tällä kertaa päästää Tarzania pakenemaan heidän uhriveitsensä käsistä.Sillä välin arabi on kidnapannut Janen, ja hän ihmettelee, mikä estää hänen miestään tulemasta jälleen kerran apuun. Nyt muistinsa menettänyt Tarzan ja Werper pakenevat Oparista ja vievät mukanaan Oparin uhriveitsen, jota La ja muutamat palvelijat lähtevät hakemaan takaisin. Loppumatka on juonittelua ja vastajuonittelua.</w:t>
      </w:r>
    </w:p>
    <w:p>
      <w:r>
        <w:rPr>
          <w:b/>
        </w:rPr>
        <w:t xml:space="preserve">Tulos</w:t>
      </w:r>
    </w:p>
    <w:p>
      <w:r>
        <w:t xml:space="preserve">Mitä Tarzan tekee, mikä suututtaa La:n?</w:t>
      </w:r>
    </w:p>
    <w:p>
      <w:r>
        <w:rPr>
          <w:b/>
        </w:rPr>
        <w:t xml:space="preserve">Tulos</w:t>
      </w:r>
    </w:p>
    <w:p>
      <w:r>
        <w:t xml:space="preserve">Minne Tarzan palasi?</w:t>
      </w:r>
    </w:p>
    <w:p>
      <w:r>
        <w:rPr>
          <w:b/>
        </w:rPr>
        <w:t xml:space="preserve">Tulos</w:t>
      </w:r>
    </w:p>
    <w:p>
      <w:r>
        <w:t xml:space="preserve">Kuka palaa Opariin selvittämään taloudellisia asioita?</w:t>
      </w:r>
    </w:p>
    <w:p>
      <w:r>
        <w:rPr>
          <w:b/>
        </w:rPr>
        <w:t xml:space="preserve">Tulos</w:t>
      </w:r>
    </w:p>
    <w:p>
      <w:r>
        <w:t xml:space="preserve">Mitä Tarzanille tapahtuu maanjäristyksen aikana?</w:t>
      </w:r>
    </w:p>
    <w:p>
      <w:r>
        <w:rPr>
          <w:b/>
        </w:rPr>
        <w:t xml:space="preserve">Tulos</w:t>
      </w:r>
    </w:p>
    <w:p>
      <w:r>
        <w:t xml:space="preserve">Mitä Janelle tapahtui?</w:t>
      </w:r>
    </w:p>
    <w:p>
      <w:r>
        <w:rPr>
          <w:b/>
        </w:rPr>
        <w:t xml:space="preserve">Tulos</w:t>
      </w:r>
    </w:p>
    <w:p>
      <w:r>
        <w:t xml:space="preserve">Mitä Atlantikselle tapahtui tuhansia vuosia sitten?</w:t>
      </w:r>
    </w:p>
    <w:p>
      <w:r>
        <w:rPr>
          <w:b/>
        </w:rPr>
        <w:t xml:space="preserve">Tulos</w:t>
      </w:r>
    </w:p>
    <w:p>
      <w:r>
        <w:t xml:space="preserve">Mitä Tarzanille tapahtui aarrekammiossa?</w:t>
      </w:r>
    </w:p>
    <w:p>
      <w:r>
        <w:rPr>
          <w:b/>
        </w:rPr>
        <w:t xml:space="preserve">Tulos</w:t>
      </w:r>
    </w:p>
    <w:p>
      <w:r>
        <w:t xml:space="preserve">Mitä La yrittää tehdä, kun Tarzan hylkää hänet?</w:t>
      </w:r>
    </w:p>
    <w:p>
      <w:r>
        <w:rPr>
          <w:b/>
        </w:rPr>
        <w:t xml:space="preserve">Tulos</w:t>
      </w:r>
    </w:p>
    <w:p>
      <w:r>
        <w:t xml:space="preserve">Minkä esineen kanssa Tarzan ja Werper pakenivat Oparista?</w:t>
      </w:r>
    </w:p>
    <w:p>
      <w:r>
        <w:rPr>
          <w:b/>
        </w:rPr>
        <w:t xml:space="preserve">Tulos</w:t>
      </w:r>
    </w:p>
    <w:p>
      <w:r>
        <w:t xml:space="preserve">Kuinka kauan sitten Atlantis upposi?</w:t>
      </w:r>
    </w:p>
    <w:p>
      <w:r>
        <w:rPr>
          <w:b/>
        </w:rPr>
        <w:t xml:space="preserve">Tulos</w:t>
      </w:r>
    </w:p>
    <w:p>
      <w:r>
        <w:t xml:space="preserve">Miksi Albert seurasi Tarzania? </w:t>
      </w:r>
    </w:p>
    <w:p>
      <w:r>
        <w:rPr>
          <w:b/>
        </w:rPr>
        <w:t xml:space="preserve">Tulos</w:t>
      </w:r>
    </w:p>
    <w:p>
      <w:r>
        <w:t xml:space="preserve">Missä Tarzan oli, kun kivi iski häntä päähän?</w:t>
      </w:r>
    </w:p>
    <w:p>
      <w:r>
        <w:rPr>
          <w:b/>
        </w:rPr>
        <w:t xml:space="preserve">Tulos</w:t>
      </w:r>
    </w:p>
    <w:p>
      <w:r>
        <w:t xml:space="preserve">Miksi La on kiinnostunut Tarzanista?</w:t>
      </w:r>
    </w:p>
    <w:p>
      <w:r>
        <w:rPr>
          <w:b/>
        </w:rPr>
        <w:t xml:space="preserve">Tulos</w:t>
      </w:r>
    </w:p>
    <w:p>
      <w:r>
        <w:t xml:space="preserve">Kuka seuraa Tarzania salaa Opariin?</w:t>
      </w:r>
    </w:p>
    <w:p>
      <w:r>
        <w:rPr>
          <w:b/>
        </w:rPr>
        <w:t xml:space="preserve">Tulos</w:t>
      </w:r>
    </w:p>
    <w:p>
      <w:r>
        <w:t xml:space="preserve">Kuka tietää Atlantiksen salaisen sijainnin?</w:t>
      </w:r>
    </w:p>
    <w:p>
      <w:r>
        <w:rPr>
          <w:b/>
        </w:rPr>
        <w:t xml:space="preserve">Tulos</w:t>
      </w:r>
    </w:p>
    <w:p>
      <w:r>
        <w:t xml:space="preserve">Kenen kanssa Tarzan pakenee Oparista?</w:t>
      </w:r>
    </w:p>
    <w:p>
      <w:r>
        <w:rPr>
          <w:b/>
        </w:rPr>
        <w:t xml:space="preserve">Tulos</w:t>
      </w:r>
    </w:p>
    <w:p>
      <w:r>
        <w:t xml:space="preserve">Miten Tarzan menetti muistinsa?</w:t>
      </w:r>
    </w:p>
    <w:p>
      <w:r>
        <w:rPr>
          <w:b/>
        </w:rPr>
        <w:t xml:space="preserve">Tulos</w:t>
      </w:r>
    </w:p>
    <w:p>
      <w:r>
        <w:t xml:space="preserve">Kuka sieppasi Janen?</w:t>
      </w:r>
    </w:p>
    <w:p>
      <w:r>
        <w:rPr>
          <w:b/>
        </w:rPr>
        <w:t xml:space="preserve">Tulos</w:t>
      </w:r>
    </w:p>
    <w:p>
      <w:r>
        <w:t xml:space="preserve">Miksi Tarzan menee Opariin?</w:t>
      </w:r>
    </w:p>
    <w:p>
      <w:r>
        <w:rPr>
          <w:b/>
        </w:rPr>
        <w:t xml:space="preserve">Tulos</w:t>
      </w:r>
    </w:p>
    <w:p>
      <w:r>
        <w:t xml:space="preserve">Kuka sieppasi Janen?</w:t>
      </w:r>
    </w:p>
    <w:p>
      <w:r>
        <w:rPr>
          <w:b/>
        </w:rPr>
        <w:t xml:space="preserve">Tulos</w:t>
      </w:r>
    </w:p>
    <w:p>
      <w:r>
        <w:t xml:space="preserve">Mitä La tekee sen jälkeen, kun hänet on hylätty?</w:t>
      </w:r>
    </w:p>
    <w:p>
      <w:r>
        <w:rPr>
          <w:b/>
        </w:rPr>
        <w:t xml:space="preserve">Tulos</w:t>
      </w:r>
    </w:p>
    <w:p>
      <w:r>
        <w:t xml:space="preserve">Kuka on ainoa henkilö, joka tietää, missä Oparissa on suuri kultakanta?</w:t>
      </w:r>
    </w:p>
    <w:p>
      <w:r>
        <w:rPr>
          <w:b/>
        </w:rPr>
        <w:t xml:space="preserve">Tulos</w:t>
      </w:r>
    </w:p>
    <w:p>
      <w:r>
        <w:t xml:space="preserve">Kuka tietää kultakasan sijainnin?</w:t>
      </w:r>
    </w:p>
    <w:p>
      <w:r>
        <w:rPr>
          <w:b/>
        </w:rPr>
        <w:t xml:space="preserve">Tulos</w:t>
      </w:r>
    </w:p>
    <w:p>
      <w:r>
        <w:t xml:space="preserve">Mikä on Opar?</w:t>
      </w:r>
    </w:p>
    <w:p>
      <w:r>
        <w:rPr>
          <w:b/>
        </w:rPr>
        <w:t xml:space="preserve">Tulos</w:t>
      </w:r>
    </w:p>
    <w:p>
      <w:r>
        <w:t xml:space="preserve">Miten La reagoi siihen, että Tarzan hylkäsi La:n rakkauden?</w:t>
      </w:r>
    </w:p>
    <w:p>
      <w:r>
        <w:rPr>
          <w:b/>
        </w:rPr>
        <w:t xml:space="preserve">Tulos</w:t>
      </w:r>
    </w:p>
    <w:p>
      <w:r>
        <w:t xml:space="preserve">Kuka sieppaa Janen?</w:t>
      </w:r>
    </w:p>
    <w:p>
      <w:r>
        <w:rPr>
          <w:b/>
        </w:rPr>
        <w:t xml:space="preserve">Tulos</w:t>
      </w:r>
    </w:p>
    <w:p>
      <w:r>
        <w:t xml:space="preserve">Kuka on La?</w:t>
      </w:r>
    </w:p>
    <w:p>
      <w:r>
        <w:rPr>
          <w:b/>
        </w:rPr>
        <w:t xml:space="preserve">Tulos</w:t>
      </w:r>
    </w:p>
    <w:p>
      <w:r>
        <w:t xml:space="preserve">Kuka on Albert Werper?</w:t>
      </w:r>
    </w:p>
    <w:p>
      <w:r>
        <w:rPr>
          <w:b/>
        </w:rPr>
        <w:t xml:space="preserve">Tulos</w:t>
      </w:r>
    </w:p>
    <w:p>
      <w:r>
        <w:t xml:space="preserve">Kuka on Oparin liekehtivän jumalan palvelija?</w:t>
      </w:r>
    </w:p>
    <w:p>
      <w:r>
        <w:rPr>
          <w:b/>
        </w:rPr>
        <w:t xml:space="preserve">Esimerkki 3.487</w:t>
      </w:r>
    </w:p>
    <w:p>
      <w:r>
        <w:t xml:space="preserve"> Gregory Hilliard Hartley on nuori mies, englantilaisen kartanon perillisen veli. Kun hän menee naimisiin nuoren naisen kanssa, joka on alempana yhteiskuntaluokassa kuin hänen isänsä toivoi, hänet karkotetaan isänsä talosta. Pian hän matkustaa Egyptiin arabian kielen taitojensa ansiosta ja saa töitä kauppiasyrityksestä. Kun dervissit hyökkäävät hänen työnantajansa varastoon ja tuhoavat sen, hän liittyy Hicks Pashan johtamaan armeijaan tulkkina. Retkikunta tuhoutuu, eikä Gregorista kuulla mitään, ja hänen vaimonsa asuu Kairossa epävarmana hänen kohtalostaan. Vuodet kuluvat, ja vaimo kasvattaa heidän nuorta poikaansa, jonka nimi on niin ikään Gregory, ja huolehtii siitä, että hänelle opetetaan useita äidinkieliä. Kun vaimo kuolee, Gregory jää yksin maailmaan pienen pankkitilin ja salaperäisen peltirasian kanssa, jonka hän avaa vasta, kun on varma isänsä kuolemasta.Gregory saa tulkin paikan lordi Kitchenerin johtamassa retkikunnassa, joka etenee Soudaniin hyökkäämään dervissien joukkoja vastaan. Hän kestää monia vastoinkäymisiä ja vaaroja suuressa sotaretkessä ja saa korkeaa kunniaa jatkaen samalla isänsä etsintää. Pian eräs löytö johdattaa hänet johtolangan luo, ja avattuaan peltirasia paljastaa yllättävän löydön hänen todellisesta henkilöllisyydestään.</w:t>
      </w:r>
    </w:p>
    <w:p>
      <w:r>
        <w:rPr>
          <w:b/>
        </w:rPr>
        <w:t xml:space="preserve">Tulos</w:t>
      </w:r>
    </w:p>
    <w:p>
      <w:r>
        <w:t xml:space="preserve">Mitä tapahtui hänen työnantajansa varastolle?</w:t>
      </w:r>
    </w:p>
    <w:p>
      <w:r>
        <w:rPr>
          <w:b/>
        </w:rPr>
        <w:t xml:space="preserve">Tulos</w:t>
      </w:r>
    </w:p>
    <w:p>
      <w:r>
        <w:t xml:space="preserve">Kuinka monta poikaa ja tytärtä Gregory Hilliard Hartleyllä on vaimonsa kanssa?</w:t>
      </w:r>
    </w:p>
    <w:p>
      <w:r>
        <w:rPr>
          <w:b/>
        </w:rPr>
        <w:t xml:space="preserve">Tulos</w:t>
      </w:r>
    </w:p>
    <w:p>
      <w:r>
        <w:t xml:space="preserve">Miksi Gregory Hilliard Hartley jätti kauppayhtiön?</w:t>
      </w:r>
    </w:p>
    <w:p>
      <w:r>
        <w:rPr>
          <w:b/>
        </w:rPr>
        <w:t xml:space="preserve">Tulos</w:t>
      </w:r>
    </w:p>
    <w:p>
      <w:r>
        <w:t xml:space="preserve">Mistä Gregorius sai työtä, kun hän saapui Egyptiin?</w:t>
      </w:r>
    </w:p>
    <w:p>
      <w:r>
        <w:rPr>
          <w:b/>
        </w:rPr>
        <w:t xml:space="preserve">Tulos</w:t>
      </w:r>
    </w:p>
    <w:p>
      <w:r>
        <w:t xml:space="preserve">Minkä perillinen Gregory on?</w:t>
      </w:r>
    </w:p>
    <w:p>
      <w:r>
        <w:rPr>
          <w:b/>
        </w:rPr>
        <w:t xml:space="preserve">Tulos</w:t>
      </w:r>
    </w:p>
    <w:p>
      <w:r>
        <w:t xml:space="preserve">Miksi Gregory menettää perintönsä?</w:t>
      </w:r>
    </w:p>
    <w:p>
      <w:r>
        <w:rPr>
          <w:b/>
        </w:rPr>
        <w:t xml:space="preserve">Tulos</w:t>
      </w:r>
    </w:p>
    <w:p>
      <w:r>
        <w:t xml:space="preserve">Kenen alaisuuteen Junior Gregory liittyy armeijaan?</w:t>
      </w:r>
    </w:p>
    <w:p>
      <w:r>
        <w:rPr>
          <w:b/>
        </w:rPr>
        <w:t xml:space="preserve">Tulos</w:t>
      </w:r>
    </w:p>
    <w:p>
      <w:r>
        <w:t xml:space="preserve">Miten nämä kaksi Gregorya liittyvät toisiinsa?</w:t>
      </w:r>
    </w:p>
    <w:p>
      <w:r>
        <w:rPr>
          <w:b/>
        </w:rPr>
        <w:t xml:space="preserve">Tulos</w:t>
      </w:r>
    </w:p>
    <w:p>
      <w:r>
        <w:t xml:space="preserve">Junior Gregoryn retkikunta hyökkää kenen kimppuun?</w:t>
      </w:r>
    </w:p>
    <w:p>
      <w:r>
        <w:rPr>
          <w:b/>
        </w:rPr>
        <w:t xml:space="preserve">Tulos</w:t>
      </w:r>
    </w:p>
    <w:p>
      <w:r>
        <w:t xml:space="preserve">Mitä nuori Gregory etsii työskennellessään lordi Kitchenerin alaisuudessa?</w:t>
      </w:r>
    </w:p>
    <w:p>
      <w:r>
        <w:rPr>
          <w:b/>
        </w:rPr>
        <w:t xml:space="preserve">Tulos</w:t>
      </w:r>
    </w:p>
    <w:p>
      <w:r>
        <w:t xml:space="preserve">Miksi peltirasia on tärkeä?</w:t>
      </w:r>
    </w:p>
    <w:p>
      <w:r>
        <w:rPr>
          <w:b/>
        </w:rPr>
        <w:t xml:space="preserve">Tulos</w:t>
      </w:r>
    </w:p>
    <w:p>
      <w:r>
        <w:t xml:space="preserve">Mistä Gregory löytää töitä?</w:t>
      </w:r>
    </w:p>
    <w:p>
      <w:r>
        <w:rPr>
          <w:b/>
        </w:rPr>
        <w:t xml:space="preserve">Tulos</w:t>
      </w:r>
    </w:p>
    <w:p>
      <w:r>
        <w:t xml:space="preserve">Kuinka monta poikaa/tytärtä Gregory Hilliard Hartley ja hänen vaimonsa jättivät jälkeensä?</w:t>
      </w:r>
    </w:p>
    <w:p>
      <w:r>
        <w:rPr>
          <w:b/>
        </w:rPr>
        <w:t xml:space="preserve">Tulos</w:t>
      </w:r>
    </w:p>
    <w:p>
      <w:r>
        <w:t xml:space="preserve">Mikä oli Gregoryn työ armeijassa?</w:t>
      </w:r>
    </w:p>
    <w:p>
      <w:r>
        <w:rPr>
          <w:b/>
        </w:rPr>
        <w:t xml:space="preserve">Tulos</w:t>
      </w:r>
    </w:p>
    <w:p>
      <w:r>
        <w:t xml:space="preserve">Missä kaupungissa Gregoryn vaimo ja nuorempi Gregory asuvat?</w:t>
      </w:r>
    </w:p>
    <w:p>
      <w:r>
        <w:rPr>
          <w:b/>
        </w:rPr>
        <w:t xml:space="preserve">Tulos</w:t>
      </w:r>
    </w:p>
    <w:p>
      <w:r>
        <w:t xml:space="preserve">Miten nuori Gregory voi olla tulkki?</w:t>
      </w:r>
    </w:p>
    <w:p>
      <w:r>
        <w:rPr>
          <w:b/>
        </w:rPr>
        <w:t xml:space="preserve">Tulos</w:t>
      </w:r>
    </w:p>
    <w:p>
      <w:r>
        <w:t xml:space="preserve">Minkälainen yritys palkkaa Gregoryn, kun hän saapuu Egyptiin?</w:t>
      </w:r>
    </w:p>
    <w:p>
      <w:r>
        <w:rPr>
          <w:b/>
        </w:rPr>
        <w:t xml:space="preserve">Tulos</w:t>
      </w:r>
    </w:p>
    <w:p>
      <w:r>
        <w:t xml:space="preserve">Miksi Gregroy Hilliard Hartley karkotettiin isänsä talosta?</w:t>
      </w:r>
    </w:p>
    <w:p>
      <w:r>
        <w:rPr>
          <w:b/>
        </w:rPr>
        <w:t xml:space="preserve">Tulos</w:t>
      </w:r>
    </w:p>
    <w:p>
      <w:r>
        <w:t xml:space="preserve">Mistä Gregory oli alun perin kotoisin?</w:t>
      </w:r>
    </w:p>
    <w:p>
      <w:r>
        <w:rPr>
          <w:b/>
        </w:rPr>
        <w:t xml:space="preserve">Tulos</w:t>
      </w:r>
    </w:p>
    <w:p>
      <w:r>
        <w:t xml:space="preserve">Mikä on Gregoryn pojan nimi?</w:t>
      </w:r>
    </w:p>
    <w:p>
      <w:r>
        <w:rPr>
          <w:b/>
        </w:rPr>
        <w:t xml:space="preserve">Tulos</w:t>
      </w:r>
    </w:p>
    <w:p>
      <w:r>
        <w:t xml:space="preserve">Miksi Gregoryn isä pakotti hänet lähtemään kotoa?</w:t>
      </w:r>
    </w:p>
    <w:p>
      <w:r>
        <w:rPr>
          <w:b/>
        </w:rPr>
        <w:t xml:space="preserve">Tulos</w:t>
      </w:r>
    </w:p>
    <w:p>
      <w:r>
        <w:t xml:space="preserve">Mitä työtä Gregory tekee armeijan alaisuudessa, johon hän liittyy?</w:t>
      </w:r>
    </w:p>
    <w:p>
      <w:r>
        <w:rPr>
          <w:b/>
        </w:rPr>
        <w:t xml:space="preserve">Tulos</w:t>
      </w:r>
    </w:p>
    <w:p>
      <w:r>
        <w:t xml:space="preserve">Mikä oli Gregoryn pojan nimi?</w:t>
      </w:r>
    </w:p>
    <w:p>
      <w:r>
        <w:rPr>
          <w:b/>
        </w:rPr>
        <w:t xml:space="preserve">Tulos</w:t>
      </w:r>
    </w:p>
    <w:p>
      <w:r>
        <w:t xml:space="preserve">Milloin Gregory sai avata äitinsä jättämät tavarat?</w:t>
      </w:r>
    </w:p>
    <w:p>
      <w:r>
        <w:rPr>
          <w:b/>
        </w:rPr>
        <w:t xml:space="preserve">Tulos</w:t>
      </w:r>
    </w:p>
    <w:p>
      <w:r>
        <w:t xml:space="preserve">Mitkä kaksi esinettä jäävät Gregorylle, kun hänen äitinsä kuolee?</w:t>
      </w:r>
    </w:p>
    <w:p>
      <w:r>
        <w:rPr>
          <w:b/>
        </w:rPr>
        <w:t xml:space="preserve">Tulos</w:t>
      </w:r>
    </w:p>
    <w:p>
      <w:r>
        <w:t xml:space="preserve">Minne lordi Kitchener on menossa?</w:t>
      </w:r>
    </w:p>
    <w:p>
      <w:r>
        <w:rPr>
          <w:b/>
        </w:rPr>
        <w:t xml:space="preserve">Tulos</w:t>
      </w:r>
    </w:p>
    <w:p>
      <w:r>
        <w:t xml:space="preserve">Miksi Gregory Hilliard Hartley lähti Egyptiin?</w:t>
      </w:r>
    </w:p>
    <w:p>
      <w:r>
        <w:rPr>
          <w:b/>
        </w:rPr>
        <w:t xml:space="preserve">Tulos</w:t>
      </w:r>
    </w:p>
    <w:p>
      <w:r>
        <w:t xml:space="preserve">Minne Gregory matkusti?</w:t>
      </w:r>
    </w:p>
    <w:p>
      <w:r>
        <w:rPr>
          <w:b/>
        </w:rPr>
        <w:t xml:space="preserve">Tulos</w:t>
      </w:r>
    </w:p>
    <w:p>
      <w:r>
        <w:t xml:space="preserve">Mitä Cairo jätti Gregorylle kuollessaan?</w:t>
      </w:r>
    </w:p>
    <w:p>
      <w:r>
        <w:rPr>
          <w:b/>
        </w:rPr>
        <w:t xml:space="preserve">Esimerkki 3.488</w:t>
      </w:r>
    </w:p>
    <w:p>
      <w:r>
        <w:t xml:space="preserve"> Mary Lennox on ongelmallinen, sairas ja rakkaudeton 10-vuotias tyttö, joka syntyi Intiassa itsekkäille, varakkaille brittivanhemmille, jotka eivät koskaan halunneet häntä. Hänestä huolehtivat pääasiassa palvelijat, jotka rauhoittelevat häntä niin paljon kuin mahdollista pitääkseen hänet poissa vanhempiensa tieltä. Hänestä kasvaa hemmoteltu ja itsekäs tyttö. Lopulta Intiassa puhkeaa koleraepidemia, joka tappaa Maryn vanhemmat ja kaikki palvelijat. Mary löydetään elossa mutta yksin tyhjästä talosta. Hän asuu hetken aikaa englantilaisen papin ja tämän perheen luona, ja sitten hänet lähetetään Yorkshireen, Englantiin, asumaan Archibald Cravenin, enon, josta hän ei ole koskaan kuullutkaan, saati tavannut, luokse Misselthwaite Manor -nimiseen kurjaan, eristettyyn kartanoon.Aluksi Mary on tavallinen itsensä, hapannaamainen ja töykeä, eikä pidä enonsa suuresta talosta, ihmisistä siinä ja ennen kaikkea laajasta nummesta, joka talven jälkeen näyttää pusikkoiselta ja harmaalta. Häntä käsketään pysymään kahdessa huoneessaan ja viihdyttämään itseään ilman suurempaa huomiota. Martha Sowerby, hyväntahtoinen palvelustyttö, kertoo Marylle tarinan edesmenneestä rouva Cravenista ja siitä, kuinka hän vietti tuntikausia yksityisessä muuritetussa puutarhassaan kasvattamalla ruusuja. Rouva Craven kuoli, kun puun oksa putosi hänen päälleen puutarhassa, ja järkyttynyt herra Craven lukitsi puutarhan ja hautasi avaimen. Tarina herättää Maryn mielenkiinnon, ja hänen huono käytöksensä alkaa pehmentyä. Pian hän alkaa nauttia Marthan, puutarhurin Ben Weatherstaffin ja ystävällisen punarinnan seurasta, jolle hän antaa ihmispersoonallisuuden. Hänen ruokahalunsa kasvaa, raikas ilma parantaa hänen terveyttään, ja hän vahvistuu leikkiessään yksinään nummella. Marthan äiti ostaa Marialle hyppynarun rohkaistakseen häntä tähän, ja Maria tarttuu siihen heti. Maria käyttää aikaansa ihmettelemällä sekä salaista puutarhaa että öisiä huutoja, joita hän kuulee. Palvelijat väittävät, etteivät he kuule huutoja.Kun Maria tutkii puutarhan reunaa, hänen punarintaystävänsä kiinnittää hänen huomionsa mullan peittämään alueeseen. Mary löytää avaimen lukittuun puutarhaan ja lopulta oven puutarhaan. Hän pyytää Marthalta puutarhatyökaluja, jotka Martha lähettää hänen kaksitoistavuotiaan veljensä Dickonin kanssa. Mary ja Dickon pitävät toisistaan, sillä Dickonilla on kiltti tapa käsitellä eläimiä ja hyvä luonne. Mary on innokas omaksumaan Dickonin puutarhatietämyksen, ja hän paljastaa hänelle puutarhan salaisuuden.Sinä yönä Mary kuulee taas itkua. Hän seuraa ääntä ja löytää yllätyksekseen piilossa olevasta makuuhuoneesta ikäisensä pienen pojan. Hänen nimensä on Colin. Mary saa pian selville, että he ovat serkkuja: poika on Maryn sedän poika, hänen äitinsä kuoli, kun hän oli vauva, ja hän kärsii tarkemmin määrittelemättömästä selkävaivasta. Mary vierailee Colinin luona joka päivä tuolla viikolla ja saa hänet harhautumaan ongelmistaan kertomalla tarinoita nummesta, Dickonista ja hänen eläimistään sekä puutarhasta. Mary myöntää lopulta pääsevänsä salaiseen puutarhaan, ja he päättävät, että Colin tarvitsee raitista ilmaa. Colin laitetaan pyörätuoliin ja viedään ulos puutarhaan, jossa hän on ollut ensimmäistä kertaa vuosiin ulkona.Puutarhassa lapset yllättyvät nähdessään Ben Weatherstaffin katsovan seinän yli tikkailla. Hän säikähtää ja suuttuu nähdessään lapset Colinin äidin puutarhassa ja myöntää uskovansa, että Colin on rampa. Colin nousee tuolista ja huomaa, että hänen jalkansa ovat kunnossa, vaikka ne ovatkin heikot, koska niitä ei ole käytetty niin pitkään. Lapset juonivat salaisuuden Colinin toipumisesta, jotta hän voisi yllättää isänsä, joka on matkoilla ja yhä suremassa edesmennyttä vaimoaan. Kun Colinin terveys paranee, hänen kaukana asuva isänsä näkee samaan aikaan henkien kohoavan, mikä huipentuu uneen, jossa hänen edesmennyt vaimonsa kutsuu häntä puutarhan sisältä. Kun hän saa kirjeen Marthan äidiltä, hän käyttää tilaisuutta hyväkseen ja palaa vihdoin kotiin. Hän kävelee puutarhan ulkoseinää pitkin vaimonsa muistoksi, mutta kuulee sisältä ääniä, löytää oven auki ja järkyttyy nähdessään puutarhan täydessä kukassa, myös terveen ja virkeän poikansa. Palvelijat katsovat tyrmistyneinä, kun herra Craven kävelee takaisin kartanoon ja Colin juoksee hänen vierellään.</w:t>
      </w:r>
    </w:p>
    <w:p>
      <w:r>
        <w:rPr>
          <w:b/>
        </w:rPr>
        <w:t xml:space="preserve">Tulos</w:t>
      </w:r>
    </w:p>
    <w:p>
      <w:r>
        <w:t xml:space="preserve">Minkä eläimen kanssa Maria ystävystyi?</w:t>
      </w:r>
    </w:p>
    <w:p>
      <w:r>
        <w:rPr>
          <w:b/>
        </w:rPr>
        <w:t xml:space="preserve">Tulos</w:t>
      </w:r>
    </w:p>
    <w:p>
      <w:r>
        <w:t xml:space="preserve">Kuka saa Maryn, Colinin ja Dickonin kiinni puutarhassa?</w:t>
      </w:r>
    </w:p>
    <w:p>
      <w:r>
        <w:rPr>
          <w:b/>
        </w:rPr>
        <w:t xml:space="preserve">Tulos</w:t>
      </w:r>
    </w:p>
    <w:p>
      <w:r>
        <w:t xml:space="preserve">Minkä äänen vain Maria kuuli yöllä?</w:t>
      </w:r>
    </w:p>
    <w:p>
      <w:r>
        <w:rPr>
          <w:b/>
        </w:rPr>
        <w:t xml:space="preserve">Tulos</w:t>
      </w:r>
    </w:p>
    <w:p>
      <w:r>
        <w:t xml:space="preserve">Kuka on Marian setä?</w:t>
      </w:r>
    </w:p>
    <w:p>
      <w:r>
        <w:rPr>
          <w:b/>
        </w:rPr>
        <w:t xml:space="preserve">Tulos</w:t>
      </w:r>
    </w:p>
    <w:p>
      <w:r>
        <w:t xml:space="preserve">Mistä Maria löysi puutarhan avaimen?</w:t>
      </w:r>
    </w:p>
    <w:p>
      <w:r>
        <w:rPr>
          <w:b/>
        </w:rPr>
        <w:t xml:space="preserve">Tulos</w:t>
      </w:r>
    </w:p>
    <w:p>
      <w:r>
        <w:t xml:space="preserve">Mikä oli Marthan veljen nimi?</w:t>
      </w:r>
    </w:p>
    <w:p>
      <w:r>
        <w:rPr>
          <w:b/>
        </w:rPr>
        <w:t xml:space="preserve">Tulos</w:t>
      </w:r>
    </w:p>
    <w:p>
      <w:r>
        <w:t xml:space="preserve">Miten Mary ja Colin ovat sukua?</w:t>
      </w:r>
    </w:p>
    <w:p>
      <w:r>
        <w:rPr>
          <w:b/>
        </w:rPr>
        <w:t xml:space="preserve">Tulos</w:t>
      </w:r>
    </w:p>
    <w:p>
      <w:r>
        <w:t xml:space="preserve">Missä suhteessa Colin oli Maryyn?</w:t>
      </w:r>
    </w:p>
    <w:p>
      <w:r>
        <w:rPr>
          <w:b/>
        </w:rPr>
        <w:t xml:space="preserve">Tulos</w:t>
      </w:r>
    </w:p>
    <w:p>
      <w:r>
        <w:t xml:space="preserve">Missä Mary syntyi?</w:t>
      </w:r>
    </w:p>
    <w:p>
      <w:r>
        <w:rPr>
          <w:b/>
        </w:rPr>
        <w:t xml:space="preserve">Tulos</w:t>
      </w:r>
    </w:p>
    <w:p>
      <w:r>
        <w:t xml:space="preserve">Kuinka vanha Mary on?</w:t>
      </w:r>
    </w:p>
    <w:p>
      <w:r>
        <w:rPr>
          <w:b/>
        </w:rPr>
        <w:t xml:space="preserve">Tulos</w:t>
      </w:r>
    </w:p>
    <w:p>
      <w:r>
        <w:t xml:space="preserve">Missä Archibald asuu?</w:t>
      </w:r>
    </w:p>
    <w:p>
      <w:r>
        <w:rPr>
          <w:b/>
        </w:rPr>
        <w:t xml:space="preserve">Tulos</w:t>
      </w:r>
    </w:p>
    <w:p>
      <w:r>
        <w:t xml:space="preserve">Kenestä herra Craven unelmoi puutarhassa?</w:t>
      </w:r>
    </w:p>
    <w:p>
      <w:r>
        <w:rPr>
          <w:b/>
        </w:rPr>
        <w:t xml:space="preserve">Tulos</w:t>
      </w:r>
    </w:p>
    <w:p>
      <w:r>
        <w:t xml:space="preserve">Mikä tauti tappaa Marian vanhemmat?</w:t>
      </w:r>
    </w:p>
    <w:p>
      <w:r>
        <w:rPr>
          <w:b/>
        </w:rPr>
        <w:t xml:space="preserve">Tulos</w:t>
      </w:r>
    </w:p>
    <w:p>
      <w:r>
        <w:t xml:space="preserve">Kenen kanssa Maria asuu vanhempiensa kuoleman jälkeen?</w:t>
      </w:r>
    </w:p>
    <w:p>
      <w:r>
        <w:rPr>
          <w:b/>
        </w:rPr>
        <w:t xml:space="preserve">Tulos</w:t>
      </w:r>
    </w:p>
    <w:p>
      <w:r>
        <w:t xml:space="preserve">Miten rouva Craven tapettiin?</w:t>
      </w:r>
    </w:p>
    <w:p>
      <w:r>
        <w:rPr>
          <w:b/>
        </w:rPr>
        <w:t xml:space="preserve">Tulos</w:t>
      </w:r>
    </w:p>
    <w:p>
      <w:r>
        <w:t xml:space="preserve">Mistä Mary löysi Colinin?</w:t>
      </w:r>
    </w:p>
    <w:p>
      <w:r>
        <w:rPr>
          <w:b/>
        </w:rPr>
        <w:t xml:space="preserve">Tulos</w:t>
      </w:r>
    </w:p>
    <w:p>
      <w:r>
        <w:t xml:space="preserve">Miksi Maria lähetettiin asumaan setänsä luokse?</w:t>
      </w:r>
    </w:p>
    <w:p>
      <w:r>
        <w:rPr>
          <w:b/>
        </w:rPr>
        <w:t xml:space="preserve">Tulos</w:t>
      </w:r>
    </w:p>
    <w:p>
      <w:r>
        <w:t xml:space="preserve">Kuka auttaa Mariaa löytämään puutarhan avaimen?</w:t>
      </w:r>
    </w:p>
    <w:p>
      <w:r>
        <w:rPr>
          <w:b/>
        </w:rPr>
        <w:t xml:space="preserve">Tulos</w:t>
      </w:r>
    </w:p>
    <w:p>
      <w:r>
        <w:t xml:space="preserve">Millaisia ovat Marian vanhemmat?</w:t>
      </w:r>
    </w:p>
    <w:p>
      <w:r>
        <w:rPr>
          <w:b/>
        </w:rPr>
        <w:t xml:space="preserve">Tulos</w:t>
      </w:r>
    </w:p>
    <w:p>
      <w:r>
        <w:t xml:space="preserve">Miten rouva Craven kuoli?</w:t>
      </w:r>
    </w:p>
    <w:p>
      <w:r>
        <w:rPr>
          <w:b/>
        </w:rPr>
        <w:t xml:space="preserve">Tulos</w:t>
      </w:r>
    </w:p>
    <w:p>
      <w:r>
        <w:t xml:space="preserve">Kuka Mariaa hoitaa?</w:t>
      </w:r>
    </w:p>
    <w:p>
      <w:r>
        <w:rPr>
          <w:b/>
        </w:rPr>
        <w:t xml:space="preserve">Tulos</w:t>
      </w:r>
    </w:p>
    <w:p>
      <w:r>
        <w:t xml:space="preserve">Minkälaista kukkaa rouva Craven kasvatti puutarhassaan?</w:t>
      </w:r>
    </w:p>
    <w:p>
      <w:r>
        <w:rPr>
          <w:b/>
        </w:rPr>
        <w:t xml:space="preserve">Tulos</w:t>
      </w:r>
    </w:p>
    <w:p>
      <w:r>
        <w:t xml:space="preserve">Mitä Martan äiti osti Marialle?</w:t>
      </w:r>
    </w:p>
    <w:p>
      <w:r>
        <w:rPr>
          <w:b/>
        </w:rPr>
        <w:t xml:space="preserve">Tulos</w:t>
      </w:r>
    </w:p>
    <w:p>
      <w:r>
        <w:t xml:space="preserve">Kuka tuo Marialle puutarhatyökalut?</w:t>
      </w:r>
    </w:p>
    <w:p>
      <w:r>
        <w:rPr>
          <w:b/>
        </w:rPr>
        <w:t xml:space="preserve">Tulos</w:t>
      </w:r>
    </w:p>
    <w:p>
      <w:r>
        <w:t xml:space="preserve">Mikä on sen pojan nimi, jonka Maria löytää piilotetusta makuuhuoneesta?</w:t>
      </w:r>
    </w:p>
    <w:p>
      <w:r>
        <w:rPr>
          <w:b/>
        </w:rPr>
        <w:t xml:space="preserve">Tulos</w:t>
      </w:r>
    </w:p>
    <w:p>
      <w:r>
        <w:t xml:space="preserve">Kuka opettaa Marylle puutarhanhoitoa?</w:t>
      </w:r>
    </w:p>
    <w:p>
      <w:r>
        <w:rPr>
          <w:b/>
        </w:rPr>
        <w:t xml:space="preserve">Tulos</w:t>
      </w:r>
    </w:p>
    <w:p>
      <w:r>
        <w:t xml:space="preserve">Minkälaisen linnun kanssa Mary ystävystyy?</w:t>
      </w:r>
    </w:p>
    <w:p>
      <w:r>
        <w:rPr>
          <w:b/>
        </w:rPr>
        <w:t xml:space="preserve">Tulos</w:t>
      </w:r>
    </w:p>
    <w:p>
      <w:r>
        <w:t xml:space="preserve">Mikä muutti Marian asennetta sen jälkeen, kun hän muutti setänsä luokse? </w:t>
      </w:r>
    </w:p>
    <w:p>
      <w:r>
        <w:rPr>
          <w:b/>
        </w:rPr>
        <w:t xml:space="preserve">Tulos</w:t>
      </w:r>
    </w:p>
    <w:p>
      <w:r>
        <w:t xml:space="preserve">Mikä on Ben Weatherstaffin asema kotitaloudessa?</w:t>
      </w:r>
    </w:p>
    <w:p>
      <w:r>
        <w:rPr>
          <w:b/>
        </w:rPr>
        <w:t xml:space="preserve">Esimerkki 3.489</w:t>
      </w:r>
    </w:p>
    <w:p>
      <w:r>
        <w:t xml:space="preserve"> Vuosi ensimmäisen elokuvan jälkeen opiskelija Kimberly Corman on matkalla Daytona Beachille Floridaan kevätlomalle ystäviensä Shaina McKlankin, Dano Estevezin ja Frankie Whitmanin kanssa. Matkalla Kimberly saa aavistuksen, että tukit putoavat puoliperävaunusta, mikä aiheuttaa massiivisen kolarin, jossa kaikki osalliset kuolevat. Hän pysäyttää autonsa sisääntulorampille ja estää useita ihmisiä pääsemästä moottoritielle, mukaan lukien lottovoittaja Evan Lewis, leski Nora Carpenter ja hänen viisitoistavuotias poikansa Tim, liikenainen Kat Jennings, pössyttelijä Rory Peters, raskaana oleva Isabella Hudson, lukionopettaja Eugene Dix ja apulaisseriffi Thomas Burke. Thomasin kuulustellessa Kimberlyä tapahtuu kasaantuminen. Shaina, Dano ja Frankie menehtyvät ylinopeutta ajavaan rekkaan, mutta Thomas pelastaa Kimberlyn. eloonjääneet tuodaan poliisiasemalle, jossa he saavat tietää lennon 180 kirouksesta. Myöhemmin ketjureaktio aiheuttaa tulipalon Evanin asunnossa, josta hän pääsee juuri ja juuri pakoon; mutta kun Evan liukastuu, pelastustikkaat putoavat ja puukottavat hänen silmänsä. Thomas tutkii lennon 180 selviytyjiä ja saa selville, että Alex Browning kuoli putoavaan tiileen. Kimberly vierailee Clear Riversin luona, joka on lennon 180 viimeinen selviytyjä ja joka on nyt vapaaehtoisena vankina psykiatrisella osastolla. Clear kieltäytyy auttamasta, mutta Kimberlyn kanssa riidellessään hän tajuaa, että eloonjääneet kuolevat päinvastoin, ja varoittaa Kimberlyä varomaan kuoleman "merkkejä". Kotiin saavuttuaan Kimberly näkee näyn kyyhkyläparvesta, joka hyökkää hänen kimppuunsa, ja hän ja Thomas ryntäävät pelastamaan Noraa ja Timiä, mutta he saapuvat paikalle liian myöhään, ja Tim murskautuu hammaslääkärin lasilasiin. Clear päättää auttaa ja esittelee Kimberly Thomasille hautausurakoitsija William Bludworthin, joka kertoo heille, että vain "uusi elämä" voi voittaa Kuoleman. He uskovat, että jos Isabella saa lapsensa, se pilaa Kuoleman suunnitelman ja he kaikki ovat turvassa.Isabellaa syytetään varastetun pakettiauton kuljettamisesta ja hänet pidätetään, kun taas muut eloonjääneet palaavat turvaan. Kun Nora mestataan hissin ovien toimintahäiriön vuoksi, ryhmä lähtee etsimään Isabellaa, joka on alkanut synnyttää poliisiasemalla, ja päivystävä poliisi kiidättää Isabellan sairaalaan pakettiautollaan. Matkan varrella he huomaavat, että he kaikki ovat huijanneet kuolemaa kahdesti; ilman lennon 180 selviytyjiä he kaikki olisivat kuolleet, mikä selittää, miksi selviytyjät kuolevat päinvastoin. Koska Thomas pelasti Kimberlyn kuorma-auton alle jäämiseltä, hän on kuoleman listalla viimeisenä.Selviytyjien ajoneuvo kärsii räjähdyksestä, jonka seurauksena he joutuvat väistämään maatilalle. Auton takaosaan tunkeutuu PVC-putkia, jotka haavoittavat Eugenea, ja hänet viedään sairaalaan. Kun pelastajat saapuvat paikalle, Brian Gibbons, maatilan omistajan poika, on vähällä kuolla ylinopeutta ajavaan uutisautoon, mutta Rory pelastaa hänet. Katin pelastaja aktivoi vahingossa turvatyynyn käyttämällä Jaws of Life -leukoja, ja hänen päänsä joutuu pääntuesta ulkonevan putken läpi. Hänen savukkeensa putoaa hänen kädestään ja uutisautoon johtavaan bensiinivuodon päähän, jolloin auto räjähtää ja piikkilanka-aita lentää ilmassa, mikä tappaa Roryn. Kimberly, Clear ja Thomas ryntäävät sairaalaan, ja Kimberly saa jälleen näyn tohtori Ellen Kalarjianista, joka "kuristaa" Isabellan. Kun Thomas on saanut tohtori Kalarjianin liikuntakyvyttömäksi, Kimberly ja Thomas näkevät Isabellan synnyttävän ja olettavat, että he ovat huijanneet kuolemaa. Kimberly saa kuitenkin toisen näyn jostakusta, jolla on veriset kädet uppoavassa pakettiautossa, ja tajuaa, ettei Isabellan ollut tarkoituskaan kuolla kolarissa." Clear etsii Eugenea, mutta aiheuttaa vahingossa hänen huoneensa räjähtämisen hapenpalamisesta, jolloin molemmat kuolevat. Kimberly tajuaa, että näyssä ollut henkilö oli hän itse ja upottaa pakettiauton järveen hukuttaakseen itsensä. Thomas pelastaa Kimberlyn ja Kalarjian elvyttää hänet, joka oli hänen todellinen ennakkoaavistuksensa, joka antaa hänelle uuden elämän. Vähän myöhemmin Kimberly ja Thomas järjestävät piknikin Brianin perheen ja Kimberlyn isän kanssa juhliakseen selviytymistään. Siellä he saavat tietää Brianin pelotuksesta kuolemalta, kun hänen isänsä kertoo, että hän oli jäädä melkein pakettiauton alle, mutta Rory pelasti hänet. Tämän jälkeen ryhmä näkee, kuinka viallinen grilli räjähtää ja tappaa Brianin.</w:t>
      </w:r>
    </w:p>
    <w:p>
      <w:r>
        <w:rPr>
          <w:b/>
        </w:rPr>
        <w:t xml:space="preserve">Tulos</w:t>
      </w:r>
    </w:p>
    <w:p>
      <w:r>
        <w:t xml:space="preserve">Mikä aiheuttaa Clear ja Eugenen kuoleman?</w:t>
      </w:r>
    </w:p>
    <w:p>
      <w:r>
        <w:rPr>
          <w:b/>
        </w:rPr>
        <w:t xml:space="preserve">Tulos</w:t>
      </w:r>
    </w:p>
    <w:p>
      <w:r>
        <w:t xml:space="preserve">Kun Evan kuolee, minne hänet isketään?</w:t>
      </w:r>
    </w:p>
    <w:p>
      <w:r>
        <w:rPr>
          <w:b/>
        </w:rPr>
        <w:t xml:space="preserve">Tulos</w:t>
      </w:r>
    </w:p>
    <w:p>
      <w:r>
        <w:t xml:space="preserve">Kuka kuolee viimeisenä?</w:t>
      </w:r>
    </w:p>
    <w:p>
      <w:r>
        <w:rPr>
          <w:b/>
        </w:rPr>
        <w:t xml:space="preserve">Tulos</w:t>
      </w:r>
    </w:p>
    <w:p>
      <w:r>
        <w:t xml:space="preserve">Kuka kuolee sen jälkeen, kun ryhmä luulee huijanneensa kuolemaa?</w:t>
      </w:r>
    </w:p>
    <w:p>
      <w:r>
        <w:rPr>
          <w:b/>
        </w:rPr>
        <w:t xml:space="preserve">Tulos</w:t>
      </w:r>
    </w:p>
    <w:p>
      <w:r>
        <w:t xml:space="preserve">Millaiset linnut hyökkäävät Kimberlyn kimppuun hänen näyssään?</w:t>
      </w:r>
    </w:p>
    <w:p>
      <w:r>
        <w:rPr>
          <w:b/>
        </w:rPr>
        <w:t xml:space="preserve">Tulos</w:t>
      </w:r>
    </w:p>
    <w:p>
      <w:r>
        <w:t xml:space="preserve">Miten Norasta tulee mestattu?</w:t>
      </w:r>
    </w:p>
    <w:p>
      <w:r>
        <w:rPr>
          <w:b/>
        </w:rPr>
        <w:t xml:space="preserve">Tulos</w:t>
      </w:r>
    </w:p>
    <w:p>
      <w:r>
        <w:t xml:space="preserve">Mitä Kimberly kuvittelee ajaessaan Floridaan?</w:t>
      </w:r>
    </w:p>
    <w:p>
      <w:r>
        <w:rPr>
          <w:b/>
        </w:rPr>
        <w:t xml:space="preserve">Tulos</w:t>
      </w:r>
    </w:p>
    <w:p>
      <w:r>
        <w:t xml:space="preserve">Mitä Kimberly tekee estääkseen muita pääsemästä moottoritielle?</w:t>
      </w:r>
    </w:p>
    <w:p>
      <w:r>
        <w:rPr>
          <w:b/>
        </w:rPr>
        <w:t xml:space="preserve">Tulos</w:t>
      </w:r>
    </w:p>
    <w:p>
      <w:r>
        <w:t xml:space="preserve">Miksi Kimberly Corman on menossa Daytona Beachiin, Floridaan?</w:t>
      </w:r>
    </w:p>
    <w:p>
      <w:r>
        <w:rPr>
          <w:b/>
        </w:rPr>
        <w:t xml:space="preserve">Tulos</w:t>
      </w:r>
    </w:p>
    <w:p>
      <w:r>
        <w:t xml:space="preserve">Mitä aavistuksia Kimberlyllä on?</w:t>
      </w:r>
    </w:p>
    <w:p>
      <w:r>
        <w:rPr>
          <w:b/>
        </w:rPr>
        <w:t xml:space="preserve">Tulos</w:t>
      </w:r>
    </w:p>
    <w:p>
      <w:r>
        <w:t xml:space="preserve">Ketä tohtori Kalarjian kuristaa Kimberlyn näyssä?</w:t>
      </w:r>
    </w:p>
    <w:p>
      <w:r>
        <w:rPr>
          <w:b/>
        </w:rPr>
        <w:t xml:space="preserve">Tulos</w:t>
      </w:r>
    </w:p>
    <w:p>
      <w:r>
        <w:t xml:space="preserve">Missä paikassa Tim murskaantuu lasilevyyn?</w:t>
      </w:r>
    </w:p>
    <w:p>
      <w:r>
        <w:rPr>
          <w:b/>
        </w:rPr>
        <w:t xml:space="preserve">Tulos</w:t>
      </w:r>
    </w:p>
    <w:p>
      <w:r>
        <w:t xml:space="preserve">Kenellä on näkyjä?</w:t>
      </w:r>
    </w:p>
    <w:p>
      <w:r>
        <w:rPr>
          <w:b/>
        </w:rPr>
        <w:t xml:space="preserve">Tulos</w:t>
      </w:r>
    </w:p>
    <w:p>
      <w:r>
        <w:t xml:space="preserve">Mitä Kimberly ja William uskovat, että Kuoleman suunnitelma kariutuu?</w:t>
      </w:r>
    </w:p>
    <w:p>
      <w:r>
        <w:rPr>
          <w:b/>
        </w:rPr>
        <w:t xml:space="preserve">Tulos</w:t>
      </w:r>
    </w:p>
    <w:p>
      <w:r>
        <w:t xml:space="preserve">Kuka on Clear Rivers?</w:t>
      </w:r>
    </w:p>
    <w:p>
      <w:r>
        <w:rPr>
          <w:b/>
        </w:rPr>
        <w:t xml:space="preserve">Tulos</w:t>
      </w:r>
    </w:p>
    <w:p>
      <w:r>
        <w:t xml:space="preserve">Isabella pidätetään, ja häntä syytetään mistä?</w:t>
      </w:r>
    </w:p>
    <w:p>
      <w:r>
        <w:rPr>
          <w:b/>
        </w:rPr>
        <w:t xml:space="preserve">Tulos</w:t>
      </w:r>
    </w:p>
    <w:p>
      <w:r>
        <w:t xml:space="preserve">Kuka on viimeisenä Kuoleman listalla?</w:t>
      </w:r>
    </w:p>
    <w:p>
      <w:r>
        <w:rPr>
          <w:b/>
        </w:rPr>
        <w:t xml:space="preserve">Tulos</w:t>
      </w:r>
    </w:p>
    <w:p>
      <w:r>
        <w:t xml:space="preserve">Mikä on Isabella Hudsonin fyysinen kunto?</w:t>
      </w:r>
    </w:p>
    <w:p>
      <w:r>
        <w:rPr>
          <w:b/>
        </w:rPr>
        <w:t xml:space="preserve">Tulos</w:t>
      </w:r>
    </w:p>
    <w:p>
      <w:r>
        <w:t xml:space="preserve">Minne Kimberly menee kevätlomalle?</w:t>
      </w:r>
    </w:p>
    <w:p>
      <w:r>
        <w:rPr>
          <w:b/>
        </w:rPr>
        <w:t xml:space="preserve">Tulos</w:t>
      </w:r>
    </w:p>
    <w:p>
      <w:r>
        <w:t xml:space="preserve">Mikä räjähtää ja tappaa Brianin?</w:t>
      </w:r>
    </w:p>
    <w:p>
      <w:r>
        <w:rPr>
          <w:b/>
        </w:rPr>
        <w:t xml:space="preserve">Tulos</w:t>
      </w:r>
    </w:p>
    <w:p>
      <w:r>
        <w:t xml:space="preserve">Mitä onnettomuudesta selvinneet oppivat poliisiasemalla?</w:t>
      </w:r>
    </w:p>
    <w:p>
      <w:r>
        <w:rPr>
          <w:b/>
        </w:rPr>
        <w:t xml:space="preserve">Tulos</w:t>
      </w:r>
    </w:p>
    <w:p>
      <w:r>
        <w:t xml:space="preserve">Mikä lopulta tappaa Roryn?</w:t>
      </w:r>
    </w:p>
    <w:p>
      <w:r>
        <w:rPr>
          <w:b/>
        </w:rPr>
        <w:t xml:space="preserve">Tulos</w:t>
      </w:r>
    </w:p>
    <w:p>
      <w:r>
        <w:t xml:space="preserve">Mitä he saavat selville matkalla turvaan?</w:t>
      </w:r>
    </w:p>
    <w:p>
      <w:r>
        <w:rPr>
          <w:b/>
        </w:rPr>
        <w:t xml:space="preserve">Tulos</w:t>
      </w:r>
    </w:p>
    <w:p>
      <w:r>
        <w:t xml:space="preserve">Mitä Evanille kuuluu?</w:t>
      </w:r>
    </w:p>
    <w:p>
      <w:r>
        <w:rPr>
          <w:b/>
        </w:rPr>
        <w:t xml:space="preserve">Tulos</w:t>
      </w:r>
    </w:p>
    <w:p>
      <w:r>
        <w:t xml:space="preserve">Miten Evan kuolee?</w:t>
      </w:r>
    </w:p>
    <w:p>
      <w:r>
        <w:rPr>
          <w:b/>
        </w:rPr>
        <w:t xml:space="preserve">Tulos</w:t>
      </w:r>
    </w:p>
    <w:p>
      <w:r>
        <w:t xml:space="preserve">Millaisen ajoneuvon varastamisesta Isabellaa syytetään?</w:t>
      </w:r>
    </w:p>
    <w:p>
      <w:r>
        <w:rPr>
          <w:b/>
        </w:rPr>
        <w:t xml:space="preserve">Tulos</w:t>
      </w:r>
    </w:p>
    <w:p>
      <w:r>
        <w:t xml:space="preserve">Mihin aikaan tarina sijoittuu ensimmäisestä tarinasta?</w:t>
      </w:r>
    </w:p>
    <w:p>
      <w:r>
        <w:rPr>
          <w:b/>
        </w:rPr>
        <w:t xml:space="preserve">Tulos</w:t>
      </w:r>
    </w:p>
    <w:p>
      <w:r>
        <w:t xml:space="preserve">Miten Nora on mestattu?</w:t>
      </w:r>
    </w:p>
    <w:p>
      <w:r>
        <w:rPr>
          <w:b/>
        </w:rPr>
        <w:t xml:space="preserve">Esimerkki 3.490</w:t>
      </w:r>
    </w:p>
    <w:p>
      <w:r>
        <w:t xml:space="preserve"> Elokuva kuvaa kahden nuoren työttömän näyttelijän elämää ja vastoinkäymisiä vuoden 1969 lopun Lontoossa. He ovat räiskyvä alkoholisti Withnail ja "minä" (joka julkaistussa käsikirjoituksessa on nimetty "Marwoodiksi", mutta jota ei mainita elokuvan lopputeksteissä), joka on hänen suhteellisen järkevämpi ystävänsä ja elokuvan kertoja. Withnail tulee etuoikeutetusta taustasta, ja hän määrittää ystävyyden sävyn. He asuvat likaisessa georgialaisessa asunnossa Camden Townissa. Heidän ainoa seuransa asunnossa on paikallinen huumediileri Danny. kämppikset kinastelevat kodinhoidosta ja lähtevät kävelylle. Regent's Parkissa he keskustelevat näyttelijänuransa tilasta ja mahdollisesta maalaislomasta, ja päätyvät käymään Withnailin Monty-sedän luona, jolla on mökki Penrithin lähellä. Läheltä piti-tappelun jälkeen isokokoisen ja riidanhaluisen irlantilaisen kanssa he palaavat kotiin valmistautumaan matkaan. Illalla he vierailevat Montyn luona tämän ylellisessä Chelsean talossa. Monty on melodramaattinen esteetikko, ja Marwood tajuaa hänen olevan homoseksuaali. Kolme juo hetken yhdessä, kun Withnail valehtelee Montylle rennosti näyttelijänurastaan ja valehtelee Marwoodin käyneen Etonia. Ennen lähtöään Withnail järjestää mökin lainaksi. maaseutu on kaunis, mutta sää on kylmä ja usein epäsuotuisa, mökissä ei ole juoksevaa vettä eikä valoa, heillä ei ole ruokaa ja paikalliset asukkaat ovat vastenmielisiä, erityisesti salametsästäjä Jake, jota Withnail loukkaa. He näkevät Jaken hiiviskelevän mökin ympärillä. Marwood ehdottaa, että he lähtevät seuraavana päivänä Lontooseen. Withnail puolestaan vaatii, että he jakaisivat sängyn turvallisuussyistä, mutta Marwood kieltäytyy. Yöllä Withnail pelkää vainoharhaisesti, että salametsästäjä tulee heidän peräänsä, ja hän kiipeää peiton alle Marwoodin kanssa, joka lähtee vihaisena eri sänkyyn. Kun Withnail kuulee mökkiin murtautuvan tunkeutujan ääniä, hän menee jälleen Marwoodin kanssa sänkyyn. Tunkeilija osoittautuu Montyksi, joka on jäänyt jumiin puhjenneen renkaan takia. Monty on tuonut mukanaan tarvikkeita ja lähentelee Marwoodia sinnikkäästi. Hän tarjoutuu viemään heidät kaupunkiin sovittamaan kumisaappaat, mutta he päätyvät käyttämään hänen antamansa rahat juomiin. Monty loukkaantuu, mutta hän unohtaa asian nopeasti humalaisen pokerikierroksen aikana. Marwood on kauhuissaan siitä, mitä muuta Monty voisi yrittää hänen kimppuunsa, ja haluaa lähteä heti. Pitkän riidan jälkeen Withnail vaatii jäämään. Myöhään yöllä Marwood yrittää yhä väistellä Montya, mutta lopulta tämä saa hänet kiinni vierashuoneessa. Monty paljastaa, että Withnail oli mökkiä lainatessaan kertonut Montylle, että Marwood oli sulkeutunut homoseksuaali ja että hän itse oli torjunut Marwoodin lähentelyt. Marwood väittää, että Withnail on kaapissa ja että he ovat olleet sitoutuneessa suhteessa jo vuosia. Hän väittää, että Withnail torjuu hänet vain siksi, että Monty on paikalla, ja että tämä on ensimmäinen yö, jolloin he eivät ole nukkuneet yhdessä vuosiin. Monty, romantikko, hyväksyy tämän selityksen ja pyytää anteeksi, että tuli heidän väliin. Kahden kesken Marwood kohtaa raivoissaan Withnailin ja vaatii häntä maksamaan. seuraavana aamuna Marwood huomaa, että Monty on lähtenyt Lontooseen jättäen hänelle anteeksipyyntölapun, jossa toivottaa heille onnea yhdessä. He jatkavat riitelyä käytöksestään ja Montysta. Kun Marwood saa sähkeen, jossa kerrotaan, että hänet on kutsuttu takaisin aiempaan koe-esiintymiseen, hän vaatii heitä palaamaan Lontooseen.Kun Marwood nukkuu, Withnail ajaa humalassa ylinopeutta ja väistää, kunnes poliisi pysäyttää hänet. Withnail pidätetään rattijuopumuksesta, ja hän yrittää väärentää virtsanäytteensä. Pari palaa asuntoon ja löytää Dannyn ja muukalaisen nimeltä Presuming Edin kyykkimässä siellä. Marwood soittaa agentilleen ja saa tietää, että häntä etsitään näytelmän pääroolia varten. Kolmikko ja Presuming Ed vetävät pilveä polttamalla valtavaa kannabispiippua. Juhlinta loppuu, kun Marwood saa tietää, että he ovat saaneet häätöilmoituksen maksamattomien vuokrien vuoksi, mutta Withnail on liian pilvessä välittämättä siitä. marwood valmistautuu lähtemään asemalle ja kieltäytyy Withnailin pyynnöstä viimeisestä drinkistä. Regent's Parkissa sateessa Marwood tunnustaa kaipaavansa Withnailia, mutta ei anna tämän seurata häntä edelleen asemalle. Viinipullo kädessään Withnail lausuu Hamletista "Mikä työ on mies!" Lontoon eläintarhan aidan takana olevalle ymmärtämättömälle susilaumalle. Kamera seuraa, kun hän kääntyy ja kävelee pois synkkään kaukaisuuteen pulloa heiluttaen, kun lopputekstit alkavat pyöriä.</w:t>
      </w:r>
    </w:p>
    <w:p>
      <w:r>
        <w:rPr>
          <w:b/>
        </w:rPr>
        <w:t xml:space="preserve">Tulos</w:t>
      </w:r>
    </w:p>
    <w:p>
      <w:r>
        <w:t xml:space="preserve">Mikä oli Withnailin ja Marwoodin ammatti?</w:t>
      </w:r>
    </w:p>
    <w:p>
      <w:r>
        <w:rPr>
          <w:b/>
        </w:rPr>
        <w:t xml:space="preserve">Tulos</w:t>
      </w:r>
    </w:p>
    <w:p>
      <w:r>
        <w:t xml:space="preserve">Milloin Marwood tajuaa, että Monty on homoseksuaali?</w:t>
      </w:r>
    </w:p>
    <w:p>
      <w:r>
        <w:rPr>
          <w:b/>
        </w:rPr>
        <w:t xml:space="preserve">Tulos</w:t>
      </w:r>
    </w:p>
    <w:p>
      <w:r>
        <w:t xml:space="preserve">Miksi Withnail on pidätetty?</w:t>
      </w:r>
    </w:p>
    <w:p>
      <w:r>
        <w:rPr>
          <w:b/>
        </w:rPr>
        <w:t xml:space="preserve">Tulos</w:t>
      </w:r>
    </w:p>
    <w:p>
      <w:r>
        <w:t xml:space="preserve">Mitä Monty jättää jälkeensä, kun hän lähtee mökiltä?</w:t>
      </w:r>
    </w:p>
    <w:p>
      <w:r>
        <w:rPr>
          <w:b/>
        </w:rPr>
        <w:t xml:space="preserve">Tulos</w:t>
      </w:r>
    </w:p>
    <w:p>
      <w:r>
        <w:t xml:space="preserve">Kuka kertoi Montylle, että Marwood oli kaappihomo?</w:t>
      </w:r>
    </w:p>
    <w:p>
      <w:r>
        <w:rPr>
          <w:b/>
        </w:rPr>
        <w:t xml:space="preserve">Tulos</w:t>
      </w:r>
    </w:p>
    <w:p>
      <w:r>
        <w:t xml:space="preserve">Mitä Marwood ymmärtää Montyn seksuaalisuudesta?</w:t>
      </w:r>
    </w:p>
    <w:p>
      <w:r>
        <w:rPr>
          <w:b/>
        </w:rPr>
        <w:t xml:space="preserve">Tulos</w:t>
      </w:r>
    </w:p>
    <w:p>
      <w:r>
        <w:t xml:space="preserve">Kuka on murtautunut mökkiin, jossa Marwood ja Withnail asuvat? </w:t>
      </w:r>
    </w:p>
    <w:p>
      <w:r>
        <w:rPr>
          <w:b/>
        </w:rPr>
        <w:t xml:space="preserve">Tulos</w:t>
      </w:r>
    </w:p>
    <w:p>
      <w:r>
        <w:t xml:space="preserve">Miksi Monty lakkasi osoittamasta kiinnostusta Marwoodia kohtaan?</w:t>
      </w:r>
    </w:p>
    <w:p>
      <w:r>
        <w:rPr>
          <w:b/>
        </w:rPr>
        <w:t xml:space="preserve">Tulos</w:t>
      </w:r>
    </w:p>
    <w:p>
      <w:r>
        <w:t xml:space="preserve">Missä Withnail ja Marwood asuivat?</w:t>
      </w:r>
    </w:p>
    <w:p>
      <w:r>
        <w:rPr>
          <w:b/>
        </w:rPr>
        <w:t xml:space="preserve">Tulos</w:t>
      </w:r>
    </w:p>
    <w:p>
      <w:r>
        <w:t xml:space="preserve">Kuka oli Monty?</w:t>
      </w:r>
    </w:p>
    <w:p>
      <w:r>
        <w:rPr>
          <w:b/>
        </w:rPr>
        <w:t xml:space="preserve">Tulos</w:t>
      </w:r>
    </w:p>
    <w:p>
      <w:r>
        <w:t xml:space="preserve">Kenen kanssa Marwood ja Withnail riitelevät ennen matkalle lähtöä?</w:t>
      </w:r>
    </w:p>
    <w:p>
      <w:r>
        <w:rPr>
          <w:b/>
        </w:rPr>
        <w:t xml:space="preserve">Tulos</w:t>
      </w:r>
    </w:p>
    <w:p>
      <w:r>
        <w:t xml:space="preserve">Kun Withnail ja Marwood saapuvat kotiin, kuka majoittuu heidän taloonsa? </w:t>
      </w:r>
    </w:p>
    <w:p>
      <w:r>
        <w:rPr>
          <w:b/>
        </w:rPr>
        <w:t xml:space="preserve">Tulos</w:t>
      </w:r>
    </w:p>
    <w:p>
      <w:r>
        <w:t xml:space="preserve">Mistä Withnail on pidätetty? </w:t>
      </w:r>
    </w:p>
    <w:p>
      <w:r>
        <w:rPr>
          <w:b/>
        </w:rPr>
        <w:t xml:space="preserve">Tulos</w:t>
      </w:r>
    </w:p>
    <w:p>
      <w:r>
        <w:t xml:space="preserve">Mitä Marwood oppii agentiltaan?</w:t>
      </w:r>
    </w:p>
    <w:p>
      <w:r>
        <w:rPr>
          <w:b/>
        </w:rPr>
        <w:t xml:space="preserve">Tulos</w:t>
      </w:r>
    </w:p>
    <w:p>
      <w:r>
        <w:t xml:space="preserve">Miksi Monty flirttailee Marwoodin kanssa?</w:t>
      </w:r>
    </w:p>
    <w:p>
      <w:r>
        <w:rPr>
          <w:b/>
        </w:rPr>
        <w:t xml:space="preserve">Tulos</w:t>
      </w:r>
    </w:p>
    <w:p>
      <w:r>
        <w:t xml:space="preserve">Mikä on tämän tarinan tapahtumapaikka?</w:t>
      </w:r>
    </w:p>
    <w:p>
      <w:r>
        <w:rPr>
          <w:b/>
        </w:rPr>
        <w:t xml:space="preserve">Tulos</w:t>
      </w:r>
    </w:p>
    <w:p>
      <w:r>
        <w:t xml:space="preserve">Mikä oli Withnailin ja Marwoodin suhde?</w:t>
      </w:r>
    </w:p>
    <w:p>
      <w:r>
        <w:rPr>
          <w:b/>
        </w:rPr>
        <w:t xml:space="preserve">Tulos</w:t>
      </w:r>
    </w:p>
    <w:p>
      <w:r>
        <w:t xml:space="preserve">Miksi Withnail pidätettiin?</w:t>
      </w:r>
    </w:p>
    <w:p>
      <w:r>
        <w:rPr>
          <w:b/>
        </w:rPr>
        <w:t xml:space="preserve">Tulos</w:t>
      </w:r>
    </w:p>
    <w:p>
      <w:r>
        <w:t xml:space="preserve">Mitä Withnail ja Marwood löysivät asunnostaan, kun he tulivat kotiin?</w:t>
      </w:r>
    </w:p>
    <w:p>
      <w:r>
        <w:rPr>
          <w:b/>
        </w:rPr>
        <w:t xml:space="preserve">Tulos</w:t>
      </w:r>
    </w:p>
    <w:p>
      <w:r>
        <w:t xml:space="preserve">Kuka on Lontoon asunnossa, kun Marwood ja Withnail palaavat mökiltä?</w:t>
      </w:r>
    </w:p>
    <w:p>
      <w:r>
        <w:rPr>
          <w:b/>
        </w:rPr>
        <w:t xml:space="preserve">Tulos</w:t>
      </w:r>
    </w:p>
    <w:p>
      <w:r>
        <w:t xml:space="preserve">Missä Withnail ja Marwood asuvat?</w:t>
      </w:r>
    </w:p>
    <w:p>
      <w:r>
        <w:rPr>
          <w:b/>
        </w:rPr>
        <w:t xml:space="preserve">Tulos</w:t>
      </w:r>
    </w:p>
    <w:p>
      <w:r>
        <w:t xml:space="preserve">Miksi Marwood kertoi Withnailille Regent's Parkissa?</w:t>
      </w:r>
    </w:p>
    <w:p>
      <w:r>
        <w:rPr>
          <w:b/>
        </w:rPr>
        <w:t xml:space="preserve">Tulos</w:t>
      </w:r>
    </w:p>
    <w:p>
      <w:r>
        <w:t xml:space="preserve">Miksi poliisi pysäyttää Withnailin?</w:t>
      </w:r>
    </w:p>
    <w:p>
      <w:r>
        <w:rPr>
          <w:b/>
        </w:rPr>
        <w:t xml:space="preserve">Tulos</w:t>
      </w:r>
    </w:p>
    <w:p>
      <w:r>
        <w:t xml:space="preserve">Mitä näytelmää Withnail lainaa lopussa?</w:t>
      </w:r>
    </w:p>
    <w:p>
      <w:r>
        <w:rPr>
          <w:b/>
        </w:rPr>
        <w:t xml:space="preserve">Tulos</w:t>
      </w:r>
    </w:p>
    <w:p>
      <w:r>
        <w:t xml:space="preserve">Miten Marwood lopulta lopettaa Montyn seksuaaliset lähentelyt häntä kohtaan? </w:t>
      </w:r>
    </w:p>
    <w:p>
      <w:r>
        <w:rPr>
          <w:b/>
        </w:rPr>
        <w:t xml:space="preserve">Tulos</w:t>
      </w:r>
    </w:p>
    <w:p>
      <w:r>
        <w:t xml:space="preserve">Miksi juhlinta loppuu, kun kaverit polttavat jointin?</w:t>
      </w:r>
    </w:p>
    <w:p>
      <w:r>
        <w:rPr>
          <w:b/>
        </w:rPr>
        <w:t xml:space="preserve">Tulos</w:t>
      </w:r>
    </w:p>
    <w:p>
      <w:r>
        <w:t xml:space="preserve">Mitä Withnail tekee vastauksena vainoharhaisuuteensa?</w:t>
      </w:r>
    </w:p>
    <w:p>
      <w:r>
        <w:rPr>
          <w:b/>
        </w:rPr>
        <w:t xml:space="preserve">Tulos</w:t>
      </w:r>
    </w:p>
    <w:p>
      <w:r>
        <w:t xml:space="preserve">Mitä Withnaililla oli kädessään, kun hän käveli pois Regent's Parkista?</w:t>
      </w:r>
    </w:p>
    <w:p>
      <w:r>
        <w:rPr>
          <w:b/>
        </w:rPr>
        <w:t xml:space="preserve">Tulos</w:t>
      </w:r>
    </w:p>
    <w:p>
      <w:r>
        <w:t xml:space="preserve">Kuka on heidän ainoa vierailijansa?</w:t>
      </w:r>
    </w:p>
    <w:p>
      <w:r>
        <w:rPr>
          <w:b/>
        </w:rPr>
        <w:t xml:space="preserve">Esimerkki 3.491</w:t>
      </w:r>
    </w:p>
    <w:p>
      <w:r>
        <w:t xml:space="preserve"> Villette alkaa, kun sen tunnetusti passiivinen päähenkilö, 14-vuotias Lucy Snowe, asuu kummitätinsä rouva Brettonin kotona "Brettonin puhtaassa ja vanhassa kaupungissa" Englannissa. Siellä asuvat myös rouva Brettonin poika John Graham Bretton (jota perhe kutsuu Grahamiksi) ja nuori vierailija Paulina Home (jota kutsutaan Pollyksi). Polly on omalaatuinen pikkutyttö, joka pian kiintyy syvästi Grahamiin, joka kuhisee häntä huomiolla. Pollyn vierailu kuitenkin keskeytyy, kun hänen isänsä saapuu hakemaan häntä pois. syistä, joita ei kerrota, Lucy lähtee rouva Brettonin kodista muutama viikko Pollyn lähdön jälkeen. Kuluu muutama vuosi, jonka aikana eräs tarkemmin määrittelemätön perhetragedia jättää Lucyn ilman perhettä, kotia ja varoja. Alun epäröinnin jälkeen hänet palkataan hoitajaksi neiti Marchmontille, reumasta rampautuneelle naiselle. Lucy tottuu pian työhönsä ja on alkanut tuntea olonsa tyytyväiseksi rauhalliseen elämäntapaansa. eräänä dramaattisen säänvaihtelun sävyttämänä iltana neiti Marchmont saa kaiken energiansa takaisin ja tuntee itsensä jälleen nuoreksi. Hän kertoo Lucyn kanssa surullisen rakkaustarinansa 30 vuotta aiemmin ja päättelee, että hänen pitäisi kohdella Lucya paremmin ja olla parempi ihminen. Hän uskoo, että kuolema yhdistää hänet jälleen kuolleen rakastajansa kanssa. Seuraavana aamuna Lucy löytää neiti Marchmontin kuolleena, minkä jälkeen Lucy lähtee Englannin maaseudulta Lontooseen. Hän nousee 23-vuotiaana laivaan Labassecouriin, vaikka osaa hyvin vähän ranskaa. Hän matkustaa Villetten kaupunkiin, jossa hän saa työtä bonne (lastenhoitaja) Mme Beckin tyttöjen sisäoppilaitoksessa (koulun katsotaan perustuvan H gersin Brysselin pensionaattiin). Jonkin ajan kuluttua hänet palkataan opettamaan koulussa englantia sen lisäksi, että hänen on huolehdittava rouva Beckin kolmesta lapsesta. Hän viihtyy hyvin huolimatta siitä, että rouva Beck valvoo jatkuvasti henkilökuntaa ja oppilaita. "Tohtori John", komea englantilainen lääkäri, vierailee usein koulussa, koska hän on rakastunut kokettitar Ginevra Fanshaween. Yhdessä Villetten kuuluisista juonenkäänteistä "tohtori John" paljastuu myöhemmin John Graham Brettoniksi, minkä Lucy on tiennyt, mutta salannut lukijalta tarkoituksella. Kun tohtori John (eli Graham) huomaa Ginevran kelvottomuuden, hän kääntää huomionsa Lucyyn, ja heistä tulee läheisiä ystäviä. Lucy arvostaa tätä ystävyyttä suuresti tavanomaisesta tunnevarauksestaan huolimatta." Tässä vaiheessa tapaamme jälleen Pollyn (Paulina Home), jonka isä on perinyt tittelin "de Bassompierre" ja on nyt kreivi. Näin ollen hänen nimensä on nyt Paulina Home de Bassompierre. Polly ja Graham huomaavat pian tuntevansa toisensa entuudestaan ja uusivat ystävyytensä. He rakastuvat ja menevät lopulta naimisiin.Lucy lähentyy vähitellen kollegaansa, ärhäkkääseen, itsevaltaiseen ja miespuoliseen sovinistiprofessoriin Paul Emanueliin, joka on rouva Beckin sukulainen. Lucy ja Paul rakastuvat lopulta toisiinsa, mutta joukko salaliittoa juonittelevia vastustajia, kuten rouva Beck, pappi P re Silas ja Paulin kauan sitten kuolleen kihlatun sukulaiset, pyrkivät pitämään heidät erossa toisistaan. Lopulta he onnistuvat pakottamaan M. Paulin lähtemään Länsi-Intiaan valvomaan siellä sijaitsevaa plantaasia. Hän kuitenkin julistaa ennen lähtöään rakkauttaan Lucylle ja järjestää hänelle itsenäisen elämän oman päiväkoulunsa johtajana, jonka hän myöhemmin laajentaa pensionaatiksi (sisäoppilaitokseksi). romaanin aikana Lucy kohtaa kolme kertaa nunnan hahmon, joka saattaa olla koulun alueelle elävältä haudatun nunnan haamu rangaistuksena siveyslupauksensa rikkomisesta. Eräässä hyvin symbolisessa kohtauksessa lähellä romaanin loppua Lucy löytää "nunnan" habituksen sängystään ja tuhoaa sen. Myöhemmin hän saa selville, että se oli Ginevran rakastajan Alfred de Hamalin valeasu. Nunnaepisodit ovat epäilemättä vaikuttaneet merkittävästi romaanin maineeseen goottilaisena romaanina.Villetten viimeiset sivut ovat moniselitteiset. Vaikka Lucy sanoo haluavansa jättää lukijalle vapauden kuvitella onnellinen loppu, hän vihjaa vahvasti, että M. Paulin laiva tuhoutui myrskyssä hänen paluumatkallaan Länsi-Intiasta. Hän sanoo, että "M. Emanuel oli poissa kolme vuotta. Lukija, ne olivat elämäni kolme onnellisinta vuotta." Tämä kohta viittaa siihen, että "myrskyn tuhoava enkeli" hukutti hänet." Bront kuvasi lopun moniselitteisyyttä "pieneksi arvoitukseksi".</w:t>
      </w:r>
    </w:p>
    <w:p>
      <w:r>
        <w:rPr>
          <w:b/>
        </w:rPr>
        <w:t xml:space="preserve">Tulos</w:t>
      </w:r>
    </w:p>
    <w:p>
      <w:r>
        <w:t xml:space="preserve">Ennen kuin hän lähtee Ranskasta, mitä Paul järjestää Lucyn työpaikaksi jonain päivänä?</w:t>
      </w:r>
    </w:p>
    <w:p>
      <w:r>
        <w:rPr>
          <w:b/>
        </w:rPr>
        <w:t xml:space="preserve">Tulos</w:t>
      </w:r>
    </w:p>
    <w:p>
      <w:r>
        <w:t xml:space="preserve">Keneen Lucy rakastuu?</w:t>
      </w:r>
    </w:p>
    <w:p>
      <w:r>
        <w:rPr>
          <w:b/>
        </w:rPr>
        <w:t xml:space="preserve">Tulos</w:t>
      </w:r>
    </w:p>
    <w:p>
      <w:r>
        <w:t xml:space="preserve">Keneksi tohtori John osoittautuu?</w:t>
      </w:r>
    </w:p>
    <w:p>
      <w:r>
        <w:rPr>
          <w:b/>
        </w:rPr>
        <w:t xml:space="preserve">Tulos</w:t>
      </w:r>
    </w:p>
    <w:p>
      <w:r>
        <w:t xml:space="preserve">Kuka Lucyn menneisyydestä on tohtori John?</w:t>
      </w:r>
    </w:p>
    <w:p>
      <w:r>
        <w:rPr>
          <w:b/>
        </w:rPr>
        <w:t xml:space="preserve">Tulos</w:t>
      </w:r>
    </w:p>
    <w:p>
      <w:r>
        <w:t xml:space="preserve">Mitä Lucy löytää sängystään?</w:t>
      </w:r>
    </w:p>
    <w:p>
      <w:r>
        <w:rPr>
          <w:b/>
        </w:rPr>
        <w:t xml:space="preserve">Tulos</w:t>
      </w:r>
    </w:p>
    <w:p>
      <w:r>
        <w:t xml:space="preserve">Mistä Lucy löytää työtä lastenhoitajana?</w:t>
      </w:r>
    </w:p>
    <w:p>
      <w:r>
        <w:rPr>
          <w:b/>
        </w:rPr>
        <w:t xml:space="preserve">Tulos</w:t>
      </w:r>
    </w:p>
    <w:p>
      <w:r>
        <w:t xml:space="preserve">Mitä oppiainetta Lucy opetti Mme. Beckin sisäoppilaitoksessa?</w:t>
      </w:r>
    </w:p>
    <w:p>
      <w:r>
        <w:rPr>
          <w:b/>
        </w:rPr>
        <w:t xml:space="preserve">Tulos</w:t>
      </w:r>
    </w:p>
    <w:p>
      <w:r>
        <w:t xml:space="preserve">Mihin maahan M. Paul lähetetään johtamaan plantaasia?</w:t>
      </w:r>
    </w:p>
    <w:p>
      <w:r>
        <w:rPr>
          <w:b/>
        </w:rPr>
        <w:t xml:space="preserve">Tulos</w:t>
      </w:r>
    </w:p>
    <w:p>
      <w:r>
        <w:t xml:space="preserve">Kuinka monta kertaa Lucy kohtaa nunnan hahmon?</w:t>
      </w:r>
    </w:p>
    <w:p>
      <w:r>
        <w:rPr>
          <w:b/>
        </w:rPr>
        <w:t xml:space="preserve">Tulos</w:t>
      </w:r>
    </w:p>
    <w:p>
      <w:r>
        <w:t xml:space="preserve">Minkä ikäinen Lucy oli, kun hän asui kummitädin luona?</w:t>
      </w:r>
    </w:p>
    <w:p>
      <w:r>
        <w:rPr>
          <w:b/>
        </w:rPr>
        <w:t xml:space="preserve">Tulos</w:t>
      </w:r>
    </w:p>
    <w:p>
      <w:r>
        <w:t xml:space="preserve">Kenen kanssa tohtori John menee naimisiin?</w:t>
      </w:r>
    </w:p>
    <w:p>
      <w:r>
        <w:rPr>
          <w:b/>
        </w:rPr>
        <w:t xml:space="preserve">Tulos</w:t>
      </w:r>
    </w:p>
    <w:p>
      <w:r>
        <w:t xml:space="preserve">Kuka palkkaa Lucyn hoitajaksi?</w:t>
      </w:r>
    </w:p>
    <w:p>
      <w:r>
        <w:rPr>
          <w:b/>
        </w:rPr>
        <w:t xml:space="preserve">Tulos</w:t>
      </w:r>
    </w:p>
    <w:p>
      <w:r>
        <w:t xml:space="preserve">Miksi tohtori John vierailee usein koulussa?</w:t>
      </w:r>
    </w:p>
    <w:p>
      <w:r>
        <w:rPr>
          <w:b/>
        </w:rPr>
        <w:t xml:space="preserve">Tulos</w:t>
      </w:r>
    </w:p>
    <w:p>
      <w:r>
        <w:t xml:space="preserve">Mitä neiti Marchmont uskoo tapahtuvan, kun hän kuolee?</w:t>
      </w:r>
    </w:p>
    <w:p>
      <w:r>
        <w:rPr>
          <w:b/>
        </w:rPr>
        <w:t xml:space="preserve">Tulos</w:t>
      </w:r>
    </w:p>
    <w:p>
      <w:r>
        <w:t xml:space="preserve">Miksi tohtori John vieraili usein koulussa?</w:t>
      </w:r>
    </w:p>
    <w:p>
      <w:r>
        <w:rPr>
          <w:b/>
        </w:rPr>
        <w:t xml:space="preserve">Tulos</w:t>
      </w:r>
    </w:p>
    <w:p>
      <w:r>
        <w:t xml:space="preserve">Mitä Lucy vihjaa, että M. Paulille tapahtui? </w:t>
      </w:r>
    </w:p>
    <w:p>
      <w:r>
        <w:rPr>
          <w:b/>
        </w:rPr>
        <w:t xml:space="preserve">Tulos</w:t>
      </w:r>
    </w:p>
    <w:p>
      <w:r>
        <w:t xml:space="preserve">Kuinka monta kertaa Lucy kohtaa nunnan?</w:t>
      </w:r>
    </w:p>
    <w:p>
      <w:r>
        <w:rPr>
          <w:b/>
        </w:rPr>
        <w:t xml:space="preserve">Tulos</w:t>
      </w:r>
    </w:p>
    <w:p>
      <w:r>
        <w:t xml:space="preserve">Mitä työtä Lucy tekee rouva Marchmontin kuoleman jälkeen?</w:t>
      </w:r>
    </w:p>
    <w:p>
      <w:r>
        <w:rPr>
          <w:b/>
        </w:rPr>
        <w:t xml:space="preserve">Tulos</w:t>
      </w:r>
    </w:p>
    <w:p>
      <w:r>
        <w:t xml:space="preserve">Mikä on Lucyn kummitädin nimi?</w:t>
      </w:r>
    </w:p>
    <w:p>
      <w:r>
        <w:rPr>
          <w:b/>
        </w:rPr>
        <w:t xml:space="preserve">Tulos</w:t>
      </w:r>
    </w:p>
    <w:p>
      <w:r>
        <w:t xml:space="preserve">Missä kaupungissa on Mme. Beckin sisäoppilaitos Ranskassa?</w:t>
      </w:r>
    </w:p>
    <w:p>
      <w:r>
        <w:rPr>
          <w:b/>
        </w:rPr>
        <w:t xml:space="preserve">Tulos</w:t>
      </w:r>
    </w:p>
    <w:p>
      <w:r>
        <w:t xml:space="preserve">Mihin M. Paulin on pakko mennä?</w:t>
      </w:r>
    </w:p>
    <w:p>
      <w:r>
        <w:rPr>
          <w:b/>
        </w:rPr>
        <w:t xml:space="preserve">Tulos</w:t>
      </w:r>
    </w:p>
    <w:p>
      <w:r>
        <w:t xml:space="preserve">Kuinka monta kertaa Lucy tapaa nunnan?</w:t>
      </w:r>
    </w:p>
    <w:p>
      <w:r>
        <w:rPr>
          <w:b/>
        </w:rPr>
        <w:t xml:space="preserve">Tulos</w:t>
      </w:r>
    </w:p>
    <w:p>
      <w:r>
        <w:t xml:space="preserve">Mistä johtuu neiti Marchmontin yhtäkkinen nuorekas energisyys?</w:t>
      </w:r>
    </w:p>
    <w:p>
      <w:r>
        <w:rPr>
          <w:b/>
        </w:rPr>
        <w:t xml:space="preserve">Tulos</w:t>
      </w:r>
    </w:p>
    <w:p>
      <w:r>
        <w:t xml:space="preserve">Kuka vie Pollyn pois rouva Brettonin kodista?</w:t>
      </w:r>
    </w:p>
    <w:p>
      <w:r>
        <w:rPr>
          <w:b/>
        </w:rPr>
        <w:t xml:space="preserve">Tulos</w:t>
      </w:r>
    </w:p>
    <w:p>
      <w:r>
        <w:t xml:space="preserve">Mitä Paavali teki Lucylle ennen lähtöään? </w:t>
      </w:r>
    </w:p>
    <w:p>
      <w:r>
        <w:rPr>
          <w:b/>
        </w:rPr>
        <w:t xml:space="preserve">Tulos</w:t>
      </w:r>
    </w:p>
    <w:p>
      <w:r>
        <w:t xml:space="preserve">Minkä arvonimen Pollyn isä peri?</w:t>
      </w:r>
    </w:p>
    <w:p>
      <w:r>
        <w:rPr>
          <w:b/>
        </w:rPr>
        <w:t xml:space="preserve">Tulos</w:t>
      </w:r>
    </w:p>
    <w:p>
      <w:r>
        <w:t xml:space="preserve">Kuka tulee hakemaan Pollyn pois rouva Brettonin kodista?</w:t>
      </w:r>
    </w:p>
    <w:p>
      <w:r>
        <w:rPr>
          <w:b/>
        </w:rPr>
        <w:t xml:space="preserve">Tulos</w:t>
      </w:r>
    </w:p>
    <w:p>
      <w:r>
        <w:t xml:space="preserve">Kuka lopulta nai Grahamin?</w:t>
      </w:r>
    </w:p>
    <w:p>
      <w:r>
        <w:rPr>
          <w:b/>
        </w:rPr>
        <w:t xml:space="preserve">Tulos</w:t>
      </w:r>
    </w:p>
    <w:p>
      <w:r>
        <w:t xml:space="preserve">Miksi Paul joutui lähtemään Länsi-Intiaan?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docId:379C49936BA18C7B64B4FA056804E04D</keywords>
  <dc:description>generated by python-docx</dc:description>
  <lastModifiedBy/>
  <revision>1</revision>
  <dcterms:created xsi:type="dcterms:W3CDTF">2013-12-23T23:15:00.0000000Z</dcterms:created>
  <dcterms:modified xsi:type="dcterms:W3CDTF">2013-12-23T23:15:00.0000000Z</dcterms:modified>
  <category/>
</coreProperties>
</file>