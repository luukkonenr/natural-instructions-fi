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3.492</w:t>
      </w:r>
    </w:p>
    <w:p>
      <w:r>
        <w:t xml:space="preserve"> Iäkäs nainen kertoo tyttärentyttärelleen iltasadun siitä, mistä lumi tulee, kertomalla hänelle tarinan Edward-nimisestä nuoresta miehestä, jolla on sakset käsien sijaan. Vanhan keksijän luomuksena Edward oli ihmisen kaltainen poika, joka oli työnsä toiseksi viimeisessä vaiheessa. Keksijä opetti Edwardia kotiopetuksessa, mutta sai kohtalokkaan sydänkohtauksen ja kuoli juuri, kun hän oli kiinnittämässä Edwardin käsiä." Paikallinen Avon-myyjä Peg Boggs vierailee kukkulalla sijaitsevassa ränsistyneessä goottilaisessa kartanossa, jossa Edward asuu. Hän löytää Edwardin yksinään ja säikähtää ensin, mutta tajuttuaan, että mies tarkoittaa hyvää ja on käytännössä vaaraton, hän ottaa Edwardin kotiinsa. Edward ystävystyy Pegin nuoren pojan Kevinin ja tämän aviomiehen Billin kanssa. Myöhemmin hän rakastuu Boggsin kauniiseen teini-ikäiseen tyttäreen Kimiin, vaikka tämä aluksi pelkääkin häntä.Pegin naapurit ovat vaikuttuneita Edwardin taitavista pensasaitojen leikkaus- ja hiustenleikkaustaidoista, vaikka eriskummallinen uskonnollinen fanaatikko Esmeralda ja Kimin yliampuva poikaystävä Jim pelkäävät ja halveksivat häntä. Joyce, ikääntyvä, uskoton kotirouva Boggsin naapurustossa, on innostunut Edwardista ja ehdottaa, että Edward avaisi hiustenleikkaussalonkin hänen kanssaan. Tutkiessaan ehdotettua paikkaa hän yrittää vietellä miehen takahuoneessa, jolloin Edward lähtee paniikissa ja Joyce huhuilee miehen yrittäneen raiskata hänet. halutessaan rahaa pakettiautoon Jim käyttää Edwardin kykyä tiirikoida lukkoja hyväkseen murtautuakseen vanhempiensa taloon varastamaan varakkaalta, mutta kiusaavalta isältään. Murtohälytys soi, ja kaikki muut paitsi Edward pakenevat, kun hän jää hälytyksen laukaisemien automaattilukkojen loukkuun, vaikka Kim vaatii heitä palaamaan hakemaan hänet, sillä poliisi on pidättänyt hänet. Hänet vapautetaan, kun psykologinen tutkimus paljastaa, että eristäytyminen on mahdollistanut hänen elämänsä ilman todellisuudentajua ja tervettä järkeä. Pegin kuulusteluissa Edward ottaa täyden vastuun ryöstöstä, ja häntä tutkitaan hänen käytöksensä vuoksi, sillä hänen uskotaan syyllistyneen ryöstöön, koska aiemmin häneltä evättiin pankkilaina kampaamolleen. Joulun aikana Edwardia hyljeksivät lähes kaikki muut paitsi Boggsin perhe. Kun Edward palaa kotiin, hän paljastaa Kimin järkytykseksi, että hän tiesi, että se oli Jimin talo, ja että hän teki sen, koska Jim pyysi häntä tekemään sen. kun perhe on pystyttämässä joulukoristeita, Edward luo suuren enkelijääveistoksen (Kimin mallina). Lastuilla luodaan putoavan lumen vaikutelma, jonka alla Kim tanssii. Jim saapuu paikalle ja huutaa Edwardia, mikä hätkähdyttää tämän, ja Edward vahingossa viiltää Kimin kättä. Jim syyttää Edwardia siitä, että hän vahingoitti Kimiä tahallaan, ja hyökkää tämän kimppuun, mikä saa Kimin, joka on viimein kyllästynyt Jimin mustasukkaisuuteen Edwardia kohtaan, eroamaan Kimistä. Edward juoksee karkuun ja vaeltaa raivoissaan naapurustossa, pilaa yhden aiemmista pensasaidoista, puhkaisee jonkun auton renkaan reiän ja leikkaa Esmeraldan etupihalla olevan pensaan paholaisen muotoiseksi. Kun karvainen koiranpentu kuitenkin tulee lähelle, Edward rauhoittuu, hymyilee koiralle ja antaa sille trimmauksen. Pegin ja Billin etsiessä Edwardia tämä palaa ja löytää Kimin yksin Boggsin talosta. Hän pyytää Edwardia pitelemään häntä sylissä, mutta Edward pelkää, että hän satuttaa häntä uudelleen, ja hän vetää Edwardin kädet ympärilleen ja he syleilevät toisiaan. Jim palaa Boggsin talolle humalassaan kohtaamaan Kimin ja pakottaa ystävänsä ajamaan pakettiautoa päihtyneenä. Kevin melkein jää auton alle, mutta Edward työntää hänet pois tieltä ja viiltää Kevinin käsivarret ja kasvot, jolloin todistajat luulevat hänen hyökkäävän hänen kimppuunsa. Tämän jälkeen Jim hyökkää raivokkaasti hänen kimppuunsa ja Edward viiltää Jimin oikeaa kättä. Kun poliisi saapuu paikalle, Edward pakenee kartanoon, kun naapurit lähtevät takaa-ajoon.Kim juoksee kartanoon ja tapaa Edwardin. Jim seuraa häntä ja hyökkää heidän kimppuunsa käsiaseella ja pahoinpitelee Edwardia rajusti, joka kieltäytyy taistelemasta, kunnes Jim lyö Kimiä kasvoihin, kun tämä puuttuu asiaan. Edward puukottaa Jimiä vatsaan ja työntää tämän putoamaan ikkunasta kuolemaan. Kim tunnustaa rakkautensa Edwardille, ja he suutelevat ennen jäähyväisiä. Kim kertoo kaupunkilaisille, että Edward ja Jim taistelivat toisiaan vastaan kuoliaaksi, ja kertoo, että katto romahti Edwardin päälle, ja näyttää heille hylätyn saksikäden Keksijän laboratoriosta. Naapurit palaavat kotiin, ja Joyce tuntee syyllisyyttä siitä, että hän lavasti Edwardin syylliseksi ja sai naapurit vihaamaan häntä. iäkäs nainen lopettaa tarinan kertomisen tyttärentyttärelleen, paljastaa olevansa Kim ja kertoo, ettei hän enää koskaan nähnyt Edwardia. Hän päätti olla vierailematta hänen luonaan, koska vuosikymmeniä on kulunut ja hän halusi, että Edward muistaisi hänet sellaisena kuin hän oli nuoruudessaan. Hän uskoo, että Edward on yhä elossa, kuolematon, koska hän on keinotekoinen, ja koska Edward luo talvella "lunta" veistämällä jääveistoksia, jotka hajottavat lastuja ympäri naapurustoa ja muistuttavat häntä tanssimisesta lumessa kauan sitten.</w:t>
      </w:r>
    </w:p>
    <w:p>
      <w:r>
        <w:rPr>
          <w:b/>
        </w:rPr>
        <w:t xml:space="preserve">Tulos</w:t>
      </w:r>
    </w:p>
    <w:p>
      <w:r>
        <w:t xml:space="preserve">Mitkä ovat Boggin perheeseen kuuluvien henkilöiden nimet?</w:t>
      </w:r>
    </w:p>
    <w:p>
      <w:r>
        <w:rPr>
          <w:b/>
        </w:rPr>
        <w:t xml:space="preserve">Tulos</w:t>
      </w:r>
    </w:p>
    <w:p>
      <w:r>
        <w:t xml:space="preserve">Minkä hahmon Edward pelastaa melkein yliajetuksi tulemiselta?</w:t>
      </w:r>
    </w:p>
    <w:p>
      <w:r>
        <w:rPr>
          <w:b/>
        </w:rPr>
        <w:t xml:space="preserve">Tulos</w:t>
      </w:r>
    </w:p>
    <w:p>
      <w:r>
        <w:t xml:space="preserve">Mistä kaupungin lumi tuli?</w:t>
      </w:r>
    </w:p>
    <w:p>
      <w:r>
        <w:rPr>
          <w:b/>
        </w:rPr>
        <w:t xml:space="preserve">Tulos</w:t>
      </w:r>
    </w:p>
    <w:p>
      <w:r>
        <w:t xml:space="preserve">Kuka on tarinan kertoja?</w:t>
      </w:r>
    </w:p>
    <w:p>
      <w:r>
        <w:rPr>
          <w:b/>
        </w:rPr>
        <w:t xml:space="preserve">Tulos</w:t>
      </w:r>
    </w:p>
    <w:p>
      <w:r>
        <w:t xml:space="preserve">Kuka on tämän tarinan päähenkilö?</w:t>
      </w:r>
    </w:p>
    <w:p>
      <w:r>
        <w:rPr>
          <w:b/>
        </w:rPr>
        <w:t xml:space="preserve">Tulos</w:t>
      </w:r>
    </w:p>
    <w:p>
      <w:r>
        <w:t xml:space="preserve">Miksi Edward lopulta ryösti Jimin talon?</w:t>
      </w:r>
    </w:p>
    <w:p>
      <w:r>
        <w:rPr>
          <w:b/>
        </w:rPr>
        <w:t xml:space="preserve">Tulos</w:t>
      </w:r>
    </w:p>
    <w:p>
      <w:r>
        <w:t xml:space="preserve">Minkä yrityksen Edward yrittää aloittaa Joycen kanssa?</w:t>
      </w:r>
    </w:p>
    <w:p>
      <w:r>
        <w:rPr>
          <w:b/>
        </w:rPr>
        <w:t xml:space="preserve">Tulos</w:t>
      </w:r>
    </w:p>
    <w:p>
      <w:r>
        <w:t xml:space="preserve">Mitä Peg Boggs tekee työkseen?</w:t>
      </w:r>
    </w:p>
    <w:p>
      <w:r>
        <w:rPr>
          <w:b/>
        </w:rPr>
        <w:t xml:space="preserve">Tulos</w:t>
      </w:r>
    </w:p>
    <w:p>
      <w:r>
        <w:t xml:space="preserve">Miksi Joyce uskoo aiheuttaneensa sen, että naapurit vihaavat Edwardia?</w:t>
      </w:r>
    </w:p>
    <w:p>
      <w:r>
        <w:rPr>
          <w:b/>
        </w:rPr>
        <w:t xml:space="preserve">Tulos</w:t>
      </w:r>
    </w:p>
    <w:p>
      <w:r>
        <w:t xml:space="preserve">Mikä oli Edwardin ensimmäinen työ?</w:t>
      </w:r>
    </w:p>
    <w:p>
      <w:r>
        <w:rPr>
          <w:b/>
        </w:rPr>
        <w:t xml:space="preserve">Tulos</w:t>
      </w:r>
    </w:p>
    <w:p>
      <w:r>
        <w:t xml:space="preserve">Mistä Kim tietää, että Edward on yhä alueella?</w:t>
      </w:r>
    </w:p>
    <w:p>
      <w:r>
        <w:rPr>
          <w:b/>
        </w:rPr>
        <w:t xml:space="preserve">Tulos</w:t>
      </w:r>
    </w:p>
    <w:p>
      <w:r>
        <w:t xml:space="preserve">Ketä Edward vahingoitti tarkoituksella?</w:t>
      </w:r>
    </w:p>
    <w:p>
      <w:r>
        <w:rPr>
          <w:b/>
        </w:rPr>
        <w:t xml:space="preserve">Tulos</w:t>
      </w:r>
    </w:p>
    <w:p>
      <w:r>
        <w:t xml:space="preserve">Edwardin tekemä jääveistos muistuttaa mitä tarinan hahmoa?</w:t>
      </w:r>
    </w:p>
    <w:p>
      <w:r>
        <w:rPr>
          <w:b/>
        </w:rPr>
        <w:t xml:space="preserve">Tulos</w:t>
      </w:r>
    </w:p>
    <w:p>
      <w:r>
        <w:t xml:space="preserve">Kuka on isoäiti tässä tarinassa?</w:t>
      </w:r>
    </w:p>
    <w:p>
      <w:r>
        <w:rPr>
          <w:b/>
        </w:rPr>
        <w:t xml:space="preserve">Tulos</w:t>
      </w:r>
    </w:p>
    <w:p>
      <w:r>
        <w:t xml:space="preserve">Mikä on Edward?</w:t>
      </w:r>
    </w:p>
    <w:p>
      <w:r>
        <w:rPr>
          <w:b/>
        </w:rPr>
        <w:t xml:space="preserve">Tulos</w:t>
      </w:r>
    </w:p>
    <w:p>
      <w:r>
        <w:t xml:space="preserve">Miten Kim vakuuttaa naapureille, että Edward on kuollut?</w:t>
      </w:r>
    </w:p>
    <w:p>
      <w:r>
        <w:rPr>
          <w:b/>
        </w:rPr>
        <w:t xml:space="preserve">Tulos</w:t>
      </w:r>
    </w:p>
    <w:p>
      <w:r>
        <w:t xml:space="preserve">Kenen taloon Edward auttoi murtautumaan?</w:t>
      </w:r>
    </w:p>
    <w:p>
      <w:r>
        <w:rPr>
          <w:b/>
        </w:rPr>
        <w:t xml:space="preserve">Tulos</w:t>
      </w:r>
    </w:p>
    <w:p>
      <w:r>
        <w:t xml:space="preserve">Miten Edward auttoi Jimiä?</w:t>
      </w:r>
    </w:p>
    <w:p>
      <w:r>
        <w:rPr>
          <w:b/>
        </w:rPr>
        <w:t xml:space="preserve">Tulos</w:t>
      </w:r>
    </w:p>
    <w:p>
      <w:r>
        <w:t xml:space="preserve">Kun Edward juoksee raivoissaan karkuun, mikä rauhoittaa hänet?</w:t>
      </w:r>
    </w:p>
    <w:p>
      <w:r>
        <w:rPr>
          <w:b/>
        </w:rPr>
        <w:t xml:space="preserve">Tulos</w:t>
      </w:r>
    </w:p>
    <w:p>
      <w:r>
        <w:t xml:space="preserve">Mitkä ovat kaksi Edwardin havaitsemaa taitoa?</w:t>
      </w:r>
    </w:p>
    <w:p>
      <w:r>
        <w:rPr>
          <w:b/>
        </w:rPr>
        <w:t xml:space="preserve">Tulos</w:t>
      </w:r>
    </w:p>
    <w:p>
      <w:r>
        <w:t xml:space="preserve">Kuka löytää Edwardin yksin kartanosta?</w:t>
      </w:r>
    </w:p>
    <w:p>
      <w:r>
        <w:rPr>
          <w:b/>
        </w:rPr>
        <w:t xml:space="preserve">Tulos</w:t>
      </w:r>
    </w:p>
    <w:p>
      <w:r>
        <w:t xml:space="preserve">Mitä Joyce teki Edwardille?</w:t>
      </w:r>
    </w:p>
    <w:p>
      <w:r>
        <w:rPr>
          <w:b/>
        </w:rPr>
        <w:t xml:space="preserve">Tulos</w:t>
      </w:r>
    </w:p>
    <w:p>
      <w:r>
        <w:t xml:space="preserve">Kuka oli Peg Boggs?</w:t>
      </w:r>
    </w:p>
    <w:p>
      <w:r>
        <w:rPr>
          <w:b/>
        </w:rPr>
        <w:t xml:space="preserve">Tulos</w:t>
      </w:r>
    </w:p>
    <w:p>
      <w:r>
        <w:t xml:space="preserve">Miksi keksijä ei saanut Edwardia käsiinsä?</w:t>
      </w:r>
    </w:p>
    <w:p>
      <w:r>
        <w:rPr>
          <w:b/>
        </w:rPr>
        <w:t xml:space="preserve">Tulos</w:t>
      </w:r>
    </w:p>
    <w:p>
      <w:r>
        <w:t xml:space="preserve">Kuka oli vanha nainen, joka kertoi Edwardin tarinan?</w:t>
      </w:r>
    </w:p>
    <w:p>
      <w:r>
        <w:rPr>
          <w:b/>
        </w:rPr>
        <w:t xml:space="preserve">Tulos</w:t>
      </w:r>
    </w:p>
    <w:p>
      <w:r>
        <w:t xml:space="preserve">Mihin tuotantovaiheeseen Edward pääsi?</w:t>
      </w:r>
    </w:p>
    <w:p>
      <w:r>
        <w:rPr>
          <w:b/>
        </w:rPr>
        <w:t xml:space="preserve">Tulos</w:t>
      </w:r>
    </w:p>
    <w:p>
      <w:r>
        <w:t xml:space="preserve">Mihin taideteoksiin Edward oli erikoistunut?</w:t>
      </w:r>
    </w:p>
    <w:p>
      <w:r>
        <w:rPr>
          <w:b/>
        </w:rPr>
        <w:t xml:space="preserve">Tulos</w:t>
      </w:r>
    </w:p>
    <w:p>
      <w:r>
        <w:t xml:space="preserve">Keneen tarinan hahmoon Edward rakastuu?</w:t>
      </w:r>
    </w:p>
    <w:p>
      <w:r>
        <w:rPr>
          <w:b/>
        </w:rPr>
        <w:t xml:space="preserve">Tulos</w:t>
      </w:r>
    </w:p>
    <w:p>
      <w:r>
        <w:t xml:space="preserve">Kun Jim pahoinpitelee Edwardia kartanossa, mikä saa Edwardin lopulta taistelemaan vastaan?</w:t>
      </w:r>
    </w:p>
    <w:p>
      <w:r>
        <w:rPr>
          <w:b/>
        </w:rPr>
        <w:t xml:space="preserve">Tulos</w:t>
      </w:r>
    </w:p>
    <w:p>
      <w:r>
        <w:t xml:space="preserve">Millainen oli Edwardin käytös ja ulkonäkö?</w:t>
      </w:r>
    </w:p>
    <w:p>
      <w:r>
        <w:rPr>
          <w:b/>
        </w:rPr>
        <w:t xml:space="preserve">Esimerkki 3.493</w:t>
      </w:r>
    </w:p>
    <w:p>
      <w:r>
        <w:t xml:space="preserve"> Romaani on jaettu kolmeen osaan.Ensimmäinen osa (luvut 1-15): Gilbert Markham kertoo, kuinka salaperäinen leskirouva Helen Graham saapuu läheiseen Wildfell Hallin kartanoon. Pienen yhteisön uteliaisuutta herättävä, pidättyväinen rouva Graham ja hänen nuori poikansa Arthur ajautuvat vähitellen kylän sosiaalisiin piireihin. Aluksi Gilbert Markham kosiskelee rennosti Eliza Millwardia, vaikka hänen äitinsä uskoo, että hän pystyy parempaan. Hänen kiinnostuksensa Elizaa kohtaan laantuu, kun hän tutustuu rouva Grahamiin. Kostoksi Eliza levittää (ja ehkä luo) Helenistä skandaalimaisia huhuja. Juorut leviävät, ja Gilbert saa uskoteltua, että hänen ystävänsä herra Lawrence kosiskelee rouva Grahamia. Sattumanvaraisessa tapaamisessa tiellä Gilbert lyö ratsastavaa Lawrencea ruoskanvarrella, jolloin tämä putoaa hevosen selästä. Vaikka Helen Graham ei ole tietoinen tästä yhteenotosta, hän kieltäytyy edelleen menemästä naimisiin Gilbertin kanssa, mutta kun tämä syyttää häntä Lawrencen rakastamisesta, hän antaa miehelle päiväkirjansa.Toinen osa (luvut 16-44) on peräisin Helenin päiväkirjoista, joissa hän kuvaa avioliittoaan Arthur Huntingdonin kanssa. Komea ja nokkela Huntingdon on myös hemmoteltu, itsekäs ja itseriittoinen. Ennen Helenin avioitumista hän flirttailee Annabellan kanssa ja käyttää tätä hyväkseen manipuloidakseen Heleniä ja vakuuttaakseen tämän menemään naimisiin kanssaan. Helen menee rakkauden sokaisemana naimisiin hänen kanssaan ja päättää uudistaa häntä lempeällä suostuttelulla ja hyvällä esimerkillä. Heidän ainoan lapsensa synnyttyä Huntingdon tulee kuitenkin yhä mustasukkaisemmaksi heidän pojalleen (jota kutsutaan myös Arthuriksi) ja hänen vaatimuksilleen Helenin huomiosta ja kiintymyksestä.Huntingdonin lauma irstaita ystäviä viettää usein juopottelevia huvituksia perheen kotitalossa Grassdalessa ja ahdistaa hienompia ihmisiä. Sekä miehet että naiset kuvataan alentuneina. Erityisesti Annabellan, nykyisin Lady Lowborough'n, osoitetaan olevan uskoton melankoliselle mutta uskolliselle aviomiehelleen, ja Walter Hargrave, Helenin ystävän Milicent Hargraven veli, kilpailee Helenin kiintymyksestä. Vaikka hän ei ole yhtä villi kuin ikätoverinsa, hän on epätoivottu ihailija: Helen aistii hänen saalistavan luonteensa, kun he pelaavat shakkia. Walter kertoo Helenille Arthurin suhteesta Lady Lowborough'n kanssa. Ystävien lähtiessä Arthur kaipaa avoimesti rakastajattariaan ja pilkkaa vaimoaan.Arthurin turmeltuminen heidän poikaansa kohtaan, kun tämä rohkaisee häntä juomaan ja kiroilemaan jo nuorena, on Helenille viimeinen pisara. Hän aikoo paeta pelastaakseen poikansa, mutta hänen miehensä saa tietää hänen suunnitelmistaan hänen päiväkirjastaan ja polttaa taiteilijan työkalut, joilla hän oli toivonut elättävänsä itsensä. Lopulta Helen löytää veljensä herra Lawrencen avulla salaisen turvapaikan Wildfell Hallissa.Kolmas osa (luvut 45-53) alkaa sen jälkeen, kun Gilbert on lukenut päiväkirjat. Helen pyytää Gilbertiä jättämään hänet, koska hän ei ole vapaa menemään naimisiin. Gilbert suostuu siihen ja saa pian tietää, että Gilbert on palannut Grassdaleen, koska hänen miehensä on vakavasti sairas. Helenin huolenpito on turhaa, ja Huntingdonin kuolema on tuskallinen, sillä häntä odottaa kauhu siitä, mikä häntä odottaa. Helen ei pysty lohduttamaan häntä, sillä hän torjuu vastuun teoistaan ja toivoo sen sijaan, että Helen tulisi hänen mukaansa rukoilemaan hänen pelastumistaan.Vuosi kuluu. Gilbert seuraa huhua Helenin lähestyvistä häistä, mutta huomaa, että herra Lawrence, jonka kanssa hän on tehnyt sovinnon, on menossa naimisiin Helenin ystävän Esther Hargraven kanssa. Gilbert lähtee Grassdaleen ja saa tietää, että Helen on nyt varakas ja asuu kartanossaan Staningleyssä. Hän matkustaa sinne, mutta häntä vaivaa ahdistus siitä, että Helen on nyt paljon hänen asemaansa ylempänä. Hän tapaa Helenin, tämän tädin ja nuoren Arthurin sattumalta. Rakastavaiset tekevät sovinnon ja menevät naimisiin.</w:t>
      </w:r>
    </w:p>
    <w:p>
      <w:r>
        <w:rPr>
          <w:b/>
        </w:rPr>
        <w:t xml:space="preserve">Tulos</w:t>
      </w:r>
    </w:p>
    <w:p>
      <w:r>
        <w:t xml:space="preserve">Mistä Gilbert saa tietää, että Helen on rikas?</w:t>
      </w:r>
    </w:p>
    <w:p>
      <w:r>
        <w:rPr>
          <w:b/>
        </w:rPr>
        <w:t xml:space="preserve">Tulos</w:t>
      </w:r>
    </w:p>
    <w:p>
      <w:r>
        <w:t xml:space="preserve">Milloin Helen päätti luovuttaa päiväkirjansa Gilbertille?</w:t>
      </w:r>
    </w:p>
    <w:p>
      <w:r>
        <w:rPr>
          <w:b/>
        </w:rPr>
        <w:t xml:space="preserve">Tulos</w:t>
      </w:r>
    </w:p>
    <w:p>
      <w:r>
        <w:t xml:space="preserve">Miksi Helen palaa Grassdaleen?</w:t>
      </w:r>
    </w:p>
    <w:p>
      <w:r>
        <w:rPr>
          <w:b/>
        </w:rPr>
        <w:t xml:space="preserve">Tulos</w:t>
      </w:r>
    </w:p>
    <w:p>
      <w:r>
        <w:t xml:space="preserve">Missä kartanossa Helen asui Huntingdonin kanssa?</w:t>
      </w:r>
    </w:p>
    <w:p>
      <w:r>
        <w:rPr>
          <w:b/>
        </w:rPr>
        <w:t xml:space="preserve">Tulos</w:t>
      </w:r>
    </w:p>
    <w:p>
      <w:r>
        <w:t xml:space="preserve">Mitä Arthur tekee, kun hän saa tietää Helenin lähtösuunnitelmista?</w:t>
      </w:r>
    </w:p>
    <w:p>
      <w:r>
        <w:rPr>
          <w:b/>
        </w:rPr>
        <w:t xml:space="preserve">Tulos</w:t>
      </w:r>
    </w:p>
    <w:p>
      <w:r>
        <w:t xml:space="preserve">Kuka oli Gilbert Markhamin ensimmäinen romanttinen kiinnostuksen kohde?</w:t>
      </w:r>
    </w:p>
    <w:p>
      <w:r>
        <w:rPr>
          <w:b/>
        </w:rPr>
        <w:t xml:space="preserve">Tulos</w:t>
      </w:r>
    </w:p>
    <w:p>
      <w:r>
        <w:t xml:space="preserve">Milloin Helen antoi Gilbertille päiväkirjansa?</w:t>
      </w:r>
    </w:p>
    <w:p>
      <w:r>
        <w:rPr>
          <w:b/>
        </w:rPr>
        <w:t xml:space="preserve">Tulos</w:t>
      </w:r>
    </w:p>
    <w:p>
      <w:r>
        <w:t xml:space="preserve">Kuka tekee Huntingdonin kateelliseksi?</w:t>
      </w:r>
    </w:p>
    <w:p>
      <w:r>
        <w:rPr>
          <w:b/>
        </w:rPr>
        <w:t xml:space="preserve">Tulos</w:t>
      </w:r>
    </w:p>
    <w:p>
      <w:r>
        <w:t xml:space="preserve">Kenet herra Lawrence lopulta nai?</w:t>
      </w:r>
    </w:p>
    <w:p>
      <w:r>
        <w:rPr>
          <w:b/>
        </w:rPr>
        <w:t xml:space="preserve">Tulos</w:t>
      </w:r>
    </w:p>
    <w:p>
      <w:r>
        <w:t xml:space="preserve">Kenen kanssa Arthur Huntingdon flirttailee?</w:t>
      </w:r>
    </w:p>
    <w:p>
      <w:r>
        <w:rPr>
          <w:b/>
        </w:rPr>
        <w:t xml:space="preserve">Tulos</w:t>
      </w:r>
    </w:p>
    <w:p>
      <w:r>
        <w:t xml:space="preserve">Mistä Helen löytää turvapaikan?</w:t>
      </w:r>
    </w:p>
    <w:p>
      <w:r>
        <w:rPr>
          <w:b/>
        </w:rPr>
        <w:t xml:space="preserve">Tulos</w:t>
      </w:r>
    </w:p>
    <w:p>
      <w:r>
        <w:t xml:space="preserve">Kuka on herra Lawrence ja rouva Helen Graham?</w:t>
      </w:r>
    </w:p>
    <w:p>
      <w:r>
        <w:rPr>
          <w:b/>
        </w:rPr>
        <w:t xml:space="preserve">Tulos</w:t>
      </w:r>
    </w:p>
    <w:p>
      <w:r>
        <w:t xml:space="preserve">Mistä Helen löytää turvapaikan?</w:t>
      </w:r>
    </w:p>
    <w:p>
      <w:r>
        <w:rPr>
          <w:b/>
        </w:rPr>
        <w:t xml:space="preserve">Tulos</w:t>
      </w:r>
    </w:p>
    <w:p>
      <w:r>
        <w:t xml:space="preserve">Kuka levittää huhuja Helenistä?</w:t>
      </w:r>
    </w:p>
    <w:p>
      <w:r>
        <w:rPr>
          <w:b/>
        </w:rPr>
        <w:t xml:space="preserve">Tulos</w:t>
      </w:r>
    </w:p>
    <w:p>
      <w:r>
        <w:t xml:space="preserve">Miksi Huntingdonin kuolema on tuskallinen?</w:t>
      </w:r>
    </w:p>
    <w:p>
      <w:r>
        <w:rPr>
          <w:b/>
        </w:rPr>
        <w:t xml:space="preserve">Tulos</w:t>
      </w:r>
    </w:p>
    <w:p>
      <w:r>
        <w:t xml:space="preserve">Mistä Gilbert syyttää rouva Grahamia?</w:t>
      </w:r>
    </w:p>
    <w:p>
      <w:r>
        <w:rPr>
          <w:b/>
        </w:rPr>
        <w:t xml:space="preserve">Tulos</w:t>
      </w:r>
    </w:p>
    <w:p>
      <w:r>
        <w:t xml:space="preserve">Ketä Gilbert pitää tärkeimpänä kilpailijana?</w:t>
      </w:r>
    </w:p>
    <w:p>
      <w:r>
        <w:rPr>
          <w:b/>
        </w:rPr>
        <w:t xml:space="preserve">Tulos</w:t>
      </w:r>
    </w:p>
    <w:p>
      <w:r>
        <w:t xml:space="preserve">Kenellä oli suhde Lady Lowborough'n kanssa?</w:t>
      </w:r>
    </w:p>
    <w:p>
      <w:r>
        <w:rPr>
          <w:b/>
        </w:rPr>
        <w:t xml:space="preserve">Tulos</w:t>
      </w:r>
    </w:p>
    <w:p>
      <w:r>
        <w:t xml:space="preserve">Kuka kertoo Helenille Arthurin suhteesta Lady Lowborough'n kanssa?</w:t>
      </w:r>
    </w:p>
    <w:p>
      <w:r>
        <w:rPr>
          <w:b/>
        </w:rPr>
        <w:t xml:space="preserve">Tulos</w:t>
      </w:r>
    </w:p>
    <w:p>
      <w:r>
        <w:t xml:space="preserve">Miksi rouva Helen Graham ei saanut mennä naimisiin?</w:t>
      </w:r>
    </w:p>
    <w:p>
      <w:r>
        <w:rPr>
          <w:b/>
        </w:rPr>
        <w:t xml:space="preserve">Tulos</w:t>
      </w:r>
    </w:p>
    <w:p>
      <w:r>
        <w:t xml:space="preserve">Miten Arthur turmelee poikansa?</w:t>
      </w:r>
    </w:p>
    <w:p>
      <w:r>
        <w:rPr>
          <w:b/>
        </w:rPr>
        <w:t xml:space="preserve">Tulos</w:t>
      </w:r>
    </w:p>
    <w:p>
      <w:r>
        <w:t xml:space="preserve">Kuka on rouva Grahamin poika?</w:t>
      </w:r>
    </w:p>
    <w:p>
      <w:r>
        <w:rPr>
          <w:b/>
        </w:rPr>
        <w:t xml:space="preserve">Tulos</w:t>
      </w:r>
    </w:p>
    <w:p>
      <w:r>
        <w:t xml:space="preserve">Kuka on ensimmäisen osan kertoja?</w:t>
      </w:r>
    </w:p>
    <w:p>
      <w:r>
        <w:rPr>
          <w:b/>
        </w:rPr>
        <w:t xml:space="preserve">Tulos</w:t>
      </w:r>
    </w:p>
    <w:p>
      <w:r>
        <w:t xml:space="preserve">Miksi Eliza levittää huhuja Helenistä?</w:t>
      </w:r>
    </w:p>
    <w:p>
      <w:r>
        <w:rPr>
          <w:b/>
        </w:rPr>
        <w:t xml:space="preserve">Tulos</w:t>
      </w:r>
    </w:p>
    <w:p>
      <w:r>
        <w:t xml:space="preserve">Minkä kartanon Helen lopulta osti?</w:t>
      </w:r>
    </w:p>
    <w:p>
      <w:r>
        <w:rPr>
          <w:b/>
        </w:rPr>
        <w:t xml:space="preserve">Tulos</w:t>
      </w:r>
    </w:p>
    <w:p>
      <w:r>
        <w:t xml:space="preserve">Kuka haluaa saada rouva Grahamin hellyyttä?</w:t>
      </w:r>
    </w:p>
    <w:p>
      <w:r>
        <w:rPr>
          <w:b/>
        </w:rPr>
        <w:t xml:space="preserve">Tulos</w:t>
      </w:r>
    </w:p>
    <w:p>
      <w:r>
        <w:t xml:space="preserve">Millä Huntingdon manipuloi Heleniä ja suostuttelee hänet naimisiin?</w:t>
      </w:r>
    </w:p>
    <w:p>
      <w:r>
        <w:rPr>
          <w:b/>
        </w:rPr>
        <w:t xml:space="preserve">Tulos</w:t>
      </w:r>
    </w:p>
    <w:p>
      <w:r>
        <w:t xml:space="preserve">Miksi Huntingdon tulee mustasukkaiseksi pojalleen?</w:t>
      </w:r>
    </w:p>
    <w:p>
      <w:r>
        <w:rPr>
          <w:b/>
        </w:rPr>
        <w:t xml:space="preserve">Esimerkki 3.494</w:t>
      </w:r>
    </w:p>
    <w:p>
      <w:r>
        <w:t xml:space="preserve"> Vuonna 2035 Lunar Industries on tehnyt öljykriisin jälkeen omaisuuden rakentamalla Sarang-aseman, automaattisen Kuun laitoksen, jossa louhitaan vaihtoehtoista polttoainetta helium-3:a Kuun kivistä, joissa on runsaasti tätä ainetta. Laitos on täysin automatisoitu, ja se tarvitsee vain yhden ihmisen ylläpitämään toimintoja, valvomaan sadonkorjuukoneita ja laukaisemaan Maahan meneviä kanistereita, jotka sisältävät talteenotettua helium-3:a. Tällä hetkellä Sam Bellin kolmivuotinen työsopimus Sarangin asemalla lähestyy loppuaan. Krooniset viestintäongelmat ovat estäneet hänen suoran yhteydenpitonsa Maahan ja rajoittuvat satunnaisiin nauhoitettuihin viesteihin hänen vaimoltaan Tessiltä, joka oli raskaana heidän tyttärelleen Eevelle, kun hän lähti. Hänen ainoa seuralainen on GERTY-niminen tekoäly, joka auttaa tukikohdan automaatiossa ja lohduttaa häntä.Kaksi viikkoa ennen paluutaan Maahan Sam saa hallusinaatioita teini-ikäisestä tytöstä. Yksi tällainen kuva häiritsee häntä, kun hän on hakemassa helium-3-säiliötä harvesterista, jolloin hän törmää kuunmönkijällään harvesteriin. Sam menettää nopeasti hytti-ilmaa törmäyksen seurauksena ja putoaa tajuttomaksi Roveriin. Sam herää tukikohdan sairastuvalla ilman muistikuvaa onnettomuudesta. Hän kuulee, kun GERTY saa Lunar Industriesilta ohjeet, joiden mukaan häntä ei saa päästää pois tukikohdasta ja hänen on odotettava pelastusryhmän saapumista. Epäilyksensä herättämänä hän keksii tekaistun ongelman suostutellakseen GERTYn päästämään hänet ulos. Hän matkustaa pudonneen mönkijän luo, josta hän löytää tajuttoman kaksoisolentonsa. Hän tuo kaksoisolennon takaisin tukikohtaan ja hoitaa tämän vammat. Samit alkavat miettiä, onko toinen toisensa klooni. Kiivaan riidan ja fyysisen yhteenoton jälkeen he yhdessä pakottavat GERTYn paljastamaan, että he molemmat ovat alkuperäisen Sam Bellin klooneja. GERTY aktivoi uusimman kloonin Roverin onnettomuuden jälkeen ja vakuutti hänet siitä, että hänen kolmen vuoden sopimuksensa oli alkamassa.Nämä kaksi Samia tutkivat laitoksen ja löytävät salaisen holvin, jossa on satoja talvehtivia klooneja. He toteavat, että Lunar Industries käyttää epäeettisesti alkuperäisen Sam Bellin klooneja välttääkseen uusien astronauttien kustannukset. Vanhempi Sam ajaa häiriösäteen ohi toisella Roverilla ja yrittää soittaa Tessille Maahan. Sen sijaan hän saa yhteyden 15-vuotiaaseen Eveen, joka sanoo Tessin kuolleen "joitakin vuosia sitten". Hän katkaisee puhelun, kun Eve kertoo isälleen (joka on poissa kuvasta ja jonka nimi on "Original Sam"), että joku soittaa Tessistä.Molemmat Samit tajuavat, että saapuva "pelastusryhmä" tappaa heidät molemmat, jos heidät löydetään yhdessä. Uudempi Sam ehdottaa toisen lähettämistä Maahan jossakin helium-3-kuljetuksessa, mutta vanhempi Sam, jonka terveys on heikentynyt, tietää, ettei hän elä enää kauan (hän on oppinut, että kloonit on suunniteltu "hajoamaan" kolmen vuoden sopimuksen päätyttyä, ja heidän ruumiinsa hävitetään sen varjolla, että heidät lähetetään takaisin Maahan). Hän ehdottaa nuoremman Samin lähtöä. Vanhempi Sam suunnittelee kuolevansa pudonneen kulkuneuvon luona, jotta Lunar Industries ei epäilisi mitään ennen kuin on liian myöhäistä. nuorempi klooni käskee GERTYä herättämään seitsemännen kloonin henkiin tervehtimään pelastajia. GERTYn neuvon mukaisesti nuorempi Sam käynnistää GERTYn uudelleen pyyhkiäkseen sen tallenteet tapahtumista. Ennen lähtöään nuorempi klooni ohjelmoi harvesterin törmäämään ja hajottamaan häirintäantennin, mikä mahdollistaa suoran yhteydenpidon Maahan. Vanhempi Sam, joka on palannut rampautuneeseen Roveriin, pysyy tajuissaan tarpeeksi kauan nähdäkseen nuoremman Samin Maahan vievän kuljetuslaitteen laukaisun.Kuljetuslaite saapuu Maahan, ja elokuvan lopputeksteissä uutisoidaan, kuinka Samin todistus Lunar Industriesin toiminnasta on herättänyt valtavan kiistan, ja yhtiön epäeettiset käytännöt ovat romahduttaneet yhtiön osakkeet.</w:t>
      </w:r>
    </w:p>
    <w:p>
      <w:r>
        <w:rPr>
          <w:b/>
        </w:rPr>
        <w:t xml:space="preserve">Tulos</w:t>
      </w:r>
    </w:p>
    <w:p>
      <w:r>
        <w:t xml:space="preserve">Mitä Sam näkee hallusinaatioita kolme viikkoa ennen kuin hänen oli määrä lähteä kuusta?</w:t>
      </w:r>
    </w:p>
    <w:p>
      <w:r>
        <w:rPr>
          <w:b/>
        </w:rPr>
        <w:t xml:space="preserve">Tulos</w:t>
      </w:r>
    </w:p>
    <w:p>
      <w:r>
        <w:t xml:space="preserve">Kuka on Tess?</w:t>
      </w:r>
    </w:p>
    <w:p>
      <w:r>
        <w:rPr>
          <w:b/>
        </w:rPr>
        <w:t xml:space="preserve">Tulos</w:t>
      </w:r>
    </w:p>
    <w:p>
      <w:r>
        <w:t xml:space="preserve">Miten Sam saa GERTYn päästämään hänet ulos onnettomuuden jälkeen?</w:t>
      </w:r>
    </w:p>
    <w:p>
      <w:r>
        <w:rPr>
          <w:b/>
        </w:rPr>
        <w:t xml:space="preserve">Tulos</w:t>
      </w:r>
    </w:p>
    <w:p>
      <w:r>
        <w:t xml:space="preserve">Kuinka kauan Samin on tarkoitus olla kuussa?</w:t>
      </w:r>
    </w:p>
    <w:p>
      <w:r>
        <w:rPr>
          <w:b/>
        </w:rPr>
        <w:t xml:space="preserve">Tulos</w:t>
      </w:r>
    </w:p>
    <w:p>
      <w:r>
        <w:t xml:space="preserve">Mitä Sam odottaa, kun pelastusryhmä saapuu?</w:t>
      </w:r>
    </w:p>
    <w:p>
      <w:r>
        <w:rPr>
          <w:b/>
        </w:rPr>
        <w:t xml:space="preserve">Tulos</w:t>
      </w:r>
    </w:p>
    <w:p>
      <w:r>
        <w:t xml:space="preserve">Mönkijän onnettomuuden jälkeen Sam herää sairastuvalla ja suostuttelee GERTYn päästämään hänet ulos. Mitä Sam saa selville päästyään sairastuvalta? </w:t>
      </w:r>
    </w:p>
    <w:p>
      <w:r>
        <w:rPr>
          <w:b/>
        </w:rPr>
        <w:t xml:space="preserve">Tulos</w:t>
      </w:r>
    </w:p>
    <w:p>
      <w:r>
        <w:t xml:space="preserve">Mikä on Samin Sarangin asemalta löytämän salaisen holvin sisältö?</w:t>
      </w:r>
    </w:p>
    <w:p>
      <w:r>
        <w:rPr>
          <w:b/>
        </w:rPr>
        <w:t xml:space="preserve">Tulos</w:t>
      </w:r>
    </w:p>
    <w:p>
      <w:r>
        <w:t xml:space="preserve">Mikä on päähenkilö Sam Bellin työtehtävä?</w:t>
      </w:r>
    </w:p>
    <w:p>
      <w:r>
        <w:rPr>
          <w:b/>
        </w:rPr>
        <w:t xml:space="preserve">Tulos</w:t>
      </w:r>
    </w:p>
    <w:p>
      <w:r>
        <w:t xml:space="preserve">Mitä nämä kaksi Samsia uskovat tapahtuvan, jos heidät löydetään yhdessä?</w:t>
      </w:r>
    </w:p>
    <w:p>
      <w:r>
        <w:rPr>
          <w:b/>
        </w:rPr>
        <w:t xml:space="preserve">Tulos</w:t>
      </w:r>
    </w:p>
    <w:p>
      <w:r>
        <w:t xml:space="preserve">Mikä on Samin hallusinaatioiden aihe?</w:t>
      </w:r>
    </w:p>
    <w:p>
      <w:r>
        <w:rPr>
          <w:b/>
        </w:rPr>
        <w:t xml:space="preserve">Tulos</w:t>
      </w:r>
    </w:p>
    <w:p>
      <w:r>
        <w:t xml:space="preserve">Kuinka pitkä oli Sam Bellin sopimus työskennellä kuussa?</w:t>
      </w:r>
    </w:p>
    <w:p>
      <w:r>
        <w:rPr>
          <w:b/>
        </w:rPr>
        <w:t xml:space="preserve">Tulos</w:t>
      </w:r>
    </w:p>
    <w:p>
      <w:r>
        <w:t xml:space="preserve">Miksi nuorempi Sam käynnistää GERTYn uudelleen?</w:t>
      </w:r>
    </w:p>
    <w:p>
      <w:r>
        <w:rPr>
          <w:b/>
        </w:rPr>
        <w:t xml:space="preserve">Tulos</w:t>
      </w:r>
    </w:p>
    <w:p>
      <w:r>
        <w:t xml:space="preserve">Mitä Lunar Industries louhii kuussa?</w:t>
      </w:r>
    </w:p>
    <w:p>
      <w:r>
        <w:rPr>
          <w:b/>
        </w:rPr>
        <w:t xml:space="preserve">Tulos</w:t>
      </w:r>
    </w:p>
    <w:p>
      <w:r>
        <w:t xml:space="preserve">Miksi Lunar Industries käyttää Sam Bellin klooneja?</w:t>
      </w:r>
    </w:p>
    <w:p>
      <w:r>
        <w:rPr>
          <w:b/>
        </w:rPr>
        <w:t xml:space="preserve">Tulos</w:t>
      </w:r>
    </w:p>
    <w:p>
      <w:r>
        <w:t xml:space="preserve">Mistä Sam näkee hallusinaatioita?</w:t>
      </w:r>
    </w:p>
    <w:p>
      <w:r>
        <w:rPr>
          <w:b/>
        </w:rPr>
        <w:t xml:space="preserve">Tulos</w:t>
      </w:r>
    </w:p>
    <w:p>
      <w:r>
        <w:t xml:space="preserve">Kuka on Eeva?</w:t>
      </w:r>
    </w:p>
    <w:p>
      <w:r>
        <w:rPr>
          <w:b/>
        </w:rPr>
        <w:t xml:space="preserve">Tulos</w:t>
      </w:r>
    </w:p>
    <w:p>
      <w:r>
        <w:t xml:space="preserve">Mitä Sam saa selville löydettyään klooninsa ja kohdattuaan GERTYn siitä?</w:t>
      </w:r>
    </w:p>
    <w:p>
      <w:r>
        <w:rPr>
          <w:b/>
        </w:rPr>
        <w:t xml:space="preserve">Tulos</w:t>
      </w:r>
    </w:p>
    <w:p>
      <w:r>
        <w:t xml:space="preserve">Kun selviää, että "pelastusryhmä" on tulossa tappamaan kaksi Sam-kloonia, mikä on heidän ratkaisunsa?</w:t>
      </w:r>
    </w:p>
    <w:p>
      <w:r>
        <w:rPr>
          <w:b/>
        </w:rPr>
        <w:t xml:space="preserve">Tulos</w:t>
      </w:r>
    </w:p>
    <w:p>
      <w:r>
        <w:t xml:space="preserve">Mihin vuoteen tämä tarina sijoittuu?</w:t>
      </w:r>
    </w:p>
    <w:p>
      <w:r>
        <w:rPr>
          <w:b/>
        </w:rPr>
        <w:t xml:space="preserve">Tulos</w:t>
      </w:r>
    </w:p>
    <w:p>
      <w:r>
        <w:t xml:space="preserve">Mitä Eve sanoo Samille, kun tämä soittaa hänelle?</w:t>
      </w:r>
    </w:p>
    <w:p>
      <w:r>
        <w:rPr>
          <w:b/>
        </w:rPr>
        <w:t xml:space="preserve">Tulos</w:t>
      </w:r>
    </w:p>
    <w:p>
      <w:r>
        <w:t xml:space="preserve">Miten Sam suostuttelee GERTYn päästämään hänet ulos?</w:t>
      </w:r>
    </w:p>
    <w:p>
      <w:r>
        <w:rPr>
          <w:b/>
        </w:rPr>
        <w:t xml:space="preserve">Tulos</w:t>
      </w:r>
    </w:p>
    <w:p>
      <w:r>
        <w:t xml:space="preserve">Mitä Sam saa selville yritettyään ottaa yhteyttä vaimoonsa Tessiin ja lapseensa Eveen Maassa?</w:t>
      </w:r>
    </w:p>
    <w:p>
      <w:r>
        <w:rPr>
          <w:b/>
        </w:rPr>
        <w:t xml:space="preserve">Tulos</w:t>
      </w:r>
    </w:p>
    <w:p>
      <w:r>
        <w:t xml:space="preserve">Mikä klooni tervehtii pelastajia?</w:t>
      </w:r>
    </w:p>
    <w:p>
      <w:r>
        <w:rPr>
          <w:b/>
        </w:rPr>
        <w:t xml:space="preserve">Tulos</w:t>
      </w:r>
    </w:p>
    <w:p>
      <w:r>
        <w:t xml:space="preserve">Mitä klooneille tapahtuu kolmen vuoden sopimuksen jälkeen?</w:t>
      </w:r>
    </w:p>
    <w:p>
      <w:r>
        <w:rPr>
          <w:b/>
        </w:rPr>
        <w:t xml:space="preserve">Tulos</w:t>
      </w:r>
    </w:p>
    <w:p>
      <w:r>
        <w:t xml:space="preserve">Kuka on Sam Bellin tekoälykumppani?</w:t>
      </w:r>
    </w:p>
    <w:p>
      <w:r>
        <w:rPr>
          <w:b/>
        </w:rPr>
        <w:t xml:space="preserve">Tulos</w:t>
      </w:r>
    </w:p>
    <w:p>
      <w:r>
        <w:t xml:space="preserve">Mitä klooneille tapahtuu kolmen vuoden työsopimuksen päätyttyä?</w:t>
      </w:r>
    </w:p>
    <w:p>
      <w:r>
        <w:rPr>
          <w:b/>
        </w:rPr>
        <w:t xml:space="preserve">Tulos</w:t>
      </w:r>
    </w:p>
    <w:p>
      <w:r>
        <w:t xml:space="preserve">Kenet Sam löytää kolaroidusta Roverista?</w:t>
      </w:r>
    </w:p>
    <w:p>
      <w:r>
        <w:rPr>
          <w:b/>
        </w:rPr>
        <w:t xml:space="preserve">Tulos</w:t>
      </w:r>
    </w:p>
    <w:p>
      <w:r>
        <w:t xml:space="preserve">Mikä on sen tekoälyn nimi, johon Sam on yhteydessä?</w:t>
      </w:r>
    </w:p>
    <w:p>
      <w:r>
        <w:rPr>
          <w:b/>
        </w:rPr>
        <w:t xml:space="preserve">Tulos</w:t>
      </w:r>
    </w:p>
    <w:p>
      <w:r>
        <w:t xml:space="preserve">Kun nuorempi Sam-klooni saapuu Maahan ja paljastaa Lunar Industriesin toimet, mitä tapahtuu yhtiön maineelle - nimittäin sen osakkeille?</w:t>
      </w:r>
    </w:p>
    <w:p>
      <w:r>
        <w:rPr>
          <w:b/>
        </w:rPr>
        <w:t xml:space="preserve">Tulos</w:t>
      </w:r>
    </w:p>
    <w:p>
      <w:r>
        <w:t xml:space="preserve">Mitä Lunar Industriesille tapahtuu Samin palattua Maahan?</w:t>
      </w:r>
    </w:p>
    <w:p>
      <w:r>
        <w:rPr>
          <w:b/>
        </w:rPr>
        <w:t xml:space="preserve">Esimerkki 3.495</w:t>
      </w:r>
    </w:p>
    <w:p>
      <w:r>
        <w:t xml:space="preserve"> Elintarvikekaupan ryöstäjä Herbert I. "Hi" McDunnough (Nicolas Cage) ja poliisi Edwina "Ed" (Holly Hunter) tapaavat sen jälkeen, kun tämä on ottanut uusintarikollisen rikoskuvaukset. Jatkuvien vierailujen myötä Hi saa tietää, että Edin sulhanen on jättänyt hänet. Hi kosii häntä viimeisimmän vankilasta vapautumisen jälkeen, ja he menevät naimisiin. He muuttavat autiomaassa sijaitsevaan asuntovaunuun, ja Hi saa töitä konepajalta. He haluavat saada lapsia, mutta Ed on hedelmätön, eivätkä he voi adoptoida lapsia Hi:n rikosrekisterin vuoksi, vaikka Ed on poliisi. Murtuneena Ed irtisanoutuu työstään. Pariskunta kuulee "Arizona Quintistä", paikallisen kuuluisan huonekalumagnaatin Nathan Arizonan (Trey Wilson) pojista; Hi ja Ed kidnappaavat yhden viidestä vauvasta, jonka he uskovat olevan Nathan Junior.Hi ja Ed palaavat kotiin, ja pian heidän luonaan vierailevat Hi:n sellikaverit Gale ja Evelle Snoats (John Goodman ja William Forsythe), jotka ovat juuri paenneet vankilasta. Veljesten vaikutuksen alaisena Hi saa houkutuksen palata rikollisiin tapoihinsa. Heidän ongelmansa pahenevat, kun Hi:n esimies Glen (Sam McMurray) ehdottaa vaimonvaihtoa ja Hi pahoinpitelee hänet. Sinä yönä Hi päättää varastaa vaippapaketin vauvalle, mutta innostuu ja alkaa ryöstää lähikaupan. Ed näkee tämän ja raivoissaan ajaa pois ilman Hiä. Hi joutuu pakenemaan jalkaisin lähikaupasta, ja häntä jahtaavat kaksi poliisia ja aseistautunut kassanhoitaja, jotka yrittävät ampua hänet alas, sekä lauma naapuruston koiria, mutta hän onnistuu pakenemaan ja karkottamaan ne. Ed ottaa hänet lopulta kyytiin, mikä johtaa jännittyneeseen kotimatkalle. Seuraavana päivänä McDunnough'n asunnolla Glen lähestyy Hi:tä antaakseen hänelle potkut ja paljastaa päätelleensä Juniorin henkilöllisyyden lukemastaan lehtiartikkelista, jossa kerrottiin Juniorin kadonneen, ja kiristää Hi:tä uhkaamalla luovuttaa hänet poliisille, elleivät Glen ja Dot saa Junioria huostaansa. Gale ja Evelle kuulevat tämän keskustelun ja kääntyvät Hi:n kimppuun, sitovat hänet tuoliin ja ottavat Juniorin itselleen. Gale ja Evelle lähtevät suunnitelmineen ryöstää "heinäsirkkapankki" Junior mukanaan. Kun Ed palaa kotiin, hän vapauttaa Hi:n, ja molemmat varustautuvat ja lähtevät yhdessä hakemaan lasta. Matkalla Ed ehdottaa, että he lopettaisivat avioliittonsa pojan löydyttyä. Samaan aikaan Nathan Arizona Sr:ää lähestyy palkkionmetsästäjä Leonard Smalls (Randall "Tex" Cobb), joka tarjoutuu etsimään lapsen 50 000 dollarista. Nathan vanhempi kieltäytyy tarjouksesta uskoen, että Smalls itse on hänen poikansa sieppaaja. Smalls päättää kuitenkin hakea lapsen takaisin myydäkseen sen mustassa pörssissä. Hän alkaa jäljittää Galea ja Evelleä ja saa tietää heidän pankkiryöstösuunnitelmistaan.Gale ja Evelle ryöstävät pankin, mutta jättävät Juniorin sinne paetessaan. Yksi pankin varkaudenestoväriainekanisterista räjähtää heidän ryöstösaaliissaan, tukkii auton ikkunat ja tekee heidät toimintakyvyttömiksi. Pankissa Smalls saapuu hakemaan Junioria juuri ennen Ediä ja Hi:tä. Ed nappaa vauvan ja pakenee; Hi pystyy torjumaan Smallsin jonkin aikaa, mutta joutuu lopulta Smallsin armoille, kun Smalls lyö Hiä useita kertoja kasvoihin. Kun Smalls heittää Hi:n maahan ja valmistautuu tappamaan hänet, Hi nostaa kätensä ylös ja paljastaa vetäneensä irti yhden Smallsin liivissä olleen käsikranaatin sokan. Smalls yrittää päästä eroon kranaatista, mutta hän ei saa sitä irti ajoissa ja räjähtää palasiksi, kun kranaatti räjähtää ja laukaisee kaikki hänen aseensa.Hi ja Ed vievät Juniorin takaisin Arizonan kotiin ja kohtaavat Nathan vanhemman. Kun Nathan vanhempi kuulee, miksi he veivät hänen poikansa, hän ymmärtää pariskunnan ahdingon ja päättää olla luovuttamatta heitä poliisille. Hän neuvoo heitä: kun Hi ja Ed sanovat eroavansa, hän neuvoo heitä nukkumaan yön yli. Hi ja Ed menevät nukkumaan samaan sänkyyn, ja Hi näkee unta siitä, että Gale ja Evelle parantuvat palattuaan vankilaan; Glen saa palkkansa puolalais-amerikkalaiselta poliisilta kerrottuaan "yhden puolalaisvitsin liikaa"; ja Nathan Jr. saa joululahjaksi jalkapallon "ystävälliseltä pariskunnalta, joka haluaa pysyä tuntemattomana", ja hänestä tulee myöhemmin jalkapallotähti. Unelma päättyy siihen, kun iäkäs pariskunta (jonka oletetaan olevan Hi ja Ed) nauttii yhdessä suurperheen lasten ja lastenlasten lomavierailusta.</w:t>
      </w:r>
    </w:p>
    <w:p>
      <w:r>
        <w:rPr>
          <w:b/>
        </w:rPr>
        <w:t xml:space="preserve">Tulos</w:t>
      </w:r>
    </w:p>
    <w:p>
      <w:r>
        <w:t xml:space="preserve">Mikä on Hien koko nimi?</w:t>
      </w:r>
    </w:p>
    <w:p>
      <w:r>
        <w:rPr>
          <w:b/>
        </w:rPr>
        <w:t xml:space="preserve">Tulos</w:t>
      </w:r>
    </w:p>
    <w:p>
      <w:r>
        <w:t xml:space="preserve">Kuka tarjoutuu etsimään Nathan Juniorin 50 000 dollarilla?</w:t>
      </w:r>
    </w:p>
    <w:p>
      <w:r>
        <w:rPr>
          <w:b/>
        </w:rPr>
        <w:t xml:space="preserve">Tulos</w:t>
      </w:r>
    </w:p>
    <w:p>
      <w:r>
        <w:t xml:space="preserve">Miksei pariskunta voi saada lapsia?</w:t>
      </w:r>
    </w:p>
    <w:p>
      <w:r>
        <w:rPr>
          <w:b/>
        </w:rPr>
        <w:t xml:space="preserve">Tulos</w:t>
      </w:r>
    </w:p>
    <w:p>
      <w:r>
        <w:t xml:space="preserve">Mikä on sen vauvaryhmän nimi, josta Ed ja Hi saavat tietää?</w:t>
      </w:r>
    </w:p>
    <w:p>
      <w:r>
        <w:rPr>
          <w:b/>
        </w:rPr>
        <w:t xml:space="preserve">Tulos</w:t>
      </w:r>
    </w:p>
    <w:p>
      <w:r>
        <w:t xml:space="preserve">Kuka ottaa vauvan?</w:t>
      </w:r>
    </w:p>
    <w:p>
      <w:r>
        <w:rPr>
          <w:b/>
        </w:rPr>
        <w:t xml:space="preserve">Tulos</w:t>
      </w:r>
    </w:p>
    <w:p>
      <w:r>
        <w:t xml:space="preserve">Kuka kohtaa pariskunnan?</w:t>
      </w:r>
    </w:p>
    <w:p>
      <w:r>
        <w:rPr>
          <w:b/>
        </w:rPr>
        <w:t xml:space="preserve">Tulos</w:t>
      </w:r>
    </w:p>
    <w:p>
      <w:r>
        <w:t xml:space="preserve">Mitä Ed tekee työkseen tarinan alussa?</w:t>
      </w:r>
    </w:p>
    <w:p>
      <w:r>
        <w:rPr>
          <w:b/>
        </w:rPr>
        <w:t xml:space="preserve">Tulos</w:t>
      </w:r>
    </w:p>
    <w:p>
      <w:r>
        <w:t xml:space="preserve">Miksi Ed ja Hi eivät voi saada lapsia?</w:t>
      </w:r>
    </w:p>
    <w:p>
      <w:r>
        <w:rPr>
          <w:b/>
        </w:rPr>
        <w:t xml:space="preserve">Tulos</w:t>
      </w:r>
    </w:p>
    <w:p>
      <w:r>
        <w:t xml:space="preserve">Kenet vauvan Ed ja Hi kidnappaavat?</w:t>
      </w:r>
    </w:p>
    <w:p>
      <w:r>
        <w:rPr>
          <w:b/>
        </w:rPr>
        <w:t xml:space="preserve">Tulos</w:t>
      </w:r>
    </w:p>
    <w:p>
      <w:r>
        <w:t xml:space="preserve">Mitä Gale ja Evelle tekevät kuultuaan Glenin kiristyksen Hi?</w:t>
      </w:r>
    </w:p>
    <w:p>
      <w:r>
        <w:rPr>
          <w:b/>
        </w:rPr>
        <w:t xml:space="preserve">Tulos</w:t>
      </w:r>
    </w:p>
    <w:p>
      <w:r>
        <w:t xml:space="preserve">Minne Hi ja Ed tuovat vauvan?</w:t>
      </w:r>
    </w:p>
    <w:p>
      <w:r>
        <w:rPr>
          <w:b/>
        </w:rPr>
        <w:t xml:space="preserve">Tulos</w:t>
      </w:r>
    </w:p>
    <w:p>
      <w:r>
        <w:t xml:space="preserve">Mitkä ovat Hien entisten sellikavereiden nimet?</w:t>
      </w:r>
    </w:p>
    <w:p>
      <w:r>
        <w:rPr>
          <w:b/>
        </w:rPr>
        <w:t xml:space="preserve">Tulos</w:t>
      </w:r>
    </w:p>
    <w:p>
      <w:r>
        <w:t xml:space="preserve">Mitä Gale ja Evelle jättävät jälkeensä ryöstäessään pankkia?</w:t>
      </w:r>
    </w:p>
    <w:p>
      <w:r>
        <w:rPr>
          <w:b/>
        </w:rPr>
        <w:t xml:space="preserve">Tulos</w:t>
      </w:r>
    </w:p>
    <w:p>
      <w:r>
        <w:t xml:space="preserve">Mistä Hi saa töitä?</w:t>
      </w:r>
    </w:p>
    <w:p>
      <w:r>
        <w:rPr>
          <w:b/>
        </w:rPr>
        <w:t xml:space="preserve">Tulos</w:t>
      </w:r>
    </w:p>
    <w:p>
      <w:r>
        <w:t xml:space="preserve">Miksi Hi käy esimiehensä kimppuun?</w:t>
      </w:r>
    </w:p>
    <w:p>
      <w:r>
        <w:rPr>
          <w:b/>
        </w:rPr>
        <w:t xml:space="preserve">Tulos</w:t>
      </w:r>
    </w:p>
    <w:p>
      <w:r>
        <w:t xml:space="preserve">Miten Glen kiristää Hiitä?</w:t>
      </w:r>
    </w:p>
    <w:p>
      <w:r>
        <w:rPr>
          <w:b/>
        </w:rPr>
        <w:t xml:space="preserve">Tulos</w:t>
      </w:r>
    </w:p>
    <w:p>
      <w:r>
        <w:t xml:space="preserve">Kenet kranaatti tappaa?</w:t>
      </w:r>
    </w:p>
    <w:p>
      <w:r>
        <w:rPr>
          <w:b/>
        </w:rPr>
        <w:t xml:space="preserve">Tulos</w:t>
      </w:r>
    </w:p>
    <w:p>
      <w:r>
        <w:t xml:space="preserve">Miten Hi ja Ed tapaavat?</w:t>
      </w:r>
    </w:p>
    <w:p>
      <w:r>
        <w:rPr>
          <w:b/>
        </w:rPr>
        <w:t xml:space="preserve">Tulos</w:t>
      </w:r>
    </w:p>
    <w:p>
      <w:r>
        <w:t xml:space="preserve">Miksi Ed jätti Hi:n ruokakauppaan?</w:t>
      </w:r>
    </w:p>
    <w:p>
      <w:r>
        <w:rPr>
          <w:b/>
        </w:rPr>
        <w:t xml:space="preserve">Tulos</w:t>
      </w:r>
    </w:p>
    <w:p>
      <w:r>
        <w:t xml:space="preserve">Ketä Hi pahoinpitelee?</w:t>
      </w:r>
    </w:p>
    <w:p>
      <w:r>
        <w:rPr>
          <w:b/>
        </w:rPr>
        <w:t xml:space="preserve">Tulos</w:t>
      </w:r>
    </w:p>
    <w:p>
      <w:r>
        <w:t xml:space="preserve">Mikseivät Hi ja Ed voi saada omia lapsia?</w:t>
      </w:r>
    </w:p>
    <w:p>
      <w:r>
        <w:rPr>
          <w:b/>
        </w:rPr>
        <w:t xml:space="preserve">Tulos</w:t>
      </w:r>
    </w:p>
    <w:p>
      <w:r>
        <w:t xml:space="preserve">Mitä Nathan vanhempi neuvoo Hi:tä ja Ediä tekemään, kun hän kuulee heidän erostaan?</w:t>
      </w:r>
    </w:p>
    <w:p>
      <w:r>
        <w:rPr>
          <w:b/>
        </w:rPr>
        <w:t xml:space="preserve">Tulos</w:t>
      </w:r>
    </w:p>
    <w:p>
      <w:r>
        <w:t xml:space="preserve">Kuka vierailee Hi and Edissä?</w:t>
      </w:r>
    </w:p>
    <w:p>
      <w:r>
        <w:rPr>
          <w:b/>
        </w:rPr>
        <w:t xml:space="preserve">Tulos</w:t>
      </w:r>
    </w:p>
    <w:p>
      <w:r>
        <w:t xml:space="preserve">Miksi Hi hyökkää Glenin kimppuun?</w:t>
      </w:r>
    </w:p>
    <w:p>
      <w:r>
        <w:rPr>
          <w:b/>
        </w:rPr>
        <w:t xml:space="preserve">Tulos</w:t>
      </w:r>
    </w:p>
    <w:p>
      <w:r>
        <w:t xml:space="preserve">Miten Smalls kuolee?</w:t>
      </w:r>
    </w:p>
    <w:p>
      <w:r>
        <w:rPr>
          <w:b/>
        </w:rPr>
        <w:t xml:space="preserve">Tulos</w:t>
      </w:r>
    </w:p>
    <w:p>
      <w:r>
        <w:t xml:space="preserve">Mitä Nathan vanhempi käskee Ediä ja Hi:tä tekemään ennen kuin he eroavat?</w:t>
      </w:r>
    </w:p>
    <w:p>
      <w:r>
        <w:rPr>
          <w:b/>
        </w:rPr>
        <w:t xml:space="preserve">Tulos</w:t>
      </w:r>
    </w:p>
    <w:p>
      <w:r>
        <w:t xml:space="preserve">Mitä Ed ehdottaa Hiille, kun he ovat menossa hakemaan Junioria?</w:t>
      </w:r>
    </w:p>
    <w:p>
      <w:r>
        <w:rPr>
          <w:b/>
        </w:rPr>
        <w:t xml:space="preserve">Tulos</w:t>
      </w:r>
    </w:p>
    <w:p>
      <w:r>
        <w:t xml:space="preserve">Miksei pariskunta voi adoptoida?</w:t>
      </w:r>
    </w:p>
    <w:p>
      <w:r>
        <w:rPr>
          <w:b/>
        </w:rPr>
        <w:t xml:space="preserve">Tulos</w:t>
      </w:r>
    </w:p>
    <w:p>
      <w:r>
        <w:t xml:space="preserve">Miten Hi ja Ed tapasivat?</w:t>
      </w:r>
    </w:p>
    <w:p>
      <w:r>
        <w:rPr>
          <w:b/>
        </w:rPr>
        <w:t xml:space="preserve">Esimerkki 3.496</w:t>
      </w:r>
    </w:p>
    <w:p>
      <w:r>
        <w:t xml:space="preserve"> Romaanin idealistisen nuoren sankarin, lordi Montacuten Tancredin kohtalona näyttää olevan elää tavanomaisen brittiläisen hallitsevan luokan jäsenen elämää. Tyytymätön elämäänsä Lontoon muodikkaissa piireissä hän jättää vanhempansa ja lähtee ristiretkeläisten esi-isiensä jäljille Pyhään maahan toivoen voivansa siellä "tunkeutua suureen aasialaiseen mysteeriin" ja ymmärtää kristinuskon juuret. Hän tapaa kauniin Evan, juutalaisen rahoittajan tyttären, ja sotkeutuu hänen kasvattiveljensä, Libanonin emiirin, nerokkaan Fakredeenin poliittisiin juonitteluihin. Fakredeenin yllyttämänä Tancred kidnapataan ja pidetään vangittuna, mutta hän saa kuitenkin vierailla Siinain vuorella. Siellä hän näkee näyn enkelistä, joka kertoo hänelle, että hänen on oltava "teokraattisen tasa-arvon ylevän ja lohdullisen opin" profeetta, ja Disraeli jättää tämän käsitteen hieman hämäräksi. Tancred sairastuu, ja hänet vapautetaan Evan kehotuksesta, joka hoitaa häntä takaisin terveeksi. Tancred opettaa hänelle Välimeren sivilisaation loistosta ja siitä, miten paljon kristinusko on velkaa juutalaisuudelle. Tancred, joka on rakastunut Evaan ja täysin vakuuttunut siitä, että tämä on oikeassa, kosii häntä, mutta romanssi katkeaa, kun hänen vanhempansa ilmestyvät hakemaan poikaansa takaisin ja vievät hänet takaisin Englantiin.</w:t>
      </w:r>
    </w:p>
    <w:p>
      <w:r>
        <w:rPr>
          <w:b/>
        </w:rPr>
        <w:t xml:space="preserve">Tulos</w:t>
      </w:r>
    </w:p>
    <w:p>
      <w:r>
        <w:t xml:space="preserve">Kuka suunnitteli Tancredin sieppauksen?</w:t>
      </w:r>
    </w:p>
    <w:p>
      <w:r>
        <w:rPr>
          <w:b/>
        </w:rPr>
        <w:t xml:space="preserve">Tulos</w:t>
      </w:r>
    </w:p>
    <w:p>
      <w:r>
        <w:t xml:space="preserve">Mitä Eva teki Tancredille, kun hänet vapautettiin?</w:t>
      </w:r>
    </w:p>
    <w:p>
      <w:r>
        <w:rPr>
          <w:b/>
        </w:rPr>
        <w:t xml:space="preserve">Tulos</w:t>
      </w:r>
    </w:p>
    <w:p>
      <w:r>
        <w:t xml:space="preserve">Mikä katkaisi Tancredin ja Evan romanssin?</w:t>
      </w:r>
    </w:p>
    <w:p>
      <w:r>
        <w:rPr>
          <w:b/>
        </w:rPr>
        <w:t xml:space="preserve">Tulos</w:t>
      </w:r>
    </w:p>
    <w:p>
      <w:r>
        <w:t xml:space="preserve">Mitä Eva saa Tancredin uskomaan?</w:t>
      </w:r>
    </w:p>
    <w:p>
      <w:r>
        <w:rPr>
          <w:b/>
        </w:rPr>
        <w:t xml:space="preserve">Tulos</w:t>
      </w:r>
    </w:p>
    <w:p>
      <w:r>
        <w:t xml:space="preserve">Kuka oli Eva?</w:t>
      </w:r>
    </w:p>
    <w:p>
      <w:r>
        <w:rPr>
          <w:b/>
        </w:rPr>
        <w:t xml:space="preserve">Tulos</w:t>
      </w:r>
    </w:p>
    <w:p>
      <w:r>
        <w:t xml:space="preserve">Kuka on Evan kasvattiveli? </w:t>
      </w:r>
    </w:p>
    <w:p>
      <w:r>
        <w:rPr>
          <w:b/>
        </w:rPr>
        <w:t xml:space="preserve">Tulos</w:t>
      </w:r>
    </w:p>
    <w:p>
      <w:r>
        <w:t xml:space="preserve">Miksi Tancred vierailee Pyhässä maassa? </w:t>
      </w:r>
    </w:p>
    <w:p>
      <w:r>
        <w:rPr>
          <w:b/>
        </w:rPr>
        <w:t xml:space="preserve">Tulos</w:t>
      </w:r>
    </w:p>
    <w:p>
      <w:r>
        <w:t xml:space="preserve">Kuka hoitaa Tancredin takaisin terveeksi? </w:t>
      </w:r>
    </w:p>
    <w:p>
      <w:r>
        <w:rPr>
          <w:b/>
        </w:rPr>
        <w:t xml:space="preserve">Tulos</w:t>
      </w:r>
    </w:p>
    <w:p>
      <w:r>
        <w:t xml:space="preserve">Mitä Tancredille tapahtuu hänen Siinain vuorelle tekemänsä matkan jälkeen?</w:t>
      </w:r>
    </w:p>
    <w:p>
      <w:r>
        <w:rPr>
          <w:b/>
        </w:rPr>
        <w:t xml:space="preserve">Tulos</w:t>
      </w:r>
    </w:p>
    <w:p>
      <w:r>
        <w:t xml:space="preserve">Keneen Tancred rakastuu?</w:t>
      </w:r>
    </w:p>
    <w:p>
      <w:r>
        <w:rPr>
          <w:b/>
        </w:rPr>
        <w:t xml:space="preserve">Tulos</w:t>
      </w:r>
    </w:p>
    <w:p>
      <w:r>
        <w:t xml:space="preserve">Minkä naisen Tancred tapaa matkallaan Pyhään maahan?</w:t>
      </w:r>
    </w:p>
    <w:p>
      <w:r>
        <w:rPr>
          <w:b/>
        </w:rPr>
        <w:t xml:space="preserve">Tulos</w:t>
      </w:r>
    </w:p>
    <w:p>
      <w:r>
        <w:t xml:space="preserve">Kuka antaa Tancredille viestin Siinain vuorella?</w:t>
      </w:r>
    </w:p>
    <w:p>
      <w:r>
        <w:rPr>
          <w:b/>
        </w:rPr>
        <w:t xml:space="preserve">Tulos</w:t>
      </w:r>
    </w:p>
    <w:p>
      <w:r>
        <w:t xml:space="preserve">Miksi romanssi Evan kanssa on katkennut? </w:t>
      </w:r>
    </w:p>
    <w:p>
      <w:r>
        <w:rPr>
          <w:b/>
        </w:rPr>
        <w:t xml:space="preserve">Tulos</w:t>
      </w:r>
    </w:p>
    <w:p>
      <w:r>
        <w:t xml:space="preserve">Kuka on idealistinen sankari? </w:t>
      </w:r>
    </w:p>
    <w:p>
      <w:r>
        <w:rPr>
          <w:b/>
        </w:rPr>
        <w:t xml:space="preserve">Tulos</w:t>
      </w:r>
    </w:p>
    <w:p>
      <w:r>
        <w:t xml:space="preserve">Mikä näytti olevan Tancredin kohtalo?</w:t>
      </w:r>
    </w:p>
    <w:p>
      <w:r>
        <w:rPr>
          <w:b/>
        </w:rPr>
        <w:t xml:space="preserve">Tulos</w:t>
      </w:r>
    </w:p>
    <w:p>
      <w:r>
        <w:t xml:space="preserve">Mistä Tancred on kotoisin? </w:t>
      </w:r>
    </w:p>
    <w:p>
      <w:r>
        <w:rPr>
          <w:b/>
        </w:rPr>
        <w:t xml:space="preserve">Tulos</w:t>
      </w:r>
    </w:p>
    <w:p>
      <w:r>
        <w:t xml:space="preserve">Tancred oli tyytymätön elämäänsä minkä sisällä?</w:t>
      </w:r>
    </w:p>
    <w:p>
      <w:r>
        <w:rPr>
          <w:b/>
        </w:rPr>
        <w:t xml:space="preserve">Tulos</w:t>
      </w:r>
    </w:p>
    <w:p>
      <w:r>
        <w:t xml:space="preserve">Vaikka Tancredia pidettiin vankeudessa, hän sai vierailla missä paikassa?</w:t>
      </w:r>
    </w:p>
    <w:p>
      <w:r>
        <w:rPr>
          <w:b/>
        </w:rPr>
        <w:t xml:space="preserve">Tulos</w:t>
      </w:r>
    </w:p>
    <w:p>
      <w:r>
        <w:t xml:space="preserve">Mitä Tancred Shortleylle tapahtuu Evan tapaamisen jälkeen?</w:t>
      </w:r>
    </w:p>
    <w:p>
      <w:r>
        <w:rPr>
          <w:b/>
        </w:rPr>
        <w:t xml:space="preserve">Tulos</w:t>
      </w:r>
    </w:p>
    <w:p>
      <w:r>
        <w:t xml:space="preserve">Minkä näyn Tancred sai Siinain vuorella?</w:t>
      </w:r>
    </w:p>
    <w:p>
      <w:r>
        <w:rPr>
          <w:b/>
        </w:rPr>
        <w:t xml:space="preserve">Tulos</w:t>
      </w:r>
    </w:p>
    <w:p>
      <w:r>
        <w:t xml:space="preserve">Keneen Tancred rakastuu? </w:t>
      </w:r>
    </w:p>
    <w:p>
      <w:r>
        <w:rPr>
          <w:b/>
        </w:rPr>
        <w:t xml:space="preserve">Tulos</w:t>
      </w:r>
    </w:p>
    <w:p>
      <w:r>
        <w:t xml:space="preserve">Mitä Eva opetti Tancredille?</w:t>
      </w:r>
    </w:p>
    <w:p>
      <w:r>
        <w:rPr>
          <w:b/>
        </w:rPr>
        <w:t xml:space="preserve">Tulos</w:t>
      </w:r>
    </w:p>
    <w:p>
      <w:r>
        <w:t xml:space="preserve">Miksi Tancred lähtee kotoa?</w:t>
      </w:r>
    </w:p>
    <w:p>
      <w:r>
        <w:rPr>
          <w:b/>
        </w:rPr>
        <w:t xml:space="preserve">Tulos</w:t>
      </w:r>
    </w:p>
    <w:p>
      <w:r>
        <w:t xml:space="preserve">Mitä Tancred teki jätettyään vanhempansa?</w:t>
      </w:r>
    </w:p>
    <w:p>
      <w:r>
        <w:rPr>
          <w:b/>
        </w:rPr>
        <w:t xml:space="preserve">Tulos</w:t>
      </w:r>
    </w:p>
    <w:p>
      <w:r>
        <w:t xml:space="preserve">Missä Tancred näkee enkelin? </w:t>
      </w:r>
    </w:p>
    <w:p>
      <w:r>
        <w:rPr>
          <w:b/>
        </w:rPr>
        <w:t xml:space="preserve">Tulos</w:t>
      </w:r>
    </w:p>
    <w:p>
      <w:r>
        <w:t xml:space="preserve">Minne Tancred saa mennä kidnapattuna?</w:t>
      </w:r>
    </w:p>
    <w:p>
      <w:r>
        <w:rPr>
          <w:b/>
        </w:rPr>
        <w:t xml:space="preserve">Tulos</w:t>
      </w:r>
    </w:p>
    <w:p>
      <w:r>
        <w:t xml:space="preserve">Kuka hoitaa Tancredin takaisin terveeksi?</w:t>
      </w:r>
    </w:p>
    <w:p>
      <w:r>
        <w:rPr>
          <w:b/>
        </w:rPr>
        <w:t xml:space="preserve">Tulos</w:t>
      </w:r>
    </w:p>
    <w:p>
      <w:r>
        <w:t xml:space="preserve">Mitä Evan isä tekee työkseen? </w:t>
      </w:r>
    </w:p>
    <w:p>
      <w:r>
        <w:rPr>
          <w:b/>
        </w:rPr>
        <w:t xml:space="preserve">Tulos</w:t>
      </w:r>
    </w:p>
    <w:p>
      <w:r>
        <w:t xml:space="preserve">Mikä aiheutti Evan ja Tancredin romanssin päättymisen?</w:t>
      </w:r>
    </w:p>
    <w:p>
      <w:r>
        <w:rPr>
          <w:b/>
        </w:rPr>
        <w:t xml:space="preserve">Esimerkki 3.497</w:t>
      </w:r>
    </w:p>
    <w:p>
      <w:r>
        <w:t xml:space="preserve"> Floridan erityisen voimakkaan helleaallon aikana taitamaton asianajaja Ned Racine (William Hurt) aloittaa suhteen Mattyn (Kathleen Turner), varakkaan liikemiehen Edmund Walkerin (Richard Crenna) vaimon kanssa. He tekevät kaikkensa pitääkseen suhteensa salassa, mutta Ned kosii huolimattomasti Mattyn vanhaa koulukaveria Mary Ann Simpsonia (Kim Zimmer) luullessaan häntä Mattyksi. Matty tekee pian Nedille selväksi, että hän haluaa jättää Edmundin, mutta haluaa myös hänen rahansa selittäen, että avioero jättäisi hänelle hyvin vähän heidän avioehtosopimuksensa vuoksi. Racine ehdottaa, että ainoa vaihtoehto on tappaa Edmund. Murhaa suunnitellessaan Ned konsultoi yhtä hämäräperäisempää asiakastaan, Teddy Lewisia (Mickey Rourke), joka on palopommien asiantuntija ja toimittaa hänelle pommin.Racine ajaa yöllä Walkerin kartanolle tappaakseen Edmundin. Hän sijoittaa ruumiin hylättyyn rakennukseen, jossa Edmundilla oli liiketoimintaa, ja käyttää sytytyslaitetta saadakseen sen näyttämään siltä, että Edmund kuoli epäonnistuneen tuhopolton yhteydessä. Edmundin asianajaja ottaa yhteyttä Nediin uudesta testamentista, jonka Racine oletettavasti laati Edmundin puolesta ja jonka Mary Ann Simpson todisti. Uusi testamentti on niin huonosti laadittu, että se julistetaan mitättömäksi, jolloin Matty perii koko omaisuuden. Matty myöntää myöhemmin Nedille väärentäneensä testamentin. 2 Nedin ystävää, apulaissyyttäjä Peter Lowenstein (Ted Danson) ja poliisietsivä Oscar Grace (J.A. Preston) alkavat epäillä Nediä Mattyn osallisuudesta hänen miehensä kuolemaan. Miehet paljastavat Nedille, että Edmundin teräskehyksiset silmälasit, joita hän käytti aina, eivät olleet hänen päällään räjähdyshetkellä, eikä niitä löydy mistään. Myös Mary Ann Simpson on kadonnut. Testamentin, silmälasien, poliisin epäilyjen ja Mattyn lojaalisuuden vuoksi hermostunut Ned törmää asianajajaan, joka aikoinaan haastoi hänet oikeuteen väärin hoidetun oikeusjutun vuoksi. Asianajaja paljastaa, että hyvittääkseen tekonsa hän suositteli Nediä Matty Walkerille, ja myöntää kertoneensa Mattylle Nedin puutteellisesta pätevyydestä asianajajana.Lowenstein varoittaa Nediä siitä, että joku soitti hänen hotellihuoneeseensa murhayönä, mutta ei koskaan saanut vastausta, mikä heikentää hänen alibiaan. Lewis kertoo Nedille, että eräs nainen kävi hänen luonaan pyytämässä toista sytytyslaitetta, ja hän näytti hänelle, miten oveen voidaan asentaa ansoja. Matty soittaa Nedille kertoakseen, että lasit ovat Walkerin kartanon venevajassa. Ned menee venevajaan myöhään yöllä ja näkee oveen kiinnitetyn pitkän kierrettyyn vaijeriin. Kun Matty ilmestyy paikalle, Ned uhkailee häntä aseella ja käskee häntä hakemaan lasit. Matty kävelee kohti venevajaa ja katoaa näkyvistä; venevaja räjähtää. Grace löytää ruumiin, joka tunnistetaan Matty Walkeriksi (n e Tyler) hammastietojen perusteella. nyt vankilassa Ned yrittää vakuuttaa Gracelle, että Matty on yhä elossa, ja esittää hänelle skenaarion, jonka mukaan nainen, jonka hän tunsi nimellä "Matty", omaksui Matty Tylerin henkilöllisyyden mennäkseen naimisiin Edmundin kanssa ja saadakseen tämän rahat. Nainen, jonka Ned tunsi nimellä "Mary Ann Simpson", huomasi tämän ja näytteli mukana, mutta hänet murhattiin ja hänen ruumiinsa jätettiin venevajassa. Jos Ned olisi kuollut menemällä venevajaan, poliisi olisi löytänyt molemmat epäillyt kuolleina, ja "Matty" olisi päässyt karkuun rahojen kanssa." Muistaen, että Matty kertoi hänelle, milloin ja missä hän oli käynyt lukiota Illinoisissa, Ned kirjoittaa koululle ja pyytää vuosikirjaa. Ned löytää Mary Ann Simpsonin ja Matty Tylerin kuvat, mikä vahvistaa hänen epäilyksensä siitä, että Mary Ann Simpson varasti Matty Tylerin henkilöllisyyden ja muuttui lopulta Matty Walkeriksi. Oikean Mattyn kuvan alla on lempinimi "Smoocher" ja "Ambition To Graduate"; Mary Annin kuvan alla on lempinimi "The Vamp", uintijoukkueen jäsenyys ja "Ambition To be rich and live in an exotic land." Mary Ann nähdään viimeksi istumassa mukavalla tuolilla trooppisella rannalla. Hänen vieressään makaa mies, joka puhuu hänelle espanjaksi. Mary Ann kääntyy ajatuksiinsa uppoutuneena poispäin miehestä, laittaa aurinkolasit päähänsä ja katsoo aurinkoon.</w:t>
      </w:r>
    </w:p>
    <w:p>
      <w:r>
        <w:rPr>
          <w:b/>
        </w:rPr>
        <w:t xml:space="preserve">Tulos</w:t>
      </w:r>
    </w:p>
    <w:p>
      <w:r>
        <w:t xml:space="preserve">Kuka tappaa Edmund Walkerin?</w:t>
      </w:r>
    </w:p>
    <w:p>
      <w:r>
        <w:rPr>
          <w:b/>
        </w:rPr>
        <w:t xml:space="preserve">Tulos</w:t>
      </w:r>
    </w:p>
    <w:p>
      <w:r>
        <w:t xml:space="preserve">Miten Ned saa selville Matty Walkerin todellisen henkilöllisyyden?</w:t>
      </w:r>
    </w:p>
    <w:p>
      <w:r>
        <w:rPr>
          <w:b/>
        </w:rPr>
        <w:t xml:space="preserve">Tulos</w:t>
      </w:r>
    </w:p>
    <w:p>
      <w:r>
        <w:t xml:space="preserve">Miksi poliisi uskoo, että Walker murhattiin?</w:t>
      </w:r>
    </w:p>
    <w:p>
      <w:r>
        <w:rPr>
          <w:b/>
        </w:rPr>
        <w:t xml:space="preserve">Tulos</w:t>
      </w:r>
    </w:p>
    <w:p>
      <w:r>
        <w:t xml:space="preserve">Mitä venevajalle tapahtuu, kun Matti menee hakemaan lasit?</w:t>
      </w:r>
    </w:p>
    <w:p>
      <w:r>
        <w:rPr>
          <w:b/>
        </w:rPr>
        <w:t xml:space="preserve">Tulos</w:t>
      </w:r>
    </w:p>
    <w:p>
      <w:r>
        <w:t xml:space="preserve">Ketkä ovat Nedin kaksi ystävää? </w:t>
      </w:r>
    </w:p>
    <w:p>
      <w:r>
        <w:rPr>
          <w:b/>
        </w:rPr>
        <w:t xml:space="preserve">Tulos</w:t>
      </w:r>
    </w:p>
    <w:p>
      <w:r>
        <w:t xml:space="preserve">Kuka antaa Nedille pommin?</w:t>
      </w:r>
    </w:p>
    <w:p>
      <w:r>
        <w:rPr>
          <w:b/>
        </w:rPr>
        <w:t xml:space="preserve">Tulos</w:t>
      </w:r>
    </w:p>
    <w:p>
      <w:r>
        <w:t xml:space="preserve">Missä osavaltiossa Matty kävi lukion?</w:t>
      </w:r>
    </w:p>
    <w:p>
      <w:r>
        <w:rPr>
          <w:b/>
        </w:rPr>
        <w:t xml:space="preserve">Tulos</w:t>
      </w:r>
    </w:p>
    <w:p>
      <w:r>
        <w:t xml:space="preserve">Missä Matty kävi lukion? </w:t>
      </w:r>
    </w:p>
    <w:p>
      <w:r>
        <w:rPr>
          <w:b/>
        </w:rPr>
        <w:t xml:space="preserve">Tulos</w:t>
      </w:r>
    </w:p>
    <w:p>
      <w:r>
        <w:t xml:space="preserve">Mikä tärkeä esine puuttuu Edmundin ruumiista? </w:t>
      </w:r>
    </w:p>
    <w:p>
      <w:r>
        <w:rPr>
          <w:b/>
        </w:rPr>
        <w:t xml:space="preserve">Tulos</w:t>
      </w:r>
    </w:p>
    <w:p>
      <w:r>
        <w:t xml:space="preserve">Kenen kanssa Ned Racinella on suhde?</w:t>
      </w:r>
    </w:p>
    <w:p>
      <w:r>
        <w:rPr>
          <w:b/>
        </w:rPr>
        <w:t xml:space="preserve">Tulos</w:t>
      </w:r>
    </w:p>
    <w:p>
      <w:r>
        <w:t xml:space="preserve">Miksi Ned menee venevajaan tapaamaan Mattya?</w:t>
      </w:r>
    </w:p>
    <w:p>
      <w:r>
        <w:rPr>
          <w:b/>
        </w:rPr>
        <w:t xml:space="preserve">Tulos</w:t>
      </w:r>
    </w:p>
    <w:p>
      <w:r>
        <w:t xml:space="preserve">Mitä Ned kehottaa Mattya tekemään miehensä suhteen?</w:t>
      </w:r>
    </w:p>
    <w:p>
      <w:r>
        <w:rPr>
          <w:b/>
        </w:rPr>
        <w:t xml:space="preserve">Tulos</w:t>
      </w:r>
    </w:p>
    <w:p>
      <w:r>
        <w:t xml:space="preserve">Kuka on tämän tarinan päähenkilö? </w:t>
      </w:r>
    </w:p>
    <w:p>
      <w:r>
        <w:rPr>
          <w:b/>
        </w:rPr>
        <w:t xml:space="preserve">Tulos</w:t>
      </w:r>
    </w:p>
    <w:p>
      <w:r>
        <w:t xml:space="preserve">Miksi poliisi piti Nedin alibia murhayölle heikkona?</w:t>
      </w:r>
    </w:p>
    <w:p>
      <w:r>
        <w:rPr>
          <w:b/>
        </w:rPr>
        <w:t xml:space="preserve">Tulos</w:t>
      </w:r>
    </w:p>
    <w:p>
      <w:r>
        <w:t xml:space="preserve">Miten Matty Walkerin ruumis tunnistetaan räjähdyksen jälkeen? </w:t>
      </w:r>
    </w:p>
    <w:p>
      <w:r>
        <w:rPr>
          <w:b/>
        </w:rPr>
        <w:t xml:space="preserve">Tulos</w:t>
      </w:r>
    </w:p>
    <w:p>
      <w:r>
        <w:t xml:space="preserve">Mitä Edmundilta puuttui, kun poliisi löysi hänet?</w:t>
      </w:r>
    </w:p>
    <w:p>
      <w:r>
        <w:rPr>
          <w:b/>
        </w:rPr>
        <w:t xml:space="preserve">Tulos</w:t>
      </w:r>
    </w:p>
    <w:p>
      <w:r>
        <w:t xml:space="preserve">Kenet Ned yrittää vakuuttaa siitä, että Matty on elossa? </w:t>
      </w:r>
    </w:p>
    <w:p>
      <w:r>
        <w:rPr>
          <w:b/>
        </w:rPr>
        <w:t xml:space="preserve">Tulos</w:t>
      </w:r>
    </w:p>
    <w:p>
      <w:r>
        <w:t xml:space="preserve">Mistä Ned tietää, että venevajassa on ansa?</w:t>
      </w:r>
    </w:p>
    <w:p>
      <w:r>
        <w:rPr>
          <w:b/>
        </w:rPr>
        <w:t xml:space="preserve">Tulos</w:t>
      </w:r>
    </w:p>
    <w:p>
      <w:r>
        <w:t xml:space="preserve">Millainen asianajaja Ned on? </w:t>
      </w:r>
    </w:p>
    <w:p>
      <w:r>
        <w:rPr>
          <w:b/>
        </w:rPr>
        <w:t xml:space="preserve">Tulos</w:t>
      </w:r>
    </w:p>
    <w:p>
      <w:r>
        <w:t xml:space="preserve">Kuka on tämän tarinan antagonisti? </w:t>
      </w:r>
    </w:p>
    <w:p>
      <w:r>
        <w:rPr>
          <w:b/>
        </w:rPr>
        <w:t xml:space="preserve">Tulos</w:t>
      </w:r>
    </w:p>
    <w:p>
      <w:r>
        <w:t xml:space="preserve">Millä kielellä mies puhuu Mary Annille tarinan lopussa? </w:t>
      </w:r>
    </w:p>
    <w:p>
      <w:r>
        <w:rPr>
          <w:b/>
        </w:rPr>
        <w:t xml:space="preserve">Tulos</w:t>
      </w:r>
    </w:p>
    <w:p>
      <w:r>
        <w:t xml:space="preserve">Kenen kanssa Matty on naimisissa?</w:t>
      </w:r>
    </w:p>
    <w:p>
      <w:r>
        <w:rPr>
          <w:b/>
        </w:rPr>
        <w:t xml:space="preserve">Tulos</w:t>
      </w:r>
    </w:p>
    <w:p>
      <w:r>
        <w:t xml:space="preserve">Mikä on Matty Walkerin oikea nimi?</w:t>
      </w:r>
    </w:p>
    <w:p>
      <w:r>
        <w:rPr>
          <w:b/>
        </w:rPr>
        <w:t xml:space="preserve">Tulos</w:t>
      </w:r>
    </w:p>
    <w:p>
      <w:r>
        <w:t xml:space="preserve">Miten Matty ja Ned aikovat murhata herra Walkerin?</w:t>
      </w:r>
    </w:p>
    <w:p>
      <w:r>
        <w:rPr>
          <w:b/>
        </w:rPr>
        <w:t xml:space="preserve">Tulos</w:t>
      </w:r>
    </w:p>
    <w:p>
      <w:r>
        <w:t xml:space="preserve">Kuka varasti Mattyn henkilöllisyyden?</w:t>
      </w:r>
    </w:p>
    <w:p>
      <w:r>
        <w:rPr>
          <w:b/>
        </w:rPr>
        <w:t xml:space="preserve">Tulos</w:t>
      </w:r>
    </w:p>
    <w:p>
      <w:r>
        <w:t xml:space="preserve">Kenen kanssa Ned Racinella alkaa olla suhde?</w:t>
      </w:r>
    </w:p>
    <w:p>
      <w:r>
        <w:rPr>
          <w:b/>
        </w:rPr>
        <w:t xml:space="preserve">Tulos</w:t>
      </w:r>
    </w:p>
    <w:p>
      <w:r>
        <w:t xml:space="preserve">Miksi Matty Walker ei halua erota miehestään?</w:t>
      </w:r>
    </w:p>
    <w:p>
      <w:r>
        <w:rPr>
          <w:b/>
        </w:rPr>
        <w:t xml:space="preserve">Tulos</w:t>
      </w:r>
    </w:p>
    <w:p>
      <w:r>
        <w:t xml:space="preserve">Kenen ruumiin uskotaan löytyvän venevajasta?</w:t>
      </w:r>
    </w:p>
    <w:p>
      <w:r>
        <w:rPr>
          <w:b/>
        </w:rPr>
        <w:t xml:space="preserve">Tulos</w:t>
      </w:r>
    </w:p>
    <w:p>
      <w:r>
        <w:t xml:space="preserve">Miten venevajasta löytynyt ruumis tunnistetaan?</w:t>
      </w:r>
    </w:p>
    <w:p>
      <w:r>
        <w:rPr>
          <w:b/>
        </w:rPr>
        <w:t xml:space="preserve">Tulos</w:t>
      </w:r>
    </w:p>
    <w:p>
      <w:r>
        <w:t xml:space="preserve">Kuka varasti Matty Tylerin henkilöllisyyden? </w:t>
      </w:r>
    </w:p>
    <w:p>
      <w:r>
        <w:rPr>
          <w:b/>
        </w:rPr>
        <w:t xml:space="preserve">Esimerkki 3.498</w:t>
      </w:r>
    </w:p>
    <w:p>
      <w:r>
        <w:t xml:space="preserve"> Paul Richmond siirtyy kotiopetuksesta hienoon yksityiskouluun, Gate-Brickell Christianiin, sen jälkeen kun hänen everstiluutnantti-isällään on suhde ja hän eroaa opettaja-äidistään. Ensimmäisenä koulupäivänään hän tapaa Binky-nimisen tytön ja Charlie Good -nimisen pojan.Ilman Binkyä Paulin elämä olisi aika kamalaa. Koulun lapset halveksivat häntä, koska hänen äitinsä on siellä opettajana. Isänsä ansiosta Paul halveksii myös äitiä. Hänen isänsä, jolla on kiire uuden vaimon ja vauvan kanssa, ei välitä hänen soitostaan ja käskee häntä lopulta lähtemään pois. Hän tuntee olevansa vastuussa siitä, että hän on sijaismies äidilleen, joka on takertuva ja epävarma. Tämä on Paulille aivan liikaa paineita, ja se vain karkottaa hänet uskoutumasta äidilleen kaikesta, mitä hänen elämässään tapahtuu. Binky tietää tilanteen jo kaukaa ja tietää, että koulun vahtimestarin pojan David Blancon tilanne ei ollut kovinkaan paljon helpompi. Kun Davidin koira löydetään tapettuna, koulun väki syyttää hiljaisesti Davidia, koska se on helpompaa kuin selvittää, kuka etuoikeutetuista lapsista on korruptoitunut.Kaiken tämän keskellä Charlie Good alkaa kysellä asioita Paulilta. Jos yläluokan koulussa on yläluokka, Charlie on se. Hän vaikuttaa monin tavoin lähes yhtä yksinäiseltä kuin Paul. Hänen isänsä patistaa häntä tenniksen ylisuorittajaksi, ja hänen äitinsä on tuskin läsnä. Charlien tapa purkaa höyryjä on harmiton ilkivalta. Äitinsä kanssa riideltyään Paul, jota piinaa isänsä hylkäämisen tunne, innostuu pikkuvarkauksista ja postilaatikoiden hajottamisesta.Yhtäkkiä se ei kuitenkaan tunnukaan niin harmittomalta, kun Charlie pyytää Paulia murtautumaan kouluun ja muuttamaan hänen arvosanansa. Paul alkaa saada käsityksen, että Charlie on manipuloiva, mutta hän ei ole vielä saanut selville, kuinka manipuloiva.</w:t>
      </w:r>
    </w:p>
    <w:p>
      <w:r>
        <w:rPr>
          <w:b/>
        </w:rPr>
        <w:t xml:space="preserve">Tulos</w:t>
      </w:r>
    </w:p>
    <w:p>
      <w:r>
        <w:t xml:space="preserve">Miten Paul Richmond alun perin kouluttautui?</w:t>
      </w:r>
    </w:p>
    <w:p>
      <w:r>
        <w:rPr>
          <w:b/>
        </w:rPr>
        <w:t xml:space="preserve">Tulos</w:t>
      </w:r>
    </w:p>
    <w:p>
      <w:r>
        <w:t xml:space="preserve">Kenet Paul tapaa ensimmäisenä päivänään Gate-Brickell Christianissa?</w:t>
      </w:r>
    </w:p>
    <w:p>
      <w:r>
        <w:rPr>
          <w:b/>
        </w:rPr>
        <w:t xml:space="preserve">Tulos</w:t>
      </w:r>
    </w:p>
    <w:p>
      <w:r>
        <w:t xml:space="preserve">Mitä Charlie pyytää Paulia murtautumaan kouluun muuttaakseen sen?</w:t>
      </w:r>
    </w:p>
    <w:p>
      <w:r>
        <w:rPr>
          <w:b/>
        </w:rPr>
        <w:t xml:space="preserve">Tulos</w:t>
      </w:r>
    </w:p>
    <w:p>
      <w:r>
        <w:t xml:space="preserve">Mitä urheilulajia Charlie harrastaa?</w:t>
      </w:r>
    </w:p>
    <w:p>
      <w:r>
        <w:rPr>
          <w:b/>
        </w:rPr>
        <w:t xml:space="preserve">Tulos</w:t>
      </w:r>
    </w:p>
    <w:p>
      <w:r>
        <w:t xml:space="preserve">Miksi Paavali tuntee itsensä yksinäiseksi?</w:t>
      </w:r>
    </w:p>
    <w:p>
      <w:r>
        <w:rPr>
          <w:b/>
        </w:rPr>
        <w:t xml:space="preserve">Tulos</w:t>
      </w:r>
    </w:p>
    <w:p>
      <w:r>
        <w:t xml:space="preserve">Kuka on Paulin luottohenkilö koulussa?</w:t>
      </w:r>
    </w:p>
    <w:p>
      <w:r>
        <w:rPr>
          <w:b/>
        </w:rPr>
        <w:t xml:space="preserve">Tulos</w:t>
      </w:r>
    </w:p>
    <w:p>
      <w:r>
        <w:t xml:space="preserve">Kuka on Davidin isä?</w:t>
      </w:r>
    </w:p>
    <w:p>
      <w:r>
        <w:rPr>
          <w:b/>
        </w:rPr>
        <w:t xml:space="preserve">Tulos</w:t>
      </w:r>
    </w:p>
    <w:p>
      <w:r>
        <w:t xml:space="preserve">Kuka koulussa on yksinäinen kuten Paul?</w:t>
      </w:r>
    </w:p>
    <w:p>
      <w:r>
        <w:rPr>
          <w:b/>
        </w:rPr>
        <w:t xml:space="preserve">Tulos</w:t>
      </w:r>
    </w:p>
    <w:p>
      <w:r>
        <w:t xml:space="preserve">Miksi lapset koulussa halveksivat Paulia?</w:t>
      </w:r>
    </w:p>
    <w:p>
      <w:r>
        <w:rPr>
          <w:b/>
        </w:rPr>
        <w:t xml:space="preserve">Tulos</w:t>
      </w:r>
    </w:p>
    <w:p>
      <w:r>
        <w:t xml:space="preserve">Miten Charlie selviytyy sisäisistä kamppailuistaan?</w:t>
      </w:r>
    </w:p>
    <w:p>
      <w:r>
        <w:rPr>
          <w:b/>
        </w:rPr>
        <w:t xml:space="preserve">Tulos</w:t>
      </w:r>
    </w:p>
    <w:p>
      <w:r>
        <w:t xml:space="preserve">Mikä on Paulin isän ammatti?</w:t>
      </w:r>
    </w:p>
    <w:p>
      <w:r>
        <w:rPr>
          <w:b/>
        </w:rPr>
        <w:t xml:space="preserve">Tulos</w:t>
      </w:r>
    </w:p>
    <w:p>
      <w:r>
        <w:t xml:space="preserve">Kuka on koulun vahtimestarin poika?</w:t>
      </w:r>
    </w:p>
    <w:p>
      <w:r>
        <w:rPr>
          <w:b/>
        </w:rPr>
        <w:t xml:space="preserve">Tulos</w:t>
      </w:r>
    </w:p>
    <w:p>
      <w:r>
        <w:t xml:space="preserve">Mistä koulu syyttää Davidia?</w:t>
      </w:r>
    </w:p>
    <w:p>
      <w:r>
        <w:rPr>
          <w:b/>
        </w:rPr>
        <w:t xml:space="preserve">Tulos</w:t>
      </w:r>
    </w:p>
    <w:p>
      <w:r>
        <w:t xml:space="preserve">Minkä tytön Paul tapaa ensimmäisenä koulupäivänään?</w:t>
      </w:r>
    </w:p>
    <w:p>
      <w:r>
        <w:rPr>
          <w:b/>
        </w:rPr>
        <w:t xml:space="preserve">Tulos</w:t>
      </w:r>
    </w:p>
    <w:p>
      <w:r>
        <w:t xml:space="preserve">Mitä Charlie pyytää Paulia tekemään murtauduttuaan kouluun?</w:t>
      </w:r>
    </w:p>
    <w:p>
      <w:r>
        <w:rPr>
          <w:b/>
        </w:rPr>
        <w:t xml:space="preserve">Tulos</w:t>
      </w:r>
    </w:p>
    <w:p>
      <w:r>
        <w:t xml:space="preserve">Mikä on sen tytön nimi, jonka Paul tapaa ja jonka kanssa hän ystävystyy?</w:t>
      </w:r>
    </w:p>
    <w:p>
      <w:r>
        <w:rPr>
          <w:b/>
        </w:rPr>
        <w:t xml:space="preserve">Tulos</w:t>
      </w:r>
    </w:p>
    <w:p>
      <w:r>
        <w:t xml:space="preserve">Miksi Paavalin isä erosi hänen äidistään?</w:t>
      </w:r>
    </w:p>
    <w:p>
      <w:r>
        <w:rPr>
          <w:b/>
        </w:rPr>
        <w:t xml:space="preserve">Tulos</w:t>
      </w:r>
    </w:p>
    <w:p>
      <w:r>
        <w:t xml:space="preserve">Miten Paul päästi höyryjä ulos konfliktinsa jälkeen Paulin äidin kanssa?</w:t>
      </w:r>
    </w:p>
    <w:p>
      <w:r>
        <w:rPr>
          <w:b/>
        </w:rPr>
        <w:t xml:space="preserve">Tulos</w:t>
      </w:r>
    </w:p>
    <w:p>
      <w:r>
        <w:t xml:space="preserve">Paul alkaa kyseenalaistaa Charlieta ja alkaa ajatella, että hän on mitä?</w:t>
      </w:r>
    </w:p>
    <w:p>
      <w:r>
        <w:rPr>
          <w:b/>
        </w:rPr>
        <w:t xml:space="preserve">Tulos</w:t>
      </w:r>
    </w:p>
    <w:p>
      <w:r>
        <w:t xml:space="preserve">Mihin kouluun Paul siirtyy?</w:t>
      </w:r>
    </w:p>
    <w:p>
      <w:r>
        <w:rPr>
          <w:b/>
        </w:rPr>
        <w:t xml:space="preserve">Tulos</w:t>
      </w:r>
    </w:p>
    <w:p>
      <w:r>
        <w:t xml:space="preserve">Mistä David Blancoa syytetään?</w:t>
      </w:r>
    </w:p>
    <w:p>
      <w:r>
        <w:rPr>
          <w:b/>
        </w:rPr>
        <w:t xml:space="preserve">Tulos</w:t>
      </w:r>
    </w:p>
    <w:p>
      <w:r>
        <w:t xml:space="preserve">Mikä on Paulin äidin ammatti?</w:t>
      </w:r>
    </w:p>
    <w:p>
      <w:r>
        <w:rPr>
          <w:b/>
        </w:rPr>
        <w:t xml:space="preserve">Tulos</w:t>
      </w:r>
    </w:p>
    <w:p>
      <w:r>
        <w:t xml:space="preserve">Missä Paulin äiti työskentelee?</w:t>
      </w:r>
    </w:p>
    <w:p>
      <w:r>
        <w:rPr>
          <w:b/>
        </w:rPr>
        <w:t xml:space="preserve">Tulos</w:t>
      </w:r>
    </w:p>
    <w:p>
      <w:r>
        <w:t xml:space="preserve">Miksi Paul Richmondin isä ja äiti eroavat?</w:t>
      </w:r>
    </w:p>
    <w:p>
      <w:r>
        <w:rPr>
          <w:b/>
        </w:rPr>
        <w:t xml:space="preserve">Tulos</w:t>
      </w:r>
    </w:p>
    <w:p>
      <w:r>
        <w:t xml:space="preserve">Mikä on sen yksityiskoulun nimi, johon Paul siirtyi?</w:t>
      </w:r>
    </w:p>
    <w:p>
      <w:r>
        <w:rPr>
          <w:b/>
        </w:rPr>
        <w:t xml:space="preserve">Tulos</w:t>
      </w:r>
    </w:p>
    <w:p>
      <w:r>
        <w:t xml:space="preserve">Kenen kanssa Paulin isä asuu?</w:t>
      </w:r>
    </w:p>
    <w:p>
      <w:r>
        <w:rPr>
          <w:b/>
        </w:rPr>
        <w:t xml:space="preserve">Tulos</w:t>
      </w:r>
    </w:p>
    <w:p>
      <w:r>
        <w:t xml:space="preserve">Mihin yksityiskouluun Paul Richmond muuttaa?</w:t>
      </w:r>
    </w:p>
    <w:p>
      <w:r>
        <w:rPr>
          <w:b/>
        </w:rPr>
        <w:t xml:space="preserve">Esimerkki 3.499</w:t>
      </w:r>
    </w:p>
    <w:p>
      <w:r>
        <w:t xml:space="preserve"> Toisen maailmansodan Italian-kampanjan viimeisinä päivinä Hana, ranskalais-kanadalainen sairaanhoitaja, joka työskentelee ja asuu pommitetussa italialaisessa luostarissa, huolehtii vakavasti palovammoja saaneesta miehestä, joka puhuu englantia mutta ei muista nimeään. Heidän seuraansa liittyvät Kip, Britannian armeijan sikhiläinen sapper, joka purkaa pommeja ja jolla on rakkaussuhde Hanan kanssa ennen lähtöään, sekä David Caravaggio, kanadalainen tiedustelupalvelun agentti, jota saksalaiset ovat kuulustelleet ja jonka peukalot on leikattu irti saksalaisten kuulustelussa. Hän kuulustelee potilasta, joka vähitellen paljastaa menneisyytensä. 1930-luvun lopulla potilas kertoo Hanalle ja Caravaggiolle tutkivansa Libyan aavikkoa. Hän paljastuu unkarilaiseksi kartografiksi, kreivi L szl de Alm sy:ksi, joka kartoitti Saharaa osana Royal Geographical Societyn arkeologista ja maanmittausretkikuntaa Egyptissä ja Libyassa englantilaisen Peter Madoxin ja muiden kanssa. Retkikuntaan liittyy brittiläinen pariskunta Geoffrey ja Katherine Clifton. Katherinella ja Alm sy:llä on suhde, jonka hän lopettaa äkillisesti. Tutkijat löytävät ja dokumentoivat Uimareiden luolan ja sitä ympäröivän alueen, kunnes heidät keskeytetään alkavan sodan vuoksi. Madox jättää Tiger Moth -lentokoneensa Kufran keidasalueelle ennen paluutaan Englantiin.Kun Alm sy pakkaa heidän perusleiriään, Geoffrey yrittää murhaa ja itsemurhaa ja pudottaa koneensa tahallaan, jolloin Alm sy jää niukasti paitsi. Geoffrey kuolee välittömästi, Katherine loukkaantuu vakavasti. Alm sy kuljettaa hänet luolaan, jättää hänelle muonaa ja aloittaa kolmen päivän kävelymatkan saadakseen apua. Brittien hallussa olevassa El Tagissa hän yrittää selittää tilannetta, mutta hänet pidätetään mahdollisena saksalaisena vakoojana ja kuljetetaan junassa. Hän pakenee junasta ja vaihtaa Maantieteellisen seuran kartat saksalaisille bensiiniin. Hän löytää Madoxin Tiger Mothin ja lentää takaisin luolaan, mutta Katherine on kuollut. Kun hän lentää itsensä ja Katherinen ruumiin pois, saksalaiset ilmatorjuntatykit ampuvat heidät alas. Katherinen ruumista ei löydetä; Alm sy saa pahoja palovammoja, mutta beduiini pelastaa hänet.Kerrottuaan tarinan Alm sy pyytää Hanalta tappavaa morfiiniannosta; Hana suostuu siihen ja lukee Katherinen viimeiset päiväkirjamerkinnät, kun hän kuolee. Hän ja Caravaggio lähtevät luostarista Firenzeen.</w:t>
      </w:r>
    </w:p>
    <w:p>
      <w:r>
        <w:rPr>
          <w:b/>
        </w:rPr>
        <w:t xml:space="preserve">Tulos</w:t>
      </w:r>
    </w:p>
    <w:p>
      <w:r>
        <w:t xml:space="preserve">Mitä Geoffrey teki sen jälkeen, kun Almasylla oli suhde Katariinan kanssa?</w:t>
      </w:r>
    </w:p>
    <w:p>
      <w:r>
        <w:rPr>
          <w:b/>
        </w:rPr>
        <w:t xml:space="preserve">Tulos</w:t>
      </w:r>
    </w:p>
    <w:p>
      <w:r>
        <w:t xml:space="preserve">Mikä oli sen miehen ammatti, jolla oli rakkaussuhde Hanan kanssa?</w:t>
      </w:r>
    </w:p>
    <w:p>
      <w:r>
        <w:rPr>
          <w:b/>
        </w:rPr>
        <w:t xml:space="preserve">Tulos</w:t>
      </w:r>
    </w:p>
    <w:p>
      <w:r>
        <w:t xml:space="preserve">Miksi kreivi Almasy oli Saharassa?</w:t>
      </w:r>
    </w:p>
    <w:p>
      <w:r>
        <w:rPr>
          <w:b/>
        </w:rPr>
        <w:t xml:space="preserve">Tulos</w:t>
      </w:r>
    </w:p>
    <w:p>
      <w:r>
        <w:t xml:space="preserve">Miten Almasy tiesi luolasta, johon hän vei Katherinen?</w:t>
      </w:r>
    </w:p>
    <w:p>
      <w:r>
        <w:rPr>
          <w:b/>
        </w:rPr>
        <w:t xml:space="preserve">Tulos</w:t>
      </w:r>
    </w:p>
    <w:p>
      <w:r>
        <w:t xml:space="preserve">Kuka oli kriittisesti palanut mies?</w:t>
      </w:r>
    </w:p>
    <w:p>
      <w:r>
        <w:rPr>
          <w:b/>
        </w:rPr>
        <w:t xml:space="preserve">Tulos</w:t>
      </w:r>
    </w:p>
    <w:p>
      <w:r>
        <w:t xml:space="preserve">Kuka loukkaantui lento-onnettomuudessa?</w:t>
      </w:r>
    </w:p>
    <w:p>
      <w:r>
        <w:rPr>
          <w:b/>
        </w:rPr>
        <w:t xml:space="preserve">Tulos</w:t>
      </w:r>
    </w:p>
    <w:p>
      <w:r>
        <w:t xml:space="preserve">Miten Almรกsy pääsee takaisin luolaan? </w:t>
      </w:r>
    </w:p>
    <w:p>
      <w:r>
        <w:rPr>
          <w:b/>
        </w:rPr>
        <w:t xml:space="preserve">Tulos</w:t>
      </w:r>
    </w:p>
    <w:p>
      <w:r>
        <w:t xml:space="preserve">Mikä on kriittisesti palaneen englantilaisen miehen nimi?</w:t>
      </w:r>
    </w:p>
    <w:p>
      <w:r>
        <w:rPr>
          <w:b/>
        </w:rPr>
        <w:t xml:space="preserve">Tulos</w:t>
      </w:r>
    </w:p>
    <w:p>
      <w:r>
        <w:t xml:space="preserve">Missä Almasy oli pidätettynä?</w:t>
      </w:r>
    </w:p>
    <w:p>
      <w:r>
        <w:rPr>
          <w:b/>
        </w:rPr>
        <w:t xml:space="preserve">Tulos</w:t>
      </w:r>
    </w:p>
    <w:p>
      <w:r>
        <w:t xml:space="preserve">Miten mies paloi?</w:t>
      </w:r>
    </w:p>
    <w:p>
      <w:r>
        <w:rPr>
          <w:b/>
        </w:rPr>
        <w:t xml:space="preserve">Tulos</w:t>
      </w:r>
    </w:p>
    <w:p>
      <w:r>
        <w:t xml:space="preserve">Mitä Almรกsy pyytää Hanalta sen jälkeen, kun hän on kertonut tarinan? </w:t>
      </w:r>
    </w:p>
    <w:p>
      <w:r>
        <w:rPr>
          <w:b/>
        </w:rPr>
        <w:t xml:space="preserve">Tulos</w:t>
      </w:r>
    </w:p>
    <w:p>
      <w:r>
        <w:t xml:space="preserve">Mitä mies pyytää Hanalta kertomuksensa päätyttyä?</w:t>
      </w:r>
    </w:p>
    <w:p>
      <w:r>
        <w:rPr>
          <w:b/>
        </w:rPr>
        <w:t xml:space="preserve">Tulos</w:t>
      </w:r>
    </w:p>
    <w:p>
      <w:r>
        <w:t xml:space="preserve">Kuka syöksyy koneeseen ja kuolee välittömästi? </w:t>
      </w:r>
    </w:p>
    <w:p>
      <w:r>
        <w:rPr>
          <w:b/>
        </w:rPr>
        <w:t xml:space="preserve">Tulos</w:t>
      </w:r>
    </w:p>
    <w:p>
      <w:r>
        <w:t xml:space="preserve">Mitä Almasy kysyi Hanalta sen jälkeen, kun hän oli kertonut tarinansa?</w:t>
      </w:r>
    </w:p>
    <w:p>
      <w:r>
        <w:rPr>
          <w:b/>
        </w:rPr>
        <w:t xml:space="preserve">Tulos</w:t>
      </w:r>
    </w:p>
    <w:p>
      <w:r>
        <w:t xml:space="preserve">Mikä merkittävä tapahtuma tapahtui tämän tarinan aikana?</w:t>
      </w:r>
    </w:p>
    <w:p>
      <w:r>
        <w:rPr>
          <w:b/>
        </w:rPr>
        <w:t xml:space="preserve">Tulos</w:t>
      </w:r>
    </w:p>
    <w:p>
      <w:r>
        <w:t xml:space="preserve">Kenellä on rakkaussuhde Hanan kanssa ennen lähtöä?</w:t>
      </w:r>
    </w:p>
    <w:p>
      <w:r>
        <w:rPr>
          <w:b/>
        </w:rPr>
        <w:t xml:space="preserve">Tulos</w:t>
      </w:r>
    </w:p>
    <w:p>
      <w:r>
        <w:t xml:space="preserve">Miksi tutkimusmatkailijoita estettiin tutkimasta Uimareiden luolaa? </w:t>
      </w:r>
    </w:p>
    <w:p>
      <w:r>
        <w:rPr>
          <w:b/>
        </w:rPr>
        <w:t xml:space="preserve">Tulos</w:t>
      </w:r>
    </w:p>
    <w:p>
      <w:r>
        <w:t xml:space="preserve">Mitä Almรกsy vaihtaa saksalaisille bensiinistä? </w:t>
      </w:r>
    </w:p>
    <w:p>
      <w:r>
        <w:rPr>
          <w:b/>
        </w:rPr>
        <w:t xml:space="preserve">Tulos</w:t>
      </w:r>
    </w:p>
    <w:p>
      <w:r>
        <w:t xml:space="preserve">Mihin Maddox jätti Tiger Moth -lentokoneensa?</w:t>
      </w:r>
    </w:p>
    <w:p>
      <w:r>
        <w:rPr>
          <w:b/>
        </w:rPr>
        <w:t xml:space="preserve">Tulos</w:t>
      </w:r>
    </w:p>
    <w:p>
      <w:r>
        <w:t xml:space="preserve">Missä Hana työskenteli ja asui? </w:t>
      </w:r>
    </w:p>
    <w:p>
      <w:r>
        <w:rPr>
          <w:b/>
        </w:rPr>
        <w:t xml:space="preserve">Tulos</w:t>
      </w:r>
    </w:p>
    <w:p>
      <w:r>
        <w:t xml:space="preserve">Mitä aavikkoa Almรกsy tutki 1930-luvun lopulla?</w:t>
      </w:r>
    </w:p>
    <w:p>
      <w:r>
        <w:rPr>
          <w:b/>
        </w:rPr>
        <w:t xml:space="preserve">Tulos</w:t>
      </w:r>
    </w:p>
    <w:p>
      <w:r>
        <w:t xml:space="preserve">Miksi Katherine loukkaantui?</w:t>
      </w:r>
    </w:p>
    <w:p>
      <w:r>
        <w:rPr>
          <w:b/>
        </w:rPr>
        <w:t xml:space="preserve">Tulos</w:t>
      </w:r>
    </w:p>
    <w:p>
      <w:r>
        <w:t xml:space="preserve">Kenelle Almasy työskenteli?</w:t>
      </w:r>
    </w:p>
    <w:p>
      <w:r>
        <w:rPr>
          <w:b/>
        </w:rPr>
        <w:t xml:space="preserve">Tulos</w:t>
      </w:r>
    </w:p>
    <w:p>
      <w:r>
        <w:t xml:space="preserve">Mitkä olivat viimeiset sanat, jotka Almasy kuuli ennen kuolemaansa?</w:t>
      </w:r>
    </w:p>
    <w:p>
      <w:r>
        <w:rPr>
          <w:b/>
        </w:rPr>
        <w:t xml:space="preserve">Tulos</w:t>
      </w:r>
    </w:p>
    <w:p>
      <w:r>
        <w:t xml:space="preserve">Kuka liittyi kreivin mukaan hänen Saharan tutkimusmatkalleen?</w:t>
      </w:r>
    </w:p>
    <w:p>
      <w:r>
        <w:rPr>
          <w:b/>
        </w:rPr>
        <w:t xml:space="preserve">Tulos</w:t>
      </w:r>
    </w:p>
    <w:p>
      <w:r>
        <w:t xml:space="preserve">Mikä on luostarissa kriittisesti palaneen miehen nimi? </w:t>
      </w:r>
    </w:p>
    <w:p>
      <w:r>
        <w:rPr>
          <w:b/>
        </w:rPr>
        <w:t xml:space="preserve">Tulos</w:t>
      </w:r>
    </w:p>
    <w:p>
      <w:r>
        <w:t xml:space="preserve">Miksi tutkimusmatkailijat joutuivat keskeyttämään tutkimusmatkansa? </w:t>
      </w:r>
    </w:p>
    <w:p>
      <w:r>
        <w:rPr>
          <w:b/>
        </w:rPr>
        <w:t xml:space="preserve">Tulos</w:t>
      </w:r>
    </w:p>
    <w:p>
      <w:r>
        <w:t xml:space="preserve">Kuka pelasti kreivi Almasyn?</w:t>
      </w:r>
    </w:p>
    <w:p>
      <w:r>
        <w:rPr>
          <w:b/>
        </w:rPr>
        <w:t xml:space="preserve">Tulos</w:t>
      </w:r>
    </w:p>
    <w:p>
      <w:r>
        <w:t xml:space="preserve">Mihin Madox jättää Tiger Moth -koneensa ennen paluutaan Englantiin? </w:t>
      </w:r>
    </w:p>
    <w:p>
      <w:r>
        <w:rPr>
          <w:b/>
        </w:rPr>
        <w:t xml:space="preserve">Esimerkki 3.500</w:t>
      </w:r>
    </w:p>
    <w:p>
      <w:r>
        <w:t xml:space="preserve"> Osa 1 alkaa Persepolisissa. Persian keisari Mycetes lähettää joukkoja hävittämään Tamburlainen, skyyttalaisen paimentolaisen ja tuolloin vielä kiertelevän rosvon. Samassa kohtauksessa Mycetesin veli Cosroe juonittelee Mycetesin syrjäyttämistä ja valtaistuimen valtaamista. kohtaus siirtyy Skytiaan, jossa Tamburlaine nähdään kosiskelemassa, vangitsemassa ja voittamassa egyptiläisen kuninkaan tytärtä Zenocratea. Myketeksen sotilaat kohtaavat hänet, ja hän suostuttelee ensin sotilaat ja sitten Kosroen liittymään häneen taisteluun Myketestä vastaan. Vaikka hän lupaa Cosroelle Persian valtaistuimen, Tamburlaine peruu lupauksensa ja ottaa Myketeksen kukistettuaan Persian valtakunnan henkilökohtaisesti haltuunsa.Nyt vaikutusvaltaisena hahmona Tamburlaine kääntää huomionsa turkkilaisten keisari Bajazethiin. Hän kukistaa Bajazethin ja hänen alamaiskuninkaansa ja vangitsee keisarin ja tämän vaimon Zabinan. Voittoisa Tamburlaine pitää kukistettua hallitsijaa häkissä ja syöttää tälle pöydästään tähteitä, ja vapauttaa Bajazethin vain käyttääkseen häntä jakkarana. Myöhemmin Bajazeth tappaa itsensä lavalla lyömällä päänsä kalteriin kuultuaan Tamburlainen seuraavasta voitosta, ja löydettyään hänen ruumiinsa Zabina tekee samoin.Valloitettuaan Afrikan ja nimettyään itsensä mantereen keisariksi Tamburlaine ottaa tähtäimiinsä Damaskoksen; tämä tavoite asettaa Egyptin sulttaanin, hänen appensa, suoraan hänen tielleen. Zenokrate anoo miestään säästämään isänsä. Mies suostuu ja tekee sen sijaan sulttaanista alamaisen kuninkaan. Näytelmä päättyy Tamburlainen ja Zenokrateen häihin, ja Zenokrate kruunataan Persian keisarinnaksi. 2. osassa Tamburlaine kasvattaa poikiaan valloittajiksi, jotka jatkavat hyökkäyksiä naapurivaltakuntiinsa. Hänen vanhin poikansa Calyphas jää mieluummin äitinsä rinnalle eikä ota riskiä kuolemasta, mikä saa Tamburlainen vihaansa. Samaan aikaan Bajazethin poika Callapine pakenee Tamburlainen vankilasta ja kerää puolelleen joukon kuninkaita, jotka ovat hänelle alamaisia, suunnitellakseen kostoa isänsä puolesta. Callapine ja Tamburlaine kohtaavat taistelussa, jonka Tamburlaine voittaa. Mutta kun Tamburlaine huomaa, että Kallapine oli jäänyt telttaansa taistelun ajaksi, hän tappaa hänet vihaisena. Sitten Tamburlaine pakottaa kukistetut kuninkaat vetämään hänen vaunujaan seuraavalle taistelukentälle ja julistaa: "Holla te Aasian hemmotellut jadit!" "Mitä, pystyttekö vetämään kuin kaksikymmentä mailia päivässä?" Saavuttuaan Babyloniaan, joka pitää häntä vastaan, Tamburlaine osoittaa lisää yltiöpäistä raakuutta. Kun kaupungin kuvernööri yrittää pelastaa hänen henkensä vastineeksi siitä, että hän paljastaa kaupungin aarrekammion, Tamburlaine ripustaa hänet kaupungin muurille ja ampuu hänet. Hän käskee sitoa asukkaiden miehet, naiset ja lapset ja heittää heidät läheiseen järveen. Lopuksi Tamburlaine polttaa halveksivasti Koraanin ja väittää olevansa Jumalaa suurempi. Viimeisessä näytöksessä hän sairastuu, mutta onnistuu voittamaan vielä yhden vihollisen ennen kuolemaansa. Hän kehottaa poikiaan valloittamaan loput maapallosta poistuessaan elämästä.</w:t>
      </w:r>
    </w:p>
    <w:p>
      <w:r>
        <w:rPr>
          <w:b/>
        </w:rPr>
        <w:t xml:space="preserve">Tulos</w:t>
      </w:r>
    </w:p>
    <w:p>
      <w:r>
        <w:t xml:space="preserve">Miten Bajazeth tappaa itsensä?</w:t>
      </w:r>
    </w:p>
    <w:p>
      <w:r>
        <w:rPr>
          <w:b/>
        </w:rPr>
        <w:t xml:space="preserve">Tulos</w:t>
      </w:r>
    </w:p>
    <w:p>
      <w:r>
        <w:t xml:space="preserve">Ketä Tamburlaine kosiskelee, vangitsee ja voittaa?</w:t>
      </w:r>
    </w:p>
    <w:p>
      <w:r>
        <w:rPr>
          <w:b/>
        </w:rPr>
        <w:t xml:space="preserve">Tulos</w:t>
      </w:r>
    </w:p>
    <w:p>
      <w:r>
        <w:t xml:space="preserve">Mitä Tamburlaine tekee voitettuaan Bajazethin?</w:t>
      </w:r>
    </w:p>
    <w:p>
      <w:r>
        <w:rPr>
          <w:b/>
        </w:rPr>
        <w:t xml:space="preserve">Tulos</w:t>
      </w:r>
    </w:p>
    <w:p>
      <w:r>
        <w:t xml:space="preserve">Mitä Tamburlaine lupaa Cosroelle?</w:t>
      </w:r>
    </w:p>
    <w:p>
      <w:r>
        <w:rPr>
          <w:b/>
        </w:rPr>
        <w:t xml:space="preserve">Tulos</w:t>
      </w:r>
    </w:p>
    <w:p>
      <w:r>
        <w:t xml:space="preserve">Kuka lähetti joukkoja Tamburlainen hävittämiseksi?</w:t>
      </w:r>
    </w:p>
    <w:p>
      <w:r>
        <w:rPr>
          <w:b/>
        </w:rPr>
        <w:t xml:space="preserve">Tulos</w:t>
      </w:r>
    </w:p>
    <w:p>
      <w:r>
        <w:t xml:space="preserve">Missä Mycetes oli keisari?</w:t>
      </w:r>
    </w:p>
    <w:p>
      <w:r>
        <w:rPr>
          <w:b/>
        </w:rPr>
        <w:t xml:space="preserve">Tulos</w:t>
      </w:r>
    </w:p>
    <w:p>
      <w:r>
        <w:t xml:space="preserve">Missä Callapine ja Tamburlaine kohtaavat?</w:t>
      </w:r>
    </w:p>
    <w:p>
      <w:r>
        <w:rPr>
          <w:b/>
        </w:rPr>
        <w:t xml:space="preserve">Tulos</w:t>
      </w:r>
    </w:p>
    <w:p>
      <w:r>
        <w:t xml:space="preserve">Mitä Tamburlaine lupasi Cosroelle, jos tämä auttaisi häntä taistelemaan Myketesta vastaan?</w:t>
      </w:r>
    </w:p>
    <w:p>
      <w:r>
        <w:rPr>
          <w:b/>
        </w:rPr>
        <w:t xml:space="preserve">Tulos</w:t>
      </w:r>
    </w:p>
    <w:p>
      <w:r>
        <w:t xml:space="preserve">Kuka on Turkin keisarin vaimo?</w:t>
      </w:r>
    </w:p>
    <w:p>
      <w:r>
        <w:rPr>
          <w:b/>
        </w:rPr>
        <w:t xml:space="preserve">Tulos</w:t>
      </w:r>
    </w:p>
    <w:p>
      <w:r>
        <w:t xml:space="preserve">Kuka juonitteli Myketeksen syrjäyttämiseksi?</w:t>
      </w:r>
    </w:p>
    <w:p>
      <w:r>
        <w:rPr>
          <w:b/>
        </w:rPr>
        <w:t xml:space="preserve">Tulos</w:t>
      </w:r>
    </w:p>
    <w:p>
      <w:r>
        <w:t xml:space="preserve">Kuka kohtaa Tamburlainin?</w:t>
      </w:r>
    </w:p>
    <w:p>
      <w:r>
        <w:rPr>
          <w:b/>
        </w:rPr>
        <w:t xml:space="preserve">Tulos</w:t>
      </w:r>
    </w:p>
    <w:p>
      <w:r>
        <w:t xml:space="preserve">Kuka on Persian keisari?</w:t>
      </w:r>
    </w:p>
    <w:p>
      <w:r>
        <w:rPr>
          <w:b/>
        </w:rPr>
        <w:t xml:space="preserve">Tulos</w:t>
      </w:r>
    </w:p>
    <w:p>
      <w:r>
        <w:t xml:space="preserve">Kuka on Persian keisari?</w:t>
      </w:r>
    </w:p>
    <w:p>
      <w:r>
        <w:rPr>
          <w:b/>
        </w:rPr>
        <w:t xml:space="preserve">Tulos</w:t>
      </w:r>
    </w:p>
    <w:p>
      <w:r>
        <w:t xml:space="preserve">Missä Tamburlaine pitää Bajazethia?</w:t>
      </w:r>
    </w:p>
    <w:p>
      <w:r>
        <w:rPr>
          <w:b/>
        </w:rPr>
        <w:t xml:space="preserve">Tulos</w:t>
      </w:r>
    </w:p>
    <w:p>
      <w:r>
        <w:t xml:space="preserve">Mikä on viimeinen kaupunki, jonka Tamburlaine ottaa haltuunsa?</w:t>
      </w:r>
    </w:p>
    <w:p>
      <w:r>
        <w:rPr>
          <w:b/>
        </w:rPr>
        <w:t xml:space="preserve">Tulos</w:t>
      </w:r>
    </w:p>
    <w:p>
      <w:r>
        <w:t xml:space="preserve">Kuka aikoo syrjäyttää Myketoksen?</w:t>
      </w:r>
    </w:p>
    <w:p>
      <w:r>
        <w:rPr>
          <w:b/>
        </w:rPr>
        <w:t xml:space="preserve">Tulos</w:t>
      </w:r>
    </w:p>
    <w:p>
      <w:r>
        <w:t xml:space="preserve">Mitä egyptiläinen kuningas suostuttelee Cosroen tekemään?</w:t>
      </w:r>
    </w:p>
    <w:p>
      <w:r>
        <w:rPr>
          <w:b/>
        </w:rPr>
        <w:t xml:space="preserve">Tulos</w:t>
      </w:r>
    </w:p>
    <w:p>
      <w:r>
        <w:t xml:space="preserve">Kenet Tamburlaine on hirttänyt?</w:t>
      </w:r>
    </w:p>
    <w:p>
      <w:r>
        <w:rPr>
          <w:b/>
        </w:rPr>
        <w:t xml:space="preserve">Tulos</w:t>
      </w:r>
    </w:p>
    <w:p>
      <w:r>
        <w:t xml:space="preserve">Kuka ottaa valtaistuimen haltuunsa Myketekseltä tämän kukistuttua?</w:t>
      </w:r>
    </w:p>
    <w:p>
      <w:r>
        <w:rPr>
          <w:b/>
        </w:rPr>
        <w:t xml:space="preserve">Tulos</w:t>
      </w:r>
    </w:p>
    <w:p>
      <w:r>
        <w:t xml:space="preserve">Kuka on Bajazeth?</w:t>
      </w:r>
    </w:p>
    <w:p>
      <w:r>
        <w:rPr>
          <w:b/>
        </w:rPr>
        <w:t xml:space="preserve">Tulos</w:t>
      </w:r>
    </w:p>
    <w:p>
      <w:r>
        <w:t xml:space="preserve">Minkä maan Tamburlaine ottaa haltuunsa ?</w:t>
      </w:r>
    </w:p>
    <w:p>
      <w:r>
        <w:rPr>
          <w:b/>
        </w:rPr>
        <w:t xml:space="preserve">Tulos</w:t>
      </w:r>
    </w:p>
    <w:p>
      <w:r>
        <w:t xml:space="preserve">Mitä Tamburlaine tekee sulttaanista?</w:t>
      </w:r>
    </w:p>
    <w:p>
      <w:r>
        <w:rPr>
          <w:b/>
        </w:rPr>
        <w:t xml:space="preserve">Tulos</w:t>
      </w:r>
    </w:p>
    <w:p>
      <w:r>
        <w:t xml:space="preserve">Kuka teki itsemurhan kuultuaan Tamburlainen uusista tappioista?</w:t>
      </w:r>
    </w:p>
    <w:p>
      <w:r>
        <w:rPr>
          <w:b/>
        </w:rPr>
        <w:t xml:space="preserve">Tulos</w:t>
      </w:r>
    </w:p>
    <w:p>
      <w:r>
        <w:t xml:space="preserve">Kenet Tamburlaine voittaa seuraavaksi Myketoksen jälkeen?</w:t>
      </w:r>
    </w:p>
    <w:p>
      <w:r>
        <w:rPr>
          <w:b/>
        </w:rPr>
        <w:t xml:space="preserve">Tulos</w:t>
      </w:r>
    </w:p>
    <w:p>
      <w:r>
        <w:t xml:space="preserve">Minkä maanosan Tamburlaine ottaa haltuunsa?</w:t>
      </w:r>
    </w:p>
    <w:p>
      <w:r>
        <w:rPr>
          <w:b/>
        </w:rPr>
        <w:t xml:space="preserve">Tulos</w:t>
      </w:r>
    </w:p>
    <w:p>
      <w:r>
        <w:t xml:space="preserve">Kuka on Callapine?</w:t>
      </w:r>
    </w:p>
    <w:p>
      <w:r>
        <w:rPr>
          <w:b/>
        </w:rPr>
        <w:t xml:space="preserve">Tulos</w:t>
      </w:r>
    </w:p>
    <w:p>
      <w:r>
        <w:t xml:space="preserve">Kuka on Bajazethin vaimo?</w:t>
      </w:r>
    </w:p>
    <w:p>
      <w:r>
        <w:rPr>
          <w:b/>
        </w:rPr>
        <w:t xml:space="preserve">Esimerkki 3.501</w:t>
      </w:r>
    </w:p>
    <w:p>
      <w:r>
        <w:t xml:space="preserve"> Kirjailija Billy McGee lyö varakkaan ystävänsä kanssa vetoa siitä, että hän pystyy kirjoittamaan 10 000 sanan tarinan 24 tunnissa. Hän vetäytyy Baldpate Inn -nimiseen kesäiseen vuoristokeskukseen keskellä talvea ja lukitsee itsensä sisään uskoen, että hänellä on ainoa avain. Hänen luonaan vierailee kuitenkin yön aikana nopeasti peräkkäin muita henkilöitä (melodraaman osaketyyppejä), kuten korruptoitunut poliitikko, kiero poliisi, erakko, reipas tyttöreportteri, rikollisjoukko jne., joista kenelläkään ei ole mitään vaikeuksia päästä syrjäiseen majataloon, jossa näyttää olevan seitsemän avainta. Lopulta hän tekee tyhjäksi roistojen juonen varastaa hotellin kassakaapista rahaa, joka on tarkoitettu kaupunkikatujen rautatiesopimukseen, ja hän rakastuu toimittajaan. Hän huomauttaa pilkallisesti, että kaikki nämä monimutkaiset tapahtumat ja hahmot ovat sellaisia, joista hän on kirjoittanut yhä uudelleen ja uudelleen. Juuri ennen puoltayötä hän saa selville, että kaikki ovat näyttelijöitä, jotka McGeen ystävä on palkannut huijausta varten, jotta McGee ei saisi kirjoitettua tarinaa loppuun.Epilogissa majatalo on tyhjä, ja yläkerrassa kolisee kirjoituskone: McGee on saanut tarinansa valmiiksi ennen keskiyötä ja voittanut vedon. Hän paljastaa, ettei mitään ollut tapahtunut vuorokauden aikana; kaikki edeltävä melodraama näyttelijöineen ja huijauksineen muodostaa tarinan.</w:t>
      </w:r>
    </w:p>
    <w:p>
      <w:r>
        <w:rPr>
          <w:b/>
        </w:rPr>
        <w:t xml:space="preserve">Tulos</w:t>
      </w:r>
    </w:p>
    <w:p>
      <w:r>
        <w:t xml:space="preserve">Kuinka monella ihmisryhmällä näyttää olevan avaimet?</w:t>
      </w:r>
    </w:p>
    <w:p>
      <w:r>
        <w:rPr>
          <w:b/>
        </w:rPr>
        <w:t xml:space="preserve">Tulos</w:t>
      </w:r>
    </w:p>
    <w:p>
      <w:r>
        <w:t xml:space="preserve">Minkä järkyttävän tosiasian katsoja saa selville epilogissa?</w:t>
      </w:r>
    </w:p>
    <w:p>
      <w:r>
        <w:rPr>
          <w:b/>
        </w:rPr>
        <w:t xml:space="preserve">Tulos</w:t>
      </w:r>
    </w:p>
    <w:p>
      <w:r>
        <w:t xml:space="preserve">Mitä Billin piti kirjoittaa 24 tunnissa?</w:t>
      </w:r>
    </w:p>
    <w:p>
      <w:r>
        <w:rPr>
          <w:b/>
        </w:rPr>
        <w:t xml:space="preserve">Tulos</w:t>
      </w:r>
    </w:p>
    <w:p>
      <w:r>
        <w:t xml:space="preserve">Mitä varten kassakaapissa olleet rahat olivat?</w:t>
      </w:r>
    </w:p>
    <w:p>
      <w:r>
        <w:rPr>
          <w:b/>
        </w:rPr>
        <w:t xml:space="preserve">Tulos</w:t>
      </w:r>
    </w:p>
    <w:p>
      <w:r>
        <w:t xml:space="preserve">Mitä Billy tajuaa kaikista tapahtumista, joita majatalossa on tapahtunut, ja ihmisistä, joita hän on siellä tavannut?</w:t>
      </w:r>
    </w:p>
    <w:p>
      <w:r>
        <w:rPr>
          <w:b/>
        </w:rPr>
        <w:t xml:space="preserve">Tulos</w:t>
      </w:r>
    </w:p>
    <w:p>
      <w:r>
        <w:t xml:space="preserve">Mitä Billyn ystävä tekee, jotta Billy ei voittaisi vetoa?</w:t>
      </w:r>
    </w:p>
    <w:p>
      <w:r>
        <w:rPr>
          <w:b/>
        </w:rPr>
        <w:t xml:space="preserve">Tulos</w:t>
      </w:r>
    </w:p>
    <w:p>
      <w:r>
        <w:t xml:space="preserve">Mitä Billy tajuaa näistä hahmoista juuri ennen keskiyötä?</w:t>
      </w:r>
    </w:p>
    <w:p>
      <w:r>
        <w:rPr>
          <w:b/>
        </w:rPr>
        <w:t xml:space="preserve">Tulos</w:t>
      </w:r>
    </w:p>
    <w:p>
      <w:r>
        <w:t xml:space="preserve">Keneen Bill rakastui?</w:t>
      </w:r>
    </w:p>
    <w:p>
      <w:r>
        <w:rPr>
          <w:b/>
        </w:rPr>
        <w:t xml:space="preserve">Tulos</w:t>
      </w:r>
    </w:p>
    <w:p>
      <w:r>
        <w:t xml:space="preserve">Millaisen ystävän kanssa McGee löi vetoa?</w:t>
      </w:r>
    </w:p>
    <w:p>
      <w:r>
        <w:rPr>
          <w:b/>
        </w:rPr>
        <w:t xml:space="preserve">Tulos</w:t>
      </w:r>
    </w:p>
    <w:p>
      <w:r>
        <w:t xml:space="preserve">Miksi Billy lukitsi itsensä lomakeskukseen?</w:t>
      </w:r>
    </w:p>
    <w:p>
      <w:r>
        <w:rPr>
          <w:b/>
        </w:rPr>
        <w:t xml:space="preserve">Tulos</w:t>
      </w:r>
    </w:p>
    <w:p>
      <w:r>
        <w:t xml:space="preserve">Mikä on sen syrjäisen lomakeskuksen nimi, johon Billy menee?</w:t>
      </w:r>
    </w:p>
    <w:p>
      <w:r>
        <w:rPr>
          <w:b/>
        </w:rPr>
        <w:t xml:space="preserve">Tulos</w:t>
      </w:r>
    </w:p>
    <w:p>
      <w:r>
        <w:t xml:space="preserve">Mitä Billy tajuaa juuri ennen keskiyötä saatuaan hyvin vähän kirjoitustyötä aikaan?</w:t>
      </w:r>
    </w:p>
    <w:p>
      <w:r>
        <w:rPr>
          <w:b/>
        </w:rPr>
        <w:t xml:space="preserve">Tulos</w:t>
      </w:r>
    </w:p>
    <w:p>
      <w:r>
        <w:t xml:space="preserve">Mihin aikaan vuodesta McGee meni kesäiseen vuoristokeskukseen?</w:t>
      </w:r>
    </w:p>
    <w:p>
      <w:r>
        <w:rPr>
          <w:b/>
        </w:rPr>
        <w:t xml:space="preserve">Tulos</w:t>
      </w:r>
    </w:p>
    <w:p>
      <w:r>
        <w:t xml:space="preserve">Mihin majatalon kassakaapissa olevat rahat oli tarkoitus käyttää?</w:t>
      </w:r>
    </w:p>
    <w:p>
      <w:r>
        <w:rPr>
          <w:b/>
        </w:rPr>
        <w:t xml:space="preserve">Tulos</w:t>
      </w:r>
    </w:p>
    <w:p>
      <w:r>
        <w:t xml:space="preserve">Mitä varten hotellin kassakaapissa oli rahaa?</w:t>
      </w:r>
    </w:p>
    <w:p>
      <w:r>
        <w:rPr>
          <w:b/>
        </w:rPr>
        <w:t xml:space="preserve">Tulos</w:t>
      </w:r>
    </w:p>
    <w:p>
      <w:r>
        <w:t xml:space="preserve">Mikä on McGeen majatalon nimi?</w:t>
      </w:r>
    </w:p>
    <w:p>
      <w:r>
        <w:rPr>
          <w:b/>
        </w:rPr>
        <w:t xml:space="preserve">Tulos</w:t>
      </w:r>
    </w:p>
    <w:p>
      <w:r>
        <w:t xml:space="preserve">Mikä on tarinan päähenkilön nimi?</w:t>
      </w:r>
    </w:p>
    <w:p>
      <w:r>
        <w:rPr>
          <w:b/>
        </w:rPr>
        <w:t xml:space="preserve">Tulos</w:t>
      </w:r>
    </w:p>
    <w:p>
      <w:r>
        <w:t xml:space="preserve">Minkä roiston työn Billy teki tuona iltana?</w:t>
      </w:r>
    </w:p>
    <w:p>
      <w:r>
        <w:rPr>
          <w:b/>
        </w:rPr>
        <w:t xml:space="preserve">Tulos</w:t>
      </w:r>
    </w:p>
    <w:p>
      <w:r>
        <w:t xml:space="preserve">Kuka lopulta voittaa vedon?</w:t>
      </w:r>
    </w:p>
    <w:p>
      <w:r>
        <w:rPr>
          <w:b/>
        </w:rPr>
        <w:t xml:space="preserve">Tulos</w:t>
      </w:r>
    </w:p>
    <w:p>
      <w:r>
        <w:t xml:space="preserve">Millainen poliisi majatalossa asui?</w:t>
      </w:r>
    </w:p>
    <w:p>
      <w:r>
        <w:rPr>
          <w:b/>
        </w:rPr>
        <w:t xml:space="preserve">Tulos</w:t>
      </w:r>
    </w:p>
    <w:p>
      <w:r>
        <w:t xml:space="preserve">Minkä vedon Billy ja hänen ystävänsä lyövät?</w:t>
      </w:r>
    </w:p>
    <w:p>
      <w:r>
        <w:rPr>
          <w:b/>
        </w:rPr>
        <w:t xml:space="preserve">Tulos</w:t>
      </w:r>
    </w:p>
    <w:p>
      <w:r>
        <w:t xml:space="preserve">Keneen Billy rakastuu sinä yönä?</w:t>
      </w:r>
    </w:p>
    <w:p>
      <w:r>
        <w:rPr>
          <w:b/>
        </w:rPr>
        <w:t xml:space="preserve">Tulos</w:t>
      </w:r>
    </w:p>
    <w:p>
      <w:r>
        <w:t xml:space="preserve">Mistä roistot yrittivät varastaa rahaa?</w:t>
      </w:r>
    </w:p>
    <w:p>
      <w:r>
        <w:rPr>
          <w:b/>
        </w:rPr>
        <w:t xml:space="preserve">Tulos</w:t>
      </w:r>
    </w:p>
    <w:p>
      <w:r>
        <w:t xml:space="preserve">Miksi on epätodennäköistä, että Billy keskeytetään Kaljupäässä?</w:t>
      </w:r>
    </w:p>
    <w:p>
      <w:r>
        <w:rPr>
          <w:b/>
        </w:rPr>
        <w:t xml:space="preserve">Tulos</w:t>
      </w:r>
    </w:p>
    <w:p>
      <w:r>
        <w:t xml:space="preserve">Miksi Billy saa vain vähän kirjoitettua?</w:t>
      </w:r>
    </w:p>
    <w:p>
      <w:r>
        <w:rPr>
          <w:b/>
        </w:rPr>
        <w:t xml:space="preserve">Tulos</w:t>
      </w:r>
    </w:p>
    <w:p>
      <w:r>
        <w:t xml:space="preserve">Mitä Billy McGee lyö vetoa?</w:t>
      </w:r>
    </w:p>
    <w:p>
      <w:r>
        <w:rPr>
          <w:b/>
        </w:rPr>
        <w:t xml:space="preserve">Tulos</w:t>
      </w:r>
    </w:p>
    <w:p>
      <w:r>
        <w:t xml:space="preserve">Mikä tarinan poliitikossa oli vikana?</w:t>
      </w:r>
    </w:p>
    <w:p>
      <w:r>
        <w:rPr>
          <w:b/>
        </w:rPr>
        <w:t xml:space="preserve">Tulos</w:t>
      </w:r>
    </w:p>
    <w:p>
      <w:r>
        <w:t xml:space="preserve">Miksi Billy uskoo, että Baldpate Inniin on seitsemän avainta?</w:t>
      </w:r>
    </w:p>
    <w:p>
      <w:r>
        <w:rPr>
          <w:b/>
        </w:rPr>
        <w:t xml:space="preserve">Tulos</w:t>
      </w:r>
    </w:p>
    <w:p>
      <w:r>
        <w:t xml:space="preserve">Kuka voitti vedon?</w:t>
      </w:r>
    </w:p>
    <w:p>
      <w:r>
        <w:rPr>
          <w:b/>
        </w:rPr>
        <w:t xml:space="preserve">Tulos</w:t>
      </w:r>
    </w:p>
    <w:p>
      <w:r>
        <w:t xml:space="preserve">Miten vierailijat sopivat tarinaan?</w:t>
      </w:r>
    </w:p>
    <w:p>
      <w:r>
        <w:rPr>
          <w:b/>
        </w:rPr>
        <w:t xml:space="preserve">Esimerkki 3.502</w:t>
      </w:r>
    </w:p>
    <w:p>
      <w:r>
        <w:t xml:space="preserve"> Vuonna 2293 eläkkeellä oleva kapteeni James T. Kirk, Montgomery Scott ja Pavel Chekov osallistuvat Federaation tähtialus USS Enterprise-B:n neitsytmatkalle, jota johtaa kokematon kapteeni John Harriman. Matkan aikana Enterprise joutuu pelastustehtävään pelastaakseen kaksi El-Aurian alusta oudolta energianauhalta. Enterprise onnistuu pelastamaan osan pakolaisista ennen kuin heidän aluksensa tuhoutuvat, mutta tähtilaiva jää loukkuun nauhaan. Kirk menee deflektorin ohjaukseen muuttamaan deflektorilautasta, jolloin Enterprise pääsee pakenemaan, mutta nauhan jälkimmäinen pää viiltää Enterprisen rungon poikki ja paljastaa Kirkin sisällä olevan osan avaruuteen; häntä pidetään kuolleena.Vuonna 2371 USS Enterprise-D:n miehistö juhlii Worfin ylennystä komentajakapteeniluutnantiksi. Kapteeni Jean-Luc Picard saa viestin, jonka mukaan hänen veljensä ja veljenpoikansa kuolivat tulipalossa, mikä tarkoittaa, että Picardien tarunomainen sukulinja päättyy hänen mukanaan. Enterprise saa hätäkutsun Amargosa-tähden kiertoradalla sijaitsevasta observatoriosta, josta se pelastaa El-Aurian tohtori Tolian Soranin. Androidi Data ja insinööri Geordi La Forge löytävät observatorion piilossa olevasta huoneesta trilithium-nimisen yhdisteen. Soran ilmestyy paikalle, tyrmää La Forgen tajuttomaksi ja laukaisee trilitium-aurinkoluotaimen Amargosaan. Luotain saa tähden imploitumaan ja lähettää shokkiaallon kohti observatoriota. Soranin ja La Forgen kuljettaa pois klingonien petolintu, joka kuuluu petollisille Duras-sisaruksille, jotka olivat varastaneet trilitiumin Soranille vastineeksi trilitium-aseen suunnitelmista. Data pelastetaan juuri ennen kuin asema tuhoutuu paineaallossa.Guinan (Whoopi Goldberg), Enterprisen baarimikko, kertoo kapteeni Jean-Luc Picardille lisää Soranista; he kuuluivat Enterprise-B:n vuonna 2293 pelastamiin el-aurialaisiin. Guinan selittää, että Soranilla on pakkomielle päästä takaisin "Nexukseen", ulottuvuuden ulkopuoliseen maailmaan, jossa ajalla ei ole merkitystä ja jossa kuka tahansa voi kokea mitä tahansa. Picard ja Data päättelevät, että Soran, joka ei pysty lentämään aluksella nauhaan, koska on epävarmaa, selviytyykö alus tarpeeksi kauan varmistaakseen onnistumisensa, muuttaa sen sijaan nauhan reittiä tuhoamalla tähtiä ja että hän yrittää palata Nexukseen Veridian III:lla tuhoamalla sen auringon ja siten myös järjestelmän tiheään asutun planeetan.Saavuttuaan Veridianin järjestelmään Enterprise saa yhteyden Duras-petolintuun. Picard tarjoaa itseään sisaruksille vaihdossa La Forgeen, mutta vaatii, että hänet kuljetetaan ensin Soranin sijaintiin. La Forge palautetaan Enterpriselle, mutta hän paljastaa epähuomiossa Enterprisen suojataajuuden, minkä ansiosta Durasin sisaret voivat aiheuttaa Enterpriselle lamauttavaa vahinkoa. Enterprise tuhoaa petolinnun, mutta sen poimuydin on vaurioitunut peruuttamattomasti. Komentaja William Riker käskee evakuoida aluksen etummaiseen lautasosaan, joka irtoaa tähtiasemasta. Tähtiaseman tuhoutumisen aiheuttama paineaalto lähettää aluslautasen syöksymään Veridian III:n pinnalle. Picard ei onnistu puhumaan Sorania ympäri suunnitelmastaan ja on liian myöhässä estääkseen häntä laukaisemasta ohjusta. Veridian-tähden romahtaminen muuttaa Nexus-nauhan kurssia ennustetusti, ja se pyyhkäisee Picardin ja Soranin pois samalla, kun tähden paineaalto tuhoaa kaiken järjestelmässä. Nexuksessa Picard löytää ympäriltään perheen, jota hänellä ei koskaan ollut, mukaan lukien vaimon ja lapset, mutta tajuaa, että se on illuusio. Hän kohtaa Guinanin "kaiun". Kun Guinan on sanonut Picardille, että hän voi lähteä milloin tahansa ja mennä minne ja milloin tahansa, hän lähettää hänet tapaamaan Kirkiä, joka on myös turvassa Nexuksessa. Vaikka Kirk on aluksi vastahakoinen lähtemään, Picard vakuuttaa Kirkille, että hän palaa Picardin nykyhetkeen ja pysäyttää Soranin vakuuttamalla hänelle, että se täyttää hänen halunsa tehdä jotain. Nexuksesta lähdettyään he saapuvat Veridian III:lle minuuttia ennen kuin Soran laukaisee ohjuksen. Kirk harhauttaa Sorania tarpeeksi kauan, jotta Picard voi lukita ohjuksen paikalleen, jolloin se räjähtää laukaisualustalla ja tappaa Soranin. Kirk loukkaantuu kohtalokkaasti putoamisen seurauksena; kuollessaan Picard vakuuttaa hänelle, että hänellä oli merkitystä. Picard hautaa Kirkin ennen kuin sukkula saapuu kuljettamaan hänet Enterprisen lautasen hylylle. Kolme Liiton tähtialusta saapuu kiertoradalle noutamaan Enterprisen eloonjääneitä.</w:t>
      </w:r>
    </w:p>
    <w:p>
      <w:r>
        <w:rPr>
          <w:b/>
        </w:rPr>
        <w:t xml:space="preserve">Tulos</w:t>
      </w:r>
    </w:p>
    <w:p>
      <w:r>
        <w:t xml:space="preserve">Kenen veljen ja veljenpojan ilmoitetaan kuolleen tulipalossa?</w:t>
      </w:r>
    </w:p>
    <w:p>
      <w:r>
        <w:rPr>
          <w:b/>
        </w:rPr>
        <w:t xml:space="preserve">Tulos</w:t>
      </w:r>
    </w:p>
    <w:p>
      <w:r>
        <w:t xml:space="preserve">Mihin Enterprise jää loukkuun pelastaessaan El-Aurian aluksia?</w:t>
      </w:r>
    </w:p>
    <w:p>
      <w:r>
        <w:rPr>
          <w:b/>
        </w:rPr>
        <w:t xml:space="preserve">Tulos</w:t>
      </w:r>
    </w:p>
    <w:p>
      <w:r>
        <w:t xml:space="preserve">Mitä Amargosassa käynnistetään?</w:t>
      </w:r>
    </w:p>
    <w:p>
      <w:r>
        <w:rPr>
          <w:b/>
        </w:rPr>
        <w:t xml:space="preserve">Tulos</w:t>
      </w:r>
    </w:p>
    <w:p>
      <w:r>
        <w:t xml:space="preserve">Kuka saa Kirkin lähtemään Nexuksesta?</w:t>
      </w:r>
    </w:p>
    <w:p>
      <w:r>
        <w:rPr>
          <w:b/>
        </w:rPr>
        <w:t xml:space="preserve">Tulos</w:t>
      </w:r>
    </w:p>
    <w:p>
      <w:r>
        <w:t xml:space="preserve">Minkä yhdisteen Geordi La Forge löytää?</w:t>
      </w:r>
    </w:p>
    <w:p>
      <w:r>
        <w:rPr>
          <w:b/>
        </w:rPr>
        <w:t xml:space="preserve">Tulos</w:t>
      </w:r>
    </w:p>
    <w:p>
      <w:r>
        <w:t xml:space="preserve">Miten Kirk kuolee?</w:t>
      </w:r>
    </w:p>
    <w:p>
      <w:r>
        <w:rPr>
          <w:b/>
        </w:rPr>
        <w:t xml:space="preserve">Tulos</w:t>
      </w:r>
    </w:p>
    <w:p>
      <w:r>
        <w:t xml:space="preserve">Enterprise B kutsutaan pelastamaan minkä rodun aluksia, jotka ovat jääneet energiasäteen loukkuun?</w:t>
      </w:r>
    </w:p>
    <w:p>
      <w:r>
        <w:rPr>
          <w:b/>
        </w:rPr>
        <w:t xml:space="preserve">Tulos</w:t>
      </w:r>
    </w:p>
    <w:p>
      <w:r>
        <w:t xml:space="preserve">Milloin Piccard ja Kirk saapuvat Veridian III:lle?</w:t>
      </w:r>
    </w:p>
    <w:p>
      <w:r>
        <w:rPr>
          <w:b/>
        </w:rPr>
        <w:t xml:space="preserve">Tulos</w:t>
      </w:r>
    </w:p>
    <w:p>
      <w:r>
        <w:t xml:space="preserve">Mitä Durasin sisarukset haluavat rakentaa?</w:t>
      </w:r>
    </w:p>
    <w:p>
      <w:r>
        <w:rPr>
          <w:b/>
        </w:rPr>
        <w:t xml:space="preserve">Tulos</w:t>
      </w:r>
    </w:p>
    <w:p>
      <w:r>
        <w:t xml:space="preserve">Mistä PIcard ja Kirk löytävät Soranin ohjuksen?</w:t>
      </w:r>
    </w:p>
    <w:p>
      <w:r>
        <w:rPr>
          <w:b/>
        </w:rPr>
        <w:t xml:space="preserve">Tulos</w:t>
      </w:r>
    </w:p>
    <w:p>
      <w:r>
        <w:t xml:space="preserve">Kenelle klingonien saaliseläin kuuluu?</w:t>
      </w:r>
    </w:p>
    <w:p>
      <w:r>
        <w:rPr>
          <w:b/>
        </w:rPr>
        <w:t xml:space="preserve">Tulos</w:t>
      </w:r>
    </w:p>
    <w:p>
      <w:r>
        <w:t xml:space="preserve">Mitä Picard näkee Nexus-illuusiossa?</w:t>
      </w:r>
    </w:p>
    <w:p>
      <w:r>
        <w:rPr>
          <w:b/>
        </w:rPr>
        <w:t xml:space="preserve">Tulos</w:t>
      </w:r>
    </w:p>
    <w:p>
      <w:r>
        <w:t xml:space="preserve">Mikä on Guinanin työ?</w:t>
      </w:r>
    </w:p>
    <w:p>
      <w:r>
        <w:rPr>
          <w:b/>
        </w:rPr>
        <w:t xml:space="preserve">Tulos</w:t>
      </w:r>
    </w:p>
    <w:p>
      <w:r>
        <w:t xml:space="preserve">Mitä tapahtuu, kun Picard lukitsee ohjuksen paikoilleen laukaisualustalle?</w:t>
      </w:r>
    </w:p>
    <w:p>
      <w:r>
        <w:rPr>
          <w:b/>
        </w:rPr>
        <w:t xml:space="preserve">Tulos</w:t>
      </w:r>
    </w:p>
    <w:p>
      <w:r>
        <w:t xml:space="preserve">Mitä Picard antaa Durasin sisaruksille vastineeksi La Forgesta?</w:t>
      </w:r>
    </w:p>
    <w:p>
      <w:r>
        <w:rPr>
          <w:b/>
        </w:rPr>
        <w:t xml:space="preserve">Tulos</w:t>
      </w:r>
    </w:p>
    <w:p>
      <w:r>
        <w:t xml:space="preserve">Kuka muu Picardin mukaan piileskelee turvassa Nexuksessa?</w:t>
      </w:r>
    </w:p>
    <w:p>
      <w:r>
        <w:rPr>
          <w:b/>
        </w:rPr>
        <w:t xml:space="preserve">Tulos</w:t>
      </w:r>
    </w:p>
    <w:p>
      <w:r>
        <w:t xml:space="preserve">Kenellä on pakkomielle päästä takaisin Nexukseen?</w:t>
      </w:r>
    </w:p>
    <w:p>
      <w:r>
        <w:rPr>
          <w:b/>
        </w:rPr>
        <w:t xml:space="preserve">Tulos</w:t>
      </w:r>
    </w:p>
    <w:p>
      <w:r>
        <w:t xml:space="preserve">Kuinka monta alusta pelastaa Enterprisen selviytyjät?</w:t>
      </w:r>
    </w:p>
    <w:p>
      <w:r>
        <w:rPr>
          <w:b/>
        </w:rPr>
        <w:t xml:space="preserve">Tulos</w:t>
      </w:r>
    </w:p>
    <w:p>
      <w:r>
        <w:t xml:space="preserve">Minkä illuusion Picard kokee?</w:t>
      </w:r>
    </w:p>
    <w:p>
      <w:r>
        <w:rPr>
          <w:b/>
        </w:rPr>
        <w:t xml:space="preserve">Tulos</w:t>
      </w:r>
    </w:p>
    <w:p>
      <w:r>
        <w:t xml:space="preserve">Missä Enterprise ottaa yhteyttä Durasin petolintuun?</w:t>
      </w:r>
    </w:p>
    <w:p>
      <w:r>
        <w:rPr>
          <w:b/>
        </w:rPr>
        <w:t xml:space="preserve">Tulos</w:t>
      </w:r>
    </w:p>
    <w:p>
      <w:r>
        <w:t xml:space="preserve">Mikä tappaa Soranin?</w:t>
      </w:r>
    </w:p>
    <w:p>
      <w:r>
        <w:rPr>
          <w:b/>
        </w:rPr>
        <w:t xml:space="preserve">Tulos</w:t>
      </w:r>
    </w:p>
    <w:p>
      <w:r>
        <w:t xml:space="preserve">Minä vuonna oli Enterprise-B:n neitsytmatka?</w:t>
      </w:r>
    </w:p>
    <w:p>
      <w:r>
        <w:rPr>
          <w:b/>
        </w:rPr>
        <w:t xml:space="preserve">Tulos</w:t>
      </w:r>
    </w:p>
    <w:p>
      <w:r>
        <w:t xml:space="preserve">Mitä tapahtuu Picardin sedälle ja veljenpojalle vuonna 2371?</w:t>
      </w:r>
    </w:p>
    <w:p>
      <w:r>
        <w:rPr>
          <w:b/>
        </w:rPr>
        <w:t xml:space="preserve">Tulos</w:t>
      </w:r>
    </w:p>
    <w:p>
      <w:r>
        <w:t xml:space="preserve">Kuka on U.S.S. Enterprise B:n komentaja?</w:t>
      </w:r>
    </w:p>
    <w:p>
      <w:r>
        <w:rPr>
          <w:b/>
        </w:rPr>
        <w:t xml:space="preserve">Tulos</w:t>
      </w:r>
    </w:p>
    <w:p>
      <w:r>
        <w:t xml:space="preserve">Millainen olento Data on?</w:t>
      </w:r>
    </w:p>
    <w:p>
      <w:r>
        <w:rPr>
          <w:b/>
        </w:rPr>
        <w:t xml:space="preserve">Tulos</w:t>
      </w:r>
    </w:p>
    <w:p>
      <w:r>
        <w:t xml:space="preserve">Mikä Enterprisella vaurioitui, kun se tuhosi petolinnun?</w:t>
      </w:r>
    </w:p>
    <w:p>
      <w:r>
        <w:rPr>
          <w:b/>
        </w:rPr>
        <w:t xml:space="preserve">Tulos</w:t>
      </w:r>
    </w:p>
    <w:p>
      <w:r>
        <w:t xml:space="preserve">Minä vuonna tarina alkaa?</w:t>
      </w:r>
    </w:p>
    <w:p>
      <w:r>
        <w:rPr>
          <w:b/>
        </w:rPr>
        <w:t xml:space="preserve">Tulos</w:t>
      </w:r>
    </w:p>
    <w:p>
      <w:r>
        <w:t xml:space="preserve">Kuka on Enterprisen baarimikko?</w:t>
      </w:r>
    </w:p>
    <w:p>
      <w:r>
        <w:rPr>
          <w:b/>
        </w:rPr>
        <w:t xml:space="preserve">Tulos</w:t>
      </w:r>
    </w:p>
    <w:p>
      <w:r>
        <w:t xml:space="preserve">Minkä tähden aurinkoluotain implodoi?</w:t>
      </w:r>
    </w:p>
    <w:p>
      <w:r>
        <w:rPr>
          <w:b/>
        </w:rPr>
        <w:t xml:space="preserve">Tulos</w:t>
      </w:r>
    </w:p>
    <w:p>
      <w:r>
        <w:t xml:space="preserve">Kuka oli Enterprise-B:n kapteeni vuonna 2293?</w:t>
      </w:r>
    </w:p>
    <w:p>
      <w:r>
        <w:rPr>
          <w:b/>
        </w:rPr>
        <w:t xml:space="preserve">Esimerkki 3.503</w:t>
      </w:r>
    </w:p>
    <w:p>
      <w:r>
        <w:t xml:space="preserve"> Los Angelesissa 15. tammikuuta 1947 LAPD:n etsivät Dwight "Bucky" Bleichert ja Lee Blanchard tutkivat Elizabeth Shortin murhaa ja paloittelua, jota lehdistö kutsui pian "Mustaksi Dahliaksi". Bucky saa tietää, että Elizabeth oli aloitteleva näyttelijä, joka esiintyi pornofilmissä. Bucky saa selville, että Elizabeth piti lesbojen seurasta. Hän menee lesbojen yökerhoon ja tapaa Madeleine Linscottin, joka näyttää hyvin paljon Elizabethilta. Madeleine, joka on kotoisin maineikkaasta perheestä, kertoo Buckylle olleensa "hyvin läheinen" Elizabethin kanssa, mutta pyytää Buckya pitämään hänen nimensä poissa lehdistä. Vastineeksi hiljaisuudesta Madeleine lupaa miehelle seksuaalisia palveluksia. Suhdettaan Madeleineen jatkaessaan Bucky tapaa tämän varakkaat vanhemmat, Emmettin ja Ramonan. myös Buckyn kumppanille Leelle tulee pakkomielle Elizabethin murhasta. Leen pakkomielle johtaa siihen, että hänestä tulee ailahteleva ja väkivaltainen pitkäaikaista tyttöystäväänsä Kay Lakea kohtaan, joka on myös yksi Buckyn läheisistä ystävistä. Leen ja Buckyn riideltyä ikävästi eräästä aiemmasta tapauksesta Bucky menee Leen ja Kayn luokse pyytämään anteeksi, mutta kuulee Kaylta, että Lee vastasi vihjeeseen äskettäin vapautuneesta vangista, Bobby DeWittistä. Bucky menee paikalle ja joutuu DeWittin kanssa riitaan rakennuksen aitiossa. Lee ampuu DeWittin alas eteisen toisella puolella olevilla portailla. Bucky näkee miehen hiipivän Leen taakse ja kietovan köyden Leen kaulan ympärille. Lee taistelee vastaan, kun Bucky, järkyttyneenä ja halvaantuneena, katsoo eteisen toiselta puolelta, kun toinen varjoinen hahmo astuu esiin ja viiltää Leen kurkun auki. Lee ja köyttä pitelevä mies putoavat kaiteen yli kuolemaan useita kerroksia alempana. Silloin Buckya auttavat Millard ja Morrie Friedman, Leen ystävä, jonka Bucky näki Leen kanssa uudenvuodenjuhlissa vuonna 1946.Leen menettämisen aiheuttaman surun käsitteleminen saa Buckyn ja Kayn ryhtymään seksuaaliseen kohtaamiseen. Seuraavana aamuna Bucky löytää Leen ja Kayn kylpyhuoneeseen piilotettuja pankkiryöstöstä peräisin olevia rahoja. Kay paljastaa, että hän oli ollut DeWittin tyttöystävä, että DeWitt oli kohdellut häntä huonosti ja että DeWitt oli tehnyt pankkiryöstön; hän oli varastanut suuren summan rahaa yhdestä Benny "Bugsy" Siegelin yökerhosta. Lee oli pelastanut Kayn ja varastanut DeWittin pankkiryöstörahat. Leen piti tappaa DeWitt nyt, kun hän oli päässyt vankilasta, mikä johti kohtaamiseen, joka johti Leen kuolemaan. Bucky lähtee raivoissaan Leelle ja Kaylle heidän teoistaan ja valheistaan. Hän palaa Madeleinen perheen kartanoon ja jatkaa intensiivistä suhdettaan Madeleineen. Kay raivostuu, kun hän saa tietää suhteesta, varsinkin siitä, että Madeleine muistuttaa hämmästyttävän paljon samaa tyttöä, josta Lee oli pakkomielteinen ennen kuolemaansa, ja lähtee paikalta.Eräänä iltana vanhaa elokuvaa katsellessaan Bucky huomaa, että makuuhuoneen kohtaus vastaa Elizabethin pornofilmin lavastusta. Elokuvan lopussa olevassa lopputeksteissä lukee "Erityiskiitos Emmett Linscottille", Madeleinen isälle. Buckyn vastausten etsintä johtaa hänet keskeneräiseen asuntoprojektiin, jonka Madeleinen isä oli aloittanut aivan Hollywoodland-kyltin alapuolella. Yhdessä tyhjistä taloista Bucky tunnistaa lavasteet, joita käytettiin Elizabethin pornofilmin kuvaamiseen. Tontilla sijaitsevasta ladosta Bucky löytää paikan, jossa Elizabeth tapettiin ja hänen ruumiinsa teurastettiin, sekä piirroksen miehestä, jolla on Glasgow'n hymy. Piirros muistuttaa Madeleinen perheen kodissa olevaa maalausta ja sopii yhteen Elizabethin kasvoihin murhan aikana kaiverretun, epämuodostavan hymyn kanssa.Bucky kohtaa Madeleinen ja tämän isän heidän kotonaan ja syyttää heitä Elizabethin murhasta. Madeleinen äiti Ramona paljastaa, että hän oli se, joka tappoi Elizabethin, joka näytti niin paljon Madeleinelta. Hän tunnustaa ensin, ettei Madeleine ollut Emmettin isä vaan tämän parhaan ystävän, Georgen, isä. Lisäksi hän paljastaa, että George oli ollut kuvauspaikalla, kun Elizabethin pornofilmiä tehtiin, ja ihastui Elizabethiin. Lopulta hänestä tuntui, että Elizabeth näytti liikaa Madeleinelta, häntä häiritsi, että George aikoi harrastaa seksiä jonkun kanssa, joka näytti hänen omalta tyttäreltään, ja hän päätti tappaa ensin Elizabethin. Lopetettuaan tunnustuksensa Ramona tappaa itsensä.Muutamaa päivää myöhemmin, kun Bucky muistaa jotain, mitä Lee oli sanonut tutkinnan aikana, hän käy Madeleinen siskon Marthan luona kyselemässä kysymyksiä. Hän saa tietää, että Lee tiesi Madeleinen ja Elizabethin lesbosuhteesta ja kiristi Madeleinen isää pitääkseen sen salassa. Bucky löytää Madeleinen rähjäisestä motellista, ja hän myöntää olevansa se hämärähahmo, joka viilsi Leen kurkun auki. Vaikka Madeleine väittää, että Bucky haluaa mieluummin harrastaa seksiä hänen kanssaan kuin tappaa hänet, Bucky sanoo Madeleinen olevan väärässä ja ampuu hänet kuoliaaksi. Bucky menee myöhemmin Kayn talolle. Kay kehottaa häntä tulemaan sisään ja sulkee oven elokuvan päättyessä.</w:t>
      </w:r>
    </w:p>
    <w:p>
      <w:r>
        <w:rPr>
          <w:b/>
        </w:rPr>
        <w:t xml:space="preserve">Tulos</w:t>
      </w:r>
    </w:p>
    <w:p>
      <w:r>
        <w:t xml:space="preserve">Mitä piirros muistutti?</w:t>
      </w:r>
    </w:p>
    <w:p>
      <w:r>
        <w:rPr>
          <w:b/>
        </w:rPr>
        <w:t xml:space="preserve">Tulos</w:t>
      </w:r>
    </w:p>
    <w:p>
      <w:r>
        <w:t xml:space="preserve">Kuka on Kay Lake?</w:t>
      </w:r>
    </w:p>
    <w:p>
      <w:r>
        <w:rPr>
          <w:b/>
        </w:rPr>
        <w:t xml:space="preserve">Tulos</w:t>
      </w:r>
    </w:p>
    <w:p>
      <w:r>
        <w:t xml:space="preserve">Kuka oli Kay ja DeWitt?</w:t>
      </w:r>
    </w:p>
    <w:p>
      <w:r>
        <w:rPr>
          <w:b/>
        </w:rPr>
        <w:t xml:space="preserve">Tulos</w:t>
      </w:r>
    </w:p>
    <w:p>
      <w:r>
        <w:t xml:space="preserve">Mikä on The Black Delahian oikea nimi?</w:t>
      </w:r>
    </w:p>
    <w:p>
      <w:r>
        <w:rPr>
          <w:b/>
        </w:rPr>
        <w:t xml:space="preserve">Tulos</w:t>
      </w:r>
    </w:p>
    <w:p>
      <w:r>
        <w:t xml:space="preserve">Millä nimellä mueder dubattiin ?</w:t>
      </w:r>
    </w:p>
    <w:p>
      <w:r>
        <w:rPr>
          <w:b/>
        </w:rPr>
        <w:t xml:space="preserve">Tulos</w:t>
      </w:r>
    </w:p>
    <w:p>
      <w:r>
        <w:t xml:space="preserve">Kenen kanssa Bucky aloittaa suhteen?</w:t>
      </w:r>
    </w:p>
    <w:p>
      <w:r>
        <w:rPr>
          <w:b/>
        </w:rPr>
        <w:t xml:space="preserve">Tulos</w:t>
      </w:r>
    </w:p>
    <w:p>
      <w:r>
        <w:t xml:space="preserve">Kuka tutki Elizabethin murhaa?</w:t>
      </w:r>
    </w:p>
    <w:p>
      <w:r>
        <w:rPr>
          <w:b/>
        </w:rPr>
        <w:t xml:space="preserve">Tulos</w:t>
      </w:r>
    </w:p>
    <w:p>
      <w:r>
        <w:t xml:space="preserve">Mitä Romana teki tunnustuksen jälkeen?</w:t>
      </w:r>
    </w:p>
    <w:p>
      <w:r>
        <w:rPr>
          <w:b/>
        </w:rPr>
        <w:t xml:space="preserve">Tulos</w:t>
      </w:r>
    </w:p>
    <w:p>
      <w:r>
        <w:t xml:space="preserve">Kenet Bucky lopulta tappaa?</w:t>
      </w:r>
    </w:p>
    <w:p>
      <w:r>
        <w:rPr>
          <w:b/>
        </w:rPr>
        <w:t xml:space="preserve">Tulos</w:t>
      </w:r>
    </w:p>
    <w:p>
      <w:r>
        <w:t xml:space="preserve">Millä nimellä Elizabeth Short myöhemmin tunnettiin?</w:t>
      </w:r>
    </w:p>
    <w:p>
      <w:r>
        <w:rPr>
          <w:b/>
        </w:rPr>
        <w:t xml:space="preserve">Tulos</w:t>
      </w:r>
    </w:p>
    <w:p>
      <w:r>
        <w:t xml:space="preserve">Miksi Leen piti tappaa DeWitt?</w:t>
      </w:r>
    </w:p>
    <w:p>
      <w:r>
        <w:rPr>
          <w:b/>
        </w:rPr>
        <w:t xml:space="preserve">Tulos</w:t>
      </w:r>
    </w:p>
    <w:p>
      <w:r>
        <w:t xml:space="preserve">Mikä on Buckyn oikea nimi?</w:t>
      </w:r>
    </w:p>
    <w:p>
      <w:r>
        <w:rPr>
          <w:b/>
        </w:rPr>
        <w:t xml:space="preserve">Tulos</w:t>
      </w:r>
    </w:p>
    <w:p>
      <w:r>
        <w:t xml:space="preserve">Kuka ampuu Dewittin?</w:t>
      </w:r>
    </w:p>
    <w:p>
      <w:r>
        <w:rPr>
          <w:b/>
        </w:rPr>
        <w:t xml:space="preserve">Tulos</w:t>
      </w:r>
    </w:p>
    <w:p>
      <w:r>
        <w:t xml:space="preserve">Kenet Bucky tapaa lesboyökerhossa?</w:t>
      </w:r>
    </w:p>
    <w:p>
      <w:r>
        <w:rPr>
          <w:b/>
        </w:rPr>
        <w:t xml:space="preserve">Tulos</w:t>
      </w:r>
    </w:p>
    <w:p>
      <w:r>
        <w:t xml:space="preserve">Kenen kanssa Elizabeth Short tykkäsi hengailla?</w:t>
      </w:r>
    </w:p>
    <w:p>
      <w:r>
        <w:rPr>
          <w:b/>
        </w:rPr>
        <w:t xml:space="preserve">Tulos</w:t>
      </w:r>
    </w:p>
    <w:p>
      <w:r>
        <w:t xml:space="preserve">Kuka todella tappoi Elizabethin?</w:t>
      </w:r>
    </w:p>
    <w:p>
      <w:r>
        <w:rPr>
          <w:b/>
        </w:rPr>
        <w:t xml:space="preserve">Tulos</w:t>
      </w:r>
    </w:p>
    <w:p>
      <w:r>
        <w:t xml:space="preserve">Miksi Ramona tappoi Elizabethin?</w:t>
      </w:r>
    </w:p>
    <w:p>
      <w:r>
        <w:rPr>
          <w:b/>
        </w:rPr>
        <w:t xml:space="preserve">Tulos</w:t>
      </w:r>
    </w:p>
    <w:p>
      <w:r>
        <w:t xml:space="preserve">Mitä Madeleine lupaa Buckylle pitääkseen nimensä poissa lehdistä?</w:t>
      </w:r>
    </w:p>
    <w:p>
      <w:r>
        <w:rPr>
          <w:b/>
        </w:rPr>
        <w:t xml:space="preserve">Tulos</w:t>
      </w:r>
    </w:p>
    <w:p>
      <w:r>
        <w:t xml:space="preserve">Ketä Bucky kohtasi ja mistä?</w:t>
      </w:r>
    </w:p>
    <w:p>
      <w:r>
        <w:rPr>
          <w:b/>
        </w:rPr>
        <w:t xml:space="preserve">Tulos</w:t>
      </w:r>
    </w:p>
    <w:p>
      <w:r>
        <w:t xml:space="preserve">Kuka tappoi Elizabeth Shortin ja miksi? </w:t>
      </w:r>
    </w:p>
    <w:p>
      <w:r>
        <w:rPr>
          <w:b/>
        </w:rPr>
        <w:t xml:space="preserve">Tulos</w:t>
      </w:r>
    </w:p>
    <w:p>
      <w:r>
        <w:t xml:space="preserve">Mistä Bucky löysi mandeleiinin?</w:t>
      </w:r>
    </w:p>
    <w:p>
      <w:r>
        <w:rPr>
          <w:b/>
        </w:rPr>
        <w:t xml:space="preserve">Tulos</w:t>
      </w:r>
    </w:p>
    <w:p>
      <w:r>
        <w:t xml:space="preserve">Kuka näistä kahdesta etsivästä kuoli?</w:t>
      </w:r>
    </w:p>
    <w:p>
      <w:r>
        <w:rPr>
          <w:b/>
        </w:rPr>
        <w:t xml:space="preserve">Tulos</w:t>
      </w:r>
    </w:p>
    <w:p>
      <w:r>
        <w:t xml:space="preserve">Mitä Bucky löysi ja mistä?</w:t>
      </w:r>
    </w:p>
    <w:p>
      <w:r>
        <w:rPr>
          <w:b/>
        </w:rPr>
        <w:t xml:space="preserve">Tulos</w:t>
      </w:r>
    </w:p>
    <w:p>
      <w:r>
        <w:t xml:space="preserve">Missä Elizabeth Shortin murha tapahtui?</w:t>
      </w:r>
    </w:p>
    <w:p>
      <w:r>
        <w:rPr>
          <w:b/>
        </w:rPr>
        <w:t xml:space="preserve">Tulos</w:t>
      </w:r>
    </w:p>
    <w:p>
      <w:r>
        <w:t xml:space="preserve">Kenellä oli lesbosuhteita?</w:t>
      </w:r>
    </w:p>
    <w:p>
      <w:r>
        <w:rPr>
          <w:b/>
        </w:rPr>
        <w:t xml:space="preserve">Tulos</w:t>
      </w:r>
    </w:p>
    <w:p>
      <w:r>
        <w:t xml:space="preserve">Kuka tappoi Leen ja miksi? </w:t>
      </w:r>
    </w:p>
    <w:p>
      <w:r>
        <w:rPr>
          <w:b/>
        </w:rPr>
        <w:t xml:space="preserve">Tulos</w:t>
      </w:r>
    </w:p>
    <w:p>
      <w:r>
        <w:t xml:space="preserve">Kenet Bucky tappaa?</w:t>
      </w:r>
    </w:p>
    <w:p>
      <w:r>
        <w:rPr>
          <w:b/>
        </w:rPr>
        <w:t xml:space="preserve">Tulos</w:t>
      </w:r>
    </w:p>
    <w:p>
      <w:r>
        <w:t xml:space="preserve">Ketä Kay tapaili ennen Leetä?</w:t>
      </w:r>
    </w:p>
    <w:p>
      <w:r>
        <w:rPr>
          <w:b/>
        </w:rPr>
        <w:t xml:space="preserve">Tulos</w:t>
      </w:r>
    </w:p>
    <w:p>
      <w:r>
        <w:t xml:space="preserve">Ketä Leen piti tavata, kun hänet tapettiin? </w:t>
      </w:r>
    </w:p>
    <w:p>
      <w:r>
        <w:rPr>
          <w:b/>
        </w:rPr>
        <w:t xml:space="preserve">Tulos</w:t>
      </w:r>
    </w:p>
    <w:p>
      <w:r>
        <w:t xml:space="preserve">Kuka oli ollut Elizabethin kanssa kuvauspaikalla ja miksi?</w:t>
      </w:r>
    </w:p>
    <w:p>
      <w:r>
        <w:rPr>
          <w:b/>
        </w:rPr>
        <w:t xml:space="preserve">Esimerkki 3.504</w:t>
      </w:r>
    </w:p>
    <w:p>
      <w:r>
        <w:t xml:space="preserve"> Lounasaikaan Phoenixissa, Arizonassa, kiinteistösihteeri Marion Crane keskustelee poikaystävänsä Sam Loomisin kanssa siitä, ettei heillä ole varaa mennä naimisiin Samin velkojen vuoksi. Lounaan jälkeen Marion palaa töihin, jossa eräs asiakas jättää 40 000 dollarin käteismaksun eräästä kiinteistöstä. Hänen pomonsa pyytää häntä tallettamaan rahat pankkiin, ja Marion kysyy, voiko hän ottaa loppuiltapäivän vapaaksi. Kotiin palattuaan Marion alkaa pakata tavaroitaan suunnittelemattomalle matkalle ja päättää varastaa rahat ja antaa ne Samille Fairvalessa, Kaliforniassa. Hänen pomonsa näkee hänet matkalla pois kaupungista, mikä saa hänet hermostumaan. Matkan aikana hän pysähtyy tien sivuun ja nukahtaa, mutta osavaltion poliisi herättää hänet. Poliisimies epäilee hänen hermostunutta käytöstään, mutta antaa hänen jatkaa matkaa. Kohtaamisesta järkyttynyt Marion pysähtyy autoliikkeeseen ja vaihtaa Arizonan rekisterikilvillä varustetun Ford Mainline -autonsa Ford Custom 300 -autoon, jossa on Kalifornian rekisterikilvet. Kauppa on turha, sillä moottoritiellä oleva poliisi näkee Marionin autoliikkeessä ja todistaa, että hän on ostanut uudemman auton.Ajaessaan eteenpäin Marion joutuu äkilliseen sadekuuroon ja päättää pysähtyä yöksi Batesin motellille; omistaja Norman Bates kutsuu hänet kevyelle illalliselle kirjauduttuaan sisään. Hän suostuu, mutta kuulee sitten Normanin ja hänen äitinsä riidan naisen tuomisesta taloonsa. He syövät motellin salongissa, jossa Norman kertoo naiselle harrastuksestaan, eläintarhauksesta, ja elämästään äitinsä kanssa, joka on psyykkisesti sairas ja kieltää Normania elämöimästä äitinsä ulkopuolella. Palattuaan huoneeseensa Marion päättää palata Phoenixiin palauttamaan varastetut rahat. Hän valmistautuu suihkuun tietämättä, että Norman vakoilee häntä. Kun hän on suihkussa, hämärä naishahmo tulee yhtäkkiä sisään ja puukottaa hänet kuoliaaksi kokkiveitsellä. Norman saa selville murhan ja siivoaa rikospaikan huolellisesti, laittaa Marionin ruumiin ja hänen omaisuutensa, mukaan lukien kavaltamat rahat, autonsa takakonttiin ja upottaa sen motellin lähistöllä olevaan suohon.Viikkoa myöhemmin Marionin sisko Lila saapuu Fairvaleen ja kysyy Samilta siskonsa olinpaikasta. Arbogast-niminen yksityisetsivä lähestyy heitä ja vahvistaa, että Marion on etsintäkuulutettu 40 000 dollarin varastamisesta työnantajaltaan. Lopulta hän törmää Bates-motelliin, jossa Normanin käytös herättää hänen epäilyksensä. Kuultuaan, että Marion oli tavannut Normanin äidin, hän pyytää saada puhua tämän kanssa, mutta Norman kieltäytyy. Arbogast soittaa Lilalle ja Samille, kertoo heille, mitä hän on saanut selville, ja sanoo aikovansa puhua Normanin äidin kanssa. Hän menee Batesin kotiin etsimään tätä; kun hän saavuttaa portaiden yläpäähän, rouva Bates ilmestyy yhtäkkiä makuuhuoneesta ja murhaa hänet. Kun Lila ja Sam eivät kuule Arbogastista, he menevät paikallisen sheriffin luo, joka ilmoittaa heille, että rouva Bates on ollut kuolleena kymmenen vuotta; hän oli tappanut itsensä ja rakastajansa. Huolestuneina Lila ja Sam lähtevät motelliin. Norman vie vastentahtoisen äitinsä tämän huoneesta ja kertoo, että hänen on piilotettava hänet hetkeksi hedelmäkellariin.Motellissa Lila ja Sam tapaavat Normanin. Sam harhauttaa häntä aloittamalla keskustelun, kun Lila hiipii talon luokse. Kun Norman lopulta tajuaa, mitä he haluavat, hän tyrmää Samin ja ryntää taloon. Lila näkee Normanin lähestyvän ja yrittää piiloutua menemällä alas kellariin johtavia portaita. Siellä hän löytää rouva Batesin istumassa tuolilla. Lila kääntää hänet ympäri ja huomaa, että hän on itse asiassa muumioitunut ruumis. Lila huutaa, kun hahmo juoksee kellariin: Norman, jolla on kädessään kokkiveitsi ja yllään äitinsä vaatteet ja peruukki. Ennen kuin Norman pääsee hyökkäämään Lilan kimppuun, tajuihinsa palannut Sam taltuttaa hänet.Paikallisessa oikeustalossa psykiatri selittää, että Norman murhasi rouva Batesin ja tämän rakastajan 10 vuotta sitten mustasukkaisuuden vuoksi. Koska hän ei kestänyt syyllisyyttään, hän kaivoi naisen ruumiin esiin ja alkoi kohdella sitä kuin tämä olisi vielä elossa. Säilyttääkseen tämän illuusion hän loi äitinsä uudelleen mielessään vaihtoehtoiseksi persoonallisuudeksi, pukeutui usein tämän vaatteisiin ja puhui itselleen tämän äänellä. "Äiti"-persoonallisuus on yhtä mustasukkainen ja omistushaluinen kuin oikea rouva Bates oli ollut: Aina kun Norman tuntee vetoa toiseen naiseen, "Äiti" raivostuu ja tappaa tämän. "Äitinä" Norman oli ennen Marionia tappanut kaksi kadonnutta tyttöä sekä Arbogastin. Psykiatri sanoo sitten, että "Äiti"-persoonallisuus on ottanut Normanin mielen pysyvästi haltuunsa. Normanin istuessa sellissä rouva Batesin ääni kuuluu protestoimaan, että murhat olivat Normanin tekosia ja että hän "ei vahingoittaisi edes kärpästä". Samaan aikaan Marionin auto vedetään pois suosta.</w:t>
      </w:r>
    </w:p>
    <w:p>
      <w:r>
        <w:rPr>
          <w:b/>
        </w:rPr>
        <w:t xml:space="preserve">Tulos</w:t>
      </w:r>
    </w:p>
    <w:p>
      <w:r>
        <w:t xml:space="preserve">Mitä harrastusta Norman harrastaa?</w:t>
      </w:r>
    </w:p>
    <w:p>
      <w:r>
        <w:rPr>
          <w:b/>
        </w:rPr>
        <w:t xml:space="preserve">Tulos</w:t>
      </w:r>
    </w:p>
    <w:p>
      <w:r>
        <w:t xml:space="preserve">Miksi Norman murhasi äitinsä ja tämän rakastajan? </w:t>
      </w:r>
    </w:p>
    <w:p>
      <w:r>
        <w:rPr>
          <w:b/>
        </w:rPr>
        <w:t xml:space="preserve">Tulos</w:t>
      </w:r>
    </w:p>
    <w:p>
      <w:r>
        <w:t xml:space="preserve">Mistä Marionin auto on otettu talteen?</w:t>
      </w:r>
    </w:p>
    <w:p>
      <w:r>
        <w:rPr>
          <w:b/>
        </w:rPr>
        <w:t xml:space="preserve">Tulos</w:t>
      </w:r>
    </w:p>
    <w:p>
      <w:r>
        <w:t xml:space="preserve">Mitä Marion on päättänyt tehdä rahoilla? </w:t>
      </w:r>
    </w:p>
    <w:p>
      <w:r>
        <w:rPr>
          <w:b/>
        </w:rPr>
        <w:t xml:space="preserve">Tulos</w:t>
      </w:r>
    </w:p>
    <w:p>
      <w:r>
        <w:t xml:space="preserve">Paikallisen sheriffin mukaan kuinka kauan rouva Bates on ollut kuolleena?</w:t>
      </w:r>
    </w:p>
    <w:p>
      <w:r>
        <w:rPr>
          <w:b/>
        </w:rPr>
        <w:t xml:space="preserve">Tulos</w:t>
      </w:r>
    </w:p>
    <w:p>
      <w:r>
        <w:t xml:space="preserve">Mitä Norman tekee, kun Marion käy suihkussa? </w:t>
      </w:r>
    </w:p>
    <w:p>
      <w:r>
        <w:rPr>
          <w:b/>
        </w:rPr>
        <w:t xml:space="preserve">Tulos</w:t>
      </w:r>
    </w:p>
    <w:p>
      <w:r>
        <w:t xml:space="preserve">Kuka näki Marionin ostavan uudemman auton?</w:t>
      </w:r>
    </w:p>
    <w:p>
      <w:r>
        <w:rPr>
          <w:b/>
        </w:rPr>
        <w:t xml:space="preserve">Tulos</w:t>
      </w:r>
    </w:p>
    <w:p>
      <w:r>
        <w:t xml:space="preserve">Kuinka paljon rahaa Marionin piti tallettaa pankkiin? </w:t>
      </w:r>
    </w:p>
    <w:p>
      <w:r>
        <w:rPr>
          <w:b/>
        </w:rPr>
        <w:t xml:space="preserve">Tulos</w:t>
      </w:r>
    </w:p>
    <w:p>
      <w:r>
        <w:t xml:space="preserve">Missä Sam asuu?</w:t>
      </w:r>
    </w:p>
    <w:p>
      <w:r>
        <w:rPr>
          <w:b/>
        </w:rPr>
        <w:t xml:space="preserve">Tulos</w:t>
      </w:r>
    </w:p>
    <w:p>
      <w:r>
        <w:t xml:space="preserve">Kuka kysyy Samilta Marionin olinpaikasta?</w:t>
      </w:r>
    </w:p>
    <w:p>
      <w:r>
        <w:rPr>
          <w:b/>
        </w:rPr>
        <w:t xml:space="preserve">Tulos</w:t>
      </w:r>
    </w:p>
    <w:p>
      <w:r>
        <w:t xml:space="preserve">Kuka herättää Marionin, kun tämä nukahtaa tiellä? </w:t>
      </w:r>
    </w:p>
    <w:p>
      <w:r>
        <w:rPr>
          <w:b/>
        </w:rPr>
        <w:t xml:space="preserve">Tulos</w:t>
      </w:r>
    </w:p>
    <w:p>
      <w:r>
        <w:t xml:space="preserve">Mistä Marionin auto löytyi?</w:t>
      </w:r>
    </w:p>
    <w:p>
      <w:r>
        <w:rPr>
          <w:b/>
        </w:rPr>
        <w:t xml:space="preserve">Tulos</w:t>
      </w:r>
    </w:p>
    <w:p>
      <w:r>
        <w:t xml:space="preserve">Mikä on Marionin katoamista tutkivan yksityisetsivän nimi?</w:t>
      </w:r>
    </w:p>
    <w:p>
      <w:r>
        <w:rPr>
          <w:b/>
        </w:rPr>
        <w:t xml:space="preserve">Tulos</w:t>
      </w:r>
    </w:p>
    <w:p>
      <w:r>
        <w:t xml:space="preserve">Mikä saa Marionin pysähtymään yöksi Bates-motelliin?</w:t>
      </w:r>
    </w:p>
    <w:p>
      <w:r>
        <w:rPr>
          <w:b/>
        </w:rPr>
        <w:t xml:space="preserve">Tulos</w:t>
      </w:r>
    </w:p>
    <w:p>
      <w:r>
        <w:t xml:space="preserve">Mihin Norman piilottaa äitinsä ruumiin, kun Lila ja Sam saapuvat?</w:t>
      </w:r>
    </w:p>
    <w:p>
      <w:r>
        <w:rPr>
          <w:b/>
        </w:rPr>
        <w:t xml:space="preserve">Tulos</w:t>
      </w:r>
    </w:p>
    <w:p>
      <w:r>
        <w:t xml:space="preserve">Mitä Lila tajuaa mennessään kellariin rouva Batesista? </w:t>
      </w:r>
    </w:p>
    <w:p>
      <w:r>
        <w:rPr>
          <w:b/>
        </w:rPr>
        <w:t xml:space="preserve">Tulos</w:t>
      </w:r>
    </w:p>
    <w:p>
      <w:r>
        <w:t xml:space="preserve">Mitä Lila tajuaa nähdessään rouva Batesin istuvan tuolissa?</w:t>
      </w:r>
    </w:p>
    <w:p>
      <w:r>
        <w:rPr>
          <w:b/>
        </w:rPr>
        <w:t xml:space="preserve">Tulos</w:t>
      </w:r>
    </w:p>
    <w:p>
      <w:r>
        <w:t xml:space="preserve">Miksi Marion pysähtyi Batesin motellissa?</w:t>
      </w:r>
    </w:p>
    <w:p>
      <w:r>
        <w:rPr>
          <w:b/>
        </w:rPr>
        <w:t xml:space="preserve">Tulos</w:t>
      </w:r>
    </w:p>
    <w:p>
      <w:r>
        <w:t xml:space="preserve">Mikä on Marion Cranen työtehtävä?</w:t>
      </w:r>
    </w:p>
    <w:p>
      <w:r>
        <w:rPr>
          <w:b/>
        </w:rPr>
        <w:t xml:space="preserve">Tulos</w:t>
      </w:r>
    </w:p>
    <w:p>
      <w:r>
        <w:t xml:space="preserve">Miksi Norman murhasi rouva Batesin ja tämän rakastajan?</w:t>
      </w:r>
    </w:p>
    <w:p>
      <w:r>
        <w:rPr>
          <w:b/>
        </w:rPr>
        <w:t xml:space="preserve">Tulos</w:t>
      </w:r>
    </w:p>
    <w:p>
      <w:r>
        <w:t xml:space="preserve">Miksi Marion kertoi Samille, etteivät he voi mennä naimisiin? </w:t>
      </w:r>
    </w:p>
    <w:p>
      <w:r>
        <w:rPr>
          <w:b/>
        </w:rPr>
        <w:t xml:space="preserve">Tulos</w:t>
      </w:r>
    </w:p>
    <w:p>
      <w:r>
        <w:t xml:space="preserve">Kuka näkee Marionin matkalla pois kaupungista?</w:t>
      </w:r>
    </w:p>
    <w:p>
      <w:r>
        <w:rPr>
          <w:b/>
        </w:rPr>
        <w:t xml:space="preserve">Tulos</w:t>
      </w:r>
    </w:p>
    <w:p>
      <w:r>
        <w:t xml:space="preserve">Kuinka monta naista viranomaiset uskovat Normanin tappaneen ennen Marionia?</w:t>
      </w:r>
    </w:p>
    <w:p>
      <w:r>
        <w:rPr>
          <w:b/>
        </w:rPr>
        <w:t xml:space="preserve">Tulos</w:t>
      </w:r>
    </w:p>
    <w:p>
      <w:r>
        <w:t xml:space="preserve">Paljonko käteistä jätetään virastoon lounastreffien iltapäivänä?</w:t>
      </w:r>
    </w:p>
    <w:p>
      <w:r>
        <w:rPr>
          <w:b/>
        </w:rPr>
        <w:t xml:space="preserve">Tulos</w:t>
      </w:r>
    </w:p>
    <w:p>
      <w:r>
        <w:t xml:space="preserve">Mitä Norman tekee Marionin autolla? </w:t>
      </w:r>
    </w:p>
    <w:p>
      <w:r>
        <w:rPr>
          <w:b/>
        </w:rPr>
        <w:t xml:space="preserve">Tulos</w:t>
      </w:r>
    </w:p>
    <w:p>
      <w:r>
        <w:t xml:space="preserve">Kuka näyttää murhanneen yksityisetsivän? </w:t>
      </w:r>
    </w:p>
    <w:p>
      <w:r>
        <w:rPr>
          <w:b/>
        </w:rPr>
        <w:t xml:space="preserve">Tulos</w:t>
      </w:r>
    </w:p>
    <w:p>
      <w:r>
        <w:t xml:space="preserve">Mitä sheriffi kertoo Lilalle ja Samille rouva Batesista?</w:t>
      </w:r>
    </w:p>
    <w:p>
      <w:r>
        <w:rPr>
          <w:b/>
        </w:rPr>
        <w:t xml:space="preserve">Tulos</w:t>
      </w:r>
    </w:p>
    <w:p>
      <w:r>
        <w:t xml:space="preserve">Missä Marion päättää levätä illaksi? </w:t>
      </w:r>
    </w:p>
    <w:p>
      <w:r>
        <w:rPr>
          <w:b/>
        </w:rPr>
        <w:t xml:space="preserve">Tulos</w:t>
      </w:r>
    </w:p>
    <w:p>
      <w:r>
        <w:t xml:space="preserve">Kenelle Marion aikoi antaa rahat?</w:t>
      </w:r>
    </w:p>
    <w:p>
      <w:r>
        <w:rPr>
          <w:b/>
        </w:rPr>
        <w:t xml:space="preserve">Esimerkki 3.505</w:t>
      </w:r>
    </w:p>
    <w:p>
      <w:r>
        <w:t xml:space="preserve"> Romaani alkaa Peregrinen hahmolla, joka on nuori maalaispoika, jonka julma äiti hylkää, välinpitämätön isä ei välitä hänestä ja rappeutunut veli vihaa häntä. Heidän vieraannuttuaan hän kääntyy kommodori Hawser Trunnionin puoleen, joka kasvattaa hänet. Peregrinen yksityiskohtaiset elämänkokemukset antavat Smollettille tilaa satiirille inhimillisestä julmuudesta, typeryydestä ja ahneudesta: hänen kasvatuksestaan, Oxfordin koulutuksestaan ja matkastaan Ranskaan, hänen vangitsemisestaan laivastoon, odottamattomasta perimisestä isänsä omaisuuteen ja lopullisesta katumuksesta ja avioliitosta rakastetun Emilian kanssa. Romaani on kirjoitettu seikkailujen sarjana, ja jokainen luku kuvaa uutta kokemusta. Romaanin sisällä on myös pitkä itsenäinen tarina nimeltä "The Memoirs of a Lady of Quality", jonka on kirjoittanut Frances Vane, varakreivitär Vane.Peregrine Picklessä on useita huvittavia hahmoja, joista merkittävin on kommodori Hawser Trunnion, vanha merimies ja naisvihamielinen, joka asuu talossa entisten laivakavereidensa kanssa. Trunnionin elämäntyyli on saattanut inspiroida Charles Dickensiä luomaan Wemmickin hahmon Suuresta odotuksesta.  Toinen mielenkiintoinen hahmo on Peregrinen ystävä Cadwallader Crabtree, vanha ihmisvihamielinen, joka huvittaa itseään leikkimällä nerokkaita vitsejä naiiveille ihmisille.Smollett karrikoi romaanissa myös monia vihamiehiään, joista merkittävimpiä ovat Henry Fielding ja näyttelijä David Garrick. Fitzroy Henry Lee oli oletettavasti Hawser Trunnionin malli.</w:t>
      </w:r>
    </w:p>
    <w:p>
      <w:r>
        <w:rPr>
          <w:b/>
        </w:rPr>
        <w:t xml:space="preserve">Tulos</w:t>
      </w:r>
    </w:p>
    <w:p>
      <w:r>
        <w:t xml:space="preserve">Mikä on Peregrinen ystävän nimi, joka tykkää pilailla ihmisten kanssa?</w:t>
      </w:r>
    </w:p>
    <w:p>
      <w:r>
        <w:rPr>
          <w:b/>
        </w:rPr>
        <w:t xml:space="preserve">Tulos</w:t>
      </w:r>
    </w:p>
    <w:p>
      <w:r>
        <w:t xml:space="preserve">Mikä on romaanin itsenäisen tarinan nimi?</w:t>
      </w:r>
    </w:p>
    <w:p>
      <w:r>
        <w:rPr>
          <w:b/>
        </w:rPr>
        <w:t xml:space="preserve">Tulos</w:t>
      </w:r>
    </w:p>
    <w:p>
      <w:r>
        <w:t xml:space="preserve">Mikä oli Trunnionin entinen ura?</w:t>
      </w:r>
    </w:p>
    <w:p>
      <w:r>
        <w:rPr>
          <w:b/>
        </w:rPr>
        <w:t xml:space="preserve">Tulos</w:t>
      </w:r>
    </w:p>
    <w:p>
      <w:r>
        <w:t xml:space="preserve">Miten Peregrinen ystävä Cadwallader Crabtree huvittaa itseään?</w:t>
      </w:r>
    </w:p>
    <w:p>
      <w:r>
        <w:rPr>
          <w:b/>
        </w:rPr>
        <w:t xml:space="preserve">Tulos</w:t>
      </w:r>
    </w:p>
    <w:p>
      <w:r>
        <w:t xml:space="preserve">Kenet Peregrine nai?</w:t>
      </w:r>
    </w:p>
    <w:p>
      <w:r>
        <w:rPr>
          <w:b/>
        </w:rPr>
        <w:t xml:space="preserve">Tulos</w:t>
      </w:r>
    </w:p>
    <w:p>
      <w:r>
        <w:t xml:space="preserve">Kuka muu asuu kommodori Hawser Trunnionin kanssa talossaan?</w:t>
      </w:r>
    </w:p>
    <w:p>
      <w:r>
        <w:rPr>
          <w:b/>
        </w:rPr>
        <w:t xml:space="preserve">Tulos</w:t>
      </w:r>
    </w:p>
    <w:p>
      <w:r>
        <w:t xml:space="preserve">Kenet Peregrine Pickle nai?</w:t>
      </w:r>
    </w:p>
    <w:p>
      <w:r>
        <w:rPr>
          <w:b/>
        </w:rPr>
        <w:t xml:space="preserve">Tulos</w:t>
      </w:r>
    </w:p>
    <w:p>
      <w:r>
        <w:t xml:space="preserve">Kuka kasvattaa Peregrinen sen jälkeen, kun hänen perheensä on vieraantunut hänestä?</w:t>
      </w:r>
    </w:p>
    <w:p>
      <w:r>
        <w:rPr>
          <w:b/>
        </w:rPr>
        <w:t xml:space="preserve">Tulos</w:t>
      </w:r>
    </w:p>
    <w:p>
      <w:r>
        <w:t xml:space="preserve">Kuka kasvattaa Peregrinea?</w:t>
      </w:r>
    </w:p>
    <w:p>
      <w:r>
        <w:rPr>
          <w:b/>
        </w:rPr>
        <w:t xml:space="preserve">Tulos</w:t>
      </w:r>
    </w:p>
    <w:p>
      <w:r>
        <w:t xml:space="preserve">Mihin maahan Peregrine matkallaan menee?</w:t>
      </w:r>
    </w:p>
    <w:p>
      <w:r>
        <w:rPr>
          <w:b/>
        </w:rPr>
        <w:t xml:space="preserve">Tulos</w:t>
      </w:r>
    </w:p>
    <w:p>
      <w:r>
        <w:t xml:space="preserve">Mikä huvittaa Cadwallader Crabtreeta?</w:t>
      </w:r>
    </w:p>
    <w:p>
      <w:r>
        <w:rPr>
          <w:b/>
        </w:rPr>
        <w:t xml:space="preserve">Tulos</w:t>
      </w:r>
    </w:p>
    <w:p>
      <w:r>
        <w:t xml:space="preserve">Kenen kanssa kommodori Hawser asuu?</w:t>
      </w:r>
    </w:p>
    <w:p>
      <w:r>
        <w:rPr>
          <w:b/>
        </w:rPr>
        <w:t xml:space="preserve">Tulos</w:t>
      </w:r>
    </w:p>
    <w:p>
      <w:r>
        <w:t xml:space="preserve">Kenen kanssa kommodori Hawser Trunnion asuu?</w:t>
      </w:r>
    </w:p>
    <w:p>
      <w:r>
        <w:rPr>
          <w:b/>
        </w:rPr>
        <w:t xml:space="preserve">Tulos</w:t>
      </w:r>
    </w:p>
    <w:p>
      <w:r>
        <w:t xml:space="preserve">Millainen suhde Peregrine Picklellä on äitiinsä?</w:t>
      </w:r>
    </w:p>
    <w:p>
      <w:r>
        <w:rPr>
          <w:b/>
        </w:rPr>
        <w:t xml:space="preserve">Tulos</w:t>
      </w:r>
    </w:p>
    <w:p>
      <w:r>
        <w:t xml:space="preserve">Kuka on kommodori Hawser Trunnion?</w:t>
      </w:r>
    </w:p>
    <w:p>
      <w:r>
        <w:rPr>
          <w:b/>
        </w:rPr>
        <w:t xml:space="preserve">Tulos</w:t>
      </w:r>
    </w:p>
    <w:p>
      <w:r>
        <w:t xml:space="preserve">Kuka on päähenkilö romaanin alussa?</w:t>
      </w:r>
    </w:p>
    <w:p>
      <w:r>
        <w:rPr>
          <w:b/>
        </w:rPr>
        <w:t xml:space="preserve">Tulos</w:t>
      </w:r>
    </w:p>
    <w:p>
      <w:r>
        <w:t xml:space="preserve">Mitä Peregrinen veli ajattelee hänestä?</w:t>
      </w:r>
    </w:p>
    <w:p>
      <w:r>
        <w:rPr>
          <w:b/>
        </w:rPr>
        <w:t xml:space="preserve">Tulos</w:t>
      </w:r>
    </w:p>
    <w:p>
      <w:r>
        <w:t xml:space="preserve">Missä Peregrine Pickle on koulutettu?</w:t>
      </w:r>
    </w:p>
    <w:p>
      <w:r>
        <w:rPr>
          <w:b/>
        </w:rPr>
        <w:t xml:space="preserve">Tulos</w:t>
      </w:r>
    </w:p>
    <w:p>
      <w:r>
        <w:t xml:space="preserve">Mikä suhde Peregrine Picklellä on isäänsä? </w:t>
      </w:r>
    </w:p>
    <w:p>
      <w:r>
        <w:rPr>
          <w:b/>
        </w:rPr>
        <w:t xml:space="preserve">Tulos</w:t>
      </w:r>
    </w:p>
    <w:p>
      <w:r>
        <w:t xml:space="preserve">Mikä on tämän teoksen itsenäisen tarinan nimi?</w:t>
      </w:r>
    </w:p>
    <w:p>
      <w:r>
        <w:rPr>
          <w:b/>
        </w:rPr>
        <w:t xml:space="preserve">Tulos</w:t>
      </w:r>
    </w:p>
    <w:p>
      <w:r>
        <w:t xml:space="preserve">Minne Peregrine matkustaa?</w:t>
      </w:r>
    </w:p>
    <w:p>
      <w:r>
        <w:rPr>
          <w:b/>
        </w:rPr>
        <w:t xml:space="preserve">Tulos</w:t>
      </w:r>
    </w:p>
    <w:p>
      <w:r>
        <w:t xml:space="preserve">Keneltä Peregrine perii omaisuutensa?</w:t>
      </w:r>
    </w:p>
    <w:p>
      <w:r>
        <w:rPr>
          <w:b/>
        </w:rPr>
        <w:t xml:space="preserve">Tulos</w:t>
      </w:r>
    </w:p>
    <w:p>
      <w:r>
        <w:t xml:space="preserve">Millainen suhde Peregrine Picklellä on veljeensä?</w:t>
      </w:r>
    </w:p>
    <w:p>
      <w:r>
        <w:rPr>
          <w:b/>
        </w:rPr>
        <w:t xml:space="preserve">Tulos</w:t>
      </w:r>
    </w:p>
    <w:p>
      <w:r>
        <w:t xml:space="preserve">Mitä kukin luku kuvaa?</w:t>
      </w:r>
    </w:p>
    <w:p>
      <w:r>
        <w:rPr>
          <w:b/>
        </w:rPr>
        <w:t xml:space="preserve">Tulos</w:t>
      </w:r>
    </w:p>
    <w:p>
      <w:r>
        <w:t xml:space="preserve">Kuka on Emelia?</w:t>
      </w:r>
    </w:p>
    <w:p>
      <w:r>
        <w:rPr>
          <w:b/>
        </w:rPr>
        <w:t xml:space="preserve">Tulos</w:t>
      </w:r>
    </w:p>
    <w:p>
      <w:r>
        <w:t xml:space="preserve">Missä Peregrine vangittiin?</w:t>
      </w:r>
    </w:p>
    <w:p>
      <w:r>
        <w:rPr>
          <w:b/>
        </w:rPr>
        <w:t xml:space="preserve">Tulos</w:t>
      </w:r>
    </w:p>
    <w:p>
      <w:r>
        <w:t xml:space="preserve">Miten Peregrinen isä kohtelee Peregrinea?</w:t>
      </w:r>
    </w:p>
    <w:p>
      <w:r>
        <w:rPr>
          <w:b/>
        </w:rPr>
        <w:t xml:space="preserve">Tulos</w:t>
      </w:r>
    </w:p>
    <w:p>
      <w:r>
        <w:t xml:space="preserve">Kuka romaanikirjailija on saattanut inspiroitua luomaan Trunnionin mallin mukaisen hahmon?</w:t>
      </w:r>
    </w:p>
    <w:p>
      <w:r>
        <w:rPr>
          <w:b/>
        </w:rPr>
        <w:t xml:space="preserve">Tulos</w:t>
      </w:r>
    </w:p>
    <w:p>
      <w:r>
        <w:t xml:space="preserve">Missä Peregrine opiskelee?</w:t>
      </w:r>
    </w:p>
    <w:p>
      <w:r>
        <w:rPr>
          <w:b/>
        </w:rPr>
        <w:t xml:space="preserve">Tulos</w:t>
      </w:r>
    </w:p>
    <w:p>
      <w:r>
        <w:t xml:space="preserve">Missä Peregrine sai koulutuksensa?</w:t>
      </w:r>
    </w:p>
    <w:p>
      <w:r>
        <w:rPr>
          <w:b/>
        </w:rPr>
        <w:t xml:space="preserve">Esimerkki 3.506</w:t>
      </w:r>
    </w:p>
    <w:p>
      <w:r>
        <w:t xml:space="preserve"> Tarinan tapahtumat sijoittuvat Ranskan ja intiaanien sodan (osa seitsenvuotista sotaa) aikaan vuonna 1757 Adirondack-vuoristoon silloisessa New Yorkin brittiläisessä siirtomaassa. Kolme rajamiestä on matkalla länteen etsimään uutta kotia. Vanhin heistä on Chingachgook, mohikaaniheimon viimeinen päällikkö. Hänen mukanaan ovat hänen poikansa Uncas ja adoptiopoika, valkoinen mies nimeltä Nathaniel Poe, joka käyttää myös nimeä Nathaniel Hawkeye.Sillä välin brittiarmeijan majuri Duncan Heyward on saapunut Albanyyn. Hänet on lähetetty palvelemaan eversti Edmund Munron alaisuudessa, joka on George-järven varrella sijaitsevan Fort William Henryn komentaja, joka on tärkeä kohta New Yorkin puolustuksessa Kanadassa olevia ranskalaisia vastaan. Heyward on myös saanut tehtäväkseen saattaa everstin kaksi tytärtä, Cora ja Alice, linnakkeeseen isänsä luokse. Hän on perheen ystävä ja rakastunut Coraan, ja hän kosii tätä ennen heidän lähtöään. Majuri Heyward, kaksi naista ja joukko brittisotilaita marssivat läpi karun maaseudun saavuttaakseen linnoituksen. Heitä johtaa yksi ainoa opas, Huron-heimon soturi Magua. Yhtäkkiä Magua johdattaa ryhmän väijytykseen, jossa monet sotilaat kuolevat, mutta Heyward ja naiset selviytyvät. Taistelun keskeyttää Chingachgookin ja hänen poikiensa saapuminen, ja he tappavat vihollissoturit samalla kun Magua pakenee. Majuri ja naiset ovat nyt pulassa, ja mohikaanit ja Haukansilmä suostuvat kulkemaan heidän mukanaan loppumatkan. Haukansilmä huomaa, että Magua yritti tappaa Coran, ja kysyy Duncanilta mahdollisista yhteyksistä huroneihin. Tämän vaelluksen aikana Cora alkaa luoda sidettä Haukansilmään, ja Heyward huomaa sen. kun he saapuvat lähelle linnaketta, he huomaavat sen olevan ranskalaisten piirittämä. He astuvat linnoitukseen pommituksen aikana, ja eversti Munro tervehtii heitä, ja hän kysyy majuri Heywardilta vahvistuksista. Eversti myöntää Heywardille ja muille, että linnoitus on kaatumassa. Siellä Cora ja Haukansilmä jakavat intohimoisen suudelman. Heyward alkaa epäillä Coran vetovoimaa Haukansilmään ja purkautuu mustasukkaisuudesta. Vastauksena Cora sanoo lopulta, ettei aio mennä naimisiin hänen kanssaan. linnake kukistuu, mutta ranskalainen kenraali Louis-Joseph de Montcalm antaa jäljellä oleville brittiläisille joukoille ehdonalaisvapauden ja sallii heidän palata turvallisesti Albanyyn. Paljastuu, että Magua ja hänen huron-armeijansa ovat ranskalaisten liittolaisia. Salaisessa tapaamisessa Magua paljastaa vihaavansa eversti Munroa ja haluavansa kostaa perheensä murhan. seuraavana päivänä eversti Munro ja kaikki muut marssivat brittiläisen varuskunnan mukana pois linnoituksesta. Maaseudulla Magua ja hänen huron-soturinsa hyökkäävät brittien kimppuun, ja Magua tappaa eversti Munron. Haukansilmä ja mohikaanit taistelevat tiensä läpi ja johdattavat Coran, Alicen ja Heywardin pois taistelusta, vaikka Magua ottaa myöhemmin majurin ja naiset vangiksi.Huronien kylässä Magua esittelee naiset ja upseerin sachemille, päällikölle, toivoen saavansa tunnustusta sodanjohtajana. Hänen vetoomuksensa keskeyttää Haukansilmä, joka on tullut pyytämään vankien hengen puolesta. Sachem päättää, että Heyward palaa briteille ja Alice annetaan Magualle, mutta Cora poltetaan elävältä. Haukansilmä pyytää Heywardia, joka toimii tulkkina Haukansilmän ja sachemin välillä, ottamaan henkensä Coran puolesta. Viimeisenä kiintymyksen ja lunastuksen eleenä Heyward suostuu teloitettavaksi Coran sijasta. Kun Cora ja Haukansilmä pakenevat, Haukansilmä ampuu Heywardia päähän juuri kun tämä on joutumassa liekkien valtaan. Myöhemmin Chingachgook, Uncas ja Haukansilmä jäljittävät jyrkkiä vuoristopolkuja pitkin Maguan sotajoukkoa ja hyökkäävät väijytykseen vapauttaakseen Alicen. Magua tappaa Uncasin ja heittää hänet alas vuorelta. Alice päättää astua rauhallisesti kalliolta kuolemaansa sen sijaan, että menisi kutsuvan Maguan luo. Yksinkamppailussa Chingachgookin kanssa Magua kukistuu ja kuolee.Lopulta hautajaisrituaalin aikana Haukansilmän ja Coran kanssa Chingachgook rukoilee Suurta Henkeä Uncasin kunniaksi ja kutsuu itseään "viimeiseksi mohikaaniksi".</w:t>
      </w:r>
    </w:p>
    <w:p>
      <w:r>
        <w:rPr>
          <w:b/>
        </w:rPr>
        <w:t xml:space="preserve">Tulos</w:t>
      </w:r>
    </w:p>
    <w:p>
      <w:r>
        <w:t xml:space="preserve">Kuka uhraa itsensä Coran hengen puolesta?</w:t>
      </w:r>
    </w:p>
    <w:p>
      <w:r>
        <w:rPr>
          <w:b/>
        </w:rPr>
        <w:t xml:space="preserve">Tulos</w:t>
      </w:r>
    </w:p>
    <w:p>
      <w:r>
        <w:t xml:space="preserve">Miksi rajamiehet matkustivat länteen?</w:t>
      </w:r>
    </w:p>
    <w:p>
      <w:r>
        <w:rPr>
          <w:b/>
        </w:rPr>
        <w:t xml:space="preserve">Tulos</w:t>
      </w:r>
    </w:p>
    <w:p>
      <w:r>
        <w:t xml:space="preserve">Mitkä ovat everstin tyttären nimet?</w:t>
      </w:r>
    </w:p>
    <w:p>
      <w:r>
        <w:rPr>
          <w:b/>
        </w:rPr>
        <w:t xml:space="preserve">Tulos</w:t>
      </w:r>
    </w:p>
    <w:p>
      <w:r>
        <w:t xml:space="preserve">Kuka julistautuu "viimeiseksi mohikaaniksi"?</w:t>
      </w:r>
    </w:p>
    <w:p>
      <w:r>
        <w:rPr>
          <w:b/>
        </w:rPr>
        <w:t xml:space="preserve">Tulos</w:t>
      </w:r>
    </w:p>
    <w:p>
      <w:r>
        <w:t xml:space="preserve">Mitä Alice tekee sen sijaan, että olisi Maguan kanssa?</w:t>
      </w:r>
    </w:p>
    <w:p>
      <w:r>
        <w:rPr>
          <w:b/>
        </w:rPr>
        <w:t xml:space="preserve">Tulos</w:t>
      </w:r>
    </w:p>
    <w:p>
      <w:r>
        <w:t xml:space="preserve">Kuka määrättiin saattamaan eversti Edward Munroen tyttäriä Coraa ja Alicea?</w:t>
      </w:r>
    </w:p>
    <w:p>
      <w:r>
        <w:rPr>
          <w:b/>
        </w:rPr>
        <w:t xml:space="preserve">Tulos</w:t>
      </w:r>
    </w:p>
    <w:p>
      <w:r>
        <w:t xml:space="preserve">Kuka on rakastunut Coraan?</w:t>
      </w:r>
    </w:p>
    <w:p>
      <w:r>
        <w:rPr>
          <w:b/>
        </w:rPr>
        <w:t xml:space="preserve">Tulos</w:t>
      </w:r>
    </w:p>
    <w:p>
      <w:r>
        <w:t xml:space="preserve">Keitä ovat eversti Edmund Munron tyttäret?</w:t>
      </w:r>
    </w:p>
    <w:p>
      <w:r>
        <w:rPr>
          <w:b/>
        </w:rPr>
        <w:t xml:space="preserve">Tulos</w:t>
      </w:r>
    </w:p>
    <w:p>
      <w:r>
        <w:t xml:space="preserve">Kenen kanssa Cora jakaa suudelman?</w:t>
      </w:r>
    </w:p>
    <w:p>
      <w:r>
        <w:rPr>
          <w:b/>
        </w:rPr>
        <w:t xml:space="preserve">Tulos</w:t>
      </w:r>
    </w:p>
    <w:p>
      <w:r>
        <w:t xml:space="preserve">Miksi Magua vihaa eversti Munroa?</w:t>
      </w:r>
    </w:p>
    <w:p>
      <w:r>
        <w:rPr>
          <w:b/>
        </w:rPr>
        <w:t xml:space="preserve">Tulos</w:t>
      </w:r>
    </w:p>
    <w:p>
      <w:r>
        <w:t xml:space="preserve">Mitä sachem-säännön mukaan Coralle tapahtuu?</w:t>
      </w:r>
    </w:p>
    <w:p>
      <w:r>
        <w:rPr>
          <w:b/>
        </w:rPr>
        <w:t xml:space="preserve">Tulos</w:t>
      </w:r>
    </w:p>
    <w:p>
      <w:r>
        <w:t xml:space="preserve">Kuka tarinan hahmoista astuu jyrkänteeltä kuolemaan?</w:t>
      </w:r>
    </w:p>
    <w:p>
      <w:r>
        <w:rPr>
          <w:b/>
        </w:rPr>
        <w:t xml:space="preserve">Tulos</w:t>
      </w:r>
    </w:p>
    <w:p>
      <w:r>
        <w:t xml:space="preserve">Minkä sodan aikana tarina tapahtui?</w:t>
      </w:r>
    </w:p>
    <w:p>
      <w:r>
        <w:rPr>
          <w:b/>
        </w:rPr>
        <w:t xml:space="preserve">Tulos</w:t>
      </w:r>
    </w:p>
    <w:p>
      <w:r>
        <w:t xml:space="preserve">Kuka tappaa Heywardin?</w:t>
      </w:r>
    </w:p>
    <w:p>
      <w:r>
        <w:rPr>
          <w:b/>
        </w:rPr>
        <w:t xml:space="preserve">Tulos</w:t>
      </w:r>
    </w:p>
    <w:p>
      <w:r>
        <w:t xml:space="preserve">Ketä tarinan naishenkilöä Heyward rakastaa?</w:t>
      </w:r>
    </w:p>
    <w:p>
      <w:r>
        <w:rPr>
          <w:b/>
        </w:rPr>
        <w:t xml:space="preserve">Tulos</w:t>
      </w:r>
    </w:p>
    <w:p>
      <w:r>
        <w:t xml:space="preserve">Missä tarina tapahtuu?</w:t>
      </w:r>
    </w:p>
    <w:p>
      <w:r>
        <w:rPr>
          <w:b/>
        </w:rPr>
        <w:t xml:space="preserve">Tulos</w:t>
      </w:r>
    </w:p>
    <w:p>
      <w:r>
        <w:t xml:space="preserve">Kenet Magua ottaa vangeikseen?</w:t>
      </w:r>
    </w:p>
    <w:p>
      <w:r>
        <w:rPr>
          <w:b/>
        </w:rPr>
        <w:t xml:space="preserve">Tulos</w:t>
      </w:r>
    </w:p>
    <w:p>
      <w:r>
        <w:t xml:space="preserve">Kuka kutsuu itseään "viimeiseksi mohikaanilaiseksi"? </w:t>
      </w:r>
    </w:p>
    <w:p>
      <w:r>
        <w:rPr>
          <w:b/>
        </w:rPr>
        <w:t xml:space="preserve">Tulos</w:t>
      </w:r>
    </w:p>
    <w:p>
      <w:r>
        <w:t xml:space="preserve">Kenet Magua tappaa?</w:t>
      </w:r>
    </w:p>
    <w:p>
      <w:r>
        <w:rPr>
          <w:b/>
        </w:rPr>
        <w:t xml:space="preserve">Tulos</w:t>
      </w:r>
    </w:p>
    <w:p>
      <w:r>
        <w:t xml:space="preserve">Miten Alice kuolee tässä tarinassa?</w:t>
      </w:r>
    </w:p>
    <w:p>
      <w:r>
        <w:rPr>
          <w:b/>
        </w:rPr>
        <w:t xml:space="preserve">Tulos</w:t>
      </w:r>
    </w:p>
    <w:p>
      <w:r>
        <w:t xml:space="preserve">Mikä oli Heywardin viimeinen kiintymyksen osoitus?</w:t>
      </w:r>
    </w:p>
    <w:p>
      <w:r>
        <w:rPr>
          <w:b/>
        </w:rPr>
        <w:t xml:space="preserve">Tulos</w:t>
      </w:r>
    </w:p>
    <w:p>
      <w:r>
        <w:t xml:space="preserve">Miksi Magua esittelee naiset ja Haukansilmän päällikölle?</w:t>
      </w:r>
    </w:p>
    <w:p>
      <w:r>
        <w:rPr>
          <w:b/>
        </w:rPr>
        <w:t xml:space="preserve">Tulos</w:t>
      </w:r>
    </w:p>
    <w:p>
      <w:r>
        <w:t xml:space="preserve">Kenen kanssa Haukansilmä jakaa intohimoisen suudelman?</w:t>
      </w:r>
    </w:p>
    <w:p>
      <w:r>
        <w:rPr>
          <w:b/>
        </w:rPr>
        <w:t xml:space="preserve">Tulos</w:t>
      </w:r>
    </w:p>
    <w:p>
      <w:r>
        <w:t xml:space="preserve">Kenet Magua tappaa brittiläisiä vastaan tehdyssä väijytyksessä?</w:t>
      </w:r>
    </w:p>
    <w:p>
      <w:r>
        <w:rPr>
          <w:b/>
        </w:rPr>
        <w:t xml:space="preserve">Tulos</w:t>
      </w:r>
    </w:p>
    <w:p>
      <w:r>
        <w:t xml:space="preserve">Kuka jakaa intohimoisen suudelman?</w:t>
      </w:r>
    </w:p>
    <w:p>
      <w:r>
        <w:rPr>
          <w:b/>
        </w:rPr>
        <w:t xml:space="preserve">Tulos</w:t>
      </w:r>
    </w:p>
    <w:p>
      <w:r>
        <w:t xml:space="preserve">Miten Chingachgook kukistaa Maguan?</w:t>
      </w:r>
    </w:p>
    <w:p>
      <w:r>
        <w:rPr>
          <w:b/>
        </w:rPr>
        <w:t xml:space="preserve">Tulos</w:t>
      </w:r>
    </w:p>
    <w:p>
      <w:r>
        <w:t xml:space="preserve">Kuka tarinassa matkustaa länteen etsimään uutta kotia?</w:t>
      </w:r>
    </w:p>
    <w:p>
      <w:r>
        <w:rPr>
          <w:b/>
        </w:rPr>
        <w:t xml:space="preserve">Tulos</w:t>
      </w:r>
    </w:p>
    <w:p>
      <w:r>
        <w:t xml:space="preserve">Kuka tappaa eversti Munron?</w:t>
      </w:r>
    </w:p>
    <w:p>
      <w:r>
        <w:rPr>
          <w:b/>
        </w:rPr>
        <w:t xml:space="preserve">Tulos</w:t>
      </w:r>
    </w:p>
    <w:p>
      <w:r>
        <w:t xml:space="preserve">Kuka opasti majuri Heywardsin ryhmää vuoristoon heidän matkallaan linnoitukseen?</w:t>
      </w:r>
    </w:p>
    <w:p>
      <w:r>
        <w:rPr>
          <w:b/>
        </w:rPr>
        <w:t xml:space="preserve">Esimerkki 3.507</w:t>
      </w:r>
    </w:p>
    <w:p>
      <w:r>
        <w:t xml:space="preserve"> Bostonilainen kertoja palaa muutaman kesän takaisen lyhyen vierailun jälkeen pieneen rannikkokaupunkiin Dunnetiin, Maineen osavaltioon, saadakseen kirjansa valmiiksi. Saavuttuaan hän asettuu asumaan kuusikymppisen leskirouvan Almira Toddin luokse, joka on paikallinen apteekkari ja yrttilääkäri. Kertoja avustaa toisinaan rouva Toddia tämän usein käyvien asiakkaiden kanssa, mutta tämä häiritsee häntä kirjoittamisesta, ja hän etsii oman huoneen. Vuokraamalla tyhjän koulurakennuksen, josta on laaja näkymä Dunnet Landingiin, kertoja voi ilmeisesti keskittyä kirjoittamiseensa, vaikka Jewett ei käytä koulurakennusta näyttääkseen kertojan työssä vaan pikemminkin mietiskelemässä ja vastaanottamassa seuraa. Koulutalo on yksi monista paikoista romaanissa, jotka Jewett nostaa myyttiseen merkitykseen, ja kertojalle paikka on kirjailijan tietoisuuden keskus, josta hän tekee matkoja ulos ja jonne muut tekevät matkoja sisään, tietoisina kertojan läsnäolon voimasta, uteliaisuudesta ja kunnioituksesta Almira Toddia kohtaan. 80-vuotias eläkkeellä oleva merimies, kapteeni Littlepage, tulee hautajaisten jälkeen koulutaloon tapaamaan kertojaa, koska tuntee rouva Toddin. Hän kertoo tarinaa ajastaan merellä, ja nainen on huomattavan kyllästynyt, joten hän alkaa lähteä. Hän huomaa loukanneensa miestä tylsyyden osoittamisella, joten hän peittää jälkensä pyytämällä miestä kertomaan lisää tarinaansa. Kapteenin tarinaa ei voi verrata niihin tarinoihin, joita rouva Todd, rouva Toddin veli ja äiti sekä Dunnetin asukkaat kertovat elämästään Dunnetissa. Kertojan ystävyys rouva Toddin kanssa vahvistuu kesän kuluessa, ja kertojan arvostus Mainen rannikkokaupunkia kohtaan kasvaa päivä päivältä.</w:t>
      </w:r>
    </w:p>
    <w:p>
      <w:r>
        <w:rPr>
          <w:b/>
        </w:rPr>
        <w:t xml:space="preserve">Tulos</w:t>
      </w:r>
    </w:p>
    <w:p>
      <w:r>
        <w:t xml:space="preserve">Mihin kaupunkiin kertoja palaa?</w:t>
      </w:r>
    </w:p>
    <w:p>
      <w:r>
        <w:rPr>
          <w:b/>
        </w:rPr>
        <w:t xml:space="preserve">Tulos</w:t>
      </w:r>
    </w:p>
    <w:p>
      <w:r>
        <w:t xml:space="preserve">Kun kertoja saapuu paikalle, missä hän auttaa rouva Toddia?</w:t>
      </w:r>
    </w:p>
    <w:p>
      <w:r>
        <w:rPr>
          <w:b/>
        </w:rPr>
        <w:t xml:space="preserve">Tulos</w:t>
      </w:r>
    </w:p>
    <w:p>
      <w:r>
        <w:t xml:space="preserve">Mistä bostonilainen palasi?</w:t>
      </w:r>
    </w:p>
    <w:p>
      <w:r>
        <w:rPr>
          <w:b/>
        </w:rPr>
        <w:t xml:space="preserve">Tulos</w:t>
      </w:r>
    </w:p>
    <w:p>
      <w:r>
        <w:t xml:space="preserve">Miksi kertoja on matkustanut takaisin Dunnetiin, Maineen?</w:t>
      </w:r>
    </w:p>
    <w:p>
      <w:r>
        <w:rPr>
          <w:b/>
        </w:rPr>
        <w:t xml:space="preserve">Tulos</w:t>
      </w:r>
    </w:p>
    <w:p>
      <w:r>
        <w:t xml:space="preserve">Mitä kertoja näkee koulurakennuksesta?</w:t>
      </w:r>
    </w:p>
    <w:p>
      <w:r>
        <w:rPr>
          <w:b/>
        </w:rPr>
        <w:t xml:space="preserve">Tulos</w:t>
      </w:r>
    </w:p>
    <w:p>
      <w:r>
        <w:t xml:space="preserve">Keneen kertoja yrittää verrata kapteenien tarinoita?</w:t>
      </w:r>
    </w:p>
    <w:p>
      <w:r>
        <w:rPr>
          <w:b/>
        </w:rPr>
        <w:t xml:space="preserve">Tulos</w:t>
      </w:r>
    </w:p>
    <w:p>
      <w:r>
        <w:t xml:space="preserve">Mitä Almira Toddia pidetään?</w:t>
      </w:r>
    </w:p>
    <w:p>
      <w:r>
        <w:rPr>
          <w:b/>
        </w:rPr>
        <w:t xml:space="preserve">Tulos</w:t>
      </w:r>
    </w:p>
    <w:p>
      <w:r>
        <w:t xml:space="preserve">Miten kertoja loukkaa kapteeni Littlepagea?</w:t>
      </w:r>
    </w:p>
    <w:p>
      <w:r>
        <w:rPr>
          <w:b/>
        </w:rPr>
        <w:t xml:space="preserve">Tulos</w:t>
      </w:r>
    </w:p>
    <w:p>
      <w:r>
        <w:t xml:space="preserve">Mitä kapteeni tekee huomattuaan kertojan tylsistymisen?</w:t>
      </w:r>
    </w:p>
    <w:p>
      <w:r>
        <w:rPr>
          <w:b/>
        </w:rPr>
        <w:t xml:space="preserve">Tulos</w:t>
      </w:r>
    </w:p>
    <w:p>
      <w:r>
        <w:t xml:space="preserve">Minkä rakennuksen kertoja vuokraa?</w:t>
      </w:r>
    </w:p>
    <w:p>
      <w:r>
        <w:rPr>
          <w:b/>
        </w:rPr>
        <w:t xml:space="preserve">Tulos</w:t>
      </w:r>
    </w:p>
    <w:p>
      <w:r>
        <w:t xml:space="preserve">Mikä oli Littlepagen työtehtävä?</w:t>
      </w:r>
    </w:p>
    <w:p>
      <w:r>
        <w:rPr>
          <w:b/>
        </w:rPr>
        <w:t xml:space="preserve">Tulos</w:t>
      </w:r>
    </w:p>
    <w:p>
      <w:r>
        <w:t xml:space="preserve">Kertoja päättää muuttaa koulurakennukseen. Miksi?</w:t>
      </w:r>
    </w:p>
    <w:p>
      <w:r>
        <w:rPr>
          <w:b/>
        </w:rPr>
        <w:t xml:space="preserve">Tulos</w:t>
      </w:r>
    </w:p>
    <w:p>
      <w:r>
        <w:t xml:space="preserve">Miksi kertoja palasi Dunnetiin, Maineen?</w:t>
      </w:r>
    </w:p>
    <w:p>
      <w:r>
        <w:rPr>
          <w:b/>
        </w:rPr>
        <w:t xml:space="preserve">Tulos</w:t>
      </w:r>
    </w:p>
    <w:p>
      <w:r>
        <w:t xml:space="preserve">Mihin emppty schoo-talosta on näkymä?</w:t>
      </w:r>
    </w:p>
    <w:p>
      <w:r>
        <w:rPr>
          <w:b/>
        </w:rPr>
        <w:t xml:space="preserve">Tulos</w:t>
      </w:r>
    </w:p>
    <w:p>
      <w:r>
        <w:t xml:space="preserve">Mitä Almira tekee?</w:t>
      </w:r>
    </w:p>
    <w:p>
      <w:r>
        <w:rPr>
          <w:b/>
        </w:rPr>
        <w:t xml:space="preserve">Tulos</w:t>
      </w:r>
    </w:p>
    <w:p>
      <w:r>
        <w:t xml:space="preserve">Kuinka usein hänen arvostuksensa Mainen rannikkokaupunkia kohtaan kasvaa?</w:t>
      </w:r>
    </w:p>
    <w:p>
      <w:r>
        <w:rPr>
          <w:b/>
        </w:rPr>
        <w:t xml:space="preserve">Tulos</w:t>
      </w:r>
    </w:p>
    <w:p>
      <w:r>
        <w:t xml:space="preserve">Mistä kaupungista kertoja on kotoisin?</w:t>
      </w:r>
    </w:p>
    <w:p>
      <w:r>
        <w:rPr>
          <w:b/>
        </w:rPr>
        <w:t xml:space="preserve">Tulos</w:t>
      </w:r>
    </w:p>
    <w:p>
      <w:r>
        <w:t xml:space="preserve">Kuinka vanha kapteeni Littlepage on?</w:t>
      </w:r>
    </w:p>
    <w:p>
      <w:r>
        <w:rPr>
          <w:b/>
        </w:rPr>
        <w:t xml:space="preserve">Tulos</w:t>
      </w:r>
    </w:p>
    <w:p>
      <w:r>
        <w:t xml:space="preserve">Mihin tapahtumaan kapteeni meni?</w:t>
      </w:r>
    </w:p>
    <w:p>
      <w:r>
        <w:rPr>
          <w:b/>
        </w:rPr>
        <w:t xml:space="preserve">Tulos</w:t>
      </w:r>
    </w:p>
    <w:p>
      <w:r>
        <w:t xml:space="preserve">Miten kertoja reagoi, kun kapteeni Littlepage vieraili koulussa ja kertoi tarinan merellä viettämästään ajasta?</w:t>
      </w:r>
    </w:p>
    <w:p>
      <w:r>
        <w:rPr>
          <w:b/>
        </w:rPr>
        <w:t xml:space="preserve">Tulos</w:t>
      </w:r>
    </w:p>
    <w:p>
      <w:r>
        <w:t xml:space="preserve">Kenen kanssa hän asettuu Maineen palattuaan?</w:t>
      </w:r>
    </w:p>
    <w:p>
      <w:r>
        <w:rPr>
          <w:b/>
        </w:rPr>
        <w:t xml:space="preserve">Tulos</w:t>
      </w:r>
    </w:p>
    <w:p>
      <w:r>
        <w:t xml:space="preserve">Miten kertojan ja rouva Toddin välinen suhde on kehittynyt tarinan loppuun mennessä?</w:t>
      </w:r>
    </w:p>
    <w:p>
      <w:r>
        <w:rPr>
          <w:b/>
        </w:rPr>
        <w:t xml:space="preserve">Tulos</w:t>
      </w:r>
    </w:p>
    <w:p>
      <w:r>
        <w:t xml:space="preserve">Miksi kertoja etsii omaa huonetta?</w:t>
      </w:r>
    </w:p>
    <w:p>
      <w:r>
        <w:rPr>
          <w:b/>
        </w:rPr>
        <w:t xml:space="preserve">Tulos</w:t>
      </w:r>
    </w:p>
    <w:p>
      <w:r>
        <w:t xml:space="preserve">Mikä on Almira Todd?</w:t>
      </w:r>
    </w:p>
    <w:p>
      <w:r>
        <w:rPr>
          <w:b/>
        </w:rPr>
        <w:t xml:space="preserve">Tulos</w:t>
      </w:r>
    </w:p>
    <w:p>
      <w:r>
        <w:t xml:space="preserve">Miksi hän palasi Maineen?</w:t>
      </w:r>
    </w:p>
    <w:p>
      <w:r>
        <w:rPr>
          <w:b/>
        </w:rPr>
        <w:t xml:space="preserve">Tulos</w:t>
      </w:r>
    </w:p>
    <w:p>
      <w:r>
        <w:t xml:space="preserve">Minkä tarinan kapteeni kertoo kertojalle?</w:t>
      </w:r>
    </w:p>
    <w:p>
      <w:r>
        <w:rPr>
          <w:b/>
        </w:rPr>
        <w:t xml:space="preserve">Tulos</w:t>
      </w:r>
    </w:p>
    <w:p>
      <w:r>
        <w:t xml:space="preserve">Kuka tulee kouluun vierailulle?</w:t>
      </w:r>
    </w:p>
    <w:p>
      <w:r>
        <w:rPr>
          <w:b/>
        </w:rPr>
        <w:t xml:space="preserve">Tulos</w:t>
      </w:r>
    </w:p>
    <w:p>
      <w:r>
        <w:t xml:space="preserve">Miten hän hyökkäsi Littlepagen kimppuun?</w:t>
      </w:r>
    </w:p>
    <w:p>
      <w:r>
        <w:rPr>
          <w:b/>
        </w:rPr>
        <w:t xml:space="preserve">Tulos</w:t>
      </w:r>
    </w:p>
    <w:p>
      <w:r>
        <w:t xml:space="preserve">Mikä on rouva Toddin ammatti?</w:t>
      </w:r>
    </w:p>
    <w:p>
      <w:r>
        <w:rPr>
          <w:b/>
        </w:rPr>
        <w:t xml:space="preserve">Esimerkki 3.508</w:t>
      </w:r>
    </w:p>
    <w:p>
      <w:r>
        <w:t xml:space="preserve"> Shrek, vihreä örkki, joka rakastaa yksinäisyyttä suollaan, joutuu elämäänsä, kun monet satuhahmot karkotetaan sinne satuja vihaavan lordi Farquaadin käskystä. Shrek kertoo heille, että hän menee pyytämään Farquaadia lähettämään heidät takaisin. Hän tuo mukanaan puhuvan aasin, joka on ainoa satuolento, joka tietää tien Dulociin. sillä välin Farquaad kiduttaa Piparkakkumiestä, jotta tämä kertoisi jäljellä olevien satuolentojen olinpaikan, kunnes hänen vartijansa ryntäävät paikalle tuoden mukanaan jotain, mitä Farquaad on etsinyt: Taikapeilin. Hän kysyy Peililtä, onko hänen valtakuntansa kaikista kaunein, mutta hänelle sanotaan, ettei hän ole edes kuningas. Ollakseen kuningas hänen on naitava prinsessa, ja hänelle annetaan kolme vaihtoehtoa, joista hän valitsee prinsessa Fionan, joka on lukittuna linnan torniin, jota vartioivat laava ja lohikäärme. Peili yrittää mainita "pienen asian, joka tapahtuu yöllä", mutta ei onnistu." Shrek ja Aasi saapuvat Farquaadin palatsiin Dulociin, jossa he päätyvät turnaukseen. Voittaja saa "etuoikeuden" pelastaa Fionan, jotta Farquaad voi naida hänet. Shrek ja Aasi voittavat muut ritarit helposti painiottelussa, ja Farquaad hyväksyy tarjouksen siirtää satujen olennot pois suoltaan, jos Shrek pelastaa Fionan.Shrek ja Aasi matkustavat linnaan ja hajaantuvat etsimään Fionaa. Aasi kohtaa lohikäärmeen ja sulostuttaa petoa ennen kuin saa tietää, että se on naaras. Lohikäärme ihastuu häneen ja vie hänet kammioonsa. Shrek löytää Fionan, joka on kauhistunut hänen romanttisuutensa puutteesta. Kun he lähtevät, Shrek pelastaa Lohikäärmeen hellyyttäviin kynsiin joutuneen Aasin ja pakottaa tämän ajamaan heidät ulos linnasta. Aluksi Fiona on innoissaan pelastuksesta, mutta pettyy nopeasti, kun Shrek paljastaa olevansa örkki.Kun kolmikko matkustaa Dulociin, Fiona kehottaa heitä leiriytymään yöksi, kun hän nukkuu luolassa. Shrek ja Aasi katselevat tähtiä samalla kun Shrek kertoo tarinoita suurista örkeleistä ja sanoo rakentavansa muurin suonsa ympärille palattuaan. Kun Aasi kysyy sinnikkäästi miksi, Shrek sanoo, että kaikki tuomitsevat hänet ennen kuin tuntevat hänet; siksi hänestä on parempi olla yksin, vaikka Aasi myöntääkin, ettei tuominnut häntä heti, kun he tapasivat.Matkan varrella Shrek ja Fiona huomaavat, että heillä on enemmän yhteistä ja rakastuvat. Kolmikko on melkein Dulocissa, ja sinä yönä Fiona suojautuu tuulimyllyyn. Kun Aasi kuulee sieltä outoja ääniä, hän huomaa Fionan muuttuneen jättiläiseksi. Hän selittää lapsuuden kirouksensa ja muuntautumisensa joka yö, minkä vuoksi hänet lukittiin pois, ja että vain hänen tosirakkautensa suudelma palauttaa hänet "rakkauden todelliseen muotoon". Shrek, joka on tunnustamassa tunteitaan Fionaa kohtaan auringonkukan kanssa, kuulee osittain heidän puhelunsa, ja hänen sydämensä särkyy, kun hän erehtyy luulemaan, että Fiona inhoaa hänen muuttumistaan "rumaksi pedoksi" ja inhoaa häntä. Fiona panee Aasin lupaamaan, ettei hän kerro Shrekille, ja vannoo tekevänsä sen itse. Seuraavana aamuna Shrek on tuonut lordi Farquaadin Fionan luo. Pariskunta palaa Dulociin, kun taas loukkaantunut Shrek jättää vihaisena ystävyytensä Aasin kanssa ja palaa nyt tyhjennetylle suolleen muistellen, mitä Fiona "sanoi" hänestä. yksityisyydestään huolimatta Shrek on murtunut ja kaipaa Fionaa. Shrekille raivostunut Aasi tulee suolle, jossa Shrek sanoo kuulleensa Aasin ja Fionan keskustelun. Aasi pitää lupauksensa Fionalle ja kertoo Shrekille, että hän puhui jostain toisesta. Se hyväksyy Shrekin anteeksipyynnön ja kertoo, että Fiona menee pian naimisiin, mikä kannustaa Shrekiä toimimaan saadakseen Fionan rakkauden. He matkustavat Dulociin nopeasti, kiitos Lohikäärmeen, joka oli paennut vankeudestaan ja seurannut Aasia.Shrek keskeyttää häät ennen kuin Farquaad ehtii suudella Fionaa. Hän kertoo Fionalle, että Farquaad ei ole hänen oikea rakkautensa ja että hän nai Fionan vain tullakseen kuninkaaksi. Aurinko laskee, jolloin Fiona muuttuu kaikkien kirkossa olevien nähden jättiläiseksi, jolloin yllättynyt Shrek ymmärtää täysin, mitä hän kuuli. Fionan raivostuttamana Farquaad määrää Shrekin tapettavaksi ja Fionan vangittavaksi. Shrek viheltää Lohikäärmeelle, joka ryntää sisään yhdessä Aasin kanssa ja syö Farquaadin. Shrek ja Fiona tunnustavat rakkautensa ja suutelevat; Fiona kylpee valossa, kun hänen kirouksensa on murrettu, mutta on yllättynyt siitä, että hän on yhä örkki, sillä hän luuli, että hänestä tulisi kaunis, mihin Shrek vastaa, että hän on kaunis. He menevät naimisiin suolla ja lähtevät häämatkalle muiden juhliessa laulamalla "I'm a Believer".</w:t>
      </w:r>
    </w:p>
    <w:p>
      <w:r>
        <w:rPr>
          <w:b/>
        </w:rPr>
        <w:t xml:space="preserve">Tulos</w:t>
      </w:r>
    </w:p>
    <w:p>
      <w:r>
        <w:t xml:space="preserve">Kuka kantaa Aasin huoneisiinsa?</w:t>
      </w:r>
    </w:p>
    <w:p>
      <w:r>
        <w:rPr>
          <w:b/>
        </w:rPr>
        <w:t xml:space="preserve">Tulos</w:t>
      </w:r>
    </w:p>
    <w:p>
      <w:r>
        <w:t xml:space="preserve">Miksi Farquaad halusi naida Fionan?</w:t>
      </w:r>
    </w:p>
    <w:p>
      <w:r>
        <w:rPr>
          <w:b/>
        </w:rPr>
        <w:t xml:space="preserve">Tulos</w:t>
      </w:r>
    </w:p>
    <w:p>
      <w:r>
        <w:t xml:space="preserve">Mitä tapahtuu, kun Shrek viheltää lohikäärmeelle?</w:t>
      </w:r>
    </w:p>
    <w:p>
      <w:r>
        <w:rPr>
          <w:b/>
        </w:rPr>
        <w:t xml:space="preserve">Tulos</w:t>
      </w:r>
    </w:p>
    <w:p>
      <w:r>
        <w:t xml:space="preserve">Mikä saa Shrekin haluamaan rakentaa muurin talonsa ympärille? </w:t>
      </w:r>
    </w:p>
    <w:p>
      <w:r>
        <w:rPr>
          <w:b/>
        </w:rPr>
        <w:t xml:space="preserve">Tulos</w:t>
      </w:r>
    </w:p>
    <w:p>
      <w:r>
        <w:t xml:space="preserve">Ketä Farquaad kiduttaa?</w:t>
      </w:r>
    </w:p>
    <w:p>
      <w:r>
        <w:rPr>
          <w:b/>
        </w:rPr>
        <w:t xml:space="preserve">Tulos</w:t>
      </w:r>
    </w:p>
    <w:p>
      <w:r>
        <w:t xml:space="preserve">Kuka auttaa Shrekiä ja Aasia matkustamaan Dulociin estääkseen Fionan häät?</w:t>
      </w:r>
    </w:p>
    <w:p>
      <w:r>
        <w:rPr>
          <w:b/>
        </w:rPr>
        <w:t xml:space="preserve">Tulos</w:t>
      </w:r>
    </w:p>
    <w:p>
      <w:r>
        <w:t xml:space="preserve">Kuka keskeytti heidän häänsä ennen kuin Farquaad ehti suudella Fionaa?</w:t>
      </w:r>
    </w:p>
    <w:p>
      <w:r>
        <w:rPr>
          <w:b/>
        </w:rPr>
        <w:t xml:space="preserve">Tulos</w:t>
      </w:r>
    </w:p>
    <w:p>
      <w:r>
        <w:t xml:space="preserve">Missä Fionaa pidettiin, kun Farquaad päätti naida hänet?</w:t>
      </w:r>
    </w:p>
    <w:p>
      <w:r>
        <w:rPr>
          <w:b/>
        </w:rPr>
        <w:t xml:space="preserve">Tulos</w:t>
      </w:r>
    </w:p>
    <w:p>
      <w:r>
        <w:t xml:space="preserve">Ketä lordi Farquaad kiduttaa saadakseen tietää loput satuolennot?</w:t>
      </w:r>
    </w:p>
    <w:p>
      <w:r>
        <w:rPr>
          <w:b/>
        </w:rPr>
        <w:t xml:space="preserve">Tulos</w:t>
      </w:r>
    </w:p>
    <w:p>
      <w:r>
        <w:t xml:space="preserve">Mitä Fionalle tapahtuu öisin? </w:t>
      </w:r>
    </w:p>
    <w:p>
      <w:r>
        <w:rPr>
          <w:b/>
        </w:rPr>
        <w:t xml:space="preserve">Tulos</w:t>
      </w:r>
    </w:p>
    <w:p>
      <w:r>
        <w:t xml:space="preserve">Kuka oli Shrekin kumppani hänen matkallaan tapaamaan Farquaardia?</w:t>
      </w:r>
    </w:p>
    <w:p>
      <w:r>
        <w:rPr>
          <w:b/>
        </w:rPr>
        <w:t xml:space="preserve">Tulos</w:t>
      </w:r>
    </w:p>
    <w:p>
      <w:r>
        <w:t xml:space="preserve">Kuka kertoo lordi Farquaadille, ettei hän ole kuningas?</w:t>
      </w:r>
    </w:p>
    <w:p>
      <w:r>
        <w:rPr>
          <w:b/>
        </w:rPr>
        <w:t xml:space="preserve">Tulos</w:t>
      </w:r>
    </w:p>
    <w:p>
      <w:r>
        <w:t xml:space="preserve">Kuka oli Fionan todellinen rakkaus?</w:t>
      </w:r>
    </w:p>
    <w:p>
      <w:r>
        <w:rPr>
          <w:b/>
        </w:rPr>
        <w:t xml:space="preserve">Tulos</w:t>
      </w:r>
    </w:p>
    <w:p>
      <w:r>
        <w:t xml:space="preserve">Mikä tekisi Fionasta "rakkauden todellisen muodon"?</w:t>
      </w:r>
    </w:p>
    <w:p>
      <w:r>
        <w:rPr>
          <w:b/>
        </w:rPr>
        <w:t xml:space="preserve">Tulos</w:t>
      </w:r>
    </w:p>
    <w:p>
      <w:r>
        <w:t xml:space="preserve">Kuka söi Farquaadin?</w:t>
      </w:r>
    </w:p>
    <w:p>
      <w:r>
        <w:rPr>
          <w:b/>
        </w:rPr>
        <w:t xml:space="preserve">Tulos</w:t>
      </w:r>
    </w:p>
    <w:p>
      <w:r>
        <w:t xml:space="preserve">Kuka käskee kaikki satujen jäsenet suohon?</w:t>
      </w:r>
    </w:p>
    <w:p>
      <w:r>
        <w:rPr>
          <w:b/>
        </w:rPr>
        <w:t xml:space="preserve">Tulos</w:t>
      </w:r>
    </w:p>
    <w:p>
      <w:r>
        <w:t xml:space="preserve">Mitä FIona ajatteli tapahtuvan, kun kirous murretaan?</w:t>
      </w:r>
    </w:p>
    <w:p>
      <w:r>
        <w:rPr>
          <w:b/>
        </w:rPr>
        <w:t xml:space="preserve">Tulos</w:t>
      </w:r>
    </w:p>
    <w:p>
      <w:r>
        <w:t xml:space="preserve">Kuka tietää, miten Dulociin pääsee?</w:t>
      </w:r>
    </w:p>
    <w:p>
      <w:r>
        <w:rPr>
          <w:b/>
        </w:rPr>
        <w:t xml:space="preserve">Tulos</w:t>
      </w:r>
    </w:p>
    <w:p>
      <w:r>
        <w:t xml:space="preserve">Miten lordi Farquaad tapetaan?</w:t>
      </w:r>
    </w:p>
    <w:p>
      <w:r>
        <w:rPr>
          <w:b/>
        </w:rPr>
        <w:t xml:space="preserve">Tulos</w:t>
      </w:r>
    </w:p>
    <w:p>
      <w:r>
        <w:t xml:space="preserve">Ketä Farquaad kidutti saadakseen selville jäljellä olevien satuolentojen sijainnin?</w:t>
      </w:r>
    </w:p>
    <w:p>
      <w:r>
        <w:rPr>
          <w:b/>
        </w:rPr>
        <w:t xml:space="preserve">Tulos</w:t>
      </w:r>
    </w:p>
    <w:p>
      <w:r>
        <w:t xml:space="preserve">Mitä Farquaard lupasi poistaa suolta, jos Shrek pelastaisi Fionan?</w:t>
      </w:r>
    </w:p>
    <w:p>
      <w:r>
        <w:rPr>
          <w:b/>
        </w:rPr>
        <w:t xml:space="preserve">Tulos</w:t>
      </w:r>
    </w:p>
    <w:p>
      <w:r>
        <w:t xml:space="preserve">Miten satuhahmot päätyivät Shrekin suolle?</w:t>
      </w:r>
    </w:p>
    <w:p>
      <w:r>
        <w:rPr>
          <w:b/>
        </w:rPr>
        <w:t xml:space="preserve">Tulos</w:t>
      </w:r>
    </w:p>
    <w:p>
      <w:r>
        <w:t xml:space="preserve">Mikä palkinto annetaan turnauksen voittajalle?</w:t>
      </w:r>
    </w:p>
    <w:p>
      <w:r>
        <w:rPr>
          <w:b/>
        </w:rPr>
        <w:t xml:space="preserve">Tulos</w:t>
      </w:r>
    </w:p>
    <w:p>
      <w:r>
        <w:t xml:space="preserve">Miten Fionan kirous murretaan?</w:t>
      </w:r>
    </w:p>
    <w:p>
      <w:r>
        <w:rPr>
          <w:b/>
        </w:rPr>
        <w:t xml:space="preserve">Tulos</w:t>
      </w:r>
    </w:p>
    <w:p>
      <w:r>
        <w:t xml:space="preserve">Miksi Fiona on pettynyt, kun Shrek pelastaa hänet?</w:t>
      </w:r>
    </w:p>
    <w:p>
      <w:r>
        <w:rPr>
          <w:b/>
        </w:rPr>
        <w:t xml:space="preserve">Tulos</w:t>
      </w:r>
    </w:p>
    <w:p>
      <w:r>
        <w:t xml:space="preserve">Millainen olento Shrek on?</w:t>
      </w:r>
    </w:p>
    <w:p>
      <w:r>
        <w:rPr>
          <w:b/>
        </w:rPr>
        <w:t xml:space="preserve">Tulos</w:t>
      </w:r>
    </w:p>
    <w:p>
      <w:r>
        <w:t xml:space="preserve">Kuka menee tuulimyllylle ja saa selville, että Fiona on jättiläinen?</w:t>
      </w:r>
    </w:p>
    <w:p>
      <w:r>
        <w:rPr>
          <w:b/>
        </w:rPr>
        <w:t xml:space="preserve">Tulos</w:t>
      </w:r>
    </w:p>
    <w:p>
      <w:r>
        <w:t xml:space="preserve">Mitä lordi Farquaadin on tehtävä tullakseen kuninkaaksi?</w:t>
      </w:r>
    </w:p>
    <w:p>
      <w:r>
        <w:rPr>
          <w:b/>
        </w:rPr>
        <w:t xml:space="preserve">Tulos</w:t>
      </w:r>
    </w:p>
    <w:p>
      <w:r>
        <w:t xml:space="preserve">Mitä Shrek aikoo tehdä palattuaan takaisin suolle?</w:t>
      </w:r>
    </w:p>
    <w:p>
      <w:r>
        <w:rPr>
          <w:b/>
        </w:rPr>
        <w:t xml:space="preserve">Tulos</w:t>
      </w:r>
    </w:p>
    <w:p>
      <w:r>
        <w:t xml:space="preserve">Minkä sopimuksen lordi Farquaad tekee Shrekin kanssa?</w:t>
      </w:r>
    </w:p>
    <w:p>
      <w:r>
        <w:rPr>
          <w:b/>
        </w:rPr>
        <w:t xml:space="preserve">Esimerkki 3.509</w:t>
      </w:r>
    </w:p>
    <w:p>
      <w:r>
        <w:t xml:space="preserve"> Mick O'Brien (Sean Penn) on 16-vuotias irlantilais-amerikkalainen roisto Chicagosta. Vaikka Mickin rikokset koostuvat useimmiten käsilaukkujen ryöstämisestä, ilkivallasta ja tappeluista, hän tavoittelee suurempia ja ilkeämpiä asioita, mikä saa hänet yrittämään puertoricolaisen kilpailijan, Paco Morenon (Esai Morales), ryöstämistä. Kaikki menee pieleen: Mickin kumppani ja paras ystävä Carl (Alan Ruck) tapetaan, ja poliisia paetessaan Mick ajaa vahingossa kahdeksanvuotiaan pojan päälle ja tappaa hänet, joka sattuu olemaan Pacon veli. Mick lähetetään Rainfordin nuorisovankilaan aikuisten osavaltion vankilan sijaan. Useimmat vartijat ja ohjaajat näyttävät alentuneen eläintarhanhoitajien rooliin. Ainoa poikkeus on Ramon Herrera (Reni Santoni), entinen jengiläinen, joka puhuu kovaa vangeille, mutta antaa toivoa joillekin vangeille, erityisesti Mickille.Mickin sellikaveri on Barry Horowitz (Eric Gurry), pieni, jäntevä, älykäs juutalaispoika, joka on tehnyt tulipommi-iskun keilaradalla sen jälkeen, kun jotkut pojat olivat pahoinpidelleet häntä (koska hän flirttaili heidän tyttöystävänsä kanssa). Heidän selliosastoaan hallitsee pari lihaksikasta sadistia nimeltä "Viking" Lofgren (Clancy Brown) ja Warren "Tweety" Jerome (Robert Lee Rush). Heti kun heidän alfaurosasemansa on vakiintunut, Mick ottaa ensimmäisen askeleen kohti itsensä määrittelyä kieltäytymällä pelkäämästä heitä. Samaan aikaan Paco raiskaa Mickin tyttöystävän J.C.:n (Ally Sheedy) kostoksi veljensä kuolemasta. Kuultuaan raiskauksesta Mick haluaa epätoivoisesti nähdä tyttöä, joten hän ja Horowitz pakenevat jalkapalloharjoitusten aikana kaksinkertaisia aitoja käyttämällä aitojen päälle laitettua syövyttävää tahnaa, joka tekee aidoista tarpeeksi heikkoja potkaistavaksi. Mick pääsee pakoon, mutta Horowitz putoaa piikkilankaan ja jää sitten kiinni, jolloin ohjaaja hakkaa hänet, koska hän haukkui häntä ja pakeni. Ramon uskoo, että Mick oli mennyt J.C:n taloon, ja hakee hänet pian kiinni. Sitten hän vie hänet matkalle korkeimman turvallisuuden vankilaan näyttääkseen, mitä häntä odottaa, jos hän jatkaa rikoksen tiellä.Kun Paco on pidätetty poliisin saatua selville J.C:n raiskauksesta, hänet tuomitaan samaan Rainfordin asuntolaan, jossa Mick on. Henkilökunta on täysin tietoinen tästä potentiaalisesta vaarasta, mutta missään muussa kasvatuslaitoksessa ei ole vapaata paikkaa. Samaan aikaan Horowitz yrittää vahingoittaa Pacoa Mickin puolesta ja laittaa lannoitetta radioon, jonka hän on asettanut Pacon ja Vikingin selliin. Kun panos räjähtää ennenaikaisesti ja vahingoittaa vain Vikingiä, Horowitz tuomitaan pysyvään eristykseen, jota hän pelkää enemmän kuin mitään muuta.Lopulta Pacon siirto järjestyy, joten hän suunnittelee välienselvittelynsä Mickin kanssa edelliseksi illaksi. Herreran ollessa yöpartiossa Paco teeskentelee umpilisäkkeen puhkeamista, jotta Herrera tulee hänen avukseen. Herrera joutuu pahoinpidellyksi, minkä jälkeen hän joutuu häkkiin toimistoon. Sitten sellin ovi linnoitetaan, ja koko asuntola herää tappeluun. Lopulta Mick selviytyy voittajana, ja elokuva päättyy siihen, että hän melkein tappaa Pacon, kun muut kannustavat häntä siihen. Hän kuitenkin vastustaa viime hetkellä, eikä tee sitä. Sitten hän raahaa hakatun Pacon häkkiin vangitun Ramonin ja muiden pidätettyjen eteen ja palaa selliinsä itkien katumuksesta.</w:t>
      </w:r>
    </w:p>
    <w:p>
      <w:r>
        <w:rPr>
          <w:b/>
        </w:rPr>
        <w:t xml:space="preserve">Tulos</w:t>
      </w:r>
    </w:p>
    <w:p>
      <w:r>
        <w:t xml:space="preserve">Kuka oli Mickin kumppani ryöstön aikana?</w:t>
      </w:r>
    </w:p>
    <w:p>
      <w:r>
        <w:rPr>
          <w:b/>
        </w:rPr>
        <w:t xml:space="preserve">Tulos</w:t>
      </w:r>
    </w:p>
    <w:p>
      <w:r>
        <w:t xml:space="preserve">Miten Horowitz yrittää vahingoittaa Pacoa?</w:t>
      </w:r>
    </w:p>
    <w:p>
      <w:r>
        <w:rPr>
          <w:b/>
        </w:rPr>
        <w:t xml:space="preserve">Tulos</w:t>
      </w:r>
    </w:p>
    <w:p>
      <w:r>
        <w:t xml:space="preserve">Kuka kuoli epäonnistuneen ryöstön aikana?</w:t>
      </w:r>
    </w:p>
    <w:p>
      <w:r>
        <w:rPr>
          <w:b/>
        </w:rPr>
        <w:t xml:space="preserve">Tulos</w:t>
      </w:r>
    </w:p>
    <w:p>
      <w:r>
        <w:t xml:space="preserve">Kuka joutui eristysselliin?</w:t>
      </w:r>
    </w:p>
    <w:p>
      <w:r>
        <w:rPr>
          <w:b/>
        </w:rPr>
        <w:t xml:space="preserve">Tulos</w:t>
      </w:r>
    </w:p>
    <w:p>
      <w:r>
        <w:t xml:space="preserve">Miten Mick tapaa Barry Horrowitzin?</w:t>
      </w:r>
    </w:p>
    <w:p>
      <w:r>
        <w:rPr>
          <w:b/>
        </w:rPr>
        <w:t xml:space="preserve">Tulos</w:t>
      </w:r>
    </w:p>
    <w:p>
      <w:r>
        <w:t xml:space="preserve">Mitä Paco tekee kostaakseen veljensä kuoleman?</w:t>
      </w:r>
    </w:p>
    <w:p>
      <w:r>
        <w:rPr>
          <w:b/>
        </w:rPr>
        <w:t xml:space="preserve">Tulos</w:t>
      </w:r>
    </w:p>
    <w:p>
      <w:r>
        <w:t xml:space="preserve">Miten Paco voittaa vartijan?</w:t>
      </w:r>
    </w:p>
    <w:p>
      <w:r>
        <w:rPr>
          <w:b/>
        </w:rPr>
        <w:t xml:space="preserve">Tulos</w:t>
      </w:r>
    </w:p>
    <w:p>
      <w:r>
        <w:t xml:space="preserve">Kenet Mick tappaa vahingossa yrittäessään repiä Paco Morenon irti?</w:t>
      </w:r>
    </w:p>
    <w:p>
      <w:r>
        <w:rPr>
          <w:b/>
        </w:rPr>
        <w:t xml:space="preserve">Tulos</w:t>
      </w:r>
    </w:p>
    <w:p>
      <w:r>
        <w:t xml:space="preserve">Mistä kaupungista Mick on kotoisin?</w:t>
      </w:r>
    </w:p>
    <w:p>
      <w:r>
        <w:rPr>
          <w:b/>
        </w:rPr>
        <w:t xml:space="preserve">Tulos</w:t>
      </w:r>
    </w:p>
    <w:p>
      <w:r>
        <w:t xml:space="preserve">Kuka vartija suhtautuu Pacoon sympaattisimmin?</w:t>
      </w:r>
    </w:p>
    <w:p>
      <w:r>
        <w:rPr>
          <w:b/>
        </w:rPr>
        <w:t xml:space="preserve">Tulos</w:t>
      </w:r>
    </w:p>
    <w:p>
      <w:r>
        <w:t xml:space="preserve">Mikä on Horowitzin rangaistus pommin valmistamisesta?</w:t>
      </w:r>
    </w:p>
    <w:p>
      <w:r>
        <w:rPr>
          <w:b/>
        </w:rPr>
        <w:t xml:space="preserve">Tulos</w:t>
      </w:r>
    </w:p>
    <w:p>
      <w:r>
        <w:t xml:space="preserve">Minne Ramon vie Mickin yrittäessään estää häntä ryhtymästä rikolliseen elämään?</w:t>
      </w:r>
    </w:p>
    <w:p>
      <w:r>
        <w:rPr>
          <w:b/>
        </w:rPr>
        <w:t xml:space="preserve">Tulos</w:t>
      </w:r>
    </w:p>
    <w:p>
      <w:r>
        <w:t xml:space="preserve">Miksi Mick ja Paco olivat samassa laitoksessa?</w:t>
      </w:r>
    </w:p>
    <w:p>
      <w:r>
        <w:rPr>
          <w:b/>
        </w:rPr>
        <w:t xml:space="preserve">Tulos</w:t>
      </w:r>
    </w:p>
    <w:p>
      <w:r>
        <w:t xml:space="preserve">Kuka vartija ottaa Mickin siipiensä suojaan?</w:t>
      </w:r>
    </w:p>
    <w:p>
      <w:r>
        <w:rPr>
          <w:b/>
        </w:rPr>
        <w:t xml:space="preserve">Tulos</w:t>
      </w:r>
    </w:p>
    <w:p>
      <w:r>
        <w:t xml:space="preserve">Minkälaiseen laitokseen Mick lähetettiin rangaistukseksi?</w:t>
      </w:r>
    </w:p>
    <w:p>
      <w:r>
        <w:rPr>
          <w:b/>
        </w:rPr>
        <w:t xml:space="preserve">Tulos</w:t>
      </w:r>
    </w:p>
    <w:p>
      <w:r>
        <w:t xml:space="preserve">Mikä on Mickin sellikaverin nimi?</w:t>
      </w:r>
    </w:p>
    <w:p>
      <w:r>
        <w:rPr>
          <w:b/>
        </w:rPr>
        <w:t xml:space="preserve">Tulos</w:t>
      </w:r>
    </w:p>
    <w:p>
      <w:r>
        <w:t xml:space="preserve">Mitä Paco tekee saadakseen Herreran huomion ennen tappelua?</w:t>
      </w:r>
    </w:p>
    <w:p>
      <w:r>
        <w:rPr>
          <w:b/>
        </w:rPr>
        <w:t xml:space="preserve">Tulos</w:t>
      </w:r>
    </w:p>
    <w:p>
      <w:r>
        <w:t xml:space="preserve">Mikä on sen laitoksen nimi, johon Mick lähetetään?</w:t>
      </w:r>
    </w:p>
    <w:p>
      <w:r>
        <w:rPr>
          <w:b/>
        </w:rPr>
        <w:t xml:space="preserve">Tulos</w:t>
      </w:r>
    </w:p>
    <w:p>
      <w:r>
        <w:t xml:space="preserve">Mistä amerikkalaisesta kaupungista Mick O'Brien on kotoisin?</w:t>
      </w:r>
    </w:p>
    <w:p>
      <w:r>
        <w:rPr>
          <w:b/>
        </w:rPr>
        <w:t xml:space="preserve">Tulos</w:t>
      </w:r>
    </w:p>
    <w:p>
      <w:r>
        <w:t xml:space="preserve">Mitä Paco tekee kostoksi Mickille?</w:t>
      </w:r>
    </w:p>
    <w:p>
      <w:r>
        <w:rPr>
          <w:b/>
        </w:rPr>
        <w:t xml:space="preserve">Tulos</w:t>
      </w:r>
    </w:p>
    <w:p>
      <w:r>
        <w:t xml:space="preserve">Kun Paco sijoitetaan samaan nuorisovankilaan Mickin ja Horrowitzin kanssa, miten Horrowitz yrittää vahingoittaa Pacoa Mickin vuoksi?</w:t>
      </w:r>
    </w:p>
    <w:p>
      <w:r>
        <w:rPr>
          <w:b/>
        </w:rPr>
        <w:t xml:space="preserve">Tulos</w:t>
      </w:r>
    </w:p>
    <w:p>
      <w:r>
        <w:t xml:space="preserve">Mitä Paco tekee kostaakseen Mickille pikkuveljensä tappamisen?</w:t>
      </w:r>
    </w:p>
    <w:p>
      <w:r>
        <w:rPr>
          <w:b/>
        </w:rPr>
        <w:t xml:space="preserve">Tulos</w:t>
      </w:r>
    </w:p>
    <w:p>
      <w:r>
        <w:t xml:space="preserve">Miten Mick tappaa Paco Morenon 8-vuotiaan veljen?</w:t>
      </w:r>
    </w:p>
    <w:p>
      <w:r>
        <w:rPr>
          <w:b/>
        </w:rPr>
        <w:t xml:space="preserve">Tulos</w:t>
      </w:r>
    </w:p>
    <w:p>
      <w:r>
        <w:t xml:space="preserve">Mitä Mick käyttää paetakseen vankilasta?</w:t>
      </w:r>
    </w:p>
    <w:p>
      <w:r>
        <w:rPr>
          <w:b/>
        </w:rPr>
        <w:t xml:space="preserve">Tulos</w:t>
      </w:r>
    </w:p>
    <w:p>
      <w:r>
        <w:t xml:space="preserve">Minne Mick menee paettuaan nuorisovankilasta?</w:t>
      </w:r>
    </w:p>
    <w:p>
      <w:r>
        <w:rPr>
          <w:b/>
        </w:rPr>
        <w:t xml:space="preserve">Tulos</w:t>
      </w:r>
    </w:p>
    <w:p>
      <w:r>
        <w:t xml:space="preserve">Kuka voittaa Mickin ja Pacon välisen välienselvittelyn?</w:t>
      </w:r>
    </w:p>
    <w:p>
      <w:r>
        <w:rPr>
          <w:b/>
        </w:rPr>
        <w:t xml:space="preserve">Tulos</w:t>
      </w:r>
    </w:p>
    <w:p>
      <w:r>
        <w:t xml:space="preserve">Miten Mick pääsee vankilasta?</w:t>
      </w:r>
    </w:p>
    <w:p>
      <w:r>
        <w:rPr>
          <w:b/>
        </w:rPr>
        <w:t xml:space="preserve">Tulos</w:t>
      </w:r>
    </w:p>
    <w:p>
      <w:r>
        <w:t xml:space="preserve">Miksi Mick lähetetään Rainfordiin?</w:t>
      </w:r>
    </w:p>
    <w:p>
      <w:r>
        <w:rPr>
          <w:b/>
        </w:rPr>
        <w:t xml:space="preserve">Tulos</w:t>
      </w:r>
    </w:p>
    <w:p>
      <w:r>
        <w:t xml:space="preserve">Mitä Barry Horrowitz teki päästäkseen nuorisovankilaan?</w:t>
      </w:r>
    </w:p>
    <w:p>
      <w:r>
        <w:rPr>
          <w:b/>
        </w:rPr>
        <w:t xml:space="preserve">Tulos</w:t>
      </w:r>
    </w:p>
    <w:p>
      <w:r>
        <w:t xml:space="preserve">Kuka on Mickin paras ystävä, joka kuolee, kun Mick yrittää ryöstää Paco Morenon?</w:t>
      </w:r>
    </w:p>
    <w:p>
      <w:r>
        <w:rPr>
          <w:b/>
        </w:rPr>
        <w:t xml:space="preserve">Esimerkki 3.510</w:t>
      </w:r>
    </w:p>
    <w:p>
      <w:r>
        <w:t xml:space="preserve"> Arkkitehti Peter Mitchell (Tom Selleck), sarjakuvapiirtäjä Michael Kellam (Steve Guttenberg) ja näyttelijä Jack Holden (Ted Danson) elävät tyytyväisinä poikamiehinä loistavassa New Yorkin asunnossaan, jossa he viettävät usein juhlia ja seurustelevat eri naisten kanssa. Heidän elämänsä häiriintyy, kun eräänä päivänä heidän ovelleen saapuu Mary-niminen vauva. Sylvia-nimisen naisen kirjoittama lappu hänen mukanaan osoittaa, että hän on Jackin lapsi, joka on syntynyt näyttelijän ja näyttelijättären välisestä seurustelusta. Mary saapuu Jackin poissaollessa, kun hän on Turkissa kuvaamassa B-elokuvaa, ja Peter ja Michael joutuvat huolehtimaan tytöstä. Ennen lähtöä Jack oli sopinut ohjaajaystävänsä kanssa, että asunnolle toimitetaan "paketti" palveluksena. Ennen Maryn saapumista hän soittaa Peterille ja Michaelille ja jättää heille viestin, jossa hän kehottaa heitä pitämään asian salassa ohjaajaystävän toiveiden mukaisesti. Kun Mary saapuu, he luulevat erehdyksessä, että hän on "paketti", vaikka mukana on viesti hänen äidiltään. Peter ja Michael ovat täysin ymmällään siitä, miten hoitaa Marya, ja Peter lähtee ostamaan tarvittavia tarvikkeita. Hänen poissa ollessaan vuokraemäntä rouva Hathaway (Cynthia Harris) tuo asuntoon pienen laatikon (joka on varsinainen heroiinia sisältävä "paketti"), ja Michael heittää sen sivuun yrittäessään pitää Maryn kurissa. Peterin palattua he lopulta keksivät Maryn asianmukaisen hoidon, aina vaipanvaihtoon, kylpyyn ja ruokintaan asti. seuraavana päivänä kaksi miestä (jotka ovat huumekauppiaita) saapuu asunnolle noutamaan paketin. Peter ja Michael antavat Maryn erehdyksessä heille, ja pian heidän lähdettyään Peter löytää varsinaisen paketin. Hän juoksee alakertaan pysäyttääkseen heidät, mutta kompastuu ja kompastuu, ja paketin sisältö valuu ulos. Hän kerää sen ja hakee Maryn heiltä, mutta pitää heroiinin itsellään ja antaa heidän ottaa maitojauhepurkin. Vaihdon jälkeen poliisi yrittää sakottaa heitä laittomasta pysäköinnistä, mutta he pakenevat. Hän ottaa Peterin kiinni ja pitää häntä asunnossa, kunnes huumepoliisi ylikonstaapeli Melkowitz (Philip Bosco) saapuu kuulustelemaan häntä ja Michaelia huumeista. He onnistuvat piilottamaan ne häneltä kuulustelun aikana, jossa he saavat tietää, että myös Jackin ystävä on huumekauppias. Hän lähtee pois epäilyineen ja asettaa heidät ja asunnon tarkkailuun. Peter ja Michael onnistuvat suostuttelemaan rouva Hathawayn vahtimaan Marya heidän töidensä ajaksi. Kotiin päästyään he kuitenkin löytävät tytön sidottuna ja suukapuloituna ja asunnon ryöstettynä, ilmeisesti heroiinia vaativien diilerien toimesta. Mary on kuitenkin turvassa. He jatkavat Maryn hoitamista, sopeutuvat sijaisisisyyteen ja kiintyvät häneen, kunnes Jack palaa. kun Jack palaa, Peter ja Michael kuulustelevat häntä koko huumekaupasta ja Marysta. Hän vastaa, ettei tiennyt heroiinista mitään, ja kiistää aluksi kaiken Marysta, kunnes lukee Sylvian viestin. Sitten hän muistelee seurustelua, joka lopulta johti Maryn syntymään. Peter ja Michael eivät epäröi kostaa ja siirtää kaiken vastuun tytöstä huolehtimisesta Sylvialle, mutta Peter alkaa nopeasti rakastaa häntä. myöhemmin Peter löytää postista lehtileikkeen, jossa Jackin ohjaajaystävä on joutunut sairaalaan ryöstön jälkeen (oletettavasti huumekauppiaiden tekemän ryöstön jälkeen) ja jossa on käsinkirjoitettu viesti: "Älä anna tämän tapahtua sinulle". He laativat suunnitelman tavata ja saada heidät ansaan, kun he neuvottelevat sopimuksen laittoman tavaran toimittamisesta. Keskustelun nauhoituksen avulla he todistavat Melkowitzille syyttömyytensä, ja diilerit pidätetään. nyt he ovat jo täysin omaksuneet roolinsa Maryn holhoojina. Eräänä aamuna Sylvia (Nancy Travis) kuitenkin saapuu pyytämään Marya takaisin tarkoituksenaan viedä hänet Lontooseen perheensä luokse. Kun he luovuttavat Maryn, he huomaavat pian olevansa onnettomia ja kaipaavansa häntä epätoivoisesti. He päättävät estää Sylviaa lähtemästä ja ryntäävät lentokentälle yrittäessään suostutella Sylviaa jäämään, mutta he saapuvat juuri kun Sylvian kone on perääntymässä portilta. Lyödyt, he palaavat kotiin, jossa he löytävät sekä Maryn että Sylvian, jotka eivät sittenkään lähteneet Lontooseen. Sylvia selittää kyynelehtien, ettei hän halua luopua näyttelijänurastaan, mutta ei voi tehdä sitä, jos hänen on kasvatettava Mary yksin, joten Peter kutsuu nopeasti hänet ja Maryn muuttamaan heidän luokseen Jackin ja Michaelin suostumuksella, ja Sylvia suostuu.</w:t>
      </w:r>
    </w:p>
    <w:p>
      <w:r>
        <w:rPr>
          <w:b/>
        </w:rPr>
        <w:t xml:space="preserve">Tulos</w:t>
      </w:r>
    </w:p>
    <w:p>
      <w:r>
        <w:t xml:space="preserve">Minne Sylvia ei päätynyt?</w:t>
      </w:r>
    </w:p>
    <w:p>
      <w:r>
        <w:rPr>
          <w:b/>
        </w:rPr>
        <w:t xml:space="preserve">Tulos</w:t>
      </w:r>
    </w:p>
    <w:p>
      <w:r>
        <w:t xml:space="preserve">Mitä Pietari antoi huumekauppiaille sen jälkeen, kun hän tajusi heidän virheensä?</w:t>
      </w:r>
    </w:p>
    <w:p>
      <w:r>
        <w:rPr>
          <w:b/>
        </w:rPr>
        <w:t xml:space="preserve">Tulos</w:t>
      </w:r>
    </w:p>
    <w:p>
      <w:r>
        <w:t xml:space="preserve">Kenet Peter ja Michael suostuttelevat? </w:t>
      </w:r>
    </w:p>
    <w:p>
      <w:r>
        <w:rPr>
          <w:b/>
        </w:rPr>
        <w:t xml:space="preserve">Tulos</w:t>
      </w:r>
    </w:p>
    <w:p>
      <w:r>
        <w:t xml:space="preserve">Miksi Sylvia ja Mary eivät lähteneet Lontooseen?</w:t>
      </w:r>
    </w:p>
    <w:p>
      <w:r>
        <w:rPr>
          <w:b/>
        </w:rPr>
        <w:t xml:space="preserve">Tulos</w:t>
      </w:r>
    </w:p>
    <w:p>
      <w:r>
        <w:t xml:space="preserve">Mitä Pietari antoi kahdelle huumekauppiaalle vaihdossa Mariaan?</w:t>
      </w:r>
    </w:p>
    <w:p>
      <w:r>
        <w:rPr>
          <w:b/>
        </w:rPr>
        <w:t xml:space="preserve">Tulos</w:t>
      </w:r>
    </w:p>
    <w:p>
      <w:r>
        <w:t xml:space="preserve">Mitä heidän ovelleen saapuu?</w:t>
      </w:r>
    </w:p>
    <w:p>
      <w:r>
        <w:rPr>
          <w:b/>
        </w:rPr>
        <w:t xml:space="preserve">Tulos</w:t>
      </w:r>
    </w:p>
    <w:p>
      <w:r>
        <w:t xml:space="preserve">Mitä Peter lähtee ostamaan?</w:t>
      </w:r>
    </w:p>
    <w:p>
      <w:r>
        <w:rPr>
          <w:b/>
        </w:rPr>
        <w:t xml:space="preserve">Tulos</w:t>
      </w:r>
    </w:p>
    <w:p>
      <w:r>
        <w:t xml:space="preserve">Kuka saapuu Petersin asunnolle ja pyytää häntä tuomaan Maryn Lontooseen?</w:t>
      </w:r>
    </w:p>
    <w:p>
      <w:r>
        <w:rPr>
          <w:b/>
        </w:rPr>
        <w:t xml:space="preserve">Tulos</w:t>
      </w:r>
    </w:p>
    <w:p>
      <w:r>
        <w:t xml:space="preserve">Mitä rouva Hathaway jätti?</w:t>
      </w:r>
    </w:p>
    <w:p>
      <w:r>
        <w:rPr>
          <w:b/>
        </w:rPr>
        <w:t xml:space="preserve">Tulos</w:t>
      </w:r>
    </w:p>
    <w:p>
      <w:r>
        <w:t xml:space="preserve">Mikä on sen vauvan nimi, joka ilmestyi ovelle?</w:t>
      </w:r>
    </w:p>
    <w:p>
      <w:r>
        <w:rPr>
          <w:b/>
        </w:rPr>
        <w:t xml:space="preserve">Tulos</w:t>
      </w:r>
    </w:p>
    <w:p>
      <w:r>
        <w:t xml:space="preserve">Mitä Pietarin löytämässä lapussa luki?</w:t>
      </w:r>
    </w:p>
    <w:p>
      <w:r>
        <w:rPr>
          <w:b/>
        </w:rPr>
        <w:t xml:space="preserve">Tulos</w:t>
      </w:r>
    </w:p>
    <w:p>
      <w:r>
        <w:t xml:space="preserve">Miksi Peter ja Michael antoivat Maryn huumekauppiaille?</w:t>
      </w:r>
    </w:p>
    <w:p>
      <w:r>
        <w:rPr>
          <w:b/>
        </w:rPr>
        <w:t xml:space="preserve">Tulos</w:t>
      </w:r>
    </w:p>
    <w:p>
      <w:r>
        <w:t xml:space="preserve">Kuka pyytää Mariaa takaisin?</w:t>
      </w:r>
    </w:p>
    <w:p>
      <w:r>
        <w:rPr>
          <w:b/>
        </w:rPr>
        <w:t xml:space="preserve">Tulos</w:t>
      </w:r>
    </w:p>
    <w:p>
      <w:r>
        <w:t xml:space="preserve">Missä Michael ja Jack asuvat?</w:t>
      </w:r>
    </w:p>
    <w:p>
      <w:r>
        <w:rPr>
          <w:b/>
        </w:rPr>
        <w:t xml:space="preserve">Tulos</w:t>
      </w:r>
    </w:p>
    <w:p>
      <w:r>
        <w:t xml:space="preserve">Miksi Pietari ja Mikael uskoivat, että Maria oli paketti?</w:t>
      </w:r>
    </w:p>
    <w:p>
      <w:r>
        <w:rPr>
          <w:b/>
        </w:rPr>
        <w:t xml:space="preserve">Tulos</w:t>
      </w:r>
    </w:p>
    <w:p>
      <w:r>
        <w:t xml:space="preserve">Mitä paketissa oli?</w:t>
      </w:r>
    </w:p>
    <w:p>
      <w:r>
        <w:rPr>
          <w:b/>
        </w:rPr>
        <w:t xml:space="preserve">Tulos</w:t>
      </w:r>
    </w:p>
    <w:p>
      <w:r>
        <w:t xml:space="preserve">Mitä Peter saa tietää Jackin ohjaajaystävästä uutisissa?</w:t>
      </w:r>
    </w:p>
    <w:p>
      <w:r>
        <w:rPr>
          <w:b/>
        </w:rPr>
        <w:t xml:space="preserve">Tulos</w:t>
      </w:r>
    </w:p>
    <w:p>
      <w:r>
        <w:t xml:space="preserve">Kuka kuulusteli Peteriä ja Michaelia huumeista?</w:t>
      </w:r>
    </w:p>
    <w:p>
      <w:r>
        <w:rPr>
          <w:b/>
        </w:rPr>
        <w:t xml:space="preserve">Tulos</w:t>
      </w:r>
    </w:p>
    <w:p>
      <w:r>
        <w:t xml:space="preserve">Mihin huomautuksessa viitattiin?</w:t>
      </w:r>
    </w:p>
    <w:p>
      <w:r>
        <w:rPr>
          <w:b/>
        </w:rPr>
        <w:t xml:space="preserve">Tulos</w:t>
      </w:r>
    </w:p>
    <w:p>
      <w:r>
        <w:t xml:space="preserve">Mitä saadaan selville Jackin ystävästä?</w:t>
      </w:r>
    </w:p>
    <w:p>
      <w:r>
        <w:rPr>
          <w:b/>
        </w:rPr>
        <w:t xml:space="preserve">Tulos</w:t>
      </w:r>
    </w:p>
    <w:p>
      <w:r>
        <w:t xml:space="preserve">Kuka on muistion mukaan Marian isä?</w:t>
      </w:r>
    </w:p>
    <w:p>
      <w:r>
        <w:rPr>
          <w:b/>
        </w:rPr>
        <w:t xml:space="preserve">Tulos</w:t>
      </w:r>
    </w:p>
    <w:p>
      <w:r>
        <w:t xml:space="preserve">Mitä paketin sisällä oli?</w:t>
      </w:r>
    </w:p>
    <w:p>
      <w:r>
        <w:rPr>
          <w:b/>
        </w:rPr>
        <w:t xml:space="preserve">Tulos</w:t>
      </w:r>
    </w:p>
    <w:p>
      <w:r>
        <w:t xml:space="preserve">Mikä on Sylvian ammatti?</w:t>
      </w:r>
    </w:p>
    <w:p>
      <w:r>
        <w:rPr>
          <w:b/>
        </w:rPr>
        <w:t xml:space="preserve">Tulos</w:t>
      </w:r>
    </w:p>
    <w:p>
      <w:r>
        <w:t xml:space="preserve">Kuka toimitti varsinaisen paketin? </w:t>
      </w:r>
    </w:p>
    <w:p>
      <w:r>
        <w:rPr>
          <w:b/>
        </w:rPr>
        <w:t xml:space="preserve">Tulos</w:t>
      </w:r>
    </w:p>
    <w:p>
      <w:r>
        <w:t xml:space="preserve">Kuka tulee noutamaan paketin seuraavana päivänä ?</w:t>
      </w:r>
    </w:p>
    <w:p>
      <w:r>
        <w:rPr>
          <w:b/>
        </w:rPr>
        <w:t xml:space="preserve">Tulos</w:t>
      </w:r>
    </w:p>
    <w:p>
      <w:r>
        <w:t xml:space="preserve">Miten Peter, Jack ja Michael saivat huumekauppiaat ansaan?</w:t>
      </w:r>
    </w:p>
    <w:p>
      <w:r>
        <w:rPr>
          <w:b/>
        </w:rPr>
        <w:t xml:space="preserve">Tulos</w:t>
      </w:r>
    </w:p>
    <w:p>
      <w:r>
        <w:t xml:space="preserve">Mikä on vuokraemännän nimi?</w:t>
      </w:r>
    </w:p>
    <w:p>
      <w:r>
        <w:rPr>
          <w:b/>
        </w:rPr>
        <w:t xml:space="preserve">Tulos</w:t>
      </w:r>
    </w:p>
    <w:p>
      <w:r>
        <w:t xml:space="preserve">Mitä "paketin" on tarkoitus sisältää?</w:t>
      </w:r>
    </w:p>
    <w:p>
      <w:r>
        <w:rPr>
          <w:b/>
        </w:rPr>
        <w:t xml:space="preserve">Tulos</w:t>
      </w:r>
    </w:p>
    <w:p>
      <w:r>
        <w:t xml:space="preserve">Missä Sylvia ja Mary olivat, kun Peter oli lentokentällä?</w:t>
      </w:r>
    </w:p>
    <w:p>
      <w:r>
        <w:rPr>
          <w:b/>
        </w:rPr>
        <w:t xml:space="preserve">Esimerkki 3.511</w:t>
      </w:r>
    </w:p>
    <w:p>
      <w:r>
        <w:t xml:space="preserve"> Romaani on englantilaisen Fraser's Magazine -julkaisun (jossa romaani julkaistiin ensimmäisen kerran sarjamuodossa ilman minkäänlaista eroa sisällön fiktiivisyydestä) hieman kärttyisän, nimettömän päätoimittajan pitkä arvostelu, jossa hän pyynnöstä arvostelee fiktiivisen saksalaisen filosofin Diogenes Teufelsdr ckh:n (Weissnichtwon yliopiston "yleisten asioiden" professori) fiktiivistä kirjaa Clothes, Their Origin and Influence. Päätoimittaja on selvästi ymmällään kirjasta ja yrittää ensin selittää kirjaa Englannin nykyisten yhteiskunnallisten kysymysten yhteydessä, joista osan hän tietää myös Saksan jakavan, ja myöntää sitten tuntevansa Teufelsdr ckh:n henkilökohtaisesti, mutta tämäkään suhde ei selitä kirjan filosofian kummallisuuksia. Toimittaja huomauttaa lähettäneensä Teufelsdrockhin toimistoon Saksaan pyyntöjä saada lisää elämäkerrallisia tietoja lisäselvitysten toivossa, ja ensimmäisen kirjan loppuosa sisältää yhteenvetoja Teufelsdr ckh:n kirjasta, mukaan lukien käännettyjä sitaatteja, joihin liittyy toimittajan monia vastaväitteitä, joista monet on vahvistettu Goethen ja Shakespearen lainauksilla. Arvostelusta tulee yhä pidempi, koska päätoimittaja on turhautunut filosofiaan, mutta haluaa paljastaa sen törkeän luonteen. Ensimmäisen kirjan viimeisessä luvussa Toimittaja on saanut Teufelsdr ckh:n toimistosta viestin useiden pussillisten paperinsirujen muodossa (jotka on melko esoteerisesti järjestetty pusseihin latinankielisen eläinradan merkkien mukaan), joihin on kirjoitettu omaelämäkerrallisia fragmentteja.Toisen kirjan kirjoittaessaan Toimittaja on jonkin verran järjestänyt fragmentit yhtenäiseksi kertomukseksi. Poikana Teufelsdr ckh jätettiin korissa lapsettoman pariskunnan kynnykselle saksalaisessa maalaiskaupungissa Entepfuhlissa ("Ankkalampi"); hänen isänsä on Fredrik Suuren eläkkeellä oleva kersantti ja hänen äitinsä hyvin hurskas nainen, joka Teufelsdr ckh:n kiitollisuudeksi kasvattaa hänet äärimmäiseen hengelliseen kuriin. Teufelsdr ckh muistelee pitkään ja hyvin kukkaisella kielellä idyllisessä lapsuudessaan omaksuttuja arvoja, ja päätoimittaja huomauttaa, että suurin osa hänen kuvauksistaan on peräisin voimakkaasta henkisestä ylpeydestä. Lopulta Teufelsdr ckh tunnustetaan älykkääksi ja hänet lähetetään Hinterschlagin lukioon. Siellä Teufelsdr ckh saa älyllisiä virikkeitä ja ystävystyy muutaman opettajan kanssa, mutta muut oppilaat kiusaavat häntä usein. Hän pohtii tätä elämänvaihetta ristiriitaisesti; hän on iloinen koulutuksestaan, mutta suhtautuu kriittisesti siihen, että koulutus ei ota huomioon todellista inhimillistä toimintaa ja luonnetta; hän suhtautuu kriittisesti sekä omaan kohteluunsa että koulutuksen soveltamiseen politiikkaan. Yliopistossa Teufelsdr ckh kohtaa samoja ongelmia, mutta saa lopulta pienen opettajanviran ja Saksan aateliston suosiota ja tunnustusta. Näiden seurapiirien kanssa toimiessaan Teufelsdr ckh tapaa naisen, jota hän kutsuu Blumineksi (kukkien jumalatar; toimittaja olettaa tämän olevan salanimi), ja hän jättää opettajanpaikkansa seuratakseen naista. Nainen torjuu miehen lähentelyt Towgood-nimisen brittiläisen aristokraatin vuoksi. Teufelsdr ckh ajautuu henkiseen kriisiin ja lähtee kaupungista vaeltelemaan Euroopan maaseudulle, mutta sielläkin hän kohtaa Bluminen ja Towgoodin häämatkallaan. Hän vajoaa syvään masennukseen, joka huipentuu juhlittuun Ikuiseen Ei, kaiken inhimillisen toiminnan halveksuntaan. Toimittaja yrittää edelleen koota palasia yhteen ja arvelee, että Teufelsdr ckh joko taistelee sodassa tänä aikana tai ainakin käyttää intensiivisesti sen kuvastoa, mikä johtaa hänet "välinpitämättömyyden keskukseen", ja pohdittuaan kaikkia muinaisia kyliä ja historian voimia ympärillään hän päätyy lopulta kaiken elämän vahvistamiseen "Ikuisessa kyllässä". Toimittaja lupaa helpottuneena palata Teufelsdr ckh:n kirjaan, toivoen kootun elämäkerran oivallusten avulla saavansa uutta tietoa filosofiasta.</w:t>
      </w:r>
    </w:p>
    <w:p>
      <w:r>
        <w:rPr>
          <w:b/>
        </w:rPr>
        <w:t xml:space="preserve">Tulos</w:t>
      </w:r>
    </w:p>
    <w:p>
      <w:r>
        <w:t xml:space="preserve">Millaisen työn Teufelsdrockh saa?</w:t>
      </w:r>
    </w:p>
    <w:p>
      <w:r>
        <w:rPr>
          <w:b/>
        </w:rPr>
        <w:t xml:space="preserve">Tulos</w:t>
      </w:r>
    </w:p>
    <w:p>
      <w:r>
        <w:t xml:space="preserve">Missä koulussa Diogenes Teufelsdrockh opettaa?</w:t>
      </w:r>
    </w:p>
    <w:p>
      <w:r>
        <w:rPr>
          <w:b/>
        </w:rPr>
        <w:t xml:space="preserve">Tulos</w:t>
      </w:r>
    </w:p>
    <w:p>
      <w:r>
        <w:t xml:space="preserve">Missä koulussa Teufelsdrockh kävi?</w:t>
      </w:r>
    </w:p>
    <w:p>
      <w:r>
        <w:rPr>
          <w:b/>
        </w:rPr>
        <w:t xml:space="preserve">Tulos</w:t>
      </w:r>
    </w:p>
    <w:p>
      <w:r>
        <w:t xml:space="preserve">Mihin Teufelsdrockh jätettiin vauvana?</w:t>
      </w:r>
    </w:p>
    <w:p>
      <w:r>
        <w:rPr>
          <w:b/>
        </w:rPr>
        <w:t xml:space="preserve">Tulos</w:t>
      </w:r>
    </w:p>
    <w:p>
      <w:r>
        <w:t xml:space="preserve">Mitä päätoimittaja saa vastauksena elämänkerrallisia tietoja koskevaan pyyntöönsä?</w:t>
      </w:r>
    </w:p>
    <w:p>
      <w:r>
        <w:rPr>
          <w:b/>
        </w:rPr>
        <w:t xml:space="preserve">Tulos</w:t>
      </w:r>
    </w:p>
    <w:p>
      <w:r>
        <w:t xml:space="preserve">Missä maassa Teufelsdrockh kasvaa?</w:t>
      </w:r>
    </w:p>
    <w:p>
      <w:r>
        <w:rPr>
          <w:b/>
        </w:rPr>
        <w:t xml:space="preserve">Tulos</w:t>
      </w:r>
    </w:p>
    <w:p>
      <w:r>
        <w:t xml:space="preserve">Minne Teufelsdrockh menee sen jälkeen, kun Blumine jättää hänet?</w:t>
      </w:r>
    </w:p>
    <w:p>
      <w:r>
        <w:rPr>
          <w:b/>
        </w:rPr>
        <w:t xml:space="preserve">Tulos</w:t>
      </w:r>
    </w:p>
    <w:p>
      <w:r>
        <w:t xml:space="preserve">Mikä on sen naisen nimi, johon Teufelsdrockh rakastui?</w:t>
      </w:r>
    </w:p>
    <w:p>
      <w:r>
        <w:rPr>
          <w:b/>
        </w:rPr>
        <w:t xml:space="preserve">Tulos</w:t>
      </w:r>
    </w:p>
    <w:p>
      <w:r>
        <w:t xml:space="preserve">Miten Teufelsdrockh tuli asumaan vanhempiensa luokse?</w:t>
      </w:r>
    </w:p>
    <w:p>
      <w:r>
        <w:rPr>
          <w:b/>
        </w:rPr>
        <w:t xml:space="preserve">Tulos</w:t>
      </w:r>
    </w:p>
    <w:p>
      <w:r>
        <w:t xml:space="preserve">Miksi Teufelsdrockh luopuu opettajan tehtävästään?</w:t>
      </w:r>
    </w:p>
    <w:p>
      <w:r>
        <w:rPr>
          <w:b/>
        </w:rPr>
        <w:t xml:space="preserve">Tulos</w:t>
      </w:r>
    </w:p>
    <w:p>
      <w:r>
        <w:t xml:space="preserve">Mitä päätoimittaja yrittää tehdä koko tarinan ajan, mikä saa hänet ottamaan yhteyttä Teufelsdrockhiin?</w:t>
      </w:r>
    </w:p>
    <w:p>
      <w:r>
        <w:rPr>
          <w:b/>
        </w:rPr>
        <w:t xml:space="preserve">Tulos</w:t>
      </w:r>
    </w:p>
    <w:p>
      <w:r>
        <w:t xml:space="preserve">Mitä Teufelsdrockh on professori?</w:t>
      </w:r>
    </w:p>
    <w:p>
      <w:r>
        <w:rPr>
          <w:b/>
        </w:rPr>
        <w:t xml:space="preserve">Tulos</w:t>
      </w:r>
    </w:p>
    <w:p>
      <w:r>
        <w:t xml:space="preserve">Miksi hän lopettaa opettamisen?</w:t>
      </w:r>
    </w:p>
    <w:p>
      <w:r>
        <w:rPr>
          <w:b/>
        </w:rPr>
        <w:t xml:space="preserve">Tulos</w:t>
      </w:r>
    </w:p>
    <w:p>
      <w:r>
        <w:t xml:space="preserve">Miten Teufelsdrockh vastaa toimittajan pyyntöön saada lisätietoja?</w:t>
      </w:r>
    </w:p>
    <w:p>
      <w:r>
        <w:rPr>
          <w:b/>
        </w:rPr>
        <w:t xml:space="preserve">Tulos</w:t>
      </w:r>
    </w:p>
    <w:p>
      <w:r>
        <w:t xml:space="preserve">Missä maassa päätoimittaja työskentelee?</w:t>
      </w:r>
    </w:p>
    <w:p>
      <w:r>
        <w:rPr>
          <w:b/>
        </w:rPr>
        <w:t xml:space="preserve">Tulos</w:t>
      </w:r>
    </w:p>
    <w:p>
      <w:r>
        <w:t xml:space="preserve">Millaista kirjallisuutta Teufelsdorckh kirjoittaa?</w:t>
      </w:r>
    </w:p>
    <w:p>
      <w:r>
        <w:rPr>
          <w:b/>
        </w:rPr>
        <w:t xml:space="preserve">Tulos</w:t>
      </w:r>
    </w:p>
    <w:p>
      <w:r>
        <w:t xml:space="preserve">Mikä on tämän tarinan kertojan ammatti?</w:t>
      </w:r>
    </w:p>
    <w:p>
      <w:r>
        <w:rPr>
          <w:b/>
        </w:rPr>
        <w:t xml:space="preserve">Tulos</w:t>
      </w:r>
    </w:p>
    <w:p>
      <w:r>
        <w:t xml:space="preserve">Mikä Teufelsdorckhin elämässä oli vakavaa?</w:t>
      </w:r>
    </w:p>
    <w:p>
      <w:r>
        <w:rPr>
          <w:b/>
        </w:rPr>
        <w:t xml:space="preserve">Tulos</w:t>
      </w:r>
    </w:p>
    <w:p>
      <w:r>
        <w:t xml:space="preserve">Mitä naiselle tapahtuu?</w:t>
      </w:r>
    </w:p>
    <w:p>
      <w:r>
        <w:rPr>
          <w:b/>
        </w:rPr>
        <w:t xml:space="preserve">Tulos</w:t>
      </w:r>
    </w:p>
    <w:p>
      <w:r>
        <w:t xml:space="preserve">Kenet Teufelsdrockh näkee Englannin maaseudulla?</w:t>
      </w:r>
    </w:p>
    <w:p>
      <w:r>
        <w:rPr>
          <w:b/>
        </w:rPr>
        <w:t xml:space="preserve">Tulos</w:t>
      </w:r>
    </w:p>
    <w:p>
      <w:r>
        <w:t xml:space="preserve">Minkä niminen on kaupunki, jossa Teufelsdrockh kasvoi?</w:t>
      </w:r>
    </w:p>
    <w:p>
      <w:r>
        <w:rPr>
          <w:b/>
        </w:rPr>
        <w:t xml:space="preserve">Tulos</w:t>
      </w:r>
    </w:p>
    <w:p>
      <w:r>
        <w:t xml:space="preserve">Mitä mieltä toimittaja on kirjallisuudesta?</w:t>
      </w:r>
    </w:p>
    <w:p>
      <w:r>
        <w:rPr>
          <w:b/>
        </w:rPr>
        <w:t xml:space="preserve">Tulos</w:t>
      </w:r>
    </w:p>
    <w:p>
      <w:r>
        <w:t xml:space="preserve">Mitä päätoimittaja teki toiselle kirjalliselle teokselle?</w:t>
      </w:r>
    </w:p>
    <w:p>
      <w:r>
        <w:rPr>
          <w:b/>
        </w:rPr>
        <w:t xml:space="preserve">Tulos</w:t>
      </w:r>
    </w:p>
    <w:p>
      <w:r>
        <w:t xml:space="preserve">Mitä hänen isänsä teki työkseen?</w:t>
      </w:r>
    </w:p>
    <w:p>
      <w:r>
        <w:rPr>
          <w:b/>
        </w:rPr>
        <w:t xml:space="preserve">Tulos</w:t>
      </w:r>
    </w:p>
    <w:p>
      <w:r>
        <w:t xml:space="preserve">Millainen lapsuus Teufelsdorckhilla oli?</w:t>
      </w:r>
    </w:p>
    <w:p>
      <w:r>
        <w:rPr>
          <w:b/>
        </w:rPr>
        <w:t xml:space="preserve">Tulos</w:t>
      </w:r>
    </w:p>
    <w:p>
      <w:r>
        <w:t xml:space="preserve">Mikä on toimittajalle toimitetun romaanin nimi?</w:t>
      </w:r>
    </w:p>
    <w:p>
      <w:r>
        <w:rPr>
          <w:b/>
        </w:rPr>
        <w:t xml:space="preserve">Tulos</w:t>
      </w:r>
    </w:p>
    <w:p>
      <w:r>
        <w:t xml:space="preserve">Miksi päätoimittaja lähettää Teufelsdrockhille pyynnön saada elämäkerrallisia tietoja?</w:t>
      </w:r>
    </w:p>
    <w:p>
      <w:r>
        <w:rPr>
          <w:b/>
        </w:rPr>
        <w:t xml:space="preserve">Tulos</w:t>
      </w:r>
    </w:p>
    <w:p>
      <w:r>
        <w:t xml:space="preserve">Miten hänen kouluvuotensa sujui?</w:t>
      </w:r>
    </w:p>
    <w:p>
      <w:r>
        <w:rPr>
          <w:b/>
        </w:rPr>
        <w:t xml:space="preserve">Tulos</w:t>
      </w:r>
    </w:p>
    <w:p>
      <w:r>
        <w:t xml:space="preserve">Mikä tekee Teufelsdorckhista surullisen ja päämäärättömän?</w:t>
      </w:r>
    </w:p>
    <w:p>
      <w:r>
        <w:rPr>
          <w:b/>
        </w:rPr>
        <w:t xml:space="preserve">Esimerkki 3.512</w:t>
      </w:r>
    </w:p>
    <w:p>
      <w:r>
        <w:t xml:space="preserve"> Kirjassa kerrotaan, kuinka John Montraville, reipas sotilas, viettelee brittiläisen koulutytön, joka vie tytön Amerikkaan ja hylkää hänet siellä raskaana ja sairaana. Sinänsä se kuuluu varhaisessa amerikkalaisessa kirjallisuudessa suosittuun viettelysromaanin lajityyppiin.Romaani alkaa brittiluutnantti Montravillen ja 15-vuotiaan, pitkän ja tyylikkään Charlotte Templen odottamattomasta kohtaamisesta. Montraville ottaa tavoitteekseen Charlotten viettelyn, ja se onnistuu hänen vapaamielisen ystävänsä Belcourin ja Charlotten käymän sisäoppilaitoksen opettajan Mademoiselle La Ruen avulla. Mademoiselle La Rue oli itse karannut luostarista nuoren upseerin kanssa ja "omaa liian paljon juonittelun henkeä pysyäkseen pitkään ilman seikkailuja". Montraville menettää pian kiinnostuksensa nuorta tyttöä kohtaan, ja koska Belcour on saanut hänet uskomaan Charlotten uskottomuuteen häntä kohtaan, hän luottaa Belcourin huolehtivan Charlottesta ja hänen odottamastaan lapsesta. uuden ystävänsä ja naapurinsa rouva Beauchampin neuvoja noudattaen Charlotte kirjoittaa kotiin äidilleen. Hänen vanhempansa päättävät ottaa hänet vastaan, isä jopa lähtee New Yorkiin hakemaan häntä. Ilman taloudellista tukea - Belcour ei anna hänelle Montravillen hänen käsiinsä antamia rahoja - Charlotte joutuu lähtemään kotoa ja kävellen New Yorkiin lumisena talvipäivänä pyytää apua entiseltä Mademoiselle La Ruelta, nykyiseltä rouva Craytonilta. Mutta nyt rikas nainen teeskentelee, ettei edes tunne häntä, koska pelkää miehensä saavan selville hänen roolinsa tytön kaatumisessa. Rouva Craytonin palvelija ottaa Charlotten luokseen ja synnyttää pian lapsen, Lucyn. Lääkärillä ei kuitenkaan ole paljon toivoa tytön toipumisesta, ja hän pyytää hyväntahtoiselta rouva Beauchampilta apua. Rouva Beauchamp järkyttyy, kun hän tunnistaa Charlotte Templen "kärsivässä raukassa". Seuraavana päivänä Charlotte vaikuttaa "siedettävän rauhalliselta", ja rouva Beauchamp alkaa "toivoa, että hän voisi toipua ja että hänestä tulisi aiemmista virheistään huolimatta hyödyllinen ja kunnioitettava yhteiskunnan jäsen", mutta lääkäri kertoo hänelle, että luonto tekee vain "viimeisen ponnistelunsa" Juuri kun Charlotte makaa kuolinvuoteellaan, hänen isänsä saapuu paikalle, ja Charlotte pyytää häntä pitämään huolta lapsestaan.Palattuaan New Yorkiin Montraville lähtee etsimään Belcouria ja Charlottea. Kun Montraville kuulee ohikulkevalta sotilaalta Charlotten kuolemasta ja hautajaisista, hän tuntee katumusta osallisuudestaan Charlotten tuhoon, ja hän etsii vihaisena Belcourin ja tappaa hänet tappelussa. Montraville kärsii melankoliasta koko loppuelämänsä ajan. Herra Temple vie Charlotten lapsen takaisin Englantiin. Romaani päättyy rouva Craytonin (entinen La Rue) kuolemaan, ja herra Temple löytää hänet lontoolaisesta oviaukosta. Hän on erossa miehestään, elää köyhyydessä ja katuu osallisuuttaan Charlotten tuhoon. Herra Temple vie hänet sairaalaan, jossa hän kuolee, "silmiinpistävänä esimerkkinä siitä, että pahe, vaikka se aluksi olisi kuinka vauras, johtaa lopulta vain kurjuuteen ja häpeään".</w:t>
      </w:r>
    </w:p>
    <w:p>
      <w:r>
        <w:rPr>
          <w:b/>
        </w:rPr>
        <w:t xml:space="preserve">Tulos</w:t>
      </w:r>
    </w:p>
    <w:p>
      <w:r>
        <w:t xml:space="preserve">Kenelle Charlotte kirjoittaa?</w:t>
      </w:r>
    </w:p>
    <w:p>
      <w:r>
        <w:rPr>
          <w:b/>
        </w:rPr>
        <w:t xml:space="preserve">Tulos</w:t>
      </w:r>
    </w:p>
    <w:p>
      <w:r>
        <w:t xml:space="preserve">Mikä on John Montravillen ammatti?</w:t>
      </w:r>
    </w:p>
    <w:p>
      <w:r>
        <w:rPr>
          <w:b/>
        </w:rPr>
        <w:t xml:space="preserve">Tulos</w:t>
      </w:r>
    </w:p>
    <w:p>
      <w:r>
        <w:t xml:space="preserve">Kuka tulee hoitamaan Charlotesin lasta?</w:t>
      </w:r>
    </w:p>
    <w:p>
      <w:r>
        <w:rPr>
          <w:b/>
        </w:rPr>
        <w:t xml:space="preserve">Tulos</w:t>
      </w:r>
    </w:p>
    <w:p>
      <w:r>
        <w:t xml:space="preserve">Mitä rouva Crayton tekee, kun Charlotte pyytää häneltä apua?</w:t>
      </w:r>
    </w:p>
    <w:p>
      <w:r>
        <w:rPr>
          <w:b/>
        </w:rPr>
        <w:t xml:space="preserve">Tulos</w:t>
      </w:r>
    </w:p>
    <w:p>
      <w:r>
        <w:t xml:space="preserve">Kuka etsi Belcouria ja Charlottea palattuaan New Yorkiin?</w:t>
      </w:r>
    </w:p>
    <w:p>
      <w:r>
        <w:rPr>
          <w:b/>
        </w:rPr>
        <w:t xml:space="preserve">Tulos</w:t>
      </w:r>
    </w:p>
    <w:p>
      <w:r>
        <w:t xml:space="preserve">Minne Montraville palaa?</w:t>
      </w:r>
    </w:p>
    <w:p>
      <w:r>
        <w:rPr>
          <w:b/>
        </w:rPr>
        <w:t xml:space="preserve">Tulos</w:t>
      </w:r>
    </w:p>
    <w:p>
      <w:r>
        <w:t xml:space="preserve">Missä Mademoiselle La Rue opetti?</w:t>
      </w:r>
    </w:p>
    <w:p>
      <w:r>
        <w:rPr>
          <w:b/>
        </w:rPr>
        <w:t xml:space="preserve">Tulos</w:t>
      </w:r>
    </w:p>
    <w:p>
      <w:r>
        <w:t xml:space="preserve">Mikä on Montravillen ammatti?</w:t>
      </w:r>
    </w:p>
    <w:p>
      <w:r>
        <w:rPr>
          <w:b/>
        </w:rPr>
        <w:t xml:space="preserve">Tulos</w:t>
      </w:r>
    </w:p>
    <w:p>
      <w:r>
        <w:t xml:space="preserve">Missä kaupungissa suurin osa tarinasta tapahtuu?</w:t>
      </w:r>
    </w:p>
    <w:p>
      <w:r>
        <w:rPr>
          <w:b/>
        </w:rPr>
        <w:t xml:space="preserve">Tulos</w:t>
      </w:r>
    </w:p>
    <w:p>
      <w:r>
        <w:t xml:space="preserve">Kenet John Montraville vietteli?</w:t>
      </w:r>
    </w:p>
    <w:p>
      <w:r>
        <w:rPr>
          <w:b/>
        </w:rPr>
        <w:t xml:space="preserve">Tulos</w:t>
      </w:r>
    </w:p>
    <w:p>
      <w:r>
        <w:t xml:space="preserve">Kenelle Montraville luotti Charlotten ja hänen odottamansa lapsen hoitamisen?</w:t>
      </w:r>
    </w:p>
    <w:p>
      <w:r>
        <w:rPr>
          <w:b/>
        </w:rPr>
        <w:t xml:space="preserve">Tulos</w:t>
      </w:r>
    </w:p>
    <w:p>
      <w:r>
        <w:t xml:space="preserve">Mitä Charlotte pyytää entiseltä mademoiselle ?</w:t>
      </w:r>
    </w:p>
    <w:p>
      <w:r>
        <w:rPr>
          <w:b/>
        </w:rPr>
        <w:t xml:space="preserve">Tulos</w:t>
      </w:r>
    </w:p>
    <w:p>
      <w:r>
        <w:t xml:space="preserve">Kuka löytää köyhyydessä elävän rouva Craytonin?</w:t>
      </w:r>
    </w:p>
    <w:p>
      <w:r>
        <w:rPr>
          <w:b/>
        </w:rPr>
        <w:t xml:space="preserve">Tulos</w:t>
      </w:r>
    </w:p>
    <w:p>
      <w:r>
        <w:t xml:space="preserve">Miten Montraville saa tietää Charlotten kuolemasta?</w:t>
      </w:r>
    </w:p>
    <w:p>
      <w:r>
        <w:rPr>
          <w:b/>
        </w:rPr>
        <w:t xml:space="preserve">Tulos</w:t>
      </w:r>
    </w:p>
    <w:p>
      <w:r>
        <w:t xml:space="preserve">Kuka neuvoo Charlottea kirjoittamaan kotiin äidilleen?</w:t>
      </w:r>
    </w:p>
    <w:p>
      <w:r>
        <w:rPr>
          <w:b/>
        </w:rPr>
        <w:t xml:space="preserve">Tulos</w:t>
      </w:r>
    </w:p>
    <w:p>
      <w:r>
        <w:t xml:space="preserve">Millainen suhde Mademoiselle La Ruella on Charlotteseen tarinan alussa?</w:t>
      </w:r>
    </w:p>
    <w:p>
      <w:r>
        <w:rPr>
          <w:b/>
        </w:rPr>
        <w:t xml:space="preserve">Tulos</w:t>
      </w:r>
    </w:p>
    <w:p>
      <w:r>
        <w:t xml:space="preserve">Miksi rouva Crayton teeskenteli, ettei tunne Charlottea?</w:t>
      </w:r>
    </w:p>
    <w:p>
      <w:r>
        <w:rPr>
          <w:b/>
        </w:rPr>
        <w:t xml:space="preserve">Tulos</w:t>
      </w:r>
    </w:p>
    <w:p>
      <w:r>
        <w:t xml:space="preserve">Kuka huolehtii Charlotten kuoleman jälkeen hänen lapsestaan?</w:t>
      </w:r>
    </w:p>
    <w:p>
      <w:r>
        <w:rPr>
          <w:b/>
        </w:rPr>
        <w:t xml:space="preserve">Tulos</w:t>
      </w:r>
    </w:p>
    <w:p>
      <w:r>
        <w:t xml:space="preserve">Mikä oli Charlotten lapsen sukupuoli?</w:t>
      </w:r>
    </w:p>
    <w:p>
      <w:r>
        <w:rPr>
          <w:b/>
        </w:rPr>
        <w:t xml:space="preserve">Tulos</w:t>
      </w:r>
    </w:p>
    <w:p>
      <w:r>
        <w:t xml:space="preserve">Mistä herra Temple löysi rouva Craytonin ennen tämän lopullista kuolemaa?</w:t>
      </w:r>
    </w:p>
    <w:p>
      <w:r>
        <w:rPr>
          <w:b/>
        </w:rPr>
        <w:t xml:space="preserve">Tulos</w:t>
      </w:r>
    </w:p>
    <w:p>
      <w:r>
        <w:t xml:space="preserve">Keneen Montraville luottaa Charlottea?</w:t>
      </w:r>
    </w:p>
    <w:p>
      <w:r>
        <w:rPr>
          <w:b/>
        </w:rPr>
        <w:t xml:space="preserve">Tulos</w:t>
      </w:r>
    </w:p>
    <w:p>
      <w:r>
        <w:t xml:space="preserve">Kuka viettelee Charlotte Templen?</w:t>
      </w:r>
    </w:p>
    <w:p>
      <w:r>
        <w:rPr>
          <w:b/>
        </w:rPr>
        <w:t xml:space="preserve">Tulos</w:t>
      </w:r>
    </w:p>
    <w:p>
      <w:r>
        <w:t xml:space="preserve">Miksi Charlotten isä lähti New Yorkiin?</w:t>
      </w:r>
    </w:p>
    <w:p>
      <w:r>
        <w:rPr>
          <w:b/>
        </w:rPr>
        <w:t xml:space="preserve">Tulos</w:t>
      </w:r>
    </w:p>
    <w:p>
      <w:r>
        <w:t xml:space="preserve">Mitä Montraville lopulta teki Belcourille?</w:t>
      </w:r>
    </w:p>
    <w:p>
      <w:r>
        <w:rPr>
          <w:b/>
        </w:rPr>
        <w:t xml:space="preserve">Tulos</w:t>
      </w:r>
    </w:p>
    <w:p>
      <w:r>
        <w:t xml:space="preserve">Mihin Temple on hyväksytty?</w:t>
      </w:r>
    </w:p>
    <w:p>
      <w:r>
        <w:rPr>
          <w:b/>
        </w:rPr>
        <w:t xml:space="preserve">Tulos</w:t>
      </w:r>
    </w:p>
    <w:p>
      <w:r>
        <w:t xml:space="preserve">Mikä on Charlotten lapsen nimi?</w:t>
      </w:r>
    </w:p>
    <w:p>
      <w:r>
        <w:rPr>
          <w:b/>
        </w:rPr>
        <w:t xml:space="preserve">Tulos</w:t>
      </w:r>
    </w:p>
    <w:p>
      <w:r>
        <w:t xml:space="preserve">Miten Belcour kuolee?</w:t>
      </w:r>
    </w:p>
    <w:p>
      <w:r>
        <w:rPr>
          <w:b/>
        </w:rPr>
        <w:t xml:space="preserve">Tulos</w:t>
      </w:r>
    </w:p>
    <w:p>
      <w:r>
        <w:t xml:space="preserve">Missä kunnossa Charlotte oli, kun hänen isänsä lopulta saapui?</w:t>
      </w:r>
    </w:p>
    <w:p>
      <w:r>
        <w:rPr>
          <w:b/>
        </w:rPr>
        <w:t xml:space="preserve">Tulos</w:t>
      </w:r>
    </w:p>
    <w:p>
      <w:r>
        <w:t xml:space="preserve">Kuka kuolee taistelussa?</w:t>
      </w:r>
    </w:p>
    <w:p>
      <w:r>
        <w:rPr>
          <w:b/>
        </w:rPr>
        <w:t xml:space="preserve">Esimerkki 3.513</w:t>
      </w:r>
    </w:p>
    <w:p>
      <w:r>
        <w:t xml:space="preserve"> Skye (Brooke Shields) haastattelee rakastettua entistä lapsitähteä Ricky Cooginia (Alex Winter). Skye kysyy melko suorasukaisesti, miten Ricky muuttui niin nopeasti yhdestä amerikkalaisista rakastetuimmista nimistä nimeksi, joka saa lapset kiljumaan kauhusta... Kaikki alkoi, kun Ricky otti vastaan työn limaiselta megayhtiöltä E.E.S.:ltä mainostaakseen "Zygrot 24:ää", kiisteltyä ja tappavaa myrkyllistä lannoitetta, Etelä-Amerikassa. Vaikka hän aluksi epäröi, ahne ja itsekeskeinen Coogin taipuu, kun yhtiön likainen puheenjohtaja (William Sadler) tarjoaa hänelle 5 000 000 dollaria ja hän hyppää ensimmäiseen Etelä-Amerikkaan lähtevään koneeseen kaverinsa Ernien (Michael Stoyanov) kanssa. Lennon aikana kaksikko törmää Rickyn 12-vuotiaaseen ykkösfaniin Stuey Gluckiin (Alex Zuckerman).Saavuttuaan Santa Flanin maahan Ricky ja Ernie törmäävät mielenosoittajaryhmään, erityisesti kovapäiseen ja viehättävään nuoreen ympäristöaktivistiin Julien (Megan Ward). He huijaavat Julien luulemaan, että hekin ovat ympäristönsuojelijoita, ja hän suostuu lähtemään heidän mukaansa Zygrot 24:n vastaiseen mielenosoitukseen. Pian Julie kuitenkin saa selville heidän todellisen henkilöllisyytensä, ja kolmikko on loppumatkan ajan kiinni toisissaan. He päättävät tehdä kiertotien Freek Landiin, kummajaisnäyttelyyn, ja päätyvät hullun omistajan Elijah C. Skuggsin (Randy Quaid) ja hänen kätyrinsä, pitkäkielisen Toadin (Jaime Cardriche) kynsiin. Skuggs esittelee heille "Tasty Freekz Machine" -laitteensa, joka on Zygrot 24:n käyttämä laite, joka muuttaa tavalliset ihmiset "Hideous Mutant Freekz" -nimisiksi mutanttifriikeiksi, jotta he voisivat osallistua hänen show'nsa. Julie ja Ernie muuttuvat kaksospariksi ja Ricky muuttuu kammottavaksi puoliksi ihmiseksi, puoliksi hirviöksi.Ricky tapaa muut friikit: Ortiz-koirapoika (Keanu Reeves), joka on itseoikeutetusti "friikkien johtaja"; Worm (Derek McGrath), puoliksi ihminen, puoliksi mato; Nosey (Jeff Kahn), jonka koko pää on yksi iso nenä; Cowboy (John Hawkes), puoliksi ihminen, puoliksi lehmä; Bearded Lady (Mr. T); Sockhead (Bobcat Goldthwait), jolla on sukkanukke päänä; The Eternal Flame (Lee Arenberg), jolla on jatkuva liekehtivä ilmavaivat; Rosie the Pinhead; The Hideous Frogman (Tim Burns), ranskalainen sukelluspuvussa; ja Paul Lynden luuranko. Aluksi Ricky ei halua olla missään tekemisissä muiden kummajaisten kanssa, mutta pian hän lämpenee heille kuultuaan heidän tarinansa siitä, miten he ovat joutuneet tänne. Samaan aikaan Ricky huomaa, että hänellä on telepaattinen yhteys Stueyn kanssa, ja kutsuu tämän hakemaan apua. Stuey onnistuu myymään Rickyn tarinan Weekly World News -lehdelle, mutta joutuu lopulta ryhmän hämäräperäisten liikemiesten vangiksi, jotka oletettavasti työskentelevät Elijahille.Ricky saa lopulta selville, että Elijahin Zygrot-toimittajat eivät ole muita kuin E.E.S., joka saapuu Freek Landiin Zygrot-lähetyksen ja vangitun Stuey Gluckin kanssa. Kun he keskustelevat suunnitelmistaan muuttaa maailman väestö tehokkaaksi työvoimaksi, Stuey seuraa Rickin telepaattista vihjettä ja onnistuu pakenemaan nappaamalla saastuneen Zygrot-erän matkan varrella.Elijah tartuttaa Rickyn omalla Zygrotillaan ja muuttaa hänet yhtä irvokkaaksi kaksimetriseksi hirviöksi. Kun Ricky-hirviö ja Stuey-hirviö taistelevat lavalla kuolemaan asti, Elijah saa kiinni E.E.S.:n johtajat, jotka pettävät häntä ja varastavat hänen "Tasty Freaks Machine" -konettaan. Juuri ennen kuin Ricky Monster aikoo tuhota Stuey Monsterin, häneen iskee myötätunnon aalto, ja hän pudottaa aseensa ja halaa Stueya. Raivostuneena Elijah yrittää tuloksetta taistella Ricky Monsteria vastaan, joka lyö häntä päähän ja halvaannuttaa hänet, minkä jälkeen heidän seuraansa liittyvät yhä mutatoitunut Ortiz ja Stuey Monster ennen kuin paljastuu, että Skye Daley on oikeasti Elijah C. Skuggs. Skuggs syöksyy Rickyn perään macheten kanssa, mutta nyt normaali Julie ampuu hänet alas. Kun hän syleilee Rickyä, Skye nousee jälleen, mutta tällä kertaa Ernie ampuu hänet.</w:t>
      </w:r>
    </w:p>
    <w:p>
      <w:r>
        <w:rPr>
          <w:b/>
        </w:rPr>
        <w:t xml:space="preserve">Tulos</w:t>
      </w:r>
    </w:p>
    <w:p>
      <w:r>
        <w:t xml:space="preserve">Mikä on Zygrot 24?</w:t>
      </w:r>
    </w:p>
    <w:p>
      <w:r>
        <w:rPr>
          <w:b/>
        </w:rPr>
        <w:t xml:space="preserve">Tulos</w:t>
      </w:r>
    </w:p>
    <w:p>
      <w:r>
        <w:t xml:space="preserve">Keneksi Elias osoittautuu?</w:t>
      </w:r>
    </w:p>
    <w:p>
      <w:r>
        <w:rPr>
          <w:b/>
        </w:rPr>
        <w:t xml:space="preserve">Tulos</w:t>
      </w:r>
    </w:p>
    <w:p>
      <w:r>
        <w:t xml:space="preserve">Mitkä ovat Cowboy Manin kaksi puoliskoa?</w:t>
      </w:r>
    </w:p>
    <w:p>
      <w:r>
        <w:rPr>
          <w:b/>
        </w:rPr>
        <w:t xml:space="preserve">Tulos</w:t>
      </w:r>
    </w:p>
    <w:p>
      <w:r>
        <w:t xml:space="preserve">Mikä on sen yrityksen nimi, joka palkkasi Rickyn mainostamaan Zygrot 24:ää?</w:t>
      </w:r>
    </w:p>
    <w:p>
      <w:r>
        <w:rPr>
          <w:b/>
        </w:rPr>
        <w:t xml:space="preserve">Tulos</w:t>
      </w:r>
    </w:p>
    <w:p>
      <w:r>
        <w:t xml:space="preserve">Mitä Tasty Freekz Machine tekee?</w:t>
      </w:r>
    </w:p>
    <w:p>
      <w:r>
        <w:rPr>
          <w:b/>
        </w:rPr>
        <w:t xml:space="preserve">Tulos</w:t>
      </w:r>
    </w:p>
    <w:p>
      <w:r>
        <w:t xml:space="preserve">Millaisen siteen Ricky muodostaa Stueyn kanssa?</w:t>
      </w:r>
    </w:p>
    <w:p>
      <w:r>
        <w:rPr>
          <w:b/>
        </w:rPr>
        <w:t xml:space="preserve">Tulos</w:t>
      </w:r>
    </w:p>
    <w:p>
      <w:r>
        <w:t xml:space="preserve">Millä Ricky kommunikoi Stueyn kanssa pyytääkseen apua?</w:t>
      </w:r>
    </w:p>
    <w:p>
      <w:r>
        <w:rPr>
          <w:b/>
        </w:rPr>
        <w:t xml:space="preserve">Tulos</w:t>
      </w:r>
    </w:p>
    <w:p>
      <w:r>
        <w:t xml:space="preserve">Mikä on "Tasty Freaks Machine"?</w:t>
      </w:r>
    </w:p>
    <w:p>
      <w:r>
        <w:rPr>
          <w:b/>
        </w:rPr>
        <w:t xml:space="preserve">Tulos</w:t>
      </w:r>
    </w:p>
    <w:p>
      <w:r>
        <w:t xml:space="preserve">Mikä on Skye Daleyn todellinen henkilöllisyys?</w:t>
      </w:r>
    </w:p>
    <w:p>
      <w:r>
        <w:rPr>
          <w:b/>
        </w:rPr>
        <w:t xml:space="preserve">Tulos</w:t>
      </w:r>
    </w:p>
    <w:p>
      <w:r>
        <w:t xml:space="preserve">Miten Ricky ja Ernie suostuttelevat Julien matkustamaan heidän kanssaan?</w:t>
      </w:r>
    </w:p>
    <w:p>
      <w:r>
        <w:rPr>
          <w:b/>
        </w:rPr>
        <w:t xml:space="preserve">Tulos</w:t>
      </w:r>
    </w:p>
    <w:p>
      <w:r>
        <w:t xml:space="preserve">Mihin Ricky on muuttunut?</w:t>
      </w:r>
    </w:p>
    <w:p>
      <w:r>
        <w:rPr>
          <w:b/>
        </w:rPr>
        <w:t xml:space="preserve">Tulos</w:t>
      </w:r>
    </w:p>
    <w:p>
      <w:r>
        <w:t xml:space="preserve">Miksi E.E.S. haluaa mutatoida maailman väestön?</w:t>
      </w:r>
    </w:p>
    <w:p>
      <w:r>
        <w:rPr>
          <w:b/>
        </w:rPr>
        <w:t xml:space="preserve">Tulos</w:t>
      </w:r>
    </w:p>
    <w:p>
      <w:r>
        <w:t xml:space="preserve">Kuka lähtee Rickyn kanssa Etelä-Amerikkaan?</w:t>
      </w:r>
    </w:p>
    <w:p>
      <w:r>
        <w:rPr>
          <w:b/>
        </w:rPr>
        <w:t xml:space="preserve">Tulos</w:t>
      </w:r>
    </w:p>
    <w:p>
      <w:r>
        <w:t xml:space="preserve">Mikä on sen maan nimi, johon Ricky ja Ernie matkustavat?</w:t>
      </w:r>
    </w:p>
    <w:p>
      <w:r>
        <w:rPr>
          <w:b/>
        </w:rPr>
        <w:t xml:space="preserve">Tulos</w:t>
      </w:r>
    </w:p>
    <w:p>
      <w:r>
        <w:t xml:space="preserve">Mihin Julie, Ernie ja Ricky ovat muuttuneet?</w:t>
      </w:r>
    </w:p>
    <w:p>
      <w:r>
        <w:rPr>
          <w:b/>
        </w:rPr>
        <w:t xml:space="preserve">Tulos</w:t>
      </w:r>
    </w:p>
    <w:p>
      <w:r>
        <w:t xml:space="preserve">Mikä on turistirysä, jossa Ricky, Ernie ja Julie päättävät vierailla? </w:t>
      </w:r>
    </w:p>
    <w:p>
      <w:r>
        <w:rPr>
          <w:b/>
        </w:rPr>
        <w:t xml:space="preserve">Tulos</w:t>
      </w:r>
    </w:p>
    <w:p>
      <w:r>
        <w:t xml:space="preserve">Keneltä Ricky pyytää telepaattisesti apua?</w:t>
      </w:r>
    </w:p>
    <w:p>
      <w:r>
        <w:rPr>
          <w:b/>
        </w:rPr>
        <w:t xml:space="preserve">Tulos</w:t>
      </w:r>
    </w:p>
    <w:p>
      <w:r>
        <w:t xml:space="preserve">Kuka toimittaa Zygrot-24:n Elialle?</w:t>
      </w:r>
    </w:p>
    <w:p>
      <w:r>
        <w:rPr>
          <w:b/>
        </w:rPr>
        <w:t xml:space="preserve">Tulos</w:t>
      </w:r>
    </w:p>
    <w:p>
      <w:r>
        <w:t xml:space="preserve">Mitä tapahtuu sen jälkeen, kun hirviö Ricky pudottaa aseensa?</w:t>
      </w:r>
    </w:p>
    <w:p>
      <w:r>
        <w:rPr>
          <w:b/>
        </w:rPr>
        <w:t xml:space="preserve">Tulos</w:t>
      </w:r>
    </w:p>
    <w:p>
      <w:r>
        <w:t xml:space="preserve">Kuka lopulta tappaa Skye Daleyn?</w:t>
      </w:r>
    </w:p>
    <w:p>
      <w:r>
        <w:rPr>
          <w:b/>
        </w:rPr>
        <w:t xml:space="preserve">Tulos</w:t>
      </w:r>
    </w:p>
    <w:p>
      <w:r>
        <w:t xml:space="preserve">Kun Ricky pakenee, mihin hän tarttuu?</w:t>
      </w:r>
    </w:p>
    <w:p>
      <w:r>
        <w:rPr>
          <w:b/>
        </w:rPr>
        <w:t xml:space="preserve">Tulos</w:t>
      </w:r>
    </w:p>
    <w:p>
      <w:r>
        <w:t xml:space="preserve">Kuka on Freek Landin omistaja?</w:t>
      </w:r>
    </w:p>
    <w:p>
      <w:r>
        <w:rPr>
          <w:b/>
        </w:rPr>
        <w:t xml:space="preserve">Tulos</w:t>
      </w:r>
    </w:p>
    <w:p>
      <w:r>
        <w:t xml:space="preserve">Mikä on "Zygrot 24"?</w:t>
      </w:r>
    </w:p>
    <w:p>
      <w:r>
        <w:rPr>
          <w:b/>
        </w:rPr>
        <w:t xml:space="preserve">Tulos</w:t>
      </w:r>
    </w:p>
    <w:p>
      <w:r>
        <w:t xml:space="preserve">Mitä Elias saa E.E.S:n kiinni tekemässä?</w:t>
      </w:r>
    </w:p>
    <w:p>
      <w:r>
        <w:rPr>
          <w:b/>
        </w:rPr>
        <w:t xml:space="preserve">Tulos</w:t>
      </w:r>
    </w:p>
    <w:p>
      <w:r>
        <w:t xml:space="preserve">Mitä "Tasty Freeks Machine" tekee?</w:t>
      </w:r>
    </w:p>
    <w:p>
      <w:r>
        <w:rPr>
          <w:b/>
        </w:rPr>
        <w:t xml:space="preserve">Tulos</w:t>
      </w:r>
    </w:p>
    <w:p>
      <w:r>
        <w:t xml:space="preserve">Kuinka paljon rahaa Ricky Cooganille tarjotaan Zygrote-24:n mainostamisesta?</w:t>
      </w:r>
    </w:p>
    <w:p>
      <w:r>
        <w:rPr>
          <w:b/>
        </w:rPr>
        <w:t xml:space="preserve">Tulos</w:t>
      </w:r>
    </w:p>
    <w:p>
      <w:r>
        <w:t xml:space="preserve">Mitä tapahtuu, kun Ricky-hirviö aikoo tuhota Stuey-hirviön?</w:t>
      </w:r>
    </w:p>
    <w:p>
      <w:r>
        <w:rPr>
          <w:b/>
        </w:rPr>
        <w:t xml:space="preserve">Tulos</w:t>
      </w:r>
    </w:p>
    <w:p>
      <w:r>
        <w:t xml:space="preserve">Kuka on "friikkien johtaja"?</w:t>
      </w:r>
    </w:p>
    <w:p>
      <w:r>
        <w:rPr>
          <w:b/>
        </w:rPr>
        <w:t xml:space="preserve">Tulos</w:t>
      </w:r>
    </w:p>
    <w:p>
      <w:r>
        <w:t xml:space="preserve">Kuka tappaa Skyen?</w:t>
      </w:r>
    </w:p>
    <w:p>
      <w:r>
        <w:rPr>
          <w:b/>
        </w:rPr>
        <w:t xml:space="preserve">Tulos</w:t>
      </w:r>
    </w:p>
    <w:p>
      <w:r>
        <w:t xml:space="preserve">Millaisen yrityksen Elijah C. Scruggs omistaa?</w:t>
      </w:r>
    </w:p>
    <w:p>
      <w:r>
        <w:rPr>
          <w:b/>
        </w:rPr>
        <w:t xml:space="preserve">Esimerkki 3.514</w:t>
      </w:r>
    </w:p>
    <w:p>
      <w:r>
        <w:t xml:space="preserve"> Bertie palaa Lontooseen useiden Cannesissa vietettyjen viikkojen jälkeen, jotka hän vietti Dahlia Travers -tätinsä ja tämän tyttären Angelan seurassa. Bertien poissaollessa Jeeves on neuvonut Bertien vanhaa koulukaveria Gussie Fink-Nottlea, joka on rakastunut hölmöön, sentimentaaliseen, oikukkaaseen ja lapselliseen tyttöön nimeltä Madeline Bassett. Gussie, ujo narkomaani, jolla on intohimoinen mieltymys sammakkoihin ja kasvot kuin kalalla, on liian arka puhumaan tytölle. Bertie on harmissaan siitä, että hänen ystävänsä pitävät Jeevesiä Bertietä älykkäämpänä, ja hän ottaa Gussien tapauksen omiin käsiinsä ja käskee Jeevesiä olemaan antamatta enempää neuvoja.Madeline, Bertien serkun Angelan ystävä, asuu Brinkley Courtissa (Dahlia-tädin ja Tom-sedän maalaistalo). Dahlia-täti vaatii Bertietä tulemaan Brinkley Courtiin pitämään puheen ja luovuttamaan koulupalkinnot paikallisen lukion oppilaille, mitä Bertie pitää pelottavana tehtävänä. Bertie lähettää Gussien Brinkley Courtiin tilalleen, jotta Gussie saisi siellä mahdollisuuden kosiskella Madelinea, mutta myös siksi, että Gussie joutuisi ottamaan vastaan epämiellyttävän tehtävän koulupalkintojen jakamisesta.Kun Angela purkaa kihlauksensa urheilullisen, mutta raskasmielisen Tuppy Glossopin kanssa, Bertie tuntee olevansa pakotettu menemään Brinkley Courtiin lohduttamaan Dahlia-tätiä. Angelan kihlauksen purkautumisen aiheuttaman huolen lisäksi Dahlia-täti on huolissaan, koska hän on menettänyt 500 puntaa uhkapelissä Cannesissa ja joutuu nyt pyytämään kitsaalta aviomieheltään Tomilta rahat takaisin, jotta hän voisi rahoittaa edelleen Milady's Boudoir -lehtensä. Bertie neuvoo häntä herättämään Tom-sedän huolen hänestä teeskentelemällä, että hän on menettänyt ruokahalunsa huolen takia. Hän antaa samanlaisen neuvon Tuppylle, jotta hän saisi Angelan takaisin. Saman neuvon hän antaa myös Gussille osoittaakseen rakkautensa Madelinea kohtaan. Kaikki noudattavat hänen neuvojaan, ja siitä johtuva maistamattomien ruokalautasten palauttaminen suututtaa Dahlia-tädin temperamenttisen huippukokin Anatolen, joka irtisanoutuu. Dahlia-täti syyttää kohtuuttomasti Bertietä tästä katastrofista.Kun Bertie yrittää selvittää Madelinen tunteita Gussiea kohtaan, Madeline tulkitsee hänen kysymyksensä väärin hänen omasta puolestaan tehdyksi kosinnaksi. Madeline kertoo Bertien helpotukseksi, ettei voi mennä naimisiin, koska on rakastunut Gussieen. Bertie kertoo hyvät uutiset Gussielle, mutta rohkaisusta huolimatta Gussie on liian arka kosimaan, ja Bertie päättää rohkaista Gussieta lisäämällä appelsiinimehuunsa viinaa, ja Gussie juo lopulta enemmän viinaa kuin Bertie oli aikonut. Sen vaikutuksesta Gussie kosii onnistuneesti Madelinea. Sen jälkeen hän pitää hulvattoman, solvaavan ja humalaisen puheen koulun palkintoja luovuttaessaan. Madeline purkaa kihlauksen ja päättää mennä naimisiin Bertien kanssa. Ajatus siitä, että hän joutuisi viettämään elämänsä tipattoman Madelinen kanssa, kauhistuttaa Bertietä, mutta hänen henkilökohtainen ritarillisen käytöksen säännöstönsä ei salli hänen loukata Madelinea peruuttamalla "kosintansa" ja torjumalla hänet. Samaan aikaan Gussie, joka on edelleen humalassa, kostaa Madelinen kosimalla Angelaa, joka hyväksyy hänet saadakseen Tuppyn pois. Tuppyn mustasukkaisuus herää, ja hän jahtaa Gussieta ympäri kartanoa ja vannoo hakkaavansa hänet henkihieveriin. tämän kaaoksen keskellä Bertie myöntää, ettei hän pysty selviytymään ja pyytää Jeevesiltä neuvoa. Jeeves järjestää Bertien poissaolon muutamaksi tunniksi, ja sinä aikana hän ratkaisee nopeasti ja nerokkaasti kaikki ongelmat ja huolehtii siitä, että Angela ja Tuppy tekevät sovinnon, että Gussie ja Madeline kihlautuvat uudelleen, että Anatole peruuttaa irtisanoutumisensa ja että Tom-setä kirjoittaa Dahlia-tädille 500 punnan shekin. Bertie oppii läksynsä ja päättää antaa Jeevesin tehdä jatkossa mitä tahtoo.Tarinan osia on sovitettu ITV:n Jeeves ja Wooster -sarjan jaksoiksi.</w:t>
      </w:r>
    </w:p>
    <w:p>
      <w:r>
        <w:rPr>
          <w:b/>
        </w:rPr>
        <w:t xml:space="preserve">Tulos</w:t>
      </w:r>
    </w:p>
    <w:p>
      <w:r>
        <w:t xml:space="preserve">Mitä Gussie joutuu tekemään Brinkleyn hovissa Madelinen kosiskelun lisäksi?</w:t>
      </w:r>
    </w:p>
    <w:p>
      <w:r>
        <w:rPr>
          <w:b/>
        </w:rPr>
        <w:t xml:space="preserve">Tulos</w:t>
      </w:r>
    </w:p>
    <w:p>
      <w:r>
        <w:t xml:space="preserve">Kenet Bertie lähettää Brinkley Courtiin hänen tilalleen?</w:t>
      </w:r>
    </w:p>
    <w:p>
      <w:r>
        <w:rPr>
          <w:b/>
        </w:rPr>
        <w:t xml:space="preserve">Tulos</w:t>
      </w:r>
    </w:p>
    <w:p>
      <w:r>
        <w:t xml:space="preserve">Ketä Gussie kosi suututtaakseen Madelinen?</w:t>
      </w:r>
    </w:p>
    <w:p>
      <w:r>
        <w:rPr>
          <w:b/>
        </w:rPr>
        <w:t xml:space="preserve">Tulos</w:t>
      </w:r>
    </w:p>
    <w:p>
      <w:r>
        <w:t xml:space="preserve">Miksi Bertie käskee Jeevesiä lopettamaan neuvojen antamisen Gusselle?</w:t>
      </w:r>
    </w:p>
    <w:p>
      <w:r>
        <w:rPr>
          <w:b/>
        </w:rPr>
        <w:t xml:space="preserve">Tulos</w:t>
      </w:r>
    </w:p>
    <w:p>
      <w:r>
        <w:t xml:space="preserve">Ketä Gussie kosi, kun Madeline purki heidän kihlauksensa, ja ketä se suututti?</w:t>
      </w:r>
    </w:p>
    <w:p>
      <w:r>
        <w:rPr>
          <w:b/>
        </w:rPr>
        <w:t xml:space="preserve">Tulos</w:t>
      </w:r>
    </w:p>
    <w:p>
      <w:r>
        <w:t xml:space="preserve">Mitä Bertie neuvoo Dahlia-tätiä tekemään herättääkseen Tom-sedän huolen hänestä?</w:t>
      </w:r>
    </w:p>
    <w:p>
      <w:r>
        <w:rPr>
          <w:b/>
        </w:rPr>
        <w:t xml:space="preserve">Tulos</w:t>
      </w:r>
    </w:p>
    <w:p>
      <w:r>
        <w:t xml:space="preserve">Miksi Madeline sanoo Bertielle, ettei voi mennä naimisiin?</w:t>
      </w:r>
    </w:p>
    <w:p>
      <w:r>
        <w:rPr>
          <w:b/>
        </w:rPr>
        <w:t xml:space="preserve">Tulos</w:t>
      </w:r>
    </w:p>
    <w:p>
      <w:r>
        <w:t xml:space="preserve">Miksi Gussie pelkäsi kosintaa, vaikka tiesi, että Madeline rakasti häntä?</w:t>
      </w:r>
    </w:p>
    <w:p>
      <w:r>
        <w:rPr>
          <w:b/>
        </w:rPr>
        <w:t xml:space="preserve">Tulos</w:t>
      </w:r>
    </w:p>
    <w:p>
      <w:r>
        <w:t xml:space="preserve">Kuka on Anatole?</w:t>
      </w:r>
    </w:p>
    <w:p>
      <w:r>
        <w:rPr>
          <w:b/>
        </w:rPr>
        <w:t xml:space="preserve">Tulos</w:t>
      </w:r>
    </w:p>
    <w:p>
      <w:r>
        <w:t xml:space="preserve">Mitä Bertie kaatoi Gussien appelsiinimehuun auttaakseen häntä voittamaan ujoutensa?</w:t>
      </w:r>
    </w:p>
    <w:p>
      <w:r>
        <w:rPr>
          <w:b/>
        </w:rPr>
        <w:t xml:space="preserve">Tulos</w:t>
      </w:r>
    </w:p>
    <w:p>
      <w:r>
        <w:t xml:space="preserve">Kenet Bertie lähetti Brinkley Courtiin hänen tilalleen?</w:t>
      </w:r>
    </w:p>
    <w:p>
      <w:r>
        <w:rPr>
          <w:b/>
        </w:rPr>
        <w:t xml:space="preserve">Tulos</w:t>
      </w:r>
    </w:p>
    <w:p>
      <w:r>
        <w:t xml:space="preserve">Kuka oli neuvonut Gussieta Bertien poissa ollessa?</w:t>
      </w:r>
    </w:p>
    <w:p>
      <w:r>
        <w:rPr>
          <w:b/>
        </w:rPr>
        <w:t xml:space="preserve">Tulos</w:t>
      </w:r>
    </w:p>
    <w:p>
      <w:r>
        <w:t xml:space="preserve">Mikä on saanut Anatolen niin raivostumaan, että hän uhkaa jättää irtisanoutumisensa?</w:t>
      </w:r>
    </w:p>
    <w:p>
      <w:r>
        <w:rPr>
          <w:b/>
        </w:rPr>
        <w:t xml:space="preserve">Tulos</w:t>
      </w:r>
    </w:p>
    <w:p>
      <w:r>
        <w:t xml:space="preserve">Kun Bertie huomasi, ettei hän pärjää, keneltä hän kysyi neuvoa?</w:t>
      </w:r>
    </w:p>
    <w:p>
      <w:r>
        <w:rPr>
          <w:b/>
        </w:rPr>
        <w:t xml:space="preserve">Tulos</w:t>
      </w:r>
    </w:p>
    <w:p>
      <w:r>
        <w:t xml:space="preserve">Mistä Dahlia-täti on huolissaan Angelan rikkoutuneen kihlauksen lisäksi?</w:t>
      </w:r>
    </w:p>
    <w:p>
      <w:r>
        <w:rPr>
          <w:b/>
        </w:rPr>
        <w:t xml:space="preserve">Tulos</w:t>
      </w:r>
    </w:p>
    <w:p>
      <w:r>
        <w:t xml:space="preserve">Kenen puoleen Bertie kääntyy kaiken kaaoksen keskellä lopulta ratkaisemaan kaikki ongelmat?</w:t>
      </w:r>
    </w:p>
    <w:p>
      <w:r>
        <w:rPr>
          <w:b/>
        </w:rPr>
        <w:t xml:space="preserve">Tulos</w:t>
      </w:r>
    </w:p>
    <w:p>
      <w:r>
        <w:t xml:space="preserve">Kun Bertie palaa Cannesista, hän on suuttunut ystävilleen Jeevesistä; miksi?</w:t>
      </w:r>
    </w:p>
    <w:p>
      <w:r>
        <w:rPr>
          <w:b/>
        </w:rPr>
        <w:t xml:space="preserve">Tulos</w:t>
      </w:r>
    </w:p>
    <w:p>
      <w:r>
        <w:t xml:space="preserve">Kuinka paljon Dahlia-täti hävisi uhkapelissä Cannesissa?</w:t>
      </w:r>
    </w:p>
    <w:p>
      <w:r>
        <w:rPr>
          <w:b/>
        </w:rPr>
        <w:t xml:space="preserve">Tulos</w:t>
      </w:r>
    </w:p>
    <w:p>
      <w:r>
        <w:t xml:space="preserve">Miksi Dahlia-täti vaatii Bertietä tulemaan Brinkleyn hoviin?</w:t>
      </w:r>
    </w:p>
    <w:p>
      <w:r>
        <w:rPr>
          <w:b/>
        </w:rPr>
        <w:t xml:space="preserve">Tulos</w:t>
      </w:r>
    </w:p>
    <w:p>
      <w:r>
        <w:t xml:space="preserve">Miksi Bertie tuntee velvollisuudekseen mennä Brinkley Courtiin?</w:t>
      </w:r>
    </w:p>
    <w:p>
      <w:r>
        <w:rPr>
          <w:b/>
        </w:rPr>
        <w:t xml:space="preserve">Tulos</w:t>
      </w:r>
    </w:p>
    <w:p>
      <w:r>
        <w:t xml:space="preserve">Miksi Dahlia-täti vaatii Bertietä tulemaan Brinkley Courtiin? </w:t>
      </w:r>
    </w:p>
    <w:p>
      <w:r>
        <w:rPr>
          <w:b/>
        </w:rPr>
        <w:t xml:space="preserve">Tulos</w:t>
      </w:r>
    </w:p>
    <w:p>
      <w:r>
        <w:t xml:space="preserve">Mitä Madeline päätti Gussien humalaisen puheen jälkeen?</w:t>
      </w:r>
    </w:p>
    <w:p>
      <w:r>
        <w:rPr>
          <w:b/>
        </w:rPr>
        <w:t xml:space="preserve">Tulos</w:t>
      </w:r>
    </w:p>
    <w:p>
      <w:r>
        <w:t xml:space="preserve">Lähetettyään Gussien Brinkleyn hoviin hänen puolestaan Bertie päättää, että hänen on pakko tulla Brinkleyn hoviin lohduttamaan Dahlia-tätiään serkkunsa Angelan suhteen. Miksi?</w:t>
      </w:r>
    </w:p>
    <w:p>
      <w:r>
        <w:rPr>
          <w:b/>
        </w:rPr>
        <w:t xml:space="preserve">Tulos</w:t>
      </w:r>
    </w:p>
    <w:p>
      <w:r>
        <w:t xml:space="preserve">Mikä saa Madelinen purkamaan kihlauksensa Gussiesta?</w:t>
      </w:r>
    </w:p>
    <w:p>
      <w:r>
        <w:rPr>
          <w:b/>
        </w:rPr>
        <w:t xml:space="preserve">Tulos</w:t>
      </w:r>
    </w:p>
    <w:p>
      <w:r>
        <w:t xml:space="preserve">Missä Bertie oli, kun Angela purki kihlauksensa Tuppyn kanssa?</w:t>
      </w:r>
    </w:p>
    <w:p>
      <w:r>
        <w:rPr>
          <w:b/>
        </w:rPr>
        <w:t xml:space="preserve">Tulos</w:t>
      </w:r>
    </w:p>
    <w:p>
      <w:r>
        <w:t xml:space="preserve">Kenen seurassa Bertie viettää useita viikkoja Cannesissa?</w:t>
      </w:r>
    </w:p>
    <w:p>
      <w:r>
        <w:rPr>
          <w:b/>
        </w:rPr>
        <w:t xml:space="preserve">Tulos</w:t>
      </w:r>
    </w:p>
    <w:p>
      <w:r>
        <w:t xml:space="preserve">Miksi Madeline sanoi, ettei voi mennä naimisiin Bertien kanssa?</w:t>
      </w:r>
    </w:p>
    <w:p>
      <w:r>
        <w:rPr>
          <w:b/>
        </w:rPr>
        <w:t xml:space="preserve">Tulos</w:t>
      </w:r>
    </w:p>
    <w:p>
      <w:r>
        <w:t xml:space="preserve">Mikä on Dahlia-tädin lehden nimi?</w:t>
      </w:r>
    </w:p>
    <w:p>
      <w:r>
        <w:rPr>
          <w:b/>
        </w:rPr>
        <w:t xml:space="preserve">Tulos</w:t>
      </w:r>
    </w:p>
    <w:p>
      <w:r>
        <w:t xml:space="preserve">Mitä neuvoja Bertie antoi Dahlia-tädille ja Toppylle ongelmiensa ratkaisemiseksi?</w:t>
      </w:r>
    </w:p>
    <w:p>
      <w:r>
        <w:rPr>
          <w:b/>
        </w:rPr>
        <w:t xml:space="preserve">Tulos</w:t>
      </w:r>
    </w:p>
    <w:p>
      <w:r>
        <w:t xml:space="preserve">Mitä Bertie tekee rohkaistakseen Gussieta?</w:t>
      </w:r>
    </w:p>
    <w:p>
      <w:r>
        <w:rPr>
          <w:b/>
        </w:rPr>
        <w:t xml:space="preserve">Esimerkki 3.515</w:t>
      </w:r>
    </w:p>
    <w:p>
      <w:r>
        <w:t xml:space="preserve"> Kesällä 1958 Barry ja Claudette, kaksi Crystal Lake -leirin ohjaajaa, hiipivät varastolavalle kopuloimaan. Ennen kuin he ehtivät ryhtyä toimeen, näkymätön hyökkääjä astuu sisään ja murhaa heidät. 21 vuotta myöhemmin Annie Phillips astuu pieneen kuppilaan ja kysyy tietä uudelleen avattuun Crystal Lake -leiriin. Kuorma-autonkuljettaja Enos suostuu ajamaan Annien puoliväliin. Ralph-niminen vanhin reagoi tähän varoittamalla Annieta, että leirillä on "kuoleman kirous". Ajon aikana Enos selittää, että Crystal Lakessa hukkui nuori poika vuonna 1957 ja tapaus seuraavana vuonna. Kun Enos on jättänyt Annien kyydistä, Annie lähtee kyytiin, mutta toinen kuski ajaa Annien perään metsään ja viiltää hänen kurkkunsa auki.Leirillä ohjaajat Ned, Jack, Bill, Marcie, Brenda ja Alice sekä omistaja Steve Christy kunnostavat mökkejä ja tiloja. Myrskyn syttyessä Steve lähtee leirintäalueelta varastoimaan tarvikkeita. Pian tappaja saapuu paikalle ja alkaa tappaa ohjaajia, myös Steveä. Huolestuneina Alice ja Bill, jotka ovat ainoat jäljellä, lähtevät päämökistä tutkimaan asiaa, mutta löytävät Brendan sängystä verisen kirveen, puhelimet on katkaistu ja autot ovat epäkunnossa. Kun sähköt katkeavat, Bill menee tarkistamaan generaattoria ja hänet tapetaan. Sen jälkeen Alice menee ulos ja huutaa häntä ja löytää hänen ruumiinsa oven takaosaan kiinnitettynä. Hän huutaa ja pakenee takaisin päämökkiin piiloon.Alice näkee auton pysähtyvän; hän luulee sen olevan Steve ja ryntää ulos, mutta näkee keski-ikäisen naisen nimeltä Pamela Voorhees, Christyn "vanhan ystävän". Kun Alice yrittää uutisiaan, Pamela paljastuu hukkuneen pojan - Jasonin - äidiksi ja syyttää hänen kuolemastaan ohjaajien seksiä. Hän paljastaa itsensä tappajaksi, kun hän ryntää väkivaltaisesti Alicea kohti veitsensä kanssa. Syntyy takaa-ajo, jossa rouva Vorhees yrittää tappaa Alicen, mutta tämä pakenee rantaan. Juuri kun hän helpottaa, Pamela yrittää tappaa hänet uudelleen. Viimeisen kamppailun aikana Alice mestaa hänet machetella. sen jälkeen järkyttynyt Alice nousee kanoottiin ja nukahtaa kanoottiin ja kelluu Crystal Laken keskelle. Juuri kun Alice näkee poliisien saapuvan, mätänevä ruumis vetää hänet veden alle. Sitten hän herää sairaalassa huutaen. Poliisi kertoo hänelle jälkipuinnista. Kun Alice kysyy Jasonista, konstaapeli vastaa, ettei pojasta ole todisteita; Alice sanoo: "Hän on yhä siellä". Elokuva päättyy rauhalliseen otokseen Crystal Lake -järvestä.</w:t>
      </w:r>
    </w:p>
    <w:p>
      <w:r>
        <w:rPr>
          <w:b/>
        </w:rPr>
        <w:t xml:space="preserve">Tulos</w:t>
      </w:r>
    </w:p>
    <w:p>
      <w:r>
        <w:t xml:space="preserve">Missä Alice herää?</w:t>
      </w:r>
    </w:p>
    <w:p>
      <w:r>
        <w:rPr>
          <w:b/>
        </w:rPr>
        <w:t xml:space="preserve">Tulos</w:t>
      </w:r>
    </w:p>
    <w:p>
      <w:r>
        <w:t xml:space="preserve">Mitä Bill tekee ennen kuolemaansa?</w:t>
      </w:r>
    </w:p>
    <w:p>
      <w:r>
        <w:rPr>
          <w:b/>
        </w:rPr>
        <w:t xml:space="preserve">Tulos</w:t>
      </w:r>
    </w:p>
    <w:p>
      <w:r>
        <w:t xml:space="preserve">Kun sähköt katkeavat, kuka käy tarkistamassa generaattorin?</w:t>
      </w:r>
    </w:p>
    <w:p>
      <w:r>
        <w:rPr>
          <w:b/>
        </w:rPr>
        <w:t xml:space="preserve">Tulos</w:t>
      </w:r>
    </w:p>
    <w:p>
      <w:r>
        <w:t xml:space="preserve">Miten Alice pääsee pois leiriltä?</w:t>
      </w:r>
    </w:p>
    <w:p>
      <w:r>
        <w:rPr>
          <w:b/>
        </w:rPr>
        <w:t xml:space="preserve">Tulos</w:t>
      </w:r>
    </w:p>
    <w:p>
      <w:r>
        <w:t xml:space="preserve">Kuka tappaa Pamela Voorheesin veitsellä?</w:t>
      </w:r>
    </w:p>
    <w:p>
      <w:r>
        <w:rPr>
          <w:b/>
        </w:rPr>
        <w:t xml:space="preserve">Tulos</w:t>
      </w:r>
    </w:p>
    <w:p>
      <w:r>
        <w:t xml:space="preserve">Kuka on tarinan tappaja?</w:t>
      </w:r>
    </w:p>
    <w:p>
      <w:r>
        <w:rPr>
          <w:b/>
        </w:rPr>
        <w:t xml:space="preserve">Tulos</w:t>
      </w:r>
    </w:p>
    <w:p>
      <w:r>
        <w:t xml:space="preserve">Ketkä kaksi leirin ohjaajaa murhataan vuonna 1958?</w:t>
      </w:r>
    </w:p>
    <w:p>
      <w:r>
        <w:rPr>
          <w:b/>
        </w:rPr>
        <w:t xml:space="preserve">Tulos</w:t>
      </w:r>
    </w:p>
    <w:p>
      <w:r>
        <w:t xml:space="preserve">Kuinka monta tappajaa on olemassa?</w:t>
      </w:r>
    </w:p>
    <w:p>
      <w:r>
        <w:rPr>
          <w:b/>
        </w:rPr>
        <w:t xml:space="preserve">Tulos</w:t>
      </w:r>
    </w:p>
    <w:p>
      <w:r>
        <w:t xml:space="preserve">Mitä Barry ja Claudette yrittivät tehdä varastorakennuksen sisällä?</w:t>
      </w:r>
    </w:p>
    <w:p>
      <w:r>
        <w:rPr>
          <w:b/>
        </w:rPr>
        <w:t xml:space="preserve">Tulos</w:t>
      </w:r>
    </w:p>
    <w:p>
      <w:r>
        <w:t xml:space="preserve">Kuka tappoi neuvonantajat ja muut ihmiset?</w:t>
      </w:r>
    </w:p>
    <w:p>
      <w:r>
        <w:rPr>
          <w:b/>
        </w:rPr>
        <w:t xml:space="preserve">Tulos</w:t>
      </w:r>
    </w:p>
    <w:p>
      <w:r>
        <w:t xml:space="preserve">Miksi Steve lähtee leirintäalueelta ennen myrskyä?</w:t>
      </w:r>
    </w:p>
    <w:p>
      <w:r>
        <w:rPr>
          <w:b/>
        </w:rPr>
        <w:t xml:space="preserve">Tulos</w:t>
      </w:r>
    </w:p>
    <w:p>
      <w:r>
        <w:t xml:space="preserve">Kenen ajoneuvon Alice näki pysähtyvän murhien jälkeen?</w:t>
      </w:r>
    </w:p>
    <w:p>
      <w:r>
        <w:rPr>
          <w:b/>
        </w:rPr>
        <w:t xml:space="preserve">Tulos</w:t>
      </w:r>
    </w:p>
    <w:p>
      <w:r>
        <w:t xml:space="preserve">Mikä on leirin nimi?</w:t>
      </w:r>
    </w:p>
    <w:p>
      <w:r>
        <w:rPr>
          <w:b/>
        </w:rPr>
        <w:t xml:space="preserve">Tulos</w:t>
      </w:r>
    </w:p>
    <w:p>
      <w:r>
        <w:t xml:space="preserve">Miten epäkuollut pahis alun perin kuolee? </w:t>
      </w:r>
    </w:p>
    <w:p>
      <w:r>
        <w:rPr>
          <w:b/>
        </w:rPr>
        <w:t xml:space="preserve">Tulos</w:t>
      </w:r>
    </w:p>
    <w:p>
      <w:r>
        <w:t xml:space="preserve">Mitä Bill yrittää tehdä, kun hänet tapetaan?</w:t>
      </w:r>
    </w:p>
    <w:p>
      <w:r>
        <w:rPr>
          <w:b/>
        </w:rPr>
        <w:t xml:space="preserve">Tulos</w:t>
      </w:r>
    </w:p>
    <w:p>
      <w:r>
        <w:t xml:space="preserve">Kuka on leirin omistaja?</w:t>
      </w:r>
    </w:p>
    <w:p>
      <w:r>
        <w:rPr>
          <w:b/>
        </w:rPr>
        <w:t xml:space="preserve">Tulos</w:t>
      </w:r>
    </w:p>
    <w:p>
      <w:r>
        <w:t xml:space="preserve">Mitkä olivat Crystal Laken leiriohjaajien nimet?</w:t>
      </w:r>
    </w:p>
    <w:p>
      <w:r>
        <w:rPr>
          <w:b/>
        </w:rPr>
        <w:t xml:space="preserve">Tulos</w:t>
      </w:r>
    </w:p>
    <w:p>
      <w:r>
        <w:t xml:space="preserve">Minne Alice piiloutuu Billin ruumiin löydyttyä?</w:t>
      </w:r>
    </w:p>
    <w:p>
      <w:r>
        <w:rPr>
          <w:b/>
        </w:rPr>
        <w:t xml:space="preserve">Tulos</w:t>
      </w:r>
    </w:p>
    <w:p>
      <w:r>
        <w:t xml:space="preserve">Minä vuonna Barry ja Caludette työskentelivät konsulttina Crystal Lake -leirillä?</w:t>
      </w:r>
    </w:p>
    <w:p>
      <w:r>
        <w:rPr>
          <w:b/>
        </w:rPr>
        <w:t xml:space="preserve">Tulos</w:t>
      </w:r>
    </w:p>
    <w:p>
      <w:r>
        <w:t xml:space="preserve">Ketä Pamela Voorhees syyttää poikansa Jasonin kuolemasta?</w:t>
      </w:r>
    </w:p>
    <w:p>
      <w:r>
        <w:rPr>
          <w:b/>
        </w:rPr>
        <w:t xml:space="preserve">Tulos</w:t>
      </w:r>
    </w:p>
    <w:p>
      <w:r>
        <w:t xml:space="preserve">Mikä traaginen tapahtuma tapahtui leirillä vuonna 1957?</w:t>
      </w:r>
    </w:p>
    <w:p>
      <w:r>
        <w:rPr>
          <w:b/>
        </w:rPr>
        <w:t xml:space="preserve">Tulos</w:t>
      </w:r>
    </w:p>
    <w:p>
      <w:r>
        <w:t xml:space="preserve">Miksi Steve lähti leirintäalueelta?</w:t>
      </w:r>
    </w:p>
    <w:p>
      <w:r>
        <w:rPr>
          <w:b/>
        </w:rPr>
        <w:t xml:space="preserve">Tulos</w:t>
      </w:r>
    </w:p>
    <w:p>
      <w:r>
        <w:t xml:space="preserve">Kuka Alice luulee huumeiden olevan täällä veden alla?</w:t>
      </w:r>
    </w:p>
    <w:p>
      <w:r>
        <w:rPr>
          <w:b/>
        </w:rPr>
        <w:t xml:space="preserve">Tulos</w:t>
      </w:r>
    </w:p>
    <w:p>
      <w:r>
        <w:t xml:space="preserve">Ketä Pamela syyttää poikansa kuolemasta?</w:t>
      </w:r>
    </w:p>
    <w:p>
      <w:r>
        <w:rPr>
          <w:b/>
        </w:rPr>
        <w:t xml:space="preserve">Tulos</w:t>
      </w:r>
    </w:p>
    <w:p>
      <w:r>
        <w:t xml:space="preserve">Kuka on Pamela?</w:t>
      </w:r>
    </w:p>
    <w:p>
      <w:r>
        <w:rPr>
          <w:b/>
        </w:rPr>
        <w:t xml:space="preserve">Tulos</w:t>
      </w:r>
    </w:p>
    <w:p>
      <w:r>
        <w:t xml:space="preserve">Kuka kunnosti hytit ja tilat?</w:t>
      </w:r>
    </w:p>
    <w:p>
      <w:r>
        <w:rPr>
          <w:b/>
        </w:rPr>
        <w:t xml:space="preserve">Tulos</w:t>
      </w:r>
    </w:p>
    <w:p>
      <w:r>
        <w:t xml:space="preserve">Millä aseella Brenda tapettiin?</w:t>
      </w:r>
    </w:p>
    <w:p>
      <w:r>
        <w:rPr>
          <w:b/>
        </w:rPr>
        <w:t xml:space="preserve">Tulos</w:t>
      </w:r>
    </w:p>
    <w:p>
      <w:r>
        <w:t xml:space="preserve">Minä vuonna Camp Crystal Lake avattiin uudelleen?</w:t>
      </w:r>
    </w:p>
    <w:p>
      <w:r>
        <w:rPr>
          <w:b/>
        </w:rPr>
        <w:t xml:space="preserve">Tulos</w:t>
      </w:r>
    </w:p>
    <w:p>
      <w:r>
        <w:t xml:space="preserve">Kuka varoittaa Annia siitä, että hänen haluamansa paikka on kuolemanleiri?</w:t>
      </w:r>
    </w:p>
    <w:p>
      <w:r>
        <w:rPr>
          <w:b/>
        </w:rPr>
        <w:t xml:space="preserve">Tulos</w:t>
      </w:r>
    </w:p>
    <w:p>
      <w:r>
        <w:t xml:space="preserve">Mitkä ovat vuonna 1958 kuolleiden neuvonantajien nimet?</w:t>
      </w:r>
    </w:p>
    <w:p>
      <w:r>
        <w:rPr>
          <w:b/>
        </w:rPr>
        <w:t xml:space="preserve">Esimerkki 3.516</w:t>
      </w:r>
    </w:p>
    <w:p>
      <w:r>
        <w:t xml:space="preserve"> Vuonna 1947 "toonit" näyttelevät teattereissa esitettäviä sarjakuvapätkiä kuten live-action-elokuvissa; ne ovat säännöllisesti vuorovaikutuksessa oikeiden ihmisten ja eläinten kanssa ja asuvat Toontownissa, Los Angelesin animoidussa osassa. Yksityisetsivä Eddie Valiant ja hänen veljensä Teddy tekivät aikoinaan läheistä yhteistyötä tooneiden kanssa useissa kuuluisissa tapauksissa, mutta kun Teddy kuoli toonin tappamana, Eddie vaipui alkoholismiin ja vannoi, ettei enää koskaan työskentele tooneille. Eräänä päivänä R.K. Maroon, Maroon Cartoon Studiosin johtaja, on huolissaan yhden suurimman tähtensä, Roger Rabbitin, viimeaikaisista huonoista näyttelijäsuorituksista. Maroon palkkaa Valiantin tutkimaan huhuja, joiden mukaan Rogerin täyteläinen toonivaimo Jessica olisi romanttisessa suhteessa liikemies ja vempaimien keksijä Marvin Acmeen, joka omistaa sekä Acme Corporationin että Toontownin. Nähtyään Jessican esiintyvän maanalaisella Ink &amp; Paint Clubilla Valiant ottaa salaa valokuvia Jessicasta ja Acmesta leikkimässä patty-cakea tämän pukuhuoneessa ja näyttää ne Rogerille. Maroon ehdottaa Rogerille, että hänen pitäisi jättää Jessica, mutta humalainen Roger kieltäytyy ja pakenee. Seuraavana aamuna Acme löydetään tehtaaltaan kuolleena, ja hänen päähänsä on pudotettu kassakaappi, ja todisteet viittaavat Rogerin syyllisyyteen. Tutkiessaan asiaa Valiant tapaa Tuomari Doomin, Toontownin ylioikeuden tuomarin, joka on luonut aineen, joka pystyy tappamaan toonin: myrkyllisen kemikaalin, joka tunnetaan nimellä "The Dip". Valiant törmää Rogerin tooni-toveriin, Baby Hermaniin, joka uskoo Rogerin olevan syytön ja että Acmen kadonnut testamentti, joka antaa Toontownin omistusoikeuden tooneille, voi olla avain hänen murhaansa. Sitten hän löytää Rogerin, joka piileskelee hänen toimistossaan ja pyytää häntä auttamaan tämän vapauttamisessa. Valiant piilottaa Rogerin vastahakoisesti paikalliseen baariin, jossa hänen entinen tyttöystävänsä Dolores työskentelee. Myöhemmin Jessica lähestyy Valiantia ja sanoo, että Maroon oli pakottanut hänet poseeraamaan valokuvissa, jotta hän voisi kiristää Acmea. Doom ja hänen toon-viiksimiehet löytävät Rogerin, mutta hän ja Valiant pakenevat Bennyn, antropomorfisen toon-taksin, kanssa. He pakenevat teatteriin, jossa Valiant kertoo Rogerille Teddyn kuolemasta. Kun he lähtevät Doloresin kanssa, Valiant näkee uutisfilmin, jossa kerrotaan Maroon Cartoonsin myynnistä Cloverleafille, salaperäiselle yhtiölle, joka osti kaupungin raitiovaunuverkoston juuri ennen Acmen murhaa. Valiant menee studiolle kohtaamaan Maroonin ja jättää Rogerin vartioimaan ulos, mutta Jessica tyrmää hänet ja laittaa hänet takakonttiin. Maroon kertoo Valiantille kiristäneensä Acmea myymään yhtiönsä, jotta hän voisi sitten myydä studion, mutta hänet ammutaan kuoliaaksi ennen kuin hän ehtii selittää puuttuvan testamentin seuraukset. Valiant huomaa Jessican pakenevan paikalta ja, olettaen, että hän on syyllinen, seuraa häntä Toontowniin. Jessica paljastaa, että Doom tappoi Acmen ja Maroonin ja että ensin mainittu oli antanut hänelle testamenttinsa säilytettäväksi, mutta hän huomasi, että testamentti oli tyhjä. Doom ja Valiant joutuvat tämän jälkeen Doomin ja näädät vangiksi. Acmen tehtaalla Doom paljastaa juonensa tuhota Toontown jättimäisellä koneella, joka on lastattu Dipillä moottoritien rakentamiseksi, joka on ainoa tie Toontownin ohi, koska Cloverleaf (jonka Doom omistaa) on ostanut Los Angelesin raitiotiejärjestelmän. Roger yrittää tuloksetta pelastaa Jessican, ja pariskunta sidotaan koukkuun koneen letkun eteen. Valiant esittää sitten koomisen vaudeville-esityksen, jonka seurauksena näädät kuolevat nauruun; Valiant potkaisee niiden johtajan, Viisastelijan, koneen Dip-ammioon. Valiant taistelee sitten Doomia vastaan, joka lopulta jää höyryjyrästä jalkoihin, mutta selviää hengissä. Eddie järkyttyy, kun Doom paljastaa olevansa valepukuinen toon, sama toon, joka tappoi Teddyn. Valiant käyttää jousikuormitteisella nyrkkeilyhanskalla varustettua toonivasaraa ja ampuu sillä kytkintä, joka saa koneen tyhjentämään Dipin Doomin päälle ja tappamaan hänet. Tyhjä kone syöksyy seinän läpi Toontowniin, jossa juna tuhoaa sen. Lukuisat toonit juoksevat katsomaan Doomin jäännöksiä, ja Roger huomaa kirjoittaneensa Jessicalle rakkauskirjeen Acmen testamenttiin, joka oli kirjoitettu katoavalla ja ilmestyvällä musteella. Sitten Roger järkyttää Valiantia ilosummerilla, ja Valiant antaa hänelle suukon saatuaan takaisin huumorintajunsa. Valiant astuu onnellisena Toontowniin Doloresin kanssa ja Roger Jessican kanssa, ja muut toonit seuraavat häntä.</w:t>
      </w:r>
    </w:p>
    <w:p>
      <w:r>
        <w:rPr>
          <w:b/>
        </w:rPr>
        <w:t xml:space="preserve">Tulos</w:t>
      </w:r>
    </w:p>
    <w:p>
      <w:r>
        <w:t xml:space="preserve">Mitä Doom haluaa tuhota?</w:t>
      </w:r>
    </w:p>
    <w:p>
      <w:r>
        <w:rPr>
          <w:b/>
        </w:rPr>
        <w:t xml:space="preserve">Tulos</w:t>
      </w:r>
    </w:p>
    <w:p>
      <w:r>
        <w:t xml:space="preserve">Millä klubilla Jessica Rabbit esiintyy?</w:t>
      </w:r>
    </w:p>
    <w:p>
      <w:r>
        <w:rPr>
          <w:b/>
        </w:rPr>
        <w:t xml:space="preserve">Tulos</w:t>
      </w:r>
    </w:p>
    <w:p>
      <w:r>
        <w:t xml:space="preserve">Miten Marvin Acme tapetaan?</w:t>
      </w:r>
    </w:p>
    <w:p>
      <w:r>
        <w:rPr>
          <w:b/>
        </w:rPr>
        <w:t xml:space="preserve">Tulos</w:t>
      </w:r>
    </w:p>
    <w:p>
      <w:r>
        <w:t xml:space="preserve">Kuka on naimisissa Jessican kanssa?</w:t>
      </w:r>
    </w:p>
    <w:p>
      <w:r>
        <w:rPr>
          <w:b/>
        </w:rPr>
        <w:t xml:space="preserve">Tulos</w:t>
      </w:r>
    </w:p>
    <w:p>
      <w:r>
        <w:t xml:space="preserve">Mistä Doom selviytyy taistellessaan Valiantia vastaan?</w:t>
      </w:r>
    </w:p>
    <w:p>
      <w:r>
        <w:rPr>
          <w:b/>
        </w:rPr>
        <w:t xml:space="preserve">Tulos</w:t>
      </w:r>
    </w:p>
    <w:p>
      <w:r>
        <w:t xml:space="preserve">Missä "toonit" asuvat?</w:t>
      </w:r>
    </w:p>
    <w:p>
      <w:r>
        <w:rPr>
          <w:b/>
        </w:rPr>
        <w:t xml:space="preserve">Tulos</w:t>
      </w:r>
    </w:p>
    <w:p>
      <w:r>
        <w:t xml:space="preserve">Miten Doomin Dip-kone tuhoutuu?</w:t>
      </w:r>
    </w:p>
    <w:p>
      <w:r>
        <w:rPr>
          <w:b/>
        </w:rPr>
        <w:t xml:space="preserve">Tulos</w:t>
      </w:r>
    </w:p>
    <w:p>
      <w:r>
        <w:t xml:space="preserve">Miten Eddie tappaa Doomin näädät?</w:t>
      </w:r>
    </w:p>
    <w:p>
      <w:r>
        <w:rPr>
          <w:b/>
        </w:rPr>
        <w:t xml:space="preserve">Tulos</w:t>
      </w:r>
    </w:p>
    <w:p>
      <w:r>
        <w:t xml:space="preserve">Mikä on Toontown?</w:t>
      </w:r>
    </w:p>
    <w:p>
      <w:r>
        <w:rPr>
          <w:b/>
        </w:rPr>
        <w:t xml:space="preserve">Tulos</w:t>
      </w:r>
    </w:p>
    <w:p>
      <w:r>
        <w:t xml:space="preserve">Mikä on ongelma Marvin Acmen testamentissa?</w:t>
      </w:r>
    </w:p>
    <w:p>
      <w:r>
        <w:rPr>
          <w:b/>
        </w:rPr>
        <w:t xml:space="preserve">Tulos</w:t>
      </w:r>
    </w:p>
    <w:p>
      <w:r>
        <w:t xml:space="preserve">Mikä on Eddie Baliantin ammatti?</w:t>
      </w:r>
    </w:p>
    <w:p>
      <w:r>
        <w:rPr>
          <w:b/>
        </w:rPr>
        <w:t xml:space="preserve">Tulos</w:t>
      </w:r>
    </w:p>
    <w:p>
      <w:r>
        <w:t xml:space="preserve">Kuka tappoi Eddie Baliantin veljen Teddyn?</w:t>
      </w:r>
    </w:p>
    <w:p>
      <w:r>
        <w:rPr>
          <w:b/>
        </w:rPr>
        <w:t xml:space="preserve">Tulos</w:t>
      </w:r>
    </w:p>
    <w:p>
      <w:r>
        <w:t xml:space="preserve">Missä Jessica esiintyy?</w:t>
      </w:r>
    </w:p>
    <w:p>
      <w:r>
        <w:rPr>
          <w:b/>
        </w:rPr>
        <w:t xml:space="preserve">Tulos</w:t>
      </w:r>
    </w:p>
    <w:p>
      <w:r>
        <w:t xml:space="preserve">Kuka on palkattu tutkimaan Jessicaa?</w:t>
      </w:r>
    </w:p>
    <w:p>
      <w:r>
        <w:rPr>
          <w:b/>
        </w:rPr>
        <w:t xml:space="preserve">Tulos</w:t>
      </w:r>
    </w:p>
    <w:p>
      <w:r>
        <w:t xml:space="preserve">Mitä Doom on paljastettu olevan?</w:t>
      </w:r>
    </w:p>
    <w:p>
      <w:r>
        <w:rPr>
          <w:b/>
        </w:rPr>
        <w:t xml:space="preserve">Tulos</w:t>
      </w:r>
    </w:p>
    <w:p>
      <w:r>
        <w:t xml:space="preserve">Miten Acme kuolee?</w:t>
      </w:r>
    </w:p>
    <w:p>
      <w:r>
        <w:rPr>
          <w:b/>
        </w:rPr>
        <w:t xml:space="preserve">Tulos</w:t>
      </w:r>
    </w:p>
    <w:p>
      <w:r>
        <w:t xml:space="preserve">Mikä on se aine, jota Judge Doom luo ja jolla on voima tappaa tooneja?</w:t>
      </w:r>
    </w:p>
    <w:p>
      <w:r>
        <w:rPr>
          <w:b/>
        </w:rPr>
        <w:t xml:space="preserve">Tulos</w:t>
      </w:r>
    </w:p>
    <w:p>
      <w:r>
        <w:t xml:space="preserve">Mitä Jessica ja Acme tekivät hänen pukuhuoneessaan?</w:t>
      </w:r>
    </w:p>
    <w:p>
      <w:r>
        <w:rPr>
          <w:b/>
        </w:rPr>
        <w:t xml:space="preserve">Tulos</w:t>
      </w:r>
    </w:p>
    <w:p>
      <w:r>
        <w:t xml:space="preserve">Miten Eddie voittaa Doomin?</w:t>
      </w:r>
    </w:p>
    <w:p>
      <w:r>
        <w:rPr>
          <w:b/>
        </w:rPr>
        <w:t xml:space="preserve">Tulos</w:t>
      </w:r>
    </w:p>
    <w:p>
      <w:r>
        <w:t xml:space="preserve">Kenen uskotaan alun perin tappaneen Marvin Acmen?</w:t>
      </w:r>
    </w:p>
    <w:p>
      <w:r>
        <w:rPr>
          <w:b/>
        </w:rPr>
        <w:t xml:space="preserve">Tulos</w:t>
      </w:r>
    </w:p>
    <w:p>
      <w:r>
        <w:t xml:space="preserve">Mitä Acmen testamentissa sanotaan?</w:t>
      </w:r>
    </w:p>
    <w:p>
      <w:r>
        <w:rPr>
          <w:b/>
        </w:rPr>
        <w:t xml:space="preserve">Tulos</w:t>
      </w:r>
    </w:p>
    <w:p>
      <w:r>
        <w:t xml:space="preserve">Miksi R. K. Maroon palkkaa Eddie Valientin?</w:t>
      </w:r>
    </w:p>
    <w:p>
      <w:r>
        <w:rPr>
          <w:b/>
        </w:rPr>
        <w:t xml:space="preserve">Tulos</w:t>
      </w:r>
    </w:p>
    <w:p>
      <w:r>
        <w:t xml:space="preserve">Mikä on "The Dip"?</w:t>
      </w:r>
    </w:p>
    <w:p>
      <w:r>
        <w:rPr>
          <w:b/>
        </w:rPr>
        <w:t xml:space="preserve">Tulos</w:t>
      </w:r>
    </w:p>
    <w:p>
      <w:r>
        <w:t xml:space="preserve">Miksi Eddiestä tuli alkoholisti ja hän lopetti työskentelyn tooneiden kanssa?</w:t>
      </w:r>
    </w:p>
    <w:p>
      <w:r>
        <w:rPr>
          <w:b/>
        </w:rPr>
        <w:t xml:space="preserve">Tulos</w:t>
      </w:r>
    </w:p>
    <w:p>
      <w:r>
        <w:t xml:space="preserve">Kenelle Marvin Acme antoi testamenttinsa säilytettäväksi?</w:t>
      </w:r>
    </w:p>
    <w:p>
      <w:r>
        <w:rPr>
          <w:b/>
        </w:rPr>
        <w:t xml:space="preserve">Tulos</w:t>
      </w:r>
    </w:p>
    <w:p>
      <w:r>
        <w:t xml:space="preserve">Kuka tappoi Teddy Valientin?</w:t>
      </w:r>
    </w:p>
    <w:p>
      <w:r>
        <w:rPr>
          <w:b/>
        </w:rPr>
        <w:t xml:space="preserve">Tulos</w:t>
      </w:r>
    </w:p>
    <w:p>
      <w:r>
        <w:t xml:space="preserve">Miten Doom kuolee?</w:t>
      </w:r>
    </w:p>
    <w:p>
      <w:r>
        <w:rPr>
          <w:b/>
        </w:rPr>
        <w:t xml:space="preserve">Tulos</w:t>
      </w:r>
    </w:p>
    <w:p>
      <w:r>
        <w:t xml:space="preserve">Millä Roger järkyttää Valiantia?</w:t>
      </w:r>
    </w:p>
    <w:p>
      <w:r>
        <w:rPr>
          <w:b/>
        </w:rPr>
        <w:t xml:space="preserve">Tulos</w:t>
      </w:r>
    </w:p>
    <w:p>
      <w:r>
        <w:t xml:space="preserve">Kenen Jessica sanoo tappaneen Acmen ja Maroonin?</w:t>
      </w:r>
    </w:p>
    <w:p>
      <w:r>
        <w:rPr>
          <w:b/>
        </w:rPr>
        <w:t xml:space="preserve">Tulos</w:t>
      </w:r>
    </w:p>
    <w:p>
      <w:r>
        <w:t xml:space="preserve">Kuka on Roger Rabbitin toinen tähti?</w:t>
      </w:r>
    </w:p>
    <w:p>
      <w:r>
        <w:rPr>
          <w:b/>
        </w:rPr>
        <w:t xml:space="preserve">Esimerkki 3.517</w:t>
      </w:r>
    </w:p>
    <w:p>
      <w:r>
        <w:t xml:space="preserve"> Romaani sijoittuu Pariisiin, La Vie Fran aise -lehden johtavien toimittajien ja heidän ystäviensä ylemmän keskiluokan ympäristöön. Se kertoo Georges Duroyn tarinan, joka on ollut kolme vuotta asepalveluksessa Algeriassa. Työskenneltyään kuusi kuukautta virkailijana Pariisissa hän tapaa entisen toverinsa Forestierin, jonka ansiosta hän voi aloittaa toimittajan uran. Pienten tapahtumien ja pehmouutisten toimittajasta hän nousee vähitellen päätoimittajaksi. Aluksi Duroy kiittää Forestierin vaimoa Madeleinea, joka auttaa häntä kirjoittamaan ensimmäiset artikkelit ja myöhemmin, kun hän alkaa kirjoittaa pääkirjoituksia, hän antaa niille särmää ja terävyyttä. Samaan aikaan vaimo käyttää yhteyksiään johtaviin poliitikkoihin ja antaa Duroylle kulissien takana olevaa tietoa, jonka ansiosta hän pääsee aktiivisesti mukaan politiikkaan. Duroy tutustuu moniin poliitikkoihin myös Madame Forestierin salongissa. Duroysta tulee Forestierin ystävän Mme de Marellen, toisen vaikutusvaltaisen naisen, rakastaja. Myöhemmin Duroy yrittää vietellä Madeleine Forestierin kostaakseen miehelleen, mutta tämä torjuu Duroyn seksuaaliset lähentelyt ja tarjoaa, että heistä tulisi todellisia ystäviä ilman taka-ajatuksia.Muutaman kuukauden kuluttua Charles Forestierin terveydentila heikkenee, ja hän matkustaa Etelä-Ranskaan toipuakseen. Pian tämän jälkeen Duroy saa Madeleinelta kirjeen, jossa hän pyytää häntä liittymään seuraansa ja auttamaan häntä kestämään miehensä viimeiset hetket. Kun Forestier kuolee, Duroy pyytää Madeleinea vaimokseen. Muutaman viikon harkinta-ajan jälkeen Madeleine suostuu. Georges allekirjoittaa nyt artikkelinsa Du Roy (aristokraattinen ranskalainen nimityyli) lisätäkseen nimensä arvovaltaa. Aviopari matkustaa Normandiaan, Georgesin lapsuuden alueelle, ja tapaa Georgesin talonpoikaisvanhemmat. Madeleine huomaa todellisuuden eroavan hänen romanttisista odotuksistaan ja tuntee olonsa hyvin epämukavaksi Georgesin vanhempien kanssa, joten heidän oleskelunsa heidän luonaan jää lyhyeksi. Sanomalehden toimituksessa Duroya pilkataan siitä, että hänen vaimonsa on kirjoittanut hänen artikkelinsa, aivan kuten edesmennyt Forestier oli kirjoittanut hänen artikkelinsa. Lehtikollegat kutsuvat häntä Forestieriksi, mikä tekee Georgesin hulluksi, ja hänestä tulee erittäin mustasukkainen Madeleinelle ja vaatii Madeleinea myöntämään, että hän on ollut uskoton Forestierille, mutta tämä ei koskaan tee niin. tukahduttaakseen mustasukkaisuuden pistokset Duroy aloittaa suhteen sanomalehden omistajan vaimon, rouva Walterin kanssa. Hän nauttii valloituksesta erityisen paljon, sillä hän on naisen ensimmäinen avioliiton ulkopuolinen rakastaja. Myöhemmin hän kuitenkin katuu päätöstään, sillä hän ei pääse eroon naisesta, kun ei halua häntä. Duroyn suhteet vaimoonsa vieraantuvat; eräässä vaiheessa hän vie poliisipäällikön ja kolme muuta poliisia asuntoon, jossa hänen vaimonsa tapaa rakastajansa Laroche-Mathieun. He saavat heidät kiinni aviorikoksesta, joka oli tuolloin lain mukaan rangaistava rikos. Duroy käytti poliiseja vaimonsa aviorikoksen todistajina helpottaakseen avioeroa. Hän ei pidättänyt vaimoaan tai tämän rakastajaa, vaikka poliisi antoi hänelle mahdollisuuden tehdä niin.Kahdessa viimeisessä luvussa Duroyn nousu valtaan jatkuu. Duroy, joka on nyt naimaton mies, käyttää hyväkseen päällikkönsä tyttären ihastusta häneen ja järjestää tyttärensä kanssa karkaamisen. Vanhemmilla ei ole muuta vaihtoehtoa kuin antaa suostumuksensa avioliitolle. Viimeisessä luvussa Duroy nauttii menestyksestään hääjuhlassa, jossa "kaikki yhteiskunnan merkkihenkilöt" ovat läsnä. Duroyn ajatukset kohdistuvat kuitenkin ennen kaikkea Marelle-rouvaan, joka toivottaessaan hänelle kaikkea hyvää ilmaisee, että hän on antanut anteeksi uuden avioliiton ja että heidän läheiset tapaamisensa voidaan aloittaa uudelleen.</w:t>
      </w:r>
    </w:p>
    <w:p>
      <w:r>
        <w:rPr>
          <w:b/>
        </w:rPr>
        <w:t xml:space="preserve">Tulos</w:t>
      </w:r>
    </w:p>
    <w:p>
      <w:r>
        <w:t xml:space="preserve">Kuka auttoi Duroya kirjoittamaan ensimmäiset artikkelinsa?</w:t>
      </w:r>
    </w:p>
    <w:p>
      <w:r>
        <w:rPr>
          <w:b/>
        </w:rPr>
        <w:t xml:space="preserve">Tulos</w:t>
      </w:r>
    </w:p>
    <w:p>
      <w:r>
        <w:t xml:space="preserve">Miksi Duroy halusi saada Madeleinen kiinni suhteesta?</w:t>
      </w:r>
    </w:p>
    <w:p>
      <w:r>
        <w:rPr>
          <w:b/>
        </w:rPr>
        <w:t xml:space="preserve">Tulos</w:t>
      </w:r>
    </w:p>
    <w:p>
      <w:r>
        <w:t xml:space="preserve">Miksi Duroy vei poliisin asuntoon?</w:t>
      </w:r>
    </w:p>
    <w:p>
      <w:r>
        <w:rPr>
          <w:b/>
        </w:rPr>
        <w:t xml:space="preserve">Tulos</w:t>
      </w:r>
    </w:p>
    <w:p>
      <w:r>
        <w:t xml:space="preserve">Mitä rouva de Marelle sanoo Duroylle hääseremoniassa?</w:t>
      </w:r>
    </w:p>
    <w:p>
      <w:r>
        <w:rPr>
          <w:b/>
        </w:rPr>
        <w:t xml:space="preserve">Tulos</w:t>
      </w:r>
    </w:p>
    <w:p>
      <w:r>
        <w:t xml:space="preserve">Miten Duroy alkaa kirjoittaa nimensä "Du Roy"? </w:t>
      </w:r>
    </w:p>
    <w:p>
      <w:r>
        <w:rPr>
          <w:b/>
        </w:rPr>
        <w:t xml:space="preserve">Tulos</w:t>
      </w:r>
    </w:p>
    <w:p>
      <w:r>
        <w:t xml:space="preserve">Mitä Duroy tekee, jotta hänen mustasukkaisuutensa Madeleinea kohtaan helpottaisi hänen oloaan?</w:t>
      </w:r>
    </w:p>
    <w:p>
      <w:r>
        <w:rPr>
          <w:b/>
        </w:rPr>
        <w:t xml:space="preserve">Tulos</w:t>
      </w:r>
    </w:p>
    <w:p>
      <w:r>
        <w:t xml:space="preserve">Miten Duroy saa Madeleinen kiinni suhteesta?</w:t>
      </w:r>
    </w:p>
    <w:p>
      <w:r>
        <w:rPr>
          <w:b/>
        </w:rPr>
        <w:t xml:space="preserve">Tulos</w:t>
      </w:r>
    </w:p>
    <w:p>
      <w:r>
        <w:t xml:space="preserve">Milloin Duroy pyytää Madeleinea vaimokseen?</w:t>
      </w:r>
    </w:p>
    <w:p>
      <w:r>
        <w:rPr>
          <w:b/>
        </w:rPr>
        <w:t xml:space="preserve">Tulos</w:t>
      </w:r>
    </w:p>
    <w:p>
      <w:r>
        <w:t xml:space="preserve">Mitä Duroy ja Madeleine tekevät Charlesin kuoleman jälkeen?</w:t>
      </w:r>
    </w:p>
    <w:p>
      <w:r>
        <w:rPr>
          <w:b/>
        </w:rPr>
        <w:t xml:space="preserve">Tulos</w:t>
      </w:r>
    </w:p>
    <w:p>
      <w:r>
        <w:t xml:space="preserve">Missä Pohjois-Afrikan maassa George Duroy vietti kolme vuotta armeijassa?</w:t>
      </w:r>
    </w:p>
    <w:p>
      <w:r>
        <w:rPr>
          <w:b/>
        </w:rPr>
        <w:t xml:space="preserve">Tulos</w:t>
      </w:r>
    </w:p>
    <w:p>
      <w:r>
        <w:t xml:space="preserve">Mihin rangaistavaan rikokseen tarinassa syyllistytään?</w:t>
      </w:r>
    </w:p>
    <w:p>
      <w:r>
        <w:rPr>
          <w:b/>
        </w:rPr>
        <w:t xml:space="preserve">Tulos</w:t>
      </w:r>
    </w:p>
    <w:p>
      <w:r>
        <w:t xml:space="preserve">Kenen kanssa Duroy suunnittelee karkaamista?</w:t>
      </w:r>
    </w:p>
    <w:p>
      <w:r>
        <w:rPr>
          <w:b/>
        </w:rPr>
        <w:t xml:space="preserve">Tulos</w:t>
      </w:r>
    </w:p>
    <w:p>
      <w:r>
        <w:t xml:space="preserve">Mitä Duroyn ja Mme de Marellen suhteesta todennäköisesti tulee tarinan lopun perusteella?</w:t>
      </w:r>
    </w:p>
    <w:p>
      <w:r>
        <w:rPr>
          <w:b/>
        </w:rPr>
        <w:t xml:space="preserve">Tulos</w:t>
      </w:r>
    </w:p>
    <w:p>
      <w:r>
        <w:t xml:space="preserve">Mitä Duroylla on Mme Walterin kanssa?</w:t>
      </w:r>
    </w:p>
    <w:p>
      <w:r>
        <w:rPr>
          <w:b/>
        </w:rPr>
        <w:t xml:space="preserve">Tulos</w:t>
      </w:r>
    </w:p>
    <w:p>
      <w:r>
        <w:t xml:space="preserve">Mitä Georges Duroy teki Algeriassa?</w:t>
      </w:r>
    </w:p>
    <w:p>
      <w:r>
        <w:rPr>
          <w:b/>
        </w:rPr>
        <w:t xml:space="preserve">Tulos</w:t>
      </w:r>
    </w:p>
    <w:p>
      <w:r>
        <w:t xml:space="preserve">Mitä Duroyn kollegat tekevät, mikä tekee hänet hulluksi?</w:t>
      </w:r>
    </w:p>
    <w:p>
      <w:r>
        <w:rPr>
          <w:b/>
        </w:rPr>
        <w:t xml:space="preserve">Tulos</w:t>
      </w:r>
    </w:p>
    <w:p>
      <w:r>
        <w:t xml:space="preserve">Mikä lopulta mahdollistaa Duroyn ryhtymisen toimittajaksi?</w:t>
      </w:r>
    </w:p>
    <w:p>
      <w:r>
        <w:rPr>
          <w:b/>
        </w:rPr>
        <w:t xml:space="preserve">Tulos</w:t>
      </w:r>
    </w:p>
    <w:p>
      <w:r>
        <w:t xml:space="preserve">Miksi Duroy tuo poliisin katsomaan, kun hänen vaimonsa tekee aviorikoksen?</w:t>
      </w:r>
    </w:p>
    <w:p>
      <w:r>
        <w:rPr>
          <w:b/>
        </w:rPr>
        <w:t xml:space="preserve">Tulos</w:t>
      </w:r>
    </w:p>
    <w:p>
      <w:r>
        <w:t xml:space="preserve">Miten Georges allekirjoittaa artikkelinsa?</w:t>
      </w:r>
    </w:p>
    <w:p>
      <w:r>
        <w:rPr>
          <w:b/>
        </w:rPr>
        <w:t xml:space="preserve">Tulos</w:t>
      </w:r>
    </w:p>
    <w:p>
      <w:r>
        <w:t xml:space="preserve">Minkä maan eteläosiin Charles Forestier matkustaa saadakseen terveytensä takaisin?</w:t>
      </w:r>
    </w:p>
    <w:p>
      <w:r>
        <w:rPr>
          <w:b/>
        </w:rPr>
        <w:t xml:space="preserve">Tulos</w:t>
      </w:r>
    </w:p>
    <w:p>
      <w:r>
        <w:t xml:space="preserve">Mikä on sen henkilön nimi, joka auttoi Duroya kirjoittamaan ensimmäiset artikkelinsa?</w:t>
      </w:r>
    </w:p>
    <w:p>
      <w:r>
        <w:rPr>
          <w:b/>
        </w:rPr>
        <w:t xml:space="preserve">Tulos</w:t>
      </w:r>
    </w:p>
    <w:p>
      <w:r>
        <w:t xml:space="preserve">Missä Duroy liittyi armeijaan?</w:t>
      </w:r>
    </w:p>
    <w:p>
      <w:r>
        <w:rPr>
          <w:b/>
        </w:rPr>
        <w:t xml:space="preserve">Tulos</w:t>
      </w:r>
    </w:p>
    <w:p>
      <w:r>
        <w:t xml:space="preserve">Kenen kanssa Mme Walter oli naimisissa?</w:t>
      </w:r>
    </w:p>
    <w:p>
      <w:r>
        <w:rPr>
          <w:b/>
        </w:rPr>
        <w:t xml:space="preserve">Tulos</w:t>
      </w:r>
    </w:p>
    <w:p>
      <w:r>
        <w:t xml:space="preserve">Kuinka monta vuotta Duroy oli Algerian armeijassa?</w:t>
      </w:r>
    </w:p>
    <w:p>
      <w:r>
        <w:rPr>
          <w:b/>
        </w:rPr>
        <w:t xml:space="preserve">Tulos</w:t>
      </w:r>
    </w:p>
    <w:p>
      <w:r>
        <w:t xml:space="preserve">Minkä ammatin Duroy ottaa vastaan työskenneltyään virkailijana?</w:t>
      </w:r>
    </w:p>
    <w:p>
      <w:r>
        <w:rPr>
          <w:b/>
        </w:rPr>
        <w:t xml:space="preserve">Tulos</w:t>
      </w:r>
    </w:p>
    <w:p>
      <w:r>
        <w:t xml:space="preserve">Miksi Charles Forestier matkustaa Etelä-Ranskaan?</w:t>
      </w:r>
    </w:p>
    <w:p>
      <w:r>
        <w:rPr>
          <w:b/>
        </w:rPr>
        <w:t xml:space="preserve">Tulos</w:t>
      </w:r>
    </w:p>
    <w:p>
      <w:r>
        <w:t xml:space="preserve">Miten Duroy jatkaa vallan saamista viimeisissä luvuissa?</w:t>
      </w:r>
    </w:p>
    <w:p>
      <w:r>
        <w:rPr>
          <w:b/>
        </w:rPr>
        <w:t xml:space="preserve">Tulos</w:t>
      </w:r>
    </w:p>
    <w:p>
      <w:r>
        <w:t xml:space="preserve">Mikä on sen naisen nimi, jonka kanssa Duroylla on suhde?</w:t>
      </w:r>
    </w:p>
    <w:p>
      <w:r>
        <w:rPr>
          <w:b/>
        </w:rPr>
        <w:t xml:space="preserve">Esimerkki 3.518</w:t>
      </w:r>
    </w:p>
    <w:p>
      <w:r>
        <w:t xml:space="preserve"> Marie Clifton (Laine) perii kaksi kaunista timanttia, jotka hänen edesmennyt äitinsä lahjoitti hänelle. Marien isäpuoli Jay Clifton (Johnson) kyseenalaistaa testamentin väittäen, että Marie ei ole valmis vastuuseen, vaan haluaa itse asiassa ottaa timantit itselleen. Marien koulun seksuaalikasvatusseminaarissa lääkäri tohtori Chad Johnson (Melendez) ja ehdonalaisvalvoja Kristen Richards (Meyer) keskustelevat seksuaalirikoksista, ja Richards paljastaa olleensa vuosia aiemmin nimettömän raiskaajan uhri. marien uintitapahtumassa Jay kohtaa pyyhetytön Elena Sandovalin (McCoy) ja kutsuu hänet Marien 18-vuotissyntymäpäiville. Elena osallistuu juhliin, mutta Marie pahoinpitelee hänet ja sanoo, ettei Elena ole tervetullut. Jay lohduttaa Elenaa ja vie hänet erään rakennuksensa rakennustyömaalle, jotta hän saisi olla rauhassa. Myöhemmin Elena väittää, että Jay raiskasi hänet työmaalla. Etsivä Michael Morrison (Ashby) ja Richards, joka on Elenan ehdonalaisvalvoja, otetaan tapaukseen mukaan. Chad saa tehtäväkseen dokumentoida Elenan vammat, ja hän todistaa oikeudessa, että Elena raiskattiin.Marie uskoo Elenan tekevän tämän rahan takia ja kehottaa Jayta maksamaan hänelle. Kun Jay myöntää olevansa rahaton, Marie ehdottaa, että he myisivät timantit. Jay suostuu ja peruuttaa testamenttivaatimuksensa ja antaa timantit Marien haltuun, jotta tämä voi myydä ne. Tämä oli kuitenkin Elenan, Marien ja Chadin välinen juoni timanttien hankkimiseksi, ja kolmikko on seksisuhteessa keskenään. Jay uskoo, että Elena peruu syytöksensä saatuaan maksun, mutta seuraavassa oikeudenkäynnissä Elena todistaa, että Jay myös uhkasi tappaa hänet. Jay joutuu vankilaan, mutta Richards epäilee nyt Elenan käytöstä. Richards ja Morrison tutkivat Elenan asuntovaunun ja saavat selville, että hän on kerännyt tietoja Kristenin raiskauksesta ja käyttänyt niitä todistuksensa muodostamiseen. Richards ja Morrison keskustelevat epäilyksistään Jayn kanssa ja päättelevät, että Marien, Elenan ja Chadin täytyy työskennellä yhdessä. richards ja Morrison kuulustelevat Chadia ja pelkää, että he epäilevät häntä. Hän kääntyy Marieta vastaan, huumaa hänet ja varastaa timantit. Marie ja Elena lähtevät takaa-ajoon ja seuraavat Chadia metsään, jossa Marie tappaa hänet rengasraudalla. Sitten Marie tapaa timanttien ostajan, jonka Chad järjesti, mutta saa tietää, että timantit ovat väärennöksiä. Richards ja Morrison nappaavat Elenan, joka jää hoitamaan Chadin ruumista. Richards ja Morrison antavat Elenalle tehtävän: hän pitää kuuntelulaitetta ja saa Marien myöntämään, että hän tappoi Chadin, jolloin Elenaa vastaan nostettuja syytteitä lievennetään. Elena menee Marien luo ja suostuu hänen suunnitelmaansa saada oikeat timantit Chadin kassakaapista rakennustyömaalla. Elena yrittää toistuvasti saada Marien tunnustamaan, mutta ei onnistu siinä. Kun Marie ja Elena lopulta saavat timantit kassakaapista, Elena vetää asetta ja pakenee timantit mukanaan, jolloin Marie lähtee hänen peräänsä oman aseensa kanssa. Richards ja Morrison, jotka kuuntelevat läheltä, menevät rakennustyömaalle erikseen. Piilottelun aikana Richards löytää Marien ja ampuu häntä rintaan tappaen hänet. Sen jälkeen Elena väittää, ettei timantteja ollut, ja Richards saattaa hänet pois paikalta. lopussa paljastuu, että Richards ja Elena ovat äiti ja tytär. Jay oli mies, joka raiskasi Kristenin aiemmin, ja Elena on heidän tyttärensä. Jälkitekstien aikana näytetään kohtauksia, joissa selitetään, miten he onnistuivat toteuttamaan suunnitelmansa.</w:t>
      </w:r>
    </w:p>
    <w:p>
      <w:r>
        <w:rPr>
          <w:b/>
        </w:rPr>
        <w:t xml:space="preserve">Tulos</w:t>
      </w:r>
    </w:p>
    <w:p>
      <w:r>
        <w:t xml:space="preserve">Mitä Marie käskee Jayn tehdä Elenalle?</w:t>
      </w:r>
    </w:p>
    <w:p>
      <w:r>
        <w:rPr>
          <w:b/>
        </w:rPr>
        <w:t xml:space="preserve">Tulos</w:t>
      </w:r>
    </w:p>
    <w:p>
      <w:r>
        <w:t xml:space="preserve">Kuka oli Kristenin raiskannut mies?</w:t>
      </w:r>
    </w:p>
    <w:p>
      <w:r>
        <w:rPr>
          <w:b/>
        </w:rPr>
        <w:t xml:space="preserve">Tulos</w:t>
      </w:r>
    </w:p>
    <w:p>
      <w:r>
        <w:t xml:space="preserve">Miksi Chad petti Marien?</w:t>
      </w:r>
    </w:p>
    <w:p>
      <w:r>
        <w:rPr>
          <w:b/>
        </w:rPr>
        <w:t xml:space="preserve">Tulos</w:t>
      </w:r>
    </w:p>
    <w:p>
      <w:r>
        <w:t xml:space="preserve">Miksi Jay haastaa tahdon?</w:t>
      </w:r>
    </w:p>
    <w:p>
      <w:r>
        <w:rPr>
          <w:b/>
        </w:rPr>
        <w:t xml:space="preserve">Tulos</w:t>
      </w:r>
    </w:p>
    <w:p>
      <w:r>
        <w:t xml:space="preserve">Mistä syystä Jay Clifton kyseenalaistaa Marien äidin testamentin?</w:t>
      </w:r>
    </w:p>
    <w:p>
      <w:r>
        <w:rPr>
          <w:b/>
        </w:rPr>
        <w:t xml:space="preserve">Tulos</w:t>
      </w:r>
    </w:p>
    <w:p>
      <w:r>
        <w:t xml:space="preserve">Mitä Kristen paljastaa seminaarissa?</w:t>
      </w:r>
    </w:p>
    <w:p>
      <w:r>
        <w:rPr>
          <w:b/>
        </w:rPr>
        <w:t xml:space="preserve">Tulos</w:t>
      </w:r>
    </w:p>
    <w:p>
      <w:r>
        <w:t xml:space="preserve">Kenen Elena väittää raiskanneen hänet rakennustyömaalla?</w:t>
      </w:r>
    </w:p>
    <w:p>
      <w:r>
        <w:rPr>
          <w:b/>
        </w:rPr>
        <w:t xml:space="preserve">Tulos</w:t>
      </w:r>
    </w:p>
    <w:p>
      <w:r>
        <w:t xml:space="preserve">Kuka tappaa Marien?</w:t>
      </w:r>
    </w:p>
    <w:p>
      <w:r>
        <w:rPr>
          <w:b/>
        </w:rPr>
        <w:t xml:space="preserve">Tulos</w:t>
      </w:r>
    </w:p>
    <w:p>
      <w:r>
        <w:t xml:space="preserve">Mitkä ovat Diamondsin kaksi lempinimeä?</w:t>
      </w:r>
    </w:p>
    <w:p>
      <w:r>
        <w:rPr>
          <w:b/>
        </w:rPr>
        <w:t xml:space="preserve">Tulos</w:t>
      </w:r>
    </w:p>
    <w:p>
      <w:r>
        <w:t xml:space="preserve">Missä Jay tapaa Elenan ensimmäisen kerran?</w:t>
      </w:r>
    </w:p>
    <w:p>
      <w:r>
        <w:rPr>
          <w:b/>
        </w:rPr>
        <w:t xml:space="preserve">Tulos</w:t>
      </w:r>
    </w:p>
    <w:p>
      <w:r>
        <w:t xml:space="preserve">Millaisia koruja ovat "äiti ja tytär"?</w:t>
      </w:r>
    </w:p>
    <w:p>
      <w:r>
        <w:rPr>
          <w:b/>
        </w:rPr>
        <w:t xml:space="preserve">Tulos</w:t>
      </w:r>
    </w:p>
    <w:p>
      <w:r>
        <w:t xml:space="preserve">Missä Marie ammuttiin?</w:t>
      </w:r>
    </w:p>
    <w:p>
      <w:r>
        <w:rPr>
          <w:b/>
        </w:rPr>
        <w:t xml:space="preserve">Tulos</w:t>
      </w:r>
    </w:p>
    <w:p>
      <w:r>
        <w:t xml:space="preserve">Millaisella aseella Elena uhkailee Mariea, kun he varastavat timantit Chadilta?</w:t>
      </w:r>
    </w:p>
    <w:p>
      <w:r>
        <w:rPr>
          <w:b/>
        </w:rPr>
        <w:t xml:space="preserve">Tulos</w:t>
      </w:r>
    </w:p>
    <w:p>
      <w:r>
        <w:t xml:space="preserve">Mitä Elena tekee auttaakseen poliisia saadakseen lievemmän tuomion?</w:t>
      </w:r>
    </w:p>
    <w:p>
      <w:r>
        <w:rPr>
          <w:b/>
        </w:rPr>
        <w:t xml:space="preserve">Tulos</w:t>
      </w:r>
    </w:p>
    <w:p>
      <w:r>
        <w:t xml:space="preserve">Miksi Elena petti Marien?</w:t>
      </w:r>
    </w:p>
    <w:p>
      <w:r>
        <w:rPr>
          <w:b/>
        </w:rPr>
        <w:t xml:space="preserve">Tulos</w:t>
      </w:r>
    </w:p>
    <w:p>
      <w:r>
        <w:t xml:space="preserve">Miten Morrison ja Richards suostuttelevat Elenan pettämään Marien?</w:t>
      </w:r>
    </w:p>
    <w:p>
      <w:r>
        <w:rPr>
          <w:b/>
        </w:rPr>
        <w:t xml:space="preserve">Tulos</w:t>
      </w:r>
    </w:p>
    <w:p>
      <w:r>
        <w:t xml:space="preserve">Miksi Richards saattoi Elenan pois paikalta sen jälkeen, kun hän oli väittänyt, ettei timantteja ollut?</w:t>
      </w:r>
    </w:p>
    <w:p>
      <w:r>
        <w:rPr>
          <w:b/>
        </w:rPr>
        <w:t xml:space="preserve">Tulos</w:t>
      </w:r>
    </w:p>
    <w:p>
      <w:r>
        <w:t xml:space="preserve">Miksi Jay lähetetään vankilaan?</w:t>
      </w:r>
    </w:p>
    <w:p>
      <w:r>
        <w:rPr>
          <w:b/>
        </w:rPr>
        <w:t xml:space="preserve">Tulos</w:t>
      </w:r>
    </w:p>
    <w:p>
      <w:r>
        <w:t xml:space="preserve">Mitä Elena väitti Jayn tehneen?</w:t>
      </w:r>
    </w:p>
    <w:p>
      <w:r>
        <w:rPr>
          <w:b/>
        </w:rPr>
        <w:t xml:space="preserve">Tulos</w:t>
      </w:r>
    </w:p>
    <w:p>
      <w:r>
        <w:t xml:space="preserve">Mitä tapahtui sen seurauksena, että Jay vei Elenan rakennustyömaalle yksityisyyteen juhlista lähdettyään?</w:t>
      </w:r>
    </w:p>
    <w:p>
      <w:r>
        <w:rPr>
          <w:b/>
        </w:rPr>
        <w:t xml:space="preserve">Tulos</w:t>
      </w:r>
    </w:p>
    <w:p>
      <w:r>
        <w:t xml:space="preserve">Kuka hahmo oli Kristen Richardsin raiskaaja?</w:t>
      </w:r>
    </w:p>
    <w:p>
      <w:r>
        <w:rPr>
          <w:b/>
        </w:rPr>
        <w:t xml:space="preserve">Tulos</w:t>
      </w:r>
    </w:p>
    <w:p>
      <w:r>
        <w:t xml:space="preserve">Mikä on Richardsin ja Elenan suhde?</w:t>
      </w:r>
    </w:p>
    <w:p>
      <w:r>
        <w:rPr>
          <w:b/>
        </w:rPr>
        <w:t xml:space="preserve">Tulos</w:t>
      </w:r>
    </w:p>
    <w:p>
      <w:r>
        <w:t xml:space="preserve">Miten Marie tappoi Chadin?</w:t>
      </w:r>
    </w:p>
    <w:p>
      <w:r>
        <w:rPr>
          <w:b/>
        </w:rPr>
        <w:t xml:space="preserve">Tulos</w:t>
      </w:r>
    </w:p>
    <w:p>
      <w:r>
        <w:t xml:space="preserve">Miksi Marie käy Elenan kimppuun?</w:t>
      </w:r>
    </w:p>
    <w:p>
      <w:r>
        <w:rPr>
          <w:b/>
        </w:rPr>
        <w:t xml:space="preserve">Tulos</w:t>
      </w:r>
    </w:p>
    <w:p>
      <w:r>
        <w:t xml:space="preserve">Kuka pitää seksuaalikasvatusseminaarin Marien koulussa?</w:t>
      </w:r>
    </w:p>
    <w:p>
      <w:r>
        <w:rPr>
          <w:b/>
        </w:rPr>
        <w:t xml:space="preserve">Tulos</w:t>
      </w:r>
    </w:p>
    <w:p>
      <w:r>
        <w:t xml:space="preserve">Mikä on Kristenin ja Elenan suhde?</w:t>
      </w:r>
    </w:p>
    <w:p>
      <w:r>
        <w:rPr>
          <w:b/>
        </w:rPr>
        <w:t xml:space="preserve">Tulos</w:t>
      </w:r>
    </w:p>
    <w:p>
      <w:r>
        <w:t xml:space="preserve">Miten Marie reagoi Elenan läsnäoloon hänen syntymäpäiväjuhlissaan?</w:t>
      </w:r>
    </w:p>
    <w:p>
      <w:r>
        <w:rPr>
          <w:b/>
        </w:rPr>
        <w:t xml:space="preserve">Tulos</w:t>
      </w:r>
    </w:p>
    <w:p>
      <w:r>
        <w:t xml:space="preserve">Millaisessa seminaarissa tohtori Chad Johnson ja konstaapeli Kristen Richards puhuivat?</w:t>
      </w:r>
    </w:p>
    <w:p>
      <w:r>
        <w:rPr>
          <w:b/>
        </w:rPr>
        <w:t xml:space="preserve">Tulos</w:t>
      </w:r>
    </w:p>
    <w:p>
      <w:r>
        <w:t xml:space="preserve">Mitkä kolme hahmoa ovat seksisuhteessa keskenään ja juonivat saadakseen timantit Jayltä?</w:t>
      </w:r>
    </w:p>
    <w:p>
      <w:r>
        <w:rPr>
          <w:b/>
        </w:rPr>
        <w:t xml:space="preserve">Tulos</w:t>
      </w:r>
    </w:p>
    <w:p>
      <w:r>
        <w:t xml:space="preserve">Mikä on timanttien lempinimi?</w:t>
      </w:r>
    </w:p>
    <w:p>
      <w:r>
        <w:rPr>
          <w:b/>
        </w:rPr>
        <w:t xml:space="preserve">Esimerkki 3.519</w:t>
      </w:r>
    </w:p>
    <w:p>
      <w:r>
        <w:t xml:space="preserve"> Vuonna 1959 Clutterin perheen neljä ruumista löydetään heidän Kansasin maatilaltaan. New York Times -lehteä lukiessaan Truman Capote (Philip Seymour Hoffman) innostuu tarinasta ja soittaa The New Yorker -lehden päätoimittajalle William Shawnille (Bob Balaban) kertoakseen, että hän aikoo dokumentoida tragedian.Capote matkustaa Kansasiin ja kutsuu lapsuudenystävänsä Nelle Harper Leen (Catherine Keener) mukaan. Hän aikoo haastatella Clutterin perheeseen liittyviä henkilöitä, ja Lee toimii hänen välikätenä ja välittäjänä. Alvin Dewey (Chris Cooper), Kansasin tutkintatoimiston johtava etsivä, torjuu hänet, mutta Deweyn vaimo Marie (Amy Ryan) on Capoten kirjoitusten ihailija ja suostuttelee miehensä kutsumaan Capoten ja Leen kotiinsa illalliselle.Capoten tarinat elokuvasarjoista ja filmitähdistä kiehtovat Marieta. Ajan mittaan hänen miehensä lämpenee Capotelle ja sallii tämän katsella uhrien valokuvia. Deweyt, Lee ja Capote ovat illallisella, kun murhasta epäillyt Perry Smith (Clifton Collins Jr.) ja Richard "Dick" Hickock (Mark Pellegrino) saadaan kiinni. Imartelu, lahjonta ja terävä ihmistuntemus helpottavat Capoten vierailuja vankilassa, jossa syytettyjä pidetään vangittuna.Capote alkaa kiintyä Smithiin. Hän ilmoittaa Shawnille aikomuksestaan laajentaa tarina kokopitkäksi kirjaksi. Oikeudenkäynnin ja tuomion jälkeen Capote saa jatkossakin pääsyn murhaajien luo lahjomalla vankilanjohtaja Marshall Krutchin (Marshall Bell). Capote viettää seuraavat vuodet säännöllisesti Smithin luona ja tutustuu hänen elämäänsä lukuun ottamatta vuoden mittaista jaksoa, jolloin hän lähtee Marokkoon ja Espanjaan kirjoittamaan kirjan "kolmea ensimmäistä osaa" romanttisen kumppaninsa Jack Dunphyn (Bruce Greenwood) seurassa.Smithin elämäntarina, hänen katuvainen käytöksensä ja tunteellinen vilpittömyytensä tekevät vaikutuksen Capoteen, joka kiintyy häneen tunteellisesti karmeista murhista huolimatta. Capote auttaa Smithiä ja Hickockia hankkimalla heille asiantuntevan oikeusavustajan ja käynnistämällä muutoksenhaun. Silti hän on turhautunut, sillä Smith kieltäytyy kertomasta, mitä murhayönä tarkalleen ottaen tapahtui. vaikka alun perin tarkoituksena oli tarjota asianmukainen edustus ja pidentää Capoten mahdollisuutta puhua murhaajien kanssa, valitusprosessi pitkittyy useiksi vuosiksi. Ilman oikeusjutun ratkaisua Capote tuntee jääneensä tarinan kanssa jumiin ilman loppua, eikä hän pysty saamaan kirjaansa valmiiksi. Lopulta hän saa Smithin kuvailemaan murhia ja hänen silloisia ajatuksiaan hyvin yksityiskohtaisesti. Hän saa Smithiltä haluamansa, mutta samalla hän näkee omassa toiminnassaan tunteettomuutta ja itsekkyyttä. nyt kun kaikki on hallinnassa, Capoten on vielä odotettava valitusprosessin päättymistä, ennen kuin hän kokee voivansa julkaista teoksensa. Ajan myötä Leen bestseller-romaanista To Kill a Mockingbird tehdään elokuva, mutta Capote ei pysty jakamaan iloa ystävänsä menestyksestä, sillä hän on liian kiinni oman surkeutensa läpi juomisessa. kun viimeinenkin valitus on hylätty, Smith rukoilee Capotea palaamaan ennen teloitusta, mutta Capote ei pysty siihen. Smithin Harper Leelle lähettämä sähke pakottaa Capoten lopulta palaamaan Kansasiin. Siellä hän on silminnäkijänä, kun Smith ja Hickock teloitetaan. Capote puhuu Leelle kauhistuttavasta kokemuksesta ja valittaa, ettei voinut tehdä mitään estääkseen sitä. Hän vastaa: "Ehkä ei. Tosiasia on, ettet halunnut". Viimeisissä kohtauksissa Capote tarkastelee tapauksesta otettuja valokuvia ja Smithin hänelle antamia kirjoituksia ja piirroksia. Epilogissa huomautetaan, että Kylmäverisesti teki Capotesta Amerikan tunnetuimman kirjailijan, ja todetaan myös, ettei hän koskaan saanut toista kirjaa valmiiksi.</w:t>
      </w:r>
    </w:p>
    <w:p>
      <w:r>
        <w:rPr>
          <w:b/>
        </w:rPr>
        <w:t xml:space="preserve">Tulos</w:t>
      </w:r>
    </w:p>
    <w:p>
      <w:r>
        <w:t xml:space="preserve">Miksi Capote ei pysty saattamaan työtään päätökseen?</w:t>
      </w:r>
    </w:p>
    <w:p>
      <w:r>
        <w:rPr>
          <w:b/>
        </w:rPr>
        <w:t xml:space="preserve">Tulos</w:t>
      </w:r>
    </w:p>
    <w:p>
      <w:r>
        <w:t xml:space="preserve">Mitä Marien aviomies tekee?</w:t>
      </w:r>
    </w:p>
    <w:p>
      <w:r>
        <w:rPr>
          <w:b/>
        </w:rPr>
        <w:t xml:space="preserve">Tulos</w:t>
      </w:r>
    </w:p>
    <w:p>
      <w:r>
        <w:t xml:space="preserve">Kuka on tapauksen pääepäilty?</w:t>
      </w:r>
    </w:p>
    <w:p>
      <w:r>
        <w:rPr>
          <w:b/>
        </w:rPr>
        <w:t xml:space="preserve">Tulos</w:t>
      </w:r>
    </w:p>
    <w:p>
      <w:r>
        <w:t xml:space="preserve">Miten Capote pystyi jatkamaan Smithin ja Hickockin tapaamista?</w:t>
      </w:r>
    </w:p>
    <w:p>
      <w:r>
        <w:rPr>
          <w:b/>
        </w:rPr>
        <w:t xml:space="preserve">Tulos</w:t>
      </w:r>
    </w:p>
    <w:p>
      <w:r>
        <w:t xml:space="preserve">Mikä oli Smithin ja Hickockin viimeisen valituksen tulos?</w:t>
      </w:r>
    </w:p>
    <w:p>
      <w:r>
        <w:rPr>
          <w:b/>
        </w:rPr>
        <w:t xml:space="preserve">Tulos</w:t>
      </w:r>
    </w:p>
    <w:p>
      <w:r>
        <w:t xml:space="preserve">Kuka oli Clutterin tapauksen johtava etsivä?</w:t>
      </w:r>
    </w:p>
    <w:p>
      <w:r>
        <w:rPr>
          <w:b/>
        </w:rPr>
        <w:t xml:space="preserve">Tulos</w:t>
      </w:r>
    </w:p>
    <w:p>
      <w:r>
        <w:t xml:space="preserve">Mikä sai Capoten ottamaan yhteyttä Shawniin?</w:t>
      </w:r>
    </w:p>
    <w:p>
      <w:r>
        <w:rPr>
          <w:b/>
        </w:rPr>
        <w:t xml:space="preserve">Tulos</w:t>
      </w:r>
    </w:p>
    <w:p>
      <w:r>
        <w:t xml:space="preserve">Missä Capote näkee Hickcokin viimeisen kerran?</w:t>
      </w:r>
    </w:p>
    <w:p>
      <w:r>
        <w:rPr>
          <w:b/>
        </w:rPr>
        <w:t xml:space="preserve">Tulos</w:t>
      </w:r>
    </w:p>
    <w:p>
      <w:r>
        <w:t xml:space="preserve">Ketkä ovat vastuussa Clutterin perheen murhista?</w:t>
      </w:r>
    </w:p>
    <w:p>
      <w:r>
        <w:rPr>
          <w:b/>
        </w:rPr>
        <w:t xml:space="preserve">Tulos</w:t>
      </w:r>
    </w:p>
    <w:p>
      <w:r>
        <w:t xml:space="preserve">Miksi Truman Capote matkustaa Kansasiin?</w:t>
      </w:r>
    </w:p>
    <w:p>
      <w:r>
        <w:rPr>
          <w:b/>
        </w:rPr>
        <w:t xml:space="preserve">Tulos</w:t>
      </w:r>
    </w:p>
    <w:p>
      <w:r>
        <w:t xml:space="preserve">Mikä tragedia paljastui?</w:t>
      </w:r>
    </w:p>
    <w:p>
      <w:r>
        <w:rPr>
          <w:b/>
        </w:rPr>
        <w:t xml:space="preserve">Tulos</w:t>
      </w:r>
    </w:p>
    <w:p>
      <w:r>
        <w:t xml:space="preserve">Mistä Clutterit löydettiin?</w:t>
      </w:r>
    </w:p>
    <w:p>
      <w:r>
        <w:rPr>
          <w:b/>
        </w:rPr>
        <w:t xml:space="preserve">Tulos</w:t>
      </w:r>
    </w:p>
    <w:p>
      <w:r>
        <w:t xml:space="preserve">Mitä Capote haluaa Smithiltä?</w:t>
      </w:r>
    </w:p>
    <w:p>
      <w:r>
        <w:rPr>
          <w:b/>
        </w:rPr>
        <w:t xml:space="preserve">Tulos</w:t>
      </w:r>
    </w:p>
    <w:p>
      <w:r>
        <w:t xml:space="preserve">Missä Clutterin perhe asui?</w:t>
      </w:r>
    </w:p>
    <w:p>
      <w:r>
        <w:rPr>
          <w:b/>
        </w:rPr>
        <w:t xml:space="preserve">Tulos</w:t>
      </w:r>
    </w:p>
    <w:p>
      <w:r>
        <w:t xml:space="preserve">Mikä oli Capoten viimeisen teoksen nimi?</w:t>
      </w:r>
    </w:p>
    <w:p>
      <w:r>
        <w:rPr>
          <w:b/>
        </w:rPr>
        <w:t xml:space="preserve">Tulos</w:t>
      </w:r>
    </w:p>
    <w:p>
      <w:r>
        <w:t xml:space="preserve">Missä Clutterit asuivat?</w:t>
      </w:r>
    </w:p>
    <w:p>
      <w:r>
        <w:rPr>
          <w:b/>
        </w:rPr>
        <w:t xml:space="preserve">Tulos</w:t>
      </w:r>
    </w:p>
    <w:p>
      <w:r>
        <w:t xml:space="preserve">Miksi Capote on turhautunut Smithiin?</w:t>
      </w:r>
    </w:p>
    <w:p>
      <w:r>
        <w:rPr>
          <w:b/>
        </w:rPr>
        <w:t xml:space="preserve">Tulos</w:t>
      </w:r>
    </w:p>
    <w:p>
      <w:r>
        <w:t xml:space="preserve">Mikä oli Capoten Espanjan-vierailun syy?</w:t>
      </w:r>
    </w:p>
    <w:p>
      <w:r>
        <w:rPr>
          <w:b/>
        </w:rPr>
        <w:t xml:space="preserve">Tulos</w:t>
      </w:r>
    </w:p>
    <w:p>
      <w:r>
        <w:t xml:space="preserve">Mitä Clutterin perheelle tapahtui?</w:t>
      </w:r>
    </w:p>
    <w:p>
      <w:r>
        <w:rPr>
          <w:b/>
        </w:rPr>
        <w:t xml:space="preserve">Tulos</w:t>
      </w:r>
    </w:p>
    <w:p>
      <w:r>
        <w:t xml:space="preserve">Miten Capote reagoi ystävänsä menestykseen?</w:t>
      </w:r>
    </w:p>
    <w:p>
      <w:r>
        <w:rPr>
          <w:b/>
        </w:rPr>
        <w:t xml:space="preserve">Tulos</w:t>
      </w:r>
    </w:p>
    <w:p>
      <w:r>
        <w:t xml:space="preserve">Mitä Capote näkee itsessään?</w:t>
      </w:r>
    </w:p>
    <w:p>
      <w:r>
        <w:rPr>
          <w:b/>
        </w:rPr>
        <w:t xml:space="preserve">Tulos</w:t>
      </w:r>
    </w:p>
    <w:p>
      <w:r>
        <w:t xml:space="preserve">Milloin Capote päättää mennä tapaamaan Smithiä viimeisen kerran?</w:t>
      </w:r>
    </w:p>
    <w:p>
      <w:r>
        <w:rPr>
          <w:b/>
        </w:rPr>
        <w:t xml:space="preserve">Tulos</w:t>
      </w:r>
    </w:p>
    <w:p>
      <w:r>
        <w:t xml:space="preserve">Kuka matkustaa Capoten kanssa?</w:t>
      </w:r>
    </w:p>
    <w:p>
      <w:r>
        <w:rPr>
          <w:b/>
        </w:rPr>
        <w:t xml:space="preserve">Tulos</w:t>
      </w:r>
    </w:p>
    <w:p>
      <w:r>
        <w:t xml:space="preserve">Kuka aikoo dokumentoida Clutterin tragedian?</w:t>
      </w:r>
    </w:p>
    <w:p>
      <w:r>
        <w:rPr>
          <w:b/>
        </w:rPr>
        <w:t xml:space="preserve">Tulos</w:t>
      </w:r>
    </w:p>
    <w:p>
      <w:r>
        <w:t xml:space="preserve">Mitä Lee on kirjoittanut ajan mittaan?</w:t>
      </w:r>
    </w:p>
    <w:p>
      <w:r>
        <w:rPr>
          <w:b/>
        </w:rPr>
        <w:t xml:space="preserve">Tulos</w:t>
      </w:r>
    </w:p>
    <w:p>
      <w:r>
        <w:t xml:space="preserve">Mitkä ovat Capoten aikomukset Kansasissa ollessaan?</w:t>
      </w:r>
    </w:p>
    <w:p>
      <w:r>
        <w:rPr>
          <w:b/>
        </w:rPr>
        <w:t xml:space="preserve">Tulos</w:t>
      </w:r>
    </w:p>
    <w:p>
      <w:r>
        <w:t xml:space="preserve">Mikä saa Capoten kiintymään yhteen syytettyyn?</w:t>
      </w:r>
    </w:p>
    <w:p>
      <w:r>
        <w:rPr>
          <w:b/>
        </w:rPr>
        <w:t xml:space="preserve">Tulos</w:t>
      </w:r>
    </w:p>
    <w:p>
      <w:r>
        <w:t xml:space="preserve">Kuka on Capoten fani?</w:t>
      </w:r>
    </w:p>
    <w:p>
      <w:r>
        <w:rPr>
          <w:b/>
        </w:rPr>
        <w:t xml:space="preserve">Tulos</w:t>
      </w:r>
    </w:p>
    <w:p>
      <w:r>
        <w:t xml:space="preserve">Mitä jälkisanoissa huomautetaan?</w:t>
      </w:r>
    </w:p>
    <w:p>
      <w:r>
        <w:rPr>
          <w:b/>
        </w:rPr>
        <w:t xml:space="preserve">Esimerkki 3.520</w:t>
      </w:r>
    </w:p>
    <w:p>
      <w:r>
        <w:t xml:space="preserve"> Ensimmäinen tarina, "The Blonde Lady", alkaa, kun matematiikan professori ostaa antiikkisen kirjoituspöydän. Pöytä varastetaan myöhemmin, kuten käy ilmi, Ars ne Lupinin toimesta. Myöhemmin sekä Lupin että professori huomaavat, että pöydän sisään epähuomiossa jätetty lottokuponki on voittokuponki, ja Lupin varmistaa, että hän saa puolet voitosta, kun hän suorittaa lähes mahdottoman pakomatkan vaalean naisen kanssa. Sinisen timantin varastamisen jälkeen, jälleen vaalean naisen toimesta, Ganimard sai yhteyden Lupiniin, ja Herlock Sholmesille esitettiin vetoomus, jotta hän vertaisi järkeään Lupinin kanssa. Lupin ja hänen elämäkertakirjoittajansa tapasivat sattumalta juuri saapuneen Sholmesin ja tämän avustajan Wilsonin pariisilaisessa ravintolassa, ja he jakoivat varovaisen d tente-illan ennen kuin Lupin lähti asettamaan ansojaan. Lupinin yrityksistä huolimatta Sholmes onnistuu paljastamaan vaalean naisen henkilöllisyyden ja Lupinin osallisuuden häneen liittyviin rikoksiin. Lupin onnistuu kuitenkin saamaan Sholmesin ansaan ja lähettää hänet veneellä Southamptoniin, mutta Sholmes onnistuu pakenemaan takaisin Pariisiin ja järjestämään Lupinin pidätyksen. Sholmesin lähdettyä Lupin kuitenkin huijaa ranskalaiset vangitsijansa ja onnistuu hyvästelemään Sholmesin ja Wilsonin Gare du Nordilla. "Juutalaislampun" alussa Herlock Sholmesille esitetään jälleen vetoomus, jossa hän pyytää apua juutalaislampun löytämiseksi. Luettuaan vetoomuksen Sholmes järkyttyy lukiessaan toisen, tällä kertaa Lupinin kirjoittaman ja saman päivän postissa saapuneen kirjeen, jossa häntä varoitetaan puuttumasta asiaan. Sholmes on raivoissaan Lupinin röyhkeydestä ja päättää lähteä Pariisiin. Gare du Nordilla Sholmesia puhuttelee nuori nainen, joka jälleen varoittaa häntä puuttumasta asiaan, ja hän huomaa, että Echo de France, Lupinin sanomalehti, julistaa hänen saapumistaan. Sholmes ryhtyy tutkimaan rikosta ja saa selville todellisen syyn Lupinin vetoomukselle olla puuttumatta asiaan.</w:t>
      </w:r>
    </w:p>
    <w:p>
      <w:r>
        <w:rPr>
          <w:b/>
        </w:rPr>
        <w:t xml:space="preserve">Tulos</w:t>
      </w:r>
    </w:p>
    <w:p>
      <w:r>
        <w:t xml:space="preserve">Minkälainen professori ostaa ensin työpöydän?</w:t>
      </w:r>
    </w:p>
    <w:p>
      <w:r>
        <w:rPr>
          <w:b/>
        </w:rPr>
        <w:t xml:space="preserve">Tulos</w:t>
      </w:r>
    </w:p>
    <w:p>
      <w:r>
        <w:t xml:space="preserve">Mikä on Lupinin sanomalehden nimi?</w:t>
      </w:r>
    </w:p>
    <w:p>
      <w:r>
        <w:rPr>
          <w:b/>
        </w:rPr>
        <w:t xml:space="preserve">Tulos</w:t>
      </w:r>
    </w:p>
    <w:p>
      <w:r>
        <w:t xml:space="preserve">Mitä pöytälaatikkoon jäi?</w:t>
      </w:r>
    </w:p>
    <w:p>
      <w:r>
        <w:rPr>
          <w:b/>
        </w:rPr>
        <w:t xml:space="preserve">Tulos</w:t>
      </w:r>
    </w:p>
    <w:p>
      <w:r>
        <w:t xml:space="preserve">Kuka saa selville vaalean naisen yhteyden Lupiniin?</w:t>
      </w:r>
    </w:p>
    <w:p>
      <w:r>
        <w:rPr>
          <w:b/>
        </w:rPr>
        <w:t xml:space="preserve">Tulos</w:t>
      </w:r>
    </w:p>
    <w:p>
      <w:r>
        <w:t xml:space="preserve">Minne Sholmes menee kirjeen saatuaan?</w:t>
      </w:r>
    </w:p>
    <w:p>
      <w:r>
        <w:rPr>
          <w:b/>
        </w:rPr>
        <w:t xml:space="preserve">Tulos</w:t>
      </w:r>
    </w:p>
    <w:p>
      <w:r>
        <w:t xml:space="preserve">Mikä arvokas esine on jäänyt pöydälle?</w:t>
      </w:r>
    </w:p>
    <w:p>
      <w:r>
        <w:rPr>
          <w:b/>
        </w:rPr>
        <w:t xml:space="preserve">Tulos</w:t>
      </w:r>
    </w:p>
    <w:p>
      <w:r>
        <w:t xml:space="preserve">Minkä jalokiven blondi nainen varastaa?</w:t>
      </w:r>
    </w:p>
    <w:p>
      <w:r>
        <w:rPr>
          <w:b/>
        </w:rPr>
        <w:t xml:space="preserve">Tulos</w:t>
      </w:r>
    </w:p>
    <w:p>
      <w:r>
        <w:t xml:space="preserve">Kuka auttaa Lupinia saamaan tulonsa ja pakenemaan?</w:t>
      </w:r>
    </w:p>
    <w:p>
      <w:r>
        <w:rPr>
          <w:b/>
        </w:rPr>
        <w:t xml:space="preserve">Tulos</w:t>
      </w:r>
    </w:p>
    <w:p>
      <w:r>
        <w:t xml:space="preserve">Mikä on Echo de France?</w:t>
      </w:r>
    </w:p>
    <w:p>
      <w:r>
        <w:rPr>
          <w:b/>
        </w:rPr>
        <w:t xml:space="preserve">Tulos</w:t>
      </w:r>
    </w:p>
    <w:p>
      <w:r>
        <w:t xml:space="preserve">Mikä esine varastetaan tarinassa "Vaalea nainen"?</w:t>
      </w:r>
    </w:p>
    <w:p>
      <w:r>
        <w:rPr>
          <w:b/>
        </w:rPr>
        <w:t xml:space="preserve">Tulos</w:t>
      </w:r>
    </w:p>
    <w:p>
      <w:r>
        <w:t xml:space="preserve">Mitä pöydälle on jäänyt?</w:t>
      </w:r>
    </w:p>
    <w:p>
      <w:r>
        <w:rPr>
          <w:b/>
        </w:rPr>
        <w:t xml:space="preserve">Tulos</w:t>
      </w:r>
    </w:p>
    <w:p>
      <w:r>
        <w:t xml:space="preserve">Kuka on ensimmäinen henkilö, joka varoittaa häntä puuttumasta asiaan?</w:t>
      </w:r>
    </w:p>
    <w:p>
      <w:r>
        <w:rPr>
          <w:b/>
        </w:rPr>
        <w:t xml:space="preserve">Tulos</w:t>
      </w:r>
    </w:p>
    <w:p>
      <w:r>
        <w:t xml:space="preserve">Kuka varastaa esineen?</w:t>
      </w:r>
    </w:p>
    <w:p>
      <w:r>
        <w:rPr>
          <w:b/>
        </w:rPr>
        <w:t xml:space="preserve">Tulos</w:t>
      </w:r>
    </w:p>
    <w:p>
      <w:r>
        <w:t xml:space="preserve">Kuka varastaa antiikkipöydän?</w:t>
      </w:r>
    </w:p>
    <w:p>
      <w:r>
        <w:rPr>
          <w:b/>
        </w:rPr>
        <w:t xml:space="preserve">Tulos</w:t>
      </w:r>
    </w:p>
    <w:p>
      <w:r>
        <w:t xml:space="preserve">Mikä on toisen tarinan nimi?</w:t>
      </w:r>
    </w:p>
    <w:p>
      <w:r>
        <w:rPr>
          <w:b/>
        </w:rPr>
        <w:t xml:space="preserve">Tulos</w:t>
      </w:r>
    </w:p>
    <w:p>
      <w:r>
        <w:t xml:space="preserve">Mikä on Lupinin äänitorven sanomalehden nimi?</w:t>
      </w:r>
    </w:p>
    <w:p>
      <w:r>
        <w:rPr>
          <w:b/>
        </w:rPr>
        <w:t xml:space="preserve">Tulos</w:t>
      </w:r>
    </w:p>
    <w:p>
      <w:r>
        <w:t xml:space="preserve">Kuka oli Sholmesin avustaja?</w:t>
      </w:r>
    </w:p>
    <w:p>
      <w:r>
        <w:rPr>
          <w:b/>
        </w:rPr>
        <w:t xml:space="preserve">Tulos</w:t>
      </w:r>
    </w:p>
    <w:p>
      <w:r>
        <w:t xml:space="preserve">Kuinka monta kertaa Sholmesia varoitetaan puuttumasta asiaan?</w:t>
      </w:r>
    </w:p>
    <w:p>
      <w:r>
        <w:rPr>
          <w:b/>
        </w:rPr>
        <w:t xml:space="preserve">Tulos</w:t>
      </w:r>
    </w:p>
    <w:p>
      <w:r>
        <w:t xml:space="preserve">Mitä Sholmes saa postissa samana päivänä, kun hän saa ilmoituksen lampusta?</w:t>
      </w:r>
    </w:p>
    <w:p>
      <w:r>
        <w:rPr>
          <w:b/>
        </w:rPr>
        <w:t xml:space="preserve">Tulos</w:t>
      </w:r>
    </w:p>
    <w:p>
      <w:r>
        <w:t xml:space="preserve">Mikä on Sholmesin kumppanin nimi?</w:t>
      </w:r>
    </w:p>
    <w:p>
      <w:r>
        <w:rPr>
          <w:b/>
        </w:rPr>
        <w:t xml:space="preserve">Tulos</w:t>
      </w:r>
    </w:p>
    <w:p>
      <w:r>
        <w:t xml:space="preserve">Mikä on ensimmäisen tarinan nimi?</w:t>
      </w:r>
    </w:p>
    <w:p>
      <w:r>
        <w:rPr>
          <w:b/>
        </w:rPr>
        <w:t xml:space="preserve">Tulos</w:t>
      </w:r>
    </w:p>
    <w:p>
      <w:r>
        <w:t xml:space="preserve">Kenen saapumisesta sanomalehti ilmoittaa?</w:t>
      </w:r>
    </w:p>
    <w:p>
      <w:r>
        <w:rPr>
          <w:b/>
        </w:rPr>
        <w:t xml:space="preserve">Tulos</w:t>
      </w:r>
    </w:p>
    <w:p>
      <w:r>
        <w:t xml:space="preserve">Kenen kanssa Lupin on, kun hän tapaa Sholmesin Pariisin ravintolassa?</w:t>
      </w:r>
    </w:p>
    <w:p>
      <w:r>
        <w:rPr>
          <w:b/>
        </w:rPr>
        <w:t xml:space="preserve">Tulos</w:t>
      </w:r>
    </w:p>
    <w:p>
      <w:r>
        <w:t xml:space="preserve">Kuka osti antiikkipöydän?</w:t>
      </w:r>
    </w:p>
    <w:p>
      <w:r>
        <w:rPr>
          <w:b/>
        </w:rPr>
        <w:t xml:space="preserve">Tulos</w:t>
      </w:r>
    </w:p>
    <w:p>
      <w:r>
        <w:t xml:space="preserve">Minne Lupin lähettää Sholmesin vangittuaan hänet?</w:t>
      </w:r>
    </w:p>
    <w:p>
      <w:r>
        <w:rPr>
          <w:b/>
        </w:rPr>
        <w:t xml:space="preserve">Tulos</w:t>
      </w:r>
    </w:p>
    <w:p>
      <w:r>
        <w:t xml:space="preserve">Missä kohtaa nainen käskee Sholmesia olemaan puuttumatta lamppuun?</w:t>
      </w:r>
    </w:p>
    <w:p>
      <w:r>
        <w:rPr>
          <w:b/>
        </w:rPr>
        <w:t xml:space="preserve">Tulos</w:t>
      </w:r>
    </w:p>
    <w:p>
      <w:r>
        <w:t xml:space="preserve">Missä Lupin hyvästelee Sholmesin ja Wilsonin?</w:t>
      </w:r>
    </w:p>
    <w:p>
      <w:r>
        <w:rPr>
          <w:b/>
        </w:rPr>
        <w:t xml:space="preserve">Tulos</w:t>
      </w:r>
    </w:p>
    <w:p>
      <w:r>
        <w:t xml:space="preserve">Kuka varasti sinisen timantin?</w:t>
      </w:r>
    </w:p>
    <w:p>
      <w:r>
        <w:rPr>
          <w:b/>
        </w:rPr>
        <w:t xml:space="preserve">Tulos</w:t>
      </w:r>
    </w:p>
    <w:p>
      <w:r>
        <w:t xml:space="preserve">Mikä esine on otettava talteen "Juutalaisessa lampussa"?</w:t>
      </w:r>
    </w:p>
    <w:p>
      <w:r>
        <w:rPr>
          <w:b/>
        </w:rPr>
        <w:t xml:space="preserve">Tulos</w:t>
      </w:r>
    </w:p>
    <w:p>
      <w:r>
        <w:t xml:space="preserve">Miten Sholmes pääsee Southhamptoniin?</w:t>
      </w:r>
    </w:p>
    <w:p>
      <w:r>
        <w:rPr>
          <w:b/>
        </w:rPr>
        <w:t xml:space="preserve">Esimerkki 3.521</w:t>
      </w:r>
    </w:p>
    <w:p>
      <w:r>
        <w:t xml:space="preserve"> Tarina alkaa 10 vuotta edellisen romaanin päättymisen jälkeen, joten se sijoittuu noin vuoteen 1923. Tarzan (John Clayton) olisi noin 34-vuotias ja hänen poikansa Jack noin 11-vuotias. Viimeisen vuosikymmenen aikana Alexis Paulvitch, joka oli paennut Tarzania edellisen romaanin lopussa, on elänyt kammottavaa elämää hyväksikäytön ja sairauksien keskellä Afrikan heimokansojen keskuudessa. Nyt hänet löytää eurooppalainen laiva ja ottaa hänet mukaansa. Seuraavien kuukausien aikana Paulvitch tapaa eräällä laivan pysähdyspaikalla apinan Akutin (jonka kanssa Tarzan oli ystävystynyt edellisessä tarinassa). Koska Akut oli ollut tekemisissä Tarzanin kanssa, se ei pelännyt valkoisia miehiä, ja Paulvitch, joka ei tiennyt aiemmasta suhteesta, näki tilaisuuden tienata rahaa. Hän vei Akutin Lontooseen ja alkoi esitellä sitä julkisesti. 10 vuotta aiemmin tapahtuneen kidnappauksen aiheuttaman trauman jälkeen Jane oli kieltäytynyt palaamasta Afrikkaan tai antamasta Jackin tietää mitään isänsä menneisyydestä peläten, että tämä voisi jotenkin yrittää elää sitä uudelleen. Ehkä Jane vaistomaisesti tiesi, että Jackilla oli jotenkin vahva yhteys Tarzanin entiseen elämään, sillä Jack oli innokkaasti kiinnostunut villieläimistä ja hän oli erittäin urheilullinen. Kun Claytonit kuulivat näytteillä olevasta apinasta, John päätti viedä Jackin katsomaan sitä. Tarzan oli yllättynyt huomatessaan, että apina oli hänen vanha ystävänsä Akut, ja alkoi keskustella hänen kanssaan. Jack oli hämmästynyt nähdessään, että hänen isänsä pystyi siihen. Sitten John kertoi Jackille elämästään Tarzanina. Jack alkoi hiipiä tapaamaan Akutia ja alkoi opetella apinoiden kieltä. Jack alkoi laatia suunnitelmaa Akutin viemiseksi takaisin viidakkoon. Paulvitch näki tilaisuuden kostoon ja suostui auttamaan Jackia. He pakenevat afrikkalaiseen satamaan, jossa Paulvitch hyökkää Jackin kimppuun. Jack (luultavasti nyt 12-vuotias) oli isänsä tavoin ihmisen kokoinen teini-ikäisenä. Paulvitch tapetaan, ja Jack pakenee kauhuissaan Akutin kanssa viidakkoon ja luulee joutuvansa juoksemaan loppuelämänsä. kuten Tarzan ennen häntä, Jack oppii selviytymään viidakossa ja kohtaa mongani-apinat, joiden kanssa hän voi puhua Akutin kanssa käymänsä vuoropuhelun ansiosta. Lähimmäksi ne pääsevät hänen nimestään "Jack" apinan kielellä kuin "Korak". Tämä tarkoittaa "tappajaa", mikä vaikuttaa sopivalta, koska Jack on osoittanut olevansa sellainen. 13-vuotiaana Jack löytää noin 11-vuotiaan pahoinpidellyn tytön nimeltä Meriem ja pelastaa hänet. Hän alkaa opettaa tyttöä selviytymään viidakossa, ja he aloittavat sisarussuhteen ja elävät seikkailunhaluisesti viidakossa useiden vuosien ajan.Sillä välin Tarzan ja Jane ovat alkaneet taas asua wahirien kartanossaan Afrikassa, eivätkä tiedä, mitä heidän pojalleen on tapahtunut. Noin kuuden vuoden kuluttua Tarzan ja Jane kohtaavat Korakin (nyt noin 18-vuotias) ja Meriemin (nyt 16-vuotias) ja palaavat jälleen yhteen heidän kanssaan ja palaavat Lontooseen ja menevät naimisiin. Kirja kertoo kiistatta yhtä paljon Meriemistä kuin Tarzanin pojasta.</w:t>
      </w:r>
    </w:p>
    <w:p>
      <w:r>
        <w:rPr>
          <w:b/>
        </w:rPr>
        <w:t xml:space="preserve">Tulos</w:t>
      </w:r>
    </w:p>
    <w:p>
      <w:r>
        <w:t xml:space="preserve">Mistä Jack oli innokkaasti kiinnostunut?</w:t>
      </w:r>
    </w:p>
    <w:p>
      <w:r>
        <w:rPr>
          <w:b/>
        </w:rPr>
        <w:t xml:space="preserve">Tulos</w:t>
      </w:r>
    </w:p>
    <w:p>
      <w:r>
        <w:t xml:space="preserve">Kuinka vanhoja Korak ja Meriam ovat, kun Tarzan ja Jane yhdistetään heidän kanssaan?</w:t>
      </w:r>
    </w:p>
    <w:p>
      <w:r>
        <w:rPr>
          <w:b/>
        </w:rPr>
        <w:t xml:space="preserve">Tulos</w:t>
      </w:r>
    </w:p>
    <w:p>
      <w:r>
        <w:t xml:space="preserve">Kuka on aiemmin paennut Tarzania?</w:t>
      </w:r>
    </w:p>
    <w:p>
      <w:r>
        <w:rPr>
          <w:b/>
        </w:rPr>
        <w:t xml:space="preserve">Tulos</w:t>
      </w:r>
    </w:p>
    <w:p>
      <w:r>
        <w:t xml:space="preserve">Mikä johti siihen, että Jane ei halunnut palata Afrikkaan?</w:t>
      </w:r>
    </w:p>
    <w:p>
      <w:r>
        <w:rPr>
          <w:b/>
        </w:rPr>
        <w:t xml:space="preserve">Tulos</w:t>
      </w:r>
    </w:p>
    <w:p>
      <w:r>
        <w:t xml:space="preserve">Kun viidakossa, kuka se Jack pelastaa?</w:t>
      </w:r>
    </w:p>
    <w:p>
      <w:r>
        <w:rPr>
          <w:b/>
        </w:rPr>
        <w:t xml:space="preserve">Tulos</w:t>
      </w:r>
    </w:p>
    <w:p>
      <w:r>
        <w:t xml:space="preserve">Miksi mongori apinat kutsuvat Jackia?</w:t>
      </w:r>
    </w:p>
    <w:p>
      <w:r>
        <w:rPr>
          <w:b/>
        </w:rPr>
        <w:t xml:space="preserve">Tulos</w:t>
      </w:r>
    </w:p>
    <w:p>
      <w:r>
        <w:t xml:space="preserve">Miksi Jane ei kerro Jackille isänsä menneisyydestä?</w:t>
      </w:r>
    </w:p>
    <w:p>
      <w:r>
        <w:rPr>
          <w:b/>
        </w:rPr>
        <w:t xml:space="preserve">Tulos</w:t>
      </w:r>
    </w:p>
    <w:p>
      <w:r>
        <w:t xml:space="preserve">Mikä on sen tytön nimi, jonka Jack pelastaa?</w:t>
      </w:r>
    </w:p>
    <w:p>
      <w:r>
        <w:rPr>
          <w:b/>
        </w:rPr>
        <w:t xml:space="preserve">Tulos</w:t>
      </w:r>
    </w:p>
    <w:p>
      <w:r>
        <w:t xml:space="preserve">Kun Tarzan huomasi, että näytteillä oleva apina oli hänen vanha ystävänsä, mitä hän alkoi tehdä?</w:t>
      </w:r>
    </w:p>
    <w:p>
      <w:r>
        <w:rPr>
          <w:b/>
        </w:rPr>
        <w:t xml:space="preserve">Tulos</w:t>
      </w:r>
    </w:p>
    <w:p>
      <w:r>
        <w:t xml:space="preserve">Mihin vuoteen tämä tarina sijoittuu?</w:t>
      </w:r>
    </w:p>
    <w:p>
      <w:r>
        <w:rPr>
          <w:b/>
        </w:rPr>
        <w:t xml:space="preserve">Tulos</w:t>
      </w:r>
    </w:p>
    <w:p>
      <w:r>
        <w:t xml:space="preserve">Mitä Jane kieltäytyy tekemästä Jackin hyväksi?</w:t>
      </w:r>
    </w:p>
    <w:p>
      <w:r>
        <w:rPr>
          <w:b/>
        </w:rPr>
        <w:t xml:space="preserve">Tulos</w:t>
      </w:r>
    </w:p>
    <w:p>
      <w:r>
        <w:t xml:space="preserve">Kuka on Jack?</w:t>
      </w:r>
    </w:p>
    <w:p>
      <w:r>
        <w:rPr>
          <w:b/>
        </w:rPr>
        <w:t xml:space="preserve">Tulos</w:t>
      </w:r>
    </w:p>
    <w:p>
      <w:r>
        <w:t xml:space="preserve">Minkälaisia apinoita Jack kohtaa?</w:t>
      </w:r>
    </w:p>
    <w:p>
      <w:r>
        <w:rPr>
          <w:b/>
        </w:rPr>
        <w:t xml:space="preserve">Tulos</w:t>
      </w:r>
    </w:p>
    <w:p>
      <w:r>
        <w:t xml:space="preserve">Mitä Alexis Paulvitch huomasi Akutissa?</w:t>
      </w:r>
    </w:p>
    <w:p>
      <w:r>
        <w:rPr>
          <w:b/>
        </w:rPr>
        <w:t xml:space="preserve">Tulos</w:t>
      </w:r>
    </w:p>
    <w:p>
      <w:r>
        <w:t xml:space="preserve">Kuinka vanha Korak on naimisiin mennessään?</w:t>
      </w:r>
    </w:p>
    <w:p>
      <w:r>
        <w:rPr>
          <w:b/>
        </w:rPr>
        <w:t xml:space="preserve">Tulos</w:t>
      </w:r>
    </w:p>
    <w:p>
      <w:r>
        <w:t xml:space="preserve">Minkä nimen Mongani apinat antavat Jackille?</w:t>
      </w:r>
    </w:p>
    <w:p>
      <w:r>
        <w:rPr>
          <w:b/>
        </w:rPr>
        <w:t xml:space="preserve">Tulos</w:t>
      </w:r>
    </w:p>
    <w:p>
      <w:r>
        <w:t xml:space="preserve">Mitä "Korak" tarkoittaa?</w:t>
      </w:r>
    </w:p>
    <w:p>
      <w:r>
        <w:rPr>
          <w:b/>
        </w:rPr>
        <w:t xml:space="preserve">Tulos</w:t>
      </w:r>
    </w:p>
    <w:p>
      <w:r>
        <w:t xml:space="preserve">Missä Tarzan ja Jane asuvat, kun Jack on poissa?</w:t>
      </w:r>
    </w:p>
    <w:p>
      <w:r>
        <w:rPr>
          <w:b/>
        </w:rPr>
        <w:t xml:space="preserve">Tulos</w:t>
      </w:r>
    </w:p>
    <w:p>
      <w:r>
        <w:t xml:space="preserve">Mitä hän tekee sen jälkeen, kun eurooppalainen laiva löytää hänet ja vie ulkomaille?</w:t>
      </w:r>
    </w:p>
    <w:p>
      <w:r>
        <w:rPr>
          <w:b/>
        </w:rPr>
        <w:t xml:space="preserve">Tulos</w:t>
      </w:r>
    </w:p>
    <w:p>
      <w:r>
        <w:t xml:space="preserve">Mitä suunnitelmaa Jack alkoi laatia?</w:t>
      </w:r>
    </w:p>
    <w:p>
      <w:r>
        <w:rPr>
          <w:b/>
        </w:rPr>
        <w:t xml:space="preserve">Tulos</w:t>
      </w:r>
    </w:p>
    <w:p>
      <w:r>
        <w:t xml:space="preserve">Miksi Akut ei pelkää valkoisia miehiä?</w:t>
      </w:r>
    </w:p>
    <w:p>
      <w:r>
        <w:rPr>
          <w:b/>
        </w:rPr>
        <w:t xml:space="preserve">Tulos</w:t>
      </w:r>
    </w:p>
    <w:p>
      <w:r>
        <w:t xml:space="preserve">Mitä Jack löytää kolmetoistavuotiaana?</w:t>
      </w:r>
    </w:p>
    <w:p>
      <w:r>
        <w:rPr>
          <w:b/>
        </w:rPr>
        <w:t xml:space="preserve">Tulos</w:t>
      </w:r>
    </w:p>
    <w:p>
      <w:r>
        <w:t xml:space="preserve">Missä Jane ja Tarzan asuvat tarinassa?</w:t>
      </w:r>
    </w:p>
    <w:p>
      <w:r>
        <w:rPr>
          <w:b/>
        </w:rPr>
        <w:t xml:space="preserve">Tulos</w:t>
      </w:r>
    </w:p>
    <w:p>
      <w:r>
        <w:t xml:space="preserve">Kuinka vanha Peter Panin poika Jack on?</w:t>
      </w:r>
    </w:p>
    <w:p>
      <w:r>
        <w:rPr>
          <w:b/>
        </w:rPr>
        <w:t xml:space="preserve">Tulos</w:t>
      </w:r>
    </w:p>
    <w:p>
      <w:r>
        <w:t xml:space="preserve">Miksi Jack pakenee viidakkoon?</w:t>
      </w:r>
    </w:p>
    <w:p>
      <w:r>
        <w:rPr>
          <w:b/>
        </w:rPr>
        <w:t xml:space="preserve">Tulos</w:t>
      </w:r>
    </w:p>
    <w:p>
      <w:r>
        <w:t xml:space="preserve">Millaista elämää Alexis Paulvitch on elänyt viime vuosikymmenen aikana?</w:t>
      </w:r>
    </w:p>
    <w:p>
      <w:r>
        <w:rPr>
          <w:b/>
        </w:rPr>
        <w:t xml:space="preserve">Tulos</w:t>
      </w:r>
    </w:p>
    <w:p>
      <w:r>
        <w:t xml:space="preserve">Kuka hiipii käymään Akutin luona?</w:t>
      </w:r>
    </w:p>
    <w:p>
      <w:r>
        <w:rPr>
          <w:b/>
        </w:rPr>
        <w:t xml:space="preserve">Tulos</w:t>
      </w:r>
    </w:p>
    <w:p>
      <w:r>
        <w:t xml:space="preserve">Miksi Alexis Apulvitch vei Akutin Lontooseen?</w:t>
      </w:r>
    </w:p>
    <w:p>
      <w:r>
        <w:rPr>
          <w:b/>
        </w:rPr>
        <w:t xml:space="preserve">Esimerkki 3.522</w:t>
      </w:r>
    </w:p>
    <w:p>
      <w:r>
        <w:t xml:space="preserve"> Anne jättää Green Gablesin ja opettajan työnsä Avonleassa jatkaakseen alkuperäistä unelmaansa (josta hän luopui Anne of Green Gables -kirjassa) jatkokoulutuksesta Redmond Collegessa Nova Scotiassa. Gilbert Blythe ja Charlie Sloane ilmoittautuvat myös mukaan, samoin kuin Annen ystävä Queen's Academysta, Priscilla Grant. Ensimmäisen kouluviikon aikana Anne ystävystyy Philippa Gordoniin, kauniiseen tyttöön, jonka kevytmieliset tavat hurmaavat hänet. Philippa (lyhyesti Phil) sattuu olemaan myös Annen synnyinseudulta Bolingbrokesta, Nova Scotiasta. tytöt viettävät ensimmäisen vuoden sisäoppilaitoksessa ja päättävät asettua sen jälkeen asumaan ihanaan mökkiin nimeltä Patty's Place, joka sijaitsee lähellä kampusta. Tytöt aloittavat toisen vuotensa Redmondissa tyytyväisinä Patty's Placessa yhdessä Queenin luokkatoverin Stella Maynardin ja hänen "Jimsie-tätinsä" (heidän esiliinansa) kanssa, kun taas elämä jatkuu Avonleassa. Diana Barry menee kihloihin Fred Wrightin kanssa, ja Davy ja Dora pitävät Marillan kiireisenä.Yliopistovuosien puolivälissä Gilbert Blythe, joka on aina rakastanut Annea, kosii häntä, mutta Anne torjuu hänet; vaikka hän ja Gilbert ovat hyvin läheisiä, hänellä on sentimentaalisia kuvitelmia tosirakkaudesta (joissa kaikissa on pitkä, tumma, komea ja salaperäinen sankari) eikä hän tunnista todellisia tunteitaan Gilbertiä kohtaan. Gilbert lähtee, hänen sydämensä särkyy, ja he ajautuvat erilleen. annen lapsuudenystävä Ruby Gillis kuolee syöpään hyvin pian sen jälkeen, kun hän on löytänyt oman tosirakkautensa. Myöhemmin Anne on tyytyväinen Roy Gardinerin, tummanpuhuvan komean redmondilaisen opiskelijan kosiskeluun, joka kuorruttaa häntä huomiolla ja runollisilla eleillä. Kun Roy kuitenkin kahden vuoden kuluttua kosii häntä, Anne tajuaa äkkiä, ettei Roy oikeasti kuulu hänen elämäänsä ja että hän oli rakastunut vain ajatukseen siitä, että Roy oli hänen romanttisen rakkauskuvansa ruumiillistuma. anne häpeää sitä, miten hän kohteli roya, niin paljon, että hän tuntee koko redmondilaiskokemuksensa pilalle menneeksi. Hän palaa Green Gablesiin "täysivaltaisena B.A.:na", mutta kokee olevansa hieman yksinäinen. Diana synnyttää ensimmäisen lapsensa, ja Jane Andrews, vanha koulukaveri, menee naimisiin Winnipegin miljonäärin kanssa. Anne on saanut tarjouksen Summersiden koulun rehtoriksi syksyllä, ja hän pitää kesän ajan itseään kiireisenä, kun hän kuulee Gilbertin sairastavan vakavasti lavantautia. Järkyttyneenä Anne tajuaa vihdoin, miten syviä hänen todelliset tunteensa Gilbertia kohtaan ovat, ja kestää valkoisen yön pelossa, että mies jättää tämän maailman tietämättä, että Anne todella välittää. Aamulla Anne kuulee kiitollisena, että Gilbert selviää hengissä. Gilbert toipuu kesän aikana, ja häntä tukee Philin kirje, jossa hän vakuuttaa, ettei Annen ja Royn välillä ole oikeastaan mitään. Useiden Green Gables -vierailujen jälkeen Gilbert ja Anne käyvät loppukesästä kävelyllä Hester Grayn puutarhassa ja menevät lopulta kihloihin.</w:t>
      </w:r>
    </w:p>
    <w:p>
      <w:r>
        <w:rPr>
          <w:b/>
        </w:rPr>
        <w:t xml:space="preserve">Tulos</w:t>
      </w:r>
    </w:p>
    <w:p>
      <w:r>
        <w:t xml:space="preserve">Missä yliopistossa Anne opiskelee tarinan alussa?</w:t>
      </w:r>
    </w:p>
    <w:p>
      <w:r>
        <w:rPr>
          <w:b/>
        </w:rPr>
        <w:t xml:space="preserve">Tulos</w:t>
      </w:r>
    </w:p>
    <w:p>
      <w:r>
        <w:t xml:space="preserve">Mitä Gilbertille tapahtui?</w:t>
      </w:r>
    </w:p>
    <w:p>
      <w:r>
        <w:rPr>
          <w:b/>
        </w:rPr>
        <w:t xml:space="preserve">Tulos</w:t>
      </w:r>
    </w:p>
    <w:p>
      <w:r>
        <w:t xml:space="preserve">Missä Anne ja Philippa asuvat ensimmäisen opiskeluvuotensa jälkeen?</w:t>
      </w:r>
    </w:p>
    <w:p>
      <w:r>
        <w:rPr>
          <w:b/>
        </w:rPr>
        <w:t xml:space="preserve">Tulos</w:t>
      </w:r>
    </w:p>
    <w:p>
      <w:r>
        <w:t xml:space="preserve">Missä on se korkeakoulu, jossa Anne opiskelee?</w:t>
      </w:r>
    </w:p>
    <w:p>
      <w:r>
        <w:rPr>
          <w:b/>
        </w:rPr>
        <w:t xml:space="preserve">Tulos</w:t>
      </w:r>
    </w:p>
    <w:p>
      <w:r>
        <w:t xml:space="preserve">Missä on Annen syntymäpaikka?</w:t>
      </w:r>
    </w:p>
    <w:p>
      <w:r>
        <w:rPr>
          <w:b/>
        </w:rPr>
        <w:t xml:space="preserve">Tulos</w:t>
      </w:r>
    </w:p>
    <w:p>
      <w:r>
        <w:t xml:space="preserve">Kuka hahmo kihlautuu Fred Wrightin kanssa?</w:t>
      </w:r>
    </w:p>
    <w:p>
      <w:r>
        <w:rPr>
          <w:b/>
        </w:rPr>
        <w:t xml:space="preserve">Tulos</w:t>
      </w:r>
    </w:p>
    <w:p>
      <w:r>
        <w:t xml:space="preserve">Mitä tapahtuu Annen ensimmäisen kouluvuoden aikana?</w:t>
      </w:r>
    </w:p>
    <w:p>
      <w:r>
        <w:rPr>
          <w:b/>
        </w:rPr>
        <w:t xml:space="preserve">Tulos</w:t>
      </w:r>
    </w:p>
    <w:p>
      <w:r>
        <w:t xml:space="preserve">Mitä mieltä Anne on siitä, että hän kohtelee Royta?</w:t>
      </w:r>
    </w:p>
    <w:p>
      <w:r>
        <w:rPr>
          <w:b/>
        </w:rPr>
        <w:t xml:space="preserve">Tulos</w:t>
      </w:r>
    </w:p>
    <w:p>
      <w:r>
        <w:t xml:space="preserve">Mitä yhteistä on Annella ja Phillipalla?</w:t>
      </w:r>
    </w:p>
    <w:p>
      <w:r>
        <w:rPr>
          <w:b/>
        </w:rPr>
        <w:t xml:space="preserve">Tulos</w:t>
      </w:r>
    </w:p>
    <w:p>
      <w:r>
        <w:t xml:space="preserve">Millaisen työn Anne saa palattuaan Green Gablesiin?</w:t>
      </w:r>
    </w:p>
    <w:p>
      <w:r>
        <w:rPr>
          <w:b/>
        </w:rPr>
        <w:t xml:space="preserve">Tulos</w:t>
      </w:r>
    </w:p>
    <w:p>
      <w:r>
        <w:t xml:space="preserve">Kenen kosinnan Anne hylkää kesken opintojen?</w:t>
      </w:r>
    </w:p>
    <w:p>
      <w:r>
        <w:rPr>
          <w:b/>
        </w:rPr>
        <w:t xml:space="preserve">Tulos</w:t>
      </w:r>
    </w:p>
    <w:p>
      <w:r>
        <w:t xml:space="preserve">Kuka Annen lapsuudenystävä kuolee syöpään?</w:t>
      </w:r>
    </w:p>
    <w:p>
      <w:r>
        <w:rPr>
          <w:b/>
        </w:rPr>
        <w:t xml:space="preserve">Tulos</w:t>
      </w:r>
    </w:p>
    <w:p>
      <w:r>
        <w:t xml:space="preserve">Millaisia töitä Anne jättää jälkeensä Green Gablesissa?</w:t>
      </w:r>
    </w:p>
    <w:p>
      <w:r>
        <w:rPr>
          <w:b/>
        </w:rPr>
        <w:t xml:space="preserve">Tulos</w:t>
      </w:r>
    </w:p>
    <w:p>
      <w:r>
        <w:t xml:space="preserve">Kenen kanssa Anne ystävystyy ensimmäisen kouluviikkonsa aikana?</w:t>
      </w:r>
    </w:p>
    <w:p>
      <w:r>
        <w:rPr>
          <w:b/>
        </w:rPr>
        <w:t xml:space="preserve">Tulos</w:t>
      </w:r>
    </w:p>
    <w:p>
      <w:r>
        <w:t xml:space="preserve">Milloin Anne tajuaa todelliset tunteensa Gilbertiä kohtaan?</w:t>
      </w:r>
    </w:p>
    <w:p>
      <w:r>
        <w:rPr>
          <w:b/>
        </w:rPr>
        <w:t xml:space="preserve">Tulos</w:t>
      </w:r>
    </w:p>
    <w:p>
      <w:r>
        <w:t xml:space="preserve">Mikä oli Annen ammatti ennen kuin hän meni yliopistoon?</w:t>
      </w:r>
    </w:p>
    <w:p>
      <w:r>
        <w:rPr>
          <w:b/>
        </w:rPr>
        <w:t xml:space="preserve">Tulos</w:t>
      </w:r>
    </w:p>
    <w:p>
      <w:r>
        <w:t xml:space="preserve">Missä Anne ja Gilbert menevät kihloihin?</w:t>
      </w:r>
    </w:p>
    <w:p>
      <w:r>
        <w:rPr>
          <w:b/>
        </w:rPr>
        <w:t xml:space="preserve">Tulos</w:t>
      </w:r>
    </w:p>
    <w:p>
      <w:r>
        <w:t xml:space="preserve">Mitä Anne tekee, kun hän saa tutkintonsa?</w:t>
      </w:r>
    </w:p>
    <w:p>
      <w:r>
        <w:rPr>
          <w:b/>
        </w:rPr>
        <w:t xml:space="preserve">Tulos</w:t>
      </w:r>
    </w:p>
    <w:p>
      <w:r>
        <w:t xml:space="preserve">Miltä Annen mielestä tuntui, kun Roy kosi häntä?</w:t>
      </w:r>
    </w:p>
    <w:p>
      <w:r>
        <w:rPr>
          <w:b/>
        </w:rPr>
        <w:t xml:space="preserve">Tulos</w:t>
      </w:r>
    </w:p>
    <w:p>
      <w:r>
        <w:t xml:space="preserve">Kuka nai Winnipegin miljonäärin?</w:t>
      </w:r>
    </w:p>
    <w:p>
      <w:r>
        <w:rPr>
          <w:b/>
        </w:rPr>
        <w:t xml:space="preserve">Tulos</w:t>
      </w:r>
    </w:p>
    <w:p>
      <w:r>
        <w:t xml:space="preserve">Millainen sairaus Gilbertillä oli?</w:t>
      </w:r>
    </w:p>
    <w:p>
      <w:r>
        <w:rPr>
          <w:b/>
        </w:rPr>
        <w:t xml:space="preserve">Tulos</w:t>
      </w:r>
    </w:p>
    <w:p>
      <w:r>
        <w:t xml:space="preserve">Missä asemassa Anne on Summersiden koulussa?</w:t>
      </w:r>
    </w:p>
    <w:p>
      <w:r>
        <w:rPr>
          <w:b/>
        </w:rPr>
        <w:t xml:space="preserve">Tulos</w:t>
      </w:r>
    </w:p>
    <w:p>
      <w:r>
        <w:t xml:space="preserve">Miksi Anne ei hyväksynyt Gilbertsin ehdotusta?</w:t>
      </w:r>
    </w:p>
    <w:p>
      <w:r>
        <w:rPr>
          <w:b/>
        </w:rPr>
        <w:t xml:space="preserve">Tulos</w:t>
      </w:r>
    </w:p>
    <w:p>
      <w:r>
        <w:t xml:space="preserve"> Kuka vahtii tyttöjä?</w:t>
      </w:r>
    </w:p>
    <w:p>
      <w:r>
        <w:rPr>
          <w:b/>
        </w:rPr>
        <w:t xml:space="preserve">Tulos</w:t>
      </w:r>
    </w:p>
    <w:p>
      <w:r>
        <w:t xml:space="preserve">Mikä oli tyttöjen mökin nimi?</w:t>
      </w:r>
    </w:p>
    <w:p>
      <w:r>
        <w:rPr>
          <w:b/>
        </w:rPr>
        <w:t xml:space="preserve">Tulos</w:t>
      </w:r>
    </w:p>
    <w:p>
      <w:r>
        <w:t xml:space="preserve">Missä sijaitsee college, jossa Anne opiskelee tarinan alussa?</w:t>
      </w:r>
    </w:p>
    <w:p>
      <w:r>
        <w:rPr>
          <w:b/>
        </w:rPr>
        <w:t xml:space="preserve">Tulos</w:t>
      </w:r>
    </w:p>
    <w:p>
      <w:r>
        <w:t xml:space="preserve">Mitä Anne todella halusi tehdä elämällään?</w:t>
      </w:r>
    </w:p>
    <w:p>
      <w:r>
        <w:rPr>
          <w:b/>
        </w:rPr>
        <w:t xml:space="preserve">Tulos</w:t>
      </w:r>
    </w:p>
    <w:p>
      <w:r>
        <w:t xml:space="preserve">Mistä Anne on kotoisin?</w:t>
      </w:r>
    </w:p>
    <w:p>
      <w:r>
        <w:rPr>
          <w:b/>
        </w:rPr>
        <w:t xml:space="preserve">Esimerkki 3.523</w:t>
      </w:r>
    </w:p>
    <w:p>
      <w:r>
        <w:t xml:space="preserve"> Televisioidun ammattilaisjalkapallo-ottelun puoliajalla L.A. Stallionsin tähtijuoksija Billy Cole (Billy Blanks) saa puhelinsoiton Milo-nimiseltä henkilöltä (Taylor Negron), joka varoittaa häntä voittamaan pelin hinnalla millä hyvänsä, tai "hän on historiaa". Cole nauttii PCP:tä ja huumeiden aiheuttamassa raivossaan tuo aseen kentälle ja ampuu kolme vastustajan pelaajaa päästäkseen maalialueelle. Sitten Cole ampuu itseään päähän.Yksityisetsivä Joe Hallenbeck (Bruce Willis), häpeään joutunut entinen salaisen palvelun agentti, joka oli aikoinaan kansallissankari pelastaessaan presidentin salamurhayritykseltä, saa selville, että hänen vaimollaan Sarahilla (Chelsea Field) on suhde hänen parhaan ystävänsä ja joskus liikekumppaninsa Mike Matthewsin (Bruce McGill) kanssa. Hallenbeckin välinpitämättömyys turhauttaa hänen vaimoaan, joka teki sen vain saadakseen hänen huomionsa. Joen talon ulkopuolella Mike saa surmansa autopommissa annettuaan Joelle toimeksiannon toimia strippari Coryn (Halle Berry) henkivartijana. baarissa, jossa Cory työskentelee, Joen luo hänen poikaystävänsä, entinen L.A. Stallionsin tähtipelinrakentaja James "Jimmy" Alexander Dix (Damon Wayans), joka on saanut pelikiellon liigasta uhkapelisyytösten ja huumeidenkäyttösyytösten vuoksi. Riidan jälkeen, jossa Joe ja Jimmy käyvät kahakkaa, ärsyyntynyt Jimmy vie Coryn lavalta tämän esiintyessä. Joe päättää odottaa ulkona, jossa palkkamurhaajat tyrmäävät hänet. Jimmy ja Cory lähtevät baarista erillisillä autoilla, kun taas yksi palkkamurhaajista saattaa Joen kujalle, jossa Joe nauraa hänen vitseilleen, minkä ansiosta Joe voi tappaa hänet ja paeta. Kun Cory saa osuman takaapäin ja pysähtyy kohdatakseen toisen kuljettajan, autossa olleet palkkamurhaajat ampuvat hänet kuoliaaksi. Jimmy joutuu tulituksen kohteeksi ja jää jumiin, mutta Joe pelastaa hänet.Seuraavana päivänä Coryn kotona Jimmy ja Joe löytävät todisteita puhelinkeskustelusta, jonka ovat käyneet urheilussa tapahtuvaa uhkapelaamista tutkivan senaattorikomitean puheenjohtaja, senaattori Calvin Baynard (Chelcie Ross) ja L.A. Stallions -joukkueen omistaja Sheldon "Shelly" Marcone (Noble Willingham). Kun nauhoitetut todisteet tuhoutuvat Joen viallisiin autostereoihin, Jimmy tajuaa, että Cory yritti käyttää todisteita painostuskeinona Marconea vastaan saadakseen työpaikkansa takaisin joukkueessa, mikä saa Marconen lähettämään palkkamurhaajat. Jimmy lähtee ajamaan kotiin Coryn toisella autolla, mutta Joe olettaa oikein, että Marcone oli kytkenyt hänen toisen autonsa räjähtämään. Kaksi palkkamurhaajaa saapuu paikalle haluten todisteet, jotka Corylla oli, ja Joe huijaa heidät räjäyttämään auton, jolloin he tappavat itsensä, mutta tuhoavat myös loput todisteet. Joe paljastaa Jimmylle, että kun hän oli salaisessa palvelussa, hänet määrättiin senaattorin suojelijaksi. Eräänä yönä työvuorossa hän näki Baynardin kiduttavan naista hotellihuoneessa ja hyökkäsi Baynardin kimppuun pysäyttääkseen tämän ja löi Baynardilta neljä hammasta irti. Baynard potkaisi myöhemmin Joen ulos salaisesta palvelusta, koska hän kieltäytyi peittelemästä tapausta. Joe ja Jimmy muodostavat sitten liiton Marconen kaatamiseksi.Joe vie Jimmyn kotiin, jossa Jimmy tapaa Joen jyrkän tyttären Darianin (Danielle Harris). Kun Joe saa Jimmyn kiinni laittomien kipulääkkeiden käyttämisestä kylpyhuoneessa, Joe potkaisee hänet ulos. Kun Jimmy lähtee, Darian pyytää häntä allekirjoittamaan jalkapallokortin. Allekirjoittaessaan hän paljastaa, että Joe oli ollut Jimmyn fani ennen kuin tämä jäi kiinni, ja siitä lähtien, kun Jimmy sai pelikiellon, Joe ei ole enää koskaan katsonut jalkapallo-ottelua. Joe jättää kortin allekirjoittaneelle: "Viimeisen partiopojan tyttärelle." Seuraavana aamuna poliisi, joka on saanut tietää Miken ja Sarahin suhteesta, päättää, että Joen on täytynyt tappaa Mike kostoksi, ja ryhtyy pidättämään häntä. Mutta Milo, Marconen paras kätyri, ottaa ensin Joen kiinni ja ampuu sitten poliisin, joka oli tullut pidättämään hänet Joen aseella. Marcone selittää Joelle, että hän aikoo laillistaa urheilupelaamisen ostamalla ääniä ja että Baynardilla on asiassa ratkaiseva ääni. Kun Marcone yritti ostaa myös hänen äänensä tätä tarkoitusta varten, Baynard kiristi Marconea vaatimalla kuusi miljoonaa dollaria tai hän menisi poliisin puheille. Selittäen, että olisi halvempaa tappaa senaattori, joka on tietoinen Joen ja Baynardin yhteishistoriasta, Marcone ilmoittaa Joelle aikomuksestaan lavastaa hänet syylliseksi Baynardin murhaan.Joe viedään metsäiselle alueelle, jossa hänet kuvataan luovuttamassa rahaa sisältävää salkkua Baynardin henkivartijoille. Rahat vaihdetaan sitten takakontissa langalliseen salkkuun. Jimmy ja Darian pelastavat Joen, ja he onnistuvat hankkimaan molemmat salkut ajettuaan henkivartijat ja Milon pois tieltä; Milo kuitenkin selviää hengissä ja sieppaa Darianin, kun Joe jättää hänet odottamaan poliisia.He suuntaavat Marconen stadionin toimistolle pelastaakseen Darianin, mutta jäävät kiinni ja heidät tuodaan Marconen toimistolle, mutta Jimmy luo harhautuksen, jonka ansiosta he pääsevät taistelemaan tiensä vapaaksi. Tietäen, että Milo yrittää ampua Baynardin, Joe lähtee Milon perään ja lähettää Jimmyn varoittamaan Baynardia. Jimmy nappaa pelipallon ja heittää sen Baynardia kohti, jolloin tämä kaatuu juuri kun Milo alkaa ampua. Joe tyrmää Milon stadionin valokatoksen reunalle, jossa poliisi ampuu häntä useita kertoja, jolloin hän putoaa kiertelevän helikopterin lapoihin. rahasalkku löydetään, ja pakeneva Marcone, joka on paennut viritetyn salkun kanssa, kuolee avatessaan sen. Seuraavana päivänä Joe ja Sarah tekevät sovinnon, ja Joe ja Jimmy päättävät ryhtyä kumppaneiksi. Baynardille annetaan ymmärtää, että hän on mennyttä.</w:t>
      </w:r>
    </w:p>
    <w:p>
      <w:r>
        <w:rPr>
          <w:b/>
        </w:rPr>
        <w:t xml:space="preserve">Tulos</w:t>
      </w:r>
    </w:p>
    <w:p>
      <w:r>
        <w:t xml:space="preserve">Kuka on LA Stallionsin tähtijuoksija?</w:t>
      </w:r>
    </w:p>
    <w:p>
      <w:r>
        <w:rPr>
          <w:b/>
        </w:rPr>
        <w:t xml:space="preserve">Tulos</w:t>
      </w:r>
    </w:p>
    <w:p>
      <w:r>
        <w:t xml:space="preserve">Kuka on stripparin poikaystävä Cory?</w:t>
      </w:r>
    </w:p>
    <w:p>
      <w:r>
        <w:rPr>
          <w:b/>
        </w:rPr>
        <w:t xml:space="preserve">Tulos</w:t>
      </w:r>
    </w:p>
    <w:p>
      <w:r>
        <w:t xml:space="preserve">Mitä Marcone aikoo tehdä?</w:t>
      </w:r>
    </w:p>
    <w:p>
      <w:r>
        <w:rPr>
          <w:b/>
        </w:rPr>
        <w:t xml:space="preserve">Tulos</w:t>
      </w:r>
    </w:p>
    <w:p>
      <w:r>
        <w:t xml:space="preserve">MIKÄ ON JOE HALLENBECKIN NYKYINEN AMMATTI?</w:t>
      </w:r>
    </w:p>
    <w:p>
      <w:r>
        <w:rPr>
          <w:b/>
        </w:rPr>
        <w:t xml:space="preserve">Tulos</w:t>
      </w:r>
    </w:p>
    <w:p>
      <w:r>
        <w:t xml:space="preserve">Kuka muodostaa liiton Marconen kaatamiseksi?</w:t>
      </w:r>
    </w:p>
    <w:p>
      <w:r>
        <w:rPr>
          <w:b/>
        </w:rPr>
        <w:t xml:space="preserve">Tulos</w:t>
      </w:r>
    </w:p>
    <w:p>
      <w:r>
        <w:t xml:space="preserve">Miksi Joe ei ole katsonut enää yhtään jalkapallo-ottelua?</w:t>
      </w:r>
    </w:p>
    <w:p>
      <w:r>
        <w:rPr>
          <w:b/>
        </w:rPr>
        <w:t xml:space="preserve">Tulos</w:t>
      </w:r>
    </w:p>
    <w:p>
      <w:r>
        <w:t xml:space="preserve">Kenen kanssa Hallenbeckin vaimolla Sarahilla on suhde?</w:t>
      </w:r>
    </w:p>
    <w:p>
      <w:r>
        <w:rPr>
          <w:b/>
        </w:rPr>
        <w:t xml:space="preserve">Tulos</w:t>
      </w:r>
    </w:p>
    <w:p>
      <w:r>
        <w:t xml:space="preserve">MITEN CORY TAPETTIIN?</w:t>
      </w:r>
    </w:p>
    <w:p>
      <w:r>
        <w:rPr>
          <w:b/>
        </w:rPr>
        <w:t xml:space="preserve">Tulos</w:t>
      </w:r>
    </w:p>
    <w:p>
      <w:r>
        <w:t xml:space="preserve">Miten Mike tapettiin?</w:t>
      </w:r>
    </w:p>
    <w:p>
      <w:r>
        <w:rPr>
          <w:b/>
        </w:rPr>
        <w:t xml:space="preserve">Tulos</w:t>
      </w:r>
    </w:p>
    <w:p>
      <w:r>
        <w:t xml:space="preserve">Miten Mike Matthews on tapettu?</w:t>
      </w:r>
    </w:p>
    <w:p>
      <w:r>
        <w:rPr>
          <w:b/>
        </w:rPr>
        <w:t xml:space="preserve">Tulos</w:t>
      </w:r>
    </w:p>
    <w:p>
      <w:r>
        <w:t xml:space="preserve">MISSÄ JALKAPALLOJOUKKUEESSA BILLY COLE PELASI?</w:t>
      </w:r>
    </w:p>
    <w:p>
      <w:r>
        <w:rPr>
          <w:b/>
        </w:rPr>
        <w:t xml:space="preserve">Tulos</w:t>
      </w:r>
    </w:p>
    <w:p>
      <w:r>
        <w:t xml:space="preserve">Miksi James "Jimmy" Alexander sai pelikiellon liigasta?</w:t>
      </w:r>
    </w:p>
    <w:p>
      <w:r>
        <w:rPr>
          <w:b/>
        </w:rPr>
        <w:t xml:space="preserve">Tulos</w:t>
      </w:r>
    </w:p>
    <w:p>
      <w:r>
        <w:t xml:space="preserve">Mitä järkyttävää Cole tekee jalkapallopelissä?</w:t>
      </w:r>
    </w:p>
    <w:p>
      <w:r>
        <w:rPr>
          <w:b/>
        </w:rPr>
        <w:t xml:space="preserve">Tulos</w:t>
      </w:r>
    </w:p>
    <w:p>
      <w:r>
        <w:t xml:space="preserve">Keneltä Billy Cole saa puhelun?</w:t>
      </w:r>
    </w:p>
    <w:p>
      <w:r>
        <w:rPr>
          <w:b/>
        </w:rPr>
        <w:t xml:space="preserve">Tulos</w:t>
      </w:r>
    </w:p>
    <w:p>
      <w:r>
        <w:t xml:space="preserve">MITEN MIKE TAPETAAN?</w:t>
      </w:r>
    </w:p>
    <w:p>
      <w:r>
        <w:rPr>
          <w:b/>
        </w:rPr>
        <w:t xml:space="preserve">Tulos</w:t>
      </w:r>
    </w:p>
    <w:p>
      <w:r>
        <w:t xml:space="preserve">Keneltä Cole saa puoliajalla puhelun, jossa todetaan, että Colen on parasta voittaa peli?</w:t>
      </w:r>
    </w:p>
    <w:p>
      <w:r>
        <w:rPr>
          <w:b/>
        </w:rPr>
        <w:t xml:space="preserve">Tulos</w:t>
      </w:r>
    </w:p>
    <w:p>
      <w:r>
        <w:t xml:space="preserve">Mitä Cole nauttii jalkapallopelissä?</w:t>
      </w:r>
    </w:p>
    <w:p>
      <w:r>
        <w:rPr>
          <w:b/>
        </w:rPr>
        <w:t xml:space="preserve">Tulos</w:t>
      </w:r>
    </w:p>
    <w:p>
      <w:r>
        <w:t xml:space="preserve">Mitä Joe ja Sarah tekevät sen jälkeen, kun rahasalkku on löydetty?</w:t>
      </w:r>
    </w:p>
    <w:p>
      <w:r>
        <w:rPr>
          <w:b/>
        </w:rPr>
        <w:t xml:space="preserve">Tulos</w:t>
      </w:r>
    </w:p>
    <w:p>
      <w:r>
        <w:t xml:space="preserve">KENEN KANSSA JOEN VAIMOLLA OLI SUHDE?</w:t>
      </w:r>
    </w:p>
    <w:p>
      <w:r>
        <w:rPr>
          <w:b/>
        </w:rPr>
        <w:t xml:space="preserve">Tulos</w:t>
      </w:r>
    </w:p>
    <w:p>
      <w:r>
        <w:t xml:space="preserve">Mikä on Dixin entinen ammatti?</w:t>
      </w:r>
    </w:p>
    <w:p>
      <w:r>
        <w:rPr>
          <w:b/>
        </w:rPr>
        <w:t xml:space="preserve">Tulos</w:t>
      </w:r>
    </w:p>
    <w:p>
      <w:r>
        <w:t xml:space="preserve">KUKA ON MIKE MATHEWS JOELLE?</w:t>
      </w:r>
    </w:p>
    <w:p>
      <w:r>
        <w:rPr>
          <w:b/>
        </w:rPr>
        <w:t xml:space="preserve">Tulos</w:t>
      </w:r>
    </w:p>
    <w:p>
      <w:r>
        <w:t xml:space="preserve">MINKÄ TEHTÄVÄN MIKE ANTOI JOELLE JUURI ENNEN KUOLEMAANSA?</w:t>
      </w:r>
    </w:p>
    <w:p>
      <w:r>
        <w:rPr>
          <w:b/>
        </w:rPr>
        <w:t xml:space="preserve">Tulos</w:t>
      </w:r>
    </w:p>
    <w:p>
      <w:r>
        <w:t xml:space="preserve">Miksi Hallenbackin vaimolla oli suhde?</w:t>
      </w:r>
    </w:p>
    <w:p>
      <w:r>
        <w:rPr>
          <w:b/>
        </w:rPr>
        <w:t xml:space="preserve">Tulos</w:t>
      </w:r>
    </w:p>
    <w:p>
      <w:r>
        <w:t xml:space="preserve">Mikä on yksityisetsivä Joe Hallenbeckin entinen työpaikka?</w:t>
      </w:r>
    </w:p>
    <w:p>
      <w:r>
        <w:rPr>
          <w:b/>
        </w:rPr>
        <w:t xml:space="preserve">Tulos</w:t>
      </w:r>
    </w:p>
    <w:p>
      <w:r>
        <w:t xml:space="preserve">Kuinka monta pelaajaa ammuttiin kentällä?</w:t>
      </w:r>
    </w:p>
    <w:p>
      <w:r>
        <w:rPr>
          <w:b/>
        </w:rPr>
        <w:t xml:space="preserve">Tulos</w:t>
      </w:r>
    </w:p>
    <w:p>
      <w:r>
        <w:t xml:space="preserve">MISSÄ PELIPAIKASSA BILLY COLE PELASI?</w:t>
      </w:r>
    </w:p>
    <w:p>
      <w:r>
        <w:rPr>
          <w:b/>
        </w:rPr>
        <w:t xml:space="preserve">Tulos</w:t>
      </w:r>
    </w:p>
    <w:p>
      <w:r>
        <w:t xml:space="preserve">Kenen hengen Hallenbeck pelasti ollessaan salaisen palvelun agentti?</w:t>
      </w:r>
    </w:p>
    <w:p>
      <w:r>
        <w:rPr>
          <w:b/>
        </w:rPr>
        <w:t xml:space="preserve">Tulos</w:t>
      </w:r>
    </w:p>
    <w:p>
      <w:r>
        <w:t xml:space="preserve">KUKA ON JIMMY ALEXANDER DIX CORYLLE?</w:t>
      </w:r>
    </w:p>
    <w:p>
      <w:r>
        <w:rPr>
          <w:b/>
        </w:rPr>
        <w:t xml:space="preserve">Tulos</w:t>
      </w:r>
    </w:p>
    <w:p>
      <w:r>
        <w:t xml:space="preserve">Kuinka paljon rahaa Baynard vaatii?</w:t>
      </w:r>
    </w:p>
    <w:p>
      <w:r>
        <w:rPr>
          <w:b/>
        </w:rPr>
        <w:t xml:space="preserve">Tulos</w:t>
      </w:r>
    </w:p>
    <w:p>
      <w:r>
        <w:t xml:space="preserve">KUKA DARIAN ON JOELLE?</w:t>
      </w:r>
    </w:p>
    <w:p>
      <w:r>
        <w:rPr>
          <w:b/>
        </w:rPr>
        <w:t xml:space="preserve">Esimerkki 3.524</w:t>
      </w:r>
    </w:p>
    <w:p>
      <w:r>
        <w:t xml:space="preserve"> Ryhmä CIA:n upseereita katselee videopresentaatiota huippusalaisesta hankkeesta nimeltä "Crossbow": avaruussukkula, johon on asennettu tietokoneohjattu laserase, joka pystyy polttamaan maassa olevan miehen täsmällisesti. Hankkeen tutkijat eivät ole vielä keksineet järjestelmää, joka tuottaisi tarpeeksi virtaa sen käyttämiseksi. Kun käy selväksi, että aseella ei ole sodan aikaisia käyttötarkoituksia, vaan se on tarkoitettu ainoastaan laittomiin salamurhiin, eräs agentti tuomitsee hankkeen moraalittomaksi ja kieltäytyy osallistumasta siihen. Loput agentit keskustelevat eri mieltä olevan agentin eliminoimisesta ennen lounaalle menoa.Professori Jerry Hathaway (Atherton) tapaa lukiolaisen Mitch Taylorin (Jarret) koulun tiedemessuilla. Hän ilmoittaa Mitchille, että hänet on hyväksytty Pacific Technical Universityyn, jossa hän saa huoneen fysiikan "legendan" Chris Knightin (Kilmer) kanssa. Hathaway kehittää salaa laseria CIA:lle, mutta sen sijaan, että hän tekisi työn itse, hän antaa sen tehtäväksi palkattomille opiskelijoilleen, ja samalla hän kavaltelee projektin rahoituksen talonsa remontointiin. Kun Mitch saapuu kampukselle, hän tapaa Chrisin ja joutuu pettymyksekseen toteamaan, että Chris on kunnioittamaton laiskuri, joka viettää aikansa tekemällä monimutkaisia huipputeknisiä kepposia (kuten peittämällä asuntolan lattian jäällä luistelua varten). Mitch tapaa myös Jordanin (Meyrink), hyperkineettisen naisopiskelijan, "Ick" Ikagamin, joka on nerokas ja ystävällinen vastapuoli Chrin kepposille, ja salaperäisen Lazlo Hollyfeldin (Jon Gries), keski-ikäisen miehen, joka näyttää asuvan Mitchin kaapissa. Hathawayn mielistelevä assistentti Kent (Prescott) muuttuu vihamieliseksi, kun Hathaway antaa Mitchille vastuun laserprojektista.Hathaway antaa Chrille epärealistisen aikataulun, jonka Chris hylkää tulosten saamisen paineessa. Kun Mitch jää kiinni siitä, että hän osallistuu Chrisin uima-allasjuhliin sen sijaan, että työskentelisi laboratoriossa, Hathaway haukkuu häntä. Seuraavana päivänä Mitch joutuu nöyryytetyksi, kun hänen itkuisen puhelinsoittonsa vanhemmilleen nauhoitetaan lounaan aikana kaiuttimista, mikä on Kentin ja hänen kavereidensa suunnittelema pilailu. Nöyryytettynä Mitch on valmis lopettamaan koulun. Chris suostuttelee hänet jäämään selittämällä hänelle, että Lazlo oli Pacific Techin huippunero 1970-luvulla, mutta sai hermoromahduksen, kun hän sai tietää, että hänen teorioitaan käytettiin aseiden rakentamiseen. Chris kertoo Mitchille, että jos hän ei halua "murtua" Hollyfeldin tavoin, hänen on opittava pitämään hauskaa, ja ensimmäisenä tehtävänä on kostaa Kentille, ja hän kutsuu sitä "moraaliseksi välttämättömyydeksi". He saavuttavat tämän purkamalla Kentin auton ja rakentamalla sen uudelleen hänen asuntolahuoneessaan. Kent vannoo kostoa. CIA:n kasvavan paineen alla Hathaway haukkuu Chrisiä siitä, ettei hän ole onnistunut ratkaisemaan laservoimaongelmaa, ja lupaa reputtaa hänet ja estää häntä valmistumasta. Mitchin kannustuspuheenvuoron jälkeen Chris omistautuu ratkaisemaan teho-ongelman ja saamaan täydet pisteet Hathawayn loppukokeessa. Mitchiä lähestyy Sherry Nugel (D'arbanville), kaunis vanhempi nainen, joka hakee rakkaudellisia tapaamisia maan kymmenen parhaan neron kanssa (mikä paljastuu aiemmin, kun hän viettelee Chrisin). Mitch kieltäytyy naisesta tajutessaan olevansa rakastunut Jordaniin, ja heistä tulee pari. Vaikka Chris läpäisee Hathwayn kokeen, Chrisin ja Mitchin ponnistelut näyttävät menevän pilalle, kun Kent sabotoi laserin. Laserin tuhoutumisen aiheuttamassa raivokohtauksessa hän saa oivalluksen, joka ratkaisee virtaongelman. Uudelleen suunnitellun laserin säteen kantama on rajaton, ja sen teho on arviolta kuusi megawattia, mikä ylittää alkuperäisen vaatimuksen.Vaikka tiimi juhlii menestystä, Lazlo vaatii, että suurienergistä laseria voidaan käyttää vain aseena ja että se on itse asiassa suunniteltu tätä tarkoitusta varten. Chris on järkyttynyt. Hathaway on poistanut laserin laboratoriosta. Chris, Mitch, Ick ja Jordan huijaavat Kentin paljastamaan päivämäärän, jolloin laseria testataan, laittamalla mikrofonin hänen hammasrautoihinsa ja vakuuttamalla hänet siitä, että Jumala puhuu hänelle. Ryhmä seuraa Hathawayta läheiseen ilmavoimien tukikohtaan. Samalla kun Chris ja Mitch puhuvat tiensä tukikohtaan, Lazlo murtautuu etänä laserin tietokoneeseen ja muuttaa sen kohdekoordinaatit Hathawayn taloon, jonne ryhmä on asettanut valtavan popcorn-purkin. Sillä välin Chris ja Mitch poistavat joitakin elintärkeitä virtapiirejä, jotka estävät laseria ylikuumenemasta. Kun lasersäde osuu taloon, Chrisin asettama prisma hajottaa sen, ja popcorn kuumenee ja laajenee; talo puhkeaa saumoista, kun popcornia valuu nurmikolle. Kent "ratsastaa" virtaavalla popcornilla ulos etuovesta vahingoittumattomana ja naureskellen, sillä hän luulee, että tapaus oli luonteeltaan uskonnollinen. Menestyksestään iloitseva ryhmä tervehtii saapuvaa Lazloa, jonka seurassa on Sherry Nugel, joka ajaa asuntoautolla, joka vetää perävaunua, joka on täynnä palkintoja, jotka ovat peräisin aiemmin elokuvassa järjestetystä arvonnasta. Hän ja Sherry ilmoittavat aikovansa karata yhdessä, sillä Sherry on se nero, jota hän on etsinyt koko ajan. Elokuva päättyy, kun ryhmä ja naapuruston lapset syövät popcornia popyhtye Tears for Fearsin kappaleen "Everybody Wants to Rule the World" tahtiin. Hathaway saapuu kotiin ja arvioi epäuskoisena tuhoutunutta kotiaan.</w:t>
      </w:r>
    </w:p>
    <w:p>
      <w:r>
        <w:rPr>
          <w:b/>
        </w:rPr>
        <w:t xml:space="preserve">Tulos</w:t>
      </w:r>
    </w:p>
    <w:p>
      <w:r>
        <w:t xml:space="preserve">Mitä Mitch kuuli, joka sai hänet lopettamaan koulun?</w:t>
      </w:r>
    </w:p>
    <w:p>
      <w:r>
        <w:rPr>
          <w:b/>
        </w:rPr>
        <w:t xml:space="preserve">Tulos</w:t>
      </w:r>
    </w:p>
    <w:p>
      <w:r>
        <w:t xml:space="preserve">Keneen Mitch on rakastunut?</w:t>
      </w:r>
    </w:p>
    <w:p>
      <w:r>
        <w:rPr>
          <w:b/>
        </w:rPr>
        <w:t xml:space="preserve">Tulos</w:t>
      </w:r>
    </w:p>
    <w:p>
      <w:r>
        <w:t xml:space="preserve">Kuka on Mitchesin huonetoveri?</w:t>
      </w:r>
    </w:p>
    <w:p>
      <w:r>
        <w:rPr>
          <w:b/>
        </w:rPr>
        <w:t xml:space="preserve">Tulos</w:t>
      </w:r>
    </w:p>
    <w:p>
      <w:r>
        <w:t xml:space="preserve">Kenen talo tuhoutuu popcornin takia lopussa?</w:t>
      </w:r>
    </w:p>
    <w:p>
      <w:r>
        <w:rPr>
          <w:b/>
        </w:rPr>
        <w:t xml:space="preserve">Tulos</w:t>
      </w:r>
    </w:p>
    <w:p>
      <w:r>
        <w:t xml:space="preserve">Missä proffa Jerry Hathaway tapaa Mitch Taylorin ensimmäistä kertaa?</w:t>
      </w:r>
    </w:p>
    <w:p>
      <w:r>
        <w:rPr>
          <w:b/>
        </w:rPr>
        <w:t xml:space="preserve">Tulos</w:t>
      </w:r>
    </w:p>
    <w:p>
      <w:r>
        <w:t xml:space="preserve">Millä Hathaway uhkaa Chrisiä rangaistukseksi siitä, että hän ei ratkaise laseria?</w:t>
      </w:r>
    </w:p>
    <w:p>
      <w:r>
        <w:rPr>
          <w:b/>
        </w:rPr>
        <w:t xml:space="preserve">Tulos</w:t>
      </w:r>
    </w:p>
    <w:p>
      <w:r>
        <w:t xml:space="preserve">Mitä Hathaway antaa Mitchille tehtäväksi?</w:t>
      </w:r>
    </w:p>
    <w:p>
      <w:r>
        <w:rPr>
          <w:b/>
        </w:rPr>
        <w:t xml:space="preserve">Tulos</w:t>
      </w:r>
    </w:p>
    <w:p>
      <w:r>
        <w:t xml:space="preserve">Minne Mitch on hyväksytty kouluun?</w:t>
      </w:r>
    </w:p>
    <w:p>
      <w:r>
        <w:rPr>
          <w:b/>
        </w:rPr>
        <w:t xml:space="preserve">Tulos</w:t>
      </w:r>
    </w:p>
    <w:p>
      <w:r>
        <w:t xml:space="preserve">Mitä Crossbow-niminen projekti tekee?</w:t>
      </w:r>
    </w:p>
    <w:p>
      <w:r>
        <w:rPr>
          <w:b/>
        </w:rPr>
        <w:t xml:space="preserve">Tulos</w:t>
      </w:r>
    </w:p>
    <w:p>
      <w:r>
        <w:t xml:space="preserve">Mikä on Project Crossbow?</w:t>
      </w:r>
    </w:p>
    <w:p>
      <w:r>
        <w:rPr>
          <w:b/>
        </w:rPr>
        <w:t xml:space="preserve">Tulos</w:t>
      </w:r>
    </w:p>
    <w:p>
      <w:r>
        <w:t xml:space="preserve">Missä Hathaway tapaa Mitchin?</w:t>
      </w:r>
    </w:p>
    <w:p>
      <w:r>
        <w:rPr>
          <w:b/>
        </w:rPr>
        <w:t xml:space="preserve">Tulos</w:t>
      </w:r>
    </w:p>
    <w:p>
      <w:r>
        <w:t xml:space="preserve">Miten jengi saa selville, milloin laser on tarkoitus testata?</w:t>
      </w:r>
    </w:p>
    <w:p>
      <w:r>
        <w:rPr>
          <w:b/>
        </w:rPr>
        <w:t xml:space="preserve">Tulos</w:t>
      </w:r>
    </w:p>
    <w:p>
      <w:r>
        <w:t xml:space="preserve">Keneen Mitch rakastuu?</w:t>
      </w:r>
    </w:p>
    <w:p>
      <w:r>
        <w:rPr>
          <w:b/>
        </w:rPr>
        <w:t xml:space="preserve">Tulos</w:t>
      </w:r>
    </w:p>
    <w:p>
      <w:r>
        <w:t xml:space="preserve">Kuka sabotoi Chrisin ja Mitchin rakentaman laserin? </w:t>
      </w:r>
    </w:p>
    <w:p>
      <w:r>
        <w:rPr>
          <w:b/>
        </w:rPr>
        <w:t xml:space="preserve">Tulos</w:t>
      </w:r>
    </w:p>
    <w:p>
      <w:r>
        <w:t xml:space="preserve">Mitä Chris, Mitch, Ick ja Jordon tekevät Kentille kostaakseen hänelle?</w:t>
      </w:r>
    </w:p>
    <w:p>
      <w:r>
        <w:rPr>
          <w:b/>
        </w:rPr>
        <w:t xml:space="preserve">Tulos</w:t>
      </w:r>
    </w:p>
    <w:p>
      <w:r>
        <w:t xml:space="preserve">Mikä oli se huippusalainen hanke, jota CIA:n virkamiehet seurasivat alussa?</w:t>
      </w:r>
    </w:p>
    <w:p>
      <w:r>
        <w:rPr>
          <w:b/>
        </w:rPr>
        <w:t xml:space="preserve">Tulos</w:t>
      </w:r>
    </w:p>
    <w:p>
      <w:r>
        <w:t xml:space="preserve">Mitä soitetaan koulun sisäpuhelimessa?</w:t>
      </w:r>
    </w:p>
    <w:p>
      <w:r>
        <w:rPr>
          <w:b/>
        </w:rPr>
        <w:t xml:space="preserve">Tulos</w:t>
      </w:r>
    </w:p>
    <w:p>
      <w:r>
        <w:t xml:space="preserve">Miten Chris ja Mitch kostavat Kentin kanssa?</w:t>
      </w:r>
    </w:p>
    <w:p>
      <w:r>
        <w:rPr>
          <w:b/>
        </w:rPr>
        <w:t xml:space="preserve">Tulos</w:t>
      </w:r>
    </w:p>
    <w:p>
      <w:r>
        <w:t xml:space="preserve">Kenen Kent uskoo puhuvan, kun mikrofoni asetetaan Kentin hammasrautoihin?</w:t>
      </w:r>
    </w:p>
    <w:p>
      <w:r>
        <w:rPr>
          <w:b/>
        </w:rPr>
        <w:t xml:space="preserve">Tulos</w:t>
      </w:r>
    </w:p>
    <w:p>
      <w:r>
        <w:t xml:space="preserve">Mihin Lazlon teorioita käytetään 1970-luvulla?</w:t>
      </w:r>
    </w:p>
    <w:p>
      <w:r>
        <w:rPr>
          <w:b/>
        </w:rPr>
        <w:t xml:space="preserve">Tulos</w:t>
      </w:r>
    </w:p>
    <w:p>
      <w:r>
        <w:t xml:space="preserve">Mitä tapahtuu laserin kohteena olevalle talolle?</w:t>
      </w:r>
    </w:p>
    <w:p>
      <w:r>
        <w:rPr>
          <w:b/>
        </w:rPr>
        <w:t xml:space="preserve">Tulos</w:t>
      </w:r>
    </w:p>
    <w:p>
      <w:r>
        <w:t xml:space="preserve">Minkälaisen pistemäärän Chris saa Hathawayn kokeesta?</w:t>
      </w:r>
    </w:p>
    <w:p>
      <w:r>
        <w:rPr>
          <w:b/>
        </w:rPr>
        <w:t xml:space="preserve">Tulos</w:t>
      </w:r>
    </w:p>
    <w:p>
      <w:r>
        <w:t xml:space="preserve">Mitä tiimi saa selville laserista?</w:t>
      </w:r>
    </w:p>
    <w:p>
      <w:r>
        <w:rPr>
          <w:b/>
        </w:rPr>
        <w:t xml:space="preserve">Tulos</w:t>
      </w:r>
    </w:p>
    <w:p>
      <w:r>
        <w:t xml:space="preserve">Mitä Chris ja Mitch tekevät Kentin autolle?</w:t>
      </w:r>
    </w:p>
    <w:p>
      <w:r>
        <w:rPr>
          <w:b/>
        </w:rPr>
        <w:t xml:space="preserve">Tulos</w:t>
      </w:r>
    </w:p>
    <w:p>
      <w:r>
        <w:t xml:space="preserve">Miten Chris lopulta ratkaisee laserin teho-ongelman?</w:t>
      </w:r>
    </w:p>
    <w:p>
      <w:r>
        <w:rPr>
          <w:b/>
        </w:rPr>
        <w:t xml:space="preserve">Tulos</w:t>
      </w:r>
    </w:p>
    <w:p>
      <w:r>
        <w:t xml:space="preserve">Mihin yliopistoon Mitch on päässyt?</w:t>
      </w:r>
    </w:p>
    <w:p>
      <w:r>
        <w:rPr>
          <w:b/>
        </w:rPr>
        <w:t xml:space="preserve">Tulos</w:t>
      </w:r>
    </w:p>
    <w:p>
      <w:r>
        <w:t xml:space="preserve">Mitä tapahtuu, kun Mitch ei pysty noudattamaan Hathawayn asettamaa määräaikaa?</w:t>
      </w:r>
    </w:p>
    <w:p>
      <w:r>
        <w:rPr>
          <w:b/>
        </w:rPr>
        <w:t xml:space="preserve">Tulos</w:t>
      </w:r>
    </w:p>
    <w:p>
      <w:r>
        <w:t xml:space="preserve">Missä asuu salaperäinen Lazlo Hollyfeld?</w:t>
      </w:r>
    </w:p>
    <w:p>
      <w:r>
        <w:rPr>
          <w:b/>
        </w:rPr>
        <w:t xml:space="preserve">Tulos</w:t>
      </w:r>
    </w:p>
    <w:p>
      <w:r>
        <w:t xml:space="preserve">Mikä on CIA:n kehittämän salaisen hankkeen nimi?</w:t>
      </w:r>
    </w:p>
    <w:p>
      <w:r>
        <w:rPr>
          <w:b/>
        </w:rPr>
        <w:t xml:space="preserve">Tulos</w:t>
      </w:r>
    </w:p>
    <w:p>
      <w:r>
        <w:t xml:space="preserve">Missä Lazlo asuu?</w:t>
      </w:r>
    </w:p>
    <w:p>
      <w:r>
        <w:rPr>
          <w:b/>
        </w:rPr>
        <w:t xml:space="preserve">Esimerkki 3.525</w:t>
      </w:r>
    </w:p>
    <w:p>
      <w:r>
        <w:t xml:space="preserve"> Clara Amedroz on Somersetshiressä sijaitsevan Beltonin linnan iäkkään isännän ainoa elossa oleva lapsi. Hän on kaksikymmentäviisi vuotta vanha naimattomaksi naiseksi. Hänen isänsä tulot ja säästöt on tuhlattu hänen veljensä ylellisyyksiin, ja veli teki sittemmin itsemurhan. Koska hänen isällään ei ole elossa olevia poikia, hänen omaisuutensa siirtyy hänen kuoltuaan kaukaiselle serkulleen Will Beltonille.Huonoista tulevaisuudennäkymistään huolimatta hänellä on kaksi sopivaa kosijaa. Neljän päivän kuluessa tutustumisesta Will Belton kosii häntä. Belton on lämminsydäminen, ystävällinen ja antelias, ja nämä ominaisuudet tekevät Claraan suuren vaikutuksen. Hän kuitenkin uskoo rakastavansa kapteeni Frederic Aylmeria, vaikka tämä ei ole antanut mitään selviä merkkejä siitä, että hän tuntisi samoin häntä kohtaan. Aylmerin käytöstavat ovat moitteettomat, hän on sulava, urbaani, hyvin lukenut ja parlamentin jäsen; häneen verrattuna Belton on kömpelö ja kiillottamaton.Clara torjuu Beltonin tarjouksen ja kehottaa häntä pitämään häntä sisarenaan. Pian tämän jälkeen Aylmer kosii häntä, ja hän hyväksyy ehdotuksen innokkaasti. Hänen onnensa on kuitenkin lyhytaikainen. Hänen uusi sulhasensa osoittautuu pinnalliseksi ja kylmäksi, ja hän on enemmän huolissaan omasta mukavuudestaan kuin tytön onnesta. Lisäksi mies odottaa Claran alistuvan hänen dominoivalle äidilleen. herra Amedroz kuolee, ja vaikka Belton tarjoutuu antamaan Claralle luvan jäädä Beltonin linnaan, hän lähtee asumaan Aylmerin perheen luo Yorkshireen. Lady Aylmer, joka haluaa poikansa menevän naimisiin rahan tai arvonimen kanssa, tekee kaikkensa, jotta Clara viihtyisi siellä huonosti, eikä kapteeni Aylmer tarjoa minkäänlaista tukea kihlatulleen.Viimeinen pisara Claralle on se, että Lady Aylmer vaatii häntä katkaisemaan siteensä ystäväänsä. Lady Aylmer on saanut tietää, että rouva Askerton jätti väkivaltaisen juopuneen aviomiehensä Intiassa ja asui eversti Askertonin kanssa useita vuosia, ennen kuin hänen miehensä kuolema vapautti hänet naimisiin. Clara on kauhistunut ystävänsä menneisyyden moraalittomuudesta, mutta ei pysty hylkäämään ihmistä, joka on tullut riippuvaiseksi hänen ystävyydestään. Lady Aylmer painostaa häntä hellittämättä, joten hän julistaa kihlauksensa päättyneeksi ja palaa Somersetshireen, jossa hän ottaa vastaan Askertonien vieraanvaraisuuden.Will Belton ei ole koskaan lakannut osoittamasta rakkauttaan Claraa kohtaan, ja Clara tajuaa, että hän on Claran rakkauden arvoinen. Hän kuitenkin uskoo, että olisi väärin siirtää kiintymyksensä mieheltä toiselle. Vasta kun rouva Askerton ja Willin sisko Mary Belton vakuuttavat Claran siitä, että olisi epäoikeudenmukaista kieltäytyä kiintymyksestään Williltä, hän saa itsensä luopumaan epäilyksistään ja hyväksymään miehen. Avioliitto on onnellinen.</w:t>
      </w:r>
    </w:p>
    <w:p>
      <w:r>
        <w:rPr>
          <w:b/>
        </w:rPr>
        <w:t xml:space="preserve">Tulos</w:t>
      </w:r>
    </w:p>
    <w:p>
      <w:r>
        <w:t xml:space="preserve">Miten Claran veli kuoli?</w:t>
      </w:r>
    </w:p>
    <w:p>
      <w:r>
        <w:rPr>
          <w:b/>
        </w:rPr>
        <w:t xml:space="preserve">Tulos</w:t>
      </w:r>
    </w:p>
    <w:p>
      <w:r>
        <w:t xml:space="preserve">Keneen Clara todella luulee olevansa rakastunut tarinan alussa?</w:t>
      </w:r>
    </w:p>
    <w:p>
      <w:r>
        <w:rPr>
          <w:b/>
        </w:rPr>
        <w:t xml:space="preserve">Tulos</w:t>
      </w:r>
    </w:p>
    <w:p>
      <w:r>
        <w:t xml:space="preserve">Mikä hahmo on Belton Caslten ainoa elossa oleva lapsi?</w:t>
      </w:r>
    </w:p>
    <w:p>
      <w:r>
        <w:rPr>
          <w:b/>
        </w:rPr>
        <w:t xml:space="preserve">Tulos</w:t>
      </w:r>
    </w:p>
    <w:p>
      <w:r>
        <w:t xml:space="preserve">Mihin kaupunkiin Clara muuttaa isänsä kuoltua?</w:t>
      </w:r>
    </w:p>
    <w:p>
      <w:r>
        <w:rPr>
          <w:b/>
        </w:rPr>
        <w:t xml:space="preserve">Tulos</w:t>
      </w:r>
    </w:p>
    <w:p>
      <w:r>
        <w:t xml:space="preserve">Missä Aylmerin perhe asuu?</w:t>
      </w:r>
    </w:p>
    <w:p>
      <w:r>
        <w:rPr>
          <w:b/>
        </w:rPr>
        <w:t xml:space="preserve">Tulos</w:t>
      </w:r>
    </w:p>
    <w:p>
      <w:r>
        <w:t xml:space="preserve">Kenet Clara lopulta nai?</w:t>
      </w:r>
    </w:p>
    <w:p>
      <w:r>
        <w:rPr>
          <w:b/>
        </w:rPr>
        <w:t xml:space="preserve">Tulos</w:t>
      </w:r>
    </w:p>
    <w:p>
      <w:r>
        <w:t xml:space="preserve">Kuinka monta päivää Will Belton tunsi Claran ennen kuin hän kosi häntä?</w:t>
      </w:r>
    </w:p>
    <w:p>
      <w:r>
        <w:rPr>
          <w:b/>
        </w:rPr>
        <w:t xml:space="preserve">Tulos</w:t>
      </w:r>
    </w:p>
    <w:p>
      <w:r>
        <w:t xml:space="preserve">Kuka mies kosii Claraa ensimmäisenä?</w:t>
      </w:r>
    </w:p>
    <w:p>
      <w:r>
        <w:rPr>
          <w:b/>
        </w:rPr>
        <w:t xml:space="preserve">Tulos</w:t>
      </w:r>
    </w:p>
    <w:p>
      <w:r>
        <w:t xml:space="preserve">Kuinka vanha Clara Amedroz on?</w:t>
      </w:r>
    </w:p>
    <w:p>
      <w:r>
        <w:rPr>
          <w:b/>
        </w:rPr>
        <w:t xml:space="preserve">Tulos</w:t>
      </w:r>
    </w:p>
    <w:p>
      <w:r>
        <w:t xml:space="preserve">Kapteeni Frederic Aylmer on minkä poliittisen ryhmän jäsen?</w:t>
      </w:r>
    </w:p>
    <w:p>
      <w:r>
        <w:rPr>
          <w:b/>
        </w:rPr>
        <w:t xml:space="preserve">Tulos</w:t>
      </w:r>
    </w:p>
    <w:p>
      <w:r>
        <w:t xml:space="preserve">Mihin rouva Askerton jätti miehensä?</w:t>
      </w:r>
    </w:p>
    <w:p>
      <w:r>
        <w:rPr>
          <w:b/>
        </w:rPr>
        <w:t xml:space="preserve">Tulos</w:t>
      </w:r>
    </w:p>
    <w:p>
      <w:r>
        <w:t xml:space="preserve">Miksi Clara kärsii tunteistaan Williä kohtaan tarinan loppupuolella?</w:t>
      </w:r>
    </w:p>
    <w:p>
      <w:r>
        <w:rPr>
          <w:b/>
        </w:rPr>
        <w:t xml:space="preserve">Tulos</w:t>
      </w:r>
    </w:p>
    <w:p>
      <w:r>
        <w:t xml:space="preserve">Mikä aiheutti Claran isän tulojen ja säästöjen katoamisen?</w:t>
      </w:r>
    </w:p>
    <w:p>
      <w:r>
        <w:rPr>
          <w:b/>
        </w:rPr>
        <w:t xml:space="preserve">Tulos</w:t>
      </w:r>
    </w:p>
    <w:p>
      <w:r>
        <w:t xml:space="preserve">Kuka sallii Claran jäädä linnaan, jos hän haluaisi?</w:t>
      </w:r>
    </w:p>
    <w:p>
      <w:r>
        <w:rPr>
          <w:b/>
        </w:rPr>
        <w:t xml:space="preserve">Tulos</w:t>
      </w:r>
    </w:p>
    <w:p>
      <w:r>
        <w:t xml:space="preserve">Mikä on Claran lopullinen päätös koskien hänen kihlaustaan kapteeni Aylmerin kanssa?</w:t>
      </w:r>
    </w:p>
    <w:p>
      <w:r>
        <w:rPr>
          <w:b/>
        </w:rPr>
        <w:t xml:space="preserve">Tulos</w:t>
      </w:r>
    </w:p>
    <w:p>
      <w:r>
        <w:t xml:space="preserve">Kuinka monta elossa olevaa poikaa Claran isällä on?</w:t>
      </w:r>
    </w:p>
    <w:p>
      <w:r>
        <w:rPr>
          <w:b/>
        </w:rPr>
        <w:t xml:space="preserve">Tulos</w:t>
      </w:r>
    </w:p>
    <w:p>
      <w:r>
        <w:t xml:space="preserve">Kuinka monta kosijaa Claralla on?</w:t>
      </w:r>
    </w:p>
    <w:p>
      <w:r>
        <w:rPr>
          <w:b/>
        </w:rPr>
        <w:t xml:space="preserve">Tulos</w:t>
      </w:r>
    </w:p>
    <w:p>
      <w:r>
        <w:t xml:space="preserve">Miksi omaisuus siirtyy Claralle ja menee sen sijaan Will Beltonille?</w:t>
      </w:r>
    </w:p>
    <w:p>
      <w:r>
        <w:rPr>
          <w:b/>
        </w:rPr>
        <w:t xml:space="preserve">Tulos</w:t>
      </w:r>
    </w:p>
    <w:p>
      <w:r>
        <w:t xml:space="preserve">Tarinan alussa Clara uskoo olevansa rakastunut mihin henkilöön?</w:t>
      </w:r>
    </w:p>
    <w:p>
      <w:r>
        <w:rPr>
          <w:b/>
        </w:rPr>
        <w:t xml:space="preserve">Tulos</w:t>
      </w:r>
    </w:p>
    <w:p>
      <w:r>
        <w:t xml:space="preserve">Mihin kaupunkiin Clara menee asumaan perheensä kanssa?</w:t>
      </w:r>
    </w:p>
    <w:p>
      <w:r>
        <w:rPr>
          <w:b/>
        </w:rPr>
        <w:t xml:space="preserve">Tulos</w:t>
      </w:r>
    </w:p>
    <w:p>
      <w:r>
        <w:t xml:space="preserve">Miten Will Belton kalpenee Claran ihaileman kapteenin rinnalla?</w:t>
      </w:r>
    </w:p>
    <w:p>
      <w:r>
        <w:rPr>
          <w:b/>
        </w:rPr>
        <w:t xml:space="preserve">Tulos</w:t>
      </w:r>
    </w:p>
    <w:p>
      <w:r>
        <w:t xml:space="preserve">Keneen Clara luulee olevansa rakastunut, vaikka Clara ei ole osoittanut samoja tunteita?</w:t>
      </w:r>
    </w:p>
    <w:p>
      <w:r>
        <w:rPr>
          <w:b/>
        </w:rPr>
        <w:t xml:space="preserve">Tulos</w:t>
      </w:r>
    </w:p>
    <w:p>
      <w:r>
        <w:t xml:space="preserve">Mikä Lady Aylmerin toimista on Claralle viimeinen pisara?</w:t>
      </w:r>
    </w:p>
    <w:p>
      <w:r>
        <w:rPr>
          <w:b/>
        </w:rPr>
        <w:t xml:space="preserve">Tulos</w:t>
      </w:r>
    </w:p>
    <w:p>
      <w:r>
        <w:t xml:space="preserve">Minkä ystävän kanssa Lady Aylmer pyytää Claraa katkaisemaan siteet?</w:t>
      </w:r>
    </w:p>
    <w:p>
      <w:r>
        <w:rPr>
          <w:b/>
        </w:rPr>
        <w:t xml:space="preserve">Tulos</w:t>
      </w:r>
    </w:p>
    <w:p>
      <w:r>
        <w:t xml:space="preserve">Mitä Claran veljelle tapahtui?</w:t>
      </w:r>
    </w:p>
    <w:p>
      <w:r>
        <w:rPr>
          <w:b/>
        </w:rPr>
        <w:t xml:space="preserve">Tulos</w:t>
      </w:r>
    </w:p>
    <w:p>
      <w:r>
        <w:t xml:space="preserve">Kuka lopulta saa Claran seuraamaan tunteitaan ja olemaan Willin kanssa?</w:t>
      </w:r>
    </w:p>
    <w:p>
      <w:r>
        <w:rPr>
          <w:b/>
        </w:rPr>
        <w:t xml:space="preserve">Tulos</w:t>
      </w:r>
    </w:p>
    <w:p>
      <w:r>
        <w:t xml:space="preserve">Kuinka monta sopivaa kosijaa Claralla on?</w:t>
      </w:r>
    </w:p>
    <w:p>
      <w:r>
        <w:rPr>
          <w:b/>
        </w:rPr>
        <w:t xml:space="preserve">Tulos</w:t>
      </w:r>
    </w:p>
    <w:p>
      <w:r>
        <w:t xml:space="preserve">Minne Clara palaa Yorkshirestä lähdettyään?</w:t>
      </w:r>
    </w:p>
    <w:p>
      <w:r>
        <w:rPr>
          <w:b/>
        </w:rPr>
        <w:t xml:space="preserve">Tulos</w:t>
      </w:r>
    </w:p>
    <w:p>
      <w:r>
        <w:t xml:space="preserve">Kuka yrittää tehdä Claran elämän kurjaksi Yorkshiressä?</w:t>
      </w:r>
    </w:p>
    <w:p>
      <w:r>
        <w:rPr>
          <w:b/>
        </w:rPr>
        <w:t xml:space="preserve">Tulos</w:t>
      </w:r>
    </w:p>
    <w:p>
      <w:r>
        <w:t xml:space="preserve">Clara käytti kaikki isänsä rahat ja säästöt auttaakseen mitä perheenjäsentä?</w:t>
      </w:r>
    </w:p>
    <w:p>
      <w:r>
        <w:rPr>
          <w:b/>
        </w:rPr>
        <w:t xml:space="preserve">Esimerkki 3.526</w:t>
      </w:r>
    </w:p>
    <w:p>
      <w:r>
        <w:t xml:space="preserve"> Jean des Esseintes on mahtavan ja aikoinaan ylpeän aatelissuvun viimeinen jäsen. Hän on elänyt Pariisissa äärimmäisen rappiollista elämää, joka on saanut hänet inhoamaan ihmisyhteiskuntaa. Kertomatta kenellekään hän vetäytyy maaseudulla sijaitsevaan taloon, jonka hän täyttää eklektisellä taidekokoelmallaan (joka koostuu erityisesti Gustave Moreaun maalausten uusintapainoksista). Gustave Flaubertin Bouvard et P cuchet -teoksen teemasta ammentaen Des Esseintes päättää viettää loppuelämänsä älyllisessä ja esteettisessä mietiskelyssä. Intellektuaalisten kokeilujensa aikana hän palauttaa mieleen erilaisia turmeltuneita tapahtumia ja rakkaussuhteita menneisyydestään Pariisissa, ja hän tekee katsauksen ranskalaiseen ja latinalaiseen kirjallisuuteen hylkäämällä aikansa valtavirran kriitikoiden hyväksymät teokset. Ranskalaisista kirjailijoista hän osoittaa pelkkää halveksuntaa romantiikkaa kohtaan, mutta ihailee Baudelairen runoutta ja Paul Verlainen, Tristan Corbi re ja St phane Mallarm , syntymässä olevan symbolistisen liikkeen runoutta sekä epäortodoksisten katolisten kirjailijoiden Auguste Villiers de l'Isle-Adamin ja Barbey d'Aurevillyn dekadenttia kaunokirjallisuutta. Hän hylkää "kultakauden" akateemisesti kunnioitettavat latinankieliset kirjailijat, kuten Vergilius ja Cicero, ja pitää parempana myöhempiä "hopeakauden" kirjailijoita, kuten Petroniusta ja Apuleiusta, sekä varhaiskristillisen kirjallisuuden teoksia, joiden tyyliä pidettiin yleensä pimeän keskiajan "barbaarisena" tuotteena. Schopenhauer, hän huudahtaa, on nähnyt totuuden, ja hän ilmaisi sen selvästi filosofiassaan. Hän tutkii Moreaun maalauksia, kokeilee hajuvesien keksimistä ja luo myrkkykukkapuutarhan. Eräässä kirjan surrealistisimmista jaksoista hän asettaa jalokiviä kilpikonnan kuoreen. Lisäpaino eläimen selässä aiheuttaa sen kuoleman. Toisessa jaksossa hän päättää käydä Lontoossa luettuaan Dickensin romaaneja. Hän ruokailee Pariisissa englantilaisessa ravintolassa junaansa odotellessaan ja on ihastunut ihmisten samankaltaisuudesta kirjallisuudesta saamiensa käsitysten kanssa. Sitten hän peruu matkansa ja palaa kotiinsa vakuuttuneena siitä, että häntä odottaisi vain pettymys, jos hän toteuttaisi suunnitelmansa.Lopulta hänen myöhäiset yöunensa ja omalaatuinen ruokavalionsa vievät veronsa hänen terveydeltään, ja hän joutuu palaamaan Pariisiin tai menettämään henkensä. Kirjan viimeisillä riveillä hän vertaa paluutaan ihmisyhteiskuntaan uskonnottomaan, joka yrittää omaksua uskonnon.</w:t>
      </w:r>
    </w:p>
    <w:p>
      <w:r>
        <w:rPr>
          <w:b/>
        </w:rPr>
        <w:t xml:space="preserve">Tulos</w:t>
      </w:r>
    </w:p>
    <w:p>
      <w:r>
        <w:t xml:space="preserve">Mistä epäortodoksisesta katolisesta työstä Jean nauttii?</w:t>
      </w:r>
    </w:p>
    <w:p>
      <w:r>
        <w:rPr>
          <w:b/>
        </w:rPr>
        <w:t xml:space="preserve">Tulos</w:t>
      </w:r>
    </w:p>
    <w:p>
      <w:r>
        <w:t xml:space="preserve">Keitä kultakauden romaanikirjailijoita hän hylkää?</w:t>
      </w:r>
    </w:p>
    <w:p>
      <w:r>
        <w:rPr>
          <w:b/>
        </w:rPr>
        <w:t xml:space="preserve">Tulos</w:t>
      </w:r>
    </w:p>
    <w:p>
      <w:r>
        <w:t xml:space="preserve">Miten Esseintes päättää viettää loppuelämänsä?</w:t>
      </w:r>
    </w:p>
    <w:p>
      <w:r>
        <w:rPr>
          <w:b/>
        </w:rPr>
        <w:t xml:space="preserve">Tulos</w:t>
      </w:r>
    </w:p>
    <w:p>
      <w:r>
        <w:t xml:space="preserve">Ketä kohtaan Jean osoittaa halveksuntaa ?</w:t>
      </w:r>
    </w:p>
    <w:p>
      <w:r>
        <w:rPr>
          <w:b/>
        </w:rPr>
        <w:t xml:space="preserve">Tulos</w:t>
      </w:r>
    </w:p>
    <w:p>
      <w:r>
        <w:t xml:space="preserve">Millaista kirjallisuutta Jean tarkastelee?</w:t>
      </w:r>
    </w:p>
    <w:p>
      <w:r>
        <w:rPr>
          <w:b/>
        </w:rPr>
        <w:t xml:space="preserve">Tulos</w:t>
      </w:r>
    </w:p>
    <w:p>
      <w:r>
        <w:t xml:space="preserve">Milloin Jean päättää vierailla Lontoossa?</w:t>
      </w:r>
    </w:p>
    <w:p>
      <w:r>
        <w:rPr>
          <w:b/>
        </w:rPr>
        <w:t xml:space="preserve">Tulos</w:t>
      </w:r>
    </w:p>
    <w:p>
      <w:r>
        <w:t xml:space="preserve">Millaiseksi Jean vertaa paluutaan yhteiskuntaan?</w:t>
      </w:r>
    </w:p>
    <w:p>
      <w:r>
        <w:rPr>
          <w:b/>
        </w:rPr>
        <w:t xml:space="preserve">Tulos</w:t>
      </w:r>
    </w:p>
    <w:p>
      <w:r>
        <w:t xml:space="preserve">Miksi Jean des Esseintes inhoaa yhteiskuntaa?</w:t>
      </w:r>
    </w:p>
    <w:p>
      <w:r>
        <w:rPr>
          <w:b/>
        </w:rPr>
        <w:t xml:space="preserve">Tulos</w:t>
      </w:r>
    </w:p>
    <w:p>
      <w:r>
        <w:t xml:space="preserve">Kenen Jean sanoo nähneensä totuuden?</w:t>
      </w:r>
    </w:p>
    <w:p>
      <w:r>
        <w:rPr>
          <w:b/>
        </w:rPr>
        <w:t xml:space="preserve">Tulos</w:t>
      </w:r>
    </w:p>
    <w:p>
      <w:r>
        <w:t xml:space="preserve">Mihin hän laittaa jalokivet?</w:t>
      </w:r>
    </w:p>
    <w:p>
      <w:r>
        <w:rPr>
          <w:b/>
        </w:rPr>
        <w:t xml:space="preserve">Tulos</w:t>
      </w:r>
    </w:p>
    <w:p>
      <w:r>
        <w:t xml:space="preserve">Mikä peittää tarinassa esiintyvän kilpikonnan kuoren?</w:t>
      </w:r>
    </w:p>
    <w:p>
      <w:r>
        <w:rPr>
          <w:b/>
        </w:rPr>
        <w:t xml:space="preserve">Tulos</w:t>
      </w:r>
    </w:p>
    <w:p>
      <w:r>
        <w:t xml:space="preserve">Mihin Jean lopulta joutuu terveytensä heikkenemisen vuoksi?</w:t>
      </w:r>
    </w:p>
    <w:p>
      <w:r>
        <w:rPr>
          <w:b/>
        </w:rPr>
        <w:t xml:space="preserve">Tulos</w:t>
      </w:r>
    </w:p>
    <w:p>
      <w:r>
        <w:t xml:space="preserve">Millä Jean täyttää talon?</w:t>
      </w:r>
    </w:p>
    <w:p>
      <w:r>
        <w:rPr>
          <w:b/>
        </w:rPr>
        <w:t xml:space="preserve">Tulos</w:t>
      </w:r>
    </w:p>
    <w:p>
      <w:r>
        <w:t xml:space="preserve">Mitä pidettiin pimeän keskiajan barbaarisena tuotteena?</w:t>
      </w:r>
    </w:p>
    <w:p>
      <w:r>
        <w:rPr>
          <w:b/>
        </w:rPr>
        <w:t xml:space="preserve">Tulos</w:t>
      </w:r>
    </w:p>
    <w:p>
      <w:r>
        <w:t xml:space="preserve">Mikä inspiroi Jeania lähtemään Lontooseen?</w:t>
      </w:r>
    </w:p>
    <w:p>
      <w:r>
        <w:rPr>
          <w:b/>
        </w:rPr>
        <w:t xml:space="preserve">Tulos</w:t>
      </w:r>
    </w:p>
    <w:p>
      <w:r>
        <w:t xml:space="preserve">Millaista työtä Jean halveksii?</w:t>
      </w:r>
    </w:p>
    <w:p>
      <w:r>
        <w:rPr>
          <w:b/>
        </w:rPr>
        <w:t xml:space="preserve">Tulos</w:t>
      </w:r>
    </w:p>
    <w:p>
      <w:r>
        <w:t xml:space="preserve">Mikä rasittaa Jeanin terveyttä?</w:t>
      </w:r>
    </w:p>
    <w:p>
      <w:r>
        <w:rPr>
          <w:b/>
        </w:rPr>
        <w:t xml:space="preserve">Tulos</w:t>
      </w:r>
    </w:p>
    <w:p>
      <w:r>
        <w:t xml:space="preserve">Miksi Jean lähtee Pariisista?</w:t>
      </w:r>
    </w:p>
    <w:p>
      <w:r>
        <w:rPr>
          <w:b/>
        </w:rPr>
        <w:t xml:space="preserve">Tulos</w:t>
      </w:r>
    </w:p>
    <w:p>
      <w:r>
        <w:t xml:space="preserve">Kuka on Esseintes-suvun viimeinen jäsen?</w:t>
      </w:r>
    </w:p>
    <w:p>
      <w:r>
        <w:rPr>
          <w:b/>
        </w:rPr>
        <w:t xml:space="preserve">Tulos</w:t>
      </w:r>
    </w:p>
    <w:p>
      <w:r>
        <w:t xml:space="preserve">Millä Jean täyttää talonsa?</w:t>
      </w:r>
    </w:p>
    <w:p>
      <w:r>
        <w:rPr>
          <w:b/>
        </w:rPr>
        <w:t xml:space="preserve">Tulos</w:t>
      </w:r>
    </w:p>
    <w:p>
      <w:r>
        <w:t xml:space="preserve">Minne Jean vetäytyy tarinan alussa?</w:t>
      </w:r>
    </w:p>
    <w:p>
      <w:r>
        <w:rPr>
          <w:b/>
        </w:rPr>
        <w:t xml:space="preserve">Tulos</w:t>
      </w:r>
    </w:p>
    <w:p>
      <w:r>
        <w:t xml:space="preserve">Mihin Jean vertaa paluutaan yhteiskuntaan?</w:t>
      </w:r>
    </w:p>
    <w:p>
      <w:r>
        <w:rPr>
          <w:b/>
        </w:rPr>
        <w:t xml:space="preserve">Tulos</w:t>
      </w:r>
    </w:p>
    <w:p>
      <w:r>
        <w:t xml:space="preserve">Missä hän päättää käydä luettuaan Dickensin teokset?</w:t>
      </w:r>
    </w:p>
    <w:p>
      <w:r>
        <w:rPr>
          <w:b/>
        </w:rPr>
        <w:t xml:space="preserve">Tulos</w:t>
      </w:r>
    </w:p>
    <w:p>
      <w:r>
        <w:t xml:space="preserve">Minkälaista kirjallisuutta Jean tutkii aluksi?</w:t>
      </w:r>
    </w:p>
    <w:p>
      <w:r>
        <w:rPr>
          <w:b/>
        </w:rPr>
        <w:t xml:space="preserve">Tulos</w:t>
      </w:r>
    </w:p>
    <w:p>
      <w:r>
        <w:t xml:space="preserve">Suurin osa Jeanin taiteesta on kenen tekemiä uusintapainoksia?</w:t>
      </w:r>
    </w:p>
    <w:p>
      <w:r>
        <w:rPr>
          <w:b/>
        </w:rPr>
        <w:t xml:space="preserve">Tulos</w:t>
      </w:r>
    </w:p>
    <w:p>
      <w:r>
        <w:t xml:space="preserve">Mikä teos inspiroi Jeania elämään elämänsä älyllisessä ja esteettisessä pohdiskelussa?</w:t>
      </w:r>
    </w:p>
    <w:p>
      <w:r>
        <w:rPr>
          <w:b/>
        </w:rPr>
        <w:t xml:space="preserve">Tulos</w:t>
      </w:r>
    </w:p>
    <w:p>
      <w:r>
        <w:t xml:space="preserve">Mitä tapahtuu sen jälkeen, kun jalokivet on asetettu kilpikonnan selkään?</w:t>
      </w:r>
    </w:p>
    <w:p>
      <w:r>
        <w:rPr>
          <w:b/>
        </w:rPr>
        <w:t xml:space="preserve">Tulos</w:t>
      </w:r>
    </w:p>
    <w:p>
      <w:r>
        <w:t xml:space="preserve">Minkä ikäisiä ovat latinankieliset kirjailijat Jean hylkää?</w:t>
      </w:r>
    </w:p>
    <w:p>
      <w:r>
        <w:rPr>
          <w:b/>
        </w:rPr>
        <w:t xml:space="preserve">Tulos</w:t>
      </w:r>
    </w:p>
    <w:p>
      <w:r>
        <w:t xml:space="preserve">Mikä vaatii Jeania palaamaan Pariisiin?</w:t>
      </w:r>
    </w:p>
    <w:p>
      <w:r>
        <w:rPr>
          <w:b/>
        </w:rPr>
        <w:t xml:space="preserve">Esimerkki 3.527</w:t>
      </w:r>
    </w:p>
    <w:p>
      <w:r>
        <w:t xml:space="preserve"> David Stephens (Christopher Eccleston), tilintarkastaja, Juliet Miller (Kerry Fox), lääkäri, ja Alex Law (Ewan McGregor), toimittaja, jakavat asunnon Edinburghissa. Koska he tarvitsevat uuden kämppiksen, he haastattelevat useita hakijoita laskelmoidun julmasti huvittuakseen hakijoiden hädästä ennen kuin lopulta tarjoavat huoneen salaperäiselle Hugolle (Keith Allen). Pian Hugon muuton jälkeen kolmikko löytää hänet kuolleena huoneestaan, mukanaan suuri matkalaukku täynnä rahaa. He sopivat pitävänsä Hugon kuoleman salaisuutena ja rahat itsellään. He sopivat hautaavansa ruumiin metsään, kunhan kädet ja jalat on poistettu, jotta sitä ei tunnistettaisi, jos se löydettäisiin. He arpovat, ja David saa karmean ja traumatisoivan tehtävän paloitella ruumis, ja Juliet hävittää osat sairaalansa jätteenpolttolaitoksessa.Kolmen ystävän tietämättä Hugoa etsii väkivaltainen miespari, joka kiduttaa ja murhaa ilmiantajia seuratessaan Hugon jälkiä. Alexin, Davidin ja Julietin alapuolella olevaan asuntoon murtaudutaan, mikä aiheuttaa heille paljon huolta ja ahdistusta. Murto herättää myös poliisin huomion, joka yllättyy, kun nämä kolme kiistävät, että heillä olisi koskaan ollut neljättä kämppistä. Juliet ja Alex käyttävät osan rahoista "olonsa kohentamiseen", mutta Davidin pelot räjähtävät täysimittaiseksi vainoharhaisuudeksi. Hän piilottaa rahasalkun ullakolle ja alkaa asua siellä poraten reikiä ullakon lattiaan tarkkaillakseen alla olevaa asuintilaa. Kolmikon välisestä suhteesta tulee yhä kireämpi ja epäluuloisempi, ja siinä on seksuaalisen jännitteen ja kilpailun sävyjä. Hugoa seuraavat miehet murtautuvat kolmikon asuntoon ja pahoinpitelevät Alexin ja Julietin väkivaltaisesti, kunnes nämä paljastavat, missä rahat ovat. Kun he menevät pimeälle ullakolle, siellä odottanut David tappaa heidät vasaralla. David käy yksin samassa metsässä hävittämässä kaksi ruumista. Alex ja Juliet huolestuvat entistä enemmän Davidin mielentilasta, ja David huolestuu siitä, että nämä kaksi juonivat salaliittoa häntä vastaan. Samaan aikaan poliisi on jo kiertämässä poliisit, rikoskomisario McCall (Ken Stott) ja rikoskomisario Mitchell (John Hodge). Juliet ostaa salaa lentolipun Etelä-Amerikkaan odottaakseen lentoa ulkomaille, mutta viettelee myös Davidin saadakseen rahat käsiinsä. Asiat kärjistyvät, kun ruumiit löydetään sattumalta liian matalasta haudasta, ja sanomalehti lähettää Alexin uutisoimaan asiasta. Palattuaan hän huomaa, että Juliet ja David ovat päässeet yhteisymmärrykseen yhteisistä suunnitelmistaan, jotka sulkevat hänet pois. Sinä iltana Alex, joka pelkää nyt henkensä puolesta, yrittää soittaa salaa tapauksesta vastaavalle poliisitarkastajalle, mutta Davidin ja Julietin lähtö keskeyttää hänet. Ovella tapahtuva riita kärjistyy nopeasti murhaavaksi kolmiotappeluksi. David paljastaa tietävänsä Julietin salaisen suunnitelman pettää heidät ja hyökkää Julietin kimppuun. Tappelussa David puukottaa Alexia rintaan, mutta Juliet tappaa hänet, ennen kuin hän ehtii lopettaa Alexin. kun David on kuollut, Juliet kertoo Alexille, ettei hän voi tulla mukaan. Sitten hän työntää veitsen vielä syvemmälle Alexin vartaloon ja nipistää tämän lattiaan, minkä jälkeen hän pakenee lentokentälle rahasalkun kanssa. Lentokentälle saapuessaan Juliet huomaa kuitenkin, että häntä on huijattu: matkalaukku ei ole täynnä rahaa vaan satoja Alexin sanomalehdestä otettuja otsikkoleikkeitä kolmoishaudasta. Tuhoutuneena, vailla muuta omaisuutta kuin lentolippunsa ja tietäen, että häntä tullaan pian etsintäkuuluttamaan murhasta, Juliet pakenee maasta. Poliisi saapuu asunnolle ja löytää Alexin vahvasti vuotavana ja lattialle painettuna. Kamera siirtyy lattian alle ja paljastaa, että Alex oli piilottanut kadonneet käteisniput lattialautojen alle.</w:t>
      </w:r>
    </w:p>
    <w:p>
      <w:r>
        <w:rPr>
          <w:b/>
        </w:rPr>
        <w:t xml:space="preserve">Tulos</w:t>
      </w:r>
    </w:p>
    <w:p>
      <w:r>
        <w:t xml:space="preserve">Kun Juliet saapui lentokentälle, mitä hän löysi matkalaukusta rahan sijasta? </w:t>
      </w:r>
    </w:p>
    <w:p>
      <w:r>
        <w:rPr>
          <w:b/>
        </w:rPr>
        <w:t xml:space="preserve">Tulos</w:t>
      </w:r>
    </w:p>
    <w:p>
      <w:r>
        <w:t xml:space="preserve">Kuka asuinkumppani päättää piilottaa rahat ja asua ullakolla piilotetun matkalaukun kanssa?</w:t>
      </w:r>
    </w:p>
    <w:p>
      <w:r>
        <w:rPr>
          <w:b/>
        </w:rPr>
        <w:t xml:space="preserve">Tulos</w:t>
      </w:r>
    </w:p>
    <w:p>
      <w:r>
        <w:t xml:space="preserve">Ketkä kaksi ihmistä päättävät käyttää osan löydetyistä rahoista?</w:t>
      </w:r>
    </w:p>
    <w:p>
      <w:r>
        <w:rPr>
          <w:b/>
        </w:rPr>
        <w:t xml:space="preserve">Tulos</w:t>
      </w:r>
    </w:p>
    <w:p>
      <w:r>
        <w:t xml:space="preserve">Mitä Julia löytää matkalaukustaan pakomatkansa jälkeen?</w:t>
      </w:r>
    </w:p>
    <w:p>
      <w:r>
        <w:rPr>
          <w:b/>
        </w:rPr>
        <w:t xml:space="preserve">Tulos</w:t>
      </w:r>
    </w:p>
    <w:p>
      <w:r>
        <w:t xml:space="preserve">Miten ruumiit löydetään?</w:t>
      </w:r>
    </w:p>
    <w:p>
      <w:r>
        <w:rPr>
          <w:b/>
        </w:rPr>
        <w:t xml:space="preserve">Tulos</w:t>
      </w:r>
    </w:p>
    <w:p>
      <w:r>
        <w:t xml:space="preserve">Kuka tappaa Davidin?</w:t>
      </w:r>
    </w:p>
    <w:p>
      <w:r>
        <w:rPr>
          <w:b/>
        </w:rPr>
        <w:t xml:space="preserve">Tulos</w:t>
      </w:r>
    </w:p>
    <w:p>
      <w:r>
        <w:t xml:space="preserve">Mitä Hugon kuoleman jälkeen hänen ruumiistaan poistettiin, jotta ruumiin tunnistaminen tulevaisuudessa estettäisiin?</w:t>
      </w:r>
    </w:p>
    <w:p>
      <w:r>
        <w:rPr>
          <w:b/>
        </w:rPr>
        <w:t xml:space="preserve">Tulos</w:t>
      </w:r>
    </w:p>
    <w:p>
      <w:r>
        <w:t xml:space="preserve">Minne rahat päätyvät?</w:t>
      </w:r>
    </w:p>
    <w:p>
      <w:r>
        <w:rPr>
          <w:b/>
        </w:rPr>
        <w:t xml:space="preserve">Tulos</w:t>
      </w:r>
    </w:p>
    <w:p>
      <w:r>
        <w:t xml:space="preserve">Miksi Alex ja Juliet huolestuivat Davidin mielentilasta?</w:t>
      </w:r>
    </w:p>
    <w:p>
      <w:r>
        <w:rPr>
          <w:b/>
        </w:rPr>
        <w:t xml:space="preserve">Tulos</w:t>
      </w:r>
    </w:p>
    <w:p>
      <w:r>
        <w:t xml:space="preserve">Mitä Hugon huoneesta löydettiin hänen kuolemansa jälkeen?</w:t>
      </w:r>
    </w:p>
    <w:p>
      <w:r>
        <w:rPr>
          <w:b/>
        </w:rPr>
        <w:t xml:space="preserve">Tulos</w:t>
      </w:r>
    </w:p>
    <w:p>
      <w:r>
        <w:t xml:space="preserve">Kuka uutisoi jutun ruumiiden löytymisen jälkeen?</w:t>
      </w:r>
    </w:p>
    <w:p>
      <w:r>
        <w:rPr>
          <w:b/>
        </w:rPr>
        <w:t xml:space="preserve">Tulos</w:t>
      </w:r>
    </w:p>
    <w:p>
      <w:r>
        <w:t xml:space="preserve">Kenen rahoja Alex ja Juliet käyttävät voidakseen paremmin? </w:t>
      </w:r>
    </w:p>
    <w:p>
      <w:r>
        <w:rPr>
          <w:b/>
        </w:rPr>
        <w:t xml:space="preserve">Tulos</w:t>
      </w:r>
    </w:p>
    <w:p>
      <w:r>
        <w:t xml:space="preserve">Kuka on Hugo Davidille, Julialle ja Alexille? </w:t>
      </w:r>
    </w:p>
    <w:p>
      <w:r>
        <w:rPr>
          <w:b/>
        </w:rPr>
        <w:t xml:space="preserve">Tulos</w:t>
      </w:r>
    </w:p>
    <w:p>
      <w:r>
        <w:t xml:space="preserve">Miten ruumiit löydettiin?</w:t>
      </w:r>
    </w:p>
    <w:p>
      <w:r>
        <w:rPr>
          <w:b/>
        </w:rPr>
        <w:t xml:space="preserve">Tulos</w:t>
      </w:r>
    </w:p>
    <w:p>
      <w:r>
        <w:t xml:space="preserve">Minkä tehtävän David saa Hugon ruumiin suhteen?</w:t>
      </w:r>
    </w:p>
    <w:p>
      <w:r>
        <w:rPr>
          <w:b/>
        </w:rPr>
        <w:t xml:space="preserve">Tulos</w:t>
      </w:r>
    </w:p>
    <w:p>
      <w:r>
        <w:t xml:space="preserve">Minne David siirtyy, kun hänestä tulee vainoharhainen?</w:t>
      </w:r>
    </w:p>
    <w:p>
      <w:r>
        <w:rPr>
          <w:b/>
        </w:rPr>
        <w:t xml:space="preserve">Tulos</w:t>
      </w:r>
    </w:p>
    <w:p>
      <w:r>
        <w:t xml:space="preserve">Missä tämä tarina tapahtuu?</w:t>
      </w:r>
    </w:p>
    <w:p>
      <w:r>
        <w:rPr>
          <w:b/>
        </w:rPr>
        <w:t xml:space="preserve">Tulos</w:t>
      </w:r>
    </w:p>
    <w:p>
      <w:r>
        <w:t xml:space="preserve">Mitä Daavid piilottelee hyökkäyksessä? </w:t>
      </w:r>
    </w:p>
    <w:p>
      <w:r>
        <w:rPr>
          <w:b/>
        </w:rPr>
        <w:t xml:space="preserve">Tulos</w:t>
      </w:r>
    </w:p>
    <w:p>
      <w:r>
        <w:t xml:space="preserve">Miten ruumiinosat hävitetään?</w:t>
      </w:r>
    </w:p>
    <w:p>
      <w:r>
        <w:rPr>
          <w:b/>
        </w:rPr>
        <w:t xml:space="preserve">Tulos</w:t>
      </w:r>
    </w:p>
    <w:p>
      <w:r>
        <w:t xml:space="preserve">Kuka tapetaan sen jälkeen, kun paljastuu, että Juliet pakenee maasta? </w:t>
      </w:r>
    </w:p>
    <w:p>
      <w:r>
        <w:rPr>
          <w:b/>
        </w:rPr>
        <w:t xml:space="preserve">Tulos</w:t>
      </w:r>
    </w:p>
    <w:p>
      <w:r>
        <w:t xml:space="preserve">Minne Juliet ostaa salaa lentolipun?</w:t>
      </w:r>
    </w:p>
    <w:p>
      <w:r>
        <w:rPr>
          <w:b/>
        </w:rPr>
        <w:t xml:space="preserve">Tulos</w:t>
      </w:r>
    </w:p>
    <w:p>
      <w:r>
        <w:t xml:space="preserve">Kuka on yllättynyt siitä, että Davidilla, Alexilla ja Julialla ei ole neljättä kämppistä? </w:t>
      </w:r>
    </w:p>
    <w:p>
      <w:r>
        <w:rPr>
          <w:b/>
        </w:rPr>
        <w:t xml:space="preserve">Tulos</w:t>
      </w:r>
    </w:p>
    <w:p>
      <w:r>
        <w:t xml:space="preserve">Mitä matkalaukkuun tungettiin niiden rahojen tilalle, jotka Juliet oletti saaneensa?</w:t>
      </w:r>
    </w:p>
    <w:p>
      <w:r>
        <w:rPr>
          <w:b/>
        </w:rPr>
        <w:t xml:space="preserve">Tulos</w:t>
      </w:r>
    </w:p>
    <w:p>
      <w:r>
        <w:t xml:space="preserve">Kun hyökkääjät murtautuvat hyökkäykseen, millä esineellä David tappaa heidät?</w:t>
      </w:r>
    </w:p>
    <w:p>
      <w:r>
        <w:rPr>
          <w:b/>
        </w:rPr>
        <w:t xml:space="preserve">Tulos</w:t>
      </w:r>
    </w:p>
    <w:p>
      <w:r>
        <w:t xml:space="preserve">Mihin maahan Juliet ostaa lentolipun?</w:t>
      </w:r>
    </w:p>
    <w:p>
      <w:r>
        <w:rPr>
          <w:b/>
        </w:rPr>
        <w:t xml:space="preserve">Tulos</w:t>
      </w:r>
    </w:p>
    <w:p>
      <w:r>
        <w:t xml:space="preserve">Kuka lopulta tappaa Alexin?</w:t>
      </w:r>
    </w:p>
    <w:p>
      <w:r>
        <w:rPr>
          <w:b/>
        </w:rPr>
        <w:t xml:space="preserve">Tulos</w:t>
      </w:r>
    </w:p>
    <w:p>
      <w:r>
        <w:t xml:space="preserve">Kuka tappaa Hugon perässä olleet miehet?</w:t>
      </w:r>
    </w:p>
    <w:p>
      <w:r>
        <w:rPr>
          <w:b/>
        </w:rPr>
        <w:t xml:space="preserve">Tulos</w:t>
      </w:r>
    </w:p>
    <w:p>
      <w:r>
        <w:t xml:space="preserve">Kenen kimppuun hyökätään, kun väkivaltaiset miehet murtautuvat heidän asuntoonsa?</w:t>
      </w:r>
    </w:p>
    <w:p>
      <w:r>
        <w:rPr>
          <w:b/>
        </w:rPr>
        <w:t xml:space="preserve">Tulos</w:t>
      </w:r>
    </w:p>
    <w:p>
      <w:r>
        <w:t xml:space="preserve">Kuka asuinkumppani puukottaa Alexia rintaan kolmen riidan aikana?</w:t>
      </w:r>
    </w:p>
    <w:p>
      <w:r>
        <w:rPr>
          <w:b/>
        </w:rPr>
        <w:t xml:space="preserve">Esimerkki 3.528</w:t>
      </w:r>
    </w:p>
    <w:p>
      <w:r>
        <w:t xml:space="preserve"> Kertomus alkaa siitä, kun Yhdysvaltain hallitus huutokauppaa kuvitteellisen Spencer-saaren, joka sijaitsee 460 meripeninkulman päässä Kalifornian rannikosta (32 15 pohjoista leveyttä, 145 18 läntistä pituutta). Saari on asumaton, ja tarjoajia on vain kaksi: William W. Kolderup, erittäin varakas San Franciscolainen, ja hänen arkkikilpailijansa J. R. Taskinar, joka asuu Stocktonissa, Kaliforniassa. Kolderup voittaa huutokaupan ja ostaa Spencer Islandin neljällä miljoonalla dollarilla. J. R. Taskinar mutisee: "Minulle kostetaan!" Ennen kuin hän vetäytyy hotelliinsa. 22-vuotias Godfrey, joutilas Godfrey, asuu Kolderupin, setänsä ja Kolderupin adoptoiman kummitytön, Phinan, kanssa, jota Godfrey on oppinut rakastamaan. Ennen avioitumistaan Phinan kanssa Godfrey pyytää päästä maailmankiertueelle. Setä suostuu hänen toiveeseensa ja lähettää Godfreyn maailmanmatkalle yhdellä höyrylaivallaan, kapteeni Turcottin komentamalla Dreamilla. Godfreyn mukana on hänen mentorinsa, opettajansa ja tanssinopettajansa, professori T. Artelett alias "Tartlet".Jonkin aikaa merellä oltuaan Godfrey herää eräänä sumuisena yönä ja häntä käsketään jättämään laiva, sillä Dream on ajautumassa karille. Hypättyään mereen Godfrey ajautuu rannalle autiolle saarelle, jossa hän pian huomaa, että myös Tartlet on jäänyt saarelle. Godfreyn on Tartletin vähäisen avun turvin opittava selviytymään, järjestämään elämänsä, kohtaamaan vihamielisiä tunkeilijoita ja voittamaan muita esteitä. Lopulta heidän seuraansa liittyy myös Carefinotu, jonka Godfrey pelastaa saarella vierailevilta polynesialaisilta. Tarinan loppua kohden aiemmin nuutunut nuori mies on havainnut itsenäisen yrittämisen arvon, ja hän saa itsevarmuutta ja rohkeutta. Maroon joutunut ryhmä pelastetaan ja palautetaan San Franciscoon, jossa Godfrey saa jälleen yhteyden Phinaan. He sopivat menevänsä naimisiin ennen kuin jatkavat maailmankiertuettaan, tällä kertaa yhdessä.</w:t>
      </w:r>
    </w:p>
    <w:p>
      <w:r>
        <w:rPr>
          <w:b/>
        </w:rPr>
        <w:t xml:space="preserve">Tulos</w:t>
      </w:r>
    </w:p>
    <w:p>
      <w:r>
        <w:t xml:space="preserve">Missä Godfrey näkee Phinan pelastumisen jälkeen?</w:t>
      </w:r>
    </w:p>
    <w:p>
      <w:r>
        <w:rPr>
          <w:b/>
        </w:rPr>
        <w:t xml:space="preserve">Tulos</w:t>
      </w:r>
    </w:p>
    <w:p>
      <w:r>
        <w:t xml:space="preserve">Missä Spencer Island sijaitsee?</w:t>
      </w:r>
    </w:p>
    <w:p>
      <w:r>
        <w:rPr>
          <w:b/>
        </w:rPr>
        <w:t xml:space="preserve">Tulos</w:t>
      </w:r>
    </w:p>
    <w:p>
      <w:r>
        <w:t xml:space="preserve">Mikä on professori T. Artlettin lempinimi?</w:t>
      </w:r>
    </w:p>
    <w:p>
      <w:r>
        <w:rPr>
          <w:b/>
        </w:rPr>
        <w:t xml:space="preserve">Tulos</w:t>
      </w:r>
    </w:p>
    <w:p>
      <w:r>
        <w:t xml:space="preserve">Kenen höyrylaivalla Godfrey lähtee merimatkalle?</w:t>
      </w:r>
    </w:p>
    <w:p>
      <w:r>
        <w:rPr>
          <w:b/>
        </w:rPr>
        <w:t xml:space="preserve">Tulos</w:t>
      </w:r>
    </w:p>
    <w:p>
      <w:r>
        <w:t xml:space="preserve">Keneltä Godfrey pelastaa Carefinotun?</w:t>
      </w:r>
    </w:p>
    <w:p>
      <w:r>
        <w:rPr>
          <w:b/>
        </w:rPr>
        <w:t xml:space="preserve">Tulos</w:t>
      </w:r>
    </w:p>
    <w:p>
      <w:r>
        <w:t xml:space="preserve">Mihin Godfreyn setä lähettää hänet?</w:t>
      </w:r>
    </w:p>
    <w:p>
      <w:r>
        <w:rPr>
          <w:b/>
        </w:rPr>
        <w:t xml:space="preserve">Tulos</w:t>
      </w:r>
    </w:p>
    <w:p>
      <w:r>
        <w:t xml:space="preserve">Mikä ihmisryhmä uhkasi heitä autiolla saarella?</w:t>
      </w:r>
    </w:p>
    <w:p>
      <w:r>
        <w:rPr>
          <w:b/>
        </w:rPr>
        <w:t xml:space="preserve">Tulos</w:t>
      </w:r>
    </w:p>
    <w:p>
      <w:r>
        <w:t xml:space="preserve">Mikä on Phinan suhde Kolderupiin?</w:t>
      </w:r>
    </w:p>
    <w:p>
      <w:r>
        <w:rPr>
          <w:b/>
        </w:rPr>
        <w:t xml:space="preserve">Tulos</w:t>
      </w:r>
    </w:p>
    <w:p>
      <w:r>
        <w:t xml:space="preserve">Mitä Godfrey haluaa tehdä ennen kuin menee naimisiin Phinan kanssa?</w:t>
      </w:r>
    </w:p>
    <w:p>
      <w:r>
        <w:rPr>
          <w:b/>
        </w:rPr>
        <w:t xml:space="preserve">Tulos</w:t>
      </w:r>
    </w:p>
    <w:p>
      <w:r>
        <w:t xml:space="preserve">Kuka voitti Spencer Islandin huutokaupan?</w:t>
      </w:r>
    </w:p>
    <w:p>
      <w:r>
        <w:rPr>
          <w:b/>
        </w:rPr>
        <w:t xml:space="preserve">Tulos</w:t>
      </w:r>
    </w:p>
    <w:p>
      <w:r>
        <w:t xml:space="preserve">Kuka häviää huutokaupan ja vannoo kostoa?</w:t>
      </w:r>
    </w:p>
    <w:p>
      <w:r>
        <w:rPr>
          <w:b/>
        </w:rPr>
        <w:t xml:space="preserve">Tulos</w:t>
      </w:r>
    </w:p>
    <w:p>
      <w:r>
        <w:t xml:space="preserve">Keneltä Godfrey pelasti Carefinotun?</w:t>
      </w:r>
    </w:p>
    <w:p>
      <w:r>
        <w:rPr>
          <w:b/>
        </w:rPr>
        <w:t xml:space="preserve">Tulos</w:t>
      </w:r>
    </w:p>
    <w:p>
      <w:r>
        <w:t xml:space="preserve">Mitä Yhdysvaltain hallitus huutokauppaa?</w:t>
      </w:r>
    </w:p>
    <w:p>
      <w:r>
        <w:rPr>
          <w:b/>
        </w:rPr>
        <w:t xml:space="preserve">Tulos</w:t>
      </w:r>
    </w:p>
    <w:p>
      <w:r>
        <w:t xml:space="preserve">Mikä on Godfreyn suhde Kolderupiin?</w:t>
      </w:r>
    </w:p>
    <w:p>
      <w:r>
        <w:rPr>
          <w:b/>
        </w:rPr>
        <w:t xml:space="preserve">Tulos</w:t>
      </w:r>
    </w:p>
    <w:p>
      <w:r>
        <w:t xml:space="preserve">Mitä alusta kapteeni Turcott johtaa?</w:t>
      </w:r>
    </w:p>
    <w:p>
      <w:r>
        <w:rPr>
          <w:b/>
        </w:rPr>
        <w:t xml:space="preserve">Tulos</w:t>
      </w:r>
    </w:p>
    <w:p>
      <w:r>
        <w:t xml:space="preserve">Kuka hävisi huutokaupan Kolderupille?</w:t>
      </w:r>
    </w:p>
    <w:p>
      <w:r>
        <w:rPr>
          <w:b/>
        </w:rPr>
        <w:t xml:space="preserve">Tulos</w:t>
      </w:r>
    </w:p>
    <w:p>
      <w:r>
        <w:t xml:space="preserve">Mikä on Godfreyn ja professori Artlettin suhde?</w:t>
      </w:r>
    </w:p>
    <w:p>
      <w:r>
        <w:rPr>
          <w:b/>
        </w:rPr>
        <w:t xml:space="preserve">Tulos</w:t>
      </w:r>
    </w:p>
    <w:p>
      <w:r>
        <w:t xml:space="preserve">Kuinka paljon Kolderup maksoi saaresta huutokaupassa?</w:t>
      </w:r>
    </w:p>
    <w:p>
      <w:r>
        <w:rPr>
          <w:b/>
        </w:rPr>
        <w:t xml:space="preserve">Tulos</w:t>
      </w:r>
    </w:p>
    <w:p>
      <w:r>
        <w:t xml:space="preserve">Mikä on Godfreyn maailmankiertueella käytetyn aluksen nimi?</w:t>
      </w:r>
    </w:p>
    <w:p>
      <w:r>
        <w:rPr>
          <w:b/>
        </w:rPr>
        <w:t xml:space="preserve">Tulos</w:t>
      </w:r>
    </w:p>
    <w:p>
      <w:r>
        <w:t xml:space="preserve">Mikä on huutokaupattavan saaren nimi?</w:t>
      </w:r>
    </w:p>
    <w:p>
      <w:r>
        <w:rPr>
          <w:b/>
        </w:rPr>
        <w:t xml:space="preserve">Tulos</w:t>
      </w:r>
    </w:p>
    <w:p>
      <w:r>
        <w:t xml:space="preserve">Kuka on Tartlet?</w:t>
      </w:r>
    </w:p>
    <w:p>
      <w:r>
        <w:rPr>
          <w:b/>
        </w:rPr>
        <w:t xml:space="preserve">Tulos</w:t>
      </w:r>
    </w:p>
    <w:p>
      <w:r>
        <w:t xml:space="preserve">Kuka hallitsee Unelmaa?</w:t>
      </w:r>
    </w:p>
    <w:p>
      <w:r>
        <w:rPr>
          <w:b/>
        </w:rPr>
        <w:t xml:space="preserve">Tulos</w:t>
      </w:r>
    </w:p>
    <w:p>
      <w:r>
        <w:t xml:space="preserve">Kuka on Godfreyn rakkauden kohde, jonka kanssa hän kiertää maailmaa lopussa?</w:t>
      </w:r>
    </w:p>
    <w:p>
      <w:r>
        <w:rPr>
          <w:b/>
        </w:rPr>
        <w:t xml:space="preserve">Tulos</w:t>
      </w:r>
    </w:p>
    <w:p>
      <w:r>
        <w:t xml:space="preserve">Mistä Kolderup on kotoisin?</w:t>
      </w:r>
    </w:p>
    <w:p>
      <w:r>
        <w:rPr>
          <w:b/>
        </w:rPr>
        <w:t xml:space="preserve">Tulos</w:t>
      </w:r>
    </w:p>
    <w:p>
      <w:r>
        <w:t xml:space="preserve">Paljonko Spencer Island ostettiin?</w:t>
      </w:r>
    </w:p>
    <w:p>
      <w:r>
        <w:rPr>
          <w:b/>
        </w:rPr>
        <w:t xml:space="preserve">Tulos</w:t>
      </w:r>
    </w:p>
    <w:p>
      <w:r>
        <w:t xml:space="preserve">Kuka voittaa huutokaupan?</w:t>
      </w:r>
    </w:p>
    <w:p>
      <w:r>
        <w:rPr>
          <w:b/>
        </w:rPr>
        <w:t xml:space="preserve">Tulos</w:t>
      </w:r>
    </w:p>
    <w:p>
      <w:r>
        <w:t xml:space="preserve">Kuinka paljon Kolderup käytti saaren ostamiseen?</w:t>
      </w:r>
    </w:p>
    <w:p>
      <w:r>
        <w:rPr>
          <w:b/>
        </w:rPr>
        <w:t xml:space="preserve">Tulos</w:t>
      </w:r>
    </w:p>
    <w:p>
      <w:r>
        <w:t xml:space="preserve">Miksi Godfrey joutui saarelle?</w:t>
      </w:r>
    </w:p>
    <w:p>
      <w:r>
        <w:rPr>
          <w:b/>
        </w:rPr>
        <w:t xml:space="preserve">Tulos</w:t>
      </w:r>
    </w:p>
    <w:p>
      <w:r>
        <w:t xml:space="preserve">Minkä osavaltion rannikolla on Spencerin saari?</w:t>
      </w:r>
    </w:p>
    <w:p>
      <w:r>
        <w:rPr>
          <w:b/>
        </w:rPr>
        <w:t xml:space="preserve">Tulos</w:t>
      </w:r>
    </w:p>
    <w:p>
      <w:r>
        <w:t xml:space="preserve">Mitä Godfrey pyysi tekemään ennen kuin meni naimisiin Phinan kanssa?</w:t>
      </w:r>
    </w:p>
    <w:p>
      <w:r>
        <w:rPr>
          <w:b/>
        </w:rPr>
        <w:t xml:space="preserve">Esimerkki 3.529</w:t>
      </w:r>
    </w:p>
    <w:p>
      <w:r>
        <w:t xml:space="preserve"> Miles Raymond on pyrkivä mutta epäonnistunut kirjailija, viinin ystävä ja eronnut, masentunut, alkoholistin rajamailla oleva keski-ikäinen englanninopettaja, joka asuu San Diegossa. Hän vie pian naimisiin menevän näyttelijäystävänsä ja entisen opiskelukämppiksensä Jack Colen autoreissulle Santa Ynez Valleyn viinialueelle. Vaikka Jackin näyttelijänura on edelleen tunnustettu, hän näyttää saavuttaneen huippunsa vuosia sitten, kun hänellä oli rooli suositussa tv-saippuasarjassa, mutta nyt hän tekee mainosäänityksiä ja aikoo avioitumisensa jälkeen ryhtyä tulevan appensa menestyvään kiinteistöbisnekseen. Miles haluaa viettää viikon rentoutuen, golfaillen, hyvästä ruoasta ja viinistä nauttien; Milesin kauhuksi Jack on kuitenkin kimpussamme ja haluaa viimeisen seksuaalisen seikkailun ennen kotielämään asettumista.Viinialueella pari vierailee Milesin suosikkiravintolassa, The Hitching Post II:ssa, ja tapaa viehättävän, älykkään tarjoilijan Mayan, johon Miles tutustuu satunnaisesti. Jack aavistaa, että Maya on kiinnostunut Milesistä, joka vähättelee ystävänsä intuitiota ja kertoo Jackille, että Maya on naimisissa. Hän kertoo Mayalle, että Milesin käsikirjoitus on hyväksytty julkaistavaksi, vaikka sitä vasta harkitaan. Myöhemmin maistiaisissa paikallisella viinitilalla he tapaavat viehättävän viininvalajan nimeltä Stephanie, joka on myös Mayan tuttu. Jack ihastuu heti Stephaniin ja järjestää kaksoistreffit, joihin Miles ja Maya osallistuvat, ja kertoo Milesille, että hän on saanut tietää, ettei Maya ole enää naimisissa ("sans rock", kuten hän kuvailee). Treffien aikana Miles juo itsensä humalaan ja soittaa Vickille, ex-vaimolleen, saatuaan Jackilta aiemmin samana päivänä tietää, että tämä on mennyt uudelleen naimisiin. He palaavat Stephanien kotiin, jossa Jack ja Stephanie siirtyvät välittömästi makuuhuoneeseen harrastamaan seksiä, kun taas Miles ja Maya saavat yhteyden yhteisen kiinnostuksensa kautta viiniin. Maya kertoo Milesille, että hän viimeistelee maisterin tutkintonsa, jotta hän voi lähteä palvelemaan ja työskennellä puutarhaviljelyalalla. Miles kertoo Mayalle kirjastaan ja antaa hänelle kopion käsikirjoituksestaan. Viikon edetessä Jackin suhde Stephanieen jatkuu niin, että hän uskoo rakastuvansa Stephanieen; hän solmii siteen tämän tyttäreen ja ehdottaa Milesille, että he muuttaisivat sinne, jotta hän olisi lähempänä Stephanieta. Vietettyään päivän yhdessä Miles ja Maya palaavat hänen asuntoonsa ja harrastavat seksiä. Seuraavana päivänä Miles paljastaa, että Jack on menossa naimisiin. Maya inhoaa epärehellisyyttä, jättää Milesin ja kertoo asiasta Stephanelle, joka raivoissaan ja järkyttyneenä siitä, että häntä on käytetty hyväksi, murtaa Jackin nenän moottoripyöräkypärällään ja lyö häntä toistuvasti.Kuultuaan, että hänen käsikirjoituksensa on jälleen hylätty, Miles juo runsaasti ja aiheuttaa kohtauksen viininmaistajaisissa, kun tarjoilija katkaisee hänen puhelunsa ja päätyy lopulta yrittämään juoda sylkiämpäreestä. Sinä iltana, kun Stephanie on poissa, Jack tapailee toista tarjoilijaa nimeltä Cammi, joka tunnisti hänet näyttelijänuraltaan. Tuntia myöhemmin Jack ilmestyy takaisin Milesin kanssa jakamaansa motellihuoneeseen alasti ja tunnustaa, että Cammin aviomies tuli aikaisin kotiin, kun hän ja Jack harrastivat seksiä. Jack selittää joutuneensa pakenemaan ilman vaatteitaan ja lompakkoaan (jossa on pari korvaamatonta vihkisormusta). Jack suostuttelee Milesin ajamaan hänet takaisin Cammin talolle ja hiipimään sisälle, jossa hän huomaa Cammin ja tämän aviomiehen harrastavan seksiä. Miles näkee Jackin lompakon, nappaa sen ja juoksee ulos talosta. Hän pakenee hädin tuskin Cammin raivostunutta aviomiestä, joka jahtaa häntä alasti. Selittääkseen murtuneen nenän ja peitelläkseen uskottomuuttaan kihlatulleen Jack ajaa Milesin avoautolla päin puuta ja antaa vaikutelman, että he olisivat joutuneet onnettomuuteen. Kaksikko palaa Jackin sulhasen kotiin, jossa hänet otetaan avosylin vastaan, ja Miles ajaa pois runnellulla autollaan.Hääseremonian jälkeen Miles törmää ex-vaimoonsa Vickiin ja tapaa tämän uuden aviomiehen. Kuultuaan, että myös Miles on raskaana, hän hyväksyy sen, ettei hän koskaan saa Vickiä takaisin. Yksin hän juo arvoviininsä, vuoden 1961 Ch teau Cheval Blanc -viinin, kertakäyttökahvikupista pikaruokaravintolassa ja vaipuu entistä syvempään masennukseen. Kun aikaa on kulunut, Miles palaa takaisin koulunopettajuuden rutiineihin; eräänä iltapäivänä kotiin tullessaan hän saa ääniviestin Mayalta, joka kertoo nauttineensa hänen käsikirjoituksestaan ja kutsuu Milesin vierailulle. Lopulta Milesin nähdään ajavan takaisin Santa Yneziin ja koputtavan Mayan ovelle.</w:t>
      </w:r>
    </w:p>
    <w:p>
      <w:r>
        <w:rPr>
          <w:b/>
        </w:rPr>
        <w:t xml:space="preserve">Tulos</w:t>
      </w:r>
    </w:p>
    <w:p>
      <w:r>
        <w:t xml:space="preserve">Millä Stephanie murtaa Jackin nenän?</w:t>
      </w:r>
    </w:p>
    <w:p>
      <w:r>
        <w:rPr>
          <w:b/>
        </w:rPr>
        <w:t xml:space="preserve">Tulos</w:t>
      </w:r>
    </w:p>
    <w:p>
      <w:r>
        <w:t xml:space="preserve">Miten Jack selittää murtuneen nenänsä morsiamelleen?</w:t>
      </w:r>
    </w:p>
    <w:p>
      <w:r>
        <w:rPr>
          <w:b/>
        </w:rPr>
        <w:t xml:space="preserve">Tulos</w:t>
      </w:r>
    </w:p>
    <w:p>
      <w:r>
        <w:t xml:space="preserve">Kuka oli Jackin kumppani tuplatreffeillä?</w:t>
      </w:r>
    </w:p>
    <w:p>
      <w:r>
        <w:rPr>
          <w:b/>
        </w:rPr>
        <w:t xml:space="preserve">Tulos</w:t>
      </w:r>
    </w:p>
    <w:p>
      <w:r>
        <w:t xml:space="preserve">Minkälaisessa sarjassa Jack oli tunnettu näyttelemisestä?</w:t>
      </w:r>
    </w:p>
    <w:p>
      <w:r>
        <w:rPr>
          <w:b/>
        </w:rPr>
        <w:t xml:space="preserve">Tulos</w:t>
      </w:r>
    </w:p>
    <w:p>
      <w:r>
        <w:t xml:space="preserve">Mikä saa Milesin masennukseen?</w:t>
      </w:r>
    </w:p>
    <w:p>
      <w:r>
        <w:rPr>
          <w:b/>
        </w:rPr>
        <w:t xml:space="preserve">Tulos</w:t>
      </w:r>
    </w:p>
    <w:p>
      <w:r>
        <w:t xml:space="preserve">Miten Miles ja Jack viettävät viikonlopun?</w:t>
      </w:r>
    </w:p>
    <w:p>
      <w:r>
        <w:rPr>
          <w:b/>
        </w:rPr>
        <w:t xml:space="preserve">Tulos</w:t>
      </w:r>
    </w:p>
    <w:p>
      <w:r>
        <w:t xml:space="preserve">Miltä vuodelta Milen palkittu viini oli?</w:t>
      </w:r>
    </w:p>
    <w:p>
      <w:r>
        <w:rPr>
          <w:b/>
        </w:rPr>
        <w:t xml:space="preserve">Tulos</w:t>
      </w:r>
    </w:p>
    <w:p>
      <w:r>
        <w:t xml:space="preserve">Mitä Jack tekee salatakseen suhteensa?</w:t>
      </w:r>
    </w:p>
    <w:p>
      <w:r>
        <w:rPr>
          <w:b/>
        </w:rPr>
        <w:t xml:space="preserve">Tulos</w:t>
      </w:r>
    </w:p>
    <w:p>
      <w:r>
        <w:t xml:space="preserve">Minkä uran pariin Miles palaa masennuksen ja pohjakosketuksen jälkeen?</w:t>
      </w:r>
    </w:p>
    <w:p>
      <w:r>
        <w:rPr>
          <w:b/>
        </w:rPr>
        <w:t xml:space="preserve">Tulos</w:t>
      </w:r>
    </w:p>
    <w:p>
      <w:r>
        <w:t xml:space="preserve">Mikä on Jackin ammatti?</w:t>
      </w:r>
    </w:p>
    <w:p>
      <w:r>
        <w:rPr>
          <w:b/>
        </w:rPr>
        <w:t xml:space="preserve">Tulos</w:t>
      </w:r>
    </w:p>
    <w:p>
      <w:r>
        <w:t xml:space="preserve">Mitä Maya kertoo Milesille soittaessaan hänelle?</w:t>
      </w:r>
    </w:p>
    <w:p>
      <w:r>
        <w:rPr>
          <w:b/>
        </w:rPr>
        <w:t xml:space="preserve">Tulos</w:t>
      </w:r>
    </w:p>
    <w:p>
      <w:r>
        <w:t xml:space="preserve">Kuka keskeytti Jackin ja Cammin seksin aikana?</w:t>
      </w:r>
    </w:p>
    <w:p>
      <w:r>
        <w:rPr>
          <w:b/>
        </w:rPr>
        <w:t xml:space="preserve">Tulos</w:t>
      </w:r>
    </w:p>
    <w:p>
      <w:r>
        <w:t xml:space="preserve">Mikä johti siihen, että Miles aiheutti kohtauksen viininmaistajaisissa?</w:t>
      </w:r>
    </w:p>
    <w:p>
      <w:r>
        <w:rPr>
          <w:b/>
        </w:rPr>
        <w:t xml:space="preserve">Tulos</w:t>
      </w:r>
    </w:p>
    <w:p>
      <w:r>
        <w:t xml:space="preserve">Miksi Miles menee Cammin kotiin?</w:t>
      </w:r>
    </w:p>
    <w:p>
      <w:r>
        <w:rPr>
          <w:b/>
        </w:rPr>
        <w:t xml:space="preserve">Tulos</w:t>
      </w:r>
    </w:p>
    <w:p>
      <w:r>
        <w:t xml:space="preserve">Miksi Stephanie suuttuu Jackille?</w:t>
      </w:r>
    </w:p>
    <w:p>
      <w:r>
        <w:rPr>
          <w:b/>
        </w:rPr>
        <w:t xml:space="preserve">Tulos</w:t>
      </w:r>
    </w:p>
    <w:p>
      <w:r>
        <w:t xml:space="preserve">Mitä Miles oppii, kun hän näkee ex-vaimonsa uudelleen?</w:t>
      </w:r>
    </w:p>
    <w:p>
      <w:r>
        <w:rPr>
          <w:b/>
        </w:rPr>
        <w:t xml:space="preserve">Tulos</w:t>
      </w:r>
    </w:p>
    <w:p>
      <w:r>
        <w:t xml:space="preserve">Minkälaisen yrityksen Jackin on tarkoitus ottaa haltuunsa avioitumisen jälkeen?</w:t>
      </w:r>
    </w:p>
    <w:p>
      <w:r>
        <w:rPr>
          <w:b/>
        </w:rPr>
        <w:t xml:space="preserve">Tulos</w:t>
      </w:r>
    </w:p>
    <w:p>
      <w:r>
        <w:t xml:space="preserve">Mistä Miles tuntee Jackin?</w:t>
      </w:r>
    </w:p>
    <w:p>
      <w:r>
        <w:rPr>
          <w:b/>
        </w:rPr>
        <w:t xml:space="preserve">Tulos</w:t>
      </w:r>
    </w:p>
    <w:p>
      <w:r>
        <w:t xml:space="preserve">Mitä Maya sanoo ääniviestissään Milesille?</w:t>
      </w:r>
    </w:p>
    <w:p>
      <w:r>
        <w:rPr>
          <w:b/>
        </w:rPr>
        <w:t xml:space="preserve">Tulos</w:t>
      </w:r>
    </w:p>
    <w:p>
      <w:r>
        <w:t xml:space="preserve">Mihin yritykseen Miles aikoo ryhtyä naimisiin mentyään?</w:t>
      </w:r>
    </w:p>
    <w:p>
      <w:r>
        <w:rPr>
          <w:b/>
        </w:rPr>
        <w:t xml:space="preserve">Tulos</w:t>
      </w:r>
    </w:p>
    <w:p>
      <w:r>
        <w:t xml:space="preserve">Missä Jack ja Miles tapaavat Stephanien?</w:t>
      </w:r>
    </w:p>
    <w:p>
      <w:r>
        <w:rPr>
          <w:b/>
        </w:rPr>
        <w:t xml:space="preserve">Tulos</w:t>
      </w:r>
    </w:p>
    <w:p>
      <w:r>
        <w:t xml:space="preserve">Mikä saa Jackin juomaan liikaa ja aiheuttamaan kohtauksen viinitilalla?</w:t>
      </w:r>
    </w:p>
    <w:p>
      <w:r>
        <w:rPr>
          <w:b/>
        </w:rPr>
        <w:t xml:space="preserve">Tulos</w:t>
      </w:r>
    </w:p>
    <w:p>
      <w:r>
        <w:t xml:space="preserve">Kenen taloon Jack jätti lompakkonsa?</w:t>
      </w:r>
    </w:p>
    <w:p>
      <w:r>
        <w:rPr>
          <w:b/>
        </w:rPr>
        <w:t xml:space="preserve">Tulos</w:t>
      </w:r>
    </w:p>
    <w:p>
      <w:r>
        <w:t xml:space="preserve">Mitä Jack tekee Milen avoautolle peitelläkseen tahdittomuuttaan?</w:t>
      </w:r>
    </w:p>
    <w:p>
      <w:r>
        <w:rPr>
          <w:b/>
        </w:rPr>
        <w:t xml:space="preserve">Tulos</w:t>
      </w:r>
    </w:p>
    <w:p>
      <w:r>
        <w:t xml:space="preserve">Miksi Miles aiheuttaa kohtauksen viininmaistelutilaisuudessa?</w:t>
      </w:r>
    </w:p>
    <w:p>
      <w:r>
        <w:rPr>
          <w:b/>
        </w:rPr>
        <w:t xml:space="preserve">Tulos</w:t>
      </w:r>
    </w:p>
    <w:p>
      <w:r>
        <w:t xml:space="preserve">Miten Miles ja Maya viettävät ensimmäiset treffinsä?</w:t>
      </w:r>
    </w:p>
    <w:p>
      <w:r>
        <w:rPr>
          <w:b/>
        </w:rPr>
        <w:t xml:space="preserve">Tulos</w:t>
      </w:r>
    </w:p>
    <w:p>
      <w:r>
        <w:t xml:space="preserve">Kuka on Maya?</w:t>
      </w:r>
    </w:p>
    <w:p>
      <w:r>
        <w:rPr>
          <w:b/>
        </w:rPr>
        <w:t xml:space="preserve">Esimerkki 3.530</w:t>
      </w:r>
    </w:p>
    <w:p>
      <w:r>
        <w:t xml:space="preserve"> Romaanin juoni alkaa seitsemän vuotta sen jälkeen, kun Anne Elliotin kihlaus silloisen komentajan Frederick Wentworthin kanssa oli purkautunut. Anne Elliot, tuolloin 19-vuotias, rakastui ja hyväksyi komean nuoren merivoimien upseerin kosinnan. Hän oli älykäs, itsevarma, kunnianhimoinen ja työssäkäyvä, mutta ei vielä varakas eikä hänellä ollut erityisiä sukulaisuussuhteita, jotka olisivat suositelleet häntä. Sir Walter, hänen isänsä ja vanhempi sisarensa Elizabeth eivät olleet tyytyväisiä hänen valintaansa, sillä he väittivät, ettei Elliot sopinut perheen Kellynch Hallin kartanon Elliotille. Lady Russell, joka toimi Annen edesmenneen äidin sijaisena, suostutteli Annen purkamaan kihlauksen, sillä hänen mielestään se oli harkitsematon liitto näin nuorelle. He ovat ainoat, jotka tietävät tästä lyhyestä kihlauksesta, sillä nuorempi sisko Mary oli koulussa.Elliotin perhe on nyt taloudellisissa vaikeuksissa. Kellynch Hall vuokrataan, ja perhe asettuu asumaan Bathiin, kunnes talous paranee. Baronetti Sir Walter, sosiaalisesti valveutunut isä ja tytär Elizabeth odottavat muuttoa innolla. Anne ei ole yhtä varma, viihtyykö hän Bathissa. Mary on naimisissa läheisen Uppercross Hallin Charles Musgroven kanssa, joka on arvostetun paikallisen kartanonherran perijä. Anne vierailee Maryn ja hänen perheensä luona, jossa häntä rakastetaan. Sodan päättymisen myötä merimiehet palaavat maihin, myös Kellynch Hallin asukkaat, amiraali Croft ja hänen vaimonsa Sophia, joka on Frederick Wentworthin, nykyisin varakkaan merivoimien kapteenin, sisar. Frederick vierailee sisarensa luona ja tapaa Uppercrossin perheen, johon kuuluu myös Anne, ja Musgrovet, joihin kuuluvat Mary, Charles ja Charlesin siskot Henrietta ja Louisa, toivottavat Croftit ja Wentworthit tervetulleiksi. Hän kertoo kaikille olevansa valmis menemään naimisiin. Henrietta on kihloissa pappisserkkunsa Charles Hayterin kanssa, joka on poissa ensimmäisinä päivinä, jolloin Wentworth liittyy heidän seurapiiriinsä. Sekä Croftit että Musgrovet spekuloivat mielellään sillä, kumman sisaren kanssa Wentworth voisi mennä naimisiin. Kun Hayter palaa, Henrietta kääntää kiintymyksensä jälleen häntä kohtaan. Anne rakastaa yhä Wentworthia, joten jokainen tapaaminen hänen kanssaan vaatii valmistautumista hänen omiin voimakkaisiin tunteisiinsa. Hän kuulee keskustelun, jossa Louisa kertoo Wentworthille, että Charles kosi ensin Annea, joka torjui hänet. Tämä on hänelle hätkähdyttävä uutinen." Anne ja Uppercrossin perheen nuoret aikuiset lähtevät kapteeni Wentworthin mukaan vierailulle kahden hänen upseeritoverinsa, kapteenit Harvillen ja James Benwickin luokse Lyme Regisin rannikkokaupunkiin. Benwick suree kihlattunsa, kapteeni Harvillen sisaren kuolemaa, ja hän arvostaa Annen myötätuntoa ja ymmärrystä. Hän ihailee romanttisia runoilijoita, samoin Anne. Anne kiinnittää Lymen kautta kulkevan herrasmiehen huomion, joka osoittautuu William Elliotiksi, hänen serkukseensa ja Kellynchin perijäksi, joka katkaisi välit Sir Walteriin vuosia aiemmin. Vierailun viimeisenä aamuna Louisa saa vakavan aivotärähdyksen kaatuessaan, jonka aiheutti hänen kiihkeä käytöksensä Wentworthin kanssa. Anne organisoi viileästi muut kutsumaan apua. Wentworth on vaikuttunut Annesta, mutta tuntee samalla syyllisyyttä teoistaan Louisan kanssa. Tapaturman jälkeen Anne lähtee isänsä ja sisarensa luokse Bathiin Lady Russellin luo, kun taas Louisa ja hänen vanhempansa jäävät Harvilleille Lymeen. Wentworth vierailee vanhemman veljensä luona Shropshiressä. Anne huomaa, että hänen isänsä ja sisarensa ovat imarreltuina hiljattain leskeksi jääneen William Elliotin huomiosta, joka on nyt tehnyt sovinnon Sir Walterin kanssa. Elizabeth olettaa, että mies haluaa kosiskella häntä. Vaikka Anne pitää William Elliotista ja nauttii tämän käytöstavoista, hän pitää miehen luonnetta vaikeaselkoisena. amiraali Croft ja hänen vaimonsa saapuvat Bathiin ja tuovat uutisen, että Louisa on kihloissa kapteeni Benwickin kanssa. Wentworth saapuu Bathiin, jossa hänen mustasukkaisuutensa herää, kun hän näkee herra Elliotin kosiskelevan Annea. Hän ja Anne uusivat tuttavuutensa. Anne vierailee vanhan koulukaverinsa, rouva Smithin luona, joka on nyt leski ja asuu Bathissa vaikeissa oloissa. Hän saa selville, että Elliot on hurmaavan ulkokuorensa alla kylmä ja laskelmoiva opportunisti, joka oli ajanut rouva Smithin edesmenneen aviomiehen velkaantumaan. Miehen testamentin toimeenpanijana hän ei ryhdy mihinkään toimiin naisen tilanteen parantamiseksi. Vaikka rouva Smith uskoo, että mies on aidosti ihastunut Anneen, hän tuntee, että miehen ensisijaisena tavoitteena on estää rouva Claytä menemästä naimisiin Sir Walterin kanssa. Uusi avioliitto saattaisi merkitä uutta poikaa, joka syrjäyttäisi hänet.Musgrovet käyvät Bathissa ostamassa häävaatteita Louisalle ja Henriettalle, jotka molemmat menevät pian naimisiin. Kapteenit Wentworth ja Harville kohtaavat heidät ja Annen Musgrovien hotellissa Bathissa, jossa Wentworth kuulee Annen ja Harvillen keskustelevan rakastuneiden miesten ja naisten suhteellisesta uskollisuudesta. Syvästi liikuttuneena siitä, mitä Anne sanoo siitä, etteivät naiset luovu rakkauden tunteistaan, vaikka kaikki toivo olisi menetetty, Wentworth kirjoittaa Annelle viestin, jossa hän ilmoittaa tunteistaan Annelle. Hotellin ulkopuolella Anne ja Wentworth tekevät sovinnon, vahvistavat rakkautensa toisiaan kohtaan ja uusivat kihlauksensa. William Elliot lähtee Bathista rouva Clayn kanssa, jonka viehättävät tavat saattavat vielä houkutella häntä. Lady Russell myöntää olleensa väärässä Wentworthin suhteen; hän ja Anne pysyvät ystävinä. Kun Anne ja Frederick menevät naimisiin, hän auttaa rouva Smithiä saamaan takaisin menetetyn omaisuutensa. Anne asettuu elämään laivaston kapteenin vaimona, joka kutsutaan pois, kun hänen maansa tarvitsee häntä.</w:t>
      </w:r>
    </w:p>
    <w:p>
      <w:r>
        <w:rPr>
          <w:b/>
        </w:rPr>
        <w:t xml:space="preserve">Tulos</w:t>
      </w:r>
    </w:p>
    <w:p>
      <w:r>
        <w:t xml:space="preserve">Millainen vastuu William Elliottilla on rouva Smithiä kohtaan?</w:t>
      </w:r>
    </w:p>
    <w:p>
      <w:r>
        <w:rPr>
          <w:b/>
        </w:rPr>
        <w:t xml:space="preserve">Tulos</w:t>
      </w:r>
    </w:p>
    <w:p>
      <w:r>
        <w:t xml:space="preserve">Mikä vamma Louisalla oli?</w:t>
      </w:r>
    </w:p>
    <w:p>
      <w:r>
        <w:rPr>
          <w:b/>
        </w:rPr>
        <w:t xml:space="preserve">Tulos</w:t>
      </w:r>
    </w:p>
    <w:p>
      <w:r>
        <w:t xml:space="preserve">Kumpaa sisarta Charles Musgrove kosi ensin?</w:t>
      </w:r>
    </w:p>
    <w:p>
      <w:r>
        <w:rPr>
          <w:b/>
        </w:rPr>
        <w:t xml:space="preserve">Tulos</w:t>
      </w:r>
    </w:p>
    <w:p>
      <w:r>
        <w:t xml:space="preserve">Missä Annen äiti on?</w:t>
      </w:r>
    </w:p>
    <w:p>
      <w:r>
        <w:rPr>
          <w:b/>
        </w:rPr>
        <w:t xml:space="preserve">Tulos</w:t>
      </w:r>
    </w:p>
    <w:p>
      <w:r>
        <w:t xml:space="preserve">Mikä saa Wentworthin tarkastelemaan uudelleen tunteitaan Annea kohtaan?</w:t>
      </w:r>
    </w:p>
    <w:p>
      <w:r>
        <w:rPr>
          <w:b/>
        </w:rPr>
        <w:t xml:space="preserve">Tulos</w:t>
      </w:r>
    </w:p>
    <w:p>
      <w:r>
        <w:t xml:space="preserve">Millainen sukulaisuussuhde Annella on William Elliottin kanssa?</w:t>
      </w:r>
    </w:p>
    <w:p>
      <w:r>
        <w:rPr>
          <w:b/>
        </w:rPr>
        <w:t xml:space="preserve">Tulos</w:t>
      </w:r>
    </w:p>
    <w:p>
      <w:r>
        <w:t xml:space="preserve">Miksi Louisa jää Lymeen?</w:t>
      </w:r>
    </w:p>
    <w:p>
      <w:r>
        <w:rPr>
          <w:b/>
        </w:rPr>
        <w:t xml:space="preserve">Tulos</w:t>
      </w:r>
    </w:p>
    <w:p>
      <w:r>
        <w:t xml:space="preserve">Missä olosuhteissa Anne tapaa entisen sulhasensa Frederick Wentworthin?</w:t>
      </w:r>
    </w:p>
    <w:p>
      <w:r>
        <w:rPr>
          <w:b/>
        </w:rPr>
        <w:t xml:space="preserve">Tulos</w:t>
      </w:r>
    </w:p>
    <w:p>
      <w:r>
        <w:t xml:space="preserve">Miksi perhe muuttaa Bathiin?</w:t>
      </w:r>
    </w:p>
    <w:p>
      <w:r>
        <w:rPr>
          <w:b/>
        </w:rPr>
        <w:t xml:space="preserve">Tulos</w:t>
      </w:r>
    </w:p>
    <w:p>
      <w:r>
        <w:t xml:space="preserve">Mitä Wentworth tekee rouva Smithille?</w:t>
      </w:r>
    </w:p>
    <w:p>
      <w:r>
        <w:rPr>
          <w:b/>
        </w:rPr>
        <w:t xml:space="preserve">Tulos</w:t>
      </w:r>
    </w:p>
    <w:p>
      <w:r>
        <w:t xml:space="preserve">Missä Sir Walterin nuorin tytär asuu?</w:t>
      </w:r>
    </w:p>
    <w:p>
      <w:r>
        <w:rPr>
          <w:b/>
        </w:rPr>
        <w:t xml:space="preserve">Tulos</w:t>
      </w:r>
    </w:p>
    <w:p>
      <w:r>
        <w:t xml:space="preserve">Kuinka vanha Elisabetin sisko oli, kun hän suostui naimisiin Wentworthin kanssa?</w:t>
      </w:r>
    </w:p>
    <w:p>
      <w:r>
        <w:rPr>
          <w:b/>
        </w:rPr>
        <w:t xml:space="preserve">Tulos</w:t>
      </w:r>
    </w:p>
    <w:p>
      <w:r>
        <w:t xml:space="preserve">Miten Wentworth julistaa rakkautensa Annea kohtaan?</w:t>
      </w:r>
    </w:p>
    <w:p>
      <w:r>
        <w:rPr>
          <w:b/>
        </w:rPr>
        <w:t xml:space="preserve">Tulos</w:t>
      </w:r>
    </w:p>
    <w:p>
      <w:r>
        <w:t xml:space="preserve">Miksi William on huolissaan rouva Clayn ja Sir Walterin suhteesta?</w:t>
      </w:r>
    </w:p>
    <w:p>
      <w:r>
        <w:rPr>
          <w:b/>
        </w:rPr>
        <w:t xml:space="preserve">Tulos</w:t>
      </w:r>
    </w:p>
    <w:p>
      <w:r>
        <w:t xml:space="preserve">Kuka sai Annen lopettamaan kihlauksen?</w:t>
      </w:r>
    </w:p>
    <w:p>
      <w:r>
        <w:rPr>
          <w:b/>
        </w:rPr>
        <w:t xml:space="preserve">Tulos</w:t>
      </w:r>
    </w:p>
    <w:p>
      <w:r>
        <w:t xml:space="preserve">Kapteeni Harvell tuntee vetoa Anneen, koska he molemmat rakastavat runoutta miltä kirjalliselta kaudelta?</w:t>
      </w:r>
    </w:p>
    <w:p>
      <w:r>
        <w:rPr>
          <w:b/>
        </w:rPr>
        <w:t xml:space="preserve">Tulos</w:t>
      </w:r>
    </w:p>
    <w:p>
      <w:r>
        <w:t xml:space="preserve">Kuka asuu Kellynch Hallissa sodan lopussa?</w:t>
      </w:r>
    </w:p>
    <w:p>
      <w:r>
        <w:rPr>
          <w:b/>
        </w:rPr>
        <w:t xml:space="preserve">Tulos</w:t>
      </w:r>
    </w:p>
    <w:p>
      <w:r>
        <w:t xml:space="preserve">Kenen kanssa Louisa kihlautuu?</w:t>
      </w:r>
    </w:p>
    <w:p>
      <w:r>
        <w:rPr>
          <w:b/>
        </w:rPr>
        <w:t xml:space="preserve">Tulos</w:t>
      </w:r>
    </w:p>
    <w:p>
      <w:r>
        <w:t xml:space="preserve">Frederick saa tietää, että Anne oli saanut toisen kosinnan Charles Hayterilta, joka on nyt kihloissa minkä Charles Musgroven sisaren kanssa?</w:t>
      </w:r>
    </w:p>
    <w:p>
      <w:r>
        <w:rPr>
          <w:b/>
        </w:rPr>
        <w:t xml:space="preserve">Tulos</w:t>
      </w:r>
    </w:p>
    <w:p>
      <w:r>
        <w:t xml:space="preserve">Kuka tarjosi opastusta Sir Walterin keskimmäiselle tyttärelle tämän äidin kuoltua?</w:t>
      </w:r>
    </w:p>
    <w:p>
      <w:r>
        <w:rPr>
          <w:b/>
        </w:rPr>
        <w:t xml:space="preserve">Tulos</w:t>
      </w:r>
    </w:p>
    <w:p>
      <w:r>
        <w:t xml:space="preserve">Miten Frederick auttaa rouva Smithiä?</w:t>
      </w:r>
    </w:p>
    <w:p>
      <w:r>
        <w:rPr>
          <w:b/>
        </w:rPr>
        <w:t xml:space="preserve">Tulos</w:t>
      </w:r>
    </w:p>
    <w:p>
      <w:r>
        <w:t xml:space="preserve">Kuinka vanha Anne Elliot oli, kun hän kihlautui komentaja Frederick Wentworthin kanssa?</w:t>
      </w:r>
    </w:p>
    <w:p>
      <w:r>
        <w:rPr>
          <w:b/>
        </w:rPr>
        <w:t xml:space="preserve">Tulos</w:t>
      </w:r>
    </w:p>
    <w:p>
      <w:r>
        <w:t xml:space="preserve">Miksi Annen perhe ei ollut iloinen Annen kihlauksesta komentajan kanssa?</w:t>
      </w:r>
    </w:p>
    <w:p>
      <w:r>
        <w:rPr>
          <w:b/>
        </w:rPr>
        <w:t xml:space="preserve">Tulos</w:t>
      </w:r>
    </w:p>
    <w:p>
      <w:r>
        <w:t xml:space="preserve">Mitä yhteistä on Annella ja kapteeni Harvillella?</w:t>
      </w:r>
    </w:p>
    <w:p>
      <w:r>
        <w:rPr>
          <w:b/>
        </w:rPr>
        <w:t xml:space="preserve">Tulos</w:t>
      </w:r>
    </w:p>
    <w:p>
      <w:r>
        <w:t xml:space="preserve">Miten Kellynch Hallia vuokraavat ihmiset liittyvät Annen entiseen sulhaseen? </w:t>
      </w:r>
    </w:p>
    <w:p>
      <w:r>
        <w:rPr>
          <w:b/>
        </w:rPr>
        <w:t xml:space="preserve">Tulos</w:t>
      </w:r>
    </w:p>
    <w:p>
      <w:r>
        <w:t xml:space="preserve">Mitä Lady Russellin on myönnettävä?</w:t>
      </w:r>
    </w:p>
    <w:p>
      <w:r>
        <w:rPr>
          <w:b/>
        </w:rPr>
        <w:t xml:space="preserve">Tulos</w:t>
      </w:r>
    </w:p>
    <w:p>
      <w:r>
        <w:t xml:space="preserve">Milloin Annen perhe muuttaa Bathiin?</w:t>
      </w:r>
    </w:p>
    <w:p>
      <w:r>
        <w:rPr>
          <w:b/>
        </w:rPr>
        <w:t xml:space="preserve">Tulos</w:t>
      </w:r>
    </w:p>
    <w:p>
      <w:r>
        <w:t xml:space="preserve">Mikä tuo Musgrovesin Bathiin?</w:t>
      </w:r>
    </w:p>
    <w:p>
      <w:r>
        <w:rPr>
          <w:b/>
        </w:rPr>
        <w:t xml:space="preserve">Tulos</w:t>
      </w:r>
    </w:p>
    <w:p>
      <w:r>
        <w:t xml:space="preserve">Kuka kertoo Annelle, millainen ihminen herra Elliot todella on?</w:t>
      </w:r>
    </w:p>
    <w:p>
      <w:r>
        <w:rPr>
          <w:b/>
        </w:rPr>
        <w:t xml:space="preserve">Esimerkki 3.531</w:t>
      </w:r>
    </w:p>
    <w:p>
      <w:r>
        <w:t xml:space="preserve"> Kävellessään rapu löytää riisipallon. Ovela apina suostuttelee ravun vaihtamaan riisipallon persimoninsiemeniin. Rapu on aluksi järkyttynyt, mutta kun se istuttaa ja hoitaa siemeniä, siitä kasvaa puu, joka tuottaa runsaasti hedelmiä. Apina suostuu kiipeämään puuhun poimimaan hedelmiä ravulle, mutta ahmii mieluummin ahmii hedelmät kuin jakaa ne ravun kanssa. Kun rapu protestoi, apina heittää kovat, kypsymättömät hedelmät hänen päälleen. Hyökkäyksen aiheuttama järkytys saa ravun synnyttämään juuri ennen kuolemaansa. ravun lapset haluavat kostaa apinalle. Useiden liittolaisten avulla kastanja, usu, mehiläinen ja lehmänkakku he menevät apinan taloon. Kastanja piiloutuu apinan kamiinaan, mehiläinen vesiämpäriin, lehmäpiirakka multapohjaan ja usu katolle. Kun apina palaa kotiin, se yrittää lämmitellä itseään tulisijaan, mutta kastanja lyö apinaa niin, että se polttaa itsensä. Kun apina yrittää viilentää palovammojaan vesiämpärillä, mehiläinen pistää häntä. Kun säikähtänyt apina yrittää juosta ulos talosta, lehmänkakku liikkuu ja kompastuu häneen, ja usu putoaa katolta ja tappaa apinan.</w:t>
      </w:r>
    </w:p>
    <w:p>
      <w:r>
        <w:rPr>
          <w:b/>
        </w:rPr>
        <w:t xml:space="preserve">Tulos</w:t>
      </w:r>
    </w:p>
    <w:p>
      <w:r>
        <w:t xml:space="preserve">Kuka haluaa kostaa apinalle ravun tappamisen?</w:t>
      </w:r>
    </w:p>
    <w:p>
      <w:r>
        <w:rPr>
          <w:b/>
        </w:rPr>
        <w:t xml:space="preserve">Tulos</w:t>
      </w:r>
    </w:p>
    <w:p>
      <w:r>
        <w:t xml:space="preserve">Missä Mehiläinen piileskelee?</w:t>
      </w:r>
    </w:p>
    <w:p>
      <w:r>
        <w:rPr>
          <w:b/>
        </w:rPr>
        <w:t xml:space="preserve">Tulos</w:t>
      </w:r>
    </w:p>
    <w:p>
      <w:r>
        <w:t xml:space="preserve">Missä Cowpie piileskelee?</w:t>
      </w:r>
    </w:p>
    <w:p>
      <w:r>
        <w:rPr>
          <w:b/>
        </w:rPr>
        <w:t xml:space="preserve">Tulos</w:t>
      </w:r>
    </w:p>
    <w:p>
      <w:r>
        <w:t xml:space="preserve">Kuka auttaa nuoria rapuja kostamaan apinalle?</w:t>
      </w:r>
    </w:p>
    <w:p>
      <w:r>
        <w:rPr>
          <w:b/>
        </w:rPr>
        <w:t xml:space="preserve">Tulos</w:t>
      </w:r>
    </w:p>
    <w:p>
      <w:r>
        <w:t xml:space="preserve">Mitä tapahtuu Apinalle vesiämpärin luona?</w:t>
      </w:r>
    </w:p>
    <w:p>
      <w:r>
        <w:rPr>
          <w:b/>
        </w:rPr>
        <w:t xml:space="preserve">Tulos</w:t>
      </w:r>
    </w:p>
    <w:p>
      <w:r>
        <w:t xml:space="preserve">Kuka tappaa apinan?</w:t>
      </w:r>
    </w:p>
    <w:p>
      <w:r>
        <w:rPr>
          <w:b/>
        </w:rPr>
        <w:t xml:space="preserve">Tulos</w:t>
      </w:r>
    </w:p>
    <w:p>
      <w:r>
        <w:t xml:space="preserve">Mitä rapu löytää kävellessään?</w:t>
      </w:r>
    </w:p>
    <w:p>
      <w:r>
        <w:rPr>
          <w:b/>
        </w:rPr>
        <w:t xml:space="preserve">Tulos</w:t>
      </w:r>
    </w:p>
    <w:p>
      <w:r>
        <w:t xml:space="preserve">Mitä Apina heittää rapua kohti?</w:t>
      </w:r>
    </w:p>
    <w:p>
      <w:r>
        <w:rPr>
          <w:b/>
        </w:rPr>
        <w:t xml:space="preserve">Tulos</w:t>
      </w:r>
    </w:p>
    <w:p>
      <w:r>
        <w:t xml:space="preserve">Mitä apina tekee, kun rapu valittaa, ettei se jaa kakihedelmää sen kanssa?</w:t>
      </w:r>
    </w:p>
    <w:p>
      <w:r>
        <w:rPr>
          <w:b/>
        </w:rPr>
        <w:t xml:space="preserve">Tulos</w:t>
      </w:r>
    </w:p>
    <w:p>
      <w:r>
        <w:t xml:space="preserve">Missä lehmäpiirakka piileskelee, kun he menevät apinan taloon kostamaan?</w:t>
      </w:r>
    </w:p>
    <w:p>
      <w:r>
        <w:rPr>
          <w:b/>
        </w:rPr>
        <w:t xml:space="preserve">Tulos</w:t>
      </w:r>
    </w:p>
    <w:p>
      <w:r>
        <w:t xml:space="preserve">Mihin rapu vaihtaa riisipallon?</w:t>
      </w:r>
    </w:p>
    <w:p>
      <w:r>
        <w:rPr>
          <w:b/>
        </w:rPr>
        <w:t xml:space="preserve">Tulos</w:t>
      </w:r>
    </w:p>
    <w:p>
      <w:r>
        <w:t xml:space="preserve">Miten apina kuolee?</w:t>
      </w:r>
    </w:p>
    <w:p>
      <w:r>
        <w:rPr>
          <w:b/>
        </w:rPr>
        <w:t xml:space="preserve">Tulos</w:t>
      </w:r>
    </w:p>
    <w:p>
      <w:r>
        <w:t xml:space="preserve">Mitä tapahtuu, kun rapu istuttaa siemenen?</w:t>
      </w:r>
    </w:p>
    <w:p>
      <w:r>
        <w:rPr>
          <w:b/>
        </w:rPr>
        <w:t xml:space="preserve">Tulos</w:t>
      </w:r>
    </w:p>
    <w:p>
      <w:r>
        <w:t xml:space="preserve">Mitä ravun lapset tekevät sen jälkeen, kun apina on tappanut hänet?</w:t>
      </w:r>
    </w:p>
    <w:p>
      <w:r>
        <w:rPr>
          <w:b/>
        </w:rPr>
        <w:t xml:space="preserve">Tulos</w:t>
      </w:r>
    </w:p>
    <w:p>
      <w:r>
        <w:t xml:space="preserve">Keitä ovat ravun lasten ystävät?</w:t>
      </w:r>
    </w:p>
    <w:p>
      <w:r>
        <w:rPr>
          <w:b/>
        </w:rPr>
        <w:t xml:space="preserve">Tulos</w:t>
      </w:r>
    </w:p>
    <w:p>
      <w:r>
        <w:t xml:space="preserve">Mitä rapu ajattelee kinkunsiemenistä?</w:t>
      </w:r>
    </w:p>
    <w:p>
      <w:r>
        <w:rPr>
          <w:b/>
        </w:rPr>
        <w:t xml:space="preserve">Tulos</w:t>
      </w:r>
    </w:p>
    <w:p>
      <w:r>
        <w:t xml:space="preserve">Mitä apina vaihtaa riisipalloon?</w:t>
      </w:r>
    </w:p>
    <w:p>
      <w:r>
        <w:rPr>
          <w:b/>
        </w:rPr>
        <w:t xml:space="preserve">Tulos</w:t>
      </w:r>
    </w:p>
    <w:p>
      <w:r>
        <w:t xml:space="preserve">Mihin kastanja piiloutuu, kun he menevät apinan taloon kostamaan?</w:t>
      </w:r>
    </w:p>
    <w:p>
      <w:r>
        <w:rPr>
          <w:b/>
        </w:rPr>
        <w:t xml:space="preserve">Tulos</w:t>
      </w:r>
    </w:p>
    <w:p>
      <w:r>
        <w:t xml:space="preserve">Mitä apina tekee, kun se kiipeää persimonipuuhun poimiakseen hedelmän?</w:t>
      </w:r>
    </w:p>
    <w:p>
      <w:r>
        <w:rPr>
          <w:b/>
        </w:rPr>
        <w:t xml:space="preserve">Tulos</w:t>
      </w:r>
    </w:p>
    <w:p>
      <w:r>
        <w:t xml:space="preserve">Mitä apina antaa paskalle vastineeksi riisipallosta?</w:t>
      </w:r>
    </w:p>
    <w:p>
      <w:r>
        <w:rPr>
          <w:b/>
        </w:rPr>
        <w:t xml:space="preserve">Tulos</w:t>
      </w:r>
    </w:p>
    <w:p>
      <w:r>
        <w:t xml:space="preserve">Miten apina kohtelee rapua nähtyään persimonipuun?</w:t>
      </w:r>
    </w:p>
    <w:p>
      <w:r>
        <w:rPr>
          <w:b/>
        </w:rPr>
        <w:t xml:space="preserve">Tulos</w:t>
      </w:r>
    </w:p>
    <w:p>
      <w:r>
        <w:t xml:space="preserve">Mitä mehiläinen tekee, kun apina yrittää lievittää palovammojaan vesiämpärillään?</w:t>
      </w:r>
    </w:p>
    <w:p>
      <w:r>
        <w:rPr>
          <w:b/>
        </w:rPr>
        <w:t xml:space="preserve">Tulos</w:t>
      </w:r>
    </w:p>
    <w:p>
      <w:r>
        <w:t xml:space="preserve">Minkä viestin tarina antaa varastamisesta?</w:t>
      </w:r>
    </w:p>
    <w:p>
      <w:r>
        <w:rPr>
          <w:b/>
        </w:rPr>
        <w:t xml:space="preserve">Tulos</w:t>
      </w:r>
    </w:p>
    <w:p>
      <w:r>
        <w:t xml:space="preserve">Missä mehiläinen piiloutuu, kun se menee apinan taloon kostamaan?</w:t>
      </w:r>
    </w:p>
    <w:p>
      <w:r>
        <w:rPr>
          <w:b/>
        </w:rPr>
        <w:t xml:space="preserve">Tulos</w:t>
      </w:r>
    </w:p>
    <w:p>
      <w:r>
        <w:t xml:space="preserve">Mitä tapahtuu sen jälkeen, kun Apina kompastuu Cowpieen?</w:t>
      </w:r>
    </w:p>
    <w:p>
      <w:r>
        <w:rPr>
          <w:b/>
        </w:rPr>
        <w:t xml:space="preserve">Tulos</w:t>
      </w:r>
    </w:p>
    <w:p>
      <w:r>
        <w:t xml:space="preserve">Mitkä sanat kuvaavat apinaa?</w:t>
      </w:r>
    </w:p>
    <w:p>
      <w:r>
        <w:rPr>
          <w:b/>
        </w:rPr>
        <w:t xml:space="preserve">Tulos</w:t>
      </w:r>
    </w:p>
    <w:p>
      <w:r>
        <w:t xml:space="preserve">Mitä ravun lapset haluavat apinalta?</w:t>
      </w:r>
    </w:p>
    <w:p>
      <w:r>
        <w:rPr>
          <w:b/>
        </w:rPr>
        <w:t xml:space="preserve">Tulos</w:t>
      </w:r>
    </w:p>
    <w:p>
      <w:r>
        <w:t xml:space="preserve">Mitä rapu tekee ennen kuolemaansa?</w:t>
      </w:r>
    </w:p>
    <w:p>
      <w:r>
        <w:rPr>
          <w:b/>
        </w:rPr>
        <w:t xml:space="preserve">Esimerkki 3.532</w:t>
      </w:r>
    </w:p>
    <w:p>
      <w:r>
        <w:t xml:space="preserve"> Taidemaalari Claude Lantier kannattaa todellisten aiheiden maalaamista todellisissa paikoissa, erityisesti ulkona. Tämä on jyrkässä ristiriidassa taiteilijoiden kanssa, jotka maalasivat ateljeessa ja keskittyivät mytologisiin, historiallisiin ja uskonnollisiin aiheisiin. Lantierin taiteen tekeminen on vallankumouksellista, ja hänellä on pieni joukko samanhenkisiä ystäviä, jotka ovat yhtä lailla päättäneet ravistella taidemaailmaa ja haastaa vallitsevan järjestelmän. Hänen parhaita ystäviään ovat hänen lapsuudentoverinsa kirjailija Pierre Sandoz ja arkkitehti Louis Dubuche. Sandoz pohtii Zolan tavoin romaanisarjaa tieteeseen perustuvasta perheestä, johon sisältyy nykyihmisiä ja arkielämää. Dubuche ei ole puoliksikaan yhtä rohkea kuin Claude, ja vaikka hän on taidemaalari, musiikki on hänen intohimonsa. Hän valitsee tavanomaisemman linjan ja turvautuu keskiluokkaiseen elämään ja porvarilliseen avioliittoon. Myös Sandoz hakeutuu avioliittoon ei rakkauden vaan vakauden vuoksi ja ymmärtääkseen paremmin, mistä hän kirjoittaa. Taiteilijayhteisön paheksunta uusien taiteilijoiden syrjäyttämisestä suosittujen, vakiintuneiden ja perinteisten taiteilijoiden hyväksi Acad mie des Beaux-Artsin vuotuisessa Salonissa johtaa siihen, että hylätyille taiteilijoille perustetaan Salon des Refus s, jossa he voivat esitellä töitään. Mikään maalaus ei herätä enemmän kiinnostusta tai kritiikkiä kuin Clauden maalaus. Maalauksen nimi on Plein Air (ulkoilma), ja siinä on keskellä etualalla alaston naishahmo ja taustalla kaksi naisaktia, ja etualalla on täysin pukeutunut mies, joka on selkä katsojaan päin. (Zola viittaa tarkoituksella Douard Manet'n Le d jeuner sur l'herbe -elokuvaan, joka herätti paheksuntaa varsinaisessa Salon des Refus s -tapahtumassa vuonna 1863.) Claude muuttaa maaseudulle imemään lisää "Open Air" -ilmapiiriä, josta hän nautti lapsena, ja luomaan lisää mestariteoksia. Mukana on Christine Hallegrain, joka toimi Clauden alastonkuvan mallina, ja he saavat pojan. Claude ei pysty juurikaan maalaamaan ja masentuu yhä enemmän. Christine suostuttelee hänet terveytensä vuoksi palaamaan Pariisiin. Salon hylkää kolmessa vuodessa kolme maalausta, kunnes Claude saa mielikuvituksensa valloilleen upean näkymän Le de la Citistä. Hänestä tulee tämän näyn pakkomielle, ja hän rakentaa valtavan kankaan, jolle hän maalaa mestariteoksensa. Hän ei kykene onnistuneesti projisoimaan ajatuksiaan tai yhdistämään niitä mielekkääksi kokonaisuudeksi. Hän alkaa lisätä epäsopivia elementtejä (kuten alastoman naispuolisen uimarin), työstää ja maalaa uudelleen, kunnes koko hanke romahtaa katastrofiin, ja aloittaa sitten alusta. Kyvyttömyys luoda mestariteosta syventää hänen masennustaan. Hänen ystäväpiirinsä hidas hajoaminen vaikuttaa osaltaan hänen mielenterveytensä rappeutumiseen, samoin kuin erään hänen kollegansa menestys, joka on vähemmän lahjakas ja joka on omaksunut Open Air -koulun ja tehnyt siitä kriittisen ja taloudellisen menestyksen. Christine, jonka kanssa hän on vihdoin mennyt naimisiin, seuraa, kun maalaus ja erityisesti alastonkuva alkavat tuhota hänen sieluaan. Kun heidän poikansa kuolee, Claude innostuu maalaamaan kuolleesta ruumiista kuvan, jonka Salon hyväksyy (huomattavan poliittisen painostuksen jälkeen). Maalausta pilkataan sen aiheen ja toteutuksen vuoksi, ja Claude kääntyy jälleen valtavan maisemakuvansa puoleen. Christine seuraa, kuinka Claude ajautuu yhä syvemmälle pakkomielteeseen ja hulluuteen. Viimeinen yritys vapauttaa hänet taiteesta yleensä ja erityisesti hänen toivomastaan mestariteoksesta vaikuttaa, mutta lopulta Claude hirttäytyy telineisiinsä. Hänen vanhoista ystävistään vain Sandoz ja Bongrand, taiteilijayhteisön vanhempi mies, joka tunnisti ja auttoi kasvattamaan Clauden neroutta, osallistuvat hänen hautajaisiinsa.</w:t>
      </w:r>
    </w:p>
    <w:p>
      <w:r>
        <w:rPr>
          <w:b/>
        </w:rPr>
        <w:t xml:space="preserve">Tulos</w:t>
      </w:r>
    </w:p>
    <w:p>
      <w:r>
        <w:t xml:space="preserve">Mikä on sen maalauksen nimi, joka herättää kohua Salon des Refuses -tapahtumassa?</w:t>
      </w:r>
    </w:p>
    <w:p>
      <w:r>
        <w:rPr>
          <w:b/>
        </w:rPr>
        <w:t xml:space="preserve">Tulos</w:t>
      </w:r>
    </w:p>
    <w:p>
      <w:r>
        <w:t xml:space="preserve">Mikä on maalauksen aihe, jota Claude ei saa valmiiksi?</w:t>
      </w:r>
    </w:p>
    <w:p>
      <w:r>
        <w:rPr>
          <w:b/>
        </w:rPr>
        <w:t xml:space="preserve">Tulos</w:t>
      </w:r>
    </w:p>
    <w:p>
      <w:r>
        <w:t xml:space="preserve">Miksi taiteilijayhteisö on tuohtunut?</w:t>
      </w:r>
    </w:p>
    <w:p>
      <w:r>
        <w:rPr>
          <w:b/>
        </w:rPr>
        <w:t xml:space="preserve">Tulos</w:t>
      </w:r>
    </w:p>
    <w:p>
      <w:r>
        <w:t xml:space="preserve">Mitä Claude maalaa poikansa kuoleman jälkeen?</w:t>
      </w:r>
    </w:p>
    <w:p>
      <w:r>
        <w:rPr>
          <w:b/>
        </w:rPr>
        <w:t xml:space="preserve">Tulos</w:t>
      </w:r>
    </w:p>
    <w:p>
      <w:r>
        <w:t xml:space="preserve">Kuka taiteilijayhteisöstä tunnusti ja auttoi Clauden neroutta?</w:t>
      </w:r>
    </w:p>
    <w:p>
      <w:r>
        <w:rPr>
          <w:b/>
        </w:rPr>
        <w:t xml:space="preserve">Tulos</w:t>
      </w:r>
    </w:p>
    <w:p>
      <w:r>
        <w:t xml:space="preserve">Miksi Sandoz päättää mennä naimisiin?</w:t>
      </w:r>
    </w:p>
    <w:p>
      <w:r>
        <w:rPr>
          <w:b/>
        </w:rPr>
        <w:t xml:space="preserve">Tulos</w:t>
      </w:r>
    </w:p>
    <w:p>
      <w:r>
        <w:t xml:space="preserve">Mikä on Dubuchesin intohimo maalaamisen lisäksi?</w:t>
      </w:r>
    </w:p>
    <w:p>
      <w:r>
        <w:rPr>
          <w:b/>
        </w:rPr>
        <w:t xml:space="preserve">Tulos</w:t>
      </w:r>
    </w:p>
    <w:p>
      <w:r>
        <w:t xml:space="preserve">Mikä inspiroi Clauden maalaamaan ruumiin?</w:t>
      </w:r>
    </w:p>
    <w:p>
      <w:r>
        <w:rPr>
          <w:b/>
        </w:rPr>
        <w:t xml:space="preserve">Tulos</w:t>
      </w:r>
    </w:p>
    <w:p>
      <w:r>
        <w:t xml:space="preserve">Miksi Claude masentuu?</w:t>
      </w:r>
    </w:p>
    <w:p>
      <w:r>
        <w:rPr>
          <w:b/>
        </w:rPr>
        <w:t xml:space="preserve">Tulos</w:t>
      </w:r>
    </w:p>
    <w:p>
      <w:r>
        <w:t xml:space="preserve">Kenet Claude nai?</w:t>
      </w:r>
    </w:p>
    <w:p>
      <w:r>
        <w:rPr>
          <w:b/>
        </w:rPr>
        <w:t xml:space="preserve">Tulos</w:t>
      </w:r>
    </w:p>
    <w:p>
      <w:r>
        <w:t xml:space="preserve">Miksi Sandoz pyrkii avioliittoon?</w:t>
      </w:r>
    </w:p>
    <w:p>
      <w:r>
        <w:rPr>
          <w:b/>
        </w:rPr>
        <w:t xml:space="preserve">Tulos</w:t>
      </w:r>
    </w:p>
    <w:p>
      <w:r>
        <w:t xml:space="preserve">Miksi Claude muuttaa maalle?</w:t>
      </w:r>
    </w:p>
    <w:p>
      <w:r>
        <w:rPr>
          <w:b/>
        </w:rPr>
        <w:t xml:space="preserve">Tulos</w:t>
      </w:r>
    </w:p>
    <w:p>
      <w:r>
        <w:t xml:space="preserve">Millaisia aiheita Lantier haluaa maalata?</w:t>
      </w:r>
    </w:p>
    <w:p>
      <w:r>
        <w:rPr>
          <w:b/>
        </w:rPr>
        <w:t xml:space="preserve">Tulos</w:t>
      </w:r>
    </w:p>
    <w:p>
      <w:r>
        <w:t xml:space="preserve">Miten Claude kuolee?</w:t>
      </w:r>
    </w:p>
    <w:p>
      <w:r>
        <w:rPr>
          <w:b/>
        </w:rPr>
        <w:t xml:space="preserve">Tulos</w:t>
      </w:r>
    </w:p>
    <w:p>
      <w:r>
        <w:t xml:space="preserve">Kuka toimi mallina Clauden Open Air -maalauksessa?</w:t>
      </w:r>
    </w:p>
    <w:p>
      <w:r>
        <w:rPr>
          <w:b/>
        </w:rPr>
        <w:t xml:space="preserve">Tulos</w:t>
      </w:r>
    </w:p>
    <w:p>
      <w:r>
        <w:t xml:space="preserve">Kenen haastamisesta Clauden piiri on kiinnostunut?</w:t>
      </w:r>
    </w:p>
    <w:p>
      <w:r>
        <w:rPr>
          <w:b/>
        </w:rPr>
        <w:t xml:space="preserve">Tulos</w:t>
      </w:r>
    </w:p>
    <w:p>
      <w:r>
        <w:t xml:space="preserve">Mikä on viimeinen Clauden maalaus, jonka Salon des Refuses hyväksyi?</w:t>
      </w:r>
    </w:p>
    <w:p>
      <w:r>
        <w:rPr>
          <w:b/>
        </w:rPr>
        <w:t xml:space="preserve">Tulos</w:t>
      </w:r>
    </w:p>
    <w:p>
      <w:r>
        <w:t xml:space="preserve">Mikä on Sandozin ammatti?</w:t>
      </w:r>
    </w:p>
    <w:p>
      <w:r>
        <w:rPr>
          <w:b/>
        </w:rPr>
        <w:t xml:space="preserve">Tulos</w:t>
      </w:r>
    </w:p>
    <w:p>
      <w:r>
        <w:t xml:space="preserve">Mikä on Dabuchen ammatti maalaamisen lisäksi?</w:t>
      </w:r>
    </w:p>
    <w:p>
      <w:r>
        <w:rPr>
          <w:b/>
        </w:rPr>
        <w:t xml:space="preserve">Tulos</w:t>
      </w:r>
    </w:p>
    <w:p>
      <w:r>
        <w:t xml:space="preserve">Kuka osallistuu Clauden hautajaisiin tarinan lopussa?</w:t>
      </w:r>
    </w:p>
    <w:p>
      <w:r>
        <w:rPr>
          <w:b/>
        </w:rPr>
        <w:t xml:space="preserve">Tulos</w:t>
      </w:r>
    </w:p>
    <w:p>
      <w:r>
        <w:t xml:space="preserve">Miksi Salon des Refuses on perustettu?</w:t>
      </w:r>
    </w:p>
    <w:p>
      <w:r>
        <w:rPr>
          <w:b/>
        </w:rPr>
        <w:t xml:space="preserve">Tulos</w:t>
      </w:r>
    </w:p>
    <w:p>
      <w:r>
        <w:t xml:space="preserve">Mitä Sandoz tekee työkseen?</w:t>
      </w:r>
    </w:p>
    <w:p>
      <w:r>
        <w:rPr>
          <w:b/>
        </w:rPr>
        <w:t xml:space="preserve">Tulos</w:t>
      </w:r>
    </w:p>
    <w:p>
      <w:r>
        <w:t xml:space="preserve">Mikä on huomionarvoista paikoissa, joissa Claude työskentelee?</w:t>
      </w:r>
    </w:p>
    <w:p>
      <w:r>
        <w:rPr>
          <w:b/>
        </w:rPr>
        <w:t xml:space="preserve">Tulos</w:t>
      </w:r>
    </w:p>
    <w:p>
      <w:r>
        <w:t xml:space="preserve">Mikä on Clauden ammatti?</w:t>
      </w:r>
    </w:p>
    <w:p>
      <w:r>
        <w:rPr>
          <w:b/>
        </w:rPr>
        <w:t xml:space="preserve">Tulos</w:t>
      </w:r>
    </w:p>
    <w:p>
      <w:r>
        <w:t xml:space="preserve">Mitä Claudelle tapahtuu tarinan lopussa?</w:t>
      </w:r>
    </w:p>
    <w:p>
      <w:r>
        <w:rPr>
          <w:b/>
        </w:rPr>
        <w:t xml:space="preserve">Tulos</w:t>
      </w:r>
    </w:p>
    <w:p>
      <w:r>
        <w:t xml:space="preserve">Mikä on Clause-maalauksen nimi vuotuisessa Salonissa?</w:t>
      </w:r>
    </w:p>
    <w:p>
      <w:r>
        <w:rPr>
          <w:b/>
        </w:rPr>
        <w:t xml:space="preserve">Tulos</w:t>
      </w:r>
    </w:p>
    <w:p>
      <w:r>
        <w:t xml:space="preserve">Mikä salonki on luotu hylättyjä taiteilijoita varten, jotta he voivat esitellä töitään?</w:t>
      </w:r>
    </w:p>
    <w:p>
      <w:r>
        <w:rPr>
          <w:b/>
        </w:rPr>
        <w:t xml:space="preserve">Tulos</w:t>
      </w:r>
    </w:p>
    <w:p>
      <w:r>
        <w:t xml:space="preserve">Mitä Pierrie Sandoz tekee työkseen?</w:t>
      </w:r>
    </w:p>
    <w:p>
      <w:r>
        <w:rPr>
          <w:b/>
        </w:rPr>
        <w:t xml:space="preserve">Tulos</w:t>
      </w:r>
    </w:p>
    <w:p>
      <w:r>
        <w:t xml:space="preserve">Mitä Clauden maalaukset kuvaavat tarinan alussa?</w:t>
      </w:r>
    </w:p>
    <w:p>
      <w:r>
        <w:rPr>
          <w:b/>
        </w:rPr>
        <w:t xml:space="preserve">Tulos</w:t>
      </w:r>
    </w:p>
    <w:p>
      <w:r>
        <w:t xml:space="preserve">Miksi Claude masentuu?</w:t>
      </w:r>
    </w:p>
    <w:p>
      <w:r>
        <w:rPr>
          <w:b/>
        </w:rPr>
        <w:t xml:space="preserve">Esimerkki 3.533</w:t>
      </w:r>
    </w:p>
    <w:p>
      <w:r>
        <w:t xml:space="preserve"> Lontoon sairaalan kirurgi Frederick Treves löytää John Merrickin viktoriaanisesta kummajaisnäyttelystä Lontoon East Endistä, jossa häntä pitää herra Bytes. Hänen päätään pidetään huputettuna, ja Treves maksaa "omistajalleen", joka pitää häntä jälkeenjääneenä, siitä, että hän tuo hänet sairaalaan tutkimuksiin. Treves esittelee Merrickin kollegoilleen ja korostaa hänen hirviömäistä kalloaan, joka pakottaa hänet nukkumaan pää polvillaan, sillä jos hän makaisi, hän tukehtuisi. Merrickin palatessa Bytes pahoinpitelee hänet niin pahasti, että hänen on kutsuttava Treves lääkärin avuksi. Treves tuo hänet takaisin sairaalaan, jossa Johnia hoitaa rouva Mothershead, pelottava ylihoitaja, sillä muut sairaanhoitajat pelkäävät Merrickiä liikaa. Sairaalan johtaja Carr-Gomm vastustaa Merrickin majoittamista, sillä sairaala ei ota vastaan parantumattomia sairaita. Osoittaakseen, että Merrick voi edistyä, Treves opettaa hänet puhumaan muutaman keskustelulauseen. Carr-Gomm näkee tämän tempun läpi, mutta lähtiessään Merrick alkaa lausua 23. psalmia, jota Treves ei ole opettanut hänelle. Merrick kertoo lääkäreille, että hän osaa lukea ja on opetellut 23. psalmin ulkoa, koska se on hänen suosikkinsa. Carr-Gomm sallii hänen jäädä, ja Merrick käyttää aikansa Trevesin kanssa käytävän keskustelun harjoitteluun ja rakentaen pienoismallia katedraalista, jonka hän näkee ikkunastaan.Merrick juo teetä Trevesin ja tämän vaimon kanssa ja on niin otettu heidän ystävällisyydestään, että hän näyttää heille äitinsä kuvan. Hän uskoo, että hänen on täytynyt olla "pettymys" äidilleen, mutta toivoo, että äiti olisi ylpeä nähdessään hänet ihanien ystäviensä kanssa. Merrick alkaa ottaa vieraita huoneisiinsa, muun muassa näyttelijä Madge Kendal, joka esittelee hänet Shakespearelle. Merrickistä tulee nopeasti seurapiirien uteliaisuuden kohde, ja rouva Mothershead ilmaisee huolensa siitä, että Merrick on edelleen näytteillä kummajaisena. Treves alkaa kyseenalaistaa toimintansa moraalia. Samaan aikaan Jim-niminen yöportieeri alkaa myydä lippuja paikallisille, jotka tulevat yöllä katsomaan "norsumiestä".Merrickin asuinpaikkaa koskeva kysymys kyseenalaistetaan sairaalaneuvoston kokouksessa, mutta hänelle taataan pysyvä asuinpaikka sairaalan kuninkaallisen suojelijan, kuningatar Victorian käskystä, joka lähettää sanan miniänsä Alexandran kanssa. Herra Bytes kuitenkin kidnappaa Merrickin pian erään Jimin riehakkaan myöhäisillan esityksen aikana. Herra Bytes lähtee Englannista ja vie Merrickin jälleen kerran sirkuksen vetonaulaksi. Treves joutuu Jimin kanssa tekemisiin, ja rouva Mothershead antaa hänelle potkut.Merrick pakenee Bytesilta muiden friikkisirkusnäyttelijöiden avulla. Palattuaan Lontooseen hän joutuu Liverpool Streetin asemalla useiden nuorten poikien ahdistelemaksi ja kaataa vahingossa nuoren tytön. Vihainen väkijoukko jahtaa Merrickiä, paljastaa hänen naamionsa ja ajaa hänet nurkkaan. Hän huutaa: En ole norsu! En ole eläin! Olen ihminen! Minä ... olen ... ihminen! ennen kuin romahtaa. Poliisit palauttavat Merrickin sairaalaan ja Trevesin. Hän toipuu jonkin verran terveydentilastaan, mutta kuolee krooniseen obstruktiiviseen keuhkosairauteen. Treves ja rouva Mothershead vievät Merrickin katsomaan yhtä Madge Kendalin esitystä teatteriin, ja sen jälkeen Kendal omistaa esityksen hänelle. Ylpeä Merrick saa yleisöltä seisovat aplodit. Palattuaan sairaalaan Merrick kiittää Trevesiä kaikesta, mitä tämä on tehnyt, ja viimeistelee kirkkomallinsa. Hän makaa sängyssä selällään, matkien nukkuvaa lasta seinällä olevasta kuvasta, ja kuolee uneensa. Merrickiä lohduttaa näky hänen äidistään, joka siteeraa Lord Tennyson s Nothing Will Die .</w:t>
      </w:r>
    </w:p>
    <w:p>
      <w:r>
        <w:rPr>
          <w:b/>
        </w:rPr>
        <w:t xml:space="preserve">Tulos</w:t>
      </w:r>
    </w:p>
    <w:p>
      <w:r>
        <w:t xml:space="preserve">Mitä John Merrickille tapahtuisi, jos hän nukkuisi makuullaan?</w:t>
      </w:r>
    </w:p>
    <w:p>
      <w:r>
        <w:rPr>
          <w:b/>
        </w:rPr>
        <w:t xml:space="preserve">Tulos</w:t>
      </w:r>
    </w:p>
    <w:p>
      <w:r>
        <w:t xml:space="preserve">Kuka varmistaa, että John Merrick voi asua sairaalassa, vaikka sairaalaneuvosto on huolissaan?</w:t>
      </w:r>
    </w:p>
    <w:p>
      <w:r>
        <w:rPr>
          <w:b/>
        </w:rPr>
        <w:t xml:space="preserve">Tulos</w:t>
      </w:r>
    </w:p>
    <w:p>
      <w:r>
        <w:t xml:space="preserve">Mitä Merrick näkee, mikä lohduttaa häntä hänen kuollessaan?</w:t>
      </w:r>
    </w:p>
    <w:p>
      <w:r>
        <w:rPr>
          <w:b/>
        </w:rPr>
        <w:t xml:space="preserve">Tulos</w:t>
      </w:r>
    </w:p>
    <w:p>
      <w:r>
        <w:t xml:space="preserve">Mitä sairaala ei hyväksy?</w:t>
      </w:r>
    </w:p>
    <w:p>
      <w:r>
        <w:rPr>
          <w:b/>
        </w:rPr>
        <w:t xml:space="preserve">Tulos</w:t>
      </w:r>
    </w:p>
    <w:p>
      <w:r>
        <w:t xml:space="preserve">Kuka on se friikkisirkuksessa oleva henkilö, jota Treves tutkii?</w:t>
      </w:r>
    </w:p>
    <w:p>
      <w:r>
        <w:rPr>
          <w:b/>
        </w:rPr>
        <w:t xml:space="preserve">Tulos</w:t>
      </w:r>
    </w:p>
    <w:p>
      <w:r>
        <w:t xml:space="preserve">Kuka pitää Merrickin Lontoossa?</w:t>
      </w:r>
    </w:p>
    <w:p>
      <w:r>
        <w:rPr>
          <w:b/>
        </w:rPr>
        <w:t xml:space="preserve">Tulos</w:t>
      </w:r>
    </w:p>
    <w:p>
      <w:r>
        <w:t xml:space="preserve">Mikä on John Merrickin lempinimi?</w:t>
      </w:r>
    </w:p>
    <w:p>
      <w:r>
        <w:rPr>
          <w:b/>
        </w:rPr>
        <w:t xml:space="preserve">Tulos</w:t>
      </w:r>
    </w:p>
    <w:p>
      <w:r>
        <w:t xml:space="preserve">Miten Merrickin omistaja suhtautuu häneen?</w:t>
      </w:r>
    </w:p>
    <w:p>
      <w:r>
        <w:rPr>
          <w:b/>
        </w:rPr>
        <w:t xml:space="preserve">Tulos</w:t>
      </w:r>
    </w:p>
    <w:p>
      <w:r>
        <w:t xml:space="preserve">Mihin John Merrick kuolee?</w:t>
      </w:r>
    </w:p>
    <w:p>
      <w:r>
        <w:rPr>
          <w:b/>
        </w:rPr>
        <w:t xml:space="preserve">Tulos</w:t>
      </w:r>
    </w:p>
    <w:p>
      <w:r>
        <w:t xml:space="preserve">Kuka sairaalan johtaja vastusti Merrickin jäämistä sairaalaan?</w:t>
      </w:r>
    </w:p>
    <w:p>
      <w:r>
        <w:rPr>
          <w:b/>
        </w:rPr>
        <w:t xml:space="preserve">Tulos</w:t>
      </w:r>
    </w:p>
    <w:p>
      <w:r>
        <w:t xml:space="preserve">Kuka tuo Merrickin sairaalaan?</w:t>
      </w:r>
    </w:p>
    <w:p>
      <w:r>
        <w:rPr>
          <w:b/>
        </w:rPr>
        <w:t xml:space="preserve">Tulos</w:t>
      </w:r>
    </w:p>
    <w:p>
      <w:r>
        <w:t xml:space="preserve">Kuka auttaa Merrickiä pakenemaan?</w:t>
      </w:r>
    </w:p>
    <w:p>
      <w:r>
        <w:rPr>
          <w:b/>
        </w:rPr>
        <w:t xml:space="preserve">Tulos</w:t>
      </w:r>
    </w:p>
    <w:p>
      <w:r>
        <w:t xml:space="preserve">Kuka myöntää Merrickin asuinpaikan?</w:t>
      </w:r>
    </w:p>
    <w:p>
      <w:r>
        <w:rPr>
          <w:b/>
        </w:rPr>
        <w:t xml:space="preserve">Tulos</w:t>
      </w:r>
    </w:p>
    <w:p>
      <w:r>
        <w:t xml:space="preserve">Mikä pakottaa Merrickin nukkumaan pää polvillaan?</w:t>
      </w:r>
    </w:p>
    <w:p>
      <w:r>
        <w:rPr>
          <w:b/>
        </w:rPr>
        <w:t xml:space="preserve">Tulos</w:t>
      </w:r>
    </w:p>
    <w:p>
      <w:r>
        <w:t xml:space="preserve">Mikä on John Merrickille annettu lempinimi?</w:t>
      </w:r>
    </w:p>
    <w:p>
      <w:r>
        <w:rPr>
          <w:b/>
        </w:rPr>
        <w:t xml:space="preserve">Tulos</w:t>
      </w:r>
    </w:p>
    <w:p>
      <w:r>
        <w:t xml:space="preserve">Miten John Merrickin on nukuttava jättimäisen kallonsa takia?</w:t>
      </w:r>
    </w:p>
    <w:p>
      <w:r>
        <w:rPr>
          <w:b/>
        </w:rPr>
        <w:t xml:space="preserve">Tulos</w:t>
      </w:r>
    </w:p>
    <w:p>
      <w:r>
        <w:t xml:space="preserve">Kuka hakkasi Merrickin niin pahasti, että hän tarvitsi lääkärin apua?</w:t>
      </w:r>
    </w:p>
    <w:p>
      <w:r>
        <w:rPr>
          <w:b/>
        </w:rPr>
        <w:t xml:space="preserve">Tulos</w:t>
      </w:r>
    </w:p>
    <w:p>
      <w:r>
        <w:t xml:space="preserve">Mikä on Frederick Trevesin ammatti?</w:t>
      </w:r>
    </w:p>
    <w:p>
      <w:r>
        <w:rPr>
          <w:b/>
        </w:rPr>
        <w:t xml:space="preserve">Tulos</w:t>
      </w:r>
    </w:p>
    <w:p>
      <w:r>
        <w:t xml:space="preserve">Kuka esitteli Merrickin Shakespearelle?</w:t>
      </w:r>
    </w:p>
    <w:p>
      <w:r>
        <w:rPr>
          <w:b/>
        </w:rPr>
        <w:t xml:space="preserve">Tulos</w:t>
      </w:r>
    </w:p>
    <w:p>
      <w:r>
        <w:t xml:space="preserve">Mitä Merrick lainaa todisteeksi siitä, että hän osaa lukea?</w:t>
      </w:r>
    </w:p>
    <w:p>
      <w:r>
        <w:rPr>
          <w:b/>
        </w:rPr>
        <w:t xml:space="preserve">Tulos</w:t>
      </w:r>
    </w:p>
    <w:p>
      <w:r>
        <w:t xml:space="preserve">Miten Treves saa herra Bytesin viemään Merrickin sairaalaan lääketieteellisiin tutkimuksiin?</w:t>
      </w:r>
    </w:p>
    <w:p>
      <w:r>
        <w:rPr>
          <w:b/>
        </w:rPr>
        <w:t xml:space="preserve">Tulos</w:t>
      </w:r>
    </w:p>
    <w:p>
      <w:r>
        <w:t xml:space="preserve">Kuka voittaa Merrickin? </w:t>
      </w:r>
    </w:p>
    <w:p>
      <w:r>
        <w:rPr>
          <w:b/>
        </w:rPr>
        <w:t xml:space="preserve">Tulos</w:t>
      </w:r>
    </w:p>
    <w:p>
      <w:r>
        <w:t xml:space="preserve">Mikä on Merricksin lempinimi?</w:t>
      </w:r>
    </w:p>
    <w:p>
      <w:r>
        <w:rPr>
          <w:b/>
        </w:rPr>
        <w:t xml:space="preserve">Tulos</w:t>
      </w:r>
    </w:p>
    <w:p>
      <w:r>
        <w:t xml:space="preserve">Mitä Merrickille tapahtuu, että hän pakenee Bytesista ja palaa sairaalaan?</w:t>
      </w:r>
    </w:p>
    <w:p>
      <w:r>
        <w:rPr>
          <w:b/>
        </w:rPr>
        <w:t xml:space="preserve">Tulos</w:t>
      </w:r>
    </w:p>
    <w:p>
      <w:r>
        <w:t xml:space="preserve">Kuka hoitaja hoitaa John Merrickiä sairaalassa?</w:t>
      </w:r>
    </w:p>
    <w:p>
      <w:r>
        <w:rPr>
          <w:b/>
        </w:rPr>
        <w:t xml:space="preserve">Tulos</w:t>
      </w:r>
    </w:p>
    <w:p>
      <w:r>
        <w:t xml:space="preserve">Minkä Raamatun jakeen Merrick osaa lausua?</w:t>
      </w:r>
    </w:p>
    <w:p>
      <w:r>
        <w:rPr>
          <w:b/>
        </w:rPr>
        <w:t xml:space="preserve">Tulos</w:t>
      </w:r>
    </w:p>
    <w:p>
      <w:r>
        <w:t xml:space="preserve">Mikä on Madge Kendalin ammatti?</w:t>
      </w:r>
    </w:p>
    <w:p>
      <w:r>
        <w:rPr>
          <w:b/>
        </w:rPr>
        <w:t xml:space="preserve">Tulos</w:t>
      </w:r>
    </w:p>
    <w:p>
      <w:r>
        <w:t xml:space="preserve">Kuka löytää Merrickin?</w:t>
      </w:r>
    </w:p>
    <w:p>
      <w:r>
        <w:rPr>
          <w:b/>
        </w:rPr>
        <w:t xml:space="preserve">Tulos</w:t>
      </w:r>
    </w:p>
    <w:p>
      <w:r>
        <w:t xml:space="preserve">Kuka on John Merrickin "omistaja"?</w:t>
      </w:r>
    </w:p>
    <w:p>
      <w:r>
        <w:rPr>
          <w:b/>
        </w:rPr>
        <w:t xml:space="preserve">Tulos</w:t>
      </w:r>
    </w:p>
    <w:p>
      <w:r>
        <w:t xml:space="preserve">Mitä John Merrick kuulee äitinsä sanovan kuollessaan?</w:t>
      </w:r>
    </w:p>
    <w:p>
      <w:r>
        <w:rPr>
          <w:b/>
        </w:rPr>
        <w:t xml:space="preserve">Esimerkki 3.534</w:t>
      </w:r>
    </w:p>
    <w:p>
      <w:r>
        <w:t xml:space="preserve"> Vuonna 1914 Mondoshawaneiksi kutsutut avaruusolennot saapuvat muinaiseen egyptiläiseen temppeliin keräämään turvaan ainoan aseen, jolla voidaan kukistaa 5000 vuoden välein ilmestyvä suuri paha. Ase koostuu neljästä kivestä, jotka edustavat neljää klassista elementtiä, ja sarkofagista, joka sisältää viidennen elementin ihmisen muodossa, joka yhdistää neljän muun elementin voiman jumalalliseksi valoksi, joka kykenee kukistamaan pahan. Mondoshawalaiset lupaavat ihmiskontaktilleen, salaisen veljeskunnan papille, että he palaavat elementtikivien kanssa ajoissa pysäyttääkseen suuren pahan, kun se palaa.Vuonna 2263 suuri paha ilmestyy syvälle avaruuteen jättimäisenä mustana tulipallona ja tuhoaa hyökkäävän Maan avaruusaluksen. Mondoshawanien nykyinen yhteyshenkilö Maassa, pappi Vito Cornelius (Ian Holm), kertoo Federated Territoriesin presidentille (Tom Lister Jr.) suuren pahan historiasta ja aseesta, jolla se voidaan pysäyttää. Kun mondoshawalaiset palaavat Maahan, he joutuvat mangaloreiden väijytykseen, rodun, jonka on palkannut teollisuusmies Jean-Baptiste Emanuel Zorg (Gary Oldman), joka on saanut suurelta pahalta käskyn hankkia kivet. mondoshawalaisten avaruusalus tuhoutuu, vaikka kivet eivät olekaan aluksella; ainoa talteen saatu esine on Viidennen elementin käsi. Tutkijat vievät sen New Yorkin laboratorioon ja rekonstruoivat sen avulla voimakkaan humanoidin naisen, joka ottaa nimekseen Leeloo (Milla Jovovich). Tuntemattomasta ympäristöstä kauhuissaan nainen karkaa vankilasta ja hyppää korkealta reunalta törmäten erikoisjoukkojen entisen majurin Korben Dallasin (Bruce Willis) lentävään taksiautoon. Dallas toimittaa Leeloon Corneliukselle ja tämän oppipojalle Davidille (Charlie Creed-Miles), jolloin Cornelius saa tietää, että mondoshawalaiset ovat uskoneet neljä elementtikiveä muukalaiselle oopperalaulajalle, diiva Plavalagunalle (Ma wenn Le Besco). Zorg tappaa monia mangaloreista, koska he eivät ole onnistuneet saamaan kiviä, mutta heidän maanmiehensä päättävät kaapata artefaktit itselleen. Kuultuaan Mondoshawaneilta, että kivet ovat Plavalagunan hallussa, kenraali Munro (Brion James), Dallasin entinen esimies, antaa Dallakselle uuden tehtävän ja käskee tämän matkustaa peitetehtäviin tapaamaan Plavalagunaa galaksien välisellä luksusristeilyllä; Dallas ottaa Leeloon mukaansa. Sillä välin Cornelius käskee Davidia valmistelemaan muinaisen temppelin, joka on suunniteltu kivien säilyttämiseen, ja piiloutuu sitten avaruuslentokoneeseen, joka kuljettaa Dallasin risteilyalukselle. plavalaguna kuolee, kun mangalorit hyökkäävät alukseen, mutta Dallas onnistuu noutamaan kivet diivasta. Taistellessaan Mangaloresien kanssa hän tappaa niiden johtajan. Samaan aikaan Zorg ampuu ja haavoittaa vakavasti Leeloota, ennen kuin löytää kantolaukun, jonka hän olettaa sisältävän kivet, ja vie sen takaisin avaruusalukseensa jättäen jälkeensä aikapommin, joka pakottaa matkustajalaivan asukkaat evakuoitumaan. Kun Zorg huomaa, että laukku on tyhjä, hän palaa alukselle ja deaktivoi pomminsa, mutta kuoleva Mangalore laukaisee oman laitteensa, tuhoaa aluksen ja tappaa Zorgin. Dallas, Cornelius, Leeloo ja talk-show-juontaja Ruby Rhod (Chris Tucker) pakenevat kivien kanssa Zorgin avaruusalukseen. neljä yhdistyvät Davidin kanssa egyptiläisen temppelin asekammiossa, kun suuri paha lähestyy. He järjestävät kivet ja pystyvät aktivoimaan ne niitä vastaavilla elementeillä, mutta nähtyään ja tutkittuaan niin paljon väkivaltaa Leeloo on pettynyt ihmiskuntaan ja kieltäytyy yhteistyöstä. Dallas tunnustaa rakkautensa Leeloolle ja suutelee tätä. Vastauksena Leeloo yhdistää kivien voiman ja vapauttaa jumalallisen valon suuren pahan päälle ja tuhoaa sen voiman, jolloin Maan tiedemiehet julistavat planeetan kuolleeksi, kun siitä tulee toinen kuu Maan kiertoradalla.</w:t>
      </w:r>
    </w:p>
    <w:p>
      <w:r>
        <w:rPr>
          <w:b/>
        </w:rPr>
        <w:t xml:space="preserve">Tulos</w:t>
      </w:r>
    </w:p>
    <w:p>
      <w:r>
        <w:t xml:space="preserve">Kuka ampui Mondoshawansin alas?</w:t>
      </w:r>
    </w:p>
    <w:p>
      <w:r>
        <w:rPr>
          <w:b/>
        </w:rPr>
        <w:t xml:space="preserve">Tulos</w:t>
      </w:r>
    </w:p>
    <w:p>
      <w:r>
        <w:t xml:space="preserve">Miten suuri paha ilmestyy vuonna 2263?</w:t>
      </w:r>
    </w:p>
    <w:p>
      <w:r>
        <w:rPr>
          <w:b/>
        </w:rPr>
        <w:t xml:space="preserve">Tulos</w:t>
      </w:r>
    </w:p>
    <w:p>
      <w:r>
        <w:t xml:space="preserve">Kuka on viidennen elementin kädestä tehty uudelleenrakennettu nainen?</w:t>
      </w:r>
    </w:p>
    <w:p>
      <w:r>
        <w:rPr>
          <w:b/>
        </w:rPr>
        <w:t xml:space="preserve">Tulos</w:t>
      </w:r>
    </w:p>
    <w:p>
      <w:r>
        <w:t xml:space="preserve">Mitä Mondoshawanin aluksesta haetaan?</w:t>
      </w:r>
    </w:p>
    <w:p>
      <w:r>
        <w:rPr>
          <w:b/>
        </w:rPr>
        <w:t xml:space="preserve">Tulos</w:t>
      </w:r>
    </w:p>
    <w:p>
      <w:r>
        <w:t xml:space="preserve">Mitä Suurelle Pahalle tapahtuu tarinan lopussa?</w:t>
      </w:r>
    </w:p>
    <w:p>
      <w:r>
        <w:rPr>
          <w:b/>
        </w:rPr>
        <w:t xml:space="preserve">Tulos</w:t>
      </w:r>
    </w:p>
    <w:p>
      <w:r>
        <w:t xml:space="preserve">Kuinka usein suuri paha ilmestyy?</w:t>
      </w:r>
    </w:p>
    <w:p>
      <w:r>
        <w:rPr>
          <w:b/>
        </w:rPr>
        <w:t xml:space="preserve">Tulos</w:t>
      </w:r>
    </w:p>
    <w:p>
      <w:r>
        <w:t xml:space="preserve">Mikä saa Leeloon pelastamaan Maan?</w:t>
      </w:r>
    </w:p>
    <w:p>
      <w:r>
        <w:rPr>
          <w:b/>
        </w:rPr>
        <w:t xml:space="preserve">Tulos</w:t>
      </w:r>
    </w:p>
    <w:p>
      <w:r>
        <w:t xml:space="preserve">Miten Zorg kuolee?</w:t>
      </w:r>
    </w:p>
    <w:p>
      <w:r>
        <w:rPr>
          <w:b/>
        </w:rPr>
        <w:t xml:space="preserve">Tulos</w:t>
      </w:r>
    </w:p>
    <w:p>
      <w:r>
        <w:t xml:space="preserve">Milloin suuri paha palasi?</w:t>
      </w:r>
    </w:p>
    <w:p>
      <w:r>
        <w:rPr>
          <w:b/>
        </w:rPr>
        <w:t xml:space="preserve">Tulos</w:t>
      </w:r>
    </w:p>
    <w:p>
      <w:r>
        <w:t xml:space="preserve">Mitä tapahtuu suurelle pahalle sen jälkeen, kun se on tuhottu?</w:t>
      </w:r>
    </w:p>
    <w:p>
      <w:r>
        <w:rPr>
          <w:b/>
        </w:rPr>
        <w:t xml:space="preserve">Tulos</w:t>
      </w:r>
    </w:p>
    <w:p>
      <w:r>
        <w:t xml:space="preserve">Mitä kenraali Munro käskee Dallasin tehdä?</w:t>
      </w:r>
    </w:p>
    <w:p>
      <w:r>
        <w:rPr>
          <w:b/>
        </w:rPr>
        <w:t xml:space="preserve">Tulos</w:t>
      </w:r>
    </w:p>
    <w:p>
      <w:r>
        <w:t xml:space="preserve">Miksi Leeloo kieltäytyy Egyptin temppelissä kieltäytyy yhteistyöstä suuren pahan pysäyttämiseksi?</w:t>
      </w:r>
    </w:p>
    <w:p>
      <w:r>
        <w:rPr>
          <w:b/>
        </w:rPr>
        <w:t xml:space="preserve">Tulos</w:t>
      </w:r>
    </w:p>
    <w:p>
      <w:r>
        <w:t xml:space="preserve">Mitä tapahtuu Mondoshawansin alukselle?</w:t>
      </w:r>
    </w:p>
    <w:p>
      <w:r>
        <w:rPr>
          <w:b/>
        </w:rPr>
        <w:t xml:space="preserve">Tulos</w:t>
      </w:r>
    </w:p>
    <w:p>
      <w:r>
        <w:t xml:space="preserve">Kuka räjäytti risteilyaluksen?</w:t>
      </w:r>
    </w:p>
    <w:p>
      <w:r>
        <w:rPr>
          <w:b/>
        </w:rPr>
        <w:t xml:space="preserve">Tulos</w:t>
      </w:r>
    </w:p>
    <w:p>
      <w:r>
        <w:t xml:space="preserve">Kuka palkkasi Mangaloresin?</w:t>
      </w:r>
    </w:p>
    <w:p>
      <w:r>
        <w:rPr>
          <w:b/>
        </w:rPr>
        <w:t xml:space="preserve">Tulos</w:t>
      </w:r>
    </w:p>
    <w:p>
      <w:r>
        <w:t xml:space="preserve">Missä Leeloo tapaa Korben Dallasin?</w:t>
      </w:r>
    </w:p>
    <w:p>
      <w:r>
        <w:rPr>
          <w:b/>
        </w:rPr>
        <w:t xml:space="preserve">Tulos</w:t>
      </w:r>
    </w:p>
    <w:p>
      <w:r>
        <w:t xml:space="preserve">Miksi Leeloo ei aluksi auttanut temppelissä?</w:t>
      </w:r>
    </w:p>
    <w:p>
      <w:r>
        <w:rPr>
          <w:b/>
        </w:rPr>
        <w:t xml:space="preserve">Tulos</w:t>
      </w:r>
    </w:p>
    <w:p>
      <w:r>
        <w:t xml:space="preserve">Milloin mondoshawalaiset saapuivat alun perin muinaisen Egyptin temppeliin?</w:t>
      </w:r>
    </w:p>
    <w:p>
      <w:r>
        <w:rPr>
          <w:b/>
        </w:rPr>
        <w:t xml:space="preserve">Tulos</w:t>
      </w:r>
    </w:p>
    <w:p>
      <w:r>
        <w:t xml:space="preserve">Missä maassa asetemppeli sijaitsi?</w:t>
      </w:r>
    </w:p>
    <w:p>
      <w:r>
        <w:rPr>
          <w:b/>
        </w:rPr>
        <w:t xml:space="preserve">Tulos</w:t>
      </w:r>
    </w:p>
    <w:p>
      <w:r>
        <w:t xml:space="preserve">Mikä on Diva Plavalagunan ammatti?</w:t>
      </w:r>
    </w:p>
    <w:p>
      <w:r>
        <w:rPr>
          <w:b/>
        </w:rPr>
        <w:t xml:space="preserve">Tulos</w:t>
      </w:r>
    </w:p>
    <w:p>
      <w:r>
        <w:t xml:space="preserve">Mitä tehdään New Yorkin laboratoriossa jäljellä olevalla viidennen alkuaineen osalla?</w:t>
      </w:r>
    </w:p>
    <w:p>
      <w:r>
        <w:rPr>
          <w:b/>
        </w:rPr>
        <w:t xml:space="preserve">Tulos</w:t>
      </w:r>
    </w:p>
    <w:p>
      <w:r>
        <w:t xml:space="preserve">Mikä oli ainoa asia, joka löydettiin pudonneesta aluksesta?</w:t>
      </w:r>
    </w:p>
    <w:p>
      <w:r>
        <w:rPr>
          <w:b/>
        </w:rPr>
        <w:t xml:space="preserve">Tulos</w:t>
      </w:r>
    </w:p>
    <w:p>
      <w:r>
        <w:t xml:space="preserve">Mikä oli Korben Dallasin arvo erikoisjoukoissa?</w:t>
      </w:r>
    </w:p>
    <w:p>
      <w:r>
        <w:rPr>
          <w:b/>
        </w:rPr>
        <w:t xml:space="preserve">Tulos</w:t>
      </w:r>
    </w:p>
    <w:p>
      <w:r>
        <w:t xml:space="preserve">Kenelle mondoshawalaiset antoivat elementtikivet?</w:t>
      </w:r>
    </w:p>
    <w:p>
      <w:r>
        <w:rPr>
          <w:b/>
        </w:rPr>
        <w:t xml:space="preserve">Tulos</w:t>
      </w:r>
    </w:p>
    <w:p>
      <w:r>
        <w:t xml:space="preserve">Mitä Korbeen Dallasin tehtävänä on tehdä?</w:t>
      </w:r>
    </w:p>
    <w:p>
      <w:r>
        <w:rPr>
          <w:b/>
        </w:rPr>
        <w:t xml:space="preserve">Tulos</w:t>
      </w:r>
    </w:p>
    <w:p>
      <w:r>
        <w:t xml:space="preserve">Mihin näitä viittä elementtiä tarvitaan?</w:t>
      </w:r>
    </w:p>
    <w:p>
      <w:r>
        <w:rPr>
          <w:b/>
        </w:rPr>
        <w:t xml:space="preserve">Tulos</w:t>
      </w:r>
    </w:p>
    <w:p>
      <w:r>
        <w:t xml:space="preserve">Kuka on Corneliuksen oppipoika?</w:t>
      </w:r>
    </w:p>
    <w:p>
      <w:r>
        <w:rPr>
          <w:b/>
        </w:rPr>
        <w:t xml:space="preserve">Tulos</w:t>
      </w:r>
    </w:p>
    <w:p>
      <w:r>
        <w:t xml:space="preserve">Keitä ovat mondoshawalaiset?</w:t>
      </w:r>
    </w:p>
    <w:p>
      <w:r>
        <w:rPr>
          <w:b/>
        </w:rPr>
        <w:t xml:space="preserve">Esimerkki 3.535</w:t>
      </w:r>
    </w:p>
    <w:p>
      <w:r>
        <w:t xml:space="preserve"> Päällisin puolin juoni seuraa tarinaa pennittömästä, nälkää näkevästä kirjailijasta nimeltä Geoffrey Tempest. Hän on niin köyhä, että hän on vuokranmaksun kanssa jäljessä ja hänellä on tuskin varaa valaista huonettaan, mutta hän saa kolme kirjettä. Ensimmäinen kirje on Australiassa asuvalta ystävältään, joka on tehnyt omaisuuden ja tarjoutuu esittelemään hänet hyvälle ystävälle, joka voisi nostaa hänet köyhyydestä. Toisessa kirjeessä asianajaja kertoo, että hän on perinyt omaisuuden kuolleelta sukulaiseltaan. Kolmas kirje on esittelykirje ulkomaiselta aristokraatilta nimeltä Lucio, joka ystävystyy hänen kanssaan ja ryhtyy opastamaan häntä siinä, miten hän voi parhaiten käyttää uutta varallisuuttaan.Tempest on koko romaanin ajan autuaan tietämätön siitä, että Lucio on paholaisen maallinen ruumiillistuma, vaikka hänen tapaamansa ihmiset varoittavatkin häntä siitä. Kirjan kuluessa hänen rikkautensa johtaa kurjuuteen. Lopulta, kun hän kohtaa kumppaninsa todellisen luonteen, hän luopuu pahuudesta ja palaa yhteiskuntaan pennittömänä mutta tyytyväisenä mahdollisuuteen puhdistaa sielunsa.Vaikka juoni seuraa Tempestin lankeemusta ja lunastusta, hän on monessa suhteessa toissijainen hahmo Lucioon verrattuna. Sekä teoksen otsikko että suuri osa sen filosofisesta sisällöstä liittyvät Saatanan sisällä olevaan ylimpään kaipuuseen saavuttaa pelastus. Kirjan tärkein panos faustilaiseen kirjallisuuteen on sen käsitteen esittely, että kaikista muista ihmisistä juuri Saatana uskoo aidoimmin evankeliumiin, mutta silti häntä kielletään koskaan osallistumasta siihen.</w:t>
      </w:r>
    </w:p>
    <w:p>
      <w:r>
        <w:rPr>
          <w:b/>
        </w:rPr>
        <w:t xml:space="preserve">Tulos</w:t>
      </w:r>
    </w:p>
    <w:p>
      <w:r>
        <w:t xml:space="preserve">Mikä motivoi Luciota ennen kaikkea?</w:t>
      </w:r>
    </w:p>
    <w:p>
      <w:r>
        <w:rPr>
          <w:b/>
        </w:rPr>
        <w:t xml:space="preserve">Tulos</w:t>
      </w:r>
    </w:p>
    <w:p>
      <w:r>
        <w:t xml:space="preserve">Mitä muuta kolmannella kirjeellä saadaan aikaan kuin Lucion esittely Tempestille?</w:t>
      </w:r>
    </w:p>
    <w:p>
      <w:r>
        <w:rPr>
          <w:b/>
        </w:rPr>
        <w:t xml:space="preserve">Tulos</w:t>
      </w:r>
    </w:p>
    <w:p>
      <w:r>
        <w:t xml:space="preserve">Vaikka tarina sijoittuu Tempestin kuuluisuuteen nousemisen ja armosta putoamisen ympärille, se jää taka-alalle... mihin nähden?</w:t>
      </w:r>
    </w:p>
    <w:p>
      <w:r>
        <w:rPr>
          <w:b/>
        </w:rPr>
        <w:t xml:space="preserve">Tulos</w:t>
      </w:r>
    </w:p>
    <w:p>
      <w:r>
        <w:t xml:space="preserve">Mitä varoituksia Tempest saa jatkuvasti Luciosta?</w:t>
      </w:r>
    </w:p>
    <w:p>
      <w:r>
        <w:rPr>
          <w:b/>
        </w:rPr>
        <w:t xml:space="preserve">Tulos</w:t>
      </w:r>
    </w:p>
    <w:p>
      <w:r>
        <w:t xml:space="preserve">Mitä Saatana todella haluaa tarinassa?</w:t>
      </w:r>
    </w:p>
    <w:p>
      <w:r>
        <w:rPr>
          <w:b/>
        </w:rPr>
        <w:t xml:space="preserve">Tulos</w:t>
      </w:r>
    </w:p>
    <w:p>
      <w:r>
        <w:t xml:space="preserve">Minkä käsitteen tarina esittelee Faustin kirjallisuudesta?</w:t>
      </w:r>
    </w:p>
    <w:p>
      <w:r>
        <w:rPr>
          <w:b/>
        </w:rPr>
        <w:t xml:space="preserve">Tulos</w:t>
      </w:r>
    </w:p>
    <w:p>
      <w:r>
        <w:t xml:space="preserve">Kuka auttaa Geoffrey Tempestiä hallitsemaan uutta varallisuuttaan?</w:t>
      </w:r>
    </w:p>
    <w:p>
      <w:r>
        <w:rPr>
          <w:b/>
        </w:rPr>
        <w:t xml:space="preserve">Tulos</w:t>
      </w:r>
    </w:p>
    <w:p>
      <w:r>
        <w:t xml:space="preserve">Kuka on tarinan antagonisti?</w:t>
      </w:r>
    </w:p>
    <w:p>
      <w:r>
        <w:rPr>
          <w:b/>
        </w:rPr>
        <w:t xml:space="preserve">Tulos</w:t>
      </w:r>
    </w:p>
    <w:p>
      <w:r>
        <w:t xml:space="preserve">Mikä on Myrskyn ammatti?</w:t>
      </w:r>
    </w:p>
    <w:p>
      <w:r>
        <w:rPr>
          <w:b/>
        </w:rPr>
        <w:t xml:space="preserve">Tulos</w:t>
      </w:r>
    </w:p>
    <w:p>
      <w:r>
        <w:t xml:space="preserve">Kuka on Geoffrey Tempest?</w:t>
      </w:r>
    </w:p>
    <w:p>
      <w:r>
        <w:rPr>
          <w:b/>
        </w:rPr>
        <w:t xml:space="preserve">Tulos</w:t>
      </w:r>
    </w:p>
    <w:p>
      <w:r>
        <w:t xml:space="preserve">Kuinka monta kirjettä Tempest saa konkurssin jälkeen?</w:t>
      </w:r>
    </w:p>
    <w:p>
      <w:r>
        <w:rPr>
          <w:b/>
        </w:rPr>
        <w:t xml:space="preserve">Tulos</w:t>
      </w:r>
    </w:p>
    <w:p>
      <w:r>
        <w:t xml:space="preserve">Kuinka monta kirjettä Geoffrey Tempest saa?</w:t>
      </w:r>
    </w:p>
    <w:p>
      <w:r>
        <w:rPr>
          <w:b/>
        </w:rPr>
        <w:t xml:space="preserve">Tulos</w:t>
      </w:r>
    </w:p>
    <w:p>
      <w:r>
        <w:t xml:space="preserve">Mistä on peräisin ensimmäinen kirje, jonka Geoffrey Tempest saa?</w:t>
      </w:r>
    </w:p>
    <w:p>
      <w:r>
        <w:rPr>
          <w:b/>
        </w:rPr>
        <w:t xml:space="preserve">Tulos</w:t>
      </w:r>
    </w:p>
    <w:p>
      <w:r>
        <w:t xml:space="preserve">Mikä on toinen kirje, jonka Tempest saa?</w:t>
      </w:r>
    </w:p>
    <w:p>
      <w:r>
        <w:rPr>
          <w:b/>
        </w:rPr>
        <w:t xml:space="preserve">Tulos</w:t>
      </w:r>
    </w:p>
    <w:p>
      <w:r>
        <w:t xml:space="preserve">Mitä Geoffrey Tempest tekee, kun hän saa selville, kuka Lucio todella on?</w:t>
      </w:r>
    </w:p>
    <w:p>
      <w:r>
        <w:rPr>
          <w:b/>
        </w:rPr>
        <w:t xml:space="preserve">Tulos</w:t>
      </w:r>
    </w:p>
    <w:p>
      <w:r>
        <w:t xml:space="preserve">Mitä Lucio näyttää etsivän koko tarinan ajan?</w:t>
      </w:r>
    </w:p>
    <w:p>
      <w:r>
        <w:rPr>
          <w:b/>
        </w:rPr>
        <w:t xml:space="preserve">Tulos</w:t>
      </w:r>
    </w:p>
    <w:p>
      <w:r>
        <w:t xml:space="preserve">Mitä australialainen ystävä tarjoaa hänelle?</w:t>
      </w:r>
    </w:p>
    <w:p>
      <w:r>
        <w:rPr>
          <w:b/>
        </w:rPr>
        <w:t xml:space="preserve">Tulos</w:t>
      </w:r>
    </w:p>
    <w:p>
      <w:r>
        <w:t xml:space="preserve">Miksi asianajaja ottaa häneen yhteyttä?</w:t>
      </w:r>
    </w:p>
    <w:p>
      <w:r>
        <w:rPr>
          <w:b/>
        </w:rPr>
        <w:t xml:space="preserve">Tulos</w:t>
      </w:r>
    </w:p>
    <w:p>
      <w:r>
        <w:t xml:space="preserve">Mikä on Lucion todellinen henkilöllisyys?</w:t>
      </w:r>
    </w:p>
    <w:p>
      <w:r>
        <w:rPr>
          <w:b/>
        </w:rPr>
        <w:t xml:space="preserve">Tulos</w:t>
      </w:r>
    </w:p>
    <w:p>
      <w:r>
        <w:t xml:space="preserve">Mikä on tarinan suurin ironiapiste?</w:t>
      </w:r>
    </w:p>
    <w:p>
      <w:r>
        <w:rPr>
          <w:b/>
        </w:rPr>
        <w:t xml:space="preserve">Tulos</w:t>
      </w:r>
    </w:p>
    <w:p>
      <w:r>
        <w:t xml:space="preserve">Mikä on ensimmäinen kirje, jonka Tempest saa?</w:t>
      </w:r>
    </w:p>
    <w:p>
      <w:r>
        <w:rPr>
          <w:b/>
        </w:rPr>
        <w:t xml:space="preserve">Tulos</w:t>
      </w:r>
    </w:p>
    <w:p>
      <w:r>
        <w:t xml:space="preserve">Mitä Myrsky tekee, kun hän näkee Lucion sellaisena kuin hän todella on?</w:t>
      </w:r>
    </w:p>
    <w:p>
      <w:r>
        <w:rPr>
          <w:b/>
        </w:rPr>
        <w:t xml:space="preserve">Tulos</w:t>
      </w:r>
    </w:p>
    <w:p>
      <w:r>
        <w:t xml:space="preserve">Miten Myrsky reagoi, kun hän saa tietää, että Lucio on paholainen?</w:t>
      </w:r>
    </w:p>
    <w:p>
      <w:r>
        <w:rPr>
          <w:b/>
        </w:rPr>
        <w:t xml:space="preserve">Tulos</w:t>
      </w:r>
    </w:p>
    <w:p>
      <w:r>
        <w:t xml:space="preserve">Mitä Geoffrey Tempest saa tietää toisesta saamastaan kirjeestä?</w:t>
      </w:r>
    </w:p>
    <w:p>
      <w:r>
        <w:rPr>
          <w:b/>
        </w:rPr>
        <w:t xml:space="preserve">Tulos</w:t>
      </w:r>
    </w:p>
    <w:p>
      <w:r>
        <w:t xml:space="preserve">Mitä rikkaus tekee Geoffrey Tempestille?</w:t>
      </w:r>
    </w:p>
    <w:p>
      <w:r>
        <w:rPr>
          <w:b/>
        </w:rPr>
        <w:t xml:space="preserve">Tulos</w:t>
      </w:r>
    </w:p>
    <w:p>
      <w:r>
        <w:t xml:space="preserve">Mikä on Geoffrey Tempestin ammatti?</w:t>
      </w:r>
    </w:p>
    <w:p>
      <w:r>
        <w:rPr>
          <w:b/>
        </w:rPr>
        <w:t xml:space="preserve">Tulos</w:t>
      </w:r>
    </w:p>
    <w:p>
      <w:r>
        <w:t xml:space="preserve">Miltä Tempestistä tuntuu hänen uusi rikkautensa?</w:t>
      </w:r>
    </w:p>
    <w:p>
      <w:r>
        <w:rPr>
          <w:b/>
        </w:rPr>
        <w:t xml:space="preserve">Tulos</w:t>
      </w:r>
    </w:p>
    <w:p>
      <w:r>
        <w:t xml:space="preserve">Kuka on Lucio?</w:t>
      </w:r>
    </w:p>
    <w:p>
      <w:r>
        <w:rPr>
          <w:b/>
        </w:rPr>
        <w:t xml:space="preserve">Tulos</w:t>
      </w:r>
    </w:p>
    <w:p>
      <w:r>
        <w:t xml:space="preserve">Mikä on kolmas kirje, jonka Tempest saa?</w:t>
      </w:r>
    </w:p>
    <w:p>
      <w:r>
        <w:rPr>
          <w:b/>
        </w:rPr>
        <w:t xml:space="preserve">Tulos</w:t>
      </w:r>
    </w:p>
    <w:p>
      <w:r>
        <w:t xml:space="preserve">Miten Geoffrey Tempest reagoi, kun häntä yritetään varoittaa Luciosta?</w:t>
      </w:r>
    </w:p>
    <w:p>
      <w:r>
        <w:rPr>
          <w:b/>
        </w:rPr>
        <w:t xml:space="preserve">Esimerkki 3.536</w:t>
      </w:r>
    </w:p>
    <w:p>
      <w:r>
        <w:t xml:space="preserve"> Kevin Flynn on ohjelmistoinsinööri, joka työskenteli aiemmin tietokoneyritys ENCOMin palveluksessa ja joka nykyään pyörittää Flynn's-nimistä pelihallia. Hän kirjoitti useita videopelejä, mutta Ed Dillinger, toinen ENCOMin insinööri, varasti ne ja antoi ne omina peleinään ja sai useita ylennyksiä, kunnes hänestä tuli Senior Executive VP. Lähdettyään yhtiöstä Flynn yrittää hankkia todisteita Dillingerin toimista hakkeroimalla ENCOMin keskusyksikköön, mutta Master Control Program - lyhyesti MCP - Dillingerin kirjoittama tekoäly pysäyttää hänet toistuvasti. Perustamisensa jälkeen MCP:stä on kuitenkin tullut vallanhimoinen, ja se on laittomasti anastanut liike-elämän ja jopa hallituksen ohjelmia ja omaksunut ne lisätäkseen omia kykyjään; se ilmoittaa Dillingerille suunnitelmistaan alistaa Pentagon ja Kreml, ja se ilmaisee kiinnostuksensa Kiinaa kohtaan pyytämällä kiinankielisiä käännösohjelmia, ja kiristää Dillingeriä noudattamaan sääntöjä tallenteilla, jotka koskevat hänen varkauttaan peleistä.Flynnin entinen tyttöystävä Lora Baines ja ENCOM-insinöörikollega Alan Bradley varoittavat Flynniä siitä, että Dillinger tietää hänen hakkerointiyrityksistään ja on tiukentanut turvatoimia. Flynn suostuttelee heidät salakuljettamaan hänet ENCOMin sisälle, jossa hän väärentää korkeamman turvaluokituksen Alanin hiljattain kehittämälle "Tron" -nimiselle turvallisuusohjelmalle. Vastauksena MCP käyttää kokeellista laseria digitalisoidakseen ja ladatakseen Flynnin ENCOMin päätietokoneen kyberavaruuteen nimeltä Grid, jossa ohjelmat ovat eläviä olentoja, jotka esiintyvät ne luoneiden ihmisten "käyttäjien" kaltaisina.Flynn saa nopeasti tietää, että MCP ja sen kakkosmies Sark hallitsevat ohjelmia ja pakottavat ne luopumaan uskostaan käyttäjiin. Ne, jotka vastustavat MCP:n tyrannimaista valtaa Gridissä, pakotetaan osallistumaan sotapeleihin, joissa häviäjät tuhotaan. Flynn joutuu taistelemaan muita ohjelmia vastaan ja tapaa otteluiden välissä Tronin ja Ramin. He kolme pakenevat keskusyksikköön Light Cycle -ottelun aikana, mutta pian sen jälkeen MCP:n takaa-ajajajoukko erottaa Flynnin ja Ramin Tronista. Kun Ram haavoittuu kuolettavasti ja kuolee, Flynn oppii, että käyttäjänä hän voi manipuloida energiaa ja materiaa verkon sisällä, jolloin hän voi tehokkaasti vaikuttaa ympäristöön ja todellisuuteen. Hän käyttää kykyjään saadakseen tuhoutuneen takaa-ajaja-aluksen kasaan ja korjatakseen sen. Hän naamioituu voimiensa avulla yhdeksi Sarkin miehistä ja tapaa Tronin uudelleen. tron tapaa jälleen rakkaansa Yorin ja saa tulo/lähtö-risteyksessä Alanilta ohjeet siitä, miten MCP voidaan tuhota. Tron, Flynn ja Yori nousevat "aurinkopurjehtijasimulaatioon" päästäkseen MCP:n ytimeen, mutta Sarkin komentoalus tuhoaa purjehtijan ja vangitsee Flynnin ja Yorin. Sark lähtee komentoaluksesta ja käskee tuhota sen, mutta Flynn pitää sen ehjänä voimiensa avulla, kun taas Sark pääsee MCP:n ytimeen sukkulalla, joka kuljettaa vangittuja ohjelmia.Kun MCP yrittää kuluttaa vangitut ohjelmat, Tron kohtaa Sarkin ja vahingoittaa häntä kriittisesti, jolloin MCP siirtää voimansa häneen, jolloin hän muuttuu jättiläiseksi. Tron yrittää murtautua MCP:n ydintä suojaavan suojakilven läpi, kun Flynn hyppää MCP:n päälle ja häiritsee sitä tarpeeksi kauan, jotta sen suojakilvessä on aukko. Tron heittää levynsä aukon läpi ja tuhoaa MCP:n ja Sarkin, mikä lopettaa MCP:n tyrannimaisen vallan.Kun ohjelmat kaikkialla järjestelmässä alkavat kommunikoida käyttäjiensä kanssa, Flynn lähetetään takaisin reaalimaailmaan, jossa hänet on nopeasti rekonstruoitu päätelaitteessaan. Läheinen tulostin tuottaa todisteet siitä, että Dillinger oli plagioinut hänen luomuksiaan. Seuraavana aamuna Dillinger astuu toimistoonsa ja huomaa, että MCP on poistettu käytöstä ja todisteet hänen varkaudestaan ovat julkisuudessa. Hän lyyhistyy työpöytänsä ääreen riemuissaan siitä, ettei hän ole enää Master Control Programin armoilla, mutta samalla myös lyödään hänet, koska hän ei ole enää sen suojeluksessa.Flynn ottaa oikean paikkansa ENCOMin uutena toimitusjohtajana, ja Alan ja Lora toivottavat hänet tervetulleeksi ensimmäisenä päivänään.</w:t>
      </w:r>
    </w:p>
    <w:p>
      <w:r>
        <w:rPr>
          <w:b/>
        </w:rPr>
        <w:t xml:space="preserve">Tulos</w:t>
      </w:r>
    </w:p>
    <w:p>
      <w:r>
        <w:t xml:space="preserve">Kuka on Lora Baines? </w:t>
      </w:r>
    </w:p>
    <w:p>
      <w:r>
        <w:rPr>
          <w:b/>
        </w:rPr>
        <w:t xml:space="preserve">Tulos</w:t>
      </w:r>
    </w:p>
    <w:p>
      <w:r>
        <w:t xml:space="preserve">Mitä Master Control Program teki Dillingerille?</w:t>
      </w:r>
    </w:p>
    <w:p>
      <w:r>
        <w:rPr>
          <w:b/>
        </w:rPr>
        <w:t xml:space="preserve">Tulos</w:t>
      </w:r>
    </w:p>
    <w:p>
      <w:r>
        <w:t xml:space="preserve">Mitä tapahtuu, kun Tron ja Sark tuhoutuvat?</w:t>
      </w:r>
    </w:p>
    <w:p>
      <w:r>
        <w:rPr>
          <w:b/>
        </w:rPr>
        <w:t xml:space="preserve">Tulos</w:t>
      </w:r>
    </w:p>
    <w:p>
      <w:r>
        <w:t xml:space="preserve">Mikä on MCP? </w:t>
      </w:r>
    </w:p>
    <w:p>
      <w:r>
        <w:rPr>
          <w:b/>
        </w:rPr>
        <w:t xml:space="preserve">Tulos</w:t>
      </w:r>
    </w:p>
    <w:p>
      <w:r>
        <w:t xml:space="preserve"> Mitä Master Control -ohjelmalle on tapahtunut sen jälkeen, kun Ed Dillinger keksi sen?</w:t>
      </w:r>
    </w:p>
    <w:p>
      <w:r>
        <w:rPr>
          <w:b/>
        </w:rPr>
        <w:t xml:space="preserve">Tulos</w:t>
      </w:r>
    </w:p>
    <w:p>
      <w:r>
        <w:t xml:space="preserve">Kuka tuhoaa MCP:n ja Sarkin? </w:t>
      </w:r>
    </w:p>
    <w:p>
      <w:r>
        <w:rPr>
          <w:b/>
        </w:rPr>
        <w:t xml:space="preserve">Tulos</w:t>
      </w:r>
    </w:p>
    <w:p>
      <w:r>
        <w:t xml:space="preserve">Kuka kirjoitti Master Control Programin?</w:t>
      </w:r>
    </w:p>
    <w:p>
      <w:r>
        <w:rPr>
          <w:b/>
        </w:rPr>
        <w:t xml:space="preserve">Tulos</w:t>
      </w:r>
    </w:p>
    <w:p>
      <w:r>
        <w:t xml:space="preserve">Minne Flynn, Tron ja Ram pakenivat?</w:t>
      </w:r>
    </w:p>
    <w:p>
      <w:r>
        <w:rPr>
          <w:b/>
        </w:rPr>
        <w:t xml:space="preserve">Tulos</w:t>
      </w:r>
    </w:p>
    <w:p>
      <w:r>
        <w:t xml:space="preserve">Miten Flynn pääsi Gridiin?</w:t>
      </w:r>
    </w:p>
    <w:p>
      <w:r>
        <w:rPr>
          <w:b/>
        </w:rPr>
        <w:t xml:space="preserve">Tulos</w:t>
      </w:r>
    </w:p>
    <w:p>
      <w:r>
        <w:t xml:space="preserve">Mihin Kevin Flynn usein pysäytettiin, kun hän yritti käyttää Mainframe-tietokoneiden hakkerointiohjelmaansa? </w:t>
      </w:r>
    </w:p>
    <w:p>
      <w:r>
        <w:rPr>
          <w:b/>
        </w:rPr>
        <w:t xml:space="preserve">Tulos</w:t>
      </w:r>
    </w:p>
    <w:p>
      <w:r>
        <w:t xml:space="preserve">Mikä oli tässä tarinassa Kevin Flynnin pyörittämän Video Arcaden nimi? </w:t>
      </w:r>
    </w:p>
    <w:p>
      <w:r>
        <w:rPr>
          <w:b/>
        </w:rPr>
        <w:t xml:space="preserve">Tulos</w:t>
      </w:r>
    </w:p>
    <w:p>
      <w:r>
        <w:t xml:space="preserve">Kuka on Kevin Flynn? </w:t>
      </w:r>
    </w:p>
    <w:p>
      <w:r>
        <w:rPr>
          <w:b/>
        </w:rPr>
        <w:t xml:space="preserve">Tulos</w:t>
      </w:r>
    </w:p>
    <w:p>
      <w:r>
        <w:t xml:space="preserve">Mikä on MCP:n varapäällikkö?</w:t>
      </w:r>
    </w:p>
    <w:p>
      <w:r>
        <w:rPr>
          <w:b/>
        </w:rPr>
        <w:t xml:space="preserve">Tulos</w:t>
      </w:r>
    </w:p>
    <w:p>
      <w:r>
        <w:t xml:space="preserve">Kuka varasti Kevin Flynnin ohjelman?</w:t>
      </w:r>
    </w:p>
    <w:p>
      <w:r>
        <w:rPr>
          <w:b/>
        </w:rPr>
        <w:t xml:space="preserve">Tulos</w:t>
      </w:r>
    </w:p>
    <w:p>
      <w:r>
        <w:t xml:space="preserve">Kenestä tulee ENCOMin toimitusjohtaja?</w:t>
      </w:r>
    </w:p>
    <w:p>
      <w:r>
        <w:rPr>
          <w:b/>
        </w:rPr>
        <w:t xml:space="preserve">Tulos</w:t>
      </w:r>
    </w:p>
    <w:p>
      <w:r>
        <w:t xml:space="preserve">Mikä on The Grid?</w:t>
      </w:r>
    </w:p>
    <w:p>
      <w:r>
        <w:rPr>
          <w:b/>
        </w:rPr>
        <w:t xml:space="preserve">Tulos</w:t>
      </w:r>
    </w:p>
    <w:p>
      <w:r>
        <w:t xml:space="preserve">Mitä Kevin Flynn yritti kostaa varastetut videopelit? </w:t>
      </w:r>
    </w:p>
    <w:p>
      <w:r>
        <w:rPr>
          <w:b/>
        </w:rPr>
        <w:t xml:space="preserve">Tulos</w:t>
      </w:r>
    </w:p>
    <w:p>
      <w:r>
        <w:t xml:space="preserve">Kuka varasti Kevin Flynnin videopelit? </w:t>
      </w:r>
    </w:p>
    <w:p>
      <w:r>
        <w:rPr>
          <w:b/>
        </w:rPr>
        <w:t xml:space="preserve">Tulos</w:t>
      </w:r>
    </w:p>
    <w:p>
      <w:r>
        <w:t xml:space="preserve">Kuka antoi Kevin Flynnin videopelit omikseen? </w:t>
      </w:r>
    </w:p>
    <w:p>
      <w:r>
        <w:rPr>
          <w:b/>
        </w:rPr>
        <w:t xml:space="preserve">Tulos</w:t>
      </w:r>
    </w:p>
    <w:p>
      <w:r>
        <w:t xml:space="preserve">Kuka on Kevin Flynnin ex-tyttöystävä? </w:t>
      </w:r>
    </w:p>
    <w:p>
      <w:r>
        <w:rPr>
          <w:b/>
        </w:rPr>
        <w:t xml:space="preserve">Tulos</w:t>
      </w:r>
    </w:p>
    <w:p>
      <w:r>
        <w:t xml:space="preserve">Kuka on ENCOMin nykyinen varatoimitusjohtaja? </w:t>
      </w:r>
    </w:p>
    <w:p>
      <w:r>
        <w:rPr>
          <w:b/>
        </w:rPr>
        <w:t xml:space="preserve">Tulos</w:t>
      </w:r>
    </w:p>
    <w:p>
      <w:r>
        <w:t xml:space="preserve">Kuka oli Yori?</w:t>
      </w:r>
    </w:p>
    <w:p>
      <w:r>
        <w:rPr>
          <w:b/>
        </w:rPr>
        <w:t xml:space="preserve">Tulos</w:t>
      </w:r>
    </w:p>
    <w:p>
      <w:r>
        <w:t xml:space="preserve">Kuka on Tronin rakkaus? </w:t>
      </w:r>
    </w:p>
    <w:p>
      <w:r>
        <w:rPr>
          <w:b/>
        </w:rPr>
        <w:t xml:space="preserve">Tulos</w:t>
      </w:r>
    </w:p>
    <w:p>
      <w:r>
        <w:t xml:space="preserve">Miten Flynn tapasi Tronin ja Ramin?</w:t>
      </w:r>
    </w:p>
    <w:p>
      <w:r>
        <w:rPr>
          <w:b/>
        </w:rPr>
        <w:t xml:space="preserve">Tulos</w:t>
      </w:r>
    </w:p>
    <w:p>
      <w:r>
        <w:t xml:space="preserve">Mikä on Tron? </w:t>
      </w:r>
    </w:p>
    <w:p>
      <w:r>
        <w:rPr>
          <w:b/>
        </w:rPr>
        <w:t xml:space="preserve">Tulos</w:t>
      </w:r>
    </w:p>
    <w:p>
      <w:r>
        <w:t xml:space="preserve">Kuka tuhosi MCP:n ja Sarkin?</w:t>
      </w:r>
    </w:p>
    <w:p>
      <w:r>
        <w:rPr>
          <w:b/>
        </w:rPr>
        <w:t xml:space="preserve">Tulos</w:t>
      </w:r>
    </w:p>
    <w:p>
      <w:r>
        <w:t xml:space="preserve">Mikä tietokoneyritys työllisti Kevin Flynnin? </w:t>
      </w:r>
    </w:p>
    <w:p>
      <w:r>
        <w:rPr>
          <w:b/>
        </w:rPr>
        <w:t xml:space="preserve">Tulos</w:t>
      </w:r>
    </w:p>
    <w:p>
      <w:r>
        <w:t xml:space="preserve">Miten Flynn pääsee The Gridiin? </w:t>
      </w:r>
    </w:p>
    <w:p>
      <w:r>
        <w:rPr>
          <w:b/>
        </w:rPr>
        <w:t xml:space="preserve">Tulos</w:t>
      </w:r>
    </w:p>
    <w:p>
      <w:r>
        <w:t xml:space="preserve">Kuka kehitti Master Control -ohjelman?</w:t>
      </w:r>
    </w:p>
    <w:p>
      <w:r>
        <w:rPr>
          <w:b/>
        </w:rPr>
        <w:t xml:space="preserve">Tulos</w:t>
      </w:r>
    </w:p>
    <w:p>
      <w:r>
        <w:t xml:space="preserve">Kuka oli Lora Baines?</w:t>
      </w:r>
    </w:p>
    <w:p>
      <w:r>
        <w:rPr>
          <w:b/>
        </w:rPr>
        <w:t xml:space="preserve">Esimerkki 3.537</w:t>
      </w:r>
    </w:p>
    <w:p>
      <w:r>
        <w:t xml:space="preserve"> Georgetownin yliopistosta vastavalmistuneet Alec, tyttöystävä Leslie, Kevin, Jules ja Kirby odottavat, miten heidän ystävilleen Wendylle, herttaiselle, muiden auttamiseen omistautuneelle tytölle, ja Billylle, entiselle opiskelijapojalle ja nyt vastahakoiselle aviomiehelle ja isälle, käy auto-onnettomuuden jälkeen. Sairaalassa Kirby tapaa lääketieteen opiskelijan Dalen, johon hän on ollut ihastunut collegesta lähtien. ryhmä kokoontuu heidän suosikkikohtaamispaikkaansa, St. Elmo s Bariin. Billy on saanut potkut työpaikasta, jonka Alec auttoi häntä saamaan, ja hänen avioliittonsa on epävakaa. Heidän asunnollaan Alec painostaa Leslietä menemään naimisiin, mutta Leslie on vakuuttunut, etteivät he ole vielä valmiita. Kirby on kertomassa Kevinille rakkaudestaan Daleen, kun Billy ilmestyy paikalle ja pyytää yöksi, koska hän ei pärjää vaimonsa kanssa.Kevin on huolissaan romanttisesta elämästään, kun Jules syyttää häntä homoudesta ja Alecin rakastamisesta. Kun hän käy Alecin ja Leslien luona syömässä, Alec tunnustaa Kevinille, että ostaessaan Leslielle alusvaatteita hän oli sukupuoliyhteydessä myyjän kanssa.Billy ja Wendy juovat itsensä humalaan ja Wendy paljastaa olevansa neitsyt. Hän ja Billy suutelevat, mutta Wendy vaatii, että he pysyvät vain ystävinä, varsinkin kun hän tajuaa, että Billy käyttää hyväkseen Billyn ihastusta häneen.Halloweenin aikaan St Elmo s Barissa Jules paljastaa paheksuvalle Leslielle, että hänellä on suhde naimisissa olevan pomonsa kanssa. Billy näkee vaimonsa toisen miehen kanssa väkijoukossa ja käy tämän kimppuun. Billy heitetään ulos baarista, mutta hän tekee sovinnon vaimonsa kanssa. Tytöt puhuvat Julesille suhteesta ja hänen holtittomasta rahankäytöstään, mutta hän vakuuttaa, että kaikki on hallinnassa.Kirby ottaa töitä rikkaalta korealaiselta liikemieheltä Kimiltä ja kutsuu Dalen juhliin, joita hän pitää Kimin talossa. Wendy saapuu paikalle Howien kanssa, pojan, jonka kanssa hänen vanhempansa ovat järjestäneet tapaamisen. Alec ilmoittaa, että hän ja Leslie ovat kihloissa, mikä järkyttää Leslietä. Alec ottaa miehen kanssa puheeksi epäilynsä miehen uskottomuudesta, ja he eroavat. Alec on vihainen myös Kevinille, jonka hän uskoo tunnustaneen Leslielle kaiken. Juhlien jälkeen Jules antaa Billylle kyydin kotiin. Kun Jules on aikeissa uskoutua hänelle, Billy lähentelee häntä. Jules heittää hänet raivoissaan ulos autostaan.Kirby ajaa edelleen Dalen perässä hiihtolomalle, jossa tämä asuu, mutta saa tietää, että hänellä on poikaystävä. Hänen lainaamansa auto juuttuu lumeen, ja Dale poikaystävineen kutsuu hänet sisälle. Seuraavana aamuna, kun Kirby valmistautuu lähtemään Dalen mökiltä, Dale kertoo olevansa imarreltu Dalen kiintymyksestä. Mies suutelee häntä, eikä tämä vastustele. Sitten Kirby ottaa valokuvan Dalen kanssa ja lähtee mökiltä onnellisena.Leslie menee Kevinin luokse yöksi eron jälkeisenä yönä ja löytää valokuvia hänestä. Kevin tunnustaa rakastavansa häntä, ja he nukkuvat yhdessä, mutta seuraavana aamuna Alec tulee pyytämään Keviniltä anteeksi, että oli hyökännyt hänen kimppuunsa edellisenä iltana. Alec järkyttyy Leslien löytämisestä, ja he riitelevät hänen uskottomuudestaan.Wendy tapaa isänsä kahvilassa ja ilmoittaa haluavansa olla riippumaton perheestään ja muuttaa omaan asuntoonsa. Jules on saanut potkut työpaikastaan ja jäänyt luottokorttimaksujensa kanssa jälkeen, minkä seurauksena hänen omaisuutensa on takavarikoitu. Jules lukitsee itsensä asuntoonsa ja avaa ikkunat tarkoituksenaan jäätyä kuoliaaksi. Ystävät yrittävät houkutella Julesin ulos, mutta hän ei reagoi. Kirby hakee Billyn, joka sai Kevinin ansiosta työpaikan huoltoasemalta, rauhoittamaan Julesin. Billy suostuttelee Julesin tulemaan takaisin ulos. Wendy muuttaa omaan asuntoonsa, jossa Billy vierailee ja ilmoittaa hänelle, että hän eroaa ja muuttaa New Yorkiin. Kaksikko rakastelee läksiäislahjaksi. Bussiasemalla ryhmä kokoontuu vielä kerran hyvästelemään Billyn. Billy kehottaa Alecia tekemään sovinnon Leslien kanssa, mutta Leslie ilmoittaa, ettei hän halua seurustella kenenkään kanssa vähään aikaan. Alec ja Kevin tekevät sovinnon, ja ryhmä päättää mennä brunssille. He päättävät kuitenkin olla menemättä St. Elmo's -baariin ja valitsevat sen sijaan Houlihan'sin, koska siellä ei ole "niin paljon lapsia".</w:t>
      </w:r>
    </w:p>
    <w:p>
      <w:r>
        <w:rPr>
          <w:b/>
        </w:rPr>
        <w:t xml:space="preserve">Tulos</w:t>
      </w:r>
    </w:p>
    <w:p>
      <w:r>
        <w:t xml:space="preserve">Miksi Kirby jäi Dales Cottageen?</w:t>
      </w:r>
    </w:p>
    <w:p>
      <w:r>
        <w:rPr>
          <w:b/>
        </w:rPr>
        <w:t xml:space="preserve">Tulos</w:t>
      </w:r>
    </w:p>
    <w:p>
      <w:r>
        <w:t xml:space="preserve">Mitä tapahtuu, kun Billy tulee Wendyn uuteen asuntoon?</w:t>
      </w:r>
    </w:p>
    <w:p>
      <w:r>
        <w:rPr>
          <w:b/>
        </w:rPr>
        <w:t xml:space="preserve">Tulos</w:t>
      </w:r>
    </w:p>
    <w:p>
      <w:r>
        <w:t xml:space="preserve">Mikä on ryhmien suosikki college-hengailupaikka?</w:t>
      </w:r>
    </w:p>
    <w:p>
      <w:r>
        <w:rPr>
          <w:b/>
        </w:rPr>
        <w:t xml:space="preserve">Tulos</w:t>
      </w:r>
    </w:p>
    <w:p>
      <w:r>
        <w:t xml:space="preserve">Mikä on ryhmän suosikkihengailupaikka yliopistolla?</w:t>
      </w:r>
    </w:p>
    <w:p>
      <w:r>
        <w:rPr>
          <w:b/>
        </w:rPr>
        <w:t xml:space="preserve">Tulos</w:t>
      </w:r>
    </w:p>
    <w:p>
      <w:r>
        <w:t xml:space="preserve">Miksi Julesin tavarat on takavarikoitu?</w:t>
      </w:r>
    </w:p>
    <w:p>
      <w:r>
        <w:rPr>
          <w:b/>
        </w:rPr>
        <w:t xml:space="preserve">Tulos</w:t>
      </w:r>
    </w:p>
    <w:p>
      <w:r>
        <w:t xml:space="preserve">Kenelle Kirby ottaa töitä?</w:t>
      </w:r>
    </w:p>
    <w:p>
      <w:r>
        <w:rPr>
          <w:b/>
        </w:rPr>
        <w:t xml:space="preserve">Tulos</w:t>
      </w:r>
    </w:p>
    <w:p>
      <w:r>
        <w:t xml:space="preserve">Missä kirby työskentelee?</w:t>
      </w:r>
    </w:p>
    <w:p>
      <w:r>
        <w:rPr>
          <w:b/>
        </w:rPr>
        <w:t xml:space="preserve">Tulos</w:t>
      </w:r>
    </w:p>
    <w:p>
      <w:r>
        <w:t xml:space="preserve">Mistä Alec ja Leslie riitelevät?</w:t>
      </w:r>
    </w:p>
    <w:p>
      <w:r>
        <w:rPr>
          <w:b/>
        </w:rPr>
        <w:t xml:space="preserve">Tulos</w:t>
      </w:r>
    </w:p>
    <w:p>
      <w:r>
        <w:t xml:space="preserve">Minne ryhmä päätti mennä lopussa ?</w:t>
      </w:r>
    </w:p>
    <w:p>
      <w:r>
        <w:rPr>
          <w:b/>
        </w:rPr>
        <w:t xml:space="preserve">Tulos</w:t>
      </w:r>
    </w:p>
    <w:p>
      <w:r>
        <w:t xml:space="preserve">Mitä Alec tunnustaa, mikä saa Leslien suuttumaan?</w:t>
      </w:r>
    </w:p>
    <w:p>
      <w:r>
        <w:rPr>
          <w:b/>
        </w:rPr>
        <w:t xml:space="preserve">Tulos</w:t>
      </w:r>
    </w:p>
    <w:p>
      <w:r>
        <w:t xml:space="preserve">Millaisessa onnettomuudessa Wendy ja Billy olivat?</w:t>
      </w:r>
    </w:p>
    <w:p>
      <w:r>
        <w:rPr>
          <w:b/>
        </w:rPr>
        <w:t xml:space="preserve">Tulos</w:t>
      </w:r>
    </w:p>
    <w:p>
      <w:r>
        <w:t xml:space="preserve">Mitä Wendy paljastaa Billylle, kun he juopottelevat yhdessä?</w:t>
      </w:r>
    </w:p>
    <w:p>
      <w:r>
        <w:rPr>
          <w:b/>
        </w:rPr>
        <w:t xml:space="preserve">Tulos</w:t>
      </w:r>
    </w:p>
    <w:p>
      <w:r>
        <w:t xml:space="preserve">Mitä Alec painostaa Leslietä tekemään heidän asunnollaan?</w:t>
      </w:r>
    </w:p>
    <w:p>
      <w:r>
        <w:rPr>
          <w:b/>
        </w:rPr>
        <w:t xml:space="preserve">Tulos</w:t>
      </w:r>
    </w:p>
    <w:p>
      <w:r>
        <w:t xml:space="preserve">Miksi Alec, Leslie, Kevin, Jules ja Kirby odottavat sairaalassa?</w:t>
      </w:r>
    </w:p>
    <w:p>
      <w:r>
        <w:rPr>
          <w:b/>
        </w:rPr>
        <w:t xml:space="preserve">Tulos</w:t>
      </w:r>
    </w:p>
    <w:p>
      <w:r>
        <w:t xml:space="preserve">Kenen kanssa Alec harrastaa seksiä alusvaatteita ostaessaan?</w:t>
      </w:r>
    </w:p>
    <w:p>
      <w:r>
        <w:rPr>
          <w:b/>
        </w:rPr>
        <w:t xml:space="preserve">Tulos</w:t>
      </w:r>
    </w:p>
    <w:p>
      <w:r>
        <w:t xml:space="preserve">Kun Billy ja Wendy juovat itsensä humalaan yhdessä, mitä Wendy järkyttää Billyä myöntämällä?</w:t>
      </w:r>
    </w:p>
    <w:p>
      <w:r>
        <w:rPr>
          <w:b/>
        </w:rPr>
        <w:t xml:space="preserve">Tulos</w:t>
      </w:r>
    </w:p>
    <w:p>
      <w:r>
        <w:t xml:space="preserve">Mitä Wendy sanoo tavatessaan isänsä?</w:t>
      </w:r>
    </w:p>
    <w:p>
      <w:r>
        <w:rPr>
          <w:b/>
        </w:rPr>
        <w:t xml:space="preserve">Tulos</w:t>
      </w:r>
    </w:p>
    <w:p>
      <w:r>
        <w:t xml:space="preserve">Kuka on Dale?</w:t>
      </w:r>
    </w:p>
    <w:p>
      <w:r>
        <w:rPr>
          <w:b/>
        </w:rPr>
        <w:t xml:space="preserve">Tulos</w:t>
      </w:r>
    </w:p>
    <w:p>
      <w:r>
        <w:t xml:space="preserve">Kuka syyttää Keviniä ja mistä?</w:t>
      </w:r>
    </w:p>
    <w:p>
      <w:r>
        <w:rPr>
          <w:b/>
        </w:rPr>
        <w:t xml:space="preserve">Tulos</w:t>
      </w:r>
    </w:p>
    <w:p>
      <w:r>
        <w:t xml:space="preserve">Kuka on herra Kim?</w:t>
      </w:r>
    </w:p>
    <w:p>
      <w:r>
        <w:rPr>
          <w:b/>
        </w:rPr>
        <w:t xml:space="preserve">Tulos</w:t>
      </w:r>
    </w:p>
    <w:p>
      <w:r>
        <w:t xml:space="preserve">Mitä Alec tunnusti Kevinille?</w:t>
      </w:r>
    </w:p>
    <w:p>
      <w:r>
        <w:rPr>
          <w:b/>
        </w:rPr>
        <w:t xml:space="preserve">Tulos</w:t>
      </w:r>
    </w:p>
    <w:p>
      <w:r>
        <w:t xml:space="preserve">Ketä Kirby tapaa ja sairaalassa?</w:t>
      </w:r>
    </w:p>
    <w:p>
      <w:r>
        <w:rPr>
          <w:b/>
        </w:rPr>
        <w:t xml:space="preserve">Tulos</w:t>
      </w:r>
    </w:p>
    <w:p>
      <w:r>
        <w:t xml:space="preserve">Kuka oli ihastunut Billyyn?</w:t>
      </w:r>
    </w:p>
    <w:p>
      <w:r>
        <w:rPr>
          <w:b/>
        </w:rPr>
        <w:t xml:space="preserve">Tulos</w:t>
      </w:r>
    </w:p>
    <w:p>
      <w:r>
        <w:t xml:space="preserve">Miksi Jules lukitsee itsensä asuntoonsa?</w:t>
      </w:r>
    </w:p>
    <w:p>
      <w:r>
        <w:rPr>
          <w:b/>
        </w:rPr>
        <w:t xml:space="preserve">Tulos</w:t>
      </w:r>
    </w:p>
    <w:p>
      <w:r>
        <w:t xml:space="preserve">Mitä Jules myöntää Leslielle Halloweenina St. Elmon baarissa?</w:t>
      </w:r>
    </w:p>
    <w:p>
      <w:r>
        <w:rPr>
          <w:b/>
        </w:rPr>
        <w:t xml:space="preserve">Tulos</w:t>
      </w:r>
    </w:p>
    <w:p>
      <w:r>
        <w:t xml:space="preserve">Miksi ryhmä päättää mennä Houlihan'siin St Elmo'sin sijaan?</w:t>
      </w:r>
    </w:p>
    <w:p>
      <w:r>
        <w:rPr>
          <w:b/>
        </w:rPr>
        <w:t xml:space="preserve">Tulos</w:t>
      </w:r>
    </w:p>
    <w:p>
      <w:r>
        <w:t xml:space="preserve">Miksi Billy heitetään ulos baarista Halloweenina?</w:t>
      </w:r>
    </w:p>
    <w:p>
      <w:r>
        <w:rPr>
          <w:b/>
        </w:rPr>
        <w:t xml:space="preserve">Tulos</w:t>
      </w:r>
    </w:p>
    <w:p>
      <w:r>
        <w:t xml:space="preserve">Ketä ryhmä odottaa sairaalassa ja mitä heille on tapahtunut?</w:t>
      </w:r>
    </w:p>
    <w:p>
      <w:r>
        <w:rPr>
          <w:b/>
        </w:rPr>
        <w:t xml:space="preserve">Tulos</w:t>
      </w:r>
    </w:p>
    <w:p>
      <w:r>
        <w:t xml:space="preserve">Mitä Alec tunnustaa Kevinille, mitä tapahtui, kun hän oli ostamassa alusvaatteita?</w:t>
      </w:r>
    </w:p>
    <w:p>
      <w:r>
        <w:rPr>
          <w:b/>
        </w:rPr>
        <w:t xml:space="preserve">Esimerkki 3.538</w:t>
      </w:r>
    </w:p>
    <w:p>
      <w:r>
        <w:t xml:space="preserve"> Kolmen hahmon näytelmä sijoittuu Lontoon Cromwell Roadilla sijaitsevan asunnon salonkiin. Shaw kuvailee Henry Apjohnia "hyvin kauniiksi nuorukaiseksi, joka liikkuu kuin unessa ja kävelee kuin ilmassa", kun taas Aurora Bompas "vaikuttaa nuorelta ja kauniilta naiselta, mutta tosiasiassa hän on, pukeutumista ja teeskentelyä lukuun ottamatta, hyvin tavallinen, noin 37-vuotias eteläisen Kensingtonin nainen, joka on fyysiseltä ja henkiseltä tasoltaan toivottoman huonompi kuin kaunis nuorukainen". Kolmas hahmo on Auroran aviomies Teddy, "jykevä, paksukaulainen, hyvin hoidettu kaupunkilainen, jolla on vahva leuka, mutta räksyttävä silmä ja hyväuskoinen suu." Aurora on ahdistunut, koska hän on hukannut joitakin runoja, joissa hänet tunnistetaan nimeltä ja jotka on kirjoitettu hänelle kiihkeän Henryn rakkaudentunnustusten kera. Hän epäilee kälynsä Georginan varastaneen ne hänen työlaatikostaan ja pelkää, että tämä lukee ne Auroran aviomiehelle Teddylle. Henry ehdottaa, että he kohtaavat Teddyn totuuden "hiljaa, käsi kädessä" ja lähtevät - "ilman salailua ja tekosyitä, vapaasti ja rehellisesti, täydessä kunniassa ja itsekunnioituksessa" - suunniteltuun teatteri-iltaan. (Henry on ostanut liput Candidaan - suosittuun Shaw'n komediaan, jota Henryn ja Auroran tilanne muistuttaa läheisesti - koska Lohengrin oli loppuunmyyty.) He keskustelevat suhteensa paljastamisen eduista, kunnes Teddy saapuu paikalle ja asettaa Henryn vastakkain runojensa kanssa. nuori mies yrittää vakuuttaa Henrylle, että ne ovat saaneet inspiraationsa Aurorasta, aamunkoiton jumalattaresta, eikä hänen vaimostaan, ja vakuuttaa, ettei hän ole kiinnostunut naisesta, jonka kanssa Teddy meni naimisiin ... mitä aisankannattaja pitää niin loukkaavana, että hän vaatii Henryä myöntämään, kuinka haluttava Aurora on. Lopulta Henry tunnustaa rakkautensa Auroraan, mikä miellyttää Teddyä niin paljon, että hän ehdottaa, että Teddy julkaisee runot "hienoimmalla paperilla, upeassa sidonnassa, kaikki ensiluokkaista" kunnianosoituksena vaimolleen. "Millä nimellä kutsumme nidettä?", Teddy kysyy. "Auroralle, tai jotain sinne päin, vai?", johon Henry vastaa: "Minä kutsuisin sitä nimellä Kuinka hän valehteli aviomiehelleen".</w:t>
      </w:r>
    </w:p>
    <w:p>
      <w:r>
        <w:rPr>
          <w:b/>
        </w:rPr>
        <w:t xml:space="preserve">Tulos</w:t>
      </w:r>
    </w:p>
    <w:p>
      <w:r>
        <w:t xml:space="preserve">Miksi Aurora on ahdistunut?</w:t>
      </w:r>
    </w:p>
    <w:p>
      <w:r>
        <w:rPr>
          <w:b/>
        </w:rPr>
        <w:t xml:space="preserve">Tulos</w:t>
      </w:r>
    </w:p>
    <w:p>
      <w:r>
        <w:t xml:space="preserve">Minkä nimiseksi Henry ehdottaa runokokoelmaa?</w:t>
      </w:r>
    </w:p>
    <w:p>
      <w:r>
        <w:rPr>
          <w:b/>
        </w:rPr>
        <w:t xml:space="preserve">Tulos</w:t>
      </w:r>
    </w:p>
    <w:p>
      <w:r>
        <w:t xml:space="preserve">Kuka on Auroran puoliso?</w:t>
      </w:r>
    </w:p>
    <w:p>
      <w:r>
        <w:rPr>
          <w:b/>
        </w:rPr>
        <w:t xml:space="preserve">Tulos</w:t>
      </w:r>
    </w:p>
    <w:p>
      <w:r>
        <w:t xml:space="preserve">Kenen Aurora uskoo varastaneen runot?</w:t>
      </w:r>
    </w:p>
    <w:p>
      <w:r>
        <w:rPr>
          <w:b/>
        </w:rPr>
        <w:t xml:space="preserve">Tulos</w:t>
      </w:r>
    </w:p>
    <w:p>
      <w:r>
        <w:t xml:space="preserve">Kenen kanssa Aurora on naimisissa?</w:t>
      </w:r>
    </w:p>
    <w:p>
      <w:r>
        <w:rPr>
          <w:b/>
        </w:rPr>
        <w:t xml:space="preserve">Tulos</w:t>
      </w:r>
    </w:p>
    <w:p>
      <w:r>
        <w:t xml:space="preserve">Kun Teddy puhuu Henrylle runoista, kenestä Henry sanoo runojen kertovan?</w:t>
      </w:r>
    </w:p>
    <w:p>
      <w:r>
        <w:rPr>
          <w:b/>
        </w:rPr>
        <w:t xml:space="preserve">Tulos</w:t>
      </w:r>
    </w:p>
    <w:p>
      <w:r>
        <w:t xml:space="preserve">Miksi Aurora on ahdistunut näytelmän alussa?</w:t>
      </w:r>
    </w:p>
    <w:p>
      <w:r>
        <w:rPr>
          <w:b/>
        </w:rPr>
        <w:t xml:space="preserve">Tulos</w:t>
      </w:r>
    </w:p>
    <w:p>
      <w:r>
        <w:t xml:space="preserve">Mikä on Henryn ratkaisu runojen katoamiseen?</w:t>
      </w:r>
    </w:p>
    <w:p>
      <w:r>
        <w:rPr>
          <w:b/>
        </w:rPr>
        <w:t xml:space="preserve">Tulos</w:t>
      </w:r>
    </w:p>
    <w:p>
      <w:r>
        <w:t xml:space="preserve">Kuka on Auroran aviomies?</w:t>
      </w:r>
    </w:p>
    <w:p>
      <w:r>
        <w:rPr>
          <w:b/>
        </w:rPr>
        <w:t xml:space="preserve">Tulos</w:t>
      </w:r>
    </w:p>
    <w:p>
      <w:r>
        <w:t xml:space="preserve">Millä nimellä Henry sanoo nimeävänsä runot?</w:t>
      </w:r>
    </w:p>
    <w:p>
      <w:r>
        <w:rPr>
          <w:b/>
        </w:rPr>
        <w:t xml:space="preserve">Tulos</w:t>
      </w:r>
    </w:p>
    <w:p>
      <w:r>
        <w:t xml:space="preserve">Kuka haluaa kohdata Teddyn runojen takana olevan totuuden?</w:t>
      </w:r>
    </w:p>
    <w:p>
      <w:r>
        <w:rPr>
          <w:b/>
        </w:rPr>
        <w:t xml:space="preserve">Tulos</w:t>
      </w:r>
    </w:p>
    <w:p>
      <w:r>
        <w:t xml:space="preserve">Mitä Teddy haluaa lopulta tehdä runoilla?</w:t>
      </w:r>
    </w:p>
    <w:p>
      <w:r>
        <w:rPr>
          <w:b/>
        </w:rPr>
        <w:t xml:space="preserve">Tulos</w:t>
      </w:r>
    </w:p>
    <w:p>
      <w:r>
        <w:t xml:space="preserve">Mihin teatteriesitykseen Aurora aikoi mennä sinä iltana?</w:t>
      </w:r>
    </w:p>
    <w:p>
      <w:r>
        <w:rPr>
          <w:b/>
        </w:rPr>
        <w:t xml:space="preserve">Tulos</w:t>
      </w:r>
    </w:p>
    <w:p>
      <w:r>
        <w:t xml:space="preserve">Mitä Aurora on hukannut?</w:t>
      </w:r>
    </w:p>
    <w:p>
      <w:r>
        <w:rPr>
          <w:b/>
        </w:rPr>
        <w:t xml:space="preserve">Tulos</w:t>
      </w:r>
    </w:p>
    <w:p>
      <w:r>
        <w:t xml:space="preserve">Mihin Henry osti liput?</w:t>
      </w:r>
    </w:p>
    <w:p>
      <w:r>
        <w:rPr>
          <w:b/>
        </w:rPr>
        <w:t xml:space="preserve">Tulos</w:t>
      </w:r>
    </w:p>
    <w:p>
      <w:r>
        <w:t xml:space="preserve">Kenestä Henry sanoi kirjoittaneensa runojaan?</w:t>
      </w:r>
    </w:p>
    <w:p>
      <w:r>
        <w:rPr>
          <w:b/>
        </w:rPr>
        <w:t xml:space="preserve">Tulos</w:t>
      </w:r>
    </w:p>
    <w:p>
      <w:r>
        <w:t xml:space="preserve">Miten runojen paljastuminen vaikuttaa Auroran elämään?</w:t>
      </w:r>
    </w:p>
    <w:p>
      <w:r>
        <w:rPr>
          <w:b/>
        </w:rPr>
        <w:t xml:space="preserve">Tulos</w:t>
      </w:r>
    </w:p>
    <w:p>
      <w:r>
        <w:t xml:space="preserve">Mikä teatteriesitys oli loppuunmyyty, kun Henry osti liput Candidaan?</w:t>
      </w:r>
    </w:p>
    <w:p>
      <w:r>
        <w:rPr>
          <w:b/>
        </w:rPr>
        <w:t xml:space="preserve">Tulos</w:t>
      </w:r>
    </w:p>
    <w:p>
      <w:r>
        <w:t xml:space="preserve">Kenen Aurora uskoo vieneen runot hänen työlaatikostaan?</w:t>
      </w:r>
    </w:p>
    <w:p>
      <w:r>
        <w:rPr>
          <w:b/>
        </w:rPr>
        <w:t xml:space="preserve">Tulos</w:t>
      </w:r>
    </w:p>
    <w:p>
      <w:r>
        <w:t xml:space="preserve">Kenen Aurora pelkää löytäneen kadonneet runot?</w:t>
      </w:r>
    </w:p>
    <w:p>
      <w:r>
        <w:rPr>
          <w:b/>
        </w:rPr>
        <w:t xml:space="preserve">Tulos</w:t>
      </w:r>
    </w:p>
    <w:p>
      <w:r>
        <w:t xml:space="preserve">Mitä Shaw'n komediaa Henryn ja Auroran elämä muistuttaa?</w:t>
      </w:r>
    </w:p>
    <w:p>
      <w:r>
        <w:rPr>
          <w:b/>
        </w:rPr>
        <w:t xml:space="preserve">Tulos</w:t>
      </w:r>
    </w:p>
    <w:p>
      <w:r>
        <w:t xml:space="preserve">Mitä Aurora on kadottanut, mikä häntä huolestuttaa?</w:t>
      </w:r>
    </w:p>
    <w:p>
      <w:r>
        <w:rPr>
          <w:b/>
        </w:rPr>
        <w:t xml:space="preserve">Tulos</w:t>
      </w:r>
    </w:p>
    <w:p>
      <w:r>
        <w:t xml:space="preserve">Kenestä Henry kertoo Teddylle, että runot kertovat?</w:t>
      </w:r>
    </w:p>
    <w:p>
      <w:r>
        <w:rPr>
          <w:b/>
        </w:rPr>
        <w:t xml:space="preserve">Tulos</w:t>
      </w:r>
    </w:p>
    <w:p>
      <w:r>
        <w:t xml:space="preserve">Millä nimellä Teddy otsikoi Henryn Auroralle lähettämät rakkausrunot?</w:t>
      </w:r>
    </w:p>
    <w:p>
      <w:r>
        <w:rPr>
          <w:b/>
        </w:rPr>
        <w:t xml:space="preserve">Tulos</w:t>
      </w:r>
    </w:p>
    <w:p>
      <w:r>
        <w:t xml:space="preserve">Ketä Aurora epäilee Henryn rakkausrunojen varastamisesta?</w:t>
      </w:r>
    </w:p>
    <w:p>
      <w:r>
        <w:rPr>
          <w:b/>
        </w:rPr>
        <w:t xml:space="preserve">Tulos</w:t>
      </w:r>
    </w:p>
    <w:p>
      <w:r>
        <w:t xml:space="preserve">Kuka kirjoitti Candidan?</w:t>
      </w:r>
    </w:p>
    <w:p>
      <w:r>
        <w:rPr>
          <w:b/>
        </w:rPr>
        <w:t xml:space="preserve">Tulos</w:t>
      </w:r>
    </w:p>
    <w:p>
      <w:r>
        <w:t xml:space="preserve">Mihin näytelmään Henry osti liput?</w:t>
      </w:r>
    </w:p>
    <w:p>
      <w:r>
        <w:rPr>
          <w:b/>
        </w:rPr>
        <w:t xml:space="preserve">Tulos</w:t>
      </w:r>
    </w:p>
    <w:p>
      <w:r>
        <w:t xml:space="preserve">Mihin näytelmään Henry aikoi ostaa liput Auroralle ja hänelle ennen kuin se myytiin loppuun?</w:t>
      </w:r>
    </w:p>
    <w:p>
      <w:r>
        <w:rPr>
          <w:b/>
        </w:rPr>
        <w:t xml:space="preserve">Tulos</w:t>
      </w:r>
    </w:p>
    <w:p>
      <w:r>
        <w:t xml:space="preserve">Teddy ehdottaa, että Henry tekisi mitä runoillaan?</w:t>
      </w:r>
    </w:p>
    <w:p>
      <w:r>
        <w:rPr>
          <w:b/>
        </w:rPr>
        <w:t xml:space="preserve">Tulos</w:t>
      </w:r>
    </w:p>
    <w:p>
      <w:r>
        <w:t xml:space="preserve">Missä näytelmä tapahtuu?</w:t>
      </w:r>
    </w:p>
    <w:p>
      <w:r>
        <w:rPr>
          <w:b/>
        </w:rPr>
        <w:t xml:space="preserve">Tulos</w:t>
      </w:r>
    </w:p>
    <w:p>
      <w:r>
        <w:t xml:space="preserve">Minkä nimisiä runojen pitäisi Henryn mielestä olla?</w:t>
      </w:r>
    </w:p>
    <w:p>
      <w:r>
        <w:rPr>
          <w:b/>
        </w:rPr>
        <w:t xml:space="preserve">Tulos</w:t>
      </w:r>
    </w:p>
    <w:p>
      <w:r>
        <w:t xml:space="preserve">Mistä Aurora on kotoisin?</w:t>
      </w:r>
    </w:p>
    <w:p>
      <w:r>
        <w:rPr>
          <w:b/>
        </w:rPr>
        <w:t xml:space="preserve">Tulos</w:t>
      </w:r>
    </w:p>
    <w:p>
      <w:r>
        <w:t xml:space="preserve">Kuka kirjoitti Auroran väärin sijoitetut runot?</w:t>
      </w:r>
    </w:p>
    <w:p>
      <w:r>
        <w:rPr>
          <w:b/>
        </w:rPr>
        <w:t xml:space="preserve">Tulos</w:t>
      </w:r>
    </w:p>
    <w:p>
      <w:r>
        <w:t xml:space="preserve">Minne Aurora ja Henry menevät treffeille?</w:t>
      </w:r>
    </w:p>
    <w:p>
      <w:r>
        <w:rPr>
          <w:b/>
        </w:rPr>
        <w:t xml:space="preserve">Tulos</w:t>
      </w:r>
    </w:p>
    <w:p>
      <w:r>
        <w:t xml:space="preserve">Kuka on rakastunut Aurora Bompasiin hänen miehensä lisäksi?</w:t>
      </w:r>
    </w:p>
    <w:p>
      <w:r>
        <w:rPr>
          <w:b/>
        </w:rPr>
        <w:t xml:space="preserve">Tulos</w:t>
      </w:r>
    </w:p>
    <w:p>
      <w:r>
        <w:t xml:space="preserve">Kenen kanssa Aurora aikoi mennä teatteriin sinä iltana?</w:t>
      </w:r>
    </w:p>
    <w:p>
      <w:r>
        <w:rPr>
          <w:b/>
        </w:rPr>
        <w:t xml:space="preserve">Tulos</w:t>
      </w:r>
    </w:p>
    <w:p>
      <w:r>
        <w:t xml:space="preserve">Kuka on kirjoittanut runot, jotka Aurora on kadottanut?</w:t>
      </w:r>
    </w:p>
    <w:p>
      <w:r>
        <w:rPr>
          <w:b/>
        </w:rPr>
        <w:t xml:space="preserve">Tulos</w:t>
      </w:r>
    </w:p>
    <w:p>
      <w:r>
        <w:t xml:space="preserve">Mitä tapahtuu, kun Teddy saapuu?</w:t>
      </w:r>
    </w:p>
    <w:p>
      <w:r>
        <w:rPr>
          <w:b/>
        </w:rPr>
        <w:t xml:space="preserve">Tulos</w:t>
      </w:r>
    </w:p>
    <w:p>
      <w:r>
        <w:t xml:space="preserve">Kuka asettaa Henryn vastakkain hänen Auroraa koskevista runoistaan?</w:t>
      </w:r>
    </w:p>
    <w:p>
      <w:r>
        <w:rPr>
          <w:b/>
        </w:rPr>
        <w:t xml:space="preserve">Tulos</w:t>
      </w:r>
    </w:p>
    <w:p>
      <w:r>
        <w:t xml:space="preserve">Kenen Henry sanoo inspiroineen runoja?</w:t>
      </w:r>
    </w:p>
    <w:p>
      <w:r>
        <w:rPr>
          <w:b/>
        </w:rPr>
        <w:t xml:space="preserve">Esimerkki 3.539</w:t>
      </w:r>
    </w:p>
    <w:p>
      <w:r>
        <w:t xml:space="preserve"> Walt Kowalski (Clint Eastwood) on kiukkuinen, eläkkeellä oleva puolalaisamerikkalainen liukuhihnatyöläinen ja Korean sodan veteraani, joka on hiljattain jäänyt leskeksi 50 avioliittovuoden jälkeen, minkä vuoksi hän on luopunut katolilaisuudesta. Hänen Michiganin Highland Parkin kaupunginosassaan Detroitin alueella, jossa asui aiemmin työväenluokan valkoisia perheitä, asuu nykyään köyhiä aasialaisia maahanmuuttajia, ja jengiväkivalta on arkipäivää. Hänen eristäytyneisyyttään ja etäisyyttään lisäävät hänen tunteensa naimisissa olevia poikiaan ja heidän perheitään kohtaan: hän torjuu yhden poikansa ehdotuksen muuttaa eläkeläisyhdyskuntaan (koska hän tuntee, että he haluavat hänen kotinsa ja omaisuutensa) ja asuu yksin iäkkään koiransa kanssa. Pitkään tupakoinut Walt kärsii yskäkohtauksista, joista hän yskii toisinaan verta, mutta salaa tämän perheeltään. Roomalaiskatolinen pappi isä Janovich (Christopher Carley) yrittää lohduttaa häntä, mutta Walt halveksii nuorta, kokematonta miestä. Lopulta Walt avautuu papille ja paljastaa, että sotamuistot vainoavat häntä yhä.Waltin naapurissa asuu hmong-heimo Vang Lor. Aluksi hän ei halua olla missään tekemisissä uusien naapureidensa kanssa, varsinkaan sen jälkeen, kun hän saa kiinni Thaon (Bee Vang) yrityksestä varastaa hänen vuoden 1972 Ford Gran Torinonsa pakotettuna liittymään hmong-jengiin, jota johtaa Thaon serkku Fong, jonka lempinimi on "Spider". Thaon epäonnistuminen raivostuttaa jengiä, ja he hyökkäävät hänen kimppuunsa, mutta Walt kohtaa heidät M1 Garand -kiväärin kanssa ja ajaa heidät karkuun ansaiten hmong-yhteisön kunnioituksen.Rangaistukseksi Thaon äiti pakottaa hänet työskentelemään Waltille, joka antaa hänen tehdä satunnaisia töitä ympäri naapurustoa, ja nämä kaksi alkavat kunnioittaa toisiaan vastahakoisesti. Thaon sisko Sue (Ahney Her) tutustuttaa Waltin hmong-kulttuuriin ja auttaa häntä luomaan siteen hmong-yhteisöön, josta tulee Waltille pian enemmän kuin hänen varsinainen perheensä, ja Waltista puolestaan tulee heille parempi mies kuin heidän oma isänsä oli. Walt auttaa Thaoa saamaan töitä ja antaa hänelle seurusteluneuvoja. Walt käy lopulta lääkärissä yskänkohtaustensa vuoksi, jolloin annetaan ymmärtää, että hänellä ei ole enää kovin kauan elinaikaa.Spiderin jengi jatkaa Thaon painostamista ja pahoinpitelee hänet matkalla töistä kotiin. Nähtyään Thaon vammat Walt vierailee jengin talossa, jossa hän hyökkää varoitukseksi jengin jäsenen kimppuun. Kostoksi jengi ampuu ohi Vang Lorin kodin, jolloin Thao loukkaantuu. He myös kidnappaavat ja raiskaavat Thaon siskon Suen. Muita silminnäkijöitä ei ole, ja yhteisön jäsenet, uhrit mukaan lukien, kieltäytyvät avustamasta poliisia pahoinpitelijöiden syyttämisessä. seuraavana päivänä Thao pyytää Waltin apua koston toteuttamiseksi, mutta Walt kehottaa häntä palaamaan myöhemmin iltapäivällä. Sillä välin Walt tekee henkilökohtaisia valmisteluja: hän ostaa puvun, käy kampaajalla ja tekee tunnustuksen isä Janovichille, joka oli painostanut häntä tekemään sen edesmenneen vaimonsa käskystä. Kun Thao palaa, Walt vie hänet kellariin, antaa hänelle Hopeatähti-mitalinsa ja kertoo hänelle ahdistavasta muistosta, jonka mukaan hän oli tappanut antautuvan vihollissotilaan. Sen jälkeen hän lukitsee Thaon kellariinsa, kunnes kosto on ohi, varmistaakseen, ettei pojan tappaminen enää koskaan kummittele, vaikka hänellä on elämä edessään.Sinä yönä Walt menee jengiläisten talolle, jossa nämä vetävät aseensa häntä kohti. Hän haukkuu heitä äänekkäästi ja luettelee heidän rikoksiaan, mikä herättää naapureiden huomion. Laittaessaan savukkeen suuhunsa hän pyytää tulta, sitten hän laittaa kätensä takkiinsa ja vetää sen provosoivasti esiin kuin hänellä olisi ase kädessään, jolloin jengiläiset ampuvat ja tappavat hänet. Kun hän kaatuu maahan, hänen kätensä avautuu ja paljastaa Zippo-sytyttimen, jossa on 1. ratsuväen tunnus, jota hän oli käyttänyt koko elokuvan ajan, mikä paljastaa, että hän oli aseeton. Sue vapauttaa Thaon Waltin aiemmin antamien ohjeiden mukaisesti, ja he ajavat paikalle Waltin Gran Torinolla. Yksi poliiseista kertoo heille, että kaikki jengin jäsenet on pidätetty murhasta, jota perhe ja koko yhteisö tulevat tällä kertaa todistamaan. isä Janovich viettää Waltin hautajaismessun, johon osallistuvat hänen perheensä ja monet hmong-yhteisön jäsenet, joista monilla on yllään perinteinen asu; heidän läsnäolonsa hämmentää Waltin perhettä näkyvästi. Myöhemmin luetaan hänen testamenttinsa. Perheensä yllätykseksi Walt ei jätä heille mitään: hänen talonsa menee kirkolle ja hänen rakas Gran Torinonsa Thaolle sillä ehdolla, että hän ei muuta autoa. Elokuvan lopussa Thao nähdään ajamassa autolla pitkin Jefferson Avenueta Waltin koiran kanssa.</w:t>
      </w:r>
    </w:p>
    <w:p>
      <w:r>
        <w:rPr>
          <w:b/>
        </w:rPr>
        <w:t xml:space="preserve">Tulos</w:t>
      </w:r>
    </w:p>
    <w:p>
      <w:r>
        <w:t xml:space="preserve">Kuka on Walt Kowalski?</w:t>
      </w:r>
    </w:p>
    <w:p>
      <w:r>
        <w:rPr>
          <w:b/>
        </w:rPr>
        <w:t xml:space="preserve">Tulos</w:t>
      </w:r>
    </w:p>
    <w:p>
      <w:r>
        <w:t xml:space="preserve">Ketkä olivat Walt Kowalskin uudet naapurit?</w:t>
      </w:r>
    </w:p>
    <w:p>
      <w:r>
        <w:rPr>
          <w:b/>
        </w:rPr>
        <w:t xml:space="preserve">Tulos</w:t>
      </w:r>
    </w:p>
    <w:p>
      <w:r>
        <w:t xml:space="preserve">Mitä Walt tekee, kun Thao pyytää häneltä apua kostoon?</w:t>
      </w:r>
    </w:p>
    <w:p>
      <w:r>
        <w:rPr>
          <w:b/>
        </w:rPr>
        <w:t xml:space="preserve">Tulos</w:t>
      </w:r>
    </w:p>
    <w:p>
      <w:r>
        <w:t xml:space="preserve">Miksi Walt ei halua olla missään tekemisissä naapureidensa kanssa?</w:t>
      </w:r>
    </w:p>
    <w:p>
      <w:r>
        <w:rPr>
          <w:b/>
        </w:rPr>
        <w:t xml:space="preserve">Tulos</w:t>
      </w:r>
    </w:p>
    <w:p>
      <w:r>
        <w:t xml:space="preserve">Kuka pakottaa Thaon työskentelemään Waltille?</w:t>
      </w:r>
    </w:p>
    <w:p>
      <w:r>
        <w:rPr>
          <w:b/>
        </w:rPr>
        <w:t xml:space="preserve">Tulos</w:t>
      </w:r>
    </w:p>
    <w:p>
      <w:r>
        <w:t xml:space="preserve">Mistä Walt Kowalski kärsi?</w:t>
      </w:r>
    </w:p>
    <w:p>
      <w:r>
        <w:rPr>
          <w:b/>
        </w:rPr>
        <w:t xml:space="preserve">Tulos</w:t>
      </w:r>
    </w:p>
    <w:p>
      <w:r>
        <w:t xml:space="preserve">Mitä Walt jättää Thaolle?</w:t>
      </w:r>
    </w:p>
    <w:p>
      <w:r>
        <w:rPr>
          <w:b/>
        </w:rPr>
        <w:t xml:space="preserve">Tulos</w:t>
      </w:r>
    </w:p>
    <w:p>
      <w:r>
        <w:t xml:space="preserve">Mitä Walt tekee, kun Hämähäkkijengi hyökkää Thaon kimppuun?</w:t>
      </w:r>
    </w:p>
    <w:p>
      <w:r>
        <w:rPr>
          <w:b/>
        </w:rPr>
        <w:t xml:space="preserve">Tulos</w:t>
      </w:r>
    </w:p>
    <w:p>
      <w:r>
        <w:t xml:space="preserve">Kuinka monta vuotta Walt oli naimisissa vaimonsa kanssa?</w:t>
      </w:r>
    </w:p>
    <w:p>
      <w:r>
        <w:rPr>
          <w:b/>
        </w:rPr>
        <w:t xml:space="preserve">Tulos</w:t>
      </w:r>
    </w:p>
    <w:p>
      <w:r>
        <w:t xml:space="preserve">Kuinka monta vuotta Walt Kowalski oli naimisissa?</w:t>
      </w:r>
    </w:p>
    <w:p>
      <w:r>
        <w:rPr>
          <w:b/>
        </w:rPr>
        <w:t xml:space="preserve">Tulos</w:t>
      </w:r>
    </w:p>
    <w:p>
      <w:r>
        <w:t xml:space="preserve">Mistä terveysongelmasta Walt kärsii?</w:t>
      </w:r>
    </w:p>
    <w:p>
      <w:r>
        <w:rPr>
          <w:b/>
        </w:rPr>
        <w:t xml:space="preserve">Tulos</w:t>
      </w:r>
    </w:p>
    <w:p>
      <w:r>
        <w:t xml:space="preserve">Missä Walt Kowalski asuu?</w:t>
      </w:r>
    </w:p>
    <w:p>
      <w:r>
        <w:rPr>
          <w:b/>
        </w:rPr>
        <w:t xml:space="preserve">Tulos</w:t>
      </w:r>
    </w:p>
    <w:p>
      <w:r>
        <w:t xml:space="preserve">Mikä on Fongin lempinimi?</w:t>
      </w:r>
    </w:p>
    <w:p>
      <w:r>
        <w:rPr>
          <w:b/>
        </w:rPr>
        <w:t xml:space="preserve">Tulos</w:t>
      </w:r>
    </w:p>
    <w:p>
      <w:r>
        <w:t xml:space="preserve">Millaisen auton Thao yrittää varastaa?</w:t>
      </w:r>
    </w:p>
    <w:p>
      <w:r>
        <w:rPr>
          <w:b/>
        </w:rPr>
        <w:t xml:space="preserve">Tulos</w:t>
      </w:r>
    </w:p>
    <w:p>
      <w:r>
        <w:t xml:space="preserve">Mitä hämähäkkijengi teki Thaolle?</w:t>
      </w:r>
    </w:p>
    <w:p>
      <w:r>
        <w:rPr>
          <w:b/>
        </w:rPr>
        <w:t xml:space="preserve">Tulos</w:t>
      </w:r>
    </w:p>
    <w:p>
      <w:r>
        <w:t xml:space="preserve">Minkä sodan veteraani Walt Kowalski on?</w:t>
      </w:r>
    </w:p>
    <w:p>
      <w:r>
        <w:rPr>
          <w:b/>
        </w:rPr>
        <w:t xml:space="preserve">Tulos</w:t>
      </w:r>
    </w:p>
    <w:p>
      <w:r>
        <w:t xml:space="preserve">Mitä jengi teki Thaon siskolle, Suelle?</w:t>
      </w:r>
    </w:p>
    <w:p>
      <w:r>
        <w:rPr>
          <w:b/>
        </w:rPr>
        <w:t xml:space="preserve">Tulos</w:t>
      </w:r>
    </w:p>
    <w:p>
      <w:r>
        <w:t xml:space="preserve">Mitä Waltille tapahtuu jengiläisten kotona?</w:t>
      </w:r>
    </w:p>
    <w:p>
      <w:r>
        <w:rPr>
          <w:b/>
        </w:rPr>
        <w:t xml:space="preserve">Tulos</w:t>
      </w:r>
    </w:p>
    <w:p>
      <w:r>
        <w:t xml:space="preserve">Mitä Waltilla oli kädessään, kun hänet tapettiin?</w:t>
      </w:r>
    </w:p>
    <w:p>
      <w:r>
        <w:rPr>
          <w:b/>
        </w:rPr>
        <w:t xml:space="preserve">Tulos</w:t>
      </w:r>
    </w:p>
    <w:p>
      <w:r>
        <w:t xml:space="preserve">Kuka yrittää lohduttaa Walt Kowalskia?</w:t>
      </w:r>
    </w:p>
    <w:p>
      <w:r>
        <w:rPr>
          <w:b/>
        </w:rPr>
        <w:t xml:space="preserve">Tulos</w:t>
      </w:r>
    </w:p>
    <w:p>
      <w:r>
        <w:t xml:space="preserve">Kuka yrittää varastaa Walt Kowalskin vuoden 1972 Ford Gran Torinon?</w:t>
      </w:r>
    </w:p>
    <w:p>
      <w:r>
        <w:rPr>
          <w:b/>
        </w:rPr>
        <w:t xml:space="preserve">Tulos</w:t>
      </w:r>
    </w:p>
    <w:p>
      <w:r>
        <w:t xml:space="preserve">Kumpaa rotua Detroitissa nyt pääasiassa hallitsee?</w:t>
      </w:r>
    </w:p>
    <w:p>
      <w:r>
        <w:rPr>
          <w:b/>
        </w:rPr>
        <w:t xml:space="preserve">Tulos</w:t>
      </w:r>
    </w:p>
    <w:p>
      <w:r>
        <w:t xml:space="preserve">Mitä jengin jäsenille tapahtuu?</w:t>
      </w:r>
    </w:p>
    <w:p>
      <w:r>
        <w:rPr>
          <w:b/>
        </w:rPr>
        <w:t xml:space="preserve">Tulos</w:t>
      </w:r>
    </w:p>
    <w:p>
      <w:r>
        <w:t xml:space="preserve">Miksi Thao etsi Walt Kowalskin apua?</w:t>
      </w:r>
    </w:p>
    <w:p>
      <w:r>
        <w:rPr>
          <w:b/>
        </w:rPr>
        <w:t xml:space="preserve">Tulos</w:t>
      </w:r>
    </w:p>
    <w:p>
      <w:r>
        <w:t xml:space="preserve">Miten Hämähäkkijengi kostaa Waltin hyökkäyksen?</w:t>
      </w:r>
    </w:p>
    <w:p>
      <w:r>
        <w:rPr>
          <w:b/>
        </w:rPr>
        <w:t xml:space="preserve">Tulos</w:t>
      </w:r>
    </w:p>
    <w:p>
      <w:r>
        <w:t xml:space="preserve">Mitä Walt jätti perheelleen kuolemansa jälkeen?</w:t>
      </w:r>
    </w:p>
    <w:p>
      <w:r>
        <w:rPr>
          <w:b/>
        </w:rPr>
        <w:t xml:space="preserve">Tulos</w:t>
      </w:r>
    </w:p>
    <w:p>
      <w:r>
        <w:t xml:space="preserve">Miten Walt Kowalski kohtasi jengin?</w:t>
      </w:r>
    </w:p>
    <w:p>
      <w:r>
        <w:rPr>
          <w:b/>
        </w:rPr>
        <w:t xml:space="preserve">Tulos</w:t>
      </w:r>
    </w:p>
    <w:p>
      <w:r>
        <w:t xml:space="preserve">Mitä jengi teki Thaon siskolle Sue?</w:t>
      </w:r>
    </w:p>
    <w:p>
      <w:r>
        <w:rPr>
          <w:b/>
        </w:rPr>
        <w:t xml:space="preserve">Tulos</w:t>
      </w:r>
    </w:p>
    <w:p>
      <w:r>
        <w:t xml:space="preserve">Kuka perii Gran Torinon?</w:t>
      </w:r>
    </w:p>
    <w:p>
      <w:r>
        <w:rPr>
          <w:b/>
        </w:rPr>
        <w:t xml:space="preserve">Esimerkki 3.540</w:t>
      </w:r>
    </w:p>
    <w:p>
      <w:r>
        <w:t xml:space="preserve"> Sir Leicester Dedlock ja hänen vaimonsa Lady Honoria asuvat Chesney Woldin kartanossa. Sir Leicesterin tietämättä Lady Dedlockilla oli ennen naimisiinmenoaan rakastaja, kapteeni Hawdon, jonka kanssa hän sai tyttären. Lady Dedlock uskoo tyttärensä kuolleen, mutta tytär Esther on itse asiassa elossa, ja Lady Dedlockin sisar, neiti Barbary kasvattaa häntä. Esther ei tiedä, että neiti Barbary on hänen tätinsä. Neiti Barbaryn kuoltua John Jarndycesta tulee Estherin holhooja, ja hän määrää kansliatoimiston asianajajan "Keskustelu" Kengen huolehtimaan Estherin tulevaisuudesta. Kuuden vuoden koulunkäynnin jälkeen Esther muuttaa hänen luokseen Bleak Houseen. Jarndyce ottaa samanaikaisesti huoltajakseen kaksi muuta holhottavaansa, Richard Carstonen ja Ada Claren (Estherin serkut). He ovat toisen Jarndyce ja Jarndyce -tapauksessa käsiteltävän testamentin edunsaajia; heidän holhoojansa on toisen testamentin edunsaaja, ja nämä kaksi testamenttia ovat ristiriidassa keskenään. Richard ja Ada rakastuvat pian, mutta vaikka herra Jarndyce ei vastusta avioliittoa, hän määrää, että Richardin on ensin valittava ammatti. Richard kokeilee ensin lääkärin uraa, ja Esther tapaa herra Allan Woodcourtin Richardin kotiopettajan luona. Kun Richard mainitsee mahdollisuudesta hyötyä Jarndycen ja Jarndycen ratkaisusta, John Jarndyce kehottaa häntä olemaan uskomatta siihen, mitä hän kutsuu "suvun kiroukseksi." Samaan aikaan Lady Dedlock on myös yhden testamentin edunsaaja. Kirjan alkupuolella, kun hän kuuntelee, kun perheen asianajaja Tulkinghorn lukee hänelle valaehtoisen todistuksen, hän tunnistaa kopion käsialan. Näky vaikuttaa häneen niin paljon, että hän melkein pyörtyy, minkä Tulkinghorn huomaa ja tutkii asiaa. Hän jäljittää kopion tekijän, köyhän, joka tunnetaan vain nimellä "Nemo", Lontoossa. Nemo on hiljattain kuollut, ja ainoa henkilö, joka voi tunnistaa hänet, on kadunlakaisija, köyhä koditon poika nimeltä Jo, joka asuu Tom-All-Alone'sissa. myös lady Dedlock tutkii asiaa naamioituneena palvelijattarekseen Hortenseen. Hän maksaa Jo:lle siitä, että tämä vie hänet Nemon haudalle. Samaan aikaan Tulkinghorn on huolissaan siitä, että Lady Dedlockin salaisuus voisi uhata Sir Leicesterin etuja, ja hän tarkkailee häntä jatkuvasti ja jopa värvää palvelustytön vakoilemaan häntä. Hän myös värvää komisario Bucketin ajamaan Jo:n pois kaupungista, jotta Nemo ja Dedlockit eivät jäisi epäselviksi.Esther näkee Lady Dedlockin kirkossa ja keskustelee hänen kanssaan myöhemmin Chesney Woldissa, vaikka kumpikaan nainen ei tunnista heidän yhteyttään. Myöhemmin Lady Dedlock saa selville, että Esther on hänen lapsensa. Esther on kuitenkin sairastunut (mahdollisesti isorokkoon, sillä se rumentaa hänet pysyvästi) hoidettuaan koditonta poikaa Jo:ta. Lady Dedlock odottaa, että Esther on toipunut, ennen kuin kertoo hänelle totuuden. Vaikka Esther ja Lady Dedlock ovat iloisia jälleennäkemisestä, Lady Dedlock sanoo Estherille, etteivät he saa enää koskaan tunnustaa yhteyttä. toipumisensa jälkeen Esther saa tietää, että Richard, joka on epäonnistunut useissa ammateissa, on ollut tottelematon holhoojalleen ja yrittää saada Jarndyce ja Jarndycen päättämään jutun hänen ja Adan hyväksi. Samalla Richard menettää kaikki rahansa ja hänen terveytensä heikkenee. Hän ja Ada ovat menneet salaa naimisiin, ja Ada on raskaana. Estherillä on oma romanssinsa, kun herra Woodcourt palaa Englantiin selviydyttyään haaksirikosta ja etsii edelleen hänen seuraansa Estherin runnelmista huolimatta. Valitettavasti Esther on jo suostunut menemään naimisiin holhoojansa John Jarndycen kanssa. hortense ja Tulkinghorn saavat selville totuuden lady Dedlockin menneisyydestä. Tulkinghornin kanssa käydyn yhteenoton jälkeen lady Dedlock pakenee kotoaan ja jättää viestin, jossa hän pyytää anteeksi käytöstään. Tulkinghorn irtisanoo Hortensen, josta ei ole enää mitään hyötyä hänelle. Hortense tuntee itsensä hylätyksi ja petetyksi ja tappaa Tulkinghornin ja yrittää lavastaa Lady Dedlockin syylliseksi murhaan. Kun Sir Leicester saa tietää asianajajansa kuolemasta ja vaimonsa pakenemisesta, hän saa katastrofaalisen aivohalvauksen, mutta onnistuu kuitenkin viestittämään, että hän antaa vaimolleen anteeksi ja haluaa tämän palaavan. komisario Bucket, joka on aiemmin tutkinut useita Jarndyceen ja Jarndyceen liittyviä asioita, ottaa vastaan Sir Leicesterin toimeksiannon löytää Lady Dedlock. Aluksi hän epäilee Lady Dedlockia murhasta, mutta pystyy vapauttamaan hänet epäilyistä saatuaan selville Hortensen syyllisyyden ja pyytää Estherin apua tämän löytämiseksi. Lady Dedlock ei saa tietää miehensä anteeksiannosta tai siitä, että hänet on vapautettu epäilyistä, ja hän vaeltaa maata kylmässä säässä ennen kuin kuolee entisen rakastajansa kapteeni Hawdonin (Nemo) hautausmaalla. Esther ja Bucket löytävät hänet sieltä.Jarndycen ja Jarndycen kehitys näyttää kääntyvän parempaan suuntaan, kun löydetään myöhempi testamentti, joka kumoaa kaikki aiemmat testamentit ja jättää pääosan omaisuudesta Richardille ja Adalle. Samaan aikaan John Jarndyce peruu kihlauksensa Estherin kanssa, joka kihlautuu herra Woodcourtin kanssa. He menevät kansliaan etsimään Richardia. Perillä he saavat tietää, että Jarndycen ja Jarndycen juttu on vihdoin ohi, mutta oikeudenkäyntikulut ovat syöneet koko omaisuuden. Richard lyyhistyy, ja herra Woodcourt diagnosoi hänen olevan tuberkuloosin loppuvaiheessa. Richard pyytää John Jarndycelta anteeksi ja kuolee. Jarndyce ottaa luokseen Adan ja tämän lapsen, pojan, jonka hän nimeää Richardiksi. Esther ja Woodcourt menevät naimisiin ja asuvat Yorkshiren talossa, jonka Jarndyce antaa heille. Pariskunta kasvattaa myöhemmin kaksi tytärtä.Monet romaanin sivujuonet keskittyvät sivuhenkilöihin. Yksi tällainen sivujuoni on Caddy Jellybyn ja prinssi Turveydropin rankka elämä ja onnellinen, joskin vaikea avioliitto. Toinen juoni keskittyy George Rouncewellin perheen uudelleen löytämiseen ja jälleennäkemiseen äitinsä ja veljensä kanssa.</w:t>
      </w:r>
    </w:p>
    <w:p>
      <w:r>
        <w:rPr>
          <w:b/>
        </w:rPr>
        <w:t xml:space="preserve">Tulos</w:t>
      </w:r>
    </w:p>
    <w:p>
      <w:r>
        <w:t xml:space="preserve">Missä Jo asuu?</w:t>
      </w:r>
    </w:p>
    <w:p>
      <w:r>
        <w:rPr>
          <w:b/>
        </w:rPr>
        <w:t xml:space="preserve">Tulos</w:t>
      </w:r>
    </w:p>
    <w:p>
      <w:r>
        <w:t xml:space="preserve">Missä Lady Dedlock kuoli?</w:t>
      </w:r>
    </w:p>
    <w:p>
      <w:r>
        <w:rPr>
          <w:b/>
        </w:rPr>
        <w:t xml:space="preserve">Tulos</w:t>
      </w:r>
    </w:p>
    <w:p>
      <w:r>
        <w:t xml:space="preserve">Missä Lady Dedlock uskoo Estherin olevan, kun tarina alkaa?</w:t>
      </w:r>
    </w:p>
    <w:p>
      <w:r>
        <w:rPr>
          <w:b/>
        </w:rPr>
        <w:t xml:space="preserve">Tulos</w:t>
      </w:r>
    </w:p>
    <w:p>
      <w:r>
        <w:t xml:space="preserve">Mitkä ovat Estherin serkkujen nimet?</w:t>
      </w:r>
    </w:p>
    <w:p>
      <w:r>
        <w:rPr>
          <w:b/>
        </w:rPr>
        <w:t xml:space="preserve">Tulos</w:t>
      </w:r>
    </w:p>
    <w:p>
      <w:r>
        <w:t xml:space="preserve">Mikä on kartanon nimi?</w:t>
      </w:r>
    </w:p>
    <w:p>
      <w:r>
        <w:rPr>
          <w:b/>
        </w:rPr>
        <w:t xml:space="preserve">Tulos</w:t>
      </w:r>
    </w:p>
    <w:p>
      <w:r>
        <w:t xml:space="preserve">Kuinka monta osastoa John Jarndycella on?  </w:t>
      </w:r>
    </w:p>
    <w:p>
      <w:r>
        <w:rPr>
          <w:b/>
        </w:rPr>
        <w:t xml:space="preserve">Tulos</w:t>
      </w:r>
    </w:p>
    <w:p>
      <w:r>
        <w:t xml:space="preserve">Sir Leicester saa aivohalvauksen kuultuaan kenen kuolemasta?</w:t>
      </w:r>
    </w:p>
    <w:p>
      <w:r>
        <w:rPr>
          <w:b/>
        </w:rPr>
        <w:t xml:space="preserve">Tulos</w:t>
      </w:r>
    </w:p>
    <w:p>
      <w:r>
        <w:t xml:space="preserve">Mikä yhteys on Estherin ja Lady Dedlockin välillä?</w:t>
      </w:r>
    </w:p>
    <w:p>
      <w:r>
        <w:rPr>
          <w:b/>
        </w:rPr>
        <w:t xml:space="preserve">Tulos</w:t>
      </w:r>
    </w:p>
    <w:p>
      <w:r>
        <w:t xml:space="preserve">Mikä on sen hahmon nimi ja rooli, jolla Lady Dedlock naamioitui käydäkseen Nemon haudalla?</w:t>
      </w:r>
    </w:p>
    <w:p>
      <w:r>
        <w:rPr>
          <w:b/>
        </w:rPr>
        <w:t xml:space="preserve">Tulos</w:t>
      </w:r>
    </w:p>
    <w:p>
      <w:r>
        <w:t xml:space="preserve">Miten Lady Dedlock on sukua tytärtään kasvattavalle henkilölle?</w:t>
      </w:r>
    </w:p>
    <w:p>
      <w:r>
        <w:rPr>
          <w:b/>
        </w:rPr>
        <w:t xml:space="preserve">Tulos</w:t>
      </w:r>
    </w:p>
    <w:p>
      <w:r>
        <w:t xml:space="preserve">Kenen kanssa Esther kihlautui Jarndycen peruttua kihlauksensa?</w:t>
      </w:r>
    </w:p>
    <w:p>
      <w:r>
        <w:rPr>
          <w:b/>
        </w:rPr>
        <w:t xml:space="preserve">Tulos</w:t>
      </w:r>
    </w:p>
    <w:p>
      <w:r>
        <w:t xml:space="preserve">Kuka oli valaehtoisen todistuksen jäljentäjä?</w:t>
      </w:r>
    </w:p>
    <w:p>
      <w:r>
        <w:rPr>
          <w:b/>
        </w:rPr>
        <w:t xml:space="preserve">Tulos</w:t>
      </w:r>
    </w:p>
    <w:p>
      <w:r>
        <w:t xml:space="preserve">Nemo, kopioija osoittautuu keneksi?</w:t>
      </w:r>
    </w:p>
    <w:p>
      <w:r>
        <w:rPr>
          <w:b/>
        </w:rPr>
        <w:t xml:space="preserve">Tulos</w:t>
      </w:r>
    </w:p>
    <w:p>
      <w:r>
        <w:t xml:space="preserve">Mikä on Lady Dedlockin rakastajan nimi?</w:t>
      </w:r>
    </w:p>
    <w:p>
      <w:r>
        <w:rPr>
          <w:b/>
        </w:rPr>
        <w:t xml:space="preserve">Tulos</w:t>
      </w:r>
    </w:p>
    <w:p>
      <w:r>
        <w:t xml:space="preserve">Kuka on se mies, joka hakeutuu Estherin seuraan tämän epämuodostuneisuudesta huolimatta?</w:t>
      </w:r>
    </w:p>
    <w:p>
      <w:r>
        <w:rPr>
          <w:b/>
        </w:rPr>
        <w:t xml:space="preserve">Tulos</w:t>
      </w:r>
    </w:p>
    <w:p>
      <w:r>
        <w:t xml:space="preserve">Mikä teki Estheristä pysyvästi epämuodostuneen?</w:t>
      </w:r>
    </w:p>
    <w:p>
      <w:r>
        <w:rPr>
          <w:b/>
        </w:rPr>
        <w:t xml:space="preserve">Tulos</w:t>
      </w:r>
    </w:p>
    <w:p>
      <w:r>
        <w:t xml:space="preserve">Mistä Tulkinghorn on huolissaan?</w:t>
      </w:r>
    </w:p>
    <w:p>
      <w:r>
        <w:rPr>
          <w:b/>
        </w:rPr>
        <w:t xml:space="preserve">Tulos</w:t>
      </w:r>
    </w:p>
    <w:p>
      <w:r>
        <w:t xml:space="preserve">Minkä palkkion komisario Bucket hyväksyi?</w:t>
      </w:r>
    </w:p>
    <w:p>
      <w:r>
        <w:rPr>
          <w:b/>
        </w:rPr>
        <w:t xml:space="preserve">Tulos</w:t>
      </w:r>
    </w:p>
    <w:p>
      <w:r>
        <w:t xml:space="preserve">Mikä on Richardsin ensimmäinen uravalinta?</w:t>
      </w:r>
    </w:p>
    <w:p>
      <w:r>
        <w:rPr>
          <w:b/>
        </w:rPr>
        <w:t xml:space="preserve">Tulos</w:t>
      </w:r>
    </w:p>
    <w:p>
      <w:r>
        <w:t xml:space="preserve">Mikä on Lady Dedlockin etunimi?</w:t>
      </w:r>
    </w:p>
    <w:p>
      <w:r>
        <w:rPr>
          <w:b/>
        </w:rPr>
        <w:t xml:space="preserve">Tulos</w:t>
      </w:r>
    </w:p>
    <w:p>
      <w:r>
        <w:t xml:space="preserve">Mitä tapahtui Richardin ja Adan perimälle omaisuudelle?  </w:t>
      </w:r>
    </w:p>
    <w:p>
      <w:r>
        <w:rPr>
          <w:b/>
        </w:rPr>
        <w:t xml:space="preserve">Tulos</w:t>
      </w:r>
    </w:p>
    <w:p>
      <w:r>
        <w:t xml:space="preserve">Mitä Sir Leicester onnistui tekemään aivohalvauksestaan huolimatta?</w:t>
      </w:r>
    </w:p>
    <w:p>
      <w:r>
        <w:rPr>
          <w:b/>
        </w:rPr>
        <w:t xml:space="preserve">Tulos</w:t>
      </w:r>
    </w:p>
    <w:p>
      <w:r>
        <w:t xml:space="preserve">Kuka tappaa Tulkinghornin?</w:t>
      </w:r>
    </w:p>
    <w:p>
      <w:r>
        <w:rPr>
          <w:b/>
        </w:rPr>
        <w:t xml:space="preserve">Tulos</w:t>
      </w:r>
    </w:p>
    <w:p>
      <w:r>
        <w:t xml:space="preserve">Mistä herra Woodcourt selviää ennen paluutaan Englantiin? </w:t>
      </w:r>
    </w:p>
    <w:p>
      <w:r>
        <w:rPr>
          <w:b/>
        </w:rPr>
        <w:t xml:space="preserve">Tulos</w:t>
      </w:r>
    </w:p>
    <w:p>
      <w:r>
        <w:t xml:space="preserve">Missä Sir Leicester Dedlock ja hänen vaimonsa asuvat?</w:t>
      </w:r>
    </w:p>
    <w:p>
      <w:r>
        <w:rPr>
          <w:b/>
        </w:rPr>
        <w:t xml:space="preserve">Tulos</w:t>
      </w:r>
    </w:p>
    <w:p>
      <w:r>
        <w:t xml:space="preserve">Mitä herra Jarndyce vaati Richardia tekemään ensin, ennen kuin hän voi aloittaa vakavan suhteen?</w:t>
      </w:r>
    </w:p>
    <w:p>
      <w:r>
        <w:rPr>
          <w:b/>
        </w:rPr>
        <w:t xml:space="preserve">Tulos</w:t>
      </w:r>
    </w:p>
    <w:p>
      <w:r>
        <w:t xml:space="preserve">Kenen kanssa Esther menee naimisiin tarinan lopussa?  </w:t>
      </w:r>
    </w:p>
    <w:p>
      <w:r>
        <w:rPr>
          <w:b/>
        </w:rPr>
        <w:t xml:space="preserve">Tulos</w:t>
      </w:r>
    </w:p>
    <w:p>
      <w:r>
        <w:t xml:space="preserve">Mikä on Honorian ja Esterin suhde? </w:t>
      </w:r>
    </w:p>
    <w:p>
      <w:r>
        <w:rPr>
          <w:b/>
        </w:rPr>
        <w:t xml:space="preserve">Tulos</w:t>
      </w:r>
    </w:p>
    <w:p>
      <w:r>
        <w:t xml:space="preserve">Mitä Estherille tapahtuu sen jälkeen, kun hän on parantunut sairaudesta?</w:t>
      </w:r>
    </w:p>
    <w:p>
      <w:r>
        <w:rPr>
          <w:b/>
        </w:rPr>
        <w:t xml:space="preserve">Tulos</w:t>
      </w:r>
    </w:p>
    <w:p>
      <w:r>
        <w:t xml:space="preserve">Kenen kanssa prinssi Turveydrop on naimisissa?</w:t>
      </w:r>
    </w:p>
    <w:p>
      <w:r>
        <w:rPr>
          <w:b/>
        </w:rPr>
        <w:t xml:space="preserve">Esimerkki 3.541</w:t>
      </w:r>
    </w:p>
    <w:p>
      <w:r>
        <w:t xml:space="preserve"> Henry Handel Richardson oli Ethel Florence Lindesay Richardsonin salanimi. Hän oli vuonna 1870 syntynyt kirjailija, joka syntyi kohtuullisen varakkaaseen perheeseen, joka myöhemmin joutui vaikeuksiin. Kirjailijan perhe asui eri viktoriaanisissa kaupungeissa, ja 13-17-vuotiaana Richardson kävi sisäoppilaitosta Presbyterian Ladies' Collegessa Melbournessa, Victoriassa. Juuri nämä kokemukset vaikuttavat suoraan The Getting of Wisdom -teokseen.päähenkilö Laura Tweedle Rambotham on maalaisperheen vanhin lapsi. Hän on fiksu ja erittäin mielikuvituksellinen lapsi, joka keksii mielellään romanttisia tarinoita nuorempien sisarustensa viihdykkeeksi ja on innokas lukija. Hän on myös ylpeä ja herkkä, ja hänen äitinsä mielestä häntä on vaikea käsitellä. Hänen äitinsä on asianajajan leski, joka elättää perheensä hienostuneessa köyhyydessä kirjonta-alan tuloillaan. Kaksitoistavuotiaana Laura lähetetään sisäoppilaitokseen Melbourneen. Koulukokemukset järkyttävät ja nöyryyttävät maailmankuulumatonta Lauraa. Koulun tytöt ovat yleensä melko varakkaista perheistä, ja Lauran kaltaiset vähemmän onnekkaista oloista tulevat tytöt oppivat jo varhain olemaan paljastamatta olosuhteitaan pilkan pelossa. Ajoittain Laura päästää pikku pätkiä perheestään julki, ja hän kärsii siitä.Itse asiassa nämä näyttävät olevan tämän kirjan toimintaa ohjaavat päävoimat: pelko ikätovereiden arvostelusta, halu "sopeutua", häpeä omasta perheestä on häpeällistä, että äiti käy töissä, ja halu "parantaa" itseään vähättelemällä muita. Yksikään koulun tytöistä, eivätkä myöskään opettajat, vaikuta kaikkea muuta kuin itsekkäiltä ja moukkamaisilta. Jopa Laura, joka aloittaa niin nuorena, vahvana ja idealistisena, antautuu hänelle odotettuun rooliin. Pohjimmiltaan tämä on tarina viattomuuden tuhoutumisesta. Laura kokee eräänlaisen lunastuksen kirjan lopussa, kun hän vakuuttaa itselleen, että kokeessa huijaaminen on itse asiassa Jumalan tahto, ja päättää myöhemmin, että vaikka hän oli väärässä, hän pääsi siitä pälkähästä, ja siksi Jumalalla ei ollut varsinaista osuutta asiaan, muuten hän olisi rankaissut Lauraa synnistä. Siisti tapaus itsepetosta. Lopussa, kun Laura kävelee viimeistä kertaa pois koulusta, hänet valtaa halu juosta, ja viimeisenä näemme hänet nopeasti hupenevassa muodossa katoamassa puiston läpi. Hän on vihdoin vapaa: vapaa koulun ylivoimaisista rajoituksista, opettajien odotuksista ja muiden koulutyttöjen sydämettömästä piittaamattomuudesta.</w:t>
      </w:r>
    </w:p>
    <w:p>
      <w:r>
        <w:rPr>
          <w:b/>
        </w:rPr>
        <w:t xml:space="preserve">Tulos</w:t>
      </w:r>
    </w:p>
    <w:p>
      <w:r>
        <w:t xml:space="preserve">Mikä on tarinan pääteema?</w:t>
      </w:r>
    </w:p>
    <w:p>
      <w:r>
        <w:rPr>
          <w:b/>
        </w:rPr>
        <w:t xml:space="preserve">Tulos</w:t>
      </w:r>
    </w:p>
    <w:p>
      <w:r>
        <w:t xml:space="preserve">Miten tarina päättyy Lauran kohdalla?</w:t>
      </w:r>
    </w:p>
    <w:p>
      <w:r>
        <w:rPr>
          <w:b/>
        </w:rPr>
        <w:t xml:space="preserve">Tulos</w:t>
      </w:r>
    </w:p>
    <w:p>
      <w:r>
        <w:t xml:space="preserve">Mikä oli Ethel Florence Lindesay Richardsonin kirjailijanimi?</w:t>
      </w:r>
    </w:p>
    <w:p>
      <w:r>
        <w:rPr>
          <w:b/>
        </w:rPr>
        <w:t xml:space="preserve">Tulos</w:t>
      </w:r>
    </w:p>
    <w:p>
      <w:r>
        <w:t xml:space="preserve">Minkä ikäisenä Ethel Richardson opiskelee Presbyterian Ladies' Collegessa?</w:t>
      </w:r>
    </w:p>
    <w:p>
      <w:r>
        <w:rPr>
          <w:b/>
        </w:rPr>
        <w:t xml:space="preserve">Tulos</w:t>
      </w:r>
    </w:p>
    <w:p>
      <w:r>
        <w:t xml:space="preserve">Missä näemme Lauran viimeksi?</w:t>
      </w:r>
    </w:p>
    <w:p>
      <w:r>
        <w:rPr>
          <w:b/>
        </w:rPr>
        <w:t xml:space="preserve">Tulos</w:t>
      </w:r>
    </w:p>
    <w:p>
      <w:r>
        <w:t xml:space="preserve">Mitä koulussa tapahtuu, kun Laura kertoo koulun muille tytöille jotain kotielämästään ja perheestään?</w:t>
      </w:r>
    </w:p>
    <w:p>
      <w:r>
        <w:rPr>
          <w:b/>
        </w:rPr>
        <w:t xml:space="preserve">Tulos</w:t>
      </w:r>
    </w:p>
    <w:p>
      <w:r>
        <w:t xml:space="preserve">Miten Lauran äiti ansaitsee rahaa?</w:t>
      </w:r>
    </w:p>
    <w:p>
      <w:r>
        <w:rPr>
          <w:b/>
        </w:rPr>
        <w:t xml:space="preserve">Tulos</w:t>
      </w:r>
    </w:p>
    <w:p>
      <w:r>
        <w:t xml:space="preserve">Miksi Laura ajattelee, että kokeessa huijaaminen on Jumalan tahto?</w:t>
      </w:r>
    </w:p>
    <w:p>
      <w:r>
        <w:rPr>
          <w:b/>
        </w:rPr>
        <w:t xml:space="preserve">Tulos</w:t>
      </w:r>
    </w:p>
    <w:p>
      <w:r>
        <w:t xml:space="preserve">Miksi Lauran äidin on tehtävä töitä?</w:t>
      </w:r>
    </w:p>
    <w:p>
      <w:r>
        <w:rPr>
          <w:b/>
        </w:rPr>
        <w:t xml:space="preserve">Tulos</w:t>
      </w:r>
    </w:p>
    <w:p>
      <w:r>
        <w:t xml:space="preserve">Milloin Laura lähtee sisäoppilaitokseen?</w:t>
      </w:r>
    </w:p>
    <w:p>
      <w:r>
        <w:rPr>
          <w:b/>
        </w:rPr>
        <w:t xml:space="preserve">Tulos</w:t>
      </w:r>
    </w:p>
    <w:p>
      <w:r>
        <w:t xml:space="preserve">Millainen persoonallisuus on tämän koulun oppilailla, opettajilla ja lopulta jopa Lauralla?</w:t>
      </w:r>
    </w:p>
    <w:p>
      <w:r>
        <w:rPr>
          <w:b/>
        </w:rPr>
        <w:t xml:space="preserve">Tulos</w:t>
      </w:r>
    </w:p>
    <w:p>
      <w:r>
        <w:t xml:space="preserve">Mitä ammattia Lauran äidin edesmennyt aviomies oli?</w:t>
      </w:r>
    </w:p>
    <w:p>
      <w:r>
        <w:rPr>
          <w:b/>
        </w:rPr>
        <w:t xml:space="preserve">Tulos</w:t>
      </w:r>
    </w:p>
    <w:p>
      <w:r>
        <w:t xml:space="preserve">Missä oli sisäoppilaitos, jossa Laura kävi?</w:t>
      </w:r>
    </w:p>
    <w:p>
      <w:r>
        <w:rPr>
          <w:b/>
        </w:rPr>
        <w:t xml:space="preserve">Tulos</w:t>
      </w:r>
    </w:p>
    <w:p>
      <w:r>
        <w:t xml:space="preserve">Missä Laura kävi sisäoppilaitosta?</w:t>
      </w:r>
    </w:p>
    <w:p>
      <w:r>
        <w:rPr>
          <w:b/>
        </w:rPr>
        <w:t xml:space="preserve">Tulos</w:t>
      </w:r>
    </w:p>
    <w:p>
      <w:r>
        <w:t xml:space="preserve">Miten Laura viihdyttää sisaruksiaan kotona ollessaan?</w:t>
      </w:r>
    </w:p>
    <w:p>
      <w:r>
        <w:rPr>
          <w:b/>
        </w:rPr>
        <w:t xml:space="preserve">Tulos</w:t>
      </w:r>
    </w:p>
    <w:p>
      <w:r>
        <w:t xml:space="preserve">Miksi tämän tarinan hallitseva teema on viattomuuden tuhoaminen?</w:t>
      </w:r>
    </w:p>
    <w:p>
      <w:r>
        <w:rPr>
          <w:b/>
        </w:rPr>
        <w:t xml:space="preserve">Tulos</w:t>
      </w:r>
    </w:p>
    <w:p>
      <w:r>
        <w:t xml:space="preserve">Miten Lauran äiti elättää perheensä?</w:t>
      </w:r>
    </w:p>
    <w:p>
      <w:r>
        <w:rPr>
          <w:b/>
        </w:rPr>
        <w:t xml:space="preserve">Tulos</w:t>
      </w:r>
    </w:p>
    <w:p>
      <w:r>
        <w:t xml:space="preserve">Miten koulun tytöt ja opettajat vaikuttavat?</w:t>
      </w:r>
    </w:p>
    <w:p>
      <w:r>
        <w:rPr>
          <w:b/>
        </w:rPr>
        <w:t xml:space="preserve">Tulos</w:t>
      </w:r>
    </w:p>
    <w:p>
      <w:r>
        <w:t xml:space="preserve">Miten rouva Rambotham elättää perheensä?</w:t>
      </w:r>
    </w:p>
    <w:p>
      <w:r>
        <w:rPr>
          <w:b/>
        </w:rPr>
        <w:t xml:space="preserve">Tulos</w:t>
      </w:r>
    </w:p>
    <w:p>
      <w:r>
        <w:t xml:space="preserve">Mikä oli Lauran isän ammatti?</w:t>
      </w:r>
    </w:p>
    <w:p>
      <w:r>
        <w:rPr>
          <w:b/>
        </w:rPr>
        <w:t xml:space="preserve">Tulos</w:t>
      </w:r>
    </w:p>
    <w:p>
      <w:r>
        <w:t xml:space="preserve">Minkä ikäinen Laura oli, kun hänet lähetettiin kouluun?</w:t>
      </w:r>
    </w:p>
    <w:p>
      <w:r>
        <w:rPr>
          <w:b/>
        </w:rPr>
        <w:t xml:space="preserve">Tulos</w:t>
      </w:r>
    </w:p>
    <w:p>
      <w:r>
        <w:t xml:space="preserve">Missä Ethel Richardson käy koulua?</w:t>
      </w:r>
    </w:p>
    <w:p>
      <w:r>
        <w:rPr>
          <w:b/>
        </w:rPr>
        <w:t xml:space="preserve">Tulos</w:t>
      </w:r>
    </w:p>
    <w:p>
      <w:r>
        <w:t xml:space="preserve">Mitkä ovat tarinan toimintaa ohjaavat päävoimat?</w:t>
      </w:r>
    </w:p>
    <w:p>
      <w:r>
        <w:rPr>
          <w:b/>
        </w:rPr>
        <w:t xml:space="preserve">Tulos</w:t>
      </w:r>
    </w:p>
    <w:p>
      <w:r>
        <w:t xml:space="preserve">Mikä on yksi ohjaavista tekijöistä, joka saa tytöt toimimaan niin kuin he toimivat?</w:t>
      </w:r>
    </w:p>
    <w:p>
      <w:r>
        <w:rPr>
          <w:b/>
        </w:rPr>
        <w:t xml:space="preserve">Tulos</w:t>
      </w:r>
    </w:p>
    <w:p>
      <w:r>
        <w:t xml:space="preserve">Miksi Laura joutuu usein ikätovereidensa pilkattavaksi?</w:t>
      </w:r>
    </w:p>
    <w:p>
      <w:r>
        <w:rPr>
          <w:b/>
        </w:rPr>
        <w:t xml:space="preserve">Tulos</w:t>
      </w:r>
    </w:p>
    <w:p>
      <w:r>
        <w:t xml:space="preserve">Miten voimme luonnehtia Lauraa lapseksi?</w:t>
      </w:r>
    </w:p>
    <w:p>
      <w:r>
        <w:rPr>
          <w:b/>
        </w:rPr>
        <w:t xml:space="preserve">Tulos</w:t>
      </w:r>
    </w:p>
    <w:p>
      <w:r>
        <w:t xml:space="preserve">Mitä kahta asiaa Laura tekee mielellään ennen sisäoppilaitokseen menoa?</w:t>
      </w:r>
    </w:p>
    <w:p>
      <w:r>
        <w:rPr>
          <w:b/>
        </w:rPr>
        <w:t xml:space="preserve">Tulos</w:t>
      </w:r>
    </w:p>
    <w:p>
      <w:r>
        <w:t xml:space="preserve">Miksi Laura hyväksyi tentissä huijaamisen?</w:t>
      </w:r>
    </w:p>
    <w:p>
      <w:r>
        <w:rPr>
          <w:b/>
        </w:rPr>
        <w:t xml:space="preserve">Tulos</w:t>
      </w:r>
    </w:p>
    <w:p>
      <w:r>
        <w:t xml:space="preserve">Mikä on päähenkilön koko nimi?</w:t>
      </w:r>
    </w:p>
    <w:p>
      <w:r>
        <w:rPr>
          <w:b/>
        </w:rPr>
        <w:t xml:space="preserve">Tulos</w:t>
      </w:r>
    </w:p>
    <w:p>
      <w:r>
        <w:t xml:space="preserve">Miten Laura vakuuttaa itselleen, että tentissä huijaaminen oli oikein?</w:t>
      </w:r>
    </w:p>
    <w:p>
      <w:r>
        <w:rPr>
          <w:b/>
        </w:rPr>
        <w:t xml:space="preserve">Esimerkki 3.542</w:t>
      </w:r>
    </w:p>
    <w:p>
      <w:r>
        <w:t xml:space="preserve"> Tarina alkaa ennen kuin kolmen neljäsosan susi-koirahybridi syntyy, kun kaksi miestä ja heidän kelkkakoirajoukkueensa ovat matkalla toimittamassa arkkua syrjäiseen Fort McGurry -nimiseen kaupunkiin Yukonin territorion korkeammalla alueella Kanadassa. Miehet, Bill ja Henry, joutuvat useiden päivien ajan suuren nälkiintyneen susilauman vainoamiksi. Lopulta, kun kaikki heidän koiransa ja Bill on syöty, neljä muuta joukkuetta löytää Henryn yrittäessään paeta susia; susilauma hajaantuu, kun se kuulee suuren ihmisjoukon tulevan. tarina seuraa sitten laumaa, joka on menettänyt viimeisen saaliinsa. Kun lauma lopulta saa hirven, nälänhätä on ohi; lopulta lauma hajaantuu, ja tarina seuraa nyt naarassutta ja sen kumppania, Yksisilmää. Naarassusi synnyttää viiden pennun pentueen Mackenzie-joen rannalla, ja yhtä lukuun ottamatta kaikki kuolevat nälkään. Ilves tappaa One Eye'n yrittäessään ryöstää sen luolan saadakseen ruokaa naarassudelle ja tämän pennuille; sen kumppani löytää myöhemmin sen jäännökset ilveksen luolan läheltä. Eloonjäänyt pentu ja naarassusi jäävät pärjäämään omillaan. Pian tämän jälkeen (mahdollisesti kostoksi) naarassusi tappaa kaikki ilveksen pennut ruokkiakseen pentunsa, jolloin ilves lähtee ilveksen jäljille, ja syntyy raju tappelu. Lopulta naarassusi tappaa ilveksen, mutta saa vakavia vammoja; ilveksen ruho ahmitaan seitsemän päivän ajan naarassuden toipuessa vammoistaan.Eräänä päivänä pentu törmää viiteen intiaaniin, ja naarassusi tulee pelastamaan sen. Yksi mies, Harmaa Majava, tunnistaa naarassuden Kicheksi, veljensä susikoiraksi, joka lähti nälänhädän aikana. Harmaa Majavan veli on kuollut, joten hän ottaa Kichen ja sen pennun ja kastaa pennun Valkohampaaksi. Valkohampaalla on ankara elämä intiaanileirissä; nykyinen koiranpentulauma, joka näkee hänet sutena, hyökkää heti hänen kimppuunsa. Intiaanit pelastavat hänet, mutta pennut eivät koskaan hyväksy häntä, ja johtaja, Huulihuuli, vainoaa häntä. Valkohampaasta kasvaa villi, tunteeton, murea, yksinäinen ja tappava taistelija, "lajitoverinsa vihollinen." Tuolloin Valkohammas erotetaan äidistään, joka myydään toiseen intiaanileiriin. Hän tajuaa, miten kovaa elämä luonnossa on, kun hän karkaa leiristä ja ansaitsee Harmaan Majavan kunnioituksen, kun hän pelastaa hänen poikansa Mit-Sahin kiusaajaporukalta. Kun nälänhätä iskee, hän pakenee metsään ja tapaa äitinsä Kichen, mutta tämä ajaa hänet pois, koska hänellä on uusi pentue. Hän kohtaa myös Lip-Lipin, jota vastaan hän taistelee ja tappaa ennen kuin palaa leiriin.Kun Valkohammas on viisivuotias, hänet viedään Yukonin linnakkeeseen, jotta Harmaa Majava voi käydä kauppaa kullanmetsästäjien kanssa. Siellä Beauty Smith, koiratappelija, ostaa hänelle useita pulloja viskiä ja saa Grey Beaverin riippuvaiseksi alkoholista. Valkohammas voittaa kaikki vastustajansa, myös useita susia ja ilveksen, kunnes Cherokee-niminen bulldoggi otetaan mukaan taistelemaan häntä vastaan. Cherokee saa ottelussa yliotteen, kun se tarttuu Valkohampaan kaulan nahkaan ja turkkiin ja alkaa kuristaa sitä. White Fang melkein tukehtuu, mutta pelastuu, kun rikas, nuori kullanmetsästäjä Weedon Scott keskeyttää tappelun ja ostaa väkisin White Fangin Beauty Smithiltä. Scott yrittää kesyttää White Fangin, ja pitkän ja kärsivällisen ponnistelun jälkeen hän onnistuu siinä. Kun Scott yrittää palata Kaliforniaan yksin, White Fang ajaa häntä takaa, ja Scott päättää ottaa koiran mukaansa kotiin. Sierra Vistassa White Fangin on sopeuduttava kartanon lakeihin. Kirjan lopussa murhanhimoinen rikollinen, Jim Hall, yrittää tappaa Scottin isän, tuomari Scottin, koska tämä oli tuominnut hänet vankilaan, tietämättä, että Hall oli "junailtu". Valkohammas tappaa Hallin ja on vähällä kuolla itsekin, mutta selviää hengissä. Tämän seurauksena Scottin kartanon naiset antavat hänelle nimen "Siunattu susi". Tarina päättyy, kun Valkohammas rentoutuu auringossa pentujen kanssa, jotka hän on siittänyt lammaskoira Collien kanssa.</w:t>
      </w:r>
    </w:p>
    <w:p>
      <w:r>
        <w:rPr>
          <w:b/>
        </w:rPr>
        <w:t xml:space="preserve">Tulos</w:t>
      </w:r>
    </w:p>
    <w:p>
      <w:r>
        <w:t xml:space="preserve">Mitkä hahmot joutuvat susien syömiksi?</w:t>
      </w:r>
    </w:p>
    <w:p>
      <w:r>
        <w:rPr>
          <w:b/>
        </w:rPr>
        <w:t xml:space="preserve">Tulos</w:t>
      </w:r>
    </w:p>
    <w:p>
      <w:r>
        <w:t xml:space="preserve">Miksi intiaanikylän koiranpentulauma hyökkää Valkohampaan kimppuun?</w:t>
      </w:r>
    </w:p>
    <w:p>
      <w:r>
        <w:rPr>
          <w:b/>
        </w:rPr>
        <w:t xml:space="preserve">Tulos</w:t>
      </w:r>
    </w:p>
    <w:p>
      <w:r>
        <w:t xml:space="preserve">Miten Kiche kostaa kumppaninsa kuoleman?</w:t>
      </w:r>
    </w:p>
    <w:p>
      <w:r>
        <w:rPr>
          <w:b/>
        </w:rPr>
        <w:t xml:space="preserve">Tulos</w:t>
      </w:r>
    </w:p>
    <w:p>
      <w:r>
        <w:t xml:space="preserve">Kuka pelastaa Valkohampaan?</w:t>
      </w:r>
    </w:p>
    <w:p>
      <w:r>
        <w:rPr>
          <w:b/>
        </w:rPr>
        <w:t xml:space="preserve">Tulos</w:t>
      </w:r>
    </w:p>
    <w:p>
      <w:r>
        <w:t xml:space="preserve">Millainen eläin on Valkohammas?</w:t>
      </w:r>
    </w:p>
    <w:p>
      <w:r>
        <w:rPr>
          <w:b/>
        </w:rPr>
        <w:t xml:space="preserve">Tulos</w:t>
      </w:r>
    </w:p>
    <w:p>
      <w:r>
        <w:t xml:space="preserve">Kuka tunnistaa susinaaraan?</w:t>
      </w:r>
    </w:p>
    <w:p>
      <w:r>
        <w:rPr>
          <w:b/>
        </w:rPr>
        <w:t xml:space="preserve">Tulos</w:t>
      </w:r>
    </w:p>
    <w:p>
      <w:r>
        <w:t xml:space="preserve">Miksi tuomari Hall tuomitsi Jim Hallin vankilaan?</w:t>
      </w:r>
    </w:p>
    <w:p>
      <w:r>
        <w:rPr>
          <w:b/>
        </w:rPr>
        <w:t xml:space="preserve">Tulos</w:t>
      </w:r>
    </w:p>
    <w:p>
      <w:r>
        <w:t xml:space="preserve">Missä joessa viisi pentua syntyy?</w:t>
      </w:r>
    </w:p>
    <w:p>
      <w:r>
        <w:rPr>
          <w:b/>
        </w:rPr>
        <w:t xml:space="preserve">Tulos</w:t>
      </w:r>
    </w:p>
    <w:p>
      <w:r>
        <w:t xml:space="preserve">Mikä lopettaa nälänhädän susilauman keskuudessa?</w:t>
      </w:r>
    </w:p>
    <w:p>
      <w:r>
        <w:rPr>
          <w:b/>
        </w:rPr>
        <w:t xml:space="preserve">Tulos</w:t>
      </w:r>
    </w:p>
    <w:p>
      <w:r>
        <w:t xml:space="preserve">Miksi Valkohampaan äiti ajaa hänet pois, kun hän tapaa hänet uudelleen?</w:t>
      </w:r>
    </w:p>
    <w:p>
      <w:r>
        <w:rPr>
          <w:b/>
        </w:rPr>
        <w:t xml:space="preserve">Tulos</w:t>
      </w:r>
    </w:p>
    <w:p>
      <w:r>
        <w:t xml:space="preserve">Kuka on Weedon Scott?</w:t>
      </w:r>
    </w:p>
    <w:p>
      <w:r>
        <w:rPr>
          <w:b/>
        </w:rPr>
        <w:t xml:space="preserve">Tulos</w:t>
      </w:r>
    </w:p>
    <w:p>
      <w:r>
        <w:t xml:space="preserve">Miksi Valkohampaan elämä intiaanileirissä oli rankkaa?</w:t>
      </w:r>
    </w:p>
    <w:p>
      <w:r>
        <w:rPr>
          <w:b/>
        </w:rPr>
        <w:t xml:space="preserve">Tulos</w:t>
      </w:r>
    </w:p>
    <w:p>
      <w:r>
        <w:t xml:space="preserve">Millä nimellä Scottin kartanon naiset kutsuvat Fangia?</w:t>
      </w:r>
    </w:p>
    <w:p>
      <w:r>
        <w:rPr>
          <w:b/>
        </w:rPr>
        <w:t xml:space="preserve">Tulos</w:t>
      </w:r>
    </w:p>
    <w:p>
      <w:r>
        <w:t xml:space="preserve">Mikä vainoaa Billiä ja Henryä?</w:t>
      </w:r>
    </w:p>
    <w:p>
      <w:r>
        <w:rPr>
          <w:b/>
        </w:rPr>
        <w:t xml:space="preserve">Tulos</w:t>
      </w:r>
    </w:p>
    <w:p>
      <w:r>
        <w:t xml:space="preserve">Kuka yrittää tappaa tuomari Scottin?</w:t>
      </w:r>
    </w:p>
    <w:p>
      <w:r>
        <w:rPr>
          <w:b/>
        </w:rPr>
        <w:t xml:space="preserve">Tulos</w:t>
      </w:r>
    </w:p>
    <w:p>
      <w:r>
        <w:t xml:space="preserve">Mistä syntyi tarinan lopussa oleva koiran ja suden hybridi?</w:t>
      </w:r>
    </w:p>
    <w:p>
      <w:r>
        <w:rPr>
          <w:b/>
        </w:rPr>
        <w:t xml:space="preserve">Tulos</w:t>
      </w:r>
    </w:p>
    <w:p>
      <w:r>
        <w:t xml:space="preserve">Mikä on White Fangin äidin nimi?</w:t>
      </w:r>
    </w:p>
    <w:p>
      <w:r>
        <w:rPr>
          <w:b/>
        </w:rPr>
        <w:t xml:space="preserve">Tulos</w:t>
      </w:r>
    </w:p>
    <w:p>
      <w:r>
        <w:t xml:space="preserve">Kuka ei hyväksy valkohammasta?</w:t>
      </w:r>
    </w:p>
    <w:p>
      <w:r>
        <w:rPr>
          <w:b/>
        </w:rPr>
        <w:t xml:space="preserve">Tulos</w:t>
      </w:r>
    </w:p>
    <w:p>
      <w:r>
        <w:t xml:space="preserve">Miksi susilauma jakautuu?</w:t>
      </w:r>
    </w:p>
    <w:p>
      <w:r>
        <w:rPr>
          <w:b/>
        </w:rPr>
        <w:t xml:space="preserve">Tulos</w:t>
      </w:r>
    </w:p>
    <w:p>
      <w:r>
        <w:t xml:space="preserve">Kuka on White Fangin lopullinen omistaja?</w:t>
      </w:r>
    </w:p>
    <w:p>
      <w:r>
        <w:rPr>
          <w:b/>
        </w:rPr>
        <w:t xml:space="preserve">Tulos</w:t>
      </w:r>
    </w:p>
    <w:p>
      <w:r>
        <w:t xml:space="preserve">Miksi Gray Beaver matkusti Fort Yukoniin?</w:t>
      </w:r>
    </w:p>
    <w:p>
      <w:r>
        <w:rPr>
          <w:b/>
        </w:rPr>
        <w:t xml:space="preserve">Tulos</w:t>
      </w:r>
    </w:p>
    <w:p>
      <w:r>
        <w:t xml:space="preserve">Mistä kaupungista Bill ja Henry ovat kotoisin?</w:t>
      </w:r>
    </w:p>
    <w:p>
      <w:r>
        <w:rPr>
          <w:b/>
        </w:rPr>
        <w:t xml:space="preserve">Tulos</w:t>
      </w:r>
    </w:p>
    <w:p>
      <w:r>
        <w:t xml:space="preserve">Mistä Weedon Scott pelasti White Fangin?</w:t>
      </w:r>
    </w:p>
    <w:p>
      <w:r>
        <w:rPr>
          <w:b/>
        </w:rPr>
        <w:t xml:space="preserve">Tulos</w:t>
      </w:r>
    </w:p>
    <w:p>
      <w:r>
        <w:t xml:space="preserve">Kenen kanssa pentu kohtaa ?</w:t>
      </w:r>
    </w:p>
    <w:p>
      <w:r>
        <w:rPr>
          <w:b/>
        </w:rPr>
        <w:t xml:space="preserve">Tulos</w:t>
      </w:r>
    </w:p>
    <w:p>
      <w:r>
        <w:t xml:space="preserve">Mitä Bill ja Henry tekivät, kun susilauma iski?</w:t>
      </w:r>
    </w:p>
    <w:p>
      <w:r>
        <w:rPr>
          <w:b/>
        </w:rPr>
        <w:t xml:space="preserve">Tulos</w:t>
      </w:r>
    </w:p>
    <w:p>
      <w:r>
        <w:t xml:space="preserve">Miksi Henryä vaaniva susilauma hajaantuu?</w:t>
      </w:r>
    </w:p>
    <w:p>
      <w:r>
        <w:rPr>
          <w:b/>
        </w:rPr>
        <w:t xml:space="preserve">Tulos</w:t>
      </w:r>
    </w:p>
    <w:p>
      <w:r>
        <w:t xml:space="preserve">Mikä on Lip-lipin lopullinen kohtalo?</w:t>
      </w:r>
    </w:p>
    <w:p>
      <w:r>
        <w:rPr>
          <w:b/>
        </w:rPr>
        <w:t xml:space="preserve">Tulos</w:t>
      </w:r>
    </w:p>
    <w:p>
      <w:r>
        <w:t xml:space="preserve">Kuinka monta erilaista villieläintä mainitaan?</w:t>
      </w:r>
    </w:p>
    <w:p>
      <w:r>
        <w:rPr>
          <w:b/>
        </w:rPr>
        <w:t xml:space="preserve">Tulos</w:t>
      </w:r>
    </w:p>
    <w:p>
      <w:r>
        <w:t xml:space="preserve">Kuinka monta sisarusta Valkohampaalla oli?</w:t>
      </w:r>
    </w:p>
    <w:p>
      <w:r>
        <w:rPr>
          <w:b/>
        </w:rPr>
        <w:t xml:space="preserve">Esimerkki 3.543</w:t>
      </w:r>
    </w:p>
    <w:p>
      <w:r>
        <w:t xml:space="preserve"> Vuonna 2805 Maa on hylätty ja suurelta osin saastunut jätteistä, ja sen asukkaat evakuoidaan megayhtiö Buy-N-Laren starlinereiden mukana. Paikalleen BnL jättää WALL-E:n puristimet siivoamaan, mutta vain yksi selviää hengissä ja saa tuntoaistin. Eräänä päivänä WALL-E löytää terveen taimen. Myöhemmin avaruusalus lähettää tähtialus Axiomista EVE-luotaimen skannaamaan Maata. WALL-E ihastuu aluksi vihamieliseen EVE:hen, joka vähitellen ystävystyy hänen kanssaan. Kun WALL-E tuo EVE:n asuntovaunuunsa ja näyttää tälle kasvin, EVE suostuu ja kapseloi kasvin. Hämmentynyt WALL-E yrittää epäonnistuneesti aktivoida hänet uudelleen. Tämän jälkeen alus kerää EVE:n, WALL-E:n takertuessa häneen, ja matkustaa tähtisumun kätkemälle Axiomille.Aluksen matkustajista on tullut lihavia mikropainovoiman ja automaattisen miehistön ja leijutuolien varassa olemisen vuoksi. Aluksen nykyinen kapteeni McCrea jättää pääohjauksen robottiautopilotin AUTO:n käsiin. WALL-E seuraa EVE:tä kapteenin komentosillalle, jossa McCrea saa tietää, että asettamalla kasvin holodetektoriin tarkistettavaksi Axiom hyppää hyperhypyllä takaisin Maahan, jotta matkustajat voivat asuttaa sen uudelleen. AUTO kuitenkin käskee McCrean robottiavustajan GO-4:n varastamaan kasvin osana omaa palautuskieltodirektiiviään A113, joka annettiin BnL:n autopiloteille sen jälkeen, kun yhtiö totesi vuonna 2110, että planeettaa ei voida pelastaa. EVE:tä pidetään viallisena ja hänet viedään WALL-E:n kanssa diagnostiikkaan puhdistettavaksi, koska hän erehtyy pitämään toimenpidettä kidutuksena ja vapauttaa epäkunnossa olevat robotit vahingossa. Vartijat ottavat kaksikon tähtäimeen, mutta EVE pakenee heitä ja vie WALL-E:n pelastuskapseliin, jolla hänet lähetetään kotiin turvaan. GO-4:llä paljastuu kuitenkin olevan kasvi, ja hän sijoittaa sen itsetuhokapselin sisään ja heittää sen pois, kun WALL-E astuu sisään. WALL-E pakenee kasvin kanssa ennen itsetuhoa ja käyttää sammutinta kuljettamaan itseään, missä hän ja EVE tekevät sovinnon ja tanssivat avaruudessa.Kun kasvi tuodaan kapteenille, EVE:n tallenteet Maasta analysoidaan ja McCrea päättelee, että se on palautettava. AUTO kuitenkin paljastaa ohjeensa ja kapinoi, tainnuttaa WALL-E:tä ankarasti ja sammuttaa EVE:n, mutta tuhoaa GO-4:n vahingossa. McCrea aktivoi aluksen holodetektorin, mutta AUTO murskaa WALL-E:n sulkemalla sen, ennen kuin McCrea, joka joutuu kävelemään, lamauttaa hänet ja EVE aktivoi hyperhypyn. palattuaan takaisin Maahan EVE korjaa ja aktivoi hänet uudelleen, mutta hänen muistinsa on poistettu ja oletusarvoisesti poistettu. Sydämensä murtuneena EVE antaa WALL-E:lle sähköisen jäähyväissuudelman, joka palauttaa hänen muistinsa ja persoonallisuutensa. WALL-E ja EVE palaavat yhteen, kun Axiomin ihmiset ja robotit palauttavat Maan ja sen ympäristön.</w:t>
      </w:r>
    </w:p>
    <w:p>
      <w:r>
        <w:rPr>
          <w:b/>
        </w:rPr>
        <w:t xml:space="preserve">Tulos</w:t>
      </w:r>
    </w:p>
    <w:p>
      <w:r>
        <w:t xml:space="preserve">Mikä on BnL:n ratkaisu Maan olosuhteisiin?</w:t>
      </w:r>
    </w:p>
    <w:p>
      <w:r>
        <w:rPr>
          <w:b/>
        </w:rPr>
        <w:t xml:space="preserve">Tulos</w:t>
      </w:r>
    </w:p>
    <w:p>
      <w:r>
        <w:t xml:space="preserve">Mihin Axiom kätkeytyy? </w:t>
      </w:r>
    </w:p>
    <w:p>
      <w:r>
        <w:rPr>
          <w:b/>
        </w:rPr>
        <w:t xml:space="preserve">Tulos</w:t>
      </w:r>
    </w:p>
    <w:p>
      <w:r>
        <w:t xml:space="preserve">Mitä Wall-E käyttää kuljettamaan itseään avaruuden halki sen jälkeen, kun hän on paennut kasvin kanssa?</w:t>
      </w:r>
    </w:p>
    <w:p>
      <w:r>
        <w:rPr>
          <w:b/>
        </w:rPr>
        <w:t xml:space="preserve">Tulos</w:t>
      </w:r>
    </w:p>
    <w:p>
      <w:r>
        <w:t xml:space="preserve">Millaisessa tilassa Maa on vuonna 2085?</w:t>
      </w:r>
    </w:p>
    <w:p>
      <w:r>
        <w:rPr>
          <w:b/>
        </w:rPr>
        <w:t xml:space="preserve">Tulos</w:t>
      </w:r>
    </w:p>
    <w:p>
      <w:r>
        <w:t xml:space="preserve">Mitä McCrea päättelee nähtyään EVE:n tallenteet?</w:t>
      </w:r>
    </w:p>
    <w:p>
      <w:r>
        <w:rPr>
          <w:b/>
        </w:rPr>
        <w:t xml:space="preserve">Tulos</w:t>
      </w:r>
    </w:p>
    <w:p>
      <w:r>
        <w:t xml:space="preserve">Mitä laivan lihavat matkustajat käyttävät liikkumiseen?</w:t>
      </w:r>
    </w:p>
    <w:p>
      <w:r>
        <w:rPr>
          <w:b/>
        </w:rPr>
        <w:t xml:space="preserve">Tulos</w:t>
      </w:r>
    </w:p>
    <w:p>
      <w:r>
        <w:t xml:space="preserve">Kuka tekee evakuointitähtialukset?</w:t>
      </w:r>
    </w:p>
    <w:p>
      <w:r>
        <w:rPr>
          <w:b/>
        </w:rPr>
        <w:t xml:space="preserve">Tulos</w:t>
      </w:r>
    </w:p>
    <w:p>
      <w:r>
        <w:t xml:space="preserve">Mihin GO-4 laittaa kasvin ja heittää sen pois yrittäessään tuhota sen?</w:t>
      </w:r>
    </w:p>
    <w:p>
      <w:r>
        <w:rPr>
          <w:b/>
        </w:rPr>
        <w:t xml:space="preserve">Tulos</w:t>
      </w:r>
    </w:p>
    <w:p>
      <w:r>
        <w:t xml:space="preserve">Miksi Wall-E ja hänen kaltaisensa jäävät jäljelle, kun maapallo evakuoidaan?</w:t>
      </w:r>
    </w:p>
    <w:p>
      <w:r>
        <w:rPr>
          <w:b/>
        </w:rPr>
        <w:t xml:space="preserve">Tulos</w:t>
      </w:r>
    </w:p>
    <w:p>
      <w:r>
        <w:t xml:space="preserve">Kuka on aluksen nykyinen kapteeni?</w:t>
      </w:r>
    </w:p>
    <w:p>
      <w:r>
        <w:rPr>
          <w:b/>
        </w:rPr>
        <w:t xml:space="preserve">Tulos</w:t>
      </w:r>
    </w:p>
    <w:p>
      <w:r>
        <w:t xml:space="preserve">Minne maan ihmiset ovat menneet vuonna 2805?</w:t>
      </w:r>
    </w:p>
    <w:p>
      <w:r>
        <w:rPr>
          <w:b/>
        </w:rPr>
        <w:t xml:space="preserve">Tulos</w:t>
      </w:r>
    </w:p>
    <w:p>
      <w:r>
        <w:t xml:space="preserve">Mitä tapahtuu, kun WALL-E näyttää kasvin EVE:lle?</w:t>
      </w:r>
    </w:p>
    <w:p>
      <w:r>
        <w:rPr>
          <w:b/>
        </w:rPr>
        <w:t xml:space="preserve">Tulos</w:t>
      </w:r>
    </w:p>
    <w:p>
      <w:r>
        <w:t xml:space="preserve">Miksi WALL-E erehtyy siivoamaan?</w:t>
      </w:r>
    </w:p>
    <w:p>
      <w:r>
        <w:rPr>
          <w:b/>
        </w:rPr>
        <w:t xml:space="preserve">Tulos</w:t>
      </w:r>
    </w:p>
    <w:p>
      <w:r>
        <w:t xml:space="preserve">Mikä on siivottavaksi jääneen yksinäisen eloonjääneen kompostorin nimi?</w:t>
      </w:r>
    </w:p>
    <w:p>
      <w:r>
        <w:rPr>
          <w:b/>
        </w:rPr>
        <w:t xml:space="preserve">Tulos</w:t>
      </w:r>
    </w:p>
    <w:p>
      <w:r>
        <w:t xml:space="preserve">Mitä tapahtuu, kun EVE korjaa WALL-E:n?</w:t>
      </w:r>
    </w:p>
    <w:p>
      <w:r>
        <w:rPr>
          <w:b/>
        </w:rPr>
        <w:t xml:space="preserve">Tulos</w:t>
      </w:r>
    </w:p>
    <w:p>
      <w:r>
        <w:t xml:space="preserve">Mitä Wall-E löytää maapallolta, mikä saa EVE:n saapumaan?</w:t>
      </w:r>
    </w:p>
    <w:p>
      <w:r>
        <w:rPr>
          <w:b/>
        </w:rPr>
        <w:t xml:space="preserve">Tulos</w:t>
      </w:r>
    </w:p>
    <w:p>
      <w:r>
        <w:t xml:space="preserve">Millä WALL-E pakenee itsetuhokapselista?</w:t>
      </w:r>
    </w:p>
    <w:p>
      <w:r>
        <w:rPr>
          <w:b/>
        </w:rPr>
        <w:t xml:space="preserve">Tulos</w:t>
      </w:r>
    </w:p>
    <w:p>
      <w:r>
        <w:t xml:space="preserve">Miksi BnL antoi palautuskieltodirektiivin?</w:t>
      </w:r>
    </w:p>
    <w:p>
      <w:r>
        <w:rPr>
          <w:b/>
        </w:rPr>
        <w:t xml:space="preserve">Tulos</w:t>
      </w:r>
    </w:p>
    <w:p>
      <w:r>
        <w:t xml:space="preserve">Millä EVE:n toiminnalla onnistutaan palauttamaan Wall-E:n muisti?</w:t>
      </w:r>
    </w:p>
    <w:p>
      <w:r>
        <w:rPr>
          <w:b/>
        </w:rPr>
        <w:t xml:space="preserve">Tulos</w:t>
      </w:r>
    </w:p>
    <w:p>
      <w:r>
        <w:t xml:space="preserve">Mikä palauttaa WALL-E:n persoonallisuuden ja muistin?</w:t>
      </w:r>
    </w:p>
    <w:p>
      <w:r>
        <w:rPr>
          <w:b/>
        </w:rPr>
        <w:t xml:space="preserve">Tulos</w:t>
      </w:r>
    </w:p>
    <w:p>
      <w:r>
        <w:t xml:space="preserve">Miksi autopiloteille annettiin palautuskielto-ohje?</w:t>
      </w:r>
    </w:p>
    <w:p>
      <w:r>
        <w:rPr>
          <w:b/>
        </w:rPr>
        <w:t xml:space="preserve">Tulos</w:t>
      </w:r>
    </w:p>
    <w:p>
      <w:r>
        <w:t xml:space="preserve">Mitä aluksen matkustajille on tapahtunut?</w:t>
      </w:r>
    </w:p>
    <w:p>
      <w:r>
        <w:rPr>
          <w:b/>
        </w:rPr>
        <w:t xml:space="preserve">Tulos</w:t>
      </w:r>
    </w:p>
    <w:p>
      <w:r>
        <w:t xml:space="preserve">Keneen WALL-E on ihastunut?</w:t>
      </w:r>
    </w:p>
    <w:p>
      <w:r>
        <w:rPr>
          <w:b/>
        </w:rPr>
        <w:t xml:space="preserve">Tulos</w:t>
      </w:r>
    </w:p>
    <w:p>
      <w:r>
        <w:t xml:space="preserve">Mitä AUTO käskee GO-4:n tehdä?</w:t>
      </w:r>
    </w:p>
    <w:p>
      <w:r>
        <w:rPr>
          <w:b/>
        </w:rPr>
        <w:t xml:space="preserve">Tulos</w:t>
      </w:r>
    </w:p>
    <w:p>
      <w:r>
        <w:t xml:space="preserve">Miksi laivan matkustajat olivat lihavia?</w:t>
      </w:r>
    </w:p>
    <w:p>
      <w:r>
        <w:rPr>
          <w:b/>
        </w:rPr>
        <w:t xml:space="preserve">Tulos</w:t>
      </w:r>
    </w:p>
    <w:p>
      <w:r>
        <w:t xml:space="preserve">Mikä on sen robotin nimi, joka saapuu maapallolle ja ystävystyy Wall-E:n kanssa?</w:t>
      </w:r>
    </w:p>
    <w:p>
      <w:r>
        <w:rPr>
          <w:b/>
        </w:rPr>
        <w:t xml:space="preserve">Tulos</w:t>
      </w:r>
    </w:p>
    <w:p>
      <w:r>
        <w:t xml:space="preserve">Mitä pitäisi tapahtua sen jälkeen, kun Axiomin holotunnistin on vahvistanut kasvin?</w:t>
      </w:r>
    </w:p>
    <w:p>
      <w:r>
        <w:rPr>
          <w:b/>
        </w:rPr>
        <w:t xml:space="preserve">Tulos</w:t>
      </w:r>
    </w:p>
    <w:p>
      <w:r>
        <w:t xml:space="preserve">Kuka on Axiom-aluksen nykyinen kapteeni?</w:t>
      </w:r>
    </w:p>
    <w:p>
      <w:r>
        <w:rPr>
          <w:b/>
        </w:rPr>
        <w:t xml:space="preserve">Tulos</w:t>
      </w:r>
    </w:p>
    <w:p>
      <w:r>
        <w:t xml:space="preserve">Miten EVE lopulta palauttaa WALL-E:n muistin ja persoonallisuuden?</w:t>
      </w:r>
    </w:p>
    <w:p>
      <w:r>
        <w:rPr>
          <w:b/>
        </w:rPr>
        <w:t xml:space="preserve">Esimerkki 3.544</w:t>
      </w:r>
    </w:p>
    <w:p>
      <w:r>
        <w:t xml:space="preserve"> Ongelmallinen elokuvatuotanto aiheuttaa tuhoa Uuden-Englannin pikkukaupungin asukkaille. Kun pääosanesittäjän mieltymys alaikäisiin tyttöihin saa heidät karkotetuksi New Hampshiren kuvauspaikalta, kuvausryhmä muuttaa Vermontin Waterfordin pikkukaupunkiin viimeistelemään "The Old Mill" -elokuvan kuvaukset.Kuten elokuvan nimikin kertoo, elokuva on riippuvainen aidon myllyn olemassaolosta, joka kaupungilla kuulemma on. Valitettavasti vain muutama päivä ennen pääkuvausten alkua käy ilmi, että mylly on itse asiassa palanut vuosikymmeniä sitten.Elokuvan ohjaaja Walt Price (William H. Macy) luottaa siitä huolimatta ensikertalaisen käsikirjoittajan Joseph Turner Whiten (Philip Seymour Hoffman) kykyyn muuttaa käsikirjoitusta. Hän ei kuitenkaan luota siihen, että White on ilmeisesti pohjattomasti ahdistuneena kirjailijan blokissa. Paikallinen kirjakauppias Annie Black (Rebecca Pidgeon) yrittää antaa Whitelle inspiraatiota, elokuvan pääosanesittäjä (Sarah Jessica Parker) kieltäytyy tekemästä sovittua alastonkohtausta, ellei hänelle makseta 800 000 dollarin lisäpalkkiota, ja ulkomainen kuvaaja loukkaa paikallisia sotkemalla historiallista paloasemaa. Samaan aikaan pääosan esittäjä Bob Barrenger (Alec Baldwin) seurustelee Carlan (Julia Stiles), ovelan paikallisen teinin kanssa. kaikki kärjistyy, kun Barrenger ja Carla loukkaantuvat auto-onnettomuudessa, mikä johtaa Whiten (ainoa todistaja) toiseen tunnekuohuun ja Annien syliin. Samaan aikaan vaikutusvaltainen elokuvatuottaja (David Paymer) saapuu kaupunkiin auttamaan Pricea syntyneessä sotkussa.</w:t>
      </w:r>
    </w:p>
    <w:p>
      <w:r>
        <w:rPr>
          <w:b/>
        </w:rPr>
        <w:t xml:space="preserve">Tulos</w:t>
      </w:r>
    </w:p>
    <w:p>
      <w:r>
        <w:t xml:space="preserve">Kuka tulee kaupunkiin auttamaan Pricea?</w:t>
      </w:r>
    </w:p>
    <w:p>
      <w:r>
        <w:rPr>
          <w:b/>
        </w:rPr>
        <w:t xml:space="preserve">Tulos</w:t>
      </w:r>
    </w:p>
    <w:p>
      <w:r>
        <w:t xml:space="preserve">Kuka on auto-onnettomuuden ainoa todistaja?</w:t>
      </w:r>
    </w:p>
    <w:p>
      <w:r>
        <w:rPr>
          <w:b/>
        </w:rPr>
        <w:t xml:space="preserve">Tulos</w:t>
      </w:r>
    </w:p>
    <w:p>
      <w:r>
        <w:t xml:space="preserve">Missä Barrenger on loukkaantunut?</w:t>
      </w:r>
    </w:p>
    <w:p>
      <w:r>
        <w:rPr>
          <w:b/>
        </w:rPr>
        <w:t xml:space="preserve">Tulos</w:t>
      </w:r>
    </w:p>
    <w:p>
      <w:r>
        <w:t xml:space="preserve">Miksi naispääosan esittäjä kieltäytyi alastonkohtauksista?</w:t>
      </w:r>
    </w:p>
    <w:p>
      <w:r>
        <w:rPr>
          <w:b/>
        </w:rPr>
        <w:t xml:space="preserve">Tulos</w:t>
      </w:r>
    </w:p>
    <w:p>
      <w:r>
        <w:t xml:space="preserve">Kuka on Joseph White?</w:t>
      </w:r>
    </w:p>
    <w:p>
      <w:r>
        <w:rPr>
          <w:b/>
        </w:rPr>
        <w:t xml:space="preserve">Tulos</w:t>
      </w:r>
    </w:p>
    <w:p>
      <w:r>
        <w:t xml:space="preserve">Miksi heidän piti vaihtaa kaupunkia New Hampshiresta Vermontiin?</w:t>
      </w:r>
    </w:p>
    <w:p>
      <w:r>
        <w:rPr>
          <w:b/>
        </w:rPr>
        <w:t xml:space="preserve">Tulos</w:t>
      </w:r>
    </w:p>
    <w:p>
      <w:r>
        <w:t xml:space="preserve">Kuka yrittää inspiroida Whitea?</w:t>
      </w:r>
    </w:p>
    <w:p>
      <w:r>
        <w:rPr>
          <w:b/>
        </w:rPr>
        <w:t xml:space="preserve">Tulos</w:t>
      </w:r>
    </w:p>
    <w:p>
      <w:r>
        <w:t xml:space="preserve">Kenen Price luottaa muuttavan käsikirjoitusta?</w:t>
      </w:r>
    </w:p>
    <w:p>
      <w:r>
        <w:rPr>
          <w:b/>
        </w:rPr>
        <w:t xml:space="preserve">Tulos</w:t>
      </w:r>
    </w:p>
    <w:p>
      <w:r>
        <w:t xml:space="preserve">Miten paikalliset loukkaantuivat?</w:t>
      </w:r>
    </w:p>
    <w:p>
      <w:r>
        <w:rPr>
          <w:b/>
        </w:rPr>
        <w:t xml:space="preserve">Tulos</w:t>
      </w:r>
    </w:p>
    <w:p>
      <w:r>
        <w:t xml:space="preserve">Mikä Valkoisessa on niin huolestuttavaa?</w:t>
      </w:r>
    </w:p>
    <w:p>
      <w:r>
        <w:rPr>
          <w:b/>
        </w:rPr>
        <w:t xml:space="preserve">Tulos</w:t>
      </w:r>
    </w:p>
    <w:p>
      <w:r>
        <w:t xml:space="preserve">Kuka on Annie Black?</w:t>
      </w:r>
    </w:p>
    <w:p>
      <w:r>
        <w:rPr>
          <w:b/>
        </w:rPr>
        <w:t xml:space="preserve">Tulos</w:t>
      </w:r>
    </w:p>
    <w:p>
      <w:r>
        <w:t xml:space="preserve">Missä tiimi kuvaa "The Old Mill" -elokuvaa?</w:t>
      </w:r>
    </w:p>
    <w:p>
      <w:r>
        <w:rPr>
          <w:b/>
        </w:rPr>
        <w:t xml:space="preserve">Tulos</w:t>
      </w:r>
    </w:p>
    <w:p>
      <w:r>
        <w:t xml:space="preserve">Miksi käsikirjoitusta muutettiin?</w:t>
      </w:r>
    </w:p>
    <w:p>
      <w:r>
        <w:rPr>
          <w:b/>
        </w:rPr>
        <w:t xml:space="preserve">Tulos</w:t>
      </w:r>
    </w:p>
    <w:p>
      <w:r>
        <w:t xml:space="preserve">Kuka loukkaantuu auto-onnettomuudessa?</w:t>
      </w:r>
    </w:p>
    <w:p>
      <w:r>
        <w:rPr>
          <w:b/>
        </w:rPr>
        <w:t xml:space="preserve">Tulos</w:t>
      </w:r>
    </w:p>
    <w:p>
      <w:r>
        <w:t xml:space="preserve">Missä kuvausryhmä yritti alun perin nauhoittaa?</w:t>
      </w:r>
    </w:p>
    <w:p>
      <w:r>
        <w:rPr>
          <w:b/>
        </w:rPr>
        <w:t xml:space="preserve">Tulos</w:t>
      </w:r>
    </w:p>
    <w:p>
      <w:r>
        <w:t xml:space="preserve">Mihin kaupunkiin miehistö muuttaa?</w:t>
      </w:r>
    </w:p>
    <w:p>
      <w:r>
        <w:rPr>
          <w:b/>
        </w:rPr>
        <w:t xml:space="preserve">Tulos</w:t>
      </w:r>
    </w:p>
    <w:p>
      <w:r>
        <w:t xml:space="preserve">Mitä tästä kaupungista puuttuu, mitä miehistö tarvitsee?</w:t>
      </w:r>
    </w:p>
    <w:p>
      <w:r>
        <w:rPr>
          <w:b/>
        </w:rPr>
        <w:t xml:space="preserve">Tulos</w:t>
      </w:r>
    </w:p>
    <w:p>
      <w:r>
        <w:t xml:space="preserve">Mistä White kärsii?</w:t>
      </w:r>
    </w:p>
    <w:p>
      <w:r>
        <w:rPr>
          <w:b/>
        </w:rPr>
        <w:t xml:space="preserve">Tulos</w:t>
      </w:r>
    </w:p>
    <w:p>
      <w:r>
        <w:t xml:space="preserve">Missä "Vanha mylly" kuvattiin?</w:t>
      </w:r>
    </w:p>
    <w:p>
      <w:r>
        <w:rPr>
          <w:b/>
        </w:rPr>
        <w:t xml:space="preserve">Tulos</w:t>
      </w:r>
    </w:p>
    <w:p>
      <w:r>
        <w:t xml:space="preserve">Mitä myllystä saadaan selville?</w:t>
      </w:r>
    </w:p>
    <w:p>
      <w:r>
        <w:rPr>
          <w:b/>
        </w:rPr>
        <w:t xml:space="preserve">Tulos</w:t>
      </w:r>
    </w:p>
    <w:p>
      <w:r>
        <w:t xml:space="preserve">Mitä naispääosan esittäjä haluaa, jotta hän suostuisi alastonkohtauksiin?</w:t>
      </w:r>
    </w:p>
    <w:p>
      <w:r>
        <w:rPr>
          <w:b/>
        </w:rPr>
        <w:t xml:space="preserve">Tulos</w:t>
      </w:r>
    </w:p>
    <w:p>
      <w:r>
        <w:t xml:space="preserve">Miksi miehistö siirrettiin uuteen paikkaan?</w:t>
      </w:r>
    </w:p>
    <w:p>
      <w:r>
        <w:rPr>
          <w:b/>
        </w:rPr>
        <w:t xml:space="preserve">Tulos</w:t>
      </w:r>
    </w:p>
    <w:p>
      <w:r>
        <w:t xml:space="preserve">Mistä pääosan esittäjä kieltäytyy?</w:t>
      </w:r>
    </w:p>
    <w:p>
      <w:r>
        <w:rPr>
          <w:b/>
        </w:rPr>
        <w:t xml:space="preserve">Tulos</w:t>
      </w:r>
    </w:p>
    <w:p>
      <w:r>
        <w:t xml:space="preserve">Miten ulkomaalainen kuvaaja loukkaa paikallisia?</w:t>
      </w:r>
    </w:p>
    <w:p>
      <w:r>
        <w:rPr>
          <w:b/>
        </w:rPr>
        <w:t xml:space="preserve">Tulos</w:t>
      </w:r>
    </w:p>
    <w:p>
      <w:r>
        <w:t xml:space="preserve">Mikä on tarinan kuvaajan nimi?</w:t>
      </w:r>
    </w:p>
    <w:p>
      <w:r>
        <w:rPr>
          <w:b/>
        </w:rPr>
        <w:t xml:space="preserve">Tulos</w:t>
      </w:r>
    </w:p>
    <w:p>
      <w:r>
        <w:t xml:space="preserve">Mitä rakennusta peukaloidaan, joka loukkaa paikallisia?</w:t>
      </w:r>
    </w:p>
    <w:p>
      <w:r>
        <w:rPr>
          <w:b/>
        </w:rPr>
        <w:t xml:space="preserve">Tulos</w:t>
      </w:r>
    </w:p>
    <w:p>
      <w:r>
        <w:t xml:space="preserve">Mikä oli sen henkilön nimi, joka kirjoitti tarinan uudelleen?</w:t>
      </w:r>
    </w:p>
    <w:p>
      <w:r>
        <w:rPr>
          <w:b/>
        </w:rPr>
        <w:t xml:space="preserve">Tulos</w:t>
      </w:r>
    </w:p>
    <w:p>
      <w:r>
        <w:t xml:space="preserve">Miksi Annie Black auttoi Joseph Whitea?</w:t>
      </w:r>
    </w:p>
    <w:p>
      <w:r>
        <w:rPr>
          <w:b/>
        </w:rPr>
        <w:t xml:space="preserve">Esimerkki 3.545</w:t>
      </w:r>
    </w:p>
    <w:p>
      <w:r>
        <w:t xml:space="preserve"> Jessica Martin (Kim Basinger), lukion biologian opettaja, vie poikansa Rickyn koulubussiin. Kun hän palaa kotiin, useat miehet kidnappaavat hänet ja vangitsevat hänet turvatalonsa ullakolle. Ryhmän johtaja Ethan Greer (Jason Statham) rikkoo ullakon puhelimen. Jessica käyttää rikkinäisen puhelimen johtoja ja valitsee sattumanvaraisesti numeron. Hän saavuttaa Ryanin (Chris Evans) kännykän, huolettoman nuoren miehen, jonka tyttöystävä Chloe (Jessica Biel) on juuri jättänyt.Jessica suostuttelee Ryanin menemään poliisiasemalle, jossa hän ilmoittautuu lyhyesti Mooneylle, mutta joutuu lähtemään pois välttääkseen yhteyden katkeamisen. Ethan kysyy Jessicalta erästä asiaa, jonka tämä kieltää tietävänsä, ja lähtee hakemaan Rickyä. Kuultuaan heidät Ryan pääsee Rickyn koululle, mutta näkee pojan kidnapatuksi. Hän kaappaa turvamiehen auton ja lähtee takaa-ajoon. Kun hänen puhelimensa akku loppuu, hän ottaa autossa olevan aseen, katkaisee jonon kaupassa ja ostaa laturin.Mooney päättää tarkistaa Ryanin kidnappausväitteen ja menee Jessican kotiin. Talossa hän löytää Dana Baybackin (Valerie Cruz), kidnappaajien rikoskumppanin, joka esiintyy Jessicana. Mooney uskoo väitteen olevan väärä hälytys ja lähtee pois. Ricky perässään Ethan palaa ja kysyy Jessicalta hänen miehensä Craigin mainitsemasta paikasta "The Left Field", ja saa tietää, että se on Los Angelesin kansainvälisen lentokentän baari.Puhelinlinjojen ristiinkytkentä saa Ryanin ryöstämään lähistöllä olevan asianajajan kännykän ja auton. Lentokentällä Ryan asettaa aseen yhtä sieppaajista kohti, mikä laukaisee hälytyksen. Kun turvamiehet puuttuvat asiaan, sieppaajat vilauttelevat poliisin virkamerkkejä ja ottavat Craigin kiinni. Nähtyään uutisraportin miehestä, joka ryöstää kaupasta laturin, Mooney tunnistaa Ryanin ja soittaa Jessican kotiin. Hän huomaa, että puhelinvastaajan ääni on erilainen kuin sen naisen, jonka hän tapasi. sieppaajat saavat tietää, että Craig laittoi videonauhan pankin tallelokeroon. Yksi vartioi Jessicaa ja Rickyä, kun muut menevät pankkiin. Ryan löytää laatikon ensimmäisenä ja lähtee videokameran kanssa, mutta menettää asianajajan kännykän. Videonauhaa katsellessaan Ryan saa selville, että Craig kuvasi vahingossa LAPD:n etsivä Ethanin, Mad Dogin, Dimitrin, Baybackin, Deasonin ja Jack Tannerin (Mooneyn ystävä) ryöstävän ja murhaavan huumekauppiaita.Ryan varastaa lakimiehen auton takavarikointialueelta ja hakee oman kännykkänsä. Mooney palaa Martinin asunnolle, jossa Bayback haavoittaa häntä. Hän tappaa hänet ja saa tietää, että hänkin on poliisi. Takaisin turvatalossa Mad Dog saa tietää, että Jessica on yrittänyt ottaa yhteyttä apuun, ja hyökkää hänen kimppuunsa. Jessica viiltää hänen olkavaltimonsa, ja hän vuotaa kuiviin. Ennen kuin Jessica ja Ricky pääsevät pakenemaan, Ethanin jengi palaa. Ryan ottaa yhteyttä Ethaniin ja tekee sopimuksen: videonauhaa vastaan Martinin perhe Santa Monican laiturilla. tanner vakuuttaa Mooneyn menemään laiturille tunnistamaan Ryanin. Ryan naamioituu, mutta Chloe paljastaa hänet vahingossa ja Mooney tunnistaa hänet. Tanner lähettää Mooneyn lääkäriin, pidättää Ryanin ja vie hänet Ethanin luo. Ethan tuhoaa videonauhan, ja Tanner antaa radiolla käskyn tappaa Martinit, mutta Mooney kuulee radiolähetyksen. Ryan pakenee ystävänsä Chadin harhautettua häntä. Mooney voittaa Dimitrin ja laittaa hänelle käsiraudat, minkä jälkeen hän palaa laiturille. Tanner ja Ethan kohtaavat Ryanin venevajassa. Ryan tyrmää Tannerin, mutta Ethan pahoinpitelee hänet, kunnes Mooney puuttuu asiaan. Lyhyen takaa-ajon jälkeen Ryan huomaa Ethanin kiertäneen Mooneyn takana ja soittaa Ethanin kännykkään. Puhelimen soitto paljastaa Ethanin sijainnin, ja Mooney ampuu hänet kuoliaaksi.Pakettiautossa Jessica kuristaa Deasonin käsirautaketjullaan ja vapauttaa sitten miehensä ja poikansa. Deason oli kuitenkin vain tainnutettu, ja hän tähtää heitä aseella. Ryan puuttuu tilanteeseen ja lyö Deasonin tajuttomaksi. Kun Ryan ja Mooney ovat lääkintämiesten hoidossa, myös Tanner paljastuu, koska Ryan oli kopioinut videotallenteen kännykkäänsä, ja Martinin perhe vapautetaan. Jessica tapaa vihdoin Ryanin, miehen, joka vaaransi henkensä pelastaakseen hänen perheensä. Kun Jessica kertoo hänelle, ettei osaa kiittää häntä, Ryan vastaa, että osaa, ja kehottaa häntä puolihuolimattomasti olemaan soittamatta hänelle enää koskaan.</w:t>
      </w:r>
    </w:p>
    <w:p>
      <w:r>
        <w:rPr>
          <w:b/>
        </w:rPr>
        <w:t xml:space="preserve">Tulos</w:t>
      </w:r>
    </w:p>
    <w:p>
      <w:r>
        <w:t xml:space="preserve">Mitä Ethan Greer murskaa ullakolla?</w:t>
      </w:r>
    </w:p>
    <w:p>
      <w:r>
        <w:rPr>
          <w:b/>
        </w:rPr>
        <w:t xml:space="preserve">Tulos</w:t>
      </w:r>
    </w:p>
    <w:p>
      <w:r>
        <w:t xml:space="preserve">Mitä Mooney saa tietää Dana Baybackista palattuaan Jessican taloon?</w:t>
      </w:r>
    </w:p>
    <w:p>
      <w:r>
        <w:rPr>
          <w:b/>
        </w:rPr>
        <w:t xml:space="preserve">Tulos</w:t>
      </w:r>
    </w:p>
    <w:p>
      <w:r>
        <w:t xml:space="preserve">Miksi Mooney menee laiturille tunnistamaan Ryanin?</w:t>
      </w:r>
    </w:p>
    <w:p>
      <w:r>
        <w:rPr>
          <w:b/>
        </w:rPr>
        <w:t xml:space="preserve">Tulos</w:t>
      </w:r>
    </w:p>
    <w:p>
      <w:r>
        <w:t xml:space="preserve">Mitä uutisen mukaan varastettiin?</w:t>
      </w:r>
    </w:p>
    <w:p>
      <w:r>
        <w:rPr>
          <w:b/>
        </w:rPr>
        <w:t xml:space="preserve">Tulos</w:t>
      </w:r>
    </w:p>
    <w:p>
      <w:r>
        <w:t xml:space="preserve">Mikä on Ryanin ja Ethanin välinen sopimus?</w:t>
      </w:r>
    </w:p>
    <w:p>
      <w:r>
        <w:rPr>
          <w:b/>
        </w:rPr>
        <w:t xml:space="preserve">Tulos</w:t>
      </w:r>
    </w:p>
    <w:p>
      <w:r>
        <w:t xml:space="preserve">Mitä Craig laittoi tallelokeroon?</w:t>
      </w:r>
    </w:p>
    <w:p>
      <w:r>
        <w:rPr>
          <w:b/>
        </w:rPr>
        <w:t xml:space="preserve">Tulos</w:t>
      </w:r>
    </w:p>
    <w:p>
      <w:r>
        <w:t xml:space="preserve">Miksi Ryanin on lähdettävä poliisiasemalta?</w:t>
      </w:r>
    </w:p>
    <w:p>
      <w:r>
        <w:rPr>
          <w:b/>
        </w:rPr>
        <w:t xml:space="preserve">Tulos</w:t>
      </w:r>
    </w:p>
    <w:p>
      <w:r>
        <w:t xml:space="preserve">Kuka antaa käskyn tappaa Martinin perhe?</w:t>
      </w:r>
    </w:p>
    <w:p>
      <w:r>
        <w:rPr>
          <w:b/>
        </w:rPr>
        <w:t xml:space="preserve">Tulos</w:t>
      </w:r>
    </w:p>
    <w:p>
      <w:r>
        <w:t xml:space="preserve">Mitä Jessicalle tapahtuu sen jälkeen, kun hän on vienyt poikansa koulubussiin?</w:t>
      </w:r>
    </w:p>
    <w:p>
      <w:r>
        <w:rPr>
          <w:b/>
        </w:rPr>
        <w:t xml:space="preserve">Tulos</w:t>
      </w:r>
    </w:p>
    <w:p>
      <w:r>
        <w:t xml:space="preserve">Minne Jessica Martin vei poikansa Rickyn ennen kuin hänet siepattiin?</w:t>
      </w:r>
    </w:p>
    <w:p>
      <w:r>
        <w:rPr>
          <w:b/>
        </w:rPr>
        <w:t xml:space="preserve">Tulos</w:t>
      </w:r>
    </w:p>
    <w:p>
      <w:r>
        <w:t xml:space="preserve">Mikä on "Vasen kenttä"?</w:t>
      </w:r>
    </w:p>
    <w:p>
      <w:r>
        <w:rPr>
          <w:b/>
        </w:rPr>
        <w:t xml:space="preserve">Tulos</w:t>
      </w:r>
    </w:p>
    <w:p>
      <w:r>
        <w:t xml:space="preserve">Mitä Ryan pyytää Jessicalta, kun tämä kiittää häntä perheensä pelastamisesta?</w:t>
      </w:r>
    </w:p>
    <w:p>
      <w:r>
        <w:rPr>
          <w:b/>
        </w:rPr>
        <w:t xml:space="preserve">Tulos</w:t>
      </w:r>
    </w:p>
    <w:p>
      <w:r>
        <w:t xml:space="preserve">Mitä Ryan varastaa koulun turvamiehen autosta?</w:t>
      </w:r>
    </w:p>
    <w:p>
      <w:r>
        <w:rPr>
          <w:b/>
        </w:rPr>
        <w:t xml:space="preserve">Tulos</w:t>
      </w:r>
    </w:p>
    <w:p>
      <w:r>
        <w:t xml:space="preserve">Miksi ei ollut väliä sillä, että videonauha tuhoutui?</w:t>
      </w:r>
    </w:p>
    <w:p>
      <w:r>
        <w:rPr>
          <w:b/>
        </w:rPr>
        <w:t xml:space="preserve">Tulos</w:t>
      </w:r>
    </w:p>
    <w:p>
      <w:r>
        <w:t xml:space="preserve">Miksi Ryanin yritys saada turvamiehet puuttumaan tilanteeseen lentokentällä epäonnistuu?</w:t>
      </w:r>
    </w:p>
    <w:p>
      <w:r>
        <w:rPr>
          <w:b/>
        </w:rPr>
        <w:t xml:space="preserve">Tulos</w:t>
      </w:r>
    </w:p>
    <w:p>
      <w:r>
        <w:t xml:space="preserve">Mitä pankin kassakaapissa olevalla videonauhalla näkyy?</w:t>
      </w:r>
    </w:p>
    <w:p>
      <w:r>
        <w:rPr>
          <w:b/>
        </w:rPr>
        <w:t xml:space="preserve">Tulos</w:t>
      </w:r>
    </w:p>
    <w:p>
      <w:r>
        <w:t xml:space="preserve">Mikä paljastaa Ethanin aseman Mooneylle?</w:t>
      </w:r>
    </w:p>
    <w:p>
      <w:r>
        <w:rPr>
          <w:b/>
        </w:rPr>
        <w:t xml:space="preserve">Tulos</w:t>
      </w:r>
    </w:p>
    <w:p>
      <w:r>
        <w:t xml:space="preserve">Kenet Mooney tappaa Jessican talossa?</w:t>
      </w:r>
    </w:p>
    <w:p>
      <w:r>
        <w:rPr>
          <w:b/>
        </w:rPr>
        <w:t xml:space="preserve">Tulos</w:t>
      </w:r>
    </w:p>
    <w:p>
      <w:r>
        <w:t xml:space="preserve">Miten Mooney saa selville, että Jessican luona tapaamansa nainen oli huijari?</w:t>
      </w:r>
    </w:p>
    <w:p>
      <w:r>
        <w:rPr>
          <w:b/>
        </w:rPr>
        <w:t xml:space="preserve">Tulos</w:t>
      </w:r>
    </w:p>
    <w:p>
      <w:r>
        <w:t xml:space="preserve">Mikä on Jessica Martinin ammatti?</w:t>
      </w:r>
    </w:p>
    <w:p>
      <w:r>
        <w:rPr>
          <w:b/>
        </w:rPr>
        <w:t xml:space="preserve">Tulos</w:t>
      </w:r>
    </w:p>
    <w:p>
      <w:r>
        <w:t xml:space="preserve">Miksi Ryanin on lähdettävä poliisiasemalta, kun hän tekee rikosilmoituksen?</w:t>
      </w:r>
    </w:p>
    <w:p>
      <w:r>
        <w:rPr>
          <w:b/>
        </w:rPr>
        <w:t xml:space="preserve">Tulos</w:t>
      </w:r>
    </w:p>
    <w:p>
      <w:r>
        <w:t xml:space="preserve">Mitä Ryan löytää, kun hän pääsee Rickyn kouluun?</w:t>
      </w:r>
    </w:p>
    <w:p>
      <w:r>
        <w:rPr>
          <w:b/>
        </w:rPr>
        <w:t xml:space="preserve">Tulos</w:t>
      </w:r>
    </w:p>
    <w:p>
      <w:r>
        <w:t xml:space="preserve">Miten Mooney tietää Ethanin sijainnin voidakseen ampua hänet?</w:t>
      </w:r>
    </w:p>
    <w:p>
      <w:r>
        <w:rPr>
          <w:b/>
        </w:rPr>
        <w:t xml:space="preserve">Tulos</w:t>
      </w:r>
    </w:p>
    <w:p>
      <w:r>
        <w:t xml:space="preserve">Miksi Mooney ei usko kidnappausväitteeseen, kun hän pääsee Jessican talolle?</w:t>
      </w:r>
    </w:p>
    <w:p>
      <w:r>
        <w:rPr>
          <w:b/>
        </w:rPr>
        <w:t xml:space="preserve">Tulos</w:t>
      </w:r>
    </w:p>
    <w:p>
      <w:r>
        <w:t xml:space="preserve">Missä Ryan ja Ethan aikovat tavata?</w:t>
      </w:r>
    </w:p>
    <w:p>
      <w:r>
        <w:rPr>
          <w:b/>
        </w:rPr>
        <w:t xml:space="preserve">Tulos</w:t>
      </w:r>
    </w:p>
    <w:p>
      <w:r>
        <w:t xml:space="preserve">Missä Ryan ehdottaa videonauhan vaihtamista Martinin perheelle?</w:t>
      </w:r>
    </w:p>
    <w:p>
      <w:r>
        <w:rPr>
          <w:b/>
        </w:rPr>
        <w:t xml:space="preserve">Tulos</w:t>
      </w:r>
    </w:p>
    <w:p>
      <w:r>
        <w:t xml:space="preserve">Mikä on Rickyn suhde Jessica Martiniin?</w:t>
      </w:r>
    </w:p>
    <w:p>
      <w:r>
        <w:rPr>
          <w:b/>
        </w:rPr>
        <w:t xml:space="preserve">Tulos</w:t>
      </w:r>
    </w:p>
    <w:p>
      <w:r>
        <w:t xml:space="preserve">Kuka esittää Jessicaa, kun Mooney menee hänen kotiinsa tutkimaan kidnappausta?</w:t>
      </w:r>
    </w:p>
    <w:p>
      <w:r>
        <w:rPr>
          <w:b/>
        </w:rPr>
        <w:t xml:space="preserve">Esimerkki 3.546</w:t>
      </w:r>
    </w:p>
    <w:p>
      <w:r>
        <w:t xml:space="preserve"> Manhattanilla torakat levittävät tappavaa "Stricklerin tautia", joka tappaa satoja kaupungin lapsia. Entomologi Susan Tyler käyttää geenitekniikkaa luodakseen kollegansa (ja aviomiehensä) Peter Mannin kanssa Judas-roduksi kutsutun lajin, suuren hyönteisen, joka vapauttaa entsyymiä, joka saa torakat nopeuttamaan aineenvaihduntaansa ja näännyttämään itsensä nälkään. Se tappaa taudin onnistuneesti. Vapautettu populaatio oli pelkästään naaraita, ja se oli suunniteltu vain muutaman kuukauden elinkaarelle, jotta se kestäisi vain yhden sukupolven.Kolme vuotta myöhemmin outo hyökkääjä jahtaa ja raahaa pastoria maan alle. Ainoa silminnäkijä on Chuy, maahanmuuttajataustaisen metron kengänkiillottajan Mannyn "erityinen" holhokki. Myöhemmin kaksi lasta myy Susanille metrotunnelista löytyneen "oudon ötökän", jolle hän tekee testin ja huomaa, että se on osa Juudas-rotua. Etsimällä arvokkaampia yksilöitä lapset menevät raiteille, jossa he löytävät suuren munapussin, jonka jälkeen heidät tapetaan. Chuy menee myös kirkkoon etsimään "herra hassuja kenkiä", ja hänet kaapataan. Peter, CDC:n konstaapeli Josh ja metrokyttä Leonard menevät huoltotunneleihin tutkimaan asiaa, mutta Peter ja Leonard joutuvat eroon Joshista, joka kuolee yrittäessään löytää takaisin ylös. Susan joutuu junalaiturilta yhden olennon vietäväksi tunneleihin. Manny menee myös tunneleihin etsimään Chuyta ja törmää Susaniin, jonka hän pelastaa Peterin ja Leonardin kanssa, ennen kuin ne linnoittautuvat junavaunuun. Susan arvelee, että Judaksen kiihtynyt aineenvaihdunta on mahdollistanut sen lisääntymisen ja että ne ovat kehittyneet jäljittelemään ihmissaalista. Ryhmä laatii suunnitelman, jolla vaunu saadaan liikkeelle: Peter kytkee virran päälle, ja Manny vaihtaa kiskot. Susan ennustaa, että Judat leviävät tunneleihin, elleivät he pysty tappamaan ainoaa hedelmällistä urosta. Manny löytää Chuyn, mutta miespuolinen Judas tappaa hänet, joten Susan lähtee etsimään häntä, mutta löytää vain Chuyn. Leonardin loukkaantunut jalka alkaa vuotaa voimakkaasti, joten hän aiheuttaa häiriötekijän muille ja kuolee. Peter löytää hissin ja laittaa Susanin ja Chuyn siihen, mutta jää tuhoamaan rodun lopullisesti. Hänet ajetaan takaa huoneeseen, jossa on satoja pesiä, ja hän räjäyttää ne kaikki sytyttämällä irtonaisen kaasuputken tuleen, ennen kuin hän sukeltaa veden alle turvaan. uros-Judas pakenee räjähdyksestä ja lähtee Chuyn perään, mutta Susan häiritsee häntä ja saa sen jahtaamaan häntä vastaantulevan junan tielle. He pääsevät pintaan, jossa he tapaavat Peterin, jonka Susan oli olettanut kuolleen räjähdyksessä.</w:t>
      </w:r>
    </w:p>
    <w:p>
      <w:r>
        <w:rPr>
          <w:b/>
        </w:rPr>
        <w:t xml:space="preserve">Tulos</w:t>
      </w:r>
    </w:p>
    <w:p>
      <w:r>
        <w:t xml:space="preserve">Kenet Chuy löytää kaapatuksi?</w:t>
      </w:r>
    </w:p>
    <w:p>
      <w:r>
        <w:rPr>
          <w:b/>
        </w:rPr>
        <w:t xml:space="preserve">Tulos</w:t>
      </w:r>
    </w:p>
    <w:p>
      <w:r>
        <w:t xml:space="preserve">Miten Susan tuhoaa viimeisen Juudaksen?</w:t>
      </w:r>
    </w:p>
    <w:p>
      <w:r>
        <w:rPr>
          <w:b/>
        </w:rPr>
        <w:t xml:space="preserve">Tulos</w:t>
      </w:r>
    </w:p>
    <w:p>
      <w:r>
        <w:t xml:space="preserve">Minkä torakan Susan tajusi, että se on tapettava?</w:t>
      </w:r>
    </w:p>
    <w:p>
      <w:r>
        <w:rPr>
          <w:b/>
        </w:rPr>
        <w:t xml:space="preserve">Tulos</w:t>
      </w:r>
    </w:p>
    <w:p>
      <w:r>
        <w:t xml:space="preserve">Mitä lapset löysivät oudon ötökän lisäksi?</w:t>
      </w:r>
    </w:p>
    <w:p>
      <w:r>
        <w:rPr>
          <w:b/>
        </w:rPr>
        <w:t xml:space="preserve">Tulos</w:t>
      </w:r>
    </w:p>
    <w:p>
      <w:r>
        <w:t xml:space="preserve">Miten Juudas-rotu on luotu?</w:t>
      </w:r>
    </w:p>
    <w:p>
      <w:r>
        <w:rPr>
          <w:b/>
        </w:rPr>
        <w:t xml:space="preserve">Tulos</w:t>
      </w:r>
    </w:p>
    <w:p>
      <w:r>
        <w:t xml:space="preserve">Kuka tappoi kaikki huoneessa pesivät sadat torakat?</w:t>
      </w:r>
    </w:p>
    <w:p>
      <w:r>
        <w:rPr>
          <w:b/>
        </w:rPr>
        <w:t xml:space="preserve">Tulos</w:t>
      </w:r>
    </w:p>
    <w:p>
      <w:r>
        <w:t xml:space="preserve">Ketä Juudas-rotu on kehittynyt jäljittelemään?</w:t>
      </w:r>
    </w:p>
    <w:p>
      <w:r>
        <w:rPr>
          <w:b/>
        </w:rPr>
        <w:t xml:space="preserve">Tulos</w:t>
      </w:r>
    </w:p>
    <w:p>
      <w:r>
        <w:t xml:space="preserve">Mihin Susan johdatti miespuolisen Juudaksen?</w:t>
      </w:r>
    </w:p>
    <w:p>
      <w:r>
        <w:rPr>
          <w:b/>
        </w:rPr>
        <w:t xml:space="preserve">Tulos</w:t>
      </w:r>
    </w:p>
    <w:p>
      <w:r>
        <w:t xml:space="preserve">Kuka todistaa, että pastoria jahdataan ja raahataan?</w:t>
      </w:r>
    </w:p>
    <w:p>
      <w:r>
        <w:rPr>
          <w:b/>
        </w:rPr>
        <w:t xml:space="preserve">Tulos</w:t>
      </w:r>
    </w:p>
    <w:p>
      <w:r>
        <w:t xml:space="preserve">Mikä levittää tappavaa tautia Manhattanilla?</w:t>
      </w:r>
    </w:p>
    <w:p>
      <w:r>
        <w:rPr>
          <w:b/>
        </w:rPr>
        <w:t xml:space="preserve">Tulos</w:t>
      </w:r>
    </w:p>
    <w:p>
      <w:r>
        <w:t xml:space="preserve">Mitä tautia torakat levittävät New Yorkissa?</w:t>
      </w:r>
    </w:p>
    <w:p>
      <w:r>
        <w:rPr>
          <w:b/>
        </w:rPr>
        <w:t xml:space="preserve">Tulos</w:t>
      </w:r>
    </w:p>
    <w:p>
      <w:r>
        <w:t xml:space="preserve">Miten rotu tuhotaan?</w:t>
      </w:r>
    </w:p>
    <w:p>
      <w:r>
        <w:rPr>
          <w:b/>
        </w:rPr>
        <w:t xml:space="preserve">Tulos</w:t>
      </w:r>
    </w:p>
    <w:p>
      <w:r>
        <w:t xml:space="preserve">Miten torakat kuolevat nälkään?</w:t>
      </w:r>
    </w:p>
    <w:p>
      <w:r>
        <w:rPr>
          <w:b/>
        </w:rPr>
        <w:t xml:space="preserve">Tulos</w:t>
      </w:r>
    </w:p>
    <w:p>
      <w:r>
        <w:t xml:space="preserve">Kuka on tapettava, jotta Juudas ei pääse leviämään tunneleihin?</w:t>
      </w:r>
    </w:p>
    <w:p>
      <w:r>
        <w:rPr>
          <w:b/>
        </w:rPr>
        <w:t xml:space="preserve">Tulos</w:t>
      </w:r>
    </w:p>
    <w:p>
      <w:r>
        <w:t xml:space="preserve">Mikä on Juudas-rotu?</w:t>
      </w:r>
    </w:p>
    <w:p>
      <w:r>
        <w:rPr>
          <w:b/>
        </w:rPr>
        <w:t xml:space="preserve">Tulos</w:t>
      </w:r>
    </w:p>
    <w:p>
      <w:r>
        <w:t xml:space="preserve">Mitä Juudas-lajin hyönteinen vapauttaa?</w:t>
      </w:r>
    </w:p>
    <w:p>
      <w:r>
        <w:rPr>
          <w:b/>
        </w:rPr>
        <w:t xml:space="preserve">Tulos</w:t>
      </w:r>
    </w:p>
    <w:p>
      <w:r>
        <w:t xml:space="preserve">Mitä Susanille tapahtuu junalaiturilla?</w:t>
      </w:r>
    </w:p>
    <w:p>
      <w:r>
        <w:rPr>
          <w:b/>
        </w:rPr>
        <w:t xml:space="preserve">Tulos</w:t>
      </w:r>
    </w:p>
    <w:p>
      <w:r>
        <w:t xml:space="preserve">Kuka poliisi erotettiin ryhmästä ja tapettiin ensimmäisenä?</w:t>
      </w:r>
    </w:p>
    <w:p>
      <w:r>
        <w:rPr>
          <w:b/>
        </w:rPr>
        <w:t xml:space="preserve">Tulos</w:t>
      </w:r>
    </w:p>
    <w:p>
      <w:r>
        <w:t xml:space="preserve">Kuka vedettiin maan alle?</w:t>
      </w:r>
    </w:p>
    <w:p>
      <w:r>
        <w:rPr>
          <w:b/>
        </w:rPr>
        <w:t xml:space="preserve">Tulos</w:t>
      </w:r>
    </w:p>
    <w:p>
      <w:r>
        <w:t xml:space="preserve">Mikä oli kaikkien vapautettujen särkiyksilöiden sukupuoli?</w:t>
      </w:r>
    </w:p>
    <w:p>
      <w:r>
        <w:rPr>
          <w:b/>
        </w:rPr>
        <w:t xml:space="preserve">Tulos</w:t>
      </w:r>
    </w:p>
    <w:p>
      <w:r>
        <w:t xml:space="preserve">Mitä Susan luo geenitekniikan avulla?</w:t>
      </w:r>
    </w:p>
    <w:p>
      <w:r>
        <w:rPr>
          <w:b/>
        </w:rPr>
        <w:t xml:space="preserve">Tulos</w:t>
      </w:r>
    </w:p>
    <w:p>
      <w:r>
        <w:t xml:space="preserve">Mitä Susanille myytiin?</w:t>
      </w:r>
    </w:p>
    <w:p>
      <w:r>
        <w:rPr>
          <w:b/>
        </w:rPr>
        <w:t xml:space="preserve">Tulos</w:t>
      </w:r>
    </w:p>
    <w:p>
      <w:r>
        <w:t xml:space="preserve">Mitä lapset löytävät ennen kuin heidät tapetaan?</w:t>
      </w:r>
    </w:p>
    <w:p>
      <w:r>
        <w:rPr>
          <w:b/>
        </w:rPr>
        <w:t xml:space="preserve">Tulos</w:t>
      </w:r>
    </w:p>
    <w:p>
      <w:r>
        <w:t xml:space="preserve">Mitä torakat levittävät?</w:t>
      </w:r>
    </w:p>
    <w:p>
      <w:r>
        <w:rPr>
          <w:b/>
        </w:rPr>
        <w:t xml:space="preserve">Tulos</w:t>
      </w:r>
    </w:p>
    <w:p>
      <w:r>
        <w:t xml:space="preserve">Mitä Juudaksen kiihtynyt aineenvaihdunta on mahdollistanut sille?</w:t>
      </w:r>
    </w:p>
    <w:p>
      <w:r>
        <w:rPr>
          <w:b/>
        </w:rPr>
        <w:t xml:space="preserve">Tulos</w:t>
      </w:r>
    </w:p>
    <w:p>
      <w:r>
        <w:t xml:space="preserve">Kenen uskotaan kuolleen aiemmassa räjähdyksessä?</w:t>
      </w:r>
    </w:p>
    <w:p>
      <w:r>
        <w:rPr>
          <w:b/>
        </w:rPr>
        <w:t xml:space="preserve">Tulos</w:t>
      </w:r>
    </w:p>
    <w:p>
      <w:r>
        <w:t xml:space="preserve">Kuka myy Susanille outoa ötökkää?</w:t>
      </w:r>
    </w:p>
    <w:p>
      <w:r>
        <w:rPr>
          <w:b/>
        </w:rPr>
        <w:t xml:space="preserve">Tulos</w:t>
      </w:r>
    </w:p>
    <w:p>
      <w:r>
        <w:t xml:space="preserve">Ketä Juudas-rotuiset olennot matkivat?</w:t>
      </w:r>
    </w:p>
    <w:p>
      <w:r>
        <w:rPr>
          <w:b/>
        </w:rPr>
        <w:t xml:space="preserve">Tulos</w:t>
      </w:r>
    </w:p>
    <w:p>
      <w:r>
        <w:t xml:space="preserve">Mitä Susan oletti Peteristä?</w:t>
      </w:r>
    </w:p>
    <w:p>
      <w:r>
        <w:rPr>
          <w:b/>
        </w:rPr>
        <w:t xml:space="preserve">Tulos</w:t>
      </w:r>
    </w:p>
    <w:p>
      <w:r>
        <w:t xml:space="preserve">Miten Peter ja Leonard suojelevat itseään?</w:t>
      </w:r>
    </w:p>
    <w:p>
      <w:r>
        <w:rPr>
          <w:b/>
        </w:rPr>
        <w:t xml:space="preserve">Esimerkki 3.547</w:t>
      </w:r>
    </w:p>
    <w:p>
      <w:r>
        <w:t xml:space="preserve"> Tarina sijoittuu Manhattanille Yhdysvaltojen ja Neuvostoliiton välisen pitkittyneen sodan aikana; Neuvostoliiton "helvettipommi" on tehnyt Manhattanin keskustasta asuinkelvottoman autiomaan, vaikka muu osa kaupungista on edelleen miehitetty. Kertoja on Wysten Turner -niminen britti, joka on New Yorkissa vaihtamassa viljaa vastaan elektronisia laitteita, joita hän epäilee käytettävän amerikkalaisen sotilastukikohdan rakentamisessa kuuhun. tarinan alkaessa hän vetää nuoren naisen pois auton tieltä; ilmeisesti on jengien suosimaa puuhaa tarttua naisten vaatteisiin autojen lokasuojiin hitsatuilla kalakoukuilla, vaikka tämä auto tuli hieman liian lähelle. Turner kutsuu poliisin paikalle, mutta poliisi ei pidä tapausta vakavana, ja Turner päätyy lopulta lahjomaan poliisit, jotta he lähtisivät pois. Muslimien burkaa muistuttavien, mutta uskonnollisesti merkityksetön naamioiden käyttämisestä on tullut lähes pakollista muodikkaille amerikkalaisille naisille. Turner ei siis näe auttamansa naisen kasvoja, ja hän on kiinnostunut. nainen sopii, että Turner tapaa hänet myöhemmin, ja he menevät yökerhoon. Nainen anelee miestä auttamaan häntä pakenemaan Amerikasta ja selittää, että hänen poikaystävänsä, ammattilaispainija, hakkaa häntä, kun tämä häviää painiottelun. Turnerin ritarillisuuden tunne herää, ja poikaystävän saapuessa paikalle syntyy tappelu. Yllätyksekseen Turner lyö poikaystävän maahan, mutta sen jälkeen tyttö kääntyy häntä vastaan sen sijaan, että kiittäisi häntä puolustamisesta. Hänen Turneriin kohdistuva näennäisviettelyksensä on temppu, jota hän on käyttänyt aiemmin muiden miesten kohdalla, kuten kaikki hänen lähipiirissään jo tietävät. Hän ei koskaan aikonut jättää painijaa, sillä hän himoitsee tämän hyväksikäyttöä. Turner repii naamion hänen kasvoiltaan, mutta on kammoksunut tämän huolitellun olemuksen puutetta ja vihan ilmaisua. Hän lähtee, haluten palata Englantiin.</w:t>
      </w:r>
    </w:p>
    <w:p>
      <w:r>
        <w:rPr>
          <w:b/>
        </w:rPr>
        <w:t xml:space="preserve">Tulos</w:t>
      </w:r>
    </w:p>
    <w:p>
      <w:r>
        <w:t xml:space="preserve">Minkä osan Manhattanista Neuvostoliiton "helvettipommi" jätti asuinkelvottomaksi?</w:t>
      </w:r>
    </w:p>
    <w:p>
      <w:r>
        <w:rPr>
          <w:b/>
        </w:rPr>
        <w:t xml:space="preserve">Tulos</w:t>
      </w:r>
    </w:p>
    <w:p>
      <w:r>
        <w:t xml:space="preserve">Mitä Wysten Turner tuo vaihdossa viljaan?</w:t>
      </w:r>
    </w:p>
    <w:p>
      <w:r>
        <w:rPr>
          <w:b/>
        </w:rPr>
        <w:t xml:space="preserve">Tulos</w:t>
      </w:r>
    </w:p>
    <w:p>
      <w:r>
        <w:t xml:space="preserve">Mistä Turner on kotoisin?</w:t>
      </w:r>
    </w:p>
    <w:p>
      <w:r>
        <w:rPr>
          <w:b/>
        </w:rPr>
        <w:t xml:space="preserve">Tulos</w:t>
      </w:r>
    </w:p>
    <w:p>
      <w:r>
        <w:t xml:space="preserve">Mitä tapahtuu, kun Turner tapaa sen naisen poikaystävän, joka rukoilee häntä auttamaan häntä pakenemaan Amerikasta?</w:t>
      </w:r>
    </w:p>
    <w:p>
      <w:r>
        <w:rPr>
          <w:b/>
        </w:rPr>
        <w:t xml:space="preserve">Tulos</w:t>
      </w:r>
    </w:p>
    <w:p>
      <w:r>
        <w:t xml:space="preserve">Mitä Turner tekee pelastaakseen nuoren naisen?</w:t>
      </w:r>
    </w:p>
    <w:p>
      <w:r>
        <w:rPr>
          <w:b/>
        </w:rPr>
        <w:t xml:space="preserve">Tulos</w:t>
      </w:r>
    </w:p>
    <w:p>
      <w:r>
        <w:t xml:space="preserve">Missä Turner ja nuori nainen sopivat tapaavansa?</w:t>
      </w:r>
    </w:p>
    <w:p>
      <w:r>
        <w:rPr>
          <w:b/>
        </w:rPr>
        <w:t xml:space="preserve">Tulos</w:t>
      </w:r>
    </w:p>
    <w:p>
      <w:r>
        <w:t xml:space="preserve">Mistä Turner vetää naisen pois tieltä?</w:t>
      </w:r>
    </w:p>
    <w:p>
      <w:r>
        <w:rPr>
          <w:b/>
        </w:rPr>
        <w:t xml:space="preserve">Tulos</w:t>
      </w:r>
    </w:p>
    <w:p>
      <w:r>
        <w:t xml:space="preserve">Mihin Turner uskoo elektronisia laitteita käytettävän?</w:t>
      </w:r>
    </w:p>
    <w:p>
      <w:r>
        <w:rPr>
          <w:b/>
        </w:rPr>
        <w:t xml:space="preserve">Tulos</w:t>
      </w:r>
    </w:p>
    <w:p>
      <w:r>
        <w:t xml:space="preserve">Miksi Turner ei voi nähdä auttamansa naisen kasvoja?</w:t>
      </w:r>
    </w:p>
    <w:p>
      <w:r>
        <w:rPr>
          <w:b/>
        </w:rPr>
        <w:t xml:space="preserve">Tulos</w:t>
      </w:r>
    </w:p>
    <w:p>
      <w:r>
        <w:t xml:space="preserve">Miksi Turner lahjoo poliisin?</w:t>
      </w:r>
    </w:p>
    <w:p>
      <w:r>
        <w:rPr>
          <w:b/>
        </w:rPr>
        <w:t xml:space="preserve">Tulos</w:t>
      </w:r>
    </w:p>
    <w:p>
      <w:r>
        <w:t xml:space="preserve">Minkä syyn vuoksi nuori nainen haluaa lähteä maasta?</w:t>
      </w:r>
    </w:p>
    <w:p>
      <w:r>
        <w:rPr>
          <w:b/>
        </w:rPr>
        <w:t xml:space="preserve">Tulos</w:t>
      </w:r>
    </w:p>
    <w:p>
      <w:r>
        <w:t xml:space="preserve">Minkä maan kansalainen Wysten Turner on?</w:t>
      </w:r>
    </w:p>
    <w:p>
      <w:r>
        <w:rPr>
          <w:b/>
        </w:rPr>
        <w:t xml:space="preserve">Tulos</w:t>
      </w:r>
    </w:p>
    <w:p>
      <w:r>
        <w:t xml:space="preserve">Mitä nuori nainen pyytää Turneria tekemään hänen puolestaan?</w:t>
      </w:r>
    </w:p>
    <w:p>
      <w:r>
        <w:rPr>
          <w:b/>
        </w:rPr>
        <w:t xml:space="preserve">Tulos</w:t>
      </w:r>
    </w:p>
    <w:p>
      <w:r>
        <w:t xml:space="preserve">Minkälaista päähinettä muodikkaat amerikkalaisnaiset käyttävät Manhattanilla?</w:t>
      </w:r>
    </w:p>
    <w:p>
      <w:r>
        <w:rPr>
          <w:b/>
        </w:rPr>
        <w:t xml:space="preserve">Tulos</w:t>
      </w:r>
    </w:p>
    <w:p>
      <w:r>
        <w:t xml:space="preserve">Mitkä maat ovat sodassa?</w:t>
      </w:r>
    </w:p>
    <w:p>
      <w:r>
        <w:rPr>
          <w:b/>
        </w:rPr>
        <w:t xml:space="preserve">Tulos</w:t>
      </w:r>
    </w:p>
    <w:p>
      <w:r>
        <w:t xml:space="preserve">Millä Turner aikoo tehdä vaihtokauppaa?</w:t>
      </w:r>
    </w:p>
    <w:p>
      <w:r>
        <w:rPr>
          <w:b/>
        </w:rPr>
        <w:t xml:space="preserve">Tulos</w:t>
      </w:r>
    </w:p>
    <w:p>
      <w:r>
        <w:t xml:space="preserve">Miksi Turner on niin kiinnostunut pelastamastaan nuoresta naisesta?</w:t>
      </w:r>
    </w:p>
    <w:p>
      <w:r>
        <w:rPr>
          <w:b/>
        </w:rPr>
        <w:t xml:space="preserve">Tulos</w:t>
      </w:r>
    </w:p>
    <w:p>
      <w:r>
        <w:t xml:space="preserve">Mitä Manhattanin jengit hitsaavat autojensa lokasuojiin, jotta ne saisivat naisten vaatteita?</w:t>
      </w:r>
    </w:p>
    <w:p>
      <w:r>
        <w:rPr>
          <w:b/>
        </w:rPr>
        <w:t xml:space="preserve">Tulos</w:t>
      </w:r>
    </w:p>
    <w:p>
      <w:r>
        <w:t xml:space="preserve">Miksi naiset käyttävät burkaa muistuttavia peitteitä?</w:t>
      </w:r>
    </w:p>
    <w:p>
      <w:r>
        <w:rPr>
          <w:b/>
        </w:rPr>
        <w:t xml:space="preserve">Tulos</w:t>
      </w:r>
    </w:p>
    <w:p>
      <w:r>
        <w:t xml:space="preserve">Miksi Turner ei näe naisen kasvoja?</w:t>
      </w:r>
    </w:p>
    <w:p>
      <w:r>
        <w:rPr>
          <w:b/>
        </w:rPr>
        <w:t xml:space="preserve">Tulos</w:t>
      </w:r>
    </w:p>
    <w:p>
      <w:r>
        <w:t xml:space="preserve">Miten Turner tapaa ensimmäisen kerran naisen, joka myöhemmin rukoilee häntä auttamaan häntä pakenemaan Amerikasta?</w:t>
      </w:r>
    </w:p>
    <w:p>
      <w:r>
        <w:rPr>
          <w:b/>
        </w:rPr>
        <w:t xml:space="preserve">Tulos</w:t>
      </w:r>
    </w:p>
    <w:p>
      <w:r>
        <w:t xml:space="preserve">Miksi nainen, joka pyytää Turneria auttamaan häntä pakenemaan Amerikasta, sanoo haluavansa lähteä?</w:t>
      </w:r>
    </w:p>
    <w:p>
      <w:r>
        <w:rPr>
          <w:b/>
        </w:rPr>
        <w:t xml:space="preserve">Tulos</w:t>
      </w:r>
    </w:p>
    <w:p>
      <w:r>
        <w:t xml:space="preserve">Miten nuori nainen reagoi, kun Turner kaataa hänen poikaystävänsä?</w:t>
      </w:r>
    </w:p>
    <w:p>
      <w:r>
        <w:rPr>
          <w:b/>
        </w:rPr>
        <w:t xml:space="preserve">Tulos</w:t>
      </w:r>
    </w:p>
    <w:p>
      <w:r>
        <w:t xml:space="preserve">Mikä teki Manhattanin keskustasta asumiskelvottoman joutomaan?</w:t>
      </w:r>
    </w:p>
    <w:p>
      <w:r>
        <w:rPr>
          <w:b/>
        </w:rPr>
        <w:t xml:space="preserve">Tulos</w:t>
      </w:r>
    </w:p>
    <w:p>
      <w:r>
        <w:t xml:space="preserve">Mitä Turner aikoo vaihtaa?</w:t>
      </w:r>
    </w:p>
    <w:p>
      <w:r>
        <w:rPr>
          <w:b/>
        </w:rPr>
        <w:t xml:space="preserve">Tulos</w:t>
      </w:r>
    </w:p>
    <w:p>
      <w:r>
        <w:t xml:space="preserve">Mitä poliisi tekee, kun Turner ilmoittaa naisen melkein jääneen auton alle?</w:t>
      </w:r>
    </w:p>
    <w:p>
      <w:r>
        <w:rPr>
          <w:b/>
        </w:rPr>
        <w:t xml:space="preserve">Tulos</w:t>
      </w:r>
    </w:p>
    <w:p>
      <w:r>
        <w:t xml:space="preserve">Minne Turner menee auttamansa naisen kanssa?</w:t>
      </w:r>
    </w:p>
    <w:p>
      <w:r>
        <w:rPr>
          <w:b/>
        </w:rPr>
        <w:t xml:space="preserve">Tulos</w:t>
      </w:r>
    </w:p>
    <w:p>
      <w:r>
        <w:t xml:space="preserve">Mitä Wysten Turner uskoo, että hänen mukanaan tuomillaan elektroniikkalaitteilla tehdään?</w:t>
      </w:r>
    </w:p>
    <w:p>
      <w:r>
        <w:rPr>
          <w:b/>
        </w:rPr>
        <w:t xml:space="preserve">Tulos</w:t>
      </w:r>
    </w:p>
    <w:p>
      <w:r>
        <w:t xml:space="preserve">Miksi Turner on NY:ssä?</w:t>
      </w:r>
    </w:p>
    <w:p>
      <w:r>
        <w:rPr>
          <w:b/>
        </w:rPr>
        <w:t xml:space="preserve">Tulos</w:t>
      </w:r>
    </w:p>
    <w:p>
      <w:r>
        <w:t xml:space="preserve">Mitä ammattia on naisen poikaystävä, joka anelee Turneria auttamaan häntä pakenemaan Amerikasta?</w:t>
      </w:r>
    </w:p>
    <w:p>
      <w:r>
        <w:rPr>
          <w:b/>
        </w:rPr>
        <w:t xml:space="preserve">Esimerkki 3.548</w:t>
      </w:r>
    </w:p>
    <w:p>
      <w:r>
        <w:t xml:space="preserve"> Tarinassa on mukana kahden ryhmittymän jäseniä, jotka molemmat kykenevät aikamatkustamiseen ja jotka ovat mukana pitkäaikaisessa konfliktissa nimeltä "The Change War". Heidän taistelumenetelmäänsä kuuluu historian tapahtumien lopputulosten muuttaminen (aikasota). Nämä kaksi vastakkaista ryhmää saavat lempinimet Spiders ja Snakes sponsoreidensa mukaan. Hämähäkkien ja Käärmeiden todellista muotoa tai identiteettiä, sitä, miten nämä lempinimet valittiin tai ovatko ne millään tavalla kuvaavia, ei tiedetä.Romaanin kertoja on Greta, nuori ihmisnainen, joka työskentelee toipumisasemalla, jossa sotilaat toipuvat taisteluista. Greta on viihdyttäjä: osittain prostituoitu, osittain sairaanhoitaja, osittain psykoterapeutti. Muut hahmot kertovat kuitenkin osan tarinasta pitkissä monologeissa kokemuksistaan ja mielipiteistään, kun he vierailevat hämähäkkimiehitetyllä laitoksella. uusia sotilaita, viihdyttäjiä ja lääkintähenkilökuntaa rekrytoivat olemassa olevat Muutossodan osanottajat eri paikoista ja eri aikoina; hahmoja ovat mm: Hahmoja ovat mm. kreetalaiset amatsonit, roomalaiset legioonalaiset, kahdeksan lonkeroa kasvavat lunaanit (Maan kuussa miljardi vuotta sitten eläneen sivilisaation syntyperäiset asukkaat), husaarit, Wehrmachtin maajoukot, venusialaiset satyyrit (jotka on värvätty Venuksesta miljardi vuotta tulevaisuudessa), amerikkalaiset sotilaat, avaruuskomandot. Aleksanteri Suuren, Tšingis-kaanin, Napoleonin ja Stalinin armeijoiden sotilaat voivat taistella rinnakkain tai vastakkaisilla puolilla. Samoin lääkintähenkilökuntaa ja viihdyttäjiä otetaan mukaan ajalliseen sotaan tarjoamaan lääketieteellistä hoitoa, lepoa ja rentoutumista loukkaantuneille ja väsyneille taistelijoille.Tarinan kontekstissa tuntemamme maailmankaikkeus toimii Pikku Ajan avulla. Muutossodan taistelijoiden ja heidän tilojensa (kuten kenttäsairaaloiden, pikahuoneiden, toipumisasemien ja viihdepaikkojen), jotka sijaitsevat keinotekoisesti luoduissa avaruusaikakuplissa maailmankaikkeuden ulkopuolella, toiminta pyörii Isossa ajassa. Kertoja kuvaa Isoa aikaa metaforisesti junana, joka kulkee Pienen ajan maaseudun läpi. Taisteluoperaatiot tapahtuvat, kun sotilaat uskaltautuvat esimiehensä käskystä Pienen ajan aikaan ja paikkaan." Sodan tavoitteisiin ja syihin kohdistuvan kyynisyyden ilmapiiriä lisää se, että paljastuu, että yksi sodan vaikutuksista oli historian muuttaminen ja akselin voitto toisessa maailmansodassa. Vaikka tämä kehitys onkin tuhoisaa 1900-luvun ihmiskunnalle, joka on nyt tuomittu elämään natsi-Saksan maailmanlaajuisen sorto- ja kansanmurhahallinnon alaisuudessa, Hämähäkki-Käärmeen kosmisen kokonaiskonfliktin kannalta tämä muutos oli satunnainen ja merkitykseltään vain marginaalinen.Ensimmäisissä luvuissa luodaan taustatietoa, asetelma, hämmästyttävää futuristista teknologiaa ja hahmoja. Romaanin pääjuoni käsittää aikapommin löytymisen Elvytysasemalta ja yritykset purkaa pommi ja tunnistaa sabotoija, mikä on lähinnä lukitussa huoneessa tapahtuva mysteeri scifi-kontekstissa.</w:t>
      </w:r>
    </w:p>
    <w:p>
      <w:r>
        <w:rPr>
          <w:b/>
        </w:rPr>
        <w:t xml:space="preserve">Tulos</w:t>
      </w:r>
    </w:p>
    <w:p>
      <w:r>
        <w:t xml:space="preserve">Kuka voittaa toisen maailmansodan, koska muutossota vaikuttaa historiaan ?</w:t>
      </w:r>
    </w:p>
    <w:p>
      <w:r>
        <w:rPr>
          <w:b/>
        </w:rPr>
        <w:t xml:space="preserve">Tulos</w:t>
      </w:r>
    </w:p>
    <w:p>
      <w:r>
        <w:t xml:space="preserve">Mitkä ovat tarinan kahden vastakkaisen ryhmän nimet? </w:t>
      </w:r>
    </w:p>
    <w:p>
      <w:r>
        <w:rPr>
          <w:b/>
        </w:rPr>
        <w:t xml:space="preserve">Tulos</w:t>
      </w:r>
    </w:p>
    <w:p>
      <w:r>
        <w:t xml:space="preserve">Mitkä ovat kahden vastakkaisen osapuolen nimet?</w:t>
      </w:r>
    </w:p>
    <w:p>
      <w:r>
        <w:rPr>
          <w:b/>
        </w:rPr>
        <w:t xml:space="preserve">Tulos</w:t>
      </w:r>
    </w:p>
    <w:p>
      <w:r>
        <w:t xml:space="preserve">Kuinka tärkeää tarinan kannalta oli, että natsit voittivat toisen maailmansodan?</w:t>
      </w:r>
    </w:p>
    <w:p>
      <w:r>
        <w:rPr>
          <w:b/>
        </w:rPr>
        <w:t xml:space="preserve">Tulos</w:t>
      </w:r>
    </w:p>
    <w:p>
      <w:r>
        <w:t xml:space="preserve">Mikä sijaitsee keinotekoisesti luoduissa avaruusaikakuplissa maailmankaikkeuden ulkopuolella ?</w:t>
      </w:r>
    </w:p>
    <w:p>
      <w:r>
        <w:rPr>
          <w:b/>
        </w:rPr>
        <w:t xml:space="preserve">Tulos</w:t>
      </w:r>
    </w:p>
    <w:p>
      <w:r>
        <w:t xml:space="preserve">Mistä Lunanit ovat kotoisin?</w:t>
      </w:r>
    </w:p>
    <w:p>
      <w:r>
        <w:rPr>
          <w:b/>
        </w:rPr>
        <w:t xml:space="preserve">Tulos</w:t>
      </w:r>
    </w:p>
    <w:p>
      <w:r>
        <w:t xml:space="preserve">Mitä sotaa yritettiin muuttaa vastakkaisen voiton saavuttamiseksi?</w:t>
      </w:r>
    </w:p>
    <w:p>
      <w:r>
        <w:rPr>
          <w:b/>
        </w:rPr>
        <w:t xml:space="preserve">Tulos</w:t>
      </w:r>
    </w:p>
    <w:p>
      <w:r>
        <w:t xml:space="preserve">Millä maailmankaikkeus toimii?</w:t>
      </w:r>
    </w:p>
    <w:p>
      <w:r>
        <w:rPr>
          <w:b/>
        </w:rPr>
        <w:t xml:space="preserve">Tulos</w:t>
      </w:r>
    </w:p>
    <w:p>
      <w:r>
        <w:t xml:space="preserve">Nämä kaksi vastakkaista ryhmää käyvät pitkäaikaista konfliktia. Mikä on tämän konfliktin nimi?</w:t>
      </w:r>
    </w:p>
    <w:p>
      <w:r>
        <w:rPr>
          <w:b/>
        </w:rPr>
        <w:t xml:space="preserve">Tulos</w:t>
      </w:r>
    </w:p>
    <w:p>
      <w:r>
        <w:t xml:space="preserve">Missä aikapommi sijaitsee?</w:t>
      </w:r>
    </w:p>
    <w:p>
      <w:r>
        <w:rPr>
          <w:b/>
        </w:rPr>
        <w:t xml:space="preserve">Tulos</w:t>
      </w:r>
    </w:p>
    <w:p>
      <w:r>
        <w:t xml:space="preserve">Missä greta työskentelee?</w:t>
      </w:r>
    </w:p>
    <w:p>
      <w:r>
        <w:rPr>
          <w:b/>
        </w:rPr>
        <w:t xml:space="preserve">Tulos</w:t>
      </w:r>
    </w:p>
    <w:p>
      <w:r>
        <w:t xml:space="preserve">Kuka värvää uusia sotilaita?</w:t>
      </w:r>
    </w:p>
    <w:p>
      <w:r>
        <w:rPr>
          <w:b/>
        </w:rPr>
        <w:t xml:space="preserve">Tulos</w:t>
      </w:r>
    </w:p>
    <w:p>
      <w:r>
        <w:t xml:space="preserve">Tarinan kontekstissa maailmankaikkeus toimii minkä ajan mukaan?</w:t>
      </w:r>
    </w:p>
    <w:p>
      <w:r>
        <w:rPr>
          <w:b/>
        </w:rPr>
        <w:t xml:space="preserve">Tulos</w:t>
      </w:r>
    </w:p>
    <w:p>
      <w:r>
        <w:t xml:space="preserve">Mitä kahta erilaista "aikaa" tässä tarinassa kuvataan?</w:t>
      </w:r>
    </w:p>
    <w:p>
      <w:r>
        <w:rPr>
          <w:b/>
        </w:rPr>
        <w:t xml:space="preserve">Tulos</w:t>
      </w:r>
    </w:p>
    <w:p>
      <w:r>
        <w:t xml:space="preserve">Mikä on sodan nimi?</w:t>
      </w:r>
    </w:p>
    <w:p>
      <w:r>
        <w:rPr>
          <w:b/>
        </w:rPr>
        <w:t xml:space="preserve">Tulos</w:t>
      </w:r>
    </w:p>
    <w:p>
      <w:r>
        <w:t xml:space="preserve">Mikä tarinassa kerrotaan junan kulkevan Pikku-Ajan maaseudulla?</w:t>
      </w:r>
    </w:p>
    <w:p>
      <w:r>
        <w:rPr>
          <w:b/>
        </w:rPr>
        <w:t xml:space="preserve">Tulos</w:t>
      </w:r>
    </w:p>
    <w:p>
      <w:r>
        <w:t xml:space="preserve">Mikä on Gretan titteli?</w:t>
      </w:r>
    </w:p>
    <w:p>
      <w:r>
        <w:rPr>
          <w:b/>
        </w:rPr>
        <w:t xml:space="preserve">Tulos</w:t>
      </w:r>
    </w:p>
    <w:p>
      <w:r>
        <w:t xml:space="preserve">Missä Greta työskentelee?</w:t>
      </w:r>
    </w:p>
    <w:p>
      <w:r>
        <w:rPr>
          <w:b/>
        </w:rPr>
        <w:t xml:space="preserve">Tulos</w:t>
      </w:r>
    </w:p>
    <w:p>
      <w:r>
        <w:t xml:space="preserve">Millä sota ja sen taistelijoiden toiminta perustuu?</w:t>
      </w:r>
    </w:p>
    <w:p>
      <w:r>
        <w:rPr>
          <w:b/>
        </w:rPr>
        <w:t xml:space="preserve">Tulos</w:t>
      </w:r>
    </w:p>
    <w:p>
      <w:r>
        <w:t xml:space="preserve">Kuinka monta ryhmittymää tarinassa on?</w:t>
      </w:r>
    </w:p>
    <w:p>
      <w:r>
        <w:rPr>
          <w:b/>
        </w:rPr>
        <w:t xml:space="preserve">Tulos</w:t>
      </w:r>
    </w:p>
    <w:p>
      <w:r>
        <w:t xml:space="preserve">Mitkä ovat ryhmittymien lempinimet?</w:t>
      </w:r>
    </w:p>
    <w:p>
      <w:r>
        <w:rPr>
          <w:b/>
        </w:rPr>
        <w:t xml:space="preserve">Tulos</w:t>
      </w:r>
    </w:p>
    <w:p>
      <w:r>
        <w:t xml:space="preserve">Mikä kulkee isolla ajalla?</w:t>
      </w:r>
    </w:p>
    <w:p>
      <w:r>
        <w:rPr>
          <w:b/>
        </w:rPr>
        <w:t xml:space="preserve">Tulos</w:t>
      </w:r>
    </w:p>
    <w:p>
      <w:r>
        <w:t xml:space="preserve">Mistä aikapommi löytyy ?</w:t>
      </w:r>
    </w:p>
    <w:p>
      <w:r>
        <w:rPr>
          <w:b/>
        </w:rPr>
        <w:t xml:space="preserve">Tulos</w:t>
      </w:r>
    </w:p>
    <w:p>
      <w:r>
        <w:t xml:space="preserve">Kuka on romaanin kertoja?</w:t>
      </w:r>
    </w:p>
    <w:p>
      <w:r>
        <w:rPr>
          <w:b/>
        </w:rPr>
        <w:t xml:space="preserve">Tulos</w:t>
      </w:r>
    </w:p>
    <w:p>
      <w:r>
        <w:t xml:space="preserve">Big Timen kuvaillaan matkustavan Little Timen minkä läpi?</w:t>
      </w:r>
    </w:p>
    <w:p>
      <w:r>
        <w:rPr>
          <w:b/>
        </w:rPr>
        <w:t xml:space="preserve">Tulos</w:t>
      </w:r>
    </w:p>
    <w:p>
      <w:r>
        <w:t xml:space="preserve">Mitä viihdyttäjänä olemiseen kuuluu?</w:t>
      </w:r>
    </w:p>
    <w:p>
      <w:r>
        <w:rPr>
          <w:b/>
        </w:rPr>
        <w:t xml:space="preserve">Tulos</w:t>
      </w:r>
    </w:p>
    <w:p>
      <w:r>
        <w:t xml:space="preserve">Mitä ajoneuvoa käytetään kuvaamaan Big Timea?</w:t>
      </w:r>
    </w:p>
    <w:p>
      <w:r>
        <w:rPr>
          <w:b/>
        </w:rPr>
        <w:t xml:space="preserve">Tulos</w:t>
      </w:r>
    </w:p>
    <w:p>
      <w:r>
        <w:t xml:space="preserve">Millainen sota se on?</w:t>
      </w:r>
    </w:p>
    <w:p>
      <w:r>
        <w:rPr>
          <w:b/>
        </w:rPr>
        <w:t xml:space="preserve">Tulos</w:t>
      </w:r>
    </w:p>
    <w:p>
      <w:r>
        <w:t xml:space="preserve">Mikä on näiden kahden ryhmittymän välisen sodan nimi?</w:t>
      </w:r>
    </w:p>
    <w:p>
      <w:r>
        <w:rPr>
          <w:b/>
        </w:rPr>
        <w:t xml:space="preserve">Esimerkki 3.549</w:t>
      </w:r>
    </w:p>
    <w:p>
      <w:r>
        <w:t xml:space="preserve"> John Carter, Yhdysvaltain sisällissodan konfederaatioveteraani, lähtee heti sodan päätyttyä etsintätöihin Arizonaan. Löydettyään rikkaan kultasuonen hän joutuu tekemisiin apassien kanssa. Kun hän yrittää paeta takaa-ajoa piiloutumalla pyhään luolaan, hänet siirretään salaperäisesti Marsiin, jota sen asukkaat kutsuvat "Barsoomiksi". Carter huomaa, että hänellä on suuri voima ja yli-inhimillinen ketteryys tässä uudessa ympäristössä, koska sen painovoima on pienempi ja ilmanpaine alhaisempi. Pian hän joutuu yhteen vihreiden marsilaisten eli Tharkien, kuten planeetan sotaisat, kuusijalkaiset ja vihreänahkaiset asukkaat tunnetaan, nomadiheimon kanssa. Carter nousee vahvuutensa ja taistelutaitonsa ansiosta heimossa korkeaan asemaan ja ansaitsee yhden Thark-päällikön, Tars Tarkasin, kunnioituksen ja lopulta ystävyyden.Tämän jälkeen Tharkit vangitsevat Dejah Thorisin, Heliumin prinsessan, joka kuuluu punaisen marsilaisrodun humanoidiin. Punaiset marsilaiset asuvat löyhässä kaupunkivaltioiden verkostossa ja hallitsevat aavikkoplaneetan kanavia, joiden varrelle maanviljely keskittyy. Carter pelastaa Dejah Thorisin vihreiltä miehiltä palauttaakseen hänet kansalleen, minkä jälkeen Carter sekaantuu sekä punaisten että vihreiden marsilaisten poliittisiin asioihin yrittäessään suojella Dejah Thorisia, ja lopulta hän johtaa Tharkien laumaa Heliumin historiallista vihollista, Zodangan kaupunkivaltiota vastaan. Hän voittaa Dejah Thorisin sydämen, ja hänestä tulee Heliumin prinssi, ja he elävät onnellisesti yhdessä yhdeksän vuotta. Planeetan hupenevia ilmavaroja ylläpitävän ilmakehäkeskuksen äkillinen hajoaminen vaarantaa kuitenkin kaiken elämän Barsoomissa. Yrittäessään epätoivoisesti pelastaa planeetan asukkaat Carter käyttää salaista telepaattista koodia päästäkseen tehtaaseen ja tuodessaan mukanaan insinöörin, joka voi palauttaa tehtaan toiminnan. Carter kuolee tukehtumalla ja herää Maassa miettien, mitä Barsoomille ja hänen rakkaalleen on tapahtunut.</w:t>
      </w:r>
    </w:p>
    <w:p>
      <w:r>
        <w:rPr>
          <w:b/>
        </w:rPr>
        <w:t xml:space="preserve">Tulos</w:t>
      </w:r>
    </w:p>
    <w:p>
      <w:r>
        <w:t xml:space="preserve">Mikä ryhmä vangitsee Dejahin? </w:t>
      </w:r>
    </w:p>
    <w:p>
      <w:r>
        <w:rPr>
          <w:b/>
        </w:rPr>
        <w:t xml:space="preserve">Tulos</w:t>
      </w:r>
    </w:p>
    <w:p>
      <w:r>
        <w:t xml:space="preserve">Kenen kanssa John joutuu tekemisiin?</w:t>
      </w:r>
    </w:p>
    <w:p>
      <w:r>
        <w:rPr>
          <w:b/>
        </w:rPr>
        <w:t xml:space="preserve">Tulos</w:t>
      </w:r>
    </w:p>
    <w:p>
      <w:r>
        <w:t xml:space="preserve">Kuinka kauan Carter ja Dejah elivät onnellisesti yhdessä? </w:t>
      </w:r>
    </w:p>
    <w:p>
      <w:r>
        <w:rPr>
          <w:b/>
        </w:rPr>
        <w:t xml:space="preserve">Tulos</w:t>
      </w:r>
    </w:p>
    <w:p>
      <w:r>
        <w:t xml:space="preserve">Kenen kunnioituksen John ansaitsee heimossa?</w:t>
      </w:r>
    </w:p>
    <w:p>
      <w:r>
        <w:rPr>
          <w:b/>
        </w:rPr>
        <w:t xml:space="preserve">Tulos</w:t>
      </w:r>
    </w:p>
    <w:p>
      <w:r>
        <w:t xml:space="preserve">Minkä sodan veteraani John on?</w:t>
      </w:r>
    </w:p>
    <w:p>
      <w:r>
        <w:rPr>
          <w:b/>
        </w:rPr>
        <w:t xml:space="preserve">Tulos</w:t>
      </w:r>
    </w:p>
    <w:p>
      <w:r>
        <w:t xml:space="preserve">Minne John menee etsimään?</w:t>
      </w:r>
    </w:p>
    <w:p>
      <w:r>
        <w:rPr>
          <w:b/>
        </w:rPr>
        <w:t xml:space="preserve">Tulos</w:t>
      </w:r>
    </w:p>
    <w:p>
      <w:r>
        <w:t xml:space="preserve">Minkä tittelin Carter saa Marsissa? </w:t>
      </w:r>
    </w:p>
    <w:p>
      <w:r>
        <w:rPr>
          <w:b/>
        </w:rPr>
        <w:t xml:space="preserve">Tulos</w:t>
      </w:r>
    </w:p>
    <w:p>
      <w:r>
        <w:t xml:space="preserve">Mikä on sen heimon nimi, johon Johannes kuuluu?</w:t>
      </w:r>
    </w:p>
    <w:p>
      <w:r>
        <w:rPr>
          <w:b/>
        </w:rPr>
        <w:t xml:space="preserve">Tulos</w:t>
      </w:r>
    </w:p>
    <w:p>
      <w:r>
        <w:t xml:space="preserve">Miten Carter päätyy Marsiin? </w:t>
      </w:r>
    </w:p>
    <w:p>
      <w:r>
        <w:rPr>
          <w:b/>
        </w:rPr>
        <w:t xml:space="preserve">Tulos</w:t>
      </w:r>
    </w:p>
    <w:p>
      <w:r>
        <w:t xml:space="preserve">Millä nimellä sen asukkaat kutsuvat Marsia? </w:t>
      </w:r>
    </w:p>
    <w:p>
      <w:r>
        <w:rPr>
          <w:b/>
        </w:rPr>
        <w:t xml:space="preserve">Tulos</w:t>
      </w:r>
    </w:p>
    <w:p>
      <w:r>
        <w:t xml:space="preserve">Kummalla puolella Johannes taisteli?</w:t>
      </w:r>
    </w:p>
    <w:p>
      <w:r>
        <w:rPr>
          <w:b/>
        </w:rPr>
        <w:t xml:space="preserve">Tulos</w:t>
      </w:r>
    </w:p>
    <w:p>
      <w:r>
        <w:t xml:space="preserve">Mitä päähenkilölle tapahtuu hänen kuoltuaan Barsoomissa? </w:t>
      </w:r>
    </w:p>
    <w:p>
      <w:r>
        <w:rPr>
          <w:b/>
        </w:rPr>
        <w:t xml:space="preserve">Tulos</w:t>
      </w:r>
    </w:p>
    <w:p>
      <w:r>
        <w:t xml:space="preserve">Minkä ruhtinas Johanneksesta tulee?</w:t>
      </w:r>
    </w:p>
    <w:p>
      <w:r>
        <w:rPr>
          <w:b/>
        </w:rPr>
        <w:t xml:space="preserve">Tulos</w:t>
      </w:r>
    </w:p>
    <w:p>
      <w:r>
        <w:t xml:space="preserve">Kuka on Tars Tarkus?</w:t>
      </w:r>
    </w:p>
    <w:p>
      <w:r>
        <w:rPr>
          <w:b/>
        </w:rPr>
        <w:t xml:space="preserve">Tulos</w:t>
      </w:r>
    </w:p>
    <w:p>
      <w:r>
        <w:t xml:space="preserve">Mikä aiheuttaa Marsin ilmavarojen vähenemisen? </w:t>
      </w:r>
    </w:p>
    <w:p>
      <w:r>
        <w:rPr>
          <w:b/>
        </w:rPr>
        <w:t xml:space="preserve">Tulos</w:t>
      </w:r>
    </w:p>
    <w:p>
      <w:r>
        <w:t xml:space="preserve">Miten Carter murtautui ilmakehäkasvattamoon?</w:t>
      </w:r>
    </w:p>
    <w:p>
      <w:r>
        <w:rPr>
          <w:b/>
        </w:rPr>
        <w:t xml:space="preserve">Tulos</w:t>
      </w:r>
    </w:p>
    <w:p>
      <w:r>
        <w:t xml:space="preserve">Kuka on Carterin rakastettu? </w:t>
      </w:r>
    </w:p>
    <w:p>
      <w:r>
        <w:rPr>
          <w:b/>
        </w:rPr>
        <w:t xml:space="preserve">Tulos</w:t>
      </w:r>
    </w:p>
    <w:p>
      <w:r>
        <w:t xml:space="preserve">Kuka vangitsi Dejha Thorisin?</w:t>
      </w:r>
    </w:p>
    <w:p>
      <w:r>
        <w:rPr>
          <w:b/>
        </w:rPr>
        <w:t xml:space="preserve">Tulos</w:t>
      </w:r>
    </w:p>
    <w:p>
      <w:r>
        <w:t xml:space="preserve">Mikä heimo oli maatalousvaltainen?</w:t>
      </w:r>
    </w:p>
    <w:p>
      <w:r>
        <w:rPr>
          <w:b/>
        </w:rPr>
        <w:t xml:space="preserve">Tulos</w:t>
      </w:r>
    </w:p>
    <w:p>
      <w:r>
        <w:t xml:space="preserve">Mikä tappaa Carterin Marsissa? </w:t>
      </w:r>
    </w:p>
    <w:p>
      <w:r>
        <w:rPr>
          <w:b/>
        </w:rPr>
        <w:t xml:space="preserve">Tulos</w:t>
      </w:r>
    </w:p>
    <w:p>
      <w:r>
        <w:t xml:space="preserve">Miksi Carter kokee, että hänellä on yli-inhimillisiä kykyjä Marsissa?</w:t>
      </w:r>
    </w:p>
    <w:p>
      <w:r>
        <w:rPr>
          <w:b/>
        </w:rPr>
        <w:t xml:space="preserve">Tulos</w:t>
      </w:r>
    </w:p>
    <w:p>
      <w:r>
        <w:t xml:space="preserve">Millä nimellä sen asukkaat kutsuvat Marsia?</w:t>
      </w:r>
    </w:p>
    <w:p>
      <w:r>
        <w:rPr>
          <w:b/>
        </w:rPr>
        <w:t xml:space="preserve">Tulos</w:t>
      </w:r>
    </w:p>
    <w:p>
      <w:r>
        <w:t xml:space="preserve">Kuka on Dejha Thoris?</w:t>
      </w:r>
    </w:p>
    <w:p>
      <w:r>
        <w:rPr>
          <w:b/>
        </w:rPr>
        <w:t xml:space="preserve">Tulos</w:t>
      </w:r>
    </w:p>
    <w:p>
      <w:r>
        <w:t xml:space="preserve">Minne John kuljetetaan?</w:t>
      </w:r>
    </w:p>
    <w:p>
      <w:r>
        <w:rPr>
          <w:b/>
        </w:rPr>
        <w:t xml:space="preserve">Tulos</w:t>
      </w:r>
    </w:p>
    <w:p>
      <w:r>
        <w:t xml:space="preserve">Miksi Johnilla on yli-inhimilliset voimat?</w:t>
      </w:r>
    </w:p>
    <w:p>
      <w:r>
        <w:rPr>
          <w:b/>
        </w:rPr>
        <w:t xml:space="preserve">Tulos</w:t>
      </w:r>
    </w:p>
    <w:p>
      <w:r>
        <w:t xml:space="preserve">Kuka hyökkäsi Zodangaan?</w:t>
      </w:r>
    </w:p>
    <w:p>
      <w:r>
        <w:rPr>
          <w:b/>
        </w:rPr>
        <w:t xml:space="preserve">Tulos</w:t>
      </w:r>
    </w:p>
    <w:p>
      <w:r>
        <w:t xml:space="preserve">Miten Carter pääsi takaisin maahan?</w:t>
      </w:r>
    </w:p>
    <w:p>
      <w:r>
        <w:rPr>
          <w:b/>
        </w:rPr>
        <w:t xml:space="preserve">Tulos</w:t>
      </w:r>
    </w:p>
    <w:p>
      <w:r>
        <w:t xml:space="preserve">Minkä värisiä ovat Barsoomin kaksi heimoa? </w:t>
      </w:r>
    </w:p>
    <w:p>
      <w:r>
        <w:rPr>
          <w:b/>
        </w:rPr>
        <w:t xml:space="preserve">Esimerkki 3.550</w:t>
      </w:r>
    </w:p>
    <w:p>
      <w:r>
        <w:t xml:space="preserve"> Pettynyt ritari Antonius Block (Max von Sydow) ja hänen nihilistinen aatelismies Jns (Gunnar Björnstrand) palaavat ristiretkeltä ja huomaavat, että Ruotsi on ruttotautien runtelema. Ritarit kohtaavat heti saapumisensa jälkeen rannalla Kuoleman (Bengt Ekerot), joka henkilöityy kalpeaksi, mustalakipäiseksi hahmoksi, joka muistuttaa munkkia. Kesken yksin pelaamansa shakkipelin ritari haastaa Kuoleman shakkiotteluun uskoen, että hän voi estää kuolemansa niin kauan kuin peli jatkuu. Kuolema suostuu, ja he aloittavat uuden pelin. muut tarinan hahmot, paitsi Jof lopussa, eivät näe Kuolemaa, ja kun shakkilauta ilmestyy esiin tarinan eri vaiheissa, he luulevat, että ritari jatkaa tapaansa pelata yksin. ritari lähtee luutnanttipoikineen kohti linnaansa. Matkan varrella he ohittavat näyttelijät Jofin (Nils Poppe) ja hänen vaimonsa Mian (Bibi Andersson) sekä heidän pienen poikansa Mikaelin ja heidän näyttelijä-managerinsa Skatin (Erik Strandmark). Jof on myös jonglööri ja näkee näkyjä Jeesuksesta ja Mariasta, mutta Mia suhtautuu niihin epäilevästi. ritarit ja ritari astuvat kirkkoon, jossa maalataan freskoa Kuolemantanssista. Knuutti piirtää pienen hahmon, joka esittää itseään. Ritari menee rippituoliin, jossa hän saa vastaansa papin kaapuun pukeutuneen Kuoleman, jolle hän tunnustaa, että hänen elämänsä on ollut turhaa ja vailla merkitystä, mutta että hän haluaa tehdä "yhden merkityksellisen teon". Paljastettuaan shakkistrategian, joka pelastaa hänen henkensä, ritari saa selville, että pappi on Kuolema, joka lupaa muistaa taktiikan. Kirkosta lähtiessään ritari puhuu nuorelle naiselle (Maud Hansson), joka on tuomittu poltettavaksi roviolla, koska hän oli seurustellut paholaisen kanssa. pian tämän jälkeen ritari etsii vettä hylätystä kylästä. Hän pelastaa palvelustytön (Gunnel Lindblom) raiskaukselta, jonka mies ryöstää ruumiin. Hän tunnistaa miehen Ravaliksi (Bertil Anderberg), teologiksi, joka 10 vuotta aiemmin oli saanut ritarin jättämään vaimonsa ja lähtemään ristiretkelle Pyhään maahan. Aatelismies lupaa leimata teologin kasvoihin, jos he tapaavat uudelleen. Palvelustyttö liittyy ritarin seuraan. Kolmikko ratsastaa kaupunkiin, jossa aiemmin tavatut näyttelijät esiintyvät. Näyttelijä-manageri esittelee muut näyttelijät yleisölle, sitten sepän vaimo Lisa (Inga Gill) houkuttelee hänet pois seurustelemaan. He karkaavat yhdessä. Näyttelijöiden esitys keskeytyy, kun paikalle saapuu lippulaivakulkue. baarissa jonglööri tapaa Ravalin, joka pakottaa hänet tanssimaan pöydillä kuin karhu. Tilalle ilmestyy orjapiiskuri, joka sanansa mittaisena viiltää teologin kasvot. Ritari nauttii maalaispiknikillä maitoa ja metsämansikoita, jotka jonglöörin vaimo on kerännyt. Ritari sanoo: "Kannan tätä muistoa käsieni välissä kuin kulhoa, joka on ääriään myöten täynnä tuoretta maitoa... Ja se on riittävä merkki siitä, että se riittää minulle." Hän kutsuu näyttelijät linnaansa, jossa he ovat turvassa ruttoa vastaan. matkalla he törmäävät metsässä näyttelijäpäällikköön ja sepän vaimoon. Tyytymätön häneen, nainen palaa miehensä luo. Kun muut lähtevät, näyttelijä-johtaja kiipeää puuhun yöksi. Kuolema kaataa puun ja ilmoittaa näyttelijälle, että hänen aikansa on ohi.He ohittavat jälleen tuomitun nuoren naisen. Ritari pyytää naista jälleen kutsumaan Saatanan, jotta hän voisi kysyä tältä Jumalasta. Tyttö väittää jo tehneensä niin, mutta ritari ei näe häntä, vain hänen kauhunsa. Hän antaa tytölle yrttejä tuskan poistamiseksi.Teologi ilmestyy jälleen. Hän kuolee ruttoon ja anoo vettä. Palvelijatar yrittää tuoda hänelle vettä, mutta talonpoika estää häntä. Jonglööri kertoo vaimolleen näkevänsä ritarin pelaavan shakkia Kuoleman kanssa ja päättää paeta perheensä kanssa, kun Kuolema on kiireinen.Kuultuaan Kuoleman toteavan: "Kukaan ei pääse minulta karkuun" ritari kaataa shakkinappulat ja häiritsee Kuolemaa samalla, kun perhe livahtaa pois. Kuolema asettaa nappulat takaisin laudalle ja voittaa pelin seuraavalla siirrolla. Hän ilmoittaa, että kun he tapaavat uudelleen, ritarin ja kaikkien hänen kanssaan matkustavien aika on ohi. Ennen lähtöään Kuolema kysyy, onko ritari jo suorittanut ainoan "merkityksellisen tekonsa"; ritari vastaa, että on.Ritari tapaa vaimonsa Karinin (Inga Landgr ), joka on linnansa ainoa asukas, sillä kaikki palvelijat ovat paenneet. Seurue jakaa yhden "viimeisen illallisen" ennen kuin kuolema tulee hakemaan heidät. Ritari rukoilee Jumalaa: "Armahda meitä, sillä olemme pieniä, pelokkaita ja tietämättömiä." Sillä välin pieni perhe istuu myrskyn yli, jonka jonglööri tulkitsee olevan "kuoleman enkeli, ja hän on hyvin suuri". Seuraavana aamuna jonglööri näkee toisen näkönsä avulla, kuinka ritari ja hänen seuraajansa viedään pois kukkuloiden yli juhlallisessa kuolemantanssissa.</w:t>
      </w:r>
    </w:p>
    <w:p>
      <w:r>
        <w:rPr>
          <w:b/>
        </w:rPr>
        <w:t xml:space="preserve">Tulos</w:t>
      </w:r>
    </w:p>
    <w:p>
      <w:r>
        <w:t xml:space="preserve">Mikä on Jofin suhde Miaan?</w:t>
      </w:r>
    </w:p>
    <w:p>
      <w:r>
        <w:rPr>
          <w:b/>
        </w:rPr>
        <w:t xml:space="preserve">Tulos</w:t>
      </w:r>
    </w:p>
    <w:p>
      <w:r>
        <w:t xml:space="preserve">Ritarille pidettiin piknik, joka sisälsi mitä?</w:t>
      </w:r>
    </w:p>
    <w:p>
      <w:r>
        <w:rPr>
          <w:b/>
        </w:rPr>
        <w:t xml:space="preserve">Tulos</w:t>
      </w:r>
    </w:p>
    <w:p>
      <w:r>
        <w:t xml:space="preserve">Mihin Raval vetoaa?</w:t>
      </w:r>
    </w:p>
    <w:p>
      <w:r>
        <w:rPr>
          <w:b/>
        </w:rPr>
        <w:t xml:space="preserve">Tulos</w:t>
      </w:r>
    </w:p>
    <w:p>
      <w:r>
        <w:t xml:space="preserve">Mikä hyökkää Ruotsia vastaan?</w:t>
      </w:r>
    </w:p>
    <w:p>
      <w:r>
        <w:rPr>
          <w:b/>
        </w:rPr>
        <w:t xml:space="preserve">Tulos</w:t>
      </w:r>
    </w:p>
    <w:p>
      <w:r>
        <w:t xml:space="preserve">Mitä Kuolema kysyy Antoniukselta?</w:t>
      </w:r>
    </w:p>
    <w:p>
      <w:r>
        <w:rPr>
          <w:b/>
        </w:rPr>
        <w:t xml:space="preserve">Tulos</w:t>
      </w:r>
    </w:p>
    <w:p>
      <w:r>
        <w:t xml:space="preserve">Kenen kanssa viihdetaiteilijan managerilla on suhde?</w:t>
      </w:r>
    </w:p>
    <w:p>
      <w:r>
        <w:rPr>
          <w:b/>
        </w:rPr>
        <w:t xml:space="preserve">Tulos</w:t>
      </w:r>
    </w:p>
    <w:p>
      <w:r>
        <w:t xml:space="preserve">Mitä Antonius on taistellut ennen Ruotsiin paluutaan?</w:t>
      </w:r>
    </w:p>
    <w:p>
      <w:r>
        <w:rPr>
          <w:b/>
        </w:rPr>
        <w:t xml:space="preserve">Tulos</w:t>
      </w:r>
    </w:p>
    <w:p>
      <w:r>
        <w:t xml:space="preserve">Ketä Squire pelastaa?</w:t>
      </w:r>
    </w:p>
    <w:p>
      <w:r>
        <w:rPr>
          <w:b/>
        </w:rPr>
        <w:t xml:space="preserve">Tulos</w:t>
      </w:r>
    </w:p>
    <w:p>
      <w:r>
        <w:t xml:space="preserve">Milloin jonglööri päättää paeta perheensä kanssa?</w:t>
      </w:r>
    </w:p>
    <w:p>
      <w:r>
        <w:rPr>
          <w:b/>
        </w:rPr>
        <w:t xml:space="preserve">Tulos</w:t>
      </w:r>
    </w:p>
    <w:p>
      <w:r>
        <w:t xml:space="preserve">Ritari pyytää tyttöä kutsumaan kenet?</w:t>
      </w:r>
    </w:p>
    <w:p>
      <w:r>
        <w:rPr>
          <w:b/>
        </w:rPr>
        <w:t xml:space="preserve">Tulos</w:t>
      </w:r>
    </w:p>
    <w:p>
      <w:r>
        <w:t xml:space="preserve">Mikä Ruotsia runteli, kun ritarit ja ratsumiehet palasivat?</w:t>
      </w:r>
    </w:p>
    <w:p>
      <w:r>
        <w:rPr>
          <w:b/>
        </w:rPr>
        <w:t xml:space="preserve">Tulos</w:t>
      </w:r>
    </w:p>
    <w:p>
      <w:r>
        <w:t xml:space="preserve">Mitä kirkkoherra piirsi kirkkoon?</w:t>
      </w:r>
    </w:p>
    <w:p>
      <w:r>
        <w:rPr>
          <w:b/>
        </w:rPr>
        <w:t xml:space="preserve">Tulos</w:t>
      </w:r>
    </w:p>
    <w:p>
      <w:r>
        <w:t xml:space="preserve">Mihin kuolema on naamioitu?</w:t>
      </w:r>
    </w:p>
    <w:p>
      <w:r>
        <w:rPr>
          <w:b/>
        </w:rPr>
        <w:t xml:space="preserve">Tulos</w:t>
      </w:r>
    </w:p>
    <w:p>
      <w:r>
        <w:t xml:space="preserve">Minne ritari vie viihdyttäjät pakenemaan ruttoa?</w:t>
      </w:r>
    </w:p>
    <w:p>
      <w:r>
        <w:rPr>
          <w:b/>
        </w:rPr>
        <w:t xml:space="preserve">Tulos</w:t>
      </w:r>
    </w:p>
    <w:p>
      <w:r>
        <w:t xml:space="preserve">Mitä kuolema kaataa päästäkseen viihdyttäjän managerin luo?</w:t>
      </w:r>
    </w:p>
    <w:p>
      <w:r>
        <w:rPr>
          <w:b/>
        </w:rPr>
        <w:t xml:space="preserve">Tulos</w:t>
      </w:r>
    </w:p>
    <w:p>
      <w:r>
        <w:t xml:space="preserve">Mitä kartanonherra piirtää?</w:t>
      </w:r>
    </w:p>
    <w:p>
      <w:r>
        <w:rPr>
          <w:b/>
        </w:rPr>
        <w:t xml:space="preserve">Tulos</w:t>
      </w:r>
    </w:p>
    <w:p>
      <w:r>
        <w:t xml:space="preserve">Mitä Antonius antaa saatanan kutsuneelle naiselle, joka kaatuu tuskissaan?</w:t>
      </w:r>
    </w:p>
    <w:p>
      <w:r>
        <w:rPr>
          <w:b/>
        </w:rPr>
        <w:t xml:space="preserve">Tulos</w:t>
      </w:r>
    </w:p>
    <w:p>
      <w:r>
        <w:t xml:space="preserve">Kuka ei näe kuolemaa lopulta?</w:t>
      </w:r>
    </w:p>
    <w:p>
      <w:r>
        <w:rPr>
          <w:b/>
        </w:rPr>
        <w:t xml:space="preserve">Tulos</w:t>
      </w:r>
    </w:p>
    <w:p>
      <w:r>
        <w:t xml:space="preserve">Jof, joka on myös jonglööri, näkee näkyjä mistä?</w:t>
      </w:r>
    </w:p>
    <w:p>
      <w:r>
        <w:rPr>
          <w:b/>
        </w:rPr>
        <w:t xml:space="preserve">Tulos</w:t>
      </w:r>
    </w:p>
    <w:p>
      <w:r>
        <w:t xml:space="preserve">Raval pakotti jonglöörin tekemään mitä?</w:t>
      </w:r>
    </w:p>
    <w:p>
      <w:r>
        <w:rPr>
          <w:b/>
        </w:rPr>
        <w:t xml:space="preserve">Tulos</w:t>
      </w:r>
    </w:p>
    <w:p>
      <w:r>
        <w:t xml:space="preserve">Mitä Antonius huomaa keskiajan Ruotsissa riehuvan?</w:t>
      </w:r>
    </w:p>
    <w:p>
      <w:r>
        <w:rPr>
          <w:b/>
        </w:rPr>
        <w:t xml:space="preserve">Tulos</w:t>
      </w:r>
    </w:p>
    <w:p>
      <w:r>
        <w:t xml:space="preserve">Kuka on Antoniuksen linnan ainoa asukas?</w:t>
      </w:r>
    </w:p>
    <w:p>
      <w:r>
        <w:rPr>
          <w:b/>
        </w:rPr>
        <w:t xml:space="preserve">Tulos</w:t>
      </w:r>
    </w:p>
    <w:p>
      <w:r>
        <w:t xml:space="preserve">Kenen kanssa ritari oli rippituolissa?</w:t>
      </w:r>
    </w:p>
    <w:p>
      <w:r>
        <w:rPr>
          <w:b/>
        </w:rPr>
        <w:t xml:space="preserve">Tulos</w:t>
      </w:r>
    </w:p>
    <w:p>
      <w:r>
        <w:t xml:space="preserve">Millaiseen peliin ritari haastaa kuoleman?</w:t>
      </w:r>
    </w:p>
    <w:p>
      <w:r>
        <w:rPr>
          <w:b/>
        </w:rPr>
        <w:t xml:space="preserve">Tulos</w:t>
      </w:r>
    </w:p>
    <w:p>
      <w:r>
        <w:t xml:space="preserve">Mitä ritari toivoo pitkittävänsä pelaamalla shakkia?</w:t>
      </w:r>
    </w:p>
    <w:p>
      <w:r>
        <w:rPr>
          <w:b/>
        </w:rPr>
        <w:t xml:space="preserve">Tulos</w:t>
      </w:r>
    </w:p>
    <w:p>
      <w:r>
        <w:t xml:space="preserve">Minkä puolesta Theolgonian rukoili kuolinvuoteellaan?</w:t>
      </w:r>
    </w:p>
    <w:p>
      <w:r>
        <w:rPr>
          <w:b/>
        </w:rPr>
        <w:t xml:space="preserve">Tulos</w:t>
      </w:r>
    </w:p>
    <w:p>
      <w:r>
        <w:t xml:space="preserve">Mitä kirkossa maalataan?</w:t>
      </w:r>
    </w:p>
    <w:p>
      <w:r>
        <w:rPr>
          <w:b/>
        </w:rPr>
        <w:t xml:space="preserve">Tulos</w:t>
      </w:r>
    </w:p>
    <w:p>
      <w:r>
        <w:t xml:space="preserve">Miksi Antonius haluaa naisen kutsuvan Saatanan?</w:t>
      </w:r>
    </w:p>
    <w:p>
      <w:r>
        <w:rPr>
          <w:b/>
        </w:rPr>
        <w:t xml:space="preserve">Esimerkki 3.551</w:t>
      </w:r>
    </w:p>
    <w:p>
      <w:r>
        <w:t xml:space="preserve"> Tarina kertoo Gallian kuningas Peri n ja Englannin Elisenan tähtien ristirakkaudesta, jonka seurauksena syntyy salaa Amad s. Syntyessään Englannissa proomulle hylätyn lapsen kasvattaa Skotlannissa ritari Gandales, ja hän tutkii alkuperäänsä fantastisten seikkailujen kautta.Velho Arcala s vainoaa häntä, mutta häntä suojelee Urganda la Desconocida (Urganda Tuntematon tai Tunnistamaton), epäselvä papparitar, jolla on maagisia voimia ja kyky profetointiin. Isänsä kuningas Peri n ritariksi vihkimä Amad s voittaa lumotun Insola Firmen (eräänlainen niemi) haasteet, muun muassa kulkemalla Uskollisten rakastavaisten kaaren läpi. huolimatta Amad s:n kuuluisasta uskollisuudesta, hänen lapsuudenrakkaansa Oriana, Ison-Britannian kruununperijätär, tulee mustasukkaiseksi kilpailevasta prinsessasta ja lähettää kirjeen kurittaakseen Amad s:ää. Ritari (jota myöhemmin parodioidaan tunnetusti Don Quijotessa) muuttaa nimensä Beltenebrosiksi ja viettää pitkän hulluuden kauden eristyksissä olevalla Pe a Pobre -maisemalla. Sitten hän auttaa Orianan isää, Lisuartea, torjumaan hyökkääjät. Vähän myöhemmin hän ja Oriana täyttävät rakkautensa skandaalinomaisesti. Heidän poikansa Esplandi n on tämän yhden kielletyn tapaamisen tulos.Rodr guez de Montalvo väittää, että "alkuperäisessä" Amad sissa Esplandi n lopulta tappaa isänsä tämän äitinsä kunniaa vastaan tehdyn loukkauksen vuoksi; Montalvo kuitenkin korjaa tämän virheen ja ratkaisee heidän konfliktinsa rauhanomaisesti.Oriana ja Amad s lykkäävät avioliittoa monilla vuosilla Amad s:n ja Orianan isän Lisuarten välisen vihanpidon vuoksi. Amad s on poissa Britanniasta ainakin kymmenen vuoden ajan ja naamioituu "vihreän miekan ritariksi". Hän matkustaa Konstantinopoliin asti ja varmistaa lapsiprinsessa Leonorinan suosion, josta tulee Esplandi n vaimo. Hänen kuuluisin seikkailunsa tämän maanpakolaisuuden aikana on taistelu jättiläinen Endriagoa vastaan, insestistä syntynyttä hirviötä vastaan, joka huokuu myrkyllistä löyhkää ja jonka vartalo on suomujen peitossa. ritarina Amad s on kohtelias, lempeä, herkkä ja kristitty, joka uskaltaa puolustaa vapaata rakkautta. Toisin kuin useimmat aikansa kirjallisuuden sankarit (esimerkiksi ranskalaiset ja saksalaiset), Amad s on komea mies, joka itkee, jos nainen kieltäytyy, mutta on voittamaton taistelussa ja selviytyy yleensä omasta ja vastustajan verestä.</w:t>
      </w:r>
    </w:p>
    <w:p>
      <w:r>
        <w:rPr>
          <w:b/>
        </w:rPr>
        <w:t xml:space="preserve">Tulos</w:t>
      </w:r>
    </w:p>
    <w:p>
      <w:r>
        <w:t xml:space="preserve">Miksi Amadis ja Oriana lykkäävät avioliittoa useita vuosia?</w:t>
      </w:r>
    </w:p>
    <w:p>
      <w:r>
        <w:rPr>
          <w:b/>
        </w:rPr>
        <w:t xml:space="preserve">Tulos</w:t>
      </w:r>
    </w:p>
    <w:p>
      <w:r>
        <w:t xml:space="preserve">Millä saarella Amadis on kasvanut?</w:t>
      </w:r>
    </w:p>
    <w:p>
      <w:r>
        <w:rPr>
          <w:b/>
        </w:rPr>
        <w:t xml:space="preserve">Tulos</w:t>
      </w:r>
    </w:p>
    <w:p>
      <w:r>
        <w:t xml:space="preserve">Mistä syystä Amadis karkottaa itsensä Britanniasta?</w:t>
      </w:r>
    </w:p>
    <w:p>
      <w:r>
        <w:rPr>
          <w:b/>
        </w:rPr>
        <w:t xml:space="preserve">Tulos</w:t>
      </w:r>
    </w:p>
    <w:p>
      <w:r>
        <w:t xml:space="preserve">Kuka tappaa Amadisin alkuperäisessä Amadiksessa?</w:t>
      </w:r>
    </w:p>
    <w:p>
      <w:r>
        <w:rPr>
          <w:b/>
        </w:rPr>
        <w:t xml:space="preserve">Tulos</w:t>
      </w:r>
    </w:p>
    <w:p>
      <w:r>
        <w:t xml:space="preserve">Kuka kasvattaa Amadisin?  </w:t>
      </w:r>
    </w:p>
    <w:p>
      <w:r>
        <w:rPr>
          <w:b/>
        </w:rPr>
        <w:t xml:space="preserve">Tulos</w:t>
      </w:r>
    </w:p>
    <w:p>
      <w:r>
        <w:t xml:space="preserve">Kuka lähettää piian hakemaan Amadista Pena Pobresta?</w:t>
      </w:r>
    </w:p>
    <w:p>
      <w:r>
        <w:rPr>
          <w:b/>
        </w:rPr>
        <w:t xml:space="preserve">Tulos</w:t>
      </w:r>
    </w:p>
    <w:p>
      <w:r>
        <w:t xml:space="preserve">Mitä "Desconocida" tarkoittaa?</w:t>
      </w:r>
    </w:p>
    <w:p>
      <w:r>
        <w:rPr>
          <w:b/>
        </w:rPr>
        <w:t xml:space="preserve">Tulos</w:t>
      </w:r>
    </w:p>
    <w:p>
      <w:r>
        <w:t xml:space="preserve">Mitä tapahtuu, kun Oriana ja Adamis vihdoin rakastelevat?</w:t>
      </w:r>
    </w:p>
    <w:p>
      <w:r>
        <w:rPr>
          <w:b/>
        </w:rPr>
        <w:t xml:space="preserve">Tulos</w:t>
      </w:r>
    </w:p>
    <w:p>
      <w:r>
        <w:t xml:space="preserve">Kuka on "Vihreän miekan ritari"?</w:t>
      </w:r>
    </w:p>
    <w:p>
      <w:r>
        <w:rPr>
          <w:b/>
        </w:rPr>
        <w:t xml:space="preserve">Tulos</w:t>
      </w:r>
    </w:p>
    <w:p>
      <w:r>
        <w:t xml:space="preserve">Nimeä erityinen haaste, jonka Amadis läpäisee Insola Firmessä?</w:t>
      </w:r>
    </w:p>
    <w:p>
      <w:r>
        <w:rPr>
          <w:b/>
        </w:rPr>
        <w:t xml:space="preserve">Tulos</w:t>
      </w:r>
    </w:p>
    <w:p>
      <w:r>
        <w:t xml:space="preserve">Kuka on Leonorina?</w:t>
      </w:r>
    </w:p>
    <w:p>
      <w:r>
        <w:rPr>
          <w:b/>
        </w:rPr>
        <w:t xml:space="preserve">Tulos</w:t>
      </w:r>
    </w:p>
    <w:p>
      <w:r>
        <w:t xml:space="preserve">Ketkä ovat Amadisin vanhemmat?</w:t>
      </w:r>
    </w:p>
    <w:p>
      <w:r>
        <w:rPr>
          <w:b/>
        </w:rPr>
        <w:t xml:space="preserve">Tulos</w:t>
      </w:r>
    </w:p>
    <w:p>
      <w:r>
        <w:t xml:space="preserve">Kuka päätyy Amadisin ritariksi?</w:t>
      </w:r>
    </w:p>
    <w:p>
      <w:r>
        <w:rPr>
          <w:b/>
        </w:rPr>
        <w:t xml:space="preserve">Tulos</w:t>
      </w:r>
    </w:p>
    <w:p>
      <w:r>
        <w:t xml:space="preserve">Missä Amadis kasvoi?</w:t>
      </w:r>
    </w:p>
    <w:p>
      <w:r>
        <w:rPr>
          <w:b/>
        </w:rPr>
        <w:t xml:space="preserve">Tulos</w:t>
      </w:r>
    </w:p>
    <w:p>
      <w:r>
        <w:t xml:space="preserve">Miksi Oriana lähettää Amadikselle kirjeen, jossa hän huutaa hänelle?</w:t>
      </w:r>
    </w:p>
    <w:p>
      <w:r>
        <w:rPr>
          <w:b/>
        </w:rPr>
        <w:t xml:space="preserve">Tulos</w:t>
      </w:r>
    </w:p>
    <w:p>
      <w:r>
        <w:t xml:space="preserve">Mistä syystä Amadis muutti nimensä ja tuli hulluksi?</w:t>
      </w:r>
    </w:p>
    <w:p>
      <w:r>
        <w:rPr>
          <w:b/>
        </w:rPr>
        <w:t xml:space="preserve">Tulos</w:t>
      </w:r>
    </w:p>
    <w:p>
      <w:r>
        <w:t xml:space="preserve">Mikä romaani parodioi Amadisin hahmoa?</w:t>
      </w:r>
    </w:p>
    <w:p>
      <w:r>
        <w:rPr>
          <w:b/>
        </w:rPr>
        <w:t xml:space="preserve">Tulos</w:t>
      </w:r>
    </w:p>
    <w:p>
      <w:r>
        <w:t xml:space="preserve">Mitä Amadis tekee kymmenen vuotta maanpaossa ollessaan?</w:t>
      </w:r>
    </w:p>
    <w:p>
      <w:r>
        <w:rPr>
          <w:b/>
        </w:rPr>
        <w:t xml:space="preserve">Tulos</w:t>
      </w:r>
    </w:p>
    <w:p>
      <w:r>
        <w:t xml:space="preserve">Mikä on Amadisin kuuluisin taistelu?</w:t>
      </w:r>
    </w:p>
    <w:p>
      <w:r>
        <w:rPr>
          <w:b/>
        </w:rPr>
        <w:t xml:space="preserve">Tulos</w:t>
      </w:r>
    </w:p>
    <w:p>
      <w:r>
        <w:t xml:space="preserve">Kuka on Amadisin isä?</w:t>
      </w:r>
    </w:p>
    <w:p>
      <w:r>
        <w:rPr>
          <w:b/>
        </w:rPr>
        <w:t xml:space="preserve">Tulos</w:t>
      </w:r>
    </w:p>
    <w:p>
      <w:r>
        <w:t xml:space="preserve">Millä nimellä Amadis kulkee maanpaossaan?</w:t>
      </w:r>
    </w:p>
    <w:p>
      <w:r>
        <w:rPr>
          <w:b/>
        </w:rPr>
        <w:t xml:space="preserve">Tulos</w:t>
      </w:r>
    </w:p>
    <w:p>
      <w:r>
        <w:t xml:space="preserve">Ketä Amadis auttaa torjumaan hyökkääjiä?</w:t>
      </w:r>
    </w:p>
    <w:p>
      <w:r>
        <w:rPr>
          <w:b/>
        </w:rPr>
        <w:t xml:space="preserve">Tulos</w:t>
      </w:r>
    </w:p>
    <w:p>
      <w:r>
        <w:t xml:space="preserve">Ketkä ovat Amadisin vanhemmat?</w:t>
      </w:r>
    </w:p>
    <w:p>
      <w:r>
        <w:rPr>
          <w:b/>
        </w:rPr>
        <w:t xml:space="preserve">Tulos</w:t>
      </w:r>
    </w:p>
    <w:p>
      <w:r>
        <w:t xml:space="preserve">Mitä tapahtuu sen jälkeen, kun Amadis muuttaa nimensä Beltenebrosiksi?</w:t>
      </w:r>
    </w:p>
    <w:p>
      <w:r>
        <w:rPr>
          <w:b/>
        </w:rPr>
        <w:t xml:space="preserve">Tulos</w:t>
      </w:r>
    </w:p>
    <w:p>
      <w:r>
        <w:t xml:space="preserve">Ketkä ovat Esplandianin vanhemmat?</w:t>
      </w:r>
    </w:p>
    <w:p>
      <w:r>
        <w:rPr>
          <w:b/>
        </w:rPr>
        <w:t xml:space="preserve">Tulos</w:t>
      </w:r>
    </w:p>
    <w:p>
      <w:r>
        <w:t xml:space="preserve">Millä sanoilla Amadisia kuvataan?</w:t>
      </w:r>
    </w:p>
    <w:p>
      <w:r>
        <w:rPr>
          <w:b/>
        </w:rPr>
        <w:t xml:space="preserve">Tulos</w:t>
      </w:r>
    </w:p>
    <w:p>
      <w:r>
        <w:t xml:space="preserve">Kuka kasvatti Amadisin?</w:t>
      </w:r>
    </w:p>
    <w:p>
      <w:r>
        <w:rPr>
          <w:b/>
        </w:rPr>
        <w:t xml:space="preserve">Tulos</w:t>
      </w:r>
    </w:p>
    <w:p>
      <w:r>
        <w:t xml:space="preserve">Kuka suojelee Amadista pahalta velholta Arcalausilta?</w:t>
      </w:r>
    </w:p>
    <w:p>
      <w:r>
        <w:rPr>
          <w:b/>
        </w:rPr>
        <w:t xml:space="preserve">Tulos</w:t>
      </w:r>
    </w:p>
    <w:p>
      <w:r>
        <w:t xml:space="preserve">Kuka kasvattaa Amadisin sen jälkeen, kun hänet hylättiin proomulle?</w:t>
      </w:r>
    </w:p>
    <w:p>
      <w:r>
        <w:rPr>
          <w:b/>
        </w:rPr>
        <w:t xml:space="preserve">Esimerkki 3.552</w:t>
      </w:r>
    </w:p>
    <w:p>
      <w:r>
        <w:t xml:space="preserve"> Olipa kerran, ja se oli oikein hyvä aika, oli mokki tulossa tietä pitkin, ja tämä mokki, joka oli tulossa tietä pitkin, tapasi mukavan pienen pojan nimeltä Baby Tuckoo ...Hänen isänsä kertoi hänelle tämän tarinan: hänen isänsä katsoi häntä lasin läpi: hänellä oli karvaiset kasvot.Hän oli Baby Tuckoo. Lehmä tuli tietä pitkin, jossa asui Betty Byrne: hän myi sitruunapalttua. James Joyce, A Portrait of the Artist as a Young Man -teoksen alku Stephen Dedaluksen lapsuus kerrotaan käyttäen sanastoa, joka muuttuu hänen kasvaessaan, äänellä, joka ei ole hänen oma äänensä mutta joka on herkkä hänen tunteilleen. Lukija kokee Stephenin pelot ja hämmennyksen, kun hän sopeutuu maailmaan sarjassa hajanaisia jaksoja. Stephen opiskelee jesuiittojen johtamassa Clongowes Wood Collegessa, jossa älyllisesti lahjakas poika joutuu kärsimään luokkatovereidensa pilkasta samalla kun hän oppii koulupoikien käyttäytymissäännöt. Hän ei ymmärrä niiden merkitystä, mutta jouluillallisella hän joutuu todistajaksi Irlannissa vallitseville sosiaalisille, poliittisille ja uskonnollisille jännitteille, joihin liittyy Charles Stewart Parnell ja jotka lyövät kiilaa perheenjäsenten välille. Stephen epäilee, mihin yhteiskunnallisiin instituutioihin hän voi luottaa. Takaisin Clongowesissa leviää sana, että useat vanhemmat pojat ovat jääneet kiinni "smuggaamisesta"; kuria kiristetään, ja jesuiitat lisäävät ruumiillisten rangaistusten käyttöä. Stephen joutuu koville, kun yksi hänen opettajistaan uskoo hänen rikkoneen silmälasinsa välttääkseen opiskelua, mutta luokkatovereidensa kannustamana Stephen kerää rohkeutta valittaa rehtori isä Conmeelle, joka vakuuttaa, ettei vastaavaa tapaa enää tapahdu, ja jättää Stephenin voitonriemuun.Stephenin isä velkaantuu, ja perhe jättää miellyttävän esikaupunkikotinsa ja muuttaa Dubliniin. Stephen tajuaa, ettei hän palaa Clongowesiin. Isä Conmeen hänelle hankkiman stipendin ansiosta Stephen pääsee kuitenkin Belvedere Collegeen, jossa hän menestyy akateemisesti ja nousee luokan johtajaksi. Stephen tuhlaa koulusta saamansa suuren rahapalkinnon ja alkaa tapailla prostituoituja, kun etäisyys hänen ja hänen juopuneen isänsä välillä kasvaa.Stephenin antautuessa aistillisille nautinnoille hänen luokkansa viedään uskonnolliselle retriitille, jossa pojat istuvat saarnoja. Stephen kiinnittää erityistä huomiota niihin, jotka käsittelevät ylpeyttä, syyllisyyttä, rangaistusta ja neljää viimeistä asiaa (kuolema, tuomio, helvetti ja taivas). Hän kokee, että saarnan sanat, joissa kuvataan hirvittävää ikuista rangaistusta helvetissä, on suunnattu hänelle itselleen, ja häkeltyneenä hän alkaa toivoa anteeksiantoa. Palattuaan kirkkoon hän on riemuissaan ja omistautuu askeettisen katumuksen tekoihin, jotka kuitenkin pian muuttuvat pelkäksi rutiiniksi, kun hänen ajatuksensa kääntyvät muualle. Hänen hartautensa herättää jesuiittojen huomion, ja he rohkaisevat häntä harkitsemaan papiksi ryhtymistä. Tapanilla on aikaa harkita asiaa, mutta hän joutuu uskonkriisiin, koska hänen hengelliset vakaumuksensa ja esteettiset pyrkimyksensä ovat ristiriidassa keskenään. Dollymount Strandin varrella hän näkee kahlaavan tytön, ja hän saa oivalluksen, jossa hänet valtaa halu löytää keino ilmaista tytön kauneutta kirjoituksissaan.Opiskelijana Dublinin University Collegessa Stephen suhtautuu yhä epäluuloisemmin häntä ympäröiviin instituutioihin: Kirkko, koulu, politiikka ja perhe. Keskellä perheensä omaisuuden hajoamista hänen isänsä haukkuu häntä ja äiti kehottaa häntä palaamaan kirkkoon. Yhä kuivempi ja huumorintajuttomampi Stephen selittää ystävilleen vieraantumistaan kirkosta ja kehittämästään esteettisestä teoriasta, mutta nämä eivät voi hyväksyä kumpaakaan. Stephen päättelee, että Irlanti on liian rajoittunut, jotta hän voisi ilmaista itseään täysin taiteilijana, joten hän päättää, että hänen on lähdettävä. Hän asettaa itsensä maanpakoon, mutta ei kuitenkaan julistamatta päiväkirjassaan siteitä kotimaahansa:... Lähden kohtaamaan miljoonannen kerran kokemuksen todellisuuden ja takomaan sieluni sepäntyössä rotuni luomatonta omatuntoa.</w:t>
      </w:r>
    </w:p>
    <w:p>
      <w:r>
        <w:rPr>
          <w:b/>
        </w:rPr>
        <w:t xml:space="preserve">Tulos</w:t>
      </w:r>
    </w:p>
    <w:p>
      <w:r>
        <w:t xml:space="preserve">Missä Stephenin luokka pidetään?</w:t>
      </w:r>
    </w:p>
    <w:p>
      <w:r>
        <w:rPr>
          <w:b/>
        </w:rPr>
        <w:t xml:space="preserve">Tulos</w:t>
      </w:r>
    </w:p>
    <w:p>
      <w:r>
        <w:t xml:space="preserve">Mitä isä Conmee sanoo Stephenille, kun tämä valittaa olevansa sidottu?</w:t>
      </w:r>
    </w:p>
    <w:p>
      <w:r>
        <w:rPr>
          <w:b/>
        </w:rPr>
        <w:t xml:space="preserve">Tulos</w:t>
      </w:r>
    </w:p>
    <w:p>
      <w:r>
        <w:t xml:space="preserve">Miksi Stephen on kahlittu koulussa?</w:t>
      </w:r>
    </w:p>
    <w:p>
      <w:r>
        <w:rPr>
          <w:b/>
        </w:rPr>
        <w:t xml:space="preserve">Tulos</w:t>
      </w:r>
    </w:p>
    <w:p>
      <w:r>
        <w:t xml:space="preserve">Mitä collegen pojat olivat tehneet?</w:t>
      </w:r>
    </w:p>
    <w:p>
      <w:r>
        <w:rPr>
          <w:b/>
        </w:rPr>
        <w:t xml:space="preserve">Tulos</w:t>
      </w:r>
    </w:p>
    <w:p>
      <w:r>
        <w:t xml:space="preserve">Minne Stephenin perhe muuttaa?</w:t>
      </w:r>
    </w:p>
    <w:p>
      <w:r>
        <w:rPr>
          <w:b/>
        </w:rPr>
        <w:t xml:space="preserve">Tulos</w:t>
      </w:r>
    </w:p>
    <w:p>
      <w:r>
        <w:t xml:space="preserve">Miksi yksi Stephenin opettajista sitoo häntä?</w:t>
      </w:r>
    </w:p>
    <w:p>
      <w:r>
        <w:rPr>
          <w:b/>
        </w:rPr>
        <w:t xml:space="preserve">Tulos</w:t>
      </w:r>
    </w:p>
    <w:p>
      <w:r>
        <w:t xml:space="preserve">Kenet Tuckoo-vauva tapasi tiellä?</w:t>
      </w:r>
    </w:p>
    <w:p>
      <w:r>
        <w:rPr>
          <w:b/>
        </w:rPr>
        <w:t xml:space="preserve">Tulos</w:t>
      </w:r>
    </w:p>
    <w:p>
      <w:r>
        <w:t xml:space="preserve">Mihin jesuiitat kannustavat Stepheniä?</w:t>
      </w:r>
    </w:p>
    <w:p>
      <w:r>
        <w:rPr>
          <w:b/>
        </w:rPr>
        <w:t xml:space="preserve">Tulos</w:t>
      </w:r>
    </w:p>
    <w:p>
      <w:r>
        <w:t xml:space="preserve">Kenelle Stephenin mielestä uskonnollisen retriitin saarnat on suunnattu?</w:t>
      </w:r>
    </w:p>
    <w:p>
      <w:r>
        <w:rPr>
          <w:b/>
        </w:rPr>
        <w:t xml:space="preserve">Tulos</w:t>
      </w:r>
    </w:p>
    <w:p>
      <w:r>
        <w:t xml:space="preserve">Mitä Stephen toteaa lopussa Irlannista?</w:t>
      </w:r>
    </w:p>
    <w:p>
      <w:r>
        <w:rPr>
          <w:b/>
        </w:rPr>
        <w:t xml:space="preserve">Tulos</w:t>
      </w:r>
    </w:p>
    <w:p>
      <w:r>
        <w:t xml:space="preserve">Mikä on seurausta Stephenin ristiriidasta hänen hengellisen vakaumuksensa ja esteettisten pyrkimystensä välillä?</w:t>
      </w:r>
    </w:p>
    <w:p>
      <w:r>
        <w:rPr>
          <w:b/>
        </w:rPr>
        <w:t xml:space="preserve">Tulos</w:t>
      </w:r>
    </w:p>
    <w:p>
      <w:r>
        <w:t xml:space="preserve">Kuka on rehtori?</w:t>
      </w:r>
    </w:p>
    <w:p>
      <w:r>
        <w:rPr>
          <w:b/>
        </w:rPr>
        <w:t xml:space="preserve">Tulos</w:t>
      </w:r>
    </w:p>
    <w:p>
      <w:r>
        <w:t xml:space="preserve">Mitä Stephen huomaa Dollymount Strandissa?</w:t>
      </w:r>
    </w:p>
    <w:p>
      <w:r>
        <w:rPr>
          <w:b/>
        </w:rPr>
        <w:t xml:space="preserve">Tulos</w:t>
      </w:r>
    </w:p>
    <w:p>
      <w:r>
        <w:t xml:space="preserve">Miksi koulu kiristää kuria?</w:t>
      </w:r>
    </w:p>
    <w:p>
      <w:r>
        <w:rPr>
          <w:b/>
        </w:rPr>
        <w:t xml:space="preserve">Tulos</w:t>
      </w:r>
    </w:p>
    <w:p>
      <w:r>
        <w:t xml:space="preserve">Miksi Stephenin perhe muuttaa Dubliniin?</w:t>
      </w:r>
    </w:p>
    <w:p>
      <w:r>
        <w:rPr>
          <w:b/>
        </w:rPr>
        <w:t xml:space="preserve">Tulos</w:t>
      </w:r>
    </w:p>
    <w:p>
      <w:r>
        <w:t xml:space="preserve">Miten Stephen pääsee Belvedere Collegeen?</w:t>
      </w:r>
    </w:p>
    <w:p>
      <w:r>
        <w:rPr>
          <w:b/>
        </w:rPr>
        <w:t xml:space="preserve">Tulos</w:t>
      </w:r>
    </w:p>
    <w:p>
      <w:r>
        <w:t xml:space="preserve">Kenen luona Tapan alkaa käydä?</w:t>
      </w:r>
    </w:p>
    <w:p>
      <w:r>
        <w:rPr>
          <w:b/>
        </w:rPr>
        <w:t xml:space="preserve">Tulos</w:t>
      </w:r>
    </w:p>
    <w:p>
      <w:r>
        <w:t xml:space="preserve">Mitä Stephen tekee koulun myöntämällä suurella rahapalkinnolla?</w:t>
      </w:r>
    </w:p>
    <w:p>
      <w:r>
        <w:rPr>
          <w:b/>
        </w:rPr>
        <w:t xml:space="preserve">Tulos</w:t>
      </w:r>
    </w:p>
    <w:p>
      <w:r>
        <w:t xml:space="preserve">Mikä pappisjärjestö johtaa Clongowes Wood Collegea?</w:t>
      </w:r>
    </w:p>
    <w:p>
      <w:r>
        <w:rPr>
          <w:b/>
        </w:rPr>
        <w:t xml:space="preserve">Tulos</w:t>
      </w:r>
    </w:p>
    <w:p>
      <w:r>
        <w:t xml:space="preserve">Kenelle Stephen valittaa luokkatovereidensa kehotuksesta rangaistuksestaan?</w:t>
      </w:r>
    </w:p>
    <w:p>
      <w:r>
        <w:rPr>
          <w:b/>
        </w:rPr>
        <w:t xml:space="preserve">Tulos</w:t>
      </w:r>
    </w:p>
    <w:p>
      <w:r>
        <w:t xml:space="preserve">Missä yliopistossa Stephen opiskelee?</w:t>
      </w:r>
    </w:p>
    <w:p>
      <w:r>
        <w:rPr>
          <w:b/>
        </w:rPr>
        <w:t xml:space="preserve">Tulos</w:t>
      </w:r>
    </w:p>
    <w:p>
      <w:r>
        <w:t xml:space="preserve">Mitä Betty Byrne myi?</w:t>
      </w:r>
    </w:p>
    <w:p>
      <w:r>
        <w:rPr>
          <w:b/>
        </w:rPr>
        <w:t xml:space="preserve">Tulos</w:t>
      </w:r>
    </w:p>
    <w:p>
      <w:r>
        <w:t xml:space="preserve">Mihin Stephenin äiti haluaa hänen palaavan?</w:t>
      </w:r>
    </w:p>
    <w:p>
      <w:r>
        <w:rPr>
          <w:b/>
        </w:rPr>
        <w:t xml:space="preserve">Tulos</w:t>
      </w:r>
    </w:p>
    <w:p>
      <w:r>
        <w:t xml:space="preserve">Mitä Stephenin äiti kehottaa häntä tekemään?</w:t>
      </w:r>
    </w:p>
    <w:p>
      <w:r>
        <w:rPr>
          <w:b/>
        </w:rPr>
        <w:t xml:space="preserve">Tulos</w:t>
      </w:r>
    </w:p>
    <w:p>
      <w:r>
        <w:t xml:space="preserve">Mikä on toinen korkeakoulu, jossa Stephen opiskeli?</w:t>
      </w:r>
    </w:p>
    <w:p>
      <w:r>
        <w:rPr>
          <w:b/>
        </w:rPr>
        <w:t xml:space="preserve">Tulos</w:t>
      </w:r>
    </w:p>
    <w:p>
      <w:r>
        <w:t xml:space="preserve">Missä yliopistossa Stephen opiskelee?</w:t>
      </w:r>
    </w:p>
    <w:p>
      <w:r>
        <w:rPr>
          <w:b/>
        </w:rPr>
        <w:t xml:space="preserve">Tulos</w:t>
      </w:r>
    </w:p>
    <w:p>
      <w:r>
        <w:t xml:space="preserve">Miten Stephen pääsi Belvedere Collegeen?</w:t>
      </w:r>
    </w:p>
    <w:p>
      <w:r>
        <w:rPr>
          <w:b/>
        </w:rPr>
        <w:t xml:space="preserve">Tulos</w:t>
      </w:r>
    </w:p>
    <w:p>
      <w:r>
        <w:t xml:space="preserve">Kuka lisää ruumiillisten rangaistusten käyttöä?</w:t>
      </w:r>
    </w:p>
    <w:p>
      <w:r>
        <w:rPr>
          <w:b/>
        </w:rPr>
        <w:t xml:space="preserve">Tulos</w:t>
      </w:r>
    </w:p>
    <w:p>
      <w:r>
        <w:t xml:space="preserve">Ansaittuaan suuren rahasumman Belvedere Collegesta Stephen käyttää osan rahoista mihin?</w:t>
      </w:r>
    </w:p>
    <w:p>
      <w:r>
        <w:rPr>
          <w:b/>
        </w:rPr>
        <w:t xml:space="preserve">Esimerkki 3.553</w:t>
      </w:r>
    </w:p>
    <w:p>
      <w:r>
        <w:t xml:space="preserve"> Clementine on rikkaiden ja aatelisten sukujen jälkeläinen, joiden varallisuus on tuhoutunut. Hän meni naimisiin kreivi Laginskin kanssa, joka on puolalainen maahanmuuttaja ja melko varakas. He ovat onnellinen pariskunta, jolla on kaunis talo. Clementine saa selville, että Adamilla on ystävä, joka toimii tilanhoitajana ja toimitusjohtajana, komea nuori mies, joka on pysytellyt taustalla. Adam ja Thaddee olivat palvelleet yhdessä armeijassa ja olivat läheisiä ystäviä, vaikka Thaddee oli köyhä, mutta erittäin taitava. Hän oli kiintynyt Adamiin ja oli tarjoutunut vapaaehtoisesti hoitamaan Adamin asioita, sillä hän oli huolissaan siitä, että Adam ja hänen vaimonsa tuhlaisivat omaisuutensa. Clementine vaati, että Thaddee osallistuisi heidän erilaisiin sosiaalisiin aktiviteetteihinsa, ja hän piti häntä viehättävänä. Thaddee rakastuu Clementineen, mutta hänen omistautumisensa ystävilleen saa hänet täysin ahdistumaan. Kun Clementine yrittää saada hänestä enemmän selville, hän keksii salaisen rakastajattaren, joka on sirkustyttö nimeltä Malaga. Tämän tehtyään hänen on tehtävä tarinasta totta, ja hän jäljittää Malagan ja lavastaa hänet ikään kuin rakastajattarekseen. Hän ei kuitenkaan tee muuta kuin maksaa tytön elatuksen, mutta suututtaa Clementinen jatkamalla hänen kanssaan ja joutumalla toisinaan lainaamaan rahaa. Ajan myötä Thaddee uskoo, että Clementine pystyy huolehtimaan taloudesta, ja väittää, että saadakseen Malagan pois mielestään hän lähtee Pariisista ja menee taas armeijaan. Hänestä ei enää kuulla mitään, kunnes eräänä yönä pahamaineinen rake yrittää vietellä Clementinen ja vie hänet vaunuihinsa. Eräs hahmo nappaa Clementinen ja asettaa hänet omiin vaunuihinsa oikealle tielle. Se on Paz, joka ei ole koskaan lähtenyt Pariisista, vaan on pysytellyt taustalla huolehtimassa ystävistään. Paljastuu, että Malagan keksiminen hänen kuvitteelliseksi rakastajattarekseen oli juoni, jolla hän halusi estää Clementinea kiinnostumasta hänestä ja säilyttää näin ystävyyden Adamin kanssa. Ei ole aivan selvää, oliko Adamilla ollut Malagan kanssa suhde, josta Pazin oli vaiettava.</w:t>
      </w:r>
    </w:p>
    <w:p>
      <w:r>
        <w:rPr>
          <w:b/>
        </w:rPr>
        <w:t xml:space="preserve">Tulos</w:t>
      </w:r>
    </w:p>
    <w:p>
      <w:r>
        <w:t xml:space="preserve">Miksi Thaddee sanoo, että hän liittyy jälleen armeijaan?</w:t>
      </w:r>
    </w:p>
    <w:p>
      <w:r>
        <w:rPr>
          <w:b/>
        </w:rPr>
        <w:t xml:space="preserve">Tulos</w:t>
      </w:r>
    </w:p>
    <w:p>
      <w:r>
        <w:t xml:space="preserve">Minkä kansallisuuden Court Laginski on?</w:t>
      </w:r>
    </w:p>
    <w:p>
      <w:r>
        <w:rPr>
          <w:b/>
        </w:rPr>
        <w:t xml:space="preserve">Tulos</w:t>
      </w:r>
    </w:p>
    <w:p>
      <w:r>
        <w:t xml:space="preserve">Mikä on Aatamin ja Thaddeen välinen suhde?</w:t>
      </w:r>
    </w:p>
    <w:p>
      <w:r>
        <w:rPr>
          <w:b/>
        </w:rPr>
        <w:t xml:space="preserve">Tulos</w:t>
      </w:r>
    </w:p>
    <w:p>
      <w:r>
        <w:t xml:space="preserve">Mitä Thaddeen on annettava Malagalle, jotta tämä suostuisi hänen valheeseensa?</w:t>
      </w:r>
    </w:p>
    <w:p>
      <w:r>
        <w:rPr>
          <w:b/>
        </w:rPr>
        <w:t xml:space="preserve">Tulos</w:t>
      </w:r>
    </w:p>
    <w:p>
      <w:r>
        <w:t xml:space="preserve">Kuka tulee rikkaasta ja jalosta perheestä?</w:t>
      </w:r>
    </w:p>
    <w:p>
      <w:r>
        <w:rPr>
          <w:b/>
        </w:rPr>
        <w:t xml:space="preserve">Tulos</w:t>
      </w:r>
    </w:p>
    <w:p>
      <w:r>
        <w:t xml:space="preserve">Ketä Thaddee väitti rakastajattarekseen?</w:t>
      </w:r>
    </w:p>
    <w:p>
      <w:r>
        <w:rPr>
          <w:b/>
        </w:rPr>
        <w:t xml:space="preserve">Tulos</w:t>
      </w:r>
    </w:p>
    <w:p>
      <w:r>
        <w:t xml:space="preserve">Mistä kreivi Laginski on kotoisin?</w:t>
      </w:r>
    </w:p>
    <w:p>
      <w:r>
        <w:rPr>
          <w:b/>
        </w:rPr>
        <w:t xml:space="preserve">Tulos</w:t>
      </w:r>
    </w:p>
    <w:p>
      <w:r>
        <w:t xml:space="preserve">Kuka hallinnoi Aatamin omaisuutta?</w:t>
      </w:r>
    </w:p>
    <w:p>
      <w:r>
        <w:rPr>
          <w:b/>
        </w:rPr>
        <w:t xml:space="preserve">Tulos</w:t>
      </w:r>
    </w:p>
    <w:p>
      <w:r>
        <w:t xml:space="preserve">Mitä Thaddee tekee, mikä suututtaa Clementinen?</w:t>
      </w:r>
    </w:p>
    <w:p>
      <w:r>
        <w:rPr>
          <w:b/>
        </w:rPr>
        <w:t xml:space="preserve">Tulos</w:t>
      </w:r>
    </w:p>
    <w:p>
      <w:r>
        <w:t xml:space="preserve">Mistä syystä Thaddee keksi rakastajattarensa?</w:t>
      </w:r>
    </w:p>
    <w:p>
      <w:r>
        <w:rPr>
          <w:b/>
        </w:rPr>
        <w:t xml:space="preserve">Tulos</w:t>
      </w:r>
    </w:p>
    <w:p>
      <w:r>
        <w:t xml:space="preserve">Kuka pelastaa Clementinen, kun mies viettelee hänet?</w:t>
      </w:r>
    </w:p>
    <w:p>
      <w:r>
        <w:rPr>
          <w:b/>
        </w:rPr>
        <w:t xml:space="preserve">Tulos</w:t>
      </w:r>
    </w:p>
    <w:p>
      <w:r>
        <w:t xml:space="preserve">Mitä Clementinen perheen varallisuudelle oli tapahtunut, kun hän meni naimisiin Adamin kanssa?</w:t>
      </w:r>
    </w:p>
    <w:p>
      <w:r>
        <w:rPr>
          <w:b/>
        </w:rPr>
        <w:t xml:space="preserve">Tulos</w:t>
      </w:r>
    </w:p>
    <w:p>
      <w:r>
        <w:t xml:space="preserve">Ketä Clementine pitää viehättävänä?</w:t>
      </w:r>
    </w:p>
    <w:p>
      <w:r>
        <w:rPr>
          <w:b/>
        </w:rPr>
        <w:t xml:space="preserve">Tulos</w:t>
      </w:r>
    </w:p>
    <w:p>
      <w:r>
        <w:t xml:space="preserve">Mitä Thaddee teki sen sijaan, että olisi liittynyt armeijaan?</w:t>
      </w:r>
    </w:p>
    <w:p>
      <w:r>
        <w:rPr>
          <w:b/>
        </w:rPr>
        <w:t xml:space="preserve">Tulos</w:t>
      </w:r>
    </w:p>
    <w:p>
      <w:r>
        <w:t xml:space="preserve">Mikä kuvaa parhaiten hahmoa Clementine?</w:t>
      </w:r>
    </w:p>
    <w:p>
      <w:r>
        <w:rPr>
          <w:b/>
        </w:rPr>
        <w:t xml:space="preserve">Tulos</w:t>
      </w:r>
    </w:p>
    <w:p>
      <w:r>
        <w:t xml:space="preserve">Oliko todistettu, että Adamilla ja Malagalla oli suhde?</w:t>
      </w:r>
    </w:p>
    <w:p>
      <w:r>
        <w:rPr>
          <w:b/>
        </w:rPr>
        <w:t xml:space="preserve">Tulos</w:t>
      </w:r>
    </w:p>
    <w:p>
      <w:r>
        <w:t xml:space="preserve">Mikä oli Thaddeen syy Malagan keksimiseen?</w:t>
      </w:r>
    </w:p>
    <w:p>
      <w:r>
        <w:rPr>
          <w:b/>
        </w:rPr>
        <w:t xml:space="preserve">Tulos</w:t>
      </w:r>
    </w:p>
    <w:p>
      <w:r>
        <w:t xml:space="preserve">Kenen Thaddee uskoo pystyvän hoitamaan Adamin taloutta?</w:t>
      </w:r>
    </w:p>
    <w:p>
      <w:r>
        <w:rPr>
          <w:b/>
        </w:rPr>
        <w:t xml:space="preserve">Tulos</w:t>
      </w:r>
    </w:p>
    <w:p>
      <w:r>
        <w:t xml:space="preserve">Missä tarina tapahtuu?</w:t>
      </w:r>
    </w:p>
    <w:p>
      <w:r>
        <w:rPr>
          <w:b/>
        </w:rPr>
        <w:t xml:space="preserve">Tulos</w:t>
      </w:r>
    </w:p>
    <w:p>
      <w:r>
        <w:t xml:space="preserve">Miksi Thaddeus väitti, että hänen piti lähteä Pariisista?</w:t>
      </w:r>
    </w:p>
    <w:p>
      <w:r>
        <w:rPr>
          <w:b/>
        </w:rPr>
        <w:t xml:space="preserve">Tulos</w:t>
      </w:r>
    </w:p>
    <w:p>
      <w:r>
        <w:t xml:space="preserve">Kenet Clementine nai?</w:t>
      </w:r>
    </w:p>
    <w:p>
      <w:r>
        <w:rPr>
          <w:b/>
        </w:rPr>
        <w:t xml:space="preserve">Tulos</w:t>
      </w:r>
    </w:p>
    <w:p>
      <w:r>
        <w:t xml:space="preserve">Mistä Adam ja Thaddee tunsivat toisensa?</w:t>
      </w:r>
    </w:p>
    <w:p>
      <w:r>
        <w:rPr>
          <w:b/>
        </w:rPr>
        <w:t xml:space="preserve">Tulos</w:t>
      </w:r>
    </w:p>
    <w:p>
      <w:r>
        <w:t xml:space="preserve">Kuka ilmoittautui vapaaehtoiseksi huolehtimaan Aatamin asioista?</w:t>
      </w:r>
    </w:p>
    <w:p>
      <w:r>
        <w:rPr>
          <w:b/>
        </w:rPr>
        <w:t xml:space="preserve">Tulos</w:t>
      </w:r>
    </w:p>
    <w:p>
      <w:r>
        <w:t xml:space="preserve">Kenen kanssa Aatami palveli armeijassa?</w:t>
      </w:r>
    </w:p>
    <w:p>
      <w:r>
        <w:rPr>
          <w:b/>
        </w:rPr>
        <w:t xml:space="preserve">Tulos</w:t>
      </w:r>
    </w:p>
    <w:p>
      <w:r>
        <w:t xml:space="preserve">Kuka on Malaga Thaddeelle?</w:t>
      </w:r>
    </w:p>
    <w:p>
      <w:r>
        <w:rPr>
          <w:b/>
        </w:rPr>
        <w:t xml:space="preserve">Tulos</w:t>
      </w:r>
    </w:p>
    <w:p>
      <w:r>
        <w:t xml:space="preserve">Mitä Thaddee väittää syyksi siihen, että hän liittyi uudelleen armeijaan?</w:t>
      </w:r>
    </w:p>
    <w:p>
      <w:r>
        <w:rPr>
          <w:b/>
        </w:rPr>
        <w:t xml:space="preserve">Tulos</w:t>
      </w:r>
    </w:p>
    <w:p>
      <w:r>
        <w:t xml:space="preserve">Miksi Thaddee keksii itselleen rakastajattaren?</w:t>
      </w:r>
    </w:p>
    <w:p>
      <w:r>
        <w:rPr>
          <w:b/>
        </w:rPr>
        <w:t xml:space="preserve">Tulos</w:t>
      </w:r>
    </w:p>
    <w:p>
      <w:r>
        <w:t xml:space="preserve">Kuka ei koskaan lähtenyt Pariisista?</w:t>
      </w:r>
    </w:p>
    <w:p>
      <w:r>
        <w:rPr>
          <w:b/>
        </w:rPr>
        <w:t xml:space="preserve">Tulos</w:t>
      </w:r>
    </w:p>
    <w:p>
      <w:r>
        <w:t xml:space="preserve">Miksi Thaddee jäljittää Malagan?</w:t>
      </w:r>
    </w:p>
    <w:p>
      <w:r>
        <w:rPr>
          <w:b/>
        </w:rPr>
        <w:t xml:space="preserve">Esimerkki 3.554</w:t>
      </w:r>
    </w:p>
    <w:p>
      <w:r>
        <w:t xml:space="preserve"> I näytös: Näytelmä alkaa, kun Agatha erotetaan majatalosta, kun hänen rahansa loppuvat. Hän on liian ylpeä kerjäämään, mutta hän on epätoivoinen. Frederick astuu sisään, näkee hänet ja tarjoaa hänelle rahaa, vaikka hän ei näin pysty maksamaan omaa aamiaistaan. Nainen tunnistaa Frederickin pojakseen, joka on ollut poissa viisi vuotta sotilaana. Hän on palannut etsimään syntymätodistustaan, jota hän tarvitsee löytääkseen työtä. Agatha kertoo hänelle järkyttyneenä, ettei todistusta ole: paroni Wildenhaim vietteli hänet 17-vuotiaana lupaamalla avioliiton. Raskaudesta huolimatta paroni rikkoi lupauksensa ja meni naimisiin toisen, varakkaamman naisen kanssa, ja Agatha, joka hylättiin kodistaan, kamppaili toimeentulosta ja kasvatti poikansa yksin. Frederick on tyrmistynyt uutisesta ja äitinsä köyhyydestä, ja hän järjestää äidille majapaikan hyväntekeväisyysmökkiläisten luona. II näytös: Frederick lähtee kerjäämään rahaa. Mökkiläiset eivät tiedä Agatan suhdetta häneen, mutta kertovat Agatalle paroni Wildenhaimin lähihistoriasta, joka on nyt leski ja jolla on tytär. Sillä välin paroni, joka on haluton pakottamaan tytärtään, kuten hän itse oli pakotettu, yrittää selvittää, rakastaako hänen tyttärensä Amelia vaikuttunutta ja hienostelevaa kreivi Casselia. Yleisölle käy selväksi, että hän sen sijaan rakastaa köyhää pappismiestä Anhaltia, ja tämä häntä. Samalla käy selväksi, että paroni katuu nuoruutensa vääryyksiä ja on pitkään turhaan yrittänyt hyvittää ne. III näytös: Frederick, joka on epätoivoinen, koska hänen kerjäämisensä ei ole tuottanut tulosta, yrittää ryöstää paronin ja kreivin, kun nämä lähtevät metsälle, tietämättä, keitä he ovat. Hänet pidätetään.Anhalt puhuu paronin pyynnöstä Amelialle avioliitosta, mutta tämä puolestaan tunnustaa rakkautensa Amelialle ja pakottaa hänet tunnustamaan. Heidät keskeyttää Verdun, säkeistävä hovimestari, joka kertoo uutisen Frederickin hyökkäyksestä paronia vastaan. Paroni astuu sisään, ja Amelia anoo tuntemattoman nuoren miehen henkeä, mutta paroni on järkkymätön sillä perusteella, että on tehtävä esimerkki. IV näytös: Amelia vie Frederickille ruokaa, ja tämä saa selville, ketä hän oli uhannut. Amelia paljastaa isälleen Verdunista saamansa tiedot kreivin seksuaalisesta moraalittomuudesta. Paroni asettaa kreivin vastakkain; tämä vastaa, että hän on maailman mies, ja muistuttaa paronia siitä, että monet miehet ovat käyttäytyneet samoin. Hämmentyneenä ja hämmentyneenä paroni hylkää hänet; Amelia astuu jälleen sisään ja paljastaa rakkautensa Anhaltia kohtaan. Anhalt keskeyttää heidät ja kertoo paronille, että Frederick on viereisessä huoneessa ja haluaa keskustella kahden kesken. Frederick paljastaa paronille heidän suhteensa ja poistuu sitten. V näytös: Anhalt menee Agathan luo mökille ja selittää olosuhteet, jotka lieventävät paronin aiempaa käyttäytymistä.Frederick ja sitten Anhalt vaativat paronia, että hänen on naitava Agatha. Heidän sosiaalisten erojensa vuoksi hän suostuu, ja kiitollisena Anhaltille tämän neuvoista hän suostuu myös siihen, että tämä saa naida Amelian köyhyydestään huolimatta. Agatha astuu huoneeseen, ja kaikki pääsevät sovintoon.</w:t>
      </w:r>
    </w:p>
    <w:p>
      <w:r>
        <w:rPr>
          <w:b/>
        </w:rPr>
        <w:t xml:space="preserve">Tulos</w:t>
      </w:r>
    </w:p>
    <w:p>
      <w:r>
        <w:t xml:space="preserve">Miten kreivi reagoi, kun hän joutuu kohtaamaan huolimattomuutensa?</w:t>
      </w:r>
    </w:p>
    <w:p>
      <w:r>
        <w:rPr>
          <w:b/>
        </w:rPr>
        <w:t xml:space="preserve">Tulos</w:t>
      </w:r>
    </w:p>
    <w:p>
      <w:r>
        <w:t xml:space="preserve">Miksi Agatha erotetaan majatalostaan?</w:t>
      </w:r>
    </w:p>
    <w:p>
      <w:r>
        <w:rPr>
          <w:b/>
        </w:rPr>
        <w:t xml:space="preserve">Tulos</w:t>
      </w:r>
    </w:p>
    <w:p>
      <w:r>
        <w:t xml:space="preserve">Kuka on Frederickin isä?</w:t>
      </w:r>
    </w:p>
    <w:p>
      <w:r>
        <w:rPr>
          <w:b/>
        </w:rPr>
        <w:t xml:space="preserve">Tulos</w:t>
      </w:r>
    </w:p>
    <w:p>
      <w:r>
        <w:t xml:space="preserve">Kun Frederick ei ole onnistunut saamaan rahaa kerjäämällä, mitä hän tekee saadakseen rahaa?</w:t>
      </w:r>
    </w:p>
    <w:p>
      <w:r>
        <w:rPr>
          <w:b/>
        </w:rPr>
        <w:t xml:space="preserve">Tulos</w:t>
      </w:r>
    </w:p>
    <w:p>
      <w:r>
        <w:t xml:space="preserve">Kuka paljastaa uutisen Frederickin hyökkäyksestä paronia vastaan?</w:t>
      </w:r>
    </w:p>
    <w:p>
      <w:r>
        <w:rPr>
          <w:b/>
        </w:rPr>
        <w:t xml:space="preserve">Tulos</w:t>
      </w:r>
    </w:p>
    <w:p>
      <w:r>
        <w:t xml:space="preserve">Mitä mies on palannut löytääkseen ensimmäisen näytöksen aikana?</w:t>
      </w:r>
    </w:p>
    <w:p>
      <w:r>
        <w:rPr>
          <w:b/>
        </w:rPr>
        <w:t xml:space="preserve">Tulos</w:t>
      </w:r>
    </w:p>
    <w:p>
      <w:r>
        <w:t xml:space="preserve">Mitä Agatha kertoo Frederickille hänen syntymätodistuksestaan?</w:t>
      </w:r>
    </w:p>
    <w:p>
      <w:r>
        <w:rPr>
          <w:b/>
        </w:rPr>
        <w:t xml:space="preserve">Tulos</w:t>
      </w:r>
    </w:p>
    <w:p>
      <w:r>
        <w:t xml:space="preserve">Kenet Amelia nai tarinan lopussa?</w:t>
      </w:r>
    </w:p>
    <w:p>
      <w:r>
        <w:rPr>
          <w:b/>
        </w:rPr>
        <w:t xml:space="preserve">Tulos</w:t>
      </w:r>
    </w:p>
    <w:p>
      <w:r>
        <w:t xml:space="preserve">Miksi Frederick on palannut?</w:t>
      </w:r>
    </w:p>
    <w:p>
      <w:r>
        <w:rPr>
          <w:b/>
        </w:rPr>
        <w:t xml:space="preserve">Tulos</w:t>
      </w:r>
    </w:p>
    <w:p>
      <w:r>
        <w:t xml:space="preserve">Kuka kertoo Agathalle Baronin historiasta?</w:t>
      </w:r>
    </w:p>
    <w:p>
      <w:r>
        <w:rPr>
          <w:b/>
        </w:rPr>
        <w:t xml:space="preserve">Tulos</w:t>
      </w:r>
    </w:p>
    <w:p>
      <w:r>
        <w:t xml:space="preserve">Ketkä hahmot vaativat paronia naimaan Agathan?</w:t>
      </w:r>
    </w:p>
    <w:p>
      <w:r>
        <w:rPr>
          <w:b/>
        </w:rPr>
        <w:t xml:space="preserve">Tulos</w:t>
      </w:r>
    </w:p>
    <w:p>
      <w:r>
        <w:t xml:space="preserve">Kuka yrittää ryöstää paronin?</w:t>
      </w:r>
    </w:p>
    <w:p>
      <w:r>
        <w:rPr>
          <w:b/>
        </w:rPr>
        <w:t xml:space="preserve">Tulos</w:t>
      </w:r>
    </w:p>
    <w:p>
      <w:r>
        <w:t xml:space="preserve">Kenelle Amelia paljastaa tiedon kreivin moraalittomuudesta?</w:t>
      </w:r>
    </w:p>
    <w:p>
      <w:r>
        <w:rPr>
          <w:b/>
        </w:rPr>
        <w:t xml:space="preserve">Tulos</w:t>
      </w:r>
    </w:p>
    <w:p>
      <w:r>
        <w:t xml:space="preserve">Mikä on kreivin nimi?</w:t>
      </w:r>
    </w:p>
    <w:p>
      <w:r>
        <w:rPr>
          <w:b/>
        </w:rPr>
        <w:t xml:space="preserve">Tulos</w:t>
      </w:r>
    </w:p>
    <w:p>
      <w:r>
        <w:t xml:space="preserve">Miksi Frederick pidätettiin III näytöksessä?</w:t>
      </w:r>
    </w:p>
    <w:p>
      <w:r>
        <w:rPr>
          <w:b/>
        </w:rPr>
        <w:t xml:space="preserve">Tulos</w:t>
      </w:r>
    </w:p>
    <w:p>
      <w:r>
        <w:t xml:space="preserve">Kuka kertoo paronille, missä huoneessa Frederick on?</w:t>
      </w:r>
    </w:p>
    <w:p>
      <w:r>
        <w:rPr>
          <w:b/>
        </w:rPr>
        <w:t xml:space="preserve">Tulos</w:t>
      </w:r>
    </w:p>
    <w:p>
      <w:r>
        <w:t xml:space="preserve">Kuka vietteli Agathan 17-vuotiaana?</w:t>
      </w:r>
    </w:p>
    <w:p>
      <w:r>
        <w:rPr>
          <w:b/>
        </w:rPr>
        <w:t xml:space="preserve">Tulos</w:t>
      </w:r>
    </w:p>
    <w:p>
      <w:r>
        <w:t xml:space="preserve">Keneen Amelia on rakastunut?</w:t>
      </w:r>
    </w:p>
    <w:p>
      <w:r>
        <w:rPr>
          <w:b/>
        </w:rPr>
        <w:t xml:space="preserve">Tulos</w:t>
      </w:r>
    </w:p>
    <w:p>
      <w:r>
        <w:t xml:space="preserve">Kuka pyytää Anhaltia puhumaan Amelialle avioliitosta?</w:t>
      </w:r>
    </w:p>
    <w:p>
      <w:r>
        <w:rPr>
          <w:b/>
        </w:rPr>
        <w:t xml:space="preserve">Tulos</w:t>
      </w:r>
    </w:p>
    <w:p>
      <w:r>
        <w:t xml:space="preserve">Miksi paroni ei aluksi halua, että Agatha menee naimisiin Anhaltin kanssa?</w:t>
      </w:r>
    </w:p>
    <w:p>
      <w:r>
        <w:rPr>
          <w:b/>
        </w:rPr>
        <w:t xml:space="preserve">Tulos</w:t>
      </w:r>
    </w:p>
    <w:p>
      <w:r>
        <w:t xml:space="preserve">Mitä Frederick uhraa maksaakseen Agathan huoneen?</w:t>
      </w:r>
    </w:p>
    <w:p>
      <w:r>
        <w:rPr>
          <w:b/>
        </w:rPr>
        <w:t xml:space="preserve">Tulos</w:t>
      </w:r>
    </w:p>
    <w:p>
      <w:r>
        <w:t xml:space="preserve">Minkä lupauksen paroni Wildenhaim oli antanut Agathalle tarinan alussa?</w:t>
      </w:r>
    </w:p>
    <w:p>
      <w:r>
        <w:rPr>
          <w:b/>
        </w:rPr>
        <w:t xml:space="preserve">Tulos</w:t>
      </w:r>
    </w:p>
    <w:p>
      <w:r>
        <w:t xml:space="preserve">Keneksi Agatha tunnistaa hänelle rahaa tarjoavan henkilön?</w:t>
      </w:r>
    </w:p>
    <w:p>
      <w:r>
        <w:rPr>
          <w:b/>
        </w:rPr>
        <w:t xml:space="preserve">Tulos</w:t>
      </w:r>
    </w:p>
    <w:p>
      <w:r>
        <w:t xml:space="preserve">Mikä on paroni Wildenhaimin asema toisessa näytöksessä?</w:t>
      </w:r>
    </w:p>
    <w:p>
      <w:r>
        <w:rPr>
          <w:b/>
        </w:rPr>
        <w:t xml:space="preserve">Tulos</w:t>
      </w:r>
    </w:p>
    <w:p>
      <w:r>
        <w:t xml:space="preserve">Mitä uutisia Frederickillä on paronille?</w:t>
      </w:r>
    </w:p>
    <w:p>
      <w:r>
        <w:rPr>
          <w:b/>
        </w:rPr>
        <w:t xml:space="preserve">Tulos</w:t>
      </w:r>
    </w:p>
    <w:p>
      <w:r>
        <w:t xml:space="preserve">Mikä on Frederickin ja Agathan suhde?</w:t>
      </w:r>
    </w:p>
    <w:p>
      <w:r>
        <w:rPr>
          <w:b/>
        </w:rPr>
        <w:t xml:space="preserve">Tulos</w:t>
      </w:r>
    </w:p>
    <w:p>
      <w:r>
        <w:t xml:space="preserve">Mistä Anhalt puhuu Amelialle?</w:t>
      </w:r>
    </w:p>
    <w:p>
      <w:r>
        <w:rPr>
          <w:b/>
        </w:rPr>
        <w:t xml:space="preserve">Tulos</w:t>
      </w:r>
    </w:p>
    <w:p>
      <w:r>
        <w:t xml:space="preserve">Ketä paronin tytär rakastaa kreivi Casselin sijaan?</w:t>
      </w:r>
    </w:p>
    <w:p>
      <w:r>
        <w:rPr>
          <w:b/>
        </w:rPr>
        <w:t xml:space="preserve">Tulos</w:t>
      </w:r>
    </w:p>
    <w:p>
      <w:r>
        <w:t xml:space="preserve">Kuka tarjoaa rahaa Agathalle?</w:t>
      </w:r>
    </w:p>
    <w:p>
      <w:r>
        <w:rPr>
          <w:b/>
        </w:rPr>
        <w:t xml:space="preserve">Tulos</w:t>
      </w:r>
    </w:p>
    <w:p>
      <w:r>
        <w:t xml:space="preserve">Kenet Frederick ja Anhalt vaativat, että Agathan on mentävä naimisiin?</w:t>
      </w:r>
    </w:p>
    <w:p>
      <w:r>
        <w:rPr>
          <w:b/>
        </w:rPr>
        <w:t xml:space="preserve">Esimerkki 3.555</w:t>
      </w:r>
    </w:p>
    <w:p>
      <w:r>
        <w:t xml:space="preserve"> Kahdeksan vuotta sitten alkoi ydinsota Yhdysvaltojen ja Neuvostoliiton välillä. Amerikkalaiset selviytyjät evakuoitiin jättimäisiin bunkkereihin kilometrien syvyyteen maan alle. Hienostuneet, radioaktiivisuudelle immuuni robotit, joita kutsutaan "lydeiksi", jatkavat sodankäyntiä tuhoutuneella pinnalla, joka on aivan liian vaarallinen ihmisille. Neuvostoliittolaiset ovat evakuoituneet samoin maan alle, ja kumpikin osapuoli rakentaa tehokkaita aseita ja ajoneuvoja kauko-ohjattua sotaa varten, jonka he näkevät vain robottien toimittamista filmeistä. turvallisuusosasto pyytää amerikkalaista sotasuunnittelijaa Tayloria tarkkailemaan erään leadyn kuulustelua sodan etenemisestä. Vaikka robotti raportoi, että tappava radioaktiivisuus ja kehittyneet uudet neuvostoliittolaiset aseet tekevät pinnan edelleen vaaralliseksi ihmisille, tarkkailijat huomaavat, että lyijy ei ole radioaktiivinen. Taylor saa tietää, että tämä on toinen tällainen robotti, jonka turvallisuusosasto on löytänyt; se määrää hänet lyijypukuihin pukeutuneeseen tutkimusretkikuntaan selvittämään totuutta pinnan olosuhteista.Taylorin ryhmä yllättää lyijyt pinnalla ja vaatii päästä näkemään ulkopuolelta. Vaikka robotit yrittävät viivyttää ihmisiä niin kauan kuin mahdollista, ryhmä löytää bunkkerin ulkopuolelta ehjän laakson, jossa on metsiä, eläimiä ja maatila. Leadyt paljastavat, että sota päättyi heti kun ihmiset evakuoitiin, koska robotit eivät nähneet sille järkevää tarkoitusta. Analysoidessaan historiaa he huomasivat, että ihmisryhmät sotivat keskenään, kunnes kypsyivät voittamaan konfliktin. Ihmiskunta on melkein valmis yhdeksi kulttuuriksi, ja nykyinen maailmanlaajuinen jako amerikkalaisiin ja neuvostoliittolaisiin on viimeinen askel. Lyijyt loivat väärennettyjä valokuvia tuhoutuneesta planeetasta huijatakseen ihmisiä, samalla kun he tuhosivat saamansa aseet ja rakensivat maailman uudelleen luojiensa paluuta varten. amerikkalaiset uskovat, että koska neuvostoliittolaiset eivät tiedä, että heitäkin huijattiin, Yhdysvallat voi voittaa sodan nopeasti. Robotit paljastavat kuitenkin, että selityksensä aikana he sinetöivät kaikki putket maan alle. Vaikka tämä estää retkikunnan lähtemisen, lyijyt odottavat, että siihen mennessä, kun heidän maanmiehensä kaivavat uusia tunneleita, ihmiskunta on valmis totuuteen. Robotit kutsuvat Taylorin ja muut liittymään neuvostoliittolaisten ryhmään, joka jäi samalla tavalla jumiin käytyään pinnalla. "Olemassaolon jokapäiväisten ongelmien työstäminen", lyijyt ehdottavat, "opettaa teille, miten tulla toimeen samassa maailmassa". Se ei tule olemaan helppoa, mutta se onnistuu."</w:t>
      </w:r>
    </w:p>
    <w:p>
      <w:r>
        <w:rPr>
          <w:b/>
        </w:rPr>
        <w:t xml:space="preserve">Tulos</w:t>
      </w:r>
    </w:p>
    <w:p>
      <w:r>
        <w:t xml:space="preserve">Miksi Taylor ja muut eivät voi palata maan alle?</w:t>
      </w:r>
    </w:p>
    <w:p>
      <w:r>
        <w:rPr>
          <w:b/>
        </w:rPr>
        <w:t xml:space="preserve">Tulos</w:t>
      </w:r>
    </w:p>
    <w:p>
      <w:r>
        <w:t xml:space="preserve">Kuinka kauan Yhdysvallat ja Neuvostoliitto ovat käyneet ydinsotaa?</w:t>
      </w:r>
    </w:p>
    <w:p>
      <w:r>
        <w:rPr>
          <w:b/>
        </w:rPr>
        <w:t xml:space="preserve">Tulos</w:t>
      </w:r>
    </w:p>
    <w:p>
      <w:r>
        <w:t xml:space="preserve">Mitä lyytit tekivät ihmisten heille antamilla aseilla?</w:t>
      </w:r>
    </w:p>
    <w:p>
      <w:r>
        <w:rPr>
          <w:b/>
        </w:rPr>
        <w:t xml:space="preserve">Tulos</w:t>
      </w:r>
    </w:p>
    <w:p>
      <w:r>
        <w:t xml:space="preserve">Miksi Talyor luulee, että lyijy ei ole totuudenmukainen pintaolosuhteista?</w:t>
      </w:r>
    </w:p>
    <w:p>
      <w:r>
        <w:rPr>
          <w:b/>
        </w:rPr>
        <w:t xml:space="preserve">Tulos</w:t>
      </w:r>
    </w:p>
    <w:p>
      <w:r>
        <w:t xml:space="preserve">Lyijyt tarjoavat Taylorille mahdollisuuden liittyä minkä muun ryhmän jäseneksi?</w:t>
      </w:r>
    </w:p>
    <w:p>
      <w:r>
        <w:rPr>
          <w:b/>
        </w:rPr>
        <w:t xml:space="preserve">Tulos</w:t>
      </w:r>
    </w:p>
    <w:p>
      <w:r>
        <w:t xml:space="preserve">Miten lyijyt huijasivat ihmisiä?</w:t>
      </w:r>
    </w:p>
    <w:p>
      <w:r>
        <w:rPr>
          <w:b/>
        </w:rPr>
        <w:t xml:space="preserve">Tulos</w:t>
      </w:r>
    </w:p>
    <w:p>
      <w:r>
        <w:t xml:space="preserve">Miksi lyytit päättivät olla aloittamatta sotaa sen jälkeen, kun ihmiset menivät maan alle? </w:t>
      </w:r>
    </w:p>
    <w:p>
      <w:r>
        <w:rPr>
          <w:b/>
        </w:rPr>
        <w:t xml:space="preserve">Tulos</w:t>
      </w:r>
    </w:p>
    <w:p>
      <w:r>
        <w:t xml:space="preserve">Kuinka pian sota päättyi sen jälkeen, kun ihmiset lähtivät pinnalta?</w:t>
      </w:r>
    </w:p>
    <w:p>
      <w:r>
        <w:rPr>
          <w:b/>
        </w:rPr>
        <w:t xml:space="preserve">Tulos</w:t>
      </w:r>
    </w:p>
    <w:p>
      <w:r>
        <w:t xml:space="preserve">Mitä lyijyjen mukaan kahden ryhmän on opittava?</w:t>
      </w:r>
    </w:p>
    <w:p>
      <w:r>
        <w:rPr>
          <w:b/>
        </w:rPr>
        <w:t xml:space="preserve">Tulos</w:t>
      </w:r>
    </w:p>
    <w:p>
      <w:r>
        <w:t xml:space="preserve">Kuka on päähenkilö? </w:t>
      </w:r>
    </w:p>
    <w:p>
      <w:r>
        <w:rPr>
          <w:b/>
        </w:rPr>
        <w:t xml:space="preserve">Tulos</w:t>
      </w:r>
    </w:p>
    <w:p>
      <w:r>
        <w:t xml:space="preserve">Miksi kutsutaan robotteja, jotka taistelevat pintataisteluita puolestamme?</w:t>
      </w:r>
    </w:p>
    <w:p>
      <w:r>
        <w:rPr>
          <w:b/>
        </w:rPr>
        <w:t xml:space="preserve">Tulos</w:t>
      </w:r>
    </w:p>
    <w:p>
      <w:r>
        <w:t xml:space="preserve">Mikä on lyijy? </w:t>
      </w:r>
    </w:p>
    <w:p>
      <w:r>
        <w:rPr>
          <w:b/>
        </w:rPr>
        <w:t xml:space="preserve">Tulos</w:t>
      </w:r>
    </w:p>
    <w:p>
      <w:r>
        <w:t xml:space="preserve">Mikä on yksi ongelma, jonka Taylor ja hänen ryhmänsä kohtaavat, kun he ovat pinnalla? </w:t>
      </w:r>
    </w:p>
    <w:p>
      <w:r>
        <w:rPr>
          <w:b/>
        </w:rPr>
        <w:t xml:space="preserve">Tulos</w:t>
      </w:r>
    </w:p>
    <w:p>
      <w:r>
        <w:t xml:space="preserve">Mitä Taylor havaitsi kuulustelemassaan robotissa, mikä sai hänet epäilemään? </w:t>
      </w:r>
    </w:p>
    <w:p>
      <w:r>
        <w:rPr>
          <w:b/>
        </w:rPr>
        <w:t xml:space="preserve">Tulos</w:t>
      </w:r>
    </w:p>
    <w:p>
      <w:r>
        <w:t xml:space="preserve">Mikä on tämän tarinan huipentuma? </w:t>
      </w:r>
    </w:p>
    <w:p>
      <w:r>
        <w:rPr>
          <w:b/>
        </w:rPr>
        <w:t xml:space="preserve">Tulos</w:t>
      </w:r>
    </w:p>
    <w:p>
      <w:r>
        <w:t xml:space="preserve">Miten lyijyt huijasivat ihmisiä uskomaan, että tunneleiden ulkopuolinen maailma oli liian vaarallinen mennä sinne? </w:t>
      </w:r>
    </w:p>
    <w:p>
      <w:r>
        <w:rPr>
          <w:b/>
        </w:rPr>
        <w:t xml:space="preserve">Tulos</w:t>
      </w:r>
    </w:p>
    <w:p>
      <w:r>
        <w:t xml:space="preserve">Ketä pyydetään tarkkailemaan lyijyn kuulustelua?</w:t>
      </w:r>
    </w:p>
    <w:p>
      <w:r>
        <w:rPr>
          <w:b/>
        </w:rPr>
        <w:t xml:space="preserve">Tulos</w:t>
      </w:r>
    </w:p>
    <w:p>
      <w:r>
        <w:t xml:space="preserve">Mitkä robotit jatkavat sotaa Yhdysvaltojen ja Venäjän välillä? </w:t>
      </w:r>
    </w:p>
    <w:p>
      <w:r>
        <w:rPr>
          <w:b/>
        </w:rPr>
        <w:t xml:space="preserve">Tulos</w:t>
      </w:r>
    </w:p>
    <w:p>
      <w:r>
        <w:t xml:space="preserve">Mikä on Taylorin työ?</w:t>
      </w:r>
    </w:p>
    <w:p>
      <w:r>
        <w:rPr>
          <w:b/>
        </w:rPr>
        <w:t xml:space="preserve">Tulos</w:t>
      </w:r>
    </w:p>
    <w:p>
      <w:r>
        <w:t xml:space="preserve">Mitä lyijyt ovat tehneet estääkseen ihmisiä nousemasta pintaan ja sotimasta lisää?</w:t>
      </w:r>
    </w:p>
    <w:p>
      <w:r>
        <w:rPr>
          <w:b/>
        </w:rPr>
        <w:t xml:space="preserve">Tulos</w:t>
      </w:r>
    </w:p>
    <w:p>
      <w:r>
        <w:t xml:space="preserve">Millaisia pukuja Taylorin ja hänen tiiminsä on käytettävä päästäkseen pinnalle?</w:t>
      </w:r>
    </w:p>
    <w:p>
      <w:r>
        <w:rPr>
          <w:b/>
        </w:rPr>
        <w:t xml:space="preserve">Tulos</w:t>
      </w:r>
    </w:p>
    <w:p>
      <w:r>
        <w:t xml:space="preserve">Kuka on tämän tarinan antagonisti? </w:t>
      </w:r>
    </w:p>
    <w:p>
      <w:r>
        <w:rPr>
          <w:b/>
        </w:rPr>
        <w:t xml:space="preserve">Tulos</w:t>
      </w:r>
    </w:p>
    <w:p>
      <w:r>
        <w:t xml:space="preserve">Mitä turvallisuusviranomainen on pyytänyt häntä tekemään?</w:t>
      </w:r>
    </w:p>
    <w:p>
      <w:r>
        <w:rPr>
          <w:b/>
        </w:rPr>
        <w:t xml:space="preserve">Tulos</w:t>
      </w:r>
    </w:p>
    <w:p>
      <w:r>
        <w:t xml:space="preserve">Milloin sota päättyi?</w:t>
      </w:r>
    </w:p>
    <w:p>
      <w:r>
        <w:rPr>
          <w:b/>
        </w:rPr>
        <w:t xml:space="preserve">Tulos</w:t>
      </w:r>
    </w:p>
    <w:p>
      <w:r>
        <w:t xml:space="preserve">Miksi robotit päättivät olla taistelematta, kun ihmiset lähtivät?</w:t>
      </w:r>
    </w:p>
    <w:p>
      <w:r>
        <w:rPr>
          <w:b/>
        </w:rPr>
        <w:t xml:space="preserve">Tulos</w:t>
      </w:r>
    </w:p>
    <w:p>
      <w:r>
        <w:t xml:space="preserve">Mikä on lyijyjen perimmäinen tavoite? </w:t>
      </w:r>
    </w:p>
    <w:p>
      <w:r>
        <w:rPr>
          <w:b/>
        </w:rPr>
        <w:t xml:space="preserve">Tulos</w:t>
      </w:r>
    </w:p>
    <w:p>
      <w:r>
        <w:t xml:space="preserve">Minkä tehtävän Taylor saa löydettyään toisen robotin, joka ei ole radioaktiivinen?</w:t>
      </w:r>
    </w:p>
    <w:p>
      <w:r>
        <w:rPr>
          <w:b/>
        </w:rPr>
        <w:t xml:space="preserve">Tulos</w:t>
      </w:r>
    </w:p>
    <w:p>
      <w:r>
        <w:t xml:space="preserve">Mikä on lyijyjen perimmäinen tavoite?</w:t>
      </w:r>
    </w:p>
    <w:p>
      <w:r>
        <w:rPr>
          <w:b/>
        </w:rPr>
        <w:t xml:space="preserve">Tulos</w:t>
      </w:r>
    </w:p>
    <w:p>
      <w:r>
        <w:t xml:space="preserve">Mitä lyijyt kutsuvat Taylorin ja hänen miehistönsä tekemään? </w:t>
      </w:r>
    </w:p>
    <w:p>
      <w:r>
        <w:rPr>
          <w:b/>
        </w:rPr>
        <w:t xml:space="preserve">Esimerkki 3.556</w:t>
      </w:r>
    </w:p>
    <w:p>
      <w:r>
        <w:t xml:space="preserve"> Ujo, sosiaalisesti sopimaton teini-ikäinen Nick Twisp asuu äitinsä Estellen ja tämän poikaystävän Jerryn kanssa Oaklandissa, Kaliforniassa. Kun Jerry on velkaa rahaa merimiesryhmälle, hän vie Estellen ja Nickin Clearlaken asuntovaunualueelle, jossa Nick tapaa Sheeni Saundersin, ikäisensä älykkään nuoren naisen, joka on kiinnostunut ranskalaisesta kulttuurista ja jolla on Nickin musiikkimaku. Sheenin poikaystävästä Trent Prestonista huolimatta heidän välilleen syntyy romanttinen suhde. Nick ostaa Sheenille koiran nimeltä Albert (Albert Camus'n mukaan), mutta koira repii perheen Raamatun, ja Sheenin vanhemmat kieltävät koiran poistumisen talosta.Jerryn on palattava Oaklandiin ja hän ottaa Estellen ja Nickin mukaansa. Sheeni lupaa järjestää Nickin isälle, Georgelle, työpaikan Ukiahista, kun taas Nick saa äitinsä potkaisemaan hänet ulos, jotta hän voi palata Sheenin luo. Kotona Nick luo alter egon nimeltä Fran ois Dillinger, joka on sulava ja kapinallinen häirikkö. Heti Nickin päätöksen jälkeen Jerry kuolee sydänkohtaukseen. Fran oisin vaikutuksen alaisena Nick puhuu suuta äidilleen ja tämän uudelle poikaystävälle, poliisi Lance Wescottille. Nick ottaa Jerryn Lincolnin ja törmää ravintolaan, josta syttyy tulipalo. Lance suostuu valehtelemaan ja ilmoittamaan auton varastetuksi. Vastineeksi Nick joutuu asumaan isänsä kanssa. Ukiahissa Nick soittaa Sheenille ja kertoo, että hänen oli räjäytettävä "puolet Berkeleystä" palatakseen. Sheenin vanhemmat kuulevat tämän ja lähettävät hänet ranskalaiseen sisäoppilaitokseen Santa Cruziin ja kieltävät Nickiä näkemästä häntä enää koskaan. uudessa lukiossaan Nick ystävystyy Vijay Joshin kanssa, ja he menevät Vijayn isoäidin autolla Sheenin luo. Saatuaan luvan päästä Sheenin huoneeseen Nick menee vessaan ja tapaa Bernice Lynchin, Sheenin naapurin, ja väittää Trentin sanoneen hänestä kauheita asioita. Bernice tuo kotiäidin Sheenin huoneeseen ja pojat pakenevat. Kotimatkalla auto sammuu ja Nick soittaa isänsä idealistinaapurille herra Fergusonille, joka tulee hakemaan heidät; hän kertoo Fergusonille, että Vijay on laiton maahanmuuttaja, jonka Nick yrittää "vapauttaa vainosta." Kotiin palattuaan Nick tapaa Sheenin vanhemman veljen Paulin, joka kertoo, että Vijay palaa kotiin kiitospäivänä ja kutsuu hänet päivälliselle. Nick alkaa lähettää Bernicelle kirjeitä, joissa häntä pyydetään laittamaan Sheenin juomiin rauhoittavia aineita, jotta tämä nukahtaisi tunnilla, ja saisi näin Sheenin erotetuksi. Nick löytää Laceyn, Georgen 25-vuotiaan tyttöystävän, Paulin ja Fergusonin loikoilemasta olohuoneessa pilvessä sienien vaikutuksen alaisena, joita myös Nick nauttii. George löytää heidät ja lyö Fergusonia, minkä seurauksena Paul lyö Georgea. Lacey lähtee talosta asumaan Paulin luo. Kiitospäivänä Nick saa äidiltään puhelun, jossa hän kertoo, että Lance lähti eikä enää suojele Nickiä. Nick lähtee kiitospäivänä Sheenin luo. Trent saapuu yllättäen paikalle ja selittää Nickin kirjeet Bernicelle; Sheeni on kauhuissaan ja Nick lähtee.Nick varastaa isänsä auton paetakseen poliisia. Sitten hän riisuu vaatteensa ja ajaa auton matalaan järveen poliisiaseman edessä. Hän ostaa peruukin ja mekon ja esittää yhtä Sheenin "ystävistä". Hän huijaa herra ja rouva Saundersia ja menee Sheenin huoneeseen. Yläkerrassa Nick kertoo Sheenille, että hän ymmärtää, millaista yksinäisyys on, ja että kaikki mitä hän on tehnyt, mukaan lukien Berkeleyn polttaminen, vanhempiensa autojen tuhoaminen ja Sheenin nukuttaminen, on tehty vain siksi, ettei heidän tarvitsisi enää olla yksin. Sheeni antaa Nickille anteeksi, ja he harrastavat seksiä, jolloin Nickin unelma neitsyytensä menettämisestä vihdoin toteutuu. Trent tunkeutuu sisään ja kertoo Nickille tuoneensa poliisin mukanaan. Nick hakkaa Trentin ja pyytää Sheeniä odottamaan häntä; Sheeni rauhoittelee häntä, että hän on nuorisovankilassa vain kolme kuukautta.Animaatioiden lopputekstit näyttävät Nickin vankilassa Fran oisin auttaessa häntä. Kun Nick vapautuu, Sheeni ilmestyy autolla, ja he ajavat pois taivaalle kohti Pariisin taivaanrantaa, kun eri hahmot ilmestyvät tekemään sovintoa ja antamaan heille siunauksensa.</w:t>
      </w:r>
    </w:p>
    <w:p>
      <w:r>
        <w:rPr>
          <w:b/>
        </w:rPr>
        <w:t xml:space="preserve">Tulos</w:t>
      </w:r>
    </w:p>
    <w:p>
      <w:r>
        <w:t xml:space="preserve">Mitä Nickin äiti kertoo hänelle kiitospäivänä?</w:t>
      </w:r>
    </w:p>
    <w:p>
      <w:r>
        <w:rPr>
          <w:b/>
        </w:rPr>
        <w:t xml:space="preserve">Tulos</w:t>
      </w:r>
    </w:p>
    <w:p>
      <w:r>
        <w:t xml:space="preserve">Kuka kutsuu Nickin kiitospäivän illalliselle? </w:t>
      </w:r>
    </w:p>
    <w:p>
      <w:r>
        <w:rPr>
          <w:b/>
        </w:rPr>
        <w:t xml:space="preserve">Tulos</w:t>
      </w:r>
    </w:p>
    <w:p>
      <w:r>
        <w:t xml:space="preserve">Mitä Nick pyysi Berniceä tekemään, jotta Sheeni erotettaisiin?</w:t>
      </w:r>
    </w:p>
    <w:p>
      <w:r>
        <w:rPr>
          <w:b/>
        </w:rPr>
        <w:t xml:space="preserve">Tulos</w:t>
      </w:r>
    </w:p>
    <w:p>
      <w:r>
        <w:t xml:space="preserve">Mitä Nick tekee Trentille?</w:t>
      </w:r>
    </w:p>
    <w:p>
      <w:r>
        <w:rPr>
          <w:b/>
        </w:rPr>
        <w:t xml:space="preserve">Tulos</w:t>
      </w:r>
    </w:p>
    <w:p>
      <w:r>
        <w:t xml:space="preserve">Mitä Albert repii ja tuhoaa?</w:t>
      </w:r>
    </w:p>
    <w:p>
      <w:r>
        <w:rPr>
          <w:b/>
        </w:rPr>
        <w:t xml:space="preserve">Tulos</w:t>
      </w:r>
    </w:p>
    <w:p>
      <w:r>
        <w:t xml:space="preserve">Mitä Nick tekee huijatakseen Sheenin vanhempia?</w:t>
      </w:r>
    </w:p>
    <w:p>
      <w:r>
        <w:rPr>
          <w:b/>
        </w:rPr>
        <w:t xml:space="preserve">Tulos</w:t>
      </w:r>
    </w:p>
    <w:p>
      <w:r>
        <w:t xml:space="preserve">Kuka Nick kertoo herra Fergusonille, että Vijay on? </w:t>
      </w:r>
    </w:p>
    <w:p>
      <w:r>
        <w:rPr>
          <w:b/>
        </w:rPr>
        <w:t xml:space="preserve">Tulos</w:t>
      </w:r>
    </w:p>
    <w:p>
      <w:r>
        <w:t xml:space="preserve">Mitä Jerrylle tapahtuu sen jälkeen, kun hän on palannut Oaklandiin?</w:t>
      </w:r>
    </w:p>
    <w:p>
      <w:r>
        <w:rPr>
          <w:b/>
        </w:rPr>
        <w:t xml:space="preserve">Tulos</w:t>
      </w:r>
    </w:p>
    <w:p>
      <w:r>
        <w:t xml:space="preserve">Mitä Trent kertoo Sheenille kiitospäivänä?</w:t>
      </w:r>
    </w:p>
    <w:p>
      <w:r>
        <w:rPr>
          <w:b/>
        </w:rPr>
        <w:t xml:space="preserve">Tulos</w:t>
      </w:r>
    </w:p>
    <w:p>
      <w:r>
        <w:t xml:space="preserve">Miksi Nick ja hänen perheensä muuttavat asuntovaunualueelle?</w:t>
      </w:r>
    </w:p>
    <w:p>
      <w:r>
        <w:rPr>
          <w:b/>
        </w:rPr>
        <w:t xml:space="preserve">Tulos</w:t>
      </w:r>
    </w:p>
    <w:p>
      <w:r>
        <w:t xml:space="preserve">Mitä Nick tekee esittäessään yhtä Sheenin ystävistä?</w:t>
      </w:r>
    </w:p>
    <w:p>
      <w:r>
        <w:rPr>
          <w:b/>
        </w:rPr>
        <w:t xml:space="preserve">Tulos</w:t>
      </w:r>
    </w:p>
    <w:p>
      <w:r>
        <w:t xml:space="preserve">Miten Nick pääsee Sheenin huoneeseen? </w:t>
      </w:r>
    </w:p>
    <w:p>
      <w:r>
        <w:rPr>
          <w:b/>
        </w:rPr>
        <w:t xml:space="preserve">Tulos</w:t>
      </w:r>
    </w:p>
    <w:p>
      <w:r>
        <w:t xml:space="preserve">Kenelle Nick soittaa, kun Vijayn isoäidin auto hajoaa?</w:t>
      </w:r>
    </w:p>
    <w:p>
      <w:r>
        <w:rPr>
          <w:b/>
        </w:rPr>
        <w:t xml:space="preserve">Tulos</w:t>
      </w:r>
    </w:p>
    <w:p>
      <w:r>
        <w:t xml:space="preserve">Mikä on Nickin ja Sheenin suunnitelma?</w:t>
      </w:r>
    </w:p>
    <w:p>
      <w:r>
        <w:rPr>
          <w:b/>
        </w:rPr>
        <w:t xml:space="preserve">Tulos</w:t>
      </w:r>
    </w:p>
    <w:p>
      <w:r>
        <w:t xml:space="preserve">Mikä on Jerryn suhde Estelleen?</w:t>
      </w:r>
    </w:p>
    <w:p>
      <w:r>
        <w:rPr>
          <w:b/>
        </w:rPr>
        <w:t xml:space="preserve">Tulos</w:t>
      </w:r>
    </w:p>
    <w:p>
      <w:r>
        <w:t xml:space="preserve">Kenelle Jerry on velkaa? </w:t>
      </w:r>
    </w:p>
    <w:p>
      <w:r>
        <w:rPr>
          <w:b/>
        </w:rPr>
        <w:t xml:space="preserve">Tulos</w:t>
      </w:r>
    </w:p>
    <w:p>
      <w:r>
        <w:t xml:space="preserve">Mitä Nick tekee varastettuaan isänsä auton?</w:t>
      </w:r>
    </w:p>
    <w:p>
      <w:r>
        <w:rPr>
          <w:b/>
        </w:rPr>
        <w:t xml:space="preserve">Tulos</w:t>
      </w:r>
    </w:p>
    <w:p>
      <w:r>
        <w:t xml:space="preserve">Millaisesta kulttuurista Sheeni Saunders on kiinnostunut?</w:t>
      </w:r>
    </w:p>
    <w:p>
      <w:r>
        <w:rPr>
          <w:b/>
        </w:rPr>
        <w:t xml:space="preserve">Tulos</w:t>
      </w:r>
    </w:p>
    <w:p>
      <w:r>
        <w:t xml:space="preserve">Mitä Sheeni lupaa järjestää Georgelle?</w:t>
      </w:r>
    </w:p>
    <w:p>
      <w:r>
        <w:rPr>
          <w:b/>
        </w:rPr>
        <w:t xml:space="preserve">Tulos</w:t>
      </w:r>
    </w:p>
    <w:p>
      <w:r>
        <w:t xml:space="preserve">Mitä Nick teki riideltyään äitinsä ja tämän uuden poikaystävän kanssa?</w:t>
      </w:r>
    </w:p>
    <w:p>
      <w:r>
        <w:rPr>
          <w:b/>
        </w:rPr>
        <w:t xml:space="preserve">Tulos</w:t>
      </w:r>
    </w:p>
    <w:p>
      <w:r>
        <w:t xml:space="preserve">Mikä on Sheenin koiran nimi?</w:t>
      </w:r>
    </w:p>
    <w:p>
      <w:r>
        <w:rPr>
          <w:b/>
        </w:rPr>
        <w:t xml:space="preserve">Tulos</w:t>
      </w:r>
    </w:p>
    <w:p>
      <w:r>
        <w:t xml:space="preserve">Miksi Sheenin koiraa ei saa päästää taloon? </w:t>
      </w:r>
    </w:p>
    <w:p>
      <w:r>
        <w:rPr>
          <w:b/>
        </w:rPr>
        <w:t xml:space="preserve">Tulos</w:t>
      </w:r>
    </w:p>
    <w:p>
      <w:r>
        <w:t xml:space="preserve">Kuinka kauan Nick vietti jälki-istunnossa?</w:t>
      </w:r>
    </w:p>
    <w:p>
      <w:r>
        <w:rPr>
          <w:b/>
        </w:rPr>
        <w:t xml:space="preserve">Tulos</w:t>
      </w:r>
    </w:p>
    <w:p>
      <w:r>
        <w:t xml:space="preserve">Minne Sheenin vanhemmat lähettävät hänet? </w:t>
      </w:r>
    </w:p>
    <w:p>
      <w:r>
        <w:rPr>
          <w:b/>
        </w:rPr>
        <w:t xml:space="preserve">Tulos</w:t>
      </w:r>
    </w:p>
    <w:p>
      <w:r>
        <w:t xml:space="preserve">Kenen mukaan Sheenin koira on nimetty?</w:t>
      </w:r>
    </w:p>
    <w:p>
      <w:r>
        <w:rPr>
          <w:b/>
        </w:rPr>
        <w:t xml:space="preserve">Tulos</w:t>
      </w:r>
    </w:p>
    <w:p>
      <w:r>
        <w:t xml:space="preserve">Minne Sheenin vanhemmat lähettävät hänet kuultuaan hänet ja Nickin?</w:t>
      </w:r>
    </w:p>
    <w:p>
      <w:r>
        <w:rPr>
          <w:b/>
        </w:rPr>
        <w:t xml:space="preserve">Tulos</w:t>
      </w:r>
    </w:p>
    <w:p>
      <w:r>
        <w:t xml:space="preserve">Mikä on Nick Twispin suhde Estelleen?</w:t>
      </w:r>
    </w:p>
    <w:p>
      <w:r>
        <w:rPr>
          <w:b/>
        </w:rPr>
        <w:t xml:space="preserve">Tulos</w:t>
      </w:r>
    </w:p>
    <w:p>
      <w:r>
        <w:t xml:space="preserve">Mitä Nick ostaa Sheenille?</w:t>
      </w:r>
    </w:p>
    <w:p>
      <w:r>
        <w:rPr>
          <w:b/>
        </w:rPr>
        <w:t xml:space="preserve">Tulos</w:t>
      </w:r>
    </w:p>
    <w:p>
      <w:r>
        <w:t xml:space="preserve">Mitä Nick kertoo Ferguesonille ystävästään Vijaysta?</w:t>
      </w:r>
    </w:p>
    <w:p>
      <w:r>
        <w:rPr>
          <w:b/>
        </w:rPr>
        <w:t xml:space="preserve">Tulos</w:t>
      </w:r>
    </w:p>
    <w:p>
      <w:r>
        <w:t xml:space="preserve">Mikä on Paulin suhde Sheeniin?</w:t>
      </w:r>
    </w:p>
    <w:p>
      <w:r>
        <w:rPr>
          <w:b/>
        </w:rPr>
        <w:t xml:space="preserve">Esimerkki 3.557</w:t>
      </w:r>
    </w:p>
    <w:p>
      <w:r>
        <w:t xml:space="preserve"> Urheilutoimittaja Al Stump palkataan vuonna 1960 kirjoittamaan baseball-pelaaja Tyrus Raymond "Ty" Cobbin omaelämäkerta. Cobb on nyt 73-vuotias ja terveydentilaltaan huono, ja hän haluaa virallisen elämäkerran, jotta "asiat saataisiin kuntoon" ennen kuolemaansa.Stump saapuu Cobbin Lake Tahoen kartanolle kirjoittamaan ensimmäisen baseball-pelaajan virallisen elämäntarinan, joka on otettu National Baseball Hall of Fameen. Hän tapaa jatkuvasti juopuneen, ihmisvihamielisen ja katkeran rasistin, joka pahoinpitelee elämäkertakirjoittajaansa ja kaikkia muita, joiden kanssa hän joutuu tekemisiin. Vaikka Cobbin koti on ylellinen, se on ilman lämpöä, sähköä ja juoksevaa vettä, koska Cobbin ja yleishyödyllisten yhtiöiden välillä on ollut pitkään väkivaltaisia kiistoja. Vaikka Cobb on vakavasti sairas ja altis usein fyysisille romahduksille, hänellä on huomattavat voimat ja hänellä on myös useita ladattuja ampuma-aseita lähes aina käden ulottuvilla, joten väkivaltainen yhteenotto on aina välitön mahdollisuus hänen läsnä ollessaan.Cobb melkein kuolee auto-onnettomuudessa Donner Passin edustalla ajaessaan holtittomasti lumimyrskyssä. Stump pelastaa hänet, mutta Cobb ottaa sen jälkeen Stumpin auton hallintaansa, kunnes tämä joutuu uuteen onnettomuuteen. Auto on hinattava Renoon. Stump ja Cobb menevät katsomaan Renon lomahotellissa Keely Smithin ja Louis Priman show'ta, jonka esityksen Cobb keskeyttää töykeästi. Tupakkatyttö Ramona kiinnostuu Stumpista, mutta kun Cobb tunkeutuu hotellihuoneeseen, hän raivostuu mustasukkaisuudesta. Hän vie Ramonan toiseen huoneeseen, jossa hän pahoinpitelee häntä fyysisesti." Cobb ja Stump matkustavat yhdessä autolla maata ristiin rastiin Baseball Hall of Famen vihkimisviikonloppuun Cooperstowniin, New Yorkiin, jossa on paikalla monia Cobbin aikakauden tähtipelaajia, kuten Rogers Hornsby ja Mickey Cochrane. Cobbia vainoavat kuvat hänen väkivaltaisesta menneisyydestään, kun hän katsoo filmimateriaalia urastaan. sieltä Cobb ja Stump ajavat etelään Cobbin kotimaahan Georgiaan, jossa hänen vieraantunut tyttärensä asuu edelleen. Tyttö kieltäytyy tapaamasta häntä. Stump, joka on viettänyt kuukausia Cobbin kanssa todistaen tämän käyttäytymistä ja otettuaan vastaan huomattavaa pahoinpitelyä, joutuu repimään itseään Cobbin palkkaaman omaelämäkerran kirjoittamisen ja oman, Cobbin todellista minää käsittelevän kirjansa kirjoittamisen välillä. Cobb alkaa pitää Stumpia jonkinlaisena ystävänä; on selvää, että hänen käytöksensä on karkottanut lähes kaikki hänen lailliset ystävänsä ja perheensä. Stump kirjoittaa samanaikaisesti kahta kirjaa: sitä, jota Cobb odottaa, ja omaa, sensaatiomaista ja armotonta kertomustaan, joka paljastaa todellisen Cobbin, syylien ja kaiken. Stump suunnittelee saavansa Cobbin version valmiiksi vanhan miehen vielä eläessä, takaavansa maksun hankkeesta, antavansa Cobbin kuolla onnellisena ja julkaisevansa kovan jatko-osan sitten, kun Cobb on kuollut. Pitkän ryyppyillan jälkeen, kun hänen oma yksityiselämänsä alkaa purkautua, Stump pyörtyy. Cobb löytää hänen muistiinpanonsa lyöntivapaata versiota varten, mikä saa aikaan eeppisen räjähdyksen: Cobb alkaa yskiä verta ja hänet viedään sairaalaan, jossa hän heiluttaa asetta ja kohtelee lääkäreitä ja hoitajia yhtä tylysti kuin kaikkia muitakin. Stump saa vastahakoisen kunnioituksen pelaajan legendaarista intensiteettiä ja pelottavaa kilpailutahtoa kohtaan sekä ymmärryksen siitä, että Cobbin isän murha on saattanut olla osasyyllinen Cobbin vihamieliseen persoonallisuuteen. Stumpin mielipide Cobbista on ristiriitainen, ja lopulta hän saa valmiiksi hehkutetun omaelämäkerran, jonka Cobb palkkasi hänet kirjoittamaan.</w:t>
      </w:r>
    </w:p>
    <w:p>
      <w:r>
        <w:rPr>
          <w:b/>
        </w:rPr>
        <w:t xml:space="preserve">Tulos</w:t>
      </w:r>
    </w:p>
    <w:p>
      <w:r>
        <w:t xml:space="preserve">Mitä Cobbille tapahtuu Donner Passilla?</w:t>
      </w:r>
    </w:p>
    <w:p>
      <w:r>
        <w:rPr>
          <w:b/>
        </w:rPr>
        <w:t xml:space="preserve">Tulos</w:t>
      </w:r>
    </w:p>
    <w:p>
      <w:r>
        <w:t xml:space="preserve">Mihin tehtävään Al Stumps palkattiin vuonna 1960? </w:t>
      </w:r>
    </w:p>
    <w:p>
      <w:r>
        <w:rPr>
          <w:b/>
        </w:rPr>
        <w:t xml:space="preserve">Tulos</w:t>
      </w:r>
    </w:p>
    <w:p>
      <w:r>
        <w:t xml:space="preserve">Kenen omaelämäkerran Al Stump on kirjoittanut haamukirjoittajana?</w:t>
      </w:r>
    </w:p>
    <w:p>
      <w:r>
        <w:rPr>
          <w:b/>
        </w:rPr>
        <w:t xml:space="preserve">Tulos</w:t>
      </w:r>
    </w:p>
    <w:p>
      <w:r>
        <w:t xml:space="preserve">Miksi herra Cobb vietiin sairaalaan? </w:t>
      </w:r>
    </w:p>
    <w:p>
      <w:r>
        <w:rPr>
          <w:b/>
        </w:rPr>
        <w:t xml:space="preserve">Tulos</w:t>
      </w:r>
    </w:p>
    <w:p>
      <w:r>
        <w:t xml:space="preserve">Kuka palkkasi Al Stumpin kirjoittamaan heille?</w:t>
      </w:r>
    </w:p>
    <w:p>
      <w:r>
        <w:rPr>
          <w:b/>
        </w:rPr>
        <w:t xml:space="preserve">Tulos</w:t>
      </w:r>
    </w:p>
    <w:p>
      <w:r>
        <w:t xml:space="preserve">Kuinka monta versiota omaelämäkerrasta Stump päättää aluksi kirjoittaa?</w:t>
      </w:r>
    </w:p>
    <w:p>
      <w:r>
        <w:rPr>
          <w:b/>
        </w:rPr>
        <w:t xml:space="preserve">Tulos</w:t>
      </w:r>
    </w:p>
    <w:p>
      <w:r>
        <w:t xml:space="preserve">Minne Cobb ja Stump päättävät ajaa?</w:t>
      </w:r>
    </w:p>
    <w:p>
      <w:r>
        <w:rPr>
          <w:b/>
        </w:rPr>
        <w:t xml:space="preserve">Tulos</w:t>
      </w:r>
    </w:p>
    <w:p>
      <w:r>
        <w:t xml:space="preserve">Mitä 73-vuotiaana baseball-pelaaja Tyrus Raymond "Ty" Cobb halusi nähdä tapahtuvan ennen kuolemaansa? </w:t>
      </w:r>
    </w:p>
    <w:p>
      <w:r>
        <w:rPr>
          <w:b/>
        </w:rPr>
        <w:t xml:space="preserve">Tulos</w:t>
      </w:r>
    </w:p>
    <w:p>
      <w:r>
        <w:t xml:space="preserve">Mitä herra Stump saa selville, jonka hän arveli osittain olevan syynä herra Cobbin vihamieliseen persoonallisuuteen? </w:t>
      </w:r>
    </w:p>
    <w:p>
      <w:r>
        <w:rPr>
          <w:b/>
        </w:rPr>
        <w:t xml:space="preserve">Tulos</w:t>
      </w:r>
    </w:p>
    <w:p>
      <w:r>
        <w:t xml:space="preserve">Miksi Al Stumps repesi tästä herra Cobbia koskevasta elämäkerratehtävästä? </w:t>
      </w:r>
    </w:p>
    <w:p>
      <w:r>
        <w:rPr>
          <w:b/>
        </w:rPr>
        <w:t xml:space="preserve">Tulos</w:t>
      </w:r>
    </w:p>
    <w:p>
      <w:r>
        <w:t xml:space="preserve">Mistä osavaltiosta Ty Cobb on kotoisin?</w:t>
      </w:r>
    </w:p>
    <w:p>
      <w:r>
        <w:rPr>
          <w:b/>
        </w:rPr>
        <w:t xml:space="preserve">Tulos</w:t>
      </w:r>
    </w:p>
    <w:p>
      <w:r>
        <w:t xml:space="preserve">Ketä Cobb yrittää tavata Georgiassa?</w:t>
      </w:r>
    </w:p>
    <w:p>
      <w:r>
        <w:rPr>
          <w:b/>
        </w:rPr>
        <w:t xml:space="preserve">Tulos</w:t>
      </w:r>
    </w:p>
    <w:p>
      <w:r>
        <w:t xml:space="preserve">Miten herra Cobb käyttäytyi sairaalassa? </w:t>
      </w:r>
    </w:p>
    <w:p>
      <w:r>
        <w:rPr>
          <w:b/>
        </w:rPr>
        <w:t xml:space="preserve">Tulos</w:t>
      </w:r>
    </w:p>
    <w:p>
      <w:r>
        <w:t xml:space="preserve">Millainen on Cobbin persoonallisuus?</w:t>
      </w:r>
    </w:p>
    <w:p>
      <w:r>
        <w:rPr>
          <w:b/>
        </w:rPr>
        <w:t xml:space="preserve">Tulos</w:t>
      </w:r>
    </w:p>
    <w:p>
      <w:r>
        <w:t xml:space="preserve">Ketä Ty Cobb pahoinpitelee hotellissa?</w:t>
      </w:r>
    </w:p>
    <w:p>
      <w:r>
        <w:rPr>
          <w:b/>
        </w:rPr>
        <w:t xml:space="preserve">Tulos</w:t>
      </w:r>
    </w:p>
    <w:p>
      <w:r>
        <w:t xml:space="preserve">Mikä oli Al Stumpsin ammatti? </w:t>
      </w:r>
    </w:p>
    <w:p>
      <w:r>
        <w:rPr>
          <w:b/>
        </w:rPr>
        <w:t xml:space="preserve">Tulos</w:t>
      </w:r>
    </w:p>
    <w:p>
      <w:r>
        <w:t xml:space="preserve">Miten Cobb päätyy lukemaan Stumpin käsikirjoituksen, jota ei ollut tarkoitus julkaista?</w:t>
      </w:r>
    </w:p>
    <w:p>
      <w:r>
        <w:rPr>
          <w:b/>
        </w:rPr>
        <w:t xml:space="preserve">Tulos</w:t>
      </w:r>
    </w:p>
    <w:p>
      <w:r>
        <w:t xml:space="preserve">Miksi Ty Cobbin kodissa ei ole juoksevaa vettä eikä sähköä?</w:t>
      </w:r>
    </w:p>
    <w:p>
      <w:r>
        <w:rPr>
          <w:b/>
        </w:rPr>
        <w:t xml:space="preserve">Tulos</w:t>
      </w:r>
    </w:p>
    <w:p>
      <w:r>
        <w:t xml:space="preserve">Mikä saa Stumpin päättämään toimittaa "hyvän" version Cobbin tarinasta?</w:t>
      </w:r>
    </w:p>
    <w:p>
      <w:r>
        <w:rPr>
          <w:b/>
        </w:rPr>
        <w:t xml:space="preserve">Tulos</w:t>
      </w:r>
    </w:p>
    <w:p>
      <w:r>
        <w:t xml:space="preserve">Miten Stump suhtautuu huoliinsa Cobbin tarinan haamukirjoittamisesta?</w:t>
      </w:r>
    </w:p>
    <w:p>
      <w:r>
        <w:rPr>
          <w:b/>
        </w:rPr>
        <w:t xml:space="preserve">Tulos</w:t>
      </w:r>
    </w:p>
    <w:p>
      <w:r>
        <w:t xml:space="preserve">Miten Cobb melkein kuolee Donnerin solassa?</w:t>
      </w:r>
    </w:p>
    <w:p>
      <w:r>
        <w:rPr>
          <w:b/>
        </w:rPr>
        <w:t xml:space="preserve">Tulos</w:t>
      </w:r>
    </w:p>
    <w:p>
      <w:r>
        <w:t xml:space="preserve">Miksi Cobb suuttuu Stumpille?</w:t>
      </w:r>
    </w:p>
    <w:p>
      <w:r>
        <w:rPr>
          <w:b/>
        </w:rPr>
        <w:t xml:space="preserve">Tulos</w:t>
      </w:r>
    </w:p>
    <w:p>
      <w:r>
        <w:t xml:space="preserve">Kuinka monta elämäkertaa herra Stump kirjoitti samanaikaisesti? </w:t>
      </w:r>
    </w:p>
    <w:p>
      <w:r>
        <w:rPr>
          <w:b/>
        </w:rPr>
        <w:t xml:space="preserve">Tulos</w:t>
      </w:r>
    </w:p>
    <w:p>
      <w:r>
        <w:t xml:space="preserve">Mistä Yhdysvaltain eteläisestä osavaltiosta Cobb oli kotoisin? </w:t>
      </w:r>
    </w:p>
    <w:p>
      <w:r>
        <w:rPr>
          <w:b/>
        </w:rPr>
        <w:t xml:space="preserve">Tulos</w:t>
      </w:r>
    </w:p>
    <w:p>
      <w:r>
        <w:t xml:space="preserve">Minne Stump ja Cobb lähtevät maastomatkalle?</w:t>
      </w:r>
    </w:p>
    <w:p>
      <w:r>
        <w:rPr>
          <w:b/>
        </w:rPr>
        <w:t xml:space="preserve">Tulos</w:t>
      </w:r>
    </w:p>
    <w:p>
      <w:r>
        <w:t xml:space="preserve">Mikä on Al Stumpin työ? </w:t>
      </w:r>
    </w:p>
    <w:p>
      <w:r>
        <w:rPr>
          <w:b/>
        </w:rPr>
        <w:t xml:space="preserve">Tulos</w:t>
      </w:r>
    </w:p>
    <w:p>
      <w:r>
        <w:t xml:space="preserve">Minne Cobbin auto hinataan?</w:t>
      </w:r>
    </w:p>
    <w:p>
      <w:r>
        <w:rPr>
          <w:b/>
        </w:rPr>
        <w:t xml:space="preserve">Tulos</w:t>
      </w:r>
    </w:p>
    <w:p>
      <w:r>
        <w:t xml:space="preserve">Minkä antagonistisen teon Cobb tekee sairaalassa?</w:t>
      </w:r>
    </w:p>
    <w:p>
      <w:r>
        <w:rPr>
          <w:b/>
        </w:rPr>
        <w:t xml:space="preserve">Tulos</w:t>
      </w:r>
    </w:p>
    <w:p>
      <w:r>
        <w:t xml:space="preserve">Missä kunnossa Tyrus Raymond "Ty" Cobb piti aseitaan lähes koko ajan? </w:t>
      </w:r>
    </w:p>
    <w:p>
      <w:r>
        <w:rPr>
          <w:b/>
        </w:rPr>
        <w:t xml:space="preserve">Tulos</w:t>
      </w:r>
    </w:p>
    <w:p>
      <w:r>
        <w:t xml:space="preserve">Mikä Cobbin talossa on vikana?</w:t>
      </w:r>
    </w:p>
    <w:p>
      <w:r>
        <w:rPr>
          <w:b/>
        </w:rPr>
        <w:t xml:space="preserve">Esimerkki 3.558</w:t>
      </w:r>
    </w:p>
    <w:p>
      <w:r>
        <w:t xml:space="preserve"> Techotl osoitti mustaa eebenpuuta olevaa pylvästä, joka seisoi korokkeen takana. Sen kiillotetussa pinnassa oli satoja punaisia pisteitä, jotka olivat mustaan puuhun lyötyjen raskaiden kuparinaulojen kirkkaan tulipunaisia päitä. "Viisi punaista naulaa viidestä Xotalancan hengestä!" Techotl riemuitsi, ja kuulijoiden kasvoilla näkynyt kauhea riemu teki heistä epäinhimillisiä. Robert E. Howard, "Punaiset naulat""Punaiset naulat" alkaa viidakoista kaukana etelässä kaikista tunnetuista sivistys- tai barbaarimaista, missä Punaisen veljeskunnan Valeria ja Conan (hänen tuleva rakastajansa) joutuvat "lohikäärmeen" (itse asiassa dinosauruksen, vaikka se onkin kuvattu stegosauruksen ja allosauruksen ominaisuuksilla) kimppuun, joka raatelee heidän hevosiaan. Kaksikko vetäytyy kalliolle, jota hirviö ei voi kiivetä, mutta siellä ei ole ruokaa eikä vettä. Conan tunnistaa lähistöllä kasvavan myrkyllisen hedelmän; he päällystävät keihään kärjen sen mehulla ja lävistävät sillä hirviön leuat. Vaikka raivoava hirviö on sokeutunut, se seuraa heitä hajun perusteella. Conan pyörähtää hirviötä vastaan ja houkuttelee sen kuolemaan.Conan ja Valeria nousevat viidakosta ja lähtevät kohti muurien ympäröimää kaupunkia, jonka he havaitsivat kalliolta. Koska he eivät löydä kaupungin ympärillä laiduntavia laumoja tai viljeltyjä peltoja, he olettavat sen olevan autio. He murtautuvat ruostuneista porteista sisään outoon hämärään maailmaan: kaupunki on yksi ainoa massiivinen jadesta, jossa on jälkiä muista materiaaleista, tehty rakennus, joka koostuu kokonaan neljästä kerroksesta huoneita, kammioita ja käytäviä. Yksi suuri käytävä kulkee koko kaupungin pituudelta, mutta muita katuja tai avoimia sisäpihoja ei ole. Kaksikko erottautuu tutkimaan kaupunkia. Valeria kohtaa Techotl-nimisen miehen, jonka hän pelastaa mahdolliselta tappajaltaan; Conan saapuu ajoissa pelastamaan heidät tovereiltaan. Techotl kutsuu Conanin ja Valerian kansansa, tecuhltlien, linnoitukseen, jossa hallitsijat Olmec ja Tascela toivottavat heidät tervetulleiksi. linnoituksessa Conan ja Valeria saavat tietää, että Xuchotilin kaupunki rakennettiin kauan ennen sen nykyisten asukkaiden saapumista. Kaupungin luoneet ihmiset olivat käyttäneet taikuutta herättääkseen henkiin "lohikäärmeitä" (itse asiassa dinosaurusten sekalaisia luurankoja) suojelemaan kaupunkia. Eräänä päivänä orja nimeltä Tolkemec petti isäntänsä ja johdatti veljesten Tecuhltli ja Xotalanc johtaman joukkion kaupunkiin, joka teurasti alkuperäiset asukkaat. Valloittajat hallitsivat sen jälkeen kaupunkia rauhassa, kunnes Tecuhltli varasti veljensä morsiamen, mikä johti riitaan, jossa suurin osa valloittajista tapettiin. Tolkemec pelasi molempia osapuolia omiin tarkoituksiinsa ennen kuin hänet karkotettiin katakombeihin ja hänen oletettiin kuolleen siellä. Heidän linnoituksensa pylvääseen lyötyjen naulojen avulla pidetään kirjaa siitä, kuinka monta vihollista he ovat tappaneet, ja siitä saadaan tarinan nimi. Conanin ja Valerian saapuminen käynnistää vuosikymmeniä kestäneen vihan lopullisen välienselvittelyn. Xotalanc-klaanin jäsenet onnistuvat murtautumaan Tecuhltlien linnoitukseen, mutta heitä on enemmän kuin heitä. Conanin ja Valerian mahtavien taistelijoiden avulla Tecuhltli voittaa synkän taistelun, ja kaikki Xotalancit kuolevat. Olmec on riemuissaan tästä lopullisesta voitosta, mutta pahoillaan siitä, että ketään hänen vihollisistaan ei otettu elävänä mukaan, jotta heitä voitaisiin kiduttaa hitaasti kuoliaaksi - kuten konfliktin molemmat osapuolet säännöllisesti tekivät vangeille. Hänen kiitollisuutensa kahta liittolaistaan kohtaan jää kuitenkin lyhytaikaiseksi: koska Olmec ei aio päästää Conania ja Valeriaa lähtemään kaupungista, hän käskee salaa miehiään tappamaan Conanin. Kun Olmec yrittää väkisin hyökätä Valeriaan, Tascela estää häntä ja vangitsee hänet. Hän paljastuu velhottareksi ja morsiameksi, jonka kidnappaus aloitti vihanpidon. Tascela aikoo käyttää Valerian elinvoimaa palauttaakseen hänen nuoruutensa. Tapettuaan salamurhaajansa Conan palaa Tecuhltlin luo, vapauttaa vastentahtoisesti Olmecin, mutta tappaa tämän, kun Olmec osoittautuu epäluotettavaksi. Conan löytää kammion, jossa Tascela on sitonut Valerian alttarille, mutta jää teräspyydykseen avuttomana pelastamaan Valeriaa. Tässä vaiheessa kammioon astuu Tolkemec, josta on tullut villimies katakombeissa viettämänsä maanpaon aikana, ja hän käyttää taikasauvaa Tascelan seuraajien tappamiseen. Epätoivoisesti apua tarvitseva Tascela vapauttaa Conanin. Conan voittaa Tolkemecin, kun Valeria vapautuu ja tappaa Tascelan sydämeen isketyllä tikarilla. Kun Xuchotlin viimeiset asukkaat on tapettu, Conan ja Valeria lähtevät kuolleesta kaupungista.</w:t>
      </w:r>
    </w:p>
    <w:p>
      <w:r>
        <w:rPr>
          <w:b/>
        </w:rPr>
        <w:t xml:space="preserve">Tulos</w:t>
      </w:r>
    </w:p>
    <w:p>
      <w:r>
        <w:t xml:space="preserve">Mikä pari vetäytyy kalliolle?</w:t>
      </w:r>
    </w:p>
    <w:p>
      <w:r>
        <w:rPr>
          <w:b/>
        </w:rPr>
        <w:t xml:space="preserve">Tulos</w:t>
      </w:r>
    </w:p>
    <w:p>
      <w:r>
        <w:t xml:space="preserve">Kuka voitti synkän taistelun?</w:t>
      </w:r>
    </w:p>
    <w:p>
      <w:r>
        <w:rPr>
          <w:b/>
        </w:rPr>
        <w:t xml:space="preserve">Tulos</w:t>
      </w:r>
    </w:p>
    <w:p>
      <w:r>
        <w:t xml:space="preserve">Mikä on Valerian kohtaaman miehen nimi? </w:t>
      </w:r>
    </w:p>
    <w:p>
      <w:r>
        <w:rPr>
          <w:b/>
        </w:rPr>
        <w:t xml:space="preserve">Tulos</w:t>
      </w:r>
    </w:p>
    <w:p>
      <w:r>
        <w:t xml:space="preserve">Kenet Tascela tarvitsee Conanin apua voittaakseen?</w:t>
      </w:r>
    </w:p>
    <w:p>
      <w:r>
        <w:rPr>
          <w:b/>
        </w:rPr>
        <w:t xml:space="preserve">Tulos</w:t>
      </w:r>
    </w:p>
    <w:p>
      <w:r>
        <w:t xml:space="preserve">Missä on tapahtumapaikka?</w:t>
      </w:r>
    </w:p>
    <w:p>
      <w:r>
        <w:rPr>
          <w:b/>
        </w:rPr>
        <w:t xml:space="preserve">Tulos</w:t>
      </w:r>
    </w:p>
    <w:p>
      <w:r>
        <w:t xml:space="preserve">Kenen puolella Valeria ja Conan ovat?</w:t>
      </w:r>
    </w:p>
    <w:p>
      <w:r>
        <w:rPr>
          <w:b/>
        </w:rPr>
        <w:t xml:space="preserve">Tulos</w:t>
      </w:r>
    </w:p>
    <w:p>
      <w:r>
        <w:t xml:space="preserve">Mitkä ovat niiden kahden veljeksen nimet, jotka johtivat hyökkäystä kaupungin alkuperäisiä rakentajia vastaan?</w:t>
      </w:r>
    </w:p>
    <w:p>
      <w:r>
        <w:rPr>
          <w:b/>
        </w:rPr>
        <w:t xml:space="preserve">Tulos</w:t>
      </w:r>
    </w:p>
    <w:p>
      <w:r>
        <w:t xml:space="preserve">Mitä käytettiin lohikäärmeiden herättämiseen henkiin?</w:t>
      </w:r>
    </w:p>
    <w:p>
      <w:r>
        <w:rPr>
          <w:b/>
        </w:rPr>
        <w:t xml:space="preserve">Tulos</w:t>
      </w:r>
    </w:p>
    <w:p>
      <w:r>
        <w:t xml:space="preserve">Kuka kuoli synkässä taistelussa?</w:t>
      </w:r>
    </w:p>
    <w:p>
      <w:r>
        <w:rPr>
          <w:b/>
        </w:rPr>
        <w:t xml:space="preserve">Tulos</w:t>
      </w:r>
    </w:p>
    <w:p>
      <w:r>
        <w:t xml:space="preserve">Miksi Tascela pitää Valeriaa vankina?</w:t>
      </w:r>
    </w:p>
    <w:p>
      <w:r>
        <w:rPr>
          <w:b/>
        </w:rPr>
        <w:t xml:space="preserve">Tulos</w:t>
      </w:r>
    </w:p>
    <w:p>
      <w:r>
        <w:t xml:space="preserve">Kuka tappaa Tascelan?</w:t>
      </w:r>
    </w:p>
    <w:p>
      <w:r>
        <w:rPr>
          <w:b/>
        </w:rPr>
        <w:t xml:space="preserve">Tulos</w:t>
      </w:r>
    </w:p>
    <w:p>
      <w:r>
        <w:t xml:space="preserve">Keitä ovat Tecuhltlin hallitsijat?</w:t>
      </w:r>
    </w:p>
    <w:p>
      <w:r>
        <w:rPr>
          <w:b/>
        </w:rPr>
        <w:t xml:space="preserve">Tulos</w:t>
      </w:r>
    </w:p>
    <w:p>
      <w:r>
        <w:t xml:space="preserve">Kuka petti kaupungin alkuperäiset asukkaat?</w:t>
      </w:r>
    </w:p>
    <w:p>
      <w:r>
        <w:rPr>
          <w:b/>
        </w:rPr>
        <w:t xml:space="preserve">Tulos</w:t>
      </w:r>
    </w:p>
    <w:p>
      <w:r>
        <w:t xml:space="preserve">Missä tämä tarina tapahtuu?</w:t>
      </w:r>
    </w:p>
    <w:p>
      <w:r>
        <w:rPr>
          <w:b/>
        </w:rPr>
        <w:t xml:space="preserve">Tulos</w:t>
      </w:r>
    </w:p>
    <w:p>
      <w:r>
        <w:t xml:space="preserve">Mikä on sen henkilön nimi, jonka Valleria kohtaa ensimmäisen kerran?</w:t>
      </w:r>
    </w:p>
    <w:p>
      <w:r>
        <w:rPr>
          <w:b/>
        </w:rPr>
        <w:t xml:space="preserve">Tulos</w:t>
      </w:r>
    </w:p>
    <w:p>
      <w:r>
        <w:t xml:space="preserve">Mitä Conan ja Valeria tekevät myrkyllisen hedelmän mehulla?</w:t>
      </w:r>
    </w:p>
    <w:p>
      <w:r>
        <w:rPr>
          <w:b/>
        </w:rPr>
        <w:t xml:space="preserve">Tulos</w:t>
      </w:r>
    </w:p>
    <w:p>
      <w:r>
        <w:t xml:space="preserve">Miten Conan voittaa hirviön?</w:t>
      </w:r>
    </w:p>
    <w:p>
      <w:r>
        <w:rPr>
          <w:b/>
        </w:rPr>
        <w:t xml:space="preserve">Tulos</w:t>
      </w:r>
    </w:p>
    <w:p>
      <w:r>
        <w:t xml:space="preserve">Millaisia hedelmiä lähistöllä kasvaa?</w:t>
      </w:r>
    </w:p>
    <w:p>
      <w:r>
        <w:rPr>
          <w:b/>
        </w:rPr>
        <w:t xml:space="preserve">Tulos</w:t>
      </w:r>
    </w:p>
    <w:p>
      <w:r>
        <w:t xml:space="preserve">Mikä on kynsien tarkoitus?</w:t>
      </w:r>
    </w:p>
    <w:p>
      <w:r>
        <w:rPr>
          <w:b/>
        </w:rPr>
        <w:t xml:space="preserve">Tulos</w:t>
      </w:r>
    </w:p>
    <w:p>
      <w:r>
        <w:t xml:space="preserve">Kuka vapauttaa Conanin?</w:t>
      </w:r>
    </w:p>
    <w:p>
      <w:r>
        <w:rPr>
          <w:b/>
        </w:rPr>
        <w:t xml:space="preserve">Tulos</w:t>
      </w:r>
    </w:p>
    <w:p>
      <w:r>
        <w:t xml:space="preserve">Kenen saapuminen käynnistää vihan lopullisen välienselvittelyn?</w:t>
      </w:r>
    </w:p>
    <w:p>
      <w:r>
        <w:rPr>
          <w:b/>
        </w:rPr>
        <w:t xml:space="preserve">Tulos</w:t>
      </w:r>
    </w:p>
    <w:p>
      <w:r>
        <w:t xml:space="preserve">Kumpi klaani voittaa taistelun kaupungissa?</w:t>
      </w:r>
    </w:p>
    <w:p>
      <w:r>
        <w:rPr>
          <w:b/>
        </w:rPr>
        <w:t xml:space="preserve">Tulos</w:t>
      </w:r>
    </w:p>
    <w:p>
      <w:r>
        <w:t xml:space="preserve">Mitä "lohikäärmeet" oikeastaan ovat?</w:t>
      </w:r>
    </w:p>
    <w:p>
      <w:r>
        <w:rPr>
          <w:b/>
        </w:rPr>
        <w:t xml:space="preserve">Tulos</w:t>
      </w:r>
    </w:p>
    <w:p>
      <w:r>
        <w:t xml:space="preserve">Mistä kaupunki on tehty?</w:t>
      </w:r>
    </w:p>
    <w:p>
      <w:r>
        <w:rPr>
          <w:b/>
        </w:rPr>
        <w:t xml:space="preserve">Tulos</w:t>
      </w:r>
    </w:p>
    <w:p>
      <w:r>
        <w:t xml:space="preserve">Miten Valeria voittaa Tascelan?</w:t>
      </w:r>
    </w:p>
    <w:p>
      <w:r>
        <w:rPr>
          <w:b/>
        </w:rPr>
        <w:t xml:space="preserve">Tulos</w:t>
      </w:r>
    </w:p>
    <w:p>
      <w:r>
        <w:t xml:space="preserve">Mitä Tecuhltli varasti?</w:t>
      </w:r>
    </w:p>
    <w:p>
      <w:r>
        <w:rPr>
          <w:b/>
        </w:rPr>
        <w:t xml:space="preserve">Tulos</w:t>
      </w:r>
    </w:p>
    <w:p>
      <w:r>
        <w:t xml:space="preserve">Kuka voittaa Tolkemecin?</w:t>
      </w:r>
    </w:p>
    <w:p>
      <w:r>
        <w:rPr>
          <w:b/>
        </w:rPr>
        <w:t xml:space="preserve">Tulos</w:t>
      </w:r>
    </w:p>
    <w:p>
      <w:r>
        <w:t xml:space="preserve">Minkä olennon kaupungin luoneet ihmiset herättivät henkiin taikuudella?</w:t>
      </w:r>
    </w:p>
    <w:p>
      <w:r>
        <w:rPr>
          <w:b/>
        </w:rPr>
        <w:t xml:space="preserve">Tulos</w:t>
      </w:r>
    </w:p>
    <w:p>
      <w:r>
        <w:t xml:space="preserve">Mistä veljeskunnasta Valeria on?</w:t>
      </w:r>
    </w:p>
    <w:p>
      <w:r>
        <w:rPr>
          <w:b/>
        </w:rPr>
        <w:t xml:space="preserve">Esimerkki 3.559</w:t>
      </w:r>
    </w:p>
    <w:p>
      <w:r>
        <w:t xml:space="preserve"> Etelämeren saarilla seikkailtuaan Jack Martin, Ralph Rover ja Peterkin Gay lähtevät omille teilleen. Kuusi vuotta myöhemmin Ralph (jälleen kertoja), joka asuu isänsä perintönä Englannin länsirannikolla ja toimii luonnontieteilijänä, saa vieraakseen Peterkinin, jonka "sään pieksämiä, mutta punertavia kasvoja" hän ei tunnista. Peterkin, joka on pitänyt yhteyttä Jackiin, on metsästänyt ja tappanut kaikki maapallon eläimet gorillaa lukuun ottamatta ja tulee nyt Ralphin luo houkutellakseen hänet uuteen seikkailuun. Kun Peterkin on kirjoittanut hänelle kirjeen, Jack liittyy heidän seuraansa, ja he lähtevät Afrikkaan. kolme ottaa mukaansa alkuasukasoppaan ja osallistuu norsujahtiin. Kaikenlaisia eläimiä ammutaan, tapetaan, syödään ja täytetään, ja toiminnan välissä on välillä vakavaa, välillä hilpeää keskustelua. Ralph teoretisoi pitkään "muffeista", jotka hän määrittelee liian lempeiksi ja lepsuiksi pojiksi, jotka pitäisi saada fyysisesti haastavaan koulutukseen. Afrikan tämän osan kaupankäyntitapoja käsitellään: viidakon ja rannikon välinen kauppa käydään kaikkien välittäjäheimojen kautta, mikä on hankala ja kallis tapa käydä kauppaa. Kauppias, joka selittää tämän Ralphille, on lähetyssaarnaajien ystävä: kun alkuasukkaita hallitsee heidän "kauhistuttava taikauskonsa", heistä tulee "ruumiillistuneita paholaisia ja he syyllistyvät julmuuksiin, joiden ajatteleminen saa veren hyytymään". Lisäksi kauppias väittää, että lähetystyön ja kaupankäynnin tulisi yhdistyä Afrikan kohtalon parantamiseksi: "Mitään hyvää ei koskaan saada aikaan tässä maassa suuressa määrin, ennen kuin kauppiaat ja lähetyssaarnaajat kulkevat käsi kädessä sisämaahan ja kaupankäyntijärjestelmä muutetaan täysin".Kuningas Jambain kylässä metsästäjät otetaan hyvin vastaan (tarjolla on keitettyä norsunjalkaa, joka on arvioitu herkulliseksi), mutta ongelmia syntyy, kun kylän "fetissihenkilö" katsoo, että nuori nainen, joka on kihlattu heidän englantia puhuvalle oppaalleen Makarooroolle, on vastuussa kuninkaan sairaudesta, ja hänen on määrä kuolla. Metsästäjät auttavat häntä vapautumaan vankilasta, ja pakoon liittyvässä kahakassa kaksi alkuasukasta kuolee: Jack kompastuu toiseen, joka kaatuu kuoppaan ja Makarooroo tappaa toisen. He piilottavat naisen muutaman päivän kuluttua Mbangon, toisen heimon kuninkaan, luo. Peterkin ampuu norsun, mutta uusi metsästysseikkailu menee huonosti Jackille, joka lähtee yksin kirahvijahtiin mutta loukkaantuu vakavasti sarvikuonon takia. Toipuakseen metsästäjät viettävät muutaman viikon toisen heimon kylässä, jota hallitsee kuningas Jambain sukulainen. kirjan toisen puoliskon juoni liittyy orjakauppiaaseen, jota kolme metsästäjää ja heidän oppaansa jahtaavat viikkojen ajan estääkseen kauppiasta ja hänen jengiään ottamasta haltuunsa ja orjuuttamasta Mbangon kansaa. He myöhästyvät, ja Makarooroon sulhanen on vangittujen joukossa. Kun kauppias hyökkää Jambain kylään, kolme järjestää puolustuksen ja kukistaa hyökkääjät menestyksekkäästi. Se on suhteellisen veretön tapaus, sillä Jack on varmistanut, että Jambain kiväärimiesten ensimmäinen laukaus koostuu vatupaperista, jonka tarkoituksena on pelotella hyökkääjät tappamatta heitä. Lisäksi Peterkin pukeutuu värikkääseen asuun ja seisoo kukkulan huipulla huutaen ja sytyttäen ilotulitteita. Kun Ralph kuitenkin hyökkää kauppiaan leiriin, hän onnistuu pelottelemaan nyt vapautetut orjat pois, ja toinen viikkoja kestänyt takaa-ajo päättyy Makarooroon ja hänen sulhasensa onnelliseen jälleennäkemiseen, ja he lähtevät (kristityksi tulleelle) rannikolle naimisiin. Kun nämä kolme ovat vastaanottaneet täytetyt, brittiläisiin museoihin ja kouluihin tarkoitetut pokaalinsa, he lähtevät kotiin, ja Ralph ja Peterkin jättävät jäähyväiset: "Hyvästi", sanoin minä, kun nojauduimme laivan laidan yli ja katselimme surullisesti etääntyvää rantaa --- "hyvästi teille, ystävälliset lähetyssaarnaajat ja uskolliset neekeriystävät." "Niin", lisäsi Peterkin syvään huokaisten, "ja hyvästi, te hirviömäiset apinat; gorillat, hyvästi!"</w:t>
      </w:r>
    </w:p>
    <w:p>
      <w:r>
        <w:rPr>
          <w:b/>
        </w:rPr>
        <w:t xml:space="preserve">Tulos</w:t>
      </w:r>
    </w:p>
    <w:p>
      <w:r>
        <w:t xml:space="preserve">Mitä thre metsästäjät yrittivät estää orjakauppiaita tekemästä?</w:t>
      </w:r>
    </w:p>
    <w:p>
      <w:r>
        <w:rPr>
          <w:b/>
        </w:rPr>
        <w:t xml:space="preserve">Tulos</w:t>
      </w:r>
    </w:p>
    <w:p>
      <w:r>
        <w:t xml:space="preserve">Mikä haavoitti Jackia?</w:t>
      </w:r>
    </w:p>
    <w:p>
      <w:r>
        <w:rPr>
          <w:b/>
        </w:rPr>
        <w:t xml:space="preserve">Tulos</w:t>
      </w:r>
    </w:p>
    <w:p>
      <w:r>
        <w:t xml:space="preserve">Miten metsästäjät yleensä otetaan vastaan kuningas Jambain kylässä?</w:t>
      </w:r>
    </w:p>
    <w:p>
      <w:r>
        <w:rPr>
          <w:b/>
        </w:rPr>
        <w:t xml:space="preserve">Tulos</w:t>
      </w:r>
    </w:p>
    <w:p>
      <w:r>
        <w:t xml:space="preserve">Kenen kylään kauppias hyökkää?</w:t>
      </w:r>
    </w:p>
    <w:p>
      <w:r>
        <w:rPr>
          <w:b/>
        </w:rPr>
        <w:t xml:space="preserve">Tulos</w:t>
      </w:r>
    </w:p>
    <w:p>
      <w:r>
        <w:t xml:space="preserve">Mikä aiheutti tappelun King Jambaissa?</w:t>
      </w:r>
    </w:p>
    <w:p>
      <w:r>
        <w:rPr>
          <w:b/>
        </w:rPr>
        <w:t xml:space="preserve">Tulos</w:t>
      </w:r>
    </w:p>
    <w:p>
      <w:r>
        <w:t xml:space="preserve">Kenen morsiamen kauppias ja hänen jenginsä vangitsivat?</w:t>
      </w:r>
    </w:p>
    <w:p>
      <w:r>
        <w:rPr>
          <w:b/>
        </w:rPr>
        <w:t xml:space="preserve">Tulos</w:t>
      </w:r>
    </w:p>
    <w:p>
      <w:r>
        <w:t xml:space="preserve">Miten Peterkin pelottaa hyökkääjät pois?</w:t>
      </w:r>
    </w:p>
    <w:p>
      <w:r>
        <w:rPr>
          <w:b/>
        </w:rPr>
        <w:t xml:space="preserve">Tulos</w:t>
      </w:r>
    </w:p>
    <w:p>
      <w:r>
        <w:t xml:space="preserve">Millä nimellä kutsutaan poikia, jotka ovat lempeitä ja lempeitä?</w:t>
      </w:r>
    </w:p>
    <w:p>
      <w:r>
        <w:rPr>
          <w:b/>
        </w:rPr>
        <w:t xml:space="preserve">Tulos</w:t>
      </w:r>
    </w:p>
    <w:p>
      <w:r>
        <w:t xml:space="preserve">Mitä tapahtuu, kun Ralph hyökkää kauppiaan leiriin?</w:t>
      </w:r>
    </w:p>
    <w:p>
      <w:r>
        <w:rPr>
          <w:b/>
        </w:rPr>
        <w:t xml:space="preserve">Tulos</w:t>
      </w:r>
    </w:p>
    <w:p>
      <w:r>
        <w:t xml:space="preserve">Mikä on Ralphin teoria "muffeista"?</w:t>
      </w:r>
    </w:p>
    <w:p>
      <w:r>
        <w:rPr>
          <w:b/>
        </w:rPr>
        <w:t xml:space="preserve">Tulos</w:t>
      </w:r>
    </w:p>
    <w:p>
      <w:r>
        <w:t xml:space="preserve">Mitä eläintä metsästäjille tarjoiltiin?</w:t>
      </w:r>
    </w:p>
    <w:p>
      <w:r>
        <w:rPr>
          <w:b/>
        </w:rPr>
        <w:t xml:space="preserve">Tulos</w:t>
      </w:r>
    </w:p>
    <w:p>
      <w:r>
        <w:t xml:space="preserve">Ketä syytettiin kuninkaan sairaudesta?</w:t>
      </w:r>
    </w:p>
    <w:p>
      <w:r>
        <w:rPr>
          <w:b/>
        </w:rPr>
        <w:t xml:space="preserve">Tulos</w:t>
      </w:r>
    </w:p>
    <w:p>
      <w:r>
        <w:t xml:space="preserve">Kuka auttoi nuorta naista pakenemaan vankilasta?</w:t>
      </w:r>
    </w:p>
    <w:p>
      <w:r>
        <w:rPr>
          <w:b/>
        </w:rPr>
        <w:t xml:space="preserve">Tulos</w:t>
      </w:r>
    </w:p>
    <w:p>
      <w:r>
        <w:t xml:space="preserve">Kuka on ryhmän englanninkielinen opas?</w:t>
      </w:r>
    </w:p>
    <w:p>
      <w:r>
        <w:rPr>
          <w:b/>
        </w:rPr>
        <w:t xml:space="preserve">Tulos</w:t>
      </w:r>
    </w:p>
    <w:p>
      <w:r>
        <w:t xml:space="preserve">Mitä jambai-kiväärimiehet ampuvat hyökkääjiä kohti?</w:t>
      </w:r>
    </w:p>
    <w:p>
      <w:r>
        <w:rPr>
          <w:b/>
        </w:rPr>
        <w:t xml:space="preserve">Tulos</w:t>
      </w:r>
    </w:p>
    <w:p>
      <w:r>
        <w:t xml:space="preserve">Missä Makarooroo ja hänen morsiamensa menevät naimisiin?</w:t>
      </w:r>
    </w:p>
    <w:p>
      <w:r>
        <w:rPr>
          <w:b/>
        </w:rPr>
        <w:t xml:space="preserve">Tulos</w:t>
      </w:r>
    </w:p>
    <w:p>
      <w:r>
        <w:t xml:space="preserve">Ketä kylän "fetisisti" syytti kuninkaan sairaudesta?</w:t>
      </w:r>
    </w:p>
    <w:p>
      <w:r>
        <w:rPr>
          <w:b/>
        </w:rPr>
        <w:t xml:space="preserve">Tulos</w:t>
      </w:r>
    </w:p>
    <w:p>
      <w:r>
        <w:t xml:space="preserve">Mitä eläintä Peterkin ei ollut vielä tappanut?</w:t>
      </w:r>
    </w:p>
    <w:p>
      <w:r>
        <w:rPr>
          <w:b/>
        </w:rPr>
        <w:t xml:space="preserve">Tulos</w:t>
      </w:r>
    </w:p>
    <w:p>
      <w:r>
        <w:t xml:space="preserve">Mitä kauppias haluaa tehdä Mbangon kansalle?</w:t>
      </w:r>
    </w:p>
    <w:p>
      <w:r>
        <w:rPr>
          <w:b/>
        </w:rPr>
        <w:t xml:space="preserve">Tulos</w:t>
      </w:r>
    </w:p>
    <w:p>
      <w:r>
        <w:t xml:space="preserve">Mitä eläintä Jack, Peterkin ja Ralph lähtivät metsästämään?</w:t>
      </w:r>
    </w:p>
    <w:p>
      <w:r>
        <w:rPr>
          <w:b/>
        </w:rPr>
        <w:t xml:space="preserve">Tulos</w:t>
      </w:r>
    </w:p>
    <w:p>
      <w:r>
        <w:t xml:space="preserve">Mitä miehet aikovat tehdä tappamilleen eläimille?</w:t>
      </w:r>
    </w:p>
    <w:p>
      <w:r>
        <w:rPr>
          <w:b/>
        </w:rPr>
        <w:t xml:space="preserve">Tulos</w:t>
      </w:r>
    </w:p>
    <w:p>
      <w:r>
        <w:t xml:space="preserve">Mitä kauppias kertoi Ralphille, että lähetystyön ja kaupankäynnin pitäisi tehdä?</w:t>
      </w:r>
    </w:p>
    <w:p>
      <w:r>
        <w:rPr>
          <w:b/>
        </w:rPr>
        <w:t xml:space="preserve">Tulos</w:t>
      </w:r>
    </w:p>
    <w:p>
      <w:r>
        <w:t xml:space="preserve">Milloin sarvikuono loukkasi Jackin?</w:t>
      </w:r>
    </w:p>
    <w:p>
      <w:r>
        <w:rPr>
          <w:b/>
        </w:rPr>
        <w:t xml:space="preserve">Tulos</w:t>
      </w:r>
    </w:p>
    <w:p>
      <w:r>
        <w:t xml:space="preserve">Kenen kanssa he piilottavat nuoren naisen?</w:t>
      </w:r>
    </w:p>
    <w:p>
      <w:r>
        <w:rPr>
          <w:b/>
        </w:rPr>
        <w:t xml:space="preserve">Tulos</w:t>
      </w:r>
    </w:p>
    <w:p>
      <w:r>
        <w:t xml:space="preserve">Minne nämä kolme menivät noutamisen jälkeen natiivin oppaan kanssa?</w:t>
      </w:r>
    </w:p>
    <w:p>
      <w:r>
        <w:rPr>
          <w:b/>
        </w:rPr>
        <w:t xml:space="preserve">Tulos</w:t>
      </w:r>
    </w:p>
    <w:p>
      <w:r>
        <w:t xml:space="preserve">Mitä eläintä Peterkin ei ole koskaan metsästänyt ja tappanut?</w:t>
      </w:r>
    </w:p>
    <w:p>
      <w:r>
        <w:rPr>
          <w:b/>
        </w:rPr>
        <w:t xml:space="preserve">Tulos</w:t>
      </w:r>
    </w:p>
    <w:p>
      <w:r>
        <w:t xml:space="preserve">Miten Jack loukkaantui?</w:t>
      </w:r>
    </w:p>
    <w:p>
      <w:r>
        <w:rPr>
          <w:b/>
        </w:rPr>
        <w:t xml:space="preserve">Tulos</w:t>
      </w:r>
    </w:p>
    <w:p>
      <w:r>
        <w:t xml:space="preserve">Kuka yrittää saada Mbangon väen ansaan?</w:t>
      </w:r>
    </w:p>
    <w:p>
      <w:r>
        <w:rPr>
          <w:b/>
        </w:rPr>
        <w:t xml:space="preserve">Tulos</w:t>
      </w:r>
    </w:p>
    <w:p>
      <w:r>
        <w:t xml:space="preserve">Kenen kanssa Makarooroo lopulta yhdistyy ennen metsästäjien lähtöä?</w:t>
      </w:r>
    </w:p>
    <w:p>
      <w:r>
        <w:rPr>
          <w:b/>
        </w:rPr>
        <w:t xml:space="preserve">Esimerkki 3.560</w:t>
      </w:r>
    </w:p>
    <w:p>
      <w:r>
        <w:t xml:space="preserve"> Charlie O'Brien, pienen kiertävän sirkuksen omistaja, kohtaa vanhuksen, Jacob Jankowskin, joka on erossa hoitokotiryhmästään. He aloittavat keskustelun, ja Jacob paljastaa tehneensä uran sirkusalalla ja olleensa läsnä yhdessä kaikkien aikojen pahamaineisimmista sirkuskatastrofeista, Hartfordin sirkuksen tulipalossa vuonna 1944 ja Hagenbeck-Wallace-sirkuksen onnettomuudessa.Jankowski kertoo O'Brienille tarinansa, joka alkaa vuodesta 1931, jolloin hän oli 23-vuotias eläinlääketieteen opiskelija Cornellissa. Loppukokeessa hän saa tietää, että hänen vanhempansa kuolivat auto-onnettomuudessa. Hänen isänsä on jättänyt jälkeensä valtavat velat, ja pankki oli ulosmittaamassa Jacobin kotia. Koska hän tuntee, ettei ole mitään järkeä palata kouluun, eikä hänellä ole kotia, jonne mennä, hän hyppää ohikulkevaan junaan, jossa hän tapaa miehen nimeltä Camel.Jacobille selviää, että hän hyppäsi Benzini Bros. sirkusjunaan. Hän näkee kauniin naisen, Marlena Rosenbluthin, ja tapaa Augustin, sirkuksen sirkusjohtajan, eläinten pääkouluttajan ja Marlenan aviomiehen. Jacob paljastaa opiskelleensa eläinlääketiedettä, ja August palkkaa Jacobin eläinlääkäriksi sirkuksen eläimille sen jälkeen, kun Jacob kertoo Augustille, että Silverillä on laminiitti. august ohjeistaa Jacobia korjaamaan Silverin ja pitämään sen esiintymässä mahdollisimman pitkään. Jacob ei kuitenkaan kestä nähdä Silverin kärsimystä ja päättää lopettaa Silverin. August on raivoissaan Jacobin päätöksestä lopettaa Silver vastoin määräyksiä. Osoittaakseen Jacobille, kuka on pomo, hän uhkaa heittää hänet liikkuvasta junasta ja sanoo, että eläimen kärsimys ei ole mitään verrattuna ihmisen kärsimykseen ja että Jacobin on täytettävä kaikki Augustin tulevat määräykset, jos hän haluaa säilyttää työpaikkansa.August hankkii lopulta norsu Rosien Silverin tilalle. Hän kutsuu Jacobin autoonsa illalliselle ja cocktaileille hänen ja Marlenan kanssa. Jacob katsoo, kuinka aviopari flirttailee ja tanssii hänen edessään, mutta käy selväksi, että heidän suhteensa on monimutkainen, koska August on omistushaluinen, mustasukkainen ja karkea Marlenaa kohtaan.Seuraavien viikkojen aikana August turhautuu, kun Rosie-norsua tuntuu olevan mahdotonta kouluttaa. August on julma Rosiea kohtaan ja hakkaa sitä, kun se ei noudata käskyjä. Sen jälkeen, kun August antoi Rosielle selkäsaunan, kun se pakeni tapahtumasta paettuaan ja pudotettuaan Marlenan, Jacob tajuaa, että norsu ymmärtää vain puolalaisia käskyjä. Sen jälkeen Rosie esiintyy upeasti, ja sirkus nauttii lyhyestä menestyksestä. Työskennellessään yhdessä Rosien kouluttamiseksi Jacob ja Marlena rakastuvat. Kun August saa tietää tästä, hän pilkkaa heitä julmasti. Marlena saa selville, että August aikoo heittää Jacobin junasta, ja he pakenevat yhdessä ja piiloutuvat paikalliseen hotelliin. Pian heidän suhteensa päätyttyä Augustin kätyrit hyökkäävät heidän kimppuunsa, raahaavat Marlenan pois ja pahoinpitelevät Jacobin. Jacob palaa sirkukseen etsimään Marlenaa. Marlena kertoo Jacobille, että hänen ystävänsä Walter ja Camel heitettiin junasta ja tapettiin. Useat sirkuksen työntekijät ovat kyllästyneet Augustin murhanhimoiseen julmuuteen ja kostaa avaamalla kaikkien eläinten häkit, kun huipputeltta on täynnä yleisöä, joka nauttii Marlenan ja Rosien esityksestä. Jacob yrittää löytää Marlenan kaaoksen keskeltä, ja August hyökkää hänen kimppuunsa. Kun Marlena yrittää estää Augustia lyömästä Jacobia, August kääntää raivonsa häntä vastaan ja kuristaa hänet, samalla kun yksi Augustin kätyreistä lyö Jacobia. Kaksi sirkustyöläistä pelastaa Jacobin, ja hän näkee, kuinka Rosie lyö Augustia metallipiikillä takaraivoon, jolloin tämä kuolee.Hän palasi Cornelliin ja suoritti tutkintonsa loppuun. Hän ja Marlena ottivat useita hevosia ja Rosien ja saivat töitä Ringling Bros. and Barnum &amp; Bailey -sirkuksesta, jossa Marlena työskenteli eläinlääkärinä ja Rosie jatkoi esiintymistä eläinten kanssa. He menivät naimisiin, saivat viisi lasta ja pitivät Rosieta tämän kuolemaan asti monta vuotta myöhemmin. Mies otti vastaan työpaikan eläinlääkärinä Albanyn eläintarhassa, ja Marlena kuoli rauhallisesti sängyssään vanhalla iällä. Hän suostuttelee O'Brienin palkkaamaan hänet lippukassalle.</w:t>
      </w:r>
    </w:p>
    <w:p>
      <w:r>
        <w:rPr>
          <w:b/>
        </w:rPr>
        <w:t xml:space="preserve">Tulos</w:t>
      </w:r>
    </w:p>
    <w:p>
      <w:r>
        <w:t xml:space="preserve">Kuka on pienen kiertävän sirkuksen omistaja?</w:t>
      </w:r>
    </w:p>
    <w:p>
      <w:r>
        <w:rPr>
          <w:b/>
        </w:rPr>
        <w:t xml:space="preserve">Tulos</w:t>
      </w:r>
    </w:p>
    <w:p>
      <w:r>
        <w:t xml:space="preserve">Kuka oli rengasmestari?</w:t>
      </w:r>
    </w:p>
    <w:p>
      <w:r>
        <w:rPr>
          <w:b/>
        </w:rPr>
        <w:t xml:space="preserve">Tulos</w:t>
      </w:r>
    </w:p>
    <w:p>
      <w:r>
        <w:t xml:space="preserve">Miten August kuoli?</w:t>
      </w:r>
    </w:p>
    <w:p>
      <w:r>
        <w:rPr>
          <w:b/>
        </w:rPr>
        <w:t xml:space="preserve">Tulos</w:t>
      </w:r>
    </w:p>
    <w:p>
      <w:r>
        <w:t xml:space="preserve">Mitä Marlenan ja Jacobin välillä tapahtuu sen jälkeen, kun Rosie on tappanut Augustin?</w:t>
      </w:r>
    </w:p>
    <w:p>
      <w:r>
        <w:rPr>
          <w:b/>
        </w:rPr>
        <w:t xml:space="preserve">Tulos</w:t>
      </w:r>
    </w:p>
    <w:p>
      <w:r>
        <w:t xml:space="preserve">Minä vuonna Jankowskin tarina alkaa?</w:t>
      </w:r>
    </w:p>
    <w:p>
      <w:r>
        <w:rPr>
          <w:b/>
        </w:rPr>
        <w:t xml:space="preserve">Tulos</w:t>
      </w:r>
    </w:p>
    <w:p>
      <w:r>
        <w:t xml:space="preserve">Mikä on ainoa kieli, jota norsu ymmärtää?</w:t>
      </w:r>
    </w:p>
    <w:p>
      <w:r>
        <w:rPr>
          <w:b/>
        </w:rPr>
        <w:t xml:space="preserve">Tulos</w:t>
      </w:r>
    </w:p>
    <w:p>
      <w:r>
        <w:t xml:space="preserve">Kuka oli Rosie?</w:t>
      </w:r>
    </w:p>
    <w:p>
      <w:r>
        <w:rPr>
          <w:b/>
        </w:rPr>
        <w:t xml:space="preserve">Tulos</w:t>
      </w:r>
    </w:p>
    <w:p>
      <w:r>
        <w:t xml:space="preserve">Miksi August palkkasi Jacobin?</w:t>
      </w:r>
    </w:p>
    <w:p>
      <w:r>
        <w:rPr>
          <w:b/>
        </w:rPr>
        <w:t xml:space="preserve">Tulos</w:t>
      </w:r>
    </w:p>
    <w:p>
      <w:r>
        <w:t xml:space="preserve">Missä yliopistossa Jankowski opiskeli?</w:t>
      </w:r>
    </w:p>
    <w:p>
      <w:r>
        <w:rPr>
          <w:b/>
        </w:rPr>
        <w:t xml:space="preserve">Tulos</w:t>
      </w:r>
    </w:p>
    <w:p>
      <w:r>
        <w:t xml:space="preserve">Kuka on päähenkilö?</w:t>
      </w:r>
    </w:p>
    <w:p>
      <w:r>
        <w:rPr>
          <w:b/>
        </w:rPr>
        <w:t xml:space="preserve">Tulos</w:t>
      </w:r>
    </w:p>
    <w:p>
      <w:r>
        <w:t xml:space="preserve">Kenet Jaakob tapasi hypättyään ohi kulkevaan junaan?</w:t>
      </w:r>
    </w:p>
    <w:p>
      <w:r>
        <w:rPr>
          <w:b/>
        </w:rPr>
        <w:t xml:space="preserve">Tulos</w:t>
      </w:r>
    </w:p>
    <w:p>
      <w:r>
        <w:t xml:space="preserve">Kuinka vanha Jankowski oli O'Brienin kertomuksen alussa?</w:t>
      </w:r>
    </w:p>
    <w:p>
      <w:r>
        <w:rPr>
          <w:b/>
        </w:rPr>
        <w:t xml:space="preserve">Tulos</w:t>
      </w:r>
    </w:p>
    <w:p>
      <w:r>
        <w:t xml:space="preserve">Miksi Jacob lopetti koulunkäynnin vanhempiensa kuoleman jälkeen?</w:t>
      </w:r>
    </w:p>
    <w:p>
      <w:r>
        <w:rPr>
          <w:b/>
        </w:rPr>
        <w:t xml:space="preserve">Tulos</w:t>
      </w:r>
    </w:p>
    <w:p>
      <w:r>
        <w:t xml:space="preserve">Mitä Jaakob teki vastoin Augustin toiveita Silverin hoidon suhteen?</w:t>
      </w:r>
    </w:p>
    <w:p>
      <w:r>
        <w:rPr>
          <w:b/>
        </w:rPr>
        <w:t xml:space="preserve">Tulos</w:t>
      </w:r>
    </w:p>
    <w:p>
      <w:r>
        <w:t xml:space="preserve">Minkä tehtäviin Jaakob palkattiin sirkukseen?</w:t>
      </w:r>
    </w:p>
    <w:p>
      <w:r>
        <w:rPr>
          <w:b/>
        </w:rPr>
        <w:t xml:space="preserve">Tulos</w:t>
      </w:r>
    </w:p>
    <w:p>
      <w:r>
        <w:t xml:space="preserve">Mitä päähenkilö opiskeli Cornellissa vuonna 1931?</w:t>
      </w:r>
    </w:p>
    <w:p>
      <w:r>
        <w:rPr>
          <w:b/>
        </w:rPr>
        <w:t xml:space="preserve">Tulos</w:t>
      </w:r>
    </w:p>
    <w:p>
      <w:r>
        <w:t xml:space="preserve">Mihin junaan Jaakob hyppäsi?</w:t>
      </w:r>
    </w:p>
    <w:p>
      <w:r>
        <w:rPr>
          <w:b/>
        </w:rPr>
        <w:t xml:space="preserve">Tulos</w:t>
      </w:r>
    </w:p>
    <w:p>
      <w:r>
        <w:t xml:space="preserve">Mikä oli Augustin vaimon nimi?</w:t>
      </w:r>
    </w:p>
    <w:p>
      <w:r>
        <w:rPr>
          <w:b/>
        </w:rPr>
        <w:t xml:space="preserve">Tulos</w:t>
      </w:r>
    </w:p>
    <w:p>
      <w:r>
        <w:t xml:space="preserve">Miksi Rosie ei pystynyt noudattamaan koulutuskomentoja?</w:t>
      </w:r>
    </w:p>
    <w:p>
      <w:r>
        <w:rPr>
          <w:b/>
        </w:rPr>
        <w:t xml:space="preserve">Tulos</w:t>
      </w:r>
    </w:p>
    <w:p>
      <w:r>
        <w:t xml:space="preserve">Miksi August ei pysty kouluttamaan Rosie-norsua?</w:t>
      </w:r>
    </w:p>
    <w:p>
      <w:r>
        <w:rPr>
          <w:b/>
        </w:rPr>
        <w:t xml:space="preserve">Tulos</w:t>
      </w:r>
    </w:p>
    <w:p>
      <w:r>
        <w:t xml:space="preserve">Mitä Jacob Jankowskin vanhemmille tapahtui hänen loppukokeessaan?</w:t>
      </w:r>
    </w:p>
    <w:p>
      <w:r>
        <w:rPr>
          <w:b/>
        </w:rPr>
        <w:t xml:space="preserve">Tulos</w:t>
      </w:r>
    </w:p>
    <w:p>
      <w:r>
        <w:t xml:space="preserve">Miksi August teki väkivaltaa Jaakobia kohtaan?</w:t>
      </w:r>
    </w:p>
    <w:p>
      <w:r>
        <w:rPr>
          <w:b/>
        </w:rPr>
        <w:t xml:space="preserve">Tulos</w:t>
      </w:r>
    </w:p>
    <w:p>
      <w:r>
        <w:t xml:space="preserve">Mitä sirkuksen työntekijät tekevät vastauksena Augustin julmuuteen? </w:t>
      </w:r>
    </w:p>
    <w:p>
      <w:r>
        <w:rPr>
          <w:b/>
        </w:rPr>
        <w:t xml:space="preserve">Tulos</w:t>
      </w:r>
    </w:p>
    <w:p>
      <w:r>
        <w:t xml:space="preserve">Kuka tappaa Augustin lyömällä häntä päähän metallipiikillä?</w:t>
      </w:r>
    </w:p>
    <w:p>
      <w:r>
        <w:rPr>
          <w:b/>
        </w:rPr>
        <w:t xml:space="preserve">Tulos</w:t>
      </w:r>
    </w:p>
    <w:p>
      <w:r>
        <w:t xml:space="preserve">Missä Jacob kävi eläinlääkärikoulun?</w:t>
      </w:r>
    </w:p>
    <w:p>
      <w:r>
        <w:rPr>
          <w:b/>
        </w:rPr>
        <w:t xml:space="preserve">Tulos</w:t>
      </w:r>
    </w:p>
    <w:p>
      <w:r>
        <w:t xml:space="preserve">Mikä on hoitokodistaan erotetun vanhuksen nimi?</w:t>
      </w:r>
    </w:p>
    <w:p>
      <w:r>
        <w:rPr>
          <w:b/>
        </w:rPr>
        <w:t xml:space="preserve">Tulos</w:t>
      </w:r>
    </w:p>
    <w:p>
      <w:r>
        <w:t xml:space="preserve">Mitä työtä Jankowski teki Ringling Bros:n kanssa?</w:t>
      </w:r>
    </w:p>
    <w:p>
      <w:r>
        <w:rPr>
          <w:b/>
        </w:rPr>
        <w:t xml:space="preserve">Tulos</w:t>
      </w:r>
    </w:p>
    <w:p>
      <w:r>
        <w:t xml:space="preserve">Miten Jankowskin vanhemmat kuolivat?</w:t>
      </w:r>
    </w:p>
    <w:p>
      <w:r>
        <w:rPr>
          <w:b/>
        </w:rPr>
        <w:t xml:space="preserve">Tulos</w:t>
      </w:r>
    </w:p>
    <w:p>
      <w:r>
        <w:t xml:space="preserve">Mikä sai Jacobin hyppäämään junaan?</w:t>
      </w:r>
    </w:p>
    <w:p>
      <w:r>
        <w:rPr>
          <w:b/>
        </w:rPr>
        <w:t xml:space="preserve">Esimerkki 3.561</w:t>
      </w:r>
    </w:p>
    <w:p>
      <w:r>
        <w:t xml:space="preserve"> Jane-tädin sisarentyttäret ja John-setä jatkaa kolmen serkun, Patsy Doylen, Beth De Grafin ja Louise Merrickin sekä heidän perheensä tarinaa; kirjan juoni alkaa kolme päivää Louisen ja hänen sulhasensa Arthur Weldonin häiden jälkeen, tapahtuman, joka päätti sarjan viidennen kirjan, Jane-tädin sisarentyttäret seurapiireissä. Kuudes romaani alkaa kaavan mukaan siten, että serkkujen John-setä saa inspiraation uuteen seikkailuun: tässä tapauksessa perhe pakenee kylmää New Yorkin talvea tekemällä matkan Etelä-Kaliforniaan, "auringonpaisteen ja ruusujen maahan". Koska Louise on häämatkalla, hän jää käytännössä tarinan ulkopuolelle; hänen paikkansa ottaa majuri Doyle, Patsyn isä, kun majuri ensimmäistä kertaa seuraa nuoria heidän seikkailuissaan. (Majuri on helpottunut siitä, että John-setä on asettanut mielikuvituksensa pelkästään Kaliforniaan eikä "Timbuktuun tai Jukataniin... Etiopiaan tai Hindustaniin.....") Neljä matkustajaa (Mumblesin, Patsyn uuden koiranpennun, saattelemana) saapuvat junalla Denveriin; matkan varrella he tapaavat viehättävän teinitytön (14- tai 15-vuotias) nimeltä Myrtle Dean. Myrtle on köyhä orpo; hän on loukkaantunut auto-onnettomuudessa, joka on estänyt hänen kävelykykynsä. Hän oli asunut Chicagossa tätinsä luona ja ansaitsi elantonsa ompelemalla. Nyt Myrtle on kuitenkin saanut myötätuntoiselta tädiltään länteen etsimään kadonnutta Anson Jones -nimistä setäänsä, vaikka kumpikaan naisista ei tiedä, onko setä yhä Leadvillessä, Coloradossa, joka on hänen viimeinen tunnettu osoitteensa, tai pystyykö hän huolehtimaan tytöstä, jos tämä löytää hänet. Patsy ja Beth ovat järkyttyneitä tytön tilanteesta; heille on selvää, että täti on hylännyt Myrtlen omien riittämättömien voimavarojensa varaan. John-setä lähettää sähkeen eteenpäin ja saa selville, että salaperäinen setä on lähtenyt Leadvillestä tuntemattomiin paikkoihin. Patsy ja Beth adoptoivat Myrtlen "prot g" -nimiseksi ja ottavat hänet mukaansa matkalleen. He ostavat hänelle uudet vaatteet, ja hän jakaa heidän hotellinsa, ateriansa ja seikkailunsa. (Baum ei voi vastustaa satunäkökulmaa, ja "Edith Van Dyne" mainostaa Ozin kirjoja.) Heidän on vaikea vastustaa satunäkökulmaa, ja "Edith Van Dyne" mainostaa Ozin kirjoja: Myrtle on "hämmästynyt ja kauhistunut uusien vaatteidensa loistokkuudesta ja tuskin saattoi uskoa onneaan. Se tuntui hänestä sadulta, ja hän kuvitteli olevansa Tuhkimo, jolla oli kaksi kummitätiä, jotka olivat nuoria ja kauniita tyttöjä, joilla oli Fortunatusin kukkaro ja Glinda Hyvän anteliaisuus.") John-setä ostaa suuren, seitsemänpaikkaisen matkailuauton ja varustaa sen retkeilyä ja maastomatkoja varten. Hän palkkaa myös autonkuljettajan, puoliksi intiaani Qu b cois nimeltä Wampus. Autonkuljettaja tarjoaa osan tarinan koomisesta helpotuksesta, vaikka hänet esitellään myös erittäin pätevänä, rohkeana ja periaatteellisena, "rohkeana ja uskollisena miehenä". (Baum käyttää toista koomista autonkuljettajaa sarjan viimeisessä kirjassa, Jane-tädin sisarentyttäret Punaisessa ristissä.) Seurue lähtee autolla Albuquerquesta; he vierailevat Grand Canyonilla sekä Navaho- ja Hopi-vyöhykkeillä. He todistavat Hopien käärmetanssin esitystä. Länsi-Arizonassa heidät pysäyttää mellakoiva joukko cowboyja, jotka eivät päästä heitä ohi, ennen kuin tytöt tanssivat heidän kanssaan. Ruma välikohtaus kasvaa, ja matkalaisten on aluksi pakko suostua siihen, mutta Patsy ja Beth, jotka ovat tyypillisesti nokkelia ja kekseliäitä, kehittävät suunnitelman vastustajiensa voittamiseksi ja pakenemiseksi. ryhmä saapuu Kaliforniaan, jossa he eivät ole yhtään huonommassa kunnossa; he ovat ilahtuneita tapahtumapaikan vaihtumisesta. He valitsevat päämajakseen San Diegossa sijaitsevan Hotel del Coronadon. (Tämäkin on Baumille omaelämäkerrallinen kirjoitus; hän yöpyi Coronadossa säännöllisesti Kalifornian matkoillaan.) Myrtle Dean on osoittautunut ihastuttavaksi ja palkitsevaksi kumppaniksi; hänen terveytensä on jo osoittanut merkkejä kohentumisesta paremman ruokavalion, vähäisemmän ahdistuksen ja uusien ystävyyssuhteiden tuoman lämmön myötä. myrtle on kuitenkin joutunut erinäisten kummallisten tapahtumien keskipisteeksi. Grand Canyonissa matkalaiset näkivät alakuloisen näköisen miehen seisovan aivan kanjonin reunalla; Myrtle pelkäsi, että mies aikoi hypätä, ja huusi hänelle, ja mies kääntyi pois reunalta. San Diegossa he näkevät jälleen kerran oudon miehen, joka seisoo jyrkänteellä meren yllä; Myrtle pelkää jälleen kerran hänen tekevän itsemurhan ja huutaa hänelle. Mies osoittautuu majoittuvan Coronadossa; hänen nimensä on C. B. Jones. Myrtle tapaa miehen kolmannen kerran ja ottaa häneltä pois revolverin, jota hän on hautonut huoneessaan. kolmen tapauksen jälkeen mies kiintyy emotionaalisesti Myrtleen, ellei ole jopa fiksoitunut häneen. John-sedän tiedustelut paljastavat, että mies, Collanson Jones, on se "Anson" Jones, joka on Myrtlen kadonnut setä. Molemmat ovat onnellisia tästä hajonneen perheensä jälleenyhdistymisestä, ja Jonesin syvä melankolia helpottuu (Myrtlen pois lähettänyt paha täti oli kertonut hänelle tytön kuolleen). Ja koska Jones on tehnyt omaisuuden kaivostoiminnalla, Myrtlen taloudellinen tulevaisuus on turvattu.</w:t>
      </w:r>
    </w:p>
    <w:p>
      <w:r>
        <w:rPr>
          <w:b/>
        </w:rPr>
        <w:t xml:space="preserve">Tulos</w:t>
      </w:r>
    </w:p>
    <w:p>
      <w:r>
        <w:t xml:space="preserve">Kuka on Mummble's?</w:t>
      </w:r>
    </w:p>
    <w:p>
      <w:r>
        <w:rPr>
          <w:b/>
        </w:rPr>
        <w:t xml:space="preserve">Tulos</w:t>
      </w:r>
    </w:p>
    <w:p>
      <w:r>
        <w:t xml:space="preserve">Missä Ansonin veljentytär pelasti miehen toisen kerran?</w:t>
      </w:r>
    </w:p>
    <w:p>
      <w:r>
        <w:rPr>
          <w:b/>
        </w:rPr>
        <w:t xml:space="preserve">Tulos</w:t>
      </w:r>
    </w:p>
    <w:p>
      <w:r>
        <w:t xml:space="preserve">Miten myrtti loukkaantui?</w:t>
      </w:r>
    </w:p>
    <w:p>
      <w:r>
        <w:rPr>
          <w:b/>
        </w:rPr>
        <w:t xml:space="preserve">Tulos</w:t>
      </w:r>
    </w:p>
    <w:p>
      <w:r>
        <w:t xml:space="preserve">Mikä oli sen koiranpennun nimi, joka kulki neljän matkustajan mukana?</w:t>
      </w:r>
    </w:p>
    <w:p>
      <w:r>
        <w:rPr>
          <w:b/>
        </w:rPr>
        <w:t xml:space="preserve">Tulos</w:t>
      </w:r>
    </w:p>
    <w:p>
      <w:r>
        <w:t xml:space="preserve">Minne perhe menee pakenemaan talvea?</w:t>
      </w:r>
    </w:p>
    <w:p>
      <w:r>
        <w:rPr>
          <w:b/>
        </w:rPr>
        <w:t xml:space="preserve">Tulos</w:t>
      </w:r>
    </w:p>
    <w:p>
      <w:r>
        <w:t xml:space="preserve">Kenet Louise nai?</w:t>
      </w:r>
    </w:p>
    <w:p>
      <w:r>
        <w:rPr>
          <w:b/>
        </w:rPr>
        <w:t xml:space="preserve">Tulos</w:t>
      </w:r>
    </w:p>
    <w:p>
      <w:r>
        <w:t xml:space="preserve">Ketkä Jane-tädin sisarentyttäristä ovat tarinan alussa juuri naimisissa?</w:t>
      </w:r>
    </w:p>
    <w:p>
      <w:r>
        <w:rPr>
          <w:b/>
        </w:rPr>
        <w:t xml:space="preserve">Tulos</w:t>
      </w:r>
    </w:p>
    <w:p>
      <w:r>
        <w:t xml:space="preserve">Miten Myrtle sai tietää, että hänen setänsä lähti Coloradosta?</w:t>
      </w:r>
    </w:p>
    <w:p>
      <w:r>
        <w:rPr>
          <w:b/>
        </w:rPr>
        <w:t xml:space="preserve">Tulos</w:t>
      </w:r>
    </w:p>
    <w:p>
      <w:r>
        <w:t xml:space="preserve">Kuinka monta ihmistä mahtuu John-sedän ostamaan matkailuautoon?</w:t>
      </w:r>
    </w:p>
    <w:p>
      <w:r>
        <w:rPr>
          <w:b/>
        </w:rPr>
        <w:t xml:space="preserve">Tulos</w:t>
      </w:r>
    </w:p>
    <w:p>
      <w:r>
        <w:t xml:space="preserve">Miten Patsy, Beth ja Louise liittyvät toisiinsa?</w:t>
      </w:r>
    </w:p>
    <w:p>
      <w:r>
        <w:rPr>
          <w:b/>
        </w:rPr>
        <w:t xml:space="preserve">Tulos</w:t>
      </w:r>
    </w:p>
    <w:p>
      <w:r>
        <w:t xml:space="preserve">Missä on Hotel de Coronado?</w:t>
      </w:r>
    </w:p>
    <w:p>
      <w:r>
        <w:rPr>
          <w:b/>
        </w:rPr>
        <w:t xml:space="preserve">Tulos</w:t>
      </w:r>
    </w:p>
    <w:p>
      <w:r>
        <w:t xml:space="preserve">Mistä kaupungista perhe pakenee kylmää talvea?</w:t>
      </w:r>
    </w:p>
    <w:p>
      <w:r>
        <w:rPr>
          <w:b/>
        </w:rPr>
        <w:t xml:space="preserve">Tulos</w:t>
      </w:r>
    </w:p>
    <w:p>
      <w:r>
        <w:t xml:space="preserve">Mikä sai Jonesin haluamaan tappaa itsensä?</w:t>
      </w:r>
    </w:p>
    <w:p>
      <w:r>
        <w:rPr>
          <w:b/>
        </w:rPr>
        <w:t xml:space="preserve">Tulos</w:t>
      </w:r>
    </w:p>
    <w:p>
      <w:r>
        <w:t xml:space="preserve">Minkälaista tanssia puolue todisti Hopi-reservaatissa ollessaan?</w:t>
      </w:r>
    </w:p>
    <w:p>
      <w:r>
        <w:rPr>
          <w:b/>
        </w:rPr>
        <w:t xml:space="preserve">Tulos</w:t>
      </w:r>
    </w:p>
    <w:p>
      <w:r>
        <w:t xml:space="preserve">Mistä Wampum oli kotoisin?</w:t>
      </w:r>
    </w:p>
    <w:p>
      <w:r>
        <w:rPr>
          <w:b/>
        </w:rPr>
        <w:t xml:space="preserve">Tulos</w:t>
      </w:r>
    </w:p>
    <w:p>
      <w:r>
        <w:t xml:space="preserve">Missä Myrtle tapasi setänsä?</w:t>
      </w:r>
    </w:p>
    <w:p>
      <w:r>
        <w:rPr>
          <w:b/>
        </w:rPr>
        <w:t xml:space="preserve">Tulos</w:t>
      </w:r>
    </w:p>
    <w:p>
      <w:r>
        <w:t xml:space="preserve">Miten Jones teki omaisuutensa?</w:t>
      </w:r>
    </w:p>
    <w:p>
      <w:r>
        <w:rPr>
          <w:b/>
        </w:rPr>
        <w:t xml:space="preserve">Tulos</w:t>
      </w:r>
    </w:p>
    <w:p>
      <w:r>
        <w:t xml:space="preserve">Millainen noita Glenda on?</w:t>
      </w:r>
    </w:p>
    <w:p>
      <w:r>
        <w:rPr>
          <w:b/>
        </w:rPr>
        <w:t xml:space="preserve">Tulos</w:t>
      </w:r>
    </w:p>
    <w:p>
      <w:r>
        <w:t xml:space="preserve">Kuka ottaa Arthurin vaimon paikan perheen Kalifornian-matkalla?</w:t>
      </w:r>
    </w:p>
    <w:p>
      <w:r>
        <w:rPr>
          <w:b/>
        </w:rPr>
        <w:t xml:space="preserve">Tulos</w:t>
      </w:r>
    </w:p>
    <w:p>
      <w:r>
        <w:t xml:space="preserve">Missä hotellissa ryhmä majoittui San Diegossa ollessaan?</w:t>
      </w:r>
    </w:p>
    <w:p>
      <w:r>
        <w:rPr>
          <w:b/>
        </w:rPr>
        <w:t xml:space="preserve">Tulos</w:t>
      </w:r>
    </w:p>
    <w:p>
      <w:r>
        <w:t xml:space="preserve">Missä majuri Doyle tapasi Anson Jonesin veljentytön?</w:t>
      </w:r>
    </w:p>
    <w:p>
      <w:r>
        <w:rPr>
          <w:b/>
        </w:rPr>
        <w:t xml:space="preserve">Tulos</w:t>
      </w:r>
    </w:p>
    <w:p>
      <w:r>
        <w:t xml:space="preserve">Mikä on Louisen sukunimi nyt, kun hän on naimisissa?</w:t>
      </w:r>
    </w:p>
    <w:p>
      <w:r>
        <w:rPr>
          <w:b/>
        </w:rPr>
        <w:t xml:space="preserve">Tulos</w:t>
      </w:r>
    </w:p>
    <w:p>
      <w:r>
        <w:t xml:space="preserve">Mikä on Patsyn koiranpennun nimi?</w:t>
      </w:r>
    </w:p>
    <w:p>
      <w:r>
        <w:rPr>
          <w:b/>
        </w:rPr>
        <w:t xml:space="preserve">Tulos</w:t>
      </w:r>
    </w:p>
    <w:p>
      <w:r>
        <w:t xml:space="preserve">Miten Etelä-Kaliforniaa kuvataan?</w:t>
      </w:r>
    </w:p>
    <w:p>
      <w:r>
        <w:rPr>
          <w:b/>
        </w:rPr>
        <w:t xml:space="preserve">Tulos</w:t>
      </w:r>
    </w:p>
    <w:p>
      <w:r>
        <w:t xml:space="preserve">Miksi Patsy ja Beth tanssivat cowboyjen kanssa Arizonassa?</w:t>
      </w:r>
    </w:p>
    <w:p>
      <w:r>
        <w:rPr>
          <w:b/>
        </w:rPr>
        <w:t xml:space="preserve">Tulos</w:t>
      </w:r>
    </w:p>
    <w:p>
      <w:r>
        <w:t xml:space="preserve">Mikä oli puoliksi intiaanikuljettajan nimi?</w:t>
      </w:r>
    </w:p>
    <w:p>
      <w:r>
        <w:rPr>
          <w:b/>
        </w:rPr>
        <w:t xml:space="preserve">Tulos</w:t>
      </w:r>
    </w:p>
    <w:p>
      <w:r>
        <w:t xml:space="preserve">Kuinka vanha Myrtle Dean on?</w:t>
      </w:r>
    </w:p>
    <w:p>
      <w:r>
        <w:rPr>
          <w:b/>
        </w:rPr>
        <w:t xml:space="preserve">Tulos</w:t>
      </w:r>
    </w:p>
    <w:p>
      <w:r>
        <w:t xml:space="preserve">Missä reservaatissa perhe vierailee, kun he todistavat käärmetanssia?</w:t>
      </w:r>
    </w:p>
    <w:p>
      <w:r>
        <w:rPr>
          <w:b/>
        </w:rPr>
        <w:t xml:space="preserve">Esimerkki 3.562</w:t>
      </w:r>
    </w:p>
    <w:p>
      <w:r>
        <w:t xml:space="preserve"> Salaperäinen miljonääri Raffles Haw muuttaa asumaan Tamfieldiin Staffordshireen. Jo ennen hänen saapumistaan ihmiset alkavat juoruilla hänestä. Kun hänen taloaan rakennetaan, ihmiset ihmettelevät työläisten määrää, heidän nopeuttaan ja täydellistä piittaamattomuutta käytetystä rahamäärästä. Kun Haw saapuu, hän tutustuu McIntyren perheeseen, johon kuuluvat Robert, hänen sisarensa Laura ja heidän isänsä. McIntyre vanhempi oli ollut vauras asekauppias, mutta on mennyt konkurssiin ja menettänyt järkensä. Laura on kihloissa Hectorin, kirkkoherra Spurlingin pojan kanssa. Hector on merimies, joka kutsutaan merivoimien palvelukseen romaanin alussa. ottamatta huomioon, että McIntyre vanhempi on ahne kerjäläinen, Haw ryhtyy McIntyren sisarusten ja herra Spurlingin välityksellä lievittämään Tamfieldin asukkaiden kurjuutta. Hän pelastaa monia perheitä ja yrityksiä oikea-aikaisella taloudellisella avustuksellaan. Hänellä on rajattomat varat, koska hän on keksinyt prosessin, jolla lyijy voidaan muuttaa kullaksi. ajan kuluessa hän pettyy, koska hänen hyväntekeväisyystoimintansa ei paranna vastaanottajien tilannetta, vaikka se parantaakin vastaanottajien tilannetta. Sen sijaan, että heistä tulisi parempia kansalaisia, heistä tulee loisia, jotka ovat riippuvaisia miljonäärin almuista. Lannistuneena hän hakee neuvoa kihlatultaan Laura McIntyreltä, ainoalta ihmiseltä, jonka hän olettaa olevan hänelle uskollinen. Lauran tietämättä Laura on hyväksynyt hänen kosintansa päättämättä aiempaa kihlaustaan Hector Spurlingin kanssa. Rafflesin ja Lauran keskustellessa Hector astuu huoneeseen, sillä hänen palveluksensa on päättynyt odotettua aikaisemmin. Kun Raffles saa tietää, että Laura ja Hector ovat yhä kihloissa, hänen sydämensä särkyy. Kaatunut miljonääri lukkiutuu laboratorioonsa, tuhoaa laitteensa ja valtavan omaisuutensa ja löytyy myöhemmin kuolleena. Menetelmä, jolla hän on rakentanut omaisuutensa, ei ole enää palautettavissa.</w:t>
      </w:r>
    </w:p>
    <w:p>
      <w:r>
        <w:rPr>
          <w:b/>
        </w:rPr>
        <w:t xml:space="preserve">Tulos</w:t>
      </w:r>
    </w:p>
    <w:p>
      <w:r>
        <w:t xml:space="preserve">Miksi Rafflesia lannistetaan anteliaisuudesta?</w:t>
      </w:r>
    </w:p>
    <w:p>
      <w:r>
        <w:rPr>
          <w:b/>
        </w:rPr>
        <w:t xml:space="preserve">Tulos</w:t>
      </w:r>
    </w:p>
    <w:p>
      <w:r>
        <w:t xml:space="preserve">Kenen kanssa kirkkoherran poika on tarinassa kihloissa?</w:t>
      </w:r>
    </w:p>
    <w:p>
      <w:r>
        <w:rPr>
          <w:b/>
        </w:rPr>
        <w:t xml:space="preserve">Tulos</w:t>
      </w:r>
    </w:p>
    <w:p>
      <w:r>
        <w:t xml:space="preserve">Miten Haw reagoi siihen, että Laura on yhä kihloissa Hectorin kanssa?</w:t>
      </w:r>
    </w:p>
    <w:p>
      <w:r>
        <w:rPr>
          <w:b/>
        </w:rPr>
        <w:t xml:space="preserve">Tulos</w:t>
      </w:r>
    </w:p>
    <w:p>
      <w:r>
        <w:t xml:space="preserve">Kenen kanssa Hector on kihloissa?</w:t>
      </w:r>
    </w:p>
    <w:p>
      <w:r>
        <w:rPr>
          <w:b/>
        </w:rPr>
        <w:t xml:space="preserve">Tulos</w:t>
      </w:r>
    </w:p>
    <w:p>
      <w:r>
        <w:t xml:space="preserve">Mitä tapahtuu ennen kuin Haw muuttaa Tamfieldiin?</w:t>
      </w:r>
    </w:p>
    <w:p>
      <w:r>
        <w:rPr>
          <w:b/>
        </w:rPr>
        <w:t xml:space="preserve">Tulos</w:t>
      </w:r>
    </w:p>
    <w:p>
      <w:r>
        <w:t xml:space="preserve">Kenen kanssa Haw kihlautuu?</w:t>
      </w:r>
    </w:p>
    <w:p>
      <w:r>
        <w:rPr>
          <w:b/>
        </w:rPr>
        <w:t xml:space="preserve">Tulos</w:t>
      </w:r>
    </w:p>
    <w:p>
      <w:r>
        <w:t xml:space="preserve">Milloin Haw tuhosi laboratorionsa laitteet?</w:t>
      </w:r>
    </w:p>
    <w:p>
      <w:r>
        <w:rPr>
          <w:b/>
        </w:rPr>
        <w:t xml:space="preserve">Tulos</w:t>
      </w:r>
    </w:p>
    <w:p>
      <w:r>
        <w:t xml:space="preserve">Minkä prosessin avulla Haw saa rajattomasti varoja?</w:t>
      </w:r>
    </w:p>
    <w:p>
      <w:r>
        <w:rPr>
          <w:b/>
        </w:rPr>
        <w:t xml:space="preserve">Tulos</w:t>
      </w:r>
    </w:p>
    <w:p>
      <w:r>
        <w:t xml:space="preserve">Mitä Hectorille tapahtuu tarinan alkupuolella?</w:t>
      </w:r>
    </w:p>
    <w:p>
      <w:r>
        <w:rPr>
          <w:b/>
        </w:rPr>
        <w:t xml:space="preserve">Tulos</w:t>
      </w:r>
    </w:p>
    <w:p>
      <w:r>
        <w:t xml:space="preserve">Missä Hector oli tarinan alussa?</w:t>
      </w:r>
    </w:p>
    <w:p>
      <w:r>
        <w:rPr>
          <w:b/>
        </w:rPr>
        <w:t xml:space="preserve">Tulos</w:t>
      </w:r>
    </w:p>
    <w:p>
      <w:r>
        <w:t xml:space="preserve">Mihin paikkaan salaperäinen miljonääri rakentaa talonsa?</w:t>
      </w:r>
    </w:p>
    <w:p>
      <w:r>
        <w:rPr>
          <w:b/>
        </w:rPr>
        <w:t xml:space="preserve">Tulos</w:t>
      </w:r>
    </w:p>
    <w:p>
      <w:r>
        <w:t xml:space="preserve">Mitä tapahtui McIntyre Seniorin yritykselle?</w:t>
      </w:r>
    </w:p>
    <w:p>
      <w:r>
        <w:rPr>
          <w:b/>
        </w:rPr>
        <w:t xml:space="preserve">Tulos</w:t>
      </w:r>
    </w:p>
    <w:p>
      <w:r>
        <w:t xml:space="preserve">Mitä vanhempi McIntyre hävisi?</w:t>
      </w:r>
    </w:p>
    <w:p>
      <w:r>
        <w:rPr>
          <w:b/>
        </w:rPr>
        <w:t xml:space="preserve">Tulos</w:t>
      </w:r>
    </w:p>
    <w:p>
      <w:r>
        <w:t xml:space="preserve">Miten Raffles Hawsta tulee miljonääri?</w:t>
      </w:r>
    </w:p>
    <w:p>
      <w:r>
        <w:rPr>
          <w:b/>
        </w:rPr>
        <w:t xml:space="preserve">Tulos</w:t>
      </w:r>
    </w:p>
    <w:p>
      <w:r>
        <w:t xml:space="preserve">Mitä Haw tekee heti sydäntä särkevän uutisen kuultuaan?</w:t>
      </w:r>
    </w:p>
    <w:p>
      <w:r>
        <w:rPr>
          <w:b/>
        </w:rPr>
        <w:t xml:space="preserve">Tulos</w:t>
      </w:r>
    </w:p>
    <w:p>
      <w:r>
        <w:t xml:space="preserve">Kuinka monta ihmistä on McIntyren perheessä?</w:t>
      </w:r>
    </w:p>
    <w:p>
      <w:r>
        <w:rPr>
          <w:b/>
        </w:rPr>
        <w:t xml:space="preserve">Tulos</w:t>
      </w:r>
    </w:p>
    <w:p>
      <w:r>
        <w:t xml:space="preserve">Mitä tapahtuu, kun Hector palaa merivoimien palveluksesta?</w:t>
      </w:r>
    </w:p>
    <w:p>
      <w:r>
        <w:rPr>
          <w:b/>
        </w:rPr>
        <w:t xml:space="preserve">Tulos</w:t>
      </w:r>
    </w:p>
    <w:p>
      <w:r>
        <w:t xml:space="preserve">Mitä Haw tekee tarinan lopussa?</w:t>
      </w:r>
    </w:p>
    <w:p>
      <w:r>
        <w:rPr>
          <w:b/>
        </w:rPr>
        <w:t xml:space="preserve">Tulos</w:t>
      </w:r>
    </w:p>
    <w:p>
      <w:r>
        <w:t xml:space="preserve">Missä Lauran sulhanen Hector on tarinan alussa?</w:t>
      </w:r>
    </w:p>
    <w:p>
      <w:r>
        <w:rPr>
          <w:b/>
        </w:rPr>
        <w:t xml:space="preserve">Tulos</w:t>
      </w:r>
    </w:p>
    <w:p>
      <w:r>
        <w:t xml:space="preserve">Mikä saa Hawin sydämen särkymään?</w:t>
      </w:r>
    </w:p>
    <w:p>
      <w:r>
        <w:rPr>
          <w:b/>
        </w:rPr>
        <w:t xml:space="preserve">Tulos</w:t>
      </w:r>
    </w:p>
    <w:p>
      <w:r>
        <w:t xml:space="preserve">Mitä Hawille tapahtuu?</w:t>
      </w:r>
    </w:p>
    <w:p>
      <w:r>
        <w:rPr>
          <w:b/>
        </w:rPr>
        <w:t xml:space="preserve">Tulos</w:t>
      </w:r>
    </w:p>
    <w:p>
      <w:r>
        <w:t xml:space="preserve">Mikä aiheuttaa Hawin pettymyksen?</w:t>
      </w:r>
    </w:p>
    <w:p>
      <w:r>
        <w:rPr>
          <w:b/>
        </w:rPr>
        <w:t xml:space="preserve">Tulos</w:t>
      </w:r>
    </w:p>
    <w:p>
      <w:r>
        <w:t xml:space="preserve">Mitä Raffles Haw ajattelee McIntyre Seniorista?</w:t>
      </w:r>
    </w:p>
    <w:p>
      <w:r>
        <w:rPr>
          <w:b/>
        </w:rPr>
        <w:t xml:space="preserve">Tulos</w:t>
      </w:r>
    </w:p>
    <w:p>
      <w:r>
        <w:t xml:space="preserve">Miksi kaupunkilaiset juoruavat Hawista ennen kuin hän saapuu kaupunkiin?</w:t>
      </w:r>
    </w:p>
    <w:p>
      <w:r>
        <w:rPr>
          <w:b/>
        </w:rPr>
        <w:t xml:space="preserve">Tulos</w:t>
      </w:r>
    </w:p>
    <w:p>
      <w:r>
        <w:t xml:space="preserve">Keitä miehiä Laura suostui naimaan?</w:t>
      </w:r>
    </w:p>
    <w:p>
      <w:r>
        <w:rPr>
          <w:b/>
        </w:rPr>
        <w:t xml:space="preserve">Tulos</w:t>
      </w:r>
    </w:p>
    <w:p>
      <w:r>
        <w:t xml:space="preserve">Kenen avulla Haw auttaa kaupungin asukkaita?</w:t>
      </w:r>
    </w:p>
    <w:p>
      <w:r>
        <w:rPr>
          <w:b/>
        </w:rPr>
        <w:t xml:space="preserve">Tulos</w:t>
      </w:r>
    </w:p>
    <w:p>
      <w:r>
        <w:t xml:space="preserve">Mitä Lauran isä myi?</w:t>
      </w:r>
    </w:p>
    <w:p>
      <w:r>
        <w:rPr>
          <w:b/>
        </w:rPr>
        <w:t xml:space="preserve">Tulos</w:t>
      </w:r>
    </w:p>
    <w:p>
      <w:r>
        <w:t xml:space="preserve">Mistä Hawin rahat tulevat tarinan mukaan?</w:t>
      </w:r>
    </w:p>
    <w:p>
      <w:r>
        <w:rPr>
          <w:b/>
        </w:rPr>
        <w:t xml:space="preserve">Tulos</w:t>
      </w:r>
    </w:p>
    <w:p>
      <w:r>
        <w:t xml:space="preserve">Miksi Haw suuttuu kaupungin asukkaille?</w:t>
      </w:r>
    </w:p>
    <w:p>
      <w:r>
        <w:rPr>
          <w:b/>
        </w:rPr>
        <w:t xml:space="preserve">Esimerkki 3.563</w:t>
      </w:r>
    </w:p>
    <w:p>
      <w:r>
        <w:t xml:space="preserve"> Barbara ja Adam Maitland päättävät viettää lomansa sisustamalla idyllisen Connecticutin maalaiskuntansa. Kun he ajavat kotiin kaupunkimatkalta, Barbara väistää koiraa, ja auto syöksyy jokeen. Kotiin palattuaan hän ja Adam huomaavat, että heiltä puuttuu nyt heijastuksia, ja he löytävät äskettäin kuolleiden käsikirjan. Sitten he alkavat epäillä, että he eivät selvinneet auto-onnettomuudesta; Adam yrittää lähteä talosta, mutta joutuu outoon, tuonpuoleiseen maisemaan, joka on hiekan peitossa ja jota asuttavat valtavat hiekkamadot.Talo myydään, ja uudet omistajat, Deetzin perhe, saapuvat New Yorkista. Charles Deetz on entinen kiinteistökehittäjä, hänen toinen vaimonsa Delia on itseoikeutettu kuvanveistäjä ja hänen ensimmäisestä avioliitostaan syntynyt goottityttärensä Lydia on aloitteleva valokuvaaja. Sisustussuunnittelija Othon johdolla Deetzit muuttavat talon mauttomaksi pastellisävyiseksi moderniksi taiteeksi. Maitlandit matkustavat käsikirjan avulla tuonpuoleiseen odotushuoneeseen, jossa on muitakin ahdistuneita sieluja. Siellä he huomaavat, että tuonpuoleinen elämä on järjestetty monimutkaisen byrokratian mukaan, johon kuuluu tositteita ja tapauskohtaisia avustajia. Maitlandien oma asiamies Juno ilmoittaa heille, että heidän on pysyttävä talossa 125 vuotta. Jos he haluavat Deetzit pois talosta, heidän on pelotettava heidät pois. Barbaran ja Adamin yritykset pelotella perhettä osoittautuvat tehottomiksi. vaikka Adam ja Barbara pysyvät näkymättömissä Charlesille ja Delialle, teini-ikäinen Lydia näkee aaveparin ja ystävystyy heidän kanssaan. Vastoin Junon neuvoa Maitlandit ottavat yhteyttä pahantekijä Beetlejuiceen, Junon entiseen apulaiseen ja nykyään freelance-"bio-eksorcistina" toimivaan haamuun, pelotellakseen Deetzit pois. Beetlejuice kuitenkin loukkaa Maitlandeja nopeasti karkealla ja sairaalloisella käytöksellään, ja he harkitsevat uudelleen hänen palkkaamistaan, mutta liian myöhään estääkseen häntä tekemästä tuhoa Deetzesille. Pikkukaupungin viehätysvoima ja yliluonnolliset tapahtumat innostavat Charlesia ehdottamaan pomolleen Maxie Deanille kaupungin muuttamista turistien suosimaksi kohteeksi, mutta Maxie haluaa todisteita aaveista. Hiljattain kuolleiden käsikirjaa käyttäen Otho tekee sen, mitä hän luulee aaveeksi, ja kutsuu tänne Adamin ja Barbaran, mutta he alkavat rappeutua ja kuolla, sillä Otho oli tietämättään suorittanut manauksen. Kauhuissaan Lydia pyytää Beetlejuicea apuun, mutta tämä suostuu auttamaan häntä vain sillä ehdolla, että Lydia menee naimisiin Beetlejuicen kanssa, jolloin Beetlejuice voi vapaasti aiheuttaa kaaosta kuolevaisten maailmassa. Beetlejuice pelastaa Maitlandit ja hävittää Maxien, tämän vaimon ja Othon, ja valmistelee sitten häät kaamean papin edessä. Maitlandit puuttuvat asiaan ennen kuin seremonia on valmis, ja Barbara ratsastaa hiekkamadolla talon läpi nielaistakseen Beetlejuicen.Lopulta Deetzet ja Maitlandit sopivat elävänsä sopusoinnussa talon sisällä. Beetlejuice on sillä välin jumissa tuonpuoleisessa odotushuoneessa; siellä hän suututtaa noitatohtorin, joka kutistaa hänen päänsä. Beetlejuice on kuitenkin pirteä: "Tämä voi olla minulle hyvä näky".</w:t>
      </w:r>
    </w:p>
    <w:p>
      <w:r>
        <w:rPr>
          <w:b/>
        </w:rPr>
        <w:t xml:space="preserve">Tulos</w:t>
      </w:r>
    </w:p>
    <w:p>
      <w:r>
        <w:t xml:space="preserve">Mikä on Lydia Deetzin harrastus?</w:t>
      </w:r>
    </w:p>
    <w:p>
      <w:r>
        <w:rPr>
          <w:b/>
        </w:rPr>
        <w:t xml:space="preserve">Tulos</w:t>
      </w:r>
    </w:p>
    <w:p>
      <w:r>
        <w:t xml:space="preserve">Kuka puuttuu häihin?</w:t>
      </w:r>
    </w:p>
    <w:p>
      <w:r>
        <w:rPr>
          <w:b/>
        </w:rPr>
        <w:t xml:space="preserve">Tulos</w:t>
      </w:r>
    </w:p>
    <w:p>
      <w:r>
        <w:t xml:space="preserve">Mitä Maitlandit saavat selville Tuonelassa?</w:t>
      </w:r>
    </w:p>
    <w:p>
      <w:r>
        <w:rPr>
          <w:b/>
        </w:rPr>
        <w:t xml:space="preserve">Tulos</w:t>
      </w:r>
    </w:p>
    <w:p>
      <w:r>
        <w:t xml:space="preserve">Kuka ostaa Maitlandin maalaistalon?</w:t>
      </w:r>
    </w:p>
    <w:p>
      <w:r>
        <w:rPr>
          <w:b/>
        </w:rPr>
        <w:t xml:space="preserve">Tulos</w:t>
      </w:r>
    </w:p>
    <w:p>
      <w:r>
        <w:t xml:space="preserve">Kenet Adam ja Barbara palkkaavat pelottelemaan Deetzin perheen?</w:t>
      </w:r>
    </w:p>
    <w:p>
      <w:r>
        <w:rPr>
          <w:b/>
        </w:rPr>
        <w:t xml:space="preserve">Tulos</w:t>
      </w:r>
    </w:p>
    <w:p>
      <w:r>
        <w:t xml:space="preserve">Mitä Charles Deetzin toinen vaimo tekee työkseen?</w:t>
      </w:r>
    </w:p>
    <w:p>
      <w:r>
        <w:rPr>
          <w:b/>
        </w:rPr>
        <w:t xml:space="preserve">Tulos</w:t>
      </w:r>
    </w:p>
    <w:p>
      <w:r>
        <w:t xml:space="preserve">Vaikka Maitlandit ovat näkymättömiä, kuka voi nähdä Maitlandit kuolemassa?</w:t>
      </w:r>
    </w:p>
    <w:p>
      <w:r>
        <w:rPr>
          <w:b/>
        </w:rPr>
        <w:t xml:space="preserve">Tulos</w:t>
      </w:r>
    </w:p>
    <w:p>
      <w:r>
        <w:t xml:space="preserve">Missä osavaltiossa Maitlandin perheellä on maalaiskoti?</w:t>
      </w:r>
    </w:p>
    <w:p>
      <w:r>
        <w:rPr>
          <w:b/>
        </w:rPr>
        <w:t xml:space="preserve">Tulos</w:t>
      </w:r>
    </w:p>
    <w:p>
      <w:r>
        <w:t xml:space="preserve">Miten Adam ja Barbara saavat tietää, että he ovat kuolleet?</w:t>
      </w:r>
    </w:p>
    <w:p>
      <w:r>
        <w:rPr>
          <w:b/>
        </w:rPr>
        <w:t xml:space="preserve">Tulos</w:t>
      </w:r>
    </w:p>
    <w:p>
      <w:r>
        <w:t xml:space="preserve">Kuka näkee Maitlandit?</w:t>
      </w:r>
    </w:p>
    <w:p>
      <w:r>
        <w:rPr>
          <w:b/>
        </w:rPr>
        <w:t xml:space="preserve">Tulos</w:t>
      </w:r>
    </w:p>
    <w:p>
      <w:r>
        <w:t xml:space="preserve">Mitä tapahtuu, kun Charles kertoo yliluonnollisista tapahtumista pomolleen Maxinelle?</w:t>
      </w:r>
    </w:p>
    <w:p>
      <w:r>
        <w:rPr>
          <w:b/>
        </w:rPr>
        <w:t xml:space="preserve">Tulos</w:t>
      </w:r>
    </w:p>
    <w:p>
      <w:r>
        <w:t xml:space="preserve">Mitä Beetlejuice haluaa vastineeksi Adamin ja Barbaran pelastamisesta?</w:t>
      </w:r>
    </w:p>
    <w:p>
      <w:r>
        <w:rPr>
          <w:b/>
        </w:rPr>
        <w:t xml:space="preserve">Tulos</w:t>
      </w:r>
    </w:p>
    <w:p>
      <w:r>
        <w:t xml:space="preserve">Missä osavaltiossa tarina tapahtuu?</w:t>
      </w:r>
    </w:p>
    <w:p>
      <w:r>
        <w:rPr>
          <w:b/>
        </w:rPr>
        <w:t xml:space="preserve">Tulos</w:t>
      </w:r>
    </w:p>
    <w:p>
      <w:r>
        <w:t xml:space="preserve">Mitä tapahtui aiheuttaa katoaminen Maitlandin alussainnig tarinan?</w:t>
      </w:r>
    </w:p>
    <w:p>
      <w:r>
        <w:rPr>
          <w:b/>
        </w:rPr>
        <w:t xml:space="preserve">Tulos</w:t>
      </w:r>
    </w:p>
    <w:p>
      <w:r>
        <w:t xml:space="preserve">Mitä Barbara ja Adam huomaavat, kun he vihdoin saapuvat kotiin?</w:t>
      </w:r>
    </w:p>
    <w:p>
      <w:r>
        <w:rPr>
          <w:b/>
        </w:rPr>
        <w:t xml:space="preserve">Tulos</w:t>
      </w:r>
    </w:p>
    <w:p>
      <w:r>
        <w:t xml:space="preserve">Kuka ostaa Maitlandien kodin, kun nämä ovat kuolleet?</w:t>
      </w:r>
    </w:p>
    <w:p>
      <w:r>
        <w:rPr>
          <w:b/>
        </w:rPr>
        <w:t xml:space="preserve">Tulos</w:t>
      </w:r>
    </w:p>
    <w:p>
      <w:r>
        <w:t xml:space="preserve">Ketä Beetlejuice vastustaa odotushuoneessa?</w:t>
      </w:r>
    </w:p>
    <w:p>
      <w:r>
        <w:rPr>
          <w:b/>
        </w:rPr>
        <w:t xml:space="preserve">Tulos</w:t>
      </w:r>
    </w:p>
    <w:p>
      <w:r>
        <w:t xml:space="preserve">Mikä on Kaarlen tyttären nimi?</w:t>
      </w:r>
    </w:p>
    <w:p>
      <w:r>
        <w:rPr>
          <w:b/>
        </w:rPr>
        <w:t xml:space="preserve">Tulos</w:t>
      </w:r>
    </w:p>
    <w:p>
      <w:r>
        <w:t xml:space="preserve">Mitä tapahtuu, kun Otho kutsuu Aatamin ja Barbaran?</w:t>
      </w:r>
    </w:p>
    <w:p>
      <w:r>
        <w:rPr>
          <w:b/>
        </w:rPr>
        <w:t xml:space="preserve">Tulos</w:t>
      </w:r>
    </w:p>
    <w:p>
      <w:r>
        <w:t xml:space="preserve">Mitä tapahtuu Barbaralle ja Adamille kotimatkalla kaupungista?</w:t>
      </w:r>
    </w:p>
    <w:p>
      <w:r>
        <w:rPr>
          <w:b/>
        </w:rPr>
        <w:t xml:space="preserve">Tulos</w:t>
      </w:r>
    </w:p>
    <w:p>
      <w:r>
        <w:t xml:space="preserve">Kuka on Charles Deetzin toinen vaimo?</w:t>
      </w:r>
    </w:p>
    <w:p>
      <w:r>
        <w:rPr>
          <w:b/>
        </w:rPr>
        <w:t xml:space="preserve">Tulos</w:t>
      </w:r>
    </w:p>
    <w:p>
      <w:r>
        <w:t xml:space="preserve">Mikä on Beetlejuicen mielestä hänen oma ammattinsa?</w:t>
      </w:r>
    </w:p>
    <w:p>
      <w:r>
        <w:rPr>
          <w:b/>
        </w:rPr>
        <w:t xml:space="preserve">Tulos</w:t>
      </w:r>
    </w:p>
    <w:p>
      <w:r>
        <w:t xml:space="preserve">Kenet Maitlandit kutsuvat avukseen?</w:t>
      </w:r>
    </w:p>
    <w:p>
      <w:r>
        <w:rPr>
          <w:b/>
        </w:rPr>
        <w:t xml:space="preserve">Tulos</w:t>
      </w:r>
    </w:p>
    <w:p>
      <w:r>
        <w:t xml:space="preserve">Kuka on hahmo, jonka Beetlejuices saa kutistamaan päänsä?</w:t>
      </w:r>
    </w:p>
    <w:p>
      <w:r>
        <w:rPr>
          <w:b/>
        </w:rPr>
        <w:t xml:space="preserve">Tulos</w:t>
      </w:r>
    </w:p>
    <w:p>
      <w:r>
        <w:t xml:space="preserve">Mitä Maitlandit päättävät tehdä lomallaan?</w:t>
      </w:r>
    </w:p>
    <w:p>
      <w:r>
        <w:rPr>
          <w:b/>
        </w:rPr>
        <w:t xml:space="preserve">Tulos</w:t>
      </w:r>
    </w:p>
    <w:p>
      <w:r>
        <w:t xml:space="preserve">Mitä tapahtuu, kun Otho yrittää järjestää istunnon?</w:t>
      </w:r>
    </w:p>
    <w:p>
      <w:r>
        <w:rPr>
          <w:b/>
        </w:rPr>
        <w:t xml:space="preserve">Tulos</w:t>
      </w:r>
    </w:p>
    <w:p>
      <w:r>
        <w:t xml:space="preserve">Mitä Beetlejuicelle lopulta tapahtuu?</w:t>
      </w:r>
    </w:p>
    <w:p>
      <w:r>
        <w:rPr>
          <w:b/>
        </w:rPr>
        <w:t xml:space="preserve">Tulos</w:t>
      </w:r>
    </w:p>
    <w:p>
      <w:r>
        <w:t xml:space="preserve">Mitä mieltä Maitlandit ovat Beetlejuicesta?</w:t>
      </w:r>
    </w:p>
    <w:p>
      <w:r>
        <w:rPr>
          <w:b/>
        </w:rPr>
        <w:t xml:space="preserve">Esimerkki 3.564</w:t>
      </w:r>
    </w:p>
    <w:p>
      <w:r>
        <w:t xml:space="preserve"> The Last Chronicle of Barset kertoo köyhästä mutta oppineesta pappismiehestä, pastori Josiah Crawleysta, joka on Hogglestockin ikuinen kuraattori ja jota syytetään shekin varastamisesta.Romaani on merkittävä siksi, että siinä ei ratkaista juonta, joka jatkui sarjan edellisestä romaanista, The Small House at Allingtonista, ja johon liittyvät Lily Dale ja Johnny Eames. Sen pääjuoni on pastori Crawleyn tyttären Gracen ja majuri Henry Grantlyn, varakkaan arkkidiakoni Grantlyn pojan, seurustelu. Vaikka arkkidiakoni myöntää, että Grace on nainen, hän ei pidä häntä riittävän korkea-arvoisena tai varakkaana leskeksi jääneelle pojalleen; hänen kantaansa vahvistaa pastori herra Crawleyn ilmeinen rikos. Köyhyyden ja vaikeuksien lähes murtama pastori Crawley tuskin tietää itse, onko hän syyllinen vai ei; onneksi mysteeri ratkeaa juuri kun majuri Grantlyn päättäväisyys ja Grace Crawleyn omat ansiot pakottavat arkkidiakonin voittamaan ennakkoluulonsa häntä kohtaan miniänä. Kuten Lucy Robartsin kohdalla Framleyn pappilassa, vastusteleva vanhempi kutsuu lopulta nuoren naisen perheeseen; tämä uusi yhteys innostaa myös dekaania ja arkkidiakonia etsimään Gracen köyhtyneelle isälle uuden, vauraamman viran.Kuoleman tai avioliiton kautta tämä viimeinen osa onnistuu sitomaan useamman kuin yhden langan sarjan alusta. Yksi sivujuoni käsittelee Barchesterin piispan viraalivaimon rouva Proudien kuolemaa ja sitä seurannutta surua ja romahdusta. Rouva Proudie oli Barchesteriin saapuessaan Barchester Towersissa lisännyt The Warden -kirjan nimihenkilön, lempeän herra Hardingin ahdinkoa; hän kuolee rauhallisiin vanhoihin päiviin, ja hänen perheensä ja ne vanhukset, joita hän rakasti ja joista hän huolehti Wardenina, surevat häntä.</w:t>
      </w:r>
    </w:p>
    <w:p>
      <w:r>
        <w:rPr>
          <w:b/>
        </w:rPr>
        <w:t xml:space="preserve">Tulos</w:t>
      </w:r>
    </w:p>
    <w:p>
      <w:r>
        <w:t xml:space="preserve">Mitä dekaani ja arkkidiakoni innostuvat etsimään Gracen isälle?</w:t>
      </w:r>
    </w:p>
    <w:p>
      <w:r>
        <w:rPr>
          <w:b/>
        </w:rPr>
        <w:t xml:space="preserve">Tulos</w:t>
      </w:r>
    </w:p>
    <w:p>
      <w:r>
        <w:t xml:space="preserve">Kuka on johtaja?</w:t>
      </w:r>
    </w:p>
    <w:p>
      <w:r>
        <w:rPr>
          <w:b/>
        </w:rPr>
        <w:t xml:space="preserve">Tulos</w:t>
      </w:r>
    </w:p>
    <w:p>
      <w:r>
        <w:t xml:space="preserve">Kuka oli Grace?</w:t>
      </w:r>
    </w:p>
    <w:p>
      <w:r>
        <w:rPr>
          <w:b/>
        </w:rPr>
        <w:t xml:space="preserve">Tulos</w:t>
      </w:r>
    </w:p>
    <w:p>
      <w:r>
        <w:t xml:space="preserve">Miksi arkkidiakoni Grantly ei halunnut poikansa menevän naimisiin Gracen kanssa?</w:t>
      </w:r>
    </w:p>
    <w:p>
      <w:r>
        <w:rPr>
          <w:b/>
        </w:rPr>
        <w:t xml:space="preserve">Tulos</w:t>
      </w:r>
    </w:p>
    <w:p>
      <w:r>
        <w:t xml:space="preserve">Kenen kanssa majuri Henry Grantly päätyy tarinan lopussa yhteen?</w:t>
      </w:r>
    </w:p>
    <w:p>
      <w:r>
        <w:rPr>
          <w:b/>
        </w:rPr>
        <w:t xml:space="preserve">Tulos</w:t>
      </w:r>
    </w:p>
    <w:p>
      <w:r>
        <w:t xml:space="preserve">Mikä on Crawleyn ammatti?</w:t>
      </w:r>
    </w:p>
    <w:p>
      <w:r>
        <w:rPr>
          <w:b/>
        </w:rPr>
        <w:t xml:space="preserve">Tulos</w:t>
      </w:r>
    </w:p>
    <w:p>
      <w:r>
        <w:t xml:space="preserve">Kuka oli Barchesterin piispan vaimo?</w:t>
      </w:r>
    </w:p>
    <w:p>
      <w:r>
        <w:rPr>
          <w:b/>
        </w:rPr>
        <w:t xml:space="preserve">Tulos</w:t>
      </w:r>
    </w:p>
    <w:p>
      <w:r>
        <w:t xml:space="preserve">Kuka on majuri Henry Grantlyn rakkauden kohde?</w:t>
      </w:r>
    </w:p>
    <w:p>
      <w:r>
        <w:rPr>
          <w:b/>
        </w:rPr>
        <w:t xml:space="preserve">Tulos</w:t>
      </w:r>
    </w:p>
    <w:p>
      <w:r>
        <w:t xml:space="preserve">Kuka ei hyväksy majuri Henry Grantlyn ja Grace Crawleyn suhdetta?</w:t>
      </w:r>
    </w:p>
    <w:p>
      <w:r>
        <w:rPr>
          <w:b/>
        </w:rPr>
        <w:t xml:space="preserve">Tulos</w:t>
      </w:r>
    </w:p>
    <w:p>
      <w:r>
        <w:t xml:space="preserve">Ketä syytettiin shekin varastamisesta?</w:t>
      </w:r>
    </w:p>
    <w:p>
      <w:r>
        <w:rPr>
          <w:b/>
        </w:rPr>
        <w:t xml:space="preserve">Tulos</w:t>
      </w:r>
    </w:p>
    <w:p>
      <w:r>
        <w:t xml:space="preserve">Mihin herra Hardng kuoli?</w:t>
      </w:r>
    </w:p>
    <w:p>
      <w:r>
        <w:rPr>
          <w:b/>
        </w:rPr>
        <w:t xml:space="preserve">Tulos</w:t>
      </w:r>
    </w:p>
    <w:p>
      <w:r>
        <w:t xml:space="preserve">Kuka oli majuri Henry Grantly?</w:t>
      </w:r>
    </w:p>
    <w:p>
      <w:r>
        <w:rPr>
          <w:b/>
        </w:rPr>
        <w:t xml:space="preserve">Tulos</w:t>
      </w:r>
    </w:p>
    <w:p>
      <w:r>
        <w:t xml:space="preserve">Kuka on arkkidiakoni?</w:t>
      </w:r>
    </w:p>
    <w:p>
      <w:r>
        <w:rPr>
          <w:b/>
        </w:rPr>
        <w:t xml:space="preserve">Tulos</w:t>
      </w:r>
    </w:p>
    <w:p>
      <w:r>
        <w:t xml:space="preserve">Miten herra Harding kuoli?</w:t>
      </w:r>
    </w:p>
    <w:p>
      <w:r>
        <w:rPr>
          <w:b/>
        </w:rPr>
        <w:t xml:space="preserve">Tulos</w:t>
      </w:r>
    </w:p>
    <w:p>
      <w:r>
        <w:t xml:space="preserve">Kuka lisäsi Hardingin vaikeuksia?</w:t>
      </w:r>
    </w:p>
    <w:p>
      <w:r>
        <w:rPr>
          <w:b/>
        </w:rPr>
        <w:t xml:space="preserve">Tulos</w:t>
      </w:r>
    </w:p>
    <w:p>
      <w:r>
        <w:t xml:space="preserve">Mitä arkkidiakoni Grantly tekee pastori Crawleylle sen jälkeen, kun heidän lapsensa ovat menneet naimisiin?</w:t>
      </w:r>
    </w:p>
    <w:p>
      <w:r>
        <w:rPr>
          <w:b/>
        </w:rPr>
        <w:t xml:space="preserve">Tulos</w:t>
      </w:r>
    </w:p>
    <w:p>
      <w:r>
        <w:t xml:space="preserve">Kuka on Crawlyn tytär?</w:t>
      </w:r>
    </w:p>
    <w:p>
      <w:r>
        <w:rPr>
          <w:b/>
        </w:rPr>
        <w:t xml:space="preserve">Tulos</w:t>
      </w:r>
    </w:p>
    <w:p>
      <w:r>
        <w:t xml:space="preserve">Kuka oli rouva Proudie?</w:t>
      </w:r>
    </w:p>
    <w:p>
      <w:r>
        <w:rPr>
          <w:b/>
        </w:rPr>
        <w:t xml:space="preserve">Tulos</w:t>
      </w:r>
    </w:p>
    <w:p>
      <w:r>
        <w:t xml:space="preserve">Tämä tarina on jatkoa mille edelliselle tarinalle?</w:t>
      </w:r>
    </w:p>
    <w:p>
      <w:r>
        <w:rPr>
          <w:b/>
        </w:rPr>
        <w:t xml:space="preserve">Tulos</w:t>
      </w:r>
    </w:p>
    <w:p>
      <w:r>
        <w:t xml:space="preserve">Kuka halusi naida Gracen?</w:t>
      </w:r>
    </w:p>
    <w:p>
      <w:r>
        <w:rPr>
          <w:b/>
        </w:rPr>
        <w:t xml:space="preserve">Tulos</w:t>
      </w:r>
    </w:p>
    <w:p>
      <w:r>
        <w:t xml:space="preserve">Mitä dekaani ja arkkidiakoni tekivät Crawleylle?</w:t>
      </w:r>
    </w:p>
    <w:p>
      <w:r>
        <w:rPr>
          <w:b/>
        </w:rPr>
        <w:t xml:space="preserve">Tulos</w:t>
      </w:r>
    </w:p>
    <w:p>
      <w:r>
        <w:t xml:space="preserve">Miksi arkkidiakoni Grantly ei hyväksy Grace Crawleya majuri Henry Grantlyn puolisoksi?</w:t>
      </w:r>
    </w:p>
    <w:p>
      <w:r>
        <w:rPr>
          <w:b/>
        </w:rPr>
        <w:t xml:space="preserve">Tulos</w:t>
      </w:r>
    </w:p>
    <w:p>
      <w:r>
        <w:t xml:space="preserve">Missä pieni talo sijaitsee?</w:t>
      </w:r>
    </w:p>
    <w:p>
      <w:r>
        <w:rPr>
          <w:b/>
        </w:rPr>
        <w:t xml:space="preserve">Tulos</w:t>
      </w:r>
    </w:p>
    <w:p>
      <w:r>
        <w:t xml:space="preserve">Mitä pastori Joseph Crawleyn syytetään varastaneen? </w:t>
      </w:r>
    </w:p>
    <w:p>
      <w:r>
        <w:rPr>
          <w:b/>
        </w:rPr>
        <w:t xml:space="preserve">Tulos</w:t>
      </w:r>
    </w:p>
    <w:p>
      <w:r>
        <w:t xml:space="preserve">Mitä arkkidiakoni teki, kun hän muutti mielensä avioliiton suhteen?</w:t>
      </w:r>
    </w:p>
    <w:p>
      <w:r>
        <w:rPr>
          <w:b/>
        </w:rPr>
        <w:t xml:space="preserve">Tulos</w:t>
      </w:r>
    </w:p>
    <w:p>
      <w:r>
        <w:t xml:space="preserve">Kuka on majuri Henry?</w:t>
      </w:r>
    </w:p>
    <w:p>
      <w:r>
        <w:rPr>
          <w:b/>
        </w:rPr>
        <w:t xml:space="preserve">Tulos</w:t>
      </w:r>
    </w:p>
    <w:p>
      <w:r>
        <w:t xml:space="preserve">Kuka on arkkidiakonin poika?</w:t>
      </w:r>
    </w:p>
    <w:p>
      <w:r>
        <w:rPr>
          <w:b/>
        </w:rPr>
        <w:t xml:space="preserve">Tulos</w:t>
      </w:r>
    </w:p>
    <w:p>
      <w:r>
        <w:t xml:space="preserve">Miksi arkkidiakoni muutti vastalauseensa poikansa naimisiin Gracen kanssa?</w:t>
      </w:r>
    </w:p>
    <w:p>
      <w:r>
        <w:rPr>
          <w:b/>
        </w:rPr>
        <w:t xml:space="preserve">Tulos</w:t>
      </w:r>
    </w:p>
    <w:p>
      <w:r>
        <w:t xml:space="preserve">Kuka on piispan vaimo?</w:t>
      </w:r>
    </w:p>
    <w:p>
      <w:r>
        <w:rPr>
          <w:b/>
        </w:rPr>
        <w:t xml:space="preserve">Esimerkki 3.565</w:t>
      </w:r>
    </w:p>
    <w:p>
      <w:r>
        <w:t xml:space="preserve"> Neljä vuotta sen jälkeen, kun kloonatut dinosaurukset valtasivat Jurassic Parkin Keski-Amerikan Isla Nublarin saarella, nuori tyttö nimeltä Cathy Bowman vaeltelee läheisellä Isla Sornalla perheen lomamatkalla ja selviytyy Compsognathus-parven hyökkäyksestä. Hänen vanhempansa nostavat kanteen genetiikkayhtiö InGeniä vastaan, jota nyt johtaa John Hammondin veljenpoika Peter Ludlow, joka aikoo käyttää Isla Sornaa yhtiön taloudellisten tappioiden korvaamiseen. Matemaatikko tohtori Ian Malcolm tapaa Hammondin tämän kartanossa. Hammond selittää, että Isla Sorna, joka hylättiin vuosia aiemmin hurrikaanin aikana, on paikka, jossa InGen loi dinosauruksensa ennen niiden siirtämistä Jurassic Parkiin Isla Nublarille. Hammond toivoo voivansa pysäyttää InGenin lähettämällä Isla Sornalle ryhmän dokumentoimaan dinosaurukset, jotta saaren yleisö saisi tukea ihmisten sekaantumista vastaan. Kuultuaan, että hänen tyttöystävänsä, paleontologi, tohtori Sarah Harding, kuuluu tiimiin ja on jo saarella, Ian suostuu lähtemään Isla Sornaan, mutta vain noutamaan hänet.Ian tapaa joukkuetoverinsa, Eddie Carrin, laiteasiantuntijan ja insinöörin, ja Nick Van Owenin, videodokumentoijan. Saavuttuaan saarelle he löytävät Sarahin ja saavat selville, että Ianin tytär Kelly oli piiloutunut asuntovaunuun, jota käytetään liikkuvana tukikohtana. Sitten he seuraavat, kun Ludlow'n johtama InGenin palkkasoturien, metsästäjien ja paleontologien ryhmä saapuu paikalle vangitakseen useita dinosauruksia. Samaan aikaan ryhmän johtaja Roland Tembo toivoo saavansa uros-Tyrannosauruksen kiinni houkuttelemalla sen loukkaantuneen poikasen huutoihin. Sinä yönä Ianin tiimi hiipii InGenin leiriin ja saa kuulla, että vangitut dinosaurukset viedään San Diegoon hiljattain ehdotettuun teemapuistoon. Tämä saa Nickin ja Sarahin vapauttamaan häkkiin vangitut dinosaurukset, mikä aiheuttaa tuhoa leirillä.Nick vapauttaa myös pienen T. rexin poikasen ja vie sen vaunuun paikkaamaan sen murtunutta jalkaa. Varmistettuaan Kellyn Eddien kanssa Ian tajuaa, että pikkulapsen vanhemmat etsivät sitä, ja ryntää trailerille. Heti kun Ian saapuu paikalle, vauvan vanhemmat ilmestyvät vaunun molemmin puolin. Vauva vapautetaan aikuisille T. rexeille, jotka hyökkäävät perävaunun kimppuun ja työntävät sen läheisen kallion reunan yli. Eddie saapuu pian paikalle, mutta kun hän yrittää vetää perävaunua takaisin reunan yli maasturilla, aikuiset T. rexit palaavat ja syövät hänet. Perävaunu ja maasturi putoavat molemmat jyrkänteeltä. InGen-tiimi pelastaa Ianin, Sarahin ja Nickin sekä Kellyn. Molempien ryhmien viestintävälineet ja ajoneuvot ovat tuhoutuneet, joten he pyrkivät yhdessä jalkautumaan InGenin vanhalle radioasemalle. seuraavana yönä kaksi aikuista T. rexiä löytää ryhmän leirin. Naaraspuolinen T. rex jahtaa ryhmää vesiputouksen luolaan, kun taas Roland tainnuttaa uroksen. Velociraptorit tappavat suuren osan jäljellä olevasta InGen-ryhmästä paetessaan korkean ruohon savannilla. Nick juoksee InGen-työntekijäkylän viestintäkeskukseen kutsumaan apua. Kun Ian, Sarah ja Kelly saapuvat paikalle, raptorit hyökkäävät heidän kimppuunsa. He väistelevät raptoreita, kunnes helikopteri saapuu ja kuljettaa heidät pois saarelta.Rahtialus kuljettaa uros-T. rexin mantereelle, mutta se syöksyy laituriin sen jälkeen, kun tuntematon olento tappaa miehistön. Vartija avaa lastiruuman ja vapauttaa vahingossa T. rexin, joka pakenee San Diegoon ja riehuu. Ian ja Sarah hakevat lapsen T. rexin InGenin rakennuksesta ja houkuttelevat aikuisen eläimen sen avulla takaisin alukselle. Ludlow yrittää puuttua tilanteeseen, mutta aikuinen T. rex jää lastiruumaan aikuisen T. rexin loukkuun, ja pikkulapsi raatelee häntä. Ennen kuin aikuinen pääsee taas pakenemaan, Sarah tainnuttaa sen, kun Ian sulkee ruuman. T. rexit saatetaan takaisin Isla Sornalle, ja Hammond kertoo, että Yhdysvaltain ja Costa Rican hallitukset ovat sopineet julistavansa saaren luonnonsuojelualueeksi ja vakuuttavat, että "elämä löytää tiensä".</w:t>
      </w:r>
    </w:p>
    <w:p>
      <w:r>
        <w:rPr>
          <w:b/>
        </w:rPr>
        <w:t xml:space="preserve">Tulos</w:t>
      </w:r>
    </w:p>
    <w:p>
      <w:r>
        <w:t xml:space="preserve">Missä InGen oli luonut dinosauruksia ennen kuin se lähetti ne Jurassic Parkiin?</w:t>
      </w:r>
    </w:p>
    <w:p>
      <w:r>
        <w:rPr>
          <w:b/>
        </w:rPr>
        <w:t xml:space="preserve">Tulos</w:t>
      </w:r>
    </w:p>
    <w:p>
      <w:r>
        <w:t xml:space="preserve">Miksi rahtialus syöksyi maahan?</w:t>
      </w:r>
    </w:p>
    <w:p>
      <w:r>
        <w:rPr>
          <w:b/>
        </w:rPr>
        <w:t xml:space="preserve">Tulos</w:t>
      </w:r>
    </w:p>
    <w:p>
      <w:r>
        <w:t xml:space="preserve">Mikä tappaa suurimman osan InGen-tiimistä?</w:t>
      </w:r>
    </w:p>
    <w:p>
      <w:r>
        <w:rPr>
          <w:b/>
        </w:rPr>
        <w:t xml:space="preserve">Tulos</w:t>
      </w:r>
    </w:p>
    <w:p>
      <w:r>
        <w:t xml:space="preserve">Kuka pystyi kutsumaan apua toisena yönä, jolloin palkkasoturit olivat Isla Sornalla?</w:t>
      </w:r>
    </w:p>
    <w:p>
      <w:r>
        <w:rPr>
          <w:b/>
        </w:rPr>
        <w:t xml:space="preserve">Tulos</w:t>
      </w:r>
    </w:p>
    <w:p>
      <w:r>
        <w:t xml:space="preserve">Miksi tohtori Ian Malcolm menee Isla Sornaan?</w:t>
      </w:r>
    </w:p>
    <w:p>
      <w:r>
        <w:rPr>
          <w:b/>
        </w:rPr>
        <w:t xml:space="preserve">Tulos</w:t>
      </w:r>
    </w:p>
    <w:p>
      <w:r>
        <w:t xml:space="preserve">Ketä vastaan Cathy Bowmanin vanhemmat nostivat kanteen?</w:t>
      </w:r>
    </w:p>
    <w:p>
      <w:r>
        <w:rPr>
          <w:b/>
        </w:rPr>
        <w:t xml:space="preserve">Tulos</w:t>
      </w:r>
    </w:p>
    <w:p>
      <w:r>
        <w:t xml:space="preserve">Miksi tohtori Ian Malcolm suostuu lähtemään Isla Sornalle?</w:t>
      </w:r>
    </w:p>
    <w:p>
      <w:r>
        <w:rPr>
          <w:b/>
        </w:rPr>
        <w:t xml:space="preserve">Tulos</w:t>
      </w:r>
    </w:p>
    <w:p>
      <w:r>
        <w:t xml:space="preserve">Minkälaisen yrityksen Cathyn vanhemmat haastoivat oikeuteen?</w:t>
      </w:r>
    </w:p>
    <w:p>
      <w:r>
        <w:rPr>
          <w:b/>
        </w:rPr>
        <w:t xml:space="preserve">Tulos</w:t>
      </w:r>
    </w:p>
    <w:p>
      <w:r>
        <w:t xml:space="preserve">Mitkä maat julistivat Isla Sornan luonnonsuojelualueeksi? </w:t>
      </w:r>
    </w:p>
    <w:p>
      <w:r>
        <w:rPr>
          <w:b/>
        </w:rPr>
        <w:t xml:space="preserve">Tulos</w:t>
      </w:r>
    </w:p>
    <w:p>
      <w:r>
        <w:t xml:space="preserve">Minkä vamman T. rexin poikanen saa?</w:t>
      </w:r>
    </w:p>
    <w:p>
      <w:r>
        <w:rPr>
          <w:b/>
        </w:rPr>
        <w:t xml:space="preserve">Tulos</w:t>
      </w:r>
    </w:p>
    <w:p>
      <w:r>
        <w:t xml:space="preserve">Miksi Peterin setä sanoi, että he lähtivät saarelta, jossa dinosaurukset luotiin?</w:t>
      </w:r>
    </w:p>
    <w:p>
      <w:r>
        <w:rPr>
          <w:b/>
        </w:rPr>
        <w:t xml:space="preserve">Tulos</w:t>
      </w:r>
    </w:p>
    <w:p>
      <w:r>
        <w:t xml:space="preserve">Miten Ian, Sarah ja Kelly lopulta pelastuvat raptoreilta?</w:t>
      </w:r>
    </w:p>
    <w:p>
      <w:r>
        <w:rPr>
          <w:b/>
        </w:rPr>
        <w:t xml:space="preserve">Tulos</w:t>
      </w:r>
    </w:p>
    <w:p>
      <w:r>
        <w:t xml:space="preserve">Miten Roland Tembo aikoo saada uros-Tyrannosauruksen kiinni?</w:t>
      </w:r>
    </w:p>
    <w:p>
      <w:r>
        <w:rPr>
          <w:b/>
        </w:rPr>
        <w:t xml:space="preserve">Tulos</w:t>
      </w:r>
    </w:p>
    <w:p>
      <w:r>
        <w:t xml:space="preserve">Miten tohtori Malcolmin tytär pääsi Isla Sornaan?</w:t>
      </w:r>
    </w:p>
    <w:p>
      <w:r>
        <w:rPr>
          <w:b/>
        </w:rPr>
        <w:t xml:space="preserve">Tulos</w:t>
      </w:r>
    </w:p>
    <w:p>
      <w:r>
        <w:t xml:space="preserve">Milloin tohtori Harding auttoi vapauttamaan InGenin leirillä häkissä olevat dinosaurukset?</w:t>
      </w:r>
    </w:p>
    <w:p>
      <w:r>
        <w:rPr>
          <w:b/>
        </w:rPr>
        <w:t xml:space="preserve">Tulos</w:t>
      </w:r>
    </w:p>
    <w:p>
      <w:r>
        <w:t xml:space="preserve">Missä Compsognathus hyökkäsi Cathy Bowmanin kimppuun?</w:t>
      </w:r>
    </w:p>
    <w:p>
      <w:r>
        <w:rPr>
          <w:b/>
        </w:rPr>
        <w:t xml:space="preserve">Tulos</w:t>
      </w:r>
    </w:p>
    <w:p>
      <w:r>
        <w:t xml:space="preserve">Miten uros T. rex pystyy pakenemaan San Diegoon?</w:t>
      </w:r>
    </w:p>
    <w:p>
      <w:r>
        <w:rPr>
          <w:b/>
        </w:rPr>
        <w:t xml:space="preserve">Tulos</w:t>
      </w:r>
    </w:p>
    <w:p>
      <w:r>
        <w:t xml:space="preserve">Missä kloonatut dinosaurukset valtasivat Jurassic Parkin?</w:t>
      </w:r>
    </w:p>
    <w:p>
      <w:r>
        <w:rPr>
          <w:b/>
        </w:rPr>
        <w:t xml:space="preserve">Tulos</w:t>
      </w:r>
    </w:p>
    <w:p>
      <w:r>
        <w:t xml:space="preserve">Missä dinosaurukset luotiin ennen kuin ne siirrettiin Jurassic Parkiin Isla Nublarille?</w:t>
      </w:r>
    </w:p>
    <w:p>
      <w:r>
        <w:rPr>
          <w:b/>
        </w:rPr>
        <w:t xml:space="preserve">Tulos</w:t>
      </w:r>
    </w:p>
    <w:p>
      <w:r>
        <w:t xml:space="preserve">Kuka joutuu ahmatuksi yrittäessään pelastaa perävaunun putoamiselta jyrkänteeltä?</w:t>
      </w:r>
    </w:p>
    <w:p>
      <w:r>
        <w:rPr>
          <w:b/>
        </w:rPr>
        <w:t xml:space="preserve">Tulos</w:t>
      </w:r>
    </w:p>
    <w:p>
      <w:r>
        <w:t xml:space="preserve">Miten Ian, Sarah ja Kelly pääsevät pois saarelta dinosaurusten kanssa?</w:t>
      </w:r>
    </w:p>
    <w:p>
      <w:r>
        <w:rPr>
          <w:b/>
        </w:rPr>
        <w:t xml:space="preserve">Tulos</w:t>
      </w:r>
    </w:p>
    <w:p>
      <w:r>
        <w:t xml:space="preserve">Mitä Sarah tekee estääkseen T. rexiä karkaamasta uudelleen?</w:t>
      </w:r>
    </w:p>
    <w:p>
      <w:r>
        <w:rPr>
          <w:b/>
        </w:rPr>
        <w:t xml:space="preserve">Tulos</w:t>
      </w:r>
    </w:p>
    <w:p>
      <w:r>
        <w:t xml:space="preserve">Kuka vapauttaa pienen T. rexin ja vie sen vaunuun, jossa sen jalka korjataan?</w:t>
      </w:r>
    </w:p>
    <w:p>
      <w:r>
        <w:rPr>
          <w:b/>
        </w:rPr>
        <w:t xml:space="preserve">Tulos</w:t>
      </w:r>
    </w:p>
    <w:p>
      <w:r>
        <w:t xml:space="preserve">Minkälaiset dinosaurukset hyökkäävät InGen-tiimin jäsenten kimppuun, kun he juoksevat korkean ruohon savannilla?</w:t>
      </w:r>
    </w:p>
    <w:p>
      <w:r>
        <w:rPr>
          <w:b/>
        </w:rPr>
        <w:t xml:space="preserve">Tulos</w:t>
      </w:r>
    </w:p>
    <w:p>
      <w:r>
        <w:t xml:space="preserve">Mitä Cathy Bowman teki Isla Sornalla?</w:t>
      </w:r>
    </w:p>
    <w:p>
      <w:r>
        <w:rPr>
          <w:b/>
        </w:rPr>
        <w:t xml:space="preserve">Tulos</w:t>
      </w:r>
    </w:p>
    <w:p>
      <w:r>
        <w:t xml:space="preserve">Kuka oli InGenin johtaja, kun Bowmanin vanhemmat nostivat kanteen?</w:t>
      </w:r>
    </w:p>
    <w:p>
      <w:r>
        <w:rPr>
          <w:b/>
        </w:rPr>
        <w:t xml:space="preserve">Tulos</w:t>
      </w:r>
    </w:p>
    <w:p>
      <w:r>
        <w:t xml:space="preserve">Mitä Amerikan ja Costa Rican hallitukset päättävät tehdä Isla Sornalle?</w:t>
      </w:r>
    </w:p>
    <w:p>
      <w:r>
        <w:rPr>
          <w:b/>
        </w:rPr>
        <w:t xml:space="preserve">Tulos</w:t>
      </w:r>
    </w:p>
    <w:p>
      <w:r>
        <w:t xml:space="preserve">Minkälainen dinosaurus tappoi Eddien?</w:t>
      </w:r>
    </w:p>
    <w:p>
      <w:r>
        <w:rPr>
          <w:b/>
        </w:rPr>
        <w:t xml:space="preserve">Tulos</w:t>
      </w:r>
    </w:p>
    <w:p>
      <w:r>
        <w:t xml:space="preserve">Miten aikuinen T. rex lopulta pysäytettiin sen jälkeen, kun se oli karannut San Diegossa?</w:t>
      </w:r>
    </w:p>
    <w:p>
      <w:r>
        <w:rPr>
          <w:b/>
        </w:rPr>
        <w:t xml:space="preserve">Tulos</w:t>
      </w:r>
    </w:p>
    <w:p>
      <w:r>
        <w:t xml:space="preserve">Miksi Hammondin kanssa tavannut matemaatikko suostui lähtemään Isla Sornalle?</w:t>
      </w:r>
    </w:p>
    <w:p>
      <w:r>
        <w:rPr>
          <w:b/>
        </w:rPr>
        <w:t xml:space="preserve">Esimerkki 3.566</w:t>
      </w:r>
    </w:p>
    <w:p>
      <w:r>
        <w:t xml:space="preserve"> Ali-nimellä tunnettu parikymppinen työtön isä Alain van Versch saapuu Antibesiin, Etelä-Ranskaan, etsimään työtä elättääkseen nuoren poikansa Samin. Koska hänellä ei ole rahaa, hän majoittuu sisarensa Annan luokse, jolla on jo omat ongelmansa rahan ja tilapäisen työn kanssa.Ali saa töitä portsarina yökerhossa, mutta hänen intohimonsa nyrkkeilyyn palaa edelleen. Tavallisena iltana yökerhossa Ali tapaa St phanien ja saattaa hänet turvallisesti kotiinsa sen jälkeen, kun hän on loukkaantunut klubilla käydyssä tappelussa. Hän työskentelee paikallisessa merituristipuistossa, jossa hän joutuu traagiseen onnettomuuteen erään esityksen aikana ja herää sairaalassa tajutessaan, että hänen jalkansa on amputoitu. Ali tapaa töissä miehen, joka kertoo hänelle potkunyrkkeilyn kiinnityksestä, jolla hän voi tienata rahaa. St phanie, joka on nyt pyörätuolissa, on kuolemanvakavasti masentunut ja soittaa Alille. Ali käy hänen luonaan ja vie hänet rannalle, jossa he uivat. ajan kuluessa Ali ja St phanie viettävät paljon aikaa yhdessä, ja St phanie alkaa tuntea olonsa paremmaksi Alin seurassa. Hän saa tekojalat ja alkaa taas kävellä. St phanie lähtee Alin mukaan hänen kamppailulajitapahtumiinsa ja saa yllätyksekseen kuulla, että hänellä on poika. Avoimen keskustelun jälkeen Ali tarjoutuu harrastamaan seksiä St. Phanien kanssa auttaakseen häntä sopeutumaan uuteen kehoonsa, ja heidän ystävyytensä kehittyy satunnaiseen seksiin. Ali, St phanie ja muutama ystävä vierailevat samassa yökerhossa, jossa Ali oli ennen töissä. Ali menee tanssilattialle ja flirttailee erään tytön kanssa St phanien seuratessa uteliaana. Ali lähtee pois tytön kanssa ja jättää masentuneen St. Phanien muiden ystäviensä kanssa. Seuraavana päivänä St phanie kyselee Alilta heidän parisuhteensa tilasta. Heidän läheisyytensä lisääntyy, ja heidän välilleen muodostuu symbioosi, jossa St phanie hoitaa Alin vedonlyöntiä tämän otteluita varten.Anna saa potkut työstään, kun johtajat huomaavat, että hän on vienyt kotiin vanhentuneita elintarvikkeita. Anna syyttää tästä Alia, sillä Ali oli mukana oudossa keikassa, jossa hän asensi johdon johdolla työtiloihin vakoilukameroita vakoillakseen työntekijöiden toimintaa. Tästä seuraa pattitilanne Alin ja Annan kumppanin välillä, ja Ali lähtee. Sam jää Annan luokse, kun Ali lähtee taistelu-urheilun harjoittelukeskukseen Strasbourgin lähelle (kuten elokuvan aiemmat viittaukset osoittavat ja se, että Annan kumppani jättää Samin kyydistä matkalla toimitukseen Colmariin) ja menettää yhteyden St phanieen. Sam vierailee Aliin laitoksessa yhden päivän ajan syvässä talvessa, ja molempien näytetään leikkivän lumessa ja jäätyneellä järvellä. Jäätyneen järven heikko kohta halkeaa, ja Sam putoaa jään läpi ja menettää nopeasti tajuntansa uppoutuen jäiseen veteen. Ali, joka on hetken aikaa luonnon kutsun häiritsemänä, ei tajua hetkessä, että Samille on sattunut vaarallinen onnettomuus. Kun hän huomaa reiän jäässä ja löytää Samin jäätyneestä järvestä, Ali päästää epätoivoisen iskujen sarjan rikkoakseen pinnan ja saadakseen tajuttoman Samin ulos. Samalla Ali murskaa kätensä. sam selviää hengissä, ja sairaalassa Ali murtuu puhuessaan puhelimessa St phanien kanssa ja tunnustaa rakkautensa tälle. Ali kertoo kertoessaan, kuinka murtuneet luut paranevat normaalisti aiempaa vahvemmin, mutta ei kädet, joihin kipu varmasti palaa. Ali juhlii otteluvoittoa Varsovassa St phanien seuratessa. Sitten hän ottaa Samia kädestä kiinni ja johdattaa tämän ulos hotellin pyöröovesta.</w:t>
      </w:r>
    </w:p>
    <w:p>
      <w:r>
        <w:rPr>
          <w:b/>
        </w:rPr>
        <w:t xml:space="preserve">Tulos</w:t>
      </w:r>
    </w:p>
    <w:p>
      <w:r>
        <w:t xml:space="preserve">Missä Ali ja Stephanie tapasivat ensimmäisen kerran?</w:t>
      </w:r>
    </w:p>
    <w:p>
      <w:r>
        <w:rPr>
          <w:b/>
        </w:rPr>
        <w:t xml:space="preserve">Tulos</w:t>
      </w:r>
    </w:p>
    <w:p>
      <w:r>
        <w:t xml:space="preserve">Missä kaupungissa on harjoituslaitos, jossa Ali käy yöpymässä?</w:t>
      </w:r>
    </w:p>
    <w:p>
      <w:r>
        <w:rPr>
          <w:b/>
        </w:rPr>
        <w:t xml:space="preserve">Tulos</w:t>
      </w:r>
    </w:p>
    <w:p>
      <w:r>
        <w:t xml:space="preserve">Miksi Ali ehdottaa Stephanille, että heidän suhteestaan pitäisi tehdä fyysisesti intiimi?</w:t>
      </w:r>
    </w:p>
    <w:p>
      <w:r>
        <w:rPr>
          <w:b/>
        </w:rPr>
        <w:t xml:space="preserve">Tulos</w:t>
      </w:r>
    </w:p>
    <w:p>
      <w:r>
        <w:t xml:space="preserve">Mikä on Alin todellinen intohimo?</w:t>
      </w:r>
    </w:p>
    <w:p>
      <w:r>
        <w:rPr>
          <w:b/>
        </w:rPr>
        <w:t xml:space="preserve">Tulos</w:t>
      </w:r>
    </w:p>
    <w:p>
      <w:r>
        <w:t xml:space="preserve">Miksi Ali ei heti tajua, että Sam on pudonnut?</w:t>
      </w:r>
    </w:p>
    <w:p>
      <w:r>
        <w:rPr>
          <w:b/>
        </w:rPr>
        <w:t xml:space="preserve">Tulos</w:t>
      </w:r>
    </w:p>
    <w:p>
      <w:r>
        <w:t xml:space="preserve">Miksi Anna saa potkut?</w:t>
      </w:r>
    </w:p>
    <w:p>
      <w:r>
        <w:rPr>
          <w:b/>
        </w:rPr>
        <w:t xml:space="preserve">Tulos</w:t>
      </w:r>
    </w:p>
    <w:p>
      <w:r>
        <w:t xml:space="preserve">Miten Alin käsi on loukkaantunut?</w:t>
      </w:r>
    </w:p>
    <w:p>
      <w:r>
        <w:rPr>
          <w:b/>
        </w:rPr>
        <w:t xml:space="preserve">Tulos</w:t>
      </w:r>
    </w:p>
    <w:p>
      <w:r>
        <w:t xml:space="preserve">Miksi Anna syyttää Alia siitä, että hänet irtisanottiin työstään?</w:t>
      </w:r>
    </w:p>
    <w:p>
      <w:r>
        <w:rPr>
          <w:b/>
        </w:rPr>
        <w:t xml:space="preserve">Tulos</w:t>
      </w:r>
    </w:p>
    <w:p>
      <w:r>
        <w:t xml:space="preserve">Mitä Ali ja Stephanie tekevät toistensa hyväksi symbioottisessa suhteessa?</w:t>
      </w:r>
    </w:p>
    <w:p>
      <w:r>
        <w:rPr>
          <w:b/>
        </w:rPr>
        <w:t xml:space="preserve">Tulos</w:t>
      </w:r>
    </w:p>
    <w:p>
      <w:r>
        <w:t xml:space="preserve">Mitä Alin ja Stephanien suhde kasvaa sisältämään?</w:t>
      </w:r>
    </w:p>
    <w:p>
      <w:r>
        <w:rPr>
          <w:b/>
        </w:rPr>
        <w:t xml:space="preserve">Tulos</w:t>
      </w:r>
    </w:p>
    <w:p>
      <w:r>
        <w:t xml:space="preserve">Kuka on Sam?</w:t>
      </w:r>
    </w:p>
    <w:p>
      <w:r>
        <w:rPr>
          <w:b/>
        </w:rPr>
        <w:t xml:space="preserve">Tulos</w:t>
      </w:r>
    </w:p>
    <w:p>
      <w:r>
        <w:t xml:space="preserve">Minne Ali menee, kun hän menettää yhteyden Stephaniin?</w:t>
      </w:r>
    </w:p>
    <w:p>
      <w:r>
        <w:rPr>
          <w:b/>
        </w:rPr>
        <w:t xml:space="preserve">Tulos</w:t>
      </w:r>
    </w:p>
    <w:p>
      <w:r>
        <w:t xml:space="preserve">Miten Ali mursi kätensä?</w:t>
      </w:r>
    </w:p>
    <w:p>
      <w:r>
        <w:rPr>
          <w:b/>
        </w:rPr>
        <w:t xml:space="preserve">Tulos</w:t>
      </w:r>
    </w:p>
    <w:p>
      <w:r>
        <w:t xml:space="preserve">Minkälainen onnettomuus Samille sattui?</w:t>
      </w:r>
    </w:p>
    <w:p>
      <w:r>
        <w:rPr>
          <w:b/>
        </w:rPr>
        <w:t xml:space="preserve">Tulos</w:t>
      </w:r>
    </w:p>
    <w:p>
      <w:r>
        <w:t xml:space="preserve">Mitä Ali kertoo Stephanille sairaalassa?</w:t>
      </w:r>
    </w:p>
    <w:p>
      <w:r>
        <w:rPr>
          <w:b/>
        </w:rPr>
        <w:t xml:space="preserve">Tulos</w:t>
      </w:r>
    </w:p>
    <w:p>
      <w:r>
        <w:t xml:space="preserve">Milloin Ali menettää yhteyden Stephaniin?</w:t>
      </w:r>
    </w:p>
    <w:p>
      <w:r>
        <w:rPr>
          <w:b/>
        </w:rPr>
        <w:t xml:space="preserve">Tulos</w:t>
      </w:r>
    </w:p>
    <w:p>
      <w:r>
        <w:t xml:space="preserve">Miten Ali ja Stephanie saavat uudelleen yhteyden Samsin onnettomuuden jälkeen?</w:t>
      </w:r>
    </w:p>
    <w:p>
      <w:r>
        <w:rPr>
          <w:b/>
        </w:rPr>
        <w:t xml:space="preserve">Tulos</w:t>
      </w:r>
    </w:p>
    <w:p>
      <w:r>
        <w:t xml:space="preserve">Miten Anna jäi kiinni siitä, että hän varasti ruokaa työnantajaltaan?</w:t>
      </w:r>
    </w:p>
    <w:p>
      <w:r>
        <w:rPr>
          <w:b/>
        </w:rPr>
        <w:t xml:space="preserve">Tulos</w:t>
      </w:r>
    </w:p>
    <w:p>
      <w:r>
        <w:t xml:space="preserve">Miksi Alin sisko Anna saa potkut työstään?</w:t>
      </w:r>
    </w:p>
    <w:p>
      <w:r>
        <w:rPr>
          <w:b/>
        </w:rPr>
        <w:t xml:space="preserve">Tulos</w:t>
      </w:r>
    </w:p>
    <w:p>
      <w:r>
        <w:t xml:space="preserve">Missä Ali ja Stephanie tapaavat ensimmäisen kerran?</w:t>
      </w:r>
    </w:p>
    <w:p>
      <w:r>
        <w:rPr>
          <w:b/>
        </w:rPr>
        <w:t xml:space="preserve">Tulos</w:t>
      </w:r>
    </w:p>
    <w:p>
      <w:r>
        <w:t xml:space="preserve">Miten Alin kädet loukkaantuvat?</w:t>
      </w:r>
    </w:p>
    <w:p>
      <w:r>
        <w:rPr>
          <w:b/>
        </w:rPr>
        <w:t xml:space="preserve">Tulos</w:t>
      </w:r>
    </w:p>
    <w:p>
      <w:r>
        <w:t xml:space="preserve">Mihin Stephanie herää?</w:t>
      </w:r>
    </w:p>
    <w:p>
      <w:r>
        <w:rPr>
          <w:b/>
        </w:rPr>
        <w:t xml:space="preserve">Tulos</w:t>
      </w:r>
    </w:p>
    <w:p>
      <w:r>
        <w:t xml:space="preserve">Mikä on Alin pojan nimi?</w:t>
      </w:r>
    </w:p>
    <w:p>
      <w:r>
        <w:rPr>
          <w:b/>
        </w:rPr>
        <w:t xml:space="preserve">Tulos</w:t>
      </w:r>
    </w:p>
    <w:p>
      <w:r>
        <w:t xml:space="preserve">Missä työpaikassa Stephanie on loukkaantunut?</w:t>
      </w:r>
    </w:p>
    <w:p>
      <w:r>
        <w:rPr>
          <w:b/>
        </w:rPr>
        <w:t xml:space="preserve">Tulos</w:t>
      </w:r>
    </w:p>
    <w:p>
      <w:r>
        <w:t xml:space="preserve">Miksi Ali tarjoutuu harrastamaan seksiä Stephanien kanssa?</w:t>
      </w:r>
    </w:p>
    <w:p>
      <w:r>
        <w:rPr>
          <w:b/>
        </w:rPr>
        <w:t xml:space="preserve">Tulos</w:t>
      </w:r>
    </w:p>
    <w:p>
      <w:r>
        <w:t xml:space="preserve">Miksi Alilla ja Annalla oli erimielisyyksiä, jotka päättyivät siihen, että Ali muutti pois Annan talosta?</w:t>
      </w:r>
    </w:p>
    <w:p>
      <w:r>
        <w:rPr>
          <w:b/>
        </w:rPr>
        <w:t xml:space="preserve">Tulos</w:t>
      </w:r>
    </w:p>
    <w:p>
      <w:r>
        <w:t xml:space="preserve">Miten Ali tapaa Stephanien? </w:t>
      </w:r>
    </w:p>
    <w:p>
      <w:r>
        <w:rPr>
          <w:b/>
        </w:rPr>
        <w:t xml:space="preserve">Tulos</w:t>
      </w:r>
    </w:p>
    <w:p>
      <w:r>
        <w:t xml:space="preserve">Missä Ali voittaa hienon otteluottelun Stephanien katsellessa?</w:t>
      </w:r>
    </w:p>
    <w:p>
      <w:r>
        <w:rPr>
          <w:b/>
        </w:rPr>
        <w:t xml:space="preserve">Tulos</w:t>
      </w:r>
    </w:p>
    <w:p>
      <w:r>
        <w:t xml:space="preserve">Milloin Ali kertoi Stephanien rakastavan häntä?</w:t>
      </w:r>
    </w:p>
    <w:p>
      <w:r>
        <w:rPr>
          <w:b/>
        </w:rPr>
        <w:t xml:space="preserve">Tulos</w:t>
      </w:r>
    </w:p>
    <w:p>
      <w:r>
        <w:t xml:space="preserve">Miksi Stephanie on masentunut?</w:t>
      </w:r>
    </w:p>
    <w:p>
      <w:r>
        <w:rPr>
          <w:b/>
        </w:rPr>
        <w:t xml:space="preserve">Esimerkki 3.567</w:t>
      </w:r>
    </w:p>
    <w:p>
      <w:r>
        <w:t xml:space="preserve"> Romaani on kirjoitettu suurelta osin kertojan näkökulmasta, joka tutustuu Stricklandiin tämän vaimon kautta. Strickland vaikuttaa hänestä (kertojasta) merkilliseltä. Tietyt luvut koostuvat kokonaan toisten kertomuksista tai kertomuksista, joita kertoja palauttaa mieleen muistiin (muokaten tai tarkentaen valikoivasti tiettyjä dialogin kohtia, erityisesti Stricklandin vuoropuhelua, sillä Stricklandin sanotaan kertojan mukaan käyttävän sanojaan rajoitetusti ja käyttävän ilmaisussaan mieluiten eleitä).Strickland on varakas keskiluokkainen pörssimeklari Lontoossa joskus 1800-luvun lopulla tai 1900-luvun alussa. Romaanin alkupuolella hän jättää vaimonsa ja lapsensa ja lähtee Pariisiin. Hän elää siellä köyhää mutta uhmakkaasti tyytyväistä elämää taiteilijana (erityisesti taidemaalarina), majoittuen ränsistyneisiin hotelleihin ja joutuen sekä sairauksien että nälän uhriksi. Strickland, joka pyrkii ilmaisemaan taiteellaan sitä, mikä näyttää jatkuvasti riivaavan ja pakottavan häntä sisäisesti, ei välitä fyysisistä vaivoista eikä välitä ympäristöstään. Hän saa Pariisissa ollessaan anteliaasti tukea kaupallisesti menestyneeltä mutta tylsistyneeltä hollantilaiselta taidemaalarilta Dirk Stroevelta, joka on kertojan ystävä ja joka tunnistaa heti Stricklandin nerokkuuden. Autettuaan Stricklandia toipumaan hengenvaarallisesta sairaudesta Stroeve saa kiitokseksi vaimonsa Blanchen hylkäävän hänet Stricklandin vuoksi. Strickland hylkää vaimon myöhemmin; hän etsi Blanchelta oikeastaan vain mallia maalaamiseen, ei vakavaa seuraa, ja romaanin dialogissa vihjataan, että Strickland ilmoitti tämän Blanchelle ja tämä otti kuitenkin riskin. Blanche tekee sitten itsemurhan, jälleen yksi ihmisuhri Stricklandin määrätietoisessa taiteen ja kauneuden tavoittelussa; ensimmäiset olivat hänen oma vakiintunut elämänsä sekä vaimon ja lasten elämä." Pariisin episodin jälkeen tarina jatkuu Tahitilla. Strickland on jo kuollut, ja kertoja yrittää koota hänen elämäänsä siellä muiden muistojen perusteella. Hän saa selville, että Strickland oli ottanut mukaansa alkuasukkaan naisen, saanut tältä kaksi lasta, joista toinen kuolee, ja alkanut maalata runsaasti. Saamme tietää, että Strickland oli asunut hetken aikaa ranskalaisessa Marseillen satamassa ennen kuin hän matkusti Tahitille, jossa hän asui muutaman vuoden ennen kuin kuoli lopulta lepraan. Strickland jätti jälkeensä lukuisia maalauksia, mutta hänen pääteoksensa, jonka hän maalasi majansa seinille ennen kuin menetti näkönsä lepraan, vaimo poltti hänen kuolemansa jälkeen hänen viimeisen käskynsä mukaisesti.</w:t>
      </w:r>
    </w:p>
    <w:p>
      <w:r>
        <w:rPr>
          <w:b/>
        </w:rPr>
        <w:t xml:space="preserve">Tulos</w:t>
      </w:r>
    </w:p>
    <w:p>
      <w:r>
        <w:t xml:space="preserve">Missä Strickland asui elämänsä lopussa?</w:t>
      </w:r>
    </w:p>
    <w:p>
      <w:r>
        <w:rPr>
          <w:b/>
        </w:rPr>
        <w:t xml:space="preserve">Tulos</w:t>
      </w:r>
    </w:p>
    <w:p>
      <w:r>
        <w:t xml:space="preserve">Mikä on Stricklandin ammatti Pariisissa?</w:t>
      </w:r>
    </w:p>
    <w:p>
      <w:r>
        <w:rPr>
          <w:b/>
        </w:rPr>
        <w:t xml:space="preserve">Tulos</w:t>
      </w:r>
    </w:p>
    <w:p>
      <w:r>
        <w:t xml:space="preserve">Missä Strickland asui ennen Tahitille muuttoa?</w:t>
      </w:r>
    </w:p>
    <w:p>
      <w:r>
        <w:rPr>
          <w:b/>
        </w:rPr>
        <w:t xml:space="preserve">Tulos</w:t>
      </w:r>
    </w:p>
    <w:p>
      <w:r>
        <w:t xml:space="preserve">Mihin aikaan tämä tarina sijoittuu?</w:t>
      </w:r>
    </w:p>
    <w:p>
      <w:r>
        <w:rPr>
          <w:b/>
        </w:rPr>
        <w:t xml:space="preserve">Tulos</w:t>
      </w:r>
    </w:p>
    <w:p>
      <w:r>
        <w:t xml:space="preserve">Mikä on Stricklandin ammatti?</w:t>
      </w:r>
    </w:p>
    <w:p>
      <w:r>
        <w:rPr>
          <w:b/>
        </w:rPr>
        <w:t xml:space="preserve">Tulos</w:t>
      </w:r>
    </w:p>
    <w:p>
      <w:r>
        <w:t xml:space="preserve">Mitä tapahtuu, kun Strickland jättää Blanchen?</w:t>
      </w:r>
    </w:p>
    <w:p>
      <w:r>
        <w:rPr>
          <w:b/>
        </w:rPr>
        <w:t xml:space="preserve">Tulos</w:t>
      </w:r>
    </w:p>
    <w:p>
      <w:r>
        <w:t xml:space="preserve">Kenen vuoksi Blanche jätti miehensä?</w:t>
      </w:r>
    </w:p>
    <w:p>
      <w:r>
        <w:rPr>
          <w:b/>
        </w:rPr>
        <w:t xml:space="preserve">Tulos</w:t>
      </w:r>
    </w:p>
    <w:p>
      <w:r>
        <w:t xml:space="preserve">Kuka tukee Stricklandia taloudellisesti?</w:t>
      </w:r>
    </w:p>
    <w:p>
      <w:r>
        <w:rPr>
          <w:b/>
        </w:rPr>
        <w:t xml:space="preserve">Tulos</w:t>
      </w:r>
    </w:p>
    <w:p>
      <w:r>
        <w:t xml:space="preserve">Missä Strickland asuu kotinsa sijaan?</w:t>
      </w:r>
    </w:p>
    <w:p>
      <w:r>
        <w:rPr>
          <w:b/>
        </w:rPr>
        <w:t xml:space="preserve">Tulos</w:t>
      </w:r>
    </w:p>
    <w:p>
      <w:r>
        <w:t xml:space="preserve">Dirk Stroeven vaimo jättää hänet kenen vuoksi?</w:t>
      </w:r>
    </w:p>
    <w:p>
      <w:r>
        <w:rPr>
          <w:b/>
        </w:rPr>
        <w:t xml:space="preserve">Tulos</w:t>
      </w:r>
    </w:p>
    <w:p>
      <w:r>
        <w:t xml:space="preserve">Mitä tapahtui Stricklandin pääteokselle?</w:t>
      </w:r>
    </w:p>
    <w:p>
      <w:r>
        <w:rPr>
          <w:b/>
        </w:rPr>
        <w:t xml:space="preserve">Tulos</w:t>
      </w:r>
    </w:p>
    <w:p>
      <w:r>
        <w:t xml:space="preserve">Missä tarina alkaa tapahtua Pariisin jälkeen?</w:t>
      </w:r>
    </w:p>
    <w:p>
      <w:r>
        <w:rPr>
          <w:b/>
        </w:rPr>
        <w:t xml:space="preserve">Tulos</w:t>
      </w:r>
    </w:p>
    <w:p>
      <w:r>
        <w:t xml:space="preserve">Miten Strickland kuoli?</w:t>
      </w:r>
    </w:p>
    <w:p>
      <w:r>
        <w:rPr>
          <w:b/>
        </w:rPr>
        <w:t xml:space="preserve">Tulos</w:t>
      </w:r>
    </w:p>
    <w:p>
      <w:r>
        <w:t xml:space="preserve">Mitä Strickland tekee työkseen?</w:t>
      </w:r>
    </w:p>
    <w:p>
      <w:r>
        <w:rPr>
          <w:b/>
        </w:rPr>
        <w:t xml:space="preserve">Tulos</w:t>
      </w:r>
    </w:p>
    <w:p>
      <w:r>
        <w:t xml:space="preserve">Kuka tukee Stricklandia Pariisissa?</w:t>
      </w:r>
    </w:p>
    <w:p>
      <w:r>
        <w:rPr>
          <w:b/>
        </w:rPr>
        <w:t xml:space="preserve">Tulos</w:t>
      </w:r>
    </w:p>
    <w:p>
      <w:r>
        <w:t xml:space="preserve">Mikä sairaus aiheuttaa Stricklandin kuoleman?</w:t>
      </w:r>
    </w:p>
    <w:p>
      <w:r>
        <w:rPr>
          <w:b/>
        </w:rPr>
        <w:t xml:space="preserve">Tulos</w:t>
      </w:r>
    </w:p>
    <w:p>
      <w:r>
        <w:t xml:space="preserve">Minne Strickland matkustaa Ranskan jälkeen?</w:t>
      </w:r>
    </w:p>
    <w:p>
      <w:r>
        <w:rPr>
          <w:b/>
        </w:rPr>
        <w:t xml:space="preserve">Tulos</w:t>
      </w:r>
    </w:p>
    <w:p>
      <w:r>
        <w:t xml:space="preserve">Miksi Strickland todella halusi Blanchin?</w:t>
      </w:r>
    </w:p>
    <w:p>
      <w:r>
        <w:rPr>
          <w:b/>
        </w:rPr>
        <w:t xml:space="preserve">Tulos</w:t>
      </w:r>
    </w:p>
    <w:p>
      <w:r>
        <w:t xml:space="preserve">Millainen taiteilija Stricklandista tulee?</w:t>
      </w:r>
    </w:p>
    <w:p>
      <w:r>
        <w:rPr>
          <w:b/>
        </w:rPr>
        <w:t xml:space="preserve">Tulos</w:t>
      </w:r>
    </w:p>
    <w:p>
      <w:r>
        <w:t xml:space="preserve">Miten kertoja tapasi Stricklandin?</w:t>
      </w:r>
    </w:p>
    <w:p>
      <w:r>
        <w:rPr>
          <w:b/>
        </w:rPr>
        <w:t xml:space="preserve">Tulos</w:t>
      </w:r>
    </w:p>
    <w:p>
      <w:r>
        <w:t xml:space="preserve">Miksi Strickland etsi Blanchen huomiota?</w:t>
      </w:r>
    </w:p>
    <w:p>
      <w:r>
        <w:rPr>
          <w:b/>
        </w:rPr>
        <w:t xml:space="preserve">Tulos</w:t>
      </w:r>
    </w:p>
    <w:p>
      <w:r>
        <w:t xml:space="preserve">Miten Blanche kuolee?</w:t>
      </w:r>
    </w:p>
    <w:p>
      <w:r>
        <w:rPr>
          <w:b/>
        </w:rPr>
        <w:t xml:space="preserve">Tulos</w:t>
      </w:r>
    </w:p>
    <w:p>
      <w:r>
        <w:t xml:space="preserve">Kuka tukee Stricklandia, kun hän asuu Pariisissa?</w:t>
      </w:r>
    </w:p>
    <w:p>
      <w:r>
        <w:rPr>
          <w:b/>
        </w:rPr>
        <w:t xml:space="preserve">Tulos</w:t>
      </w:r>
    </w:p>
    <w:p>
      <w:r>
        <w:t xml:space="preserve">Mitä Strickland tekee tarinan alussa?</w:t>
      </w:r>
    </w:p>
    <w:p>
      <w:r>
        <w:rPr>
          <w:b/>
        </w:rPr>
        <w:t xml:space="preserve">Tulos</w:t>
      </w:r>
    </w:p>
    <w:p>
      <w:r>
        <w:t xml:space="preserve">Tarinan alussa Strickland matkustaa mihin vieraaseen maahan?</w:t>
      </w:r>
    </w:p>
    <w:p>
      <w:r>
        <w:rPr>
          <w:b/>
        </w:rPr>
        <w:t xml:space="preserve">Tulos</w:t>
      </w:r>
    </w:p>
    <w:p>
      <w:r>
        <w:t xml:space="preserve">Missä kaupungissa Strickland asuu tarinan alussa?</w:t>
      </w:r>
    </w:p>
    <w:p>
      <w:r>
        <w:rPr>
          <w:b/>
        </w:rPr>
        <w:t xml:space="preserve">Tulos</w:t>
      </w:r>
    </w:p>
    <w:p>
      <w:r>
        <w:t xml:space="preserve">Mihin kaupunkiin Ranskassa Strickland menee?</w:t>
      </w:r>
    </w:p>
    <w:p>
      <w:r>
        <w:rPr>
          <w:b/>
        </w:rPr>
        <w:t xml:space="preserve">Tulos</w:t>
      </w:r>
    </w:p>
    <w:p>
      <w:r>
        <w:t xml:space="preserve">Mihin aikaan tarina sijoittuu?</w:t>
      </w:r>
    </w:p>
    <w:p>
      <w:r>
        <w:rPr>
          <w:b/>
        </w:rPr>
        <w:t xml:space="preserve">Tulos</w:t>
      </w:r>
    </w:p>
    <w:p>
      <w:r>
        <w:t xml:space="preserve">Mitkä olivat Stricklandin toiveet hänen viimeisen mestariteoksensa suhteen?</w:t>
      </w:r>
    </w:p>
    <w:p>
      <w:r>
        <w:rPr>
          <w:b/>
        </w:rPr>
        <w:t xml:space="preserve">Esimerkki 3.568</w:t>
      </w:r>
    </w:p>
    <w:p>
      <w:r>
        <w:t xml:space="preserve"> Tarina alkaa, kun hiljainen, herkkä 15-vuotias poika nimeltä Charlie kirjoittaa kirjeitä elämästään tuntemattomalle vastaanottajalle. Charlie valitsee kyseisen henkilön, koska on kuulemma kuullut tämän olevan mukava ja ajattelee, että tämä henkilö ei tuomitsisi. Hän kertoo ensimmäisestä lukiovuodestaan ja kamppailee kahden traumaattisen kokemuksen kanssa menneisyydestään: hänen ainoan yläasteikäisen ystävänsä Michaelin itsemurhasta vuotta aiemmin ja hänen lempitättinsä Helenin kuolemasta varhaislapsuudessa. hänen englanninopettajansa herra Anderson huomaa Charlien intohimon lukemiseen ja kirjoittamiseen ja toimii mentorina antamalla hänelle tehtäväksi koulun ulkopuolisia kirjoja ja raportteja. Vaikka Charlie on muurahaiskukkanen, hän ystävystyy kahden ylioppilaan kanssa: Patrick ja Sam. Patrick tapailee salaa Bradia, kaapissa olevaa jalkapalloilijaa, ja Sam on Patrickin sisarpuoli. Charlie ihastuu nopeasti Samiin ja tunnustaa tälle tunteensa. Paljastuu, että Samia käytettiin lapsena seksuaalisesti hyväksi, ja hän suutelee Charlieta varmistaakseen, että tämän ensimmäinen suudelma tulee joltakulta, joka todella rakastaa häntä.Samalla Charlie näkee, kuinka hänen siskonsa poikaystävä lyö tätä kasvoihin, mutta Charlie kieltää häntä kertomasta asiasta heidän vanhemmilleen. Lopulta hän mainitsee tapahtuneesta herra Andersonille, joka kertoo asiasta Charlien vanhemmille. Charlien suhde siskoonsa huononee nopeasti, ja Charlie jatkaa poikaystävänsä tapaamista vastoin vanhempiensa tahtoa. Lopulta hän saa selville, että hänen siskonsa on raskaana, ja suostuu viemään tämän aborttiklinikalle kertomatta kenellekään. Sisko eroaa poikaystävästään, minkä jälkeen hänen ja Charlien suhde alkaa parantua huomattavasti. Charlie hyväksytään Samin ja Patrickin kaveriporukkaan ja hän alkaa kokeilla tupakkaa, alkoholia ja muita huumeita. Kun Charlie sitoutuu uusiin ystäviinsä, hän pystyy hallitsemaan takaumia Helen-tädistä, joka kuoli auto-onnettomuudessa matkalla ostamaan hänelle syntymäpäivälahjan. Lopulta ryhmän jäsen Mary Elizabeth kutsuu Charlien koulun Sadie Hawkinsin tansseihin, ja he aloittavat haluttoman suhteen. Totuus vai tehtävä -leikin aikana Charlie suutelee Samia, kun häntä kehotetaan suutelemaan huoneen kauneinta tyttöä; Mary Elizabeth ryntää ulos, muu ryhmä karttaa häntä ja Patrick ehdottaa, että Charlie pysyisi jonkin aikaa erossa Samista. Hänen takaumansa palaavat. Patrickin ja Bradin suhde paljastuu Bradin pahoinpitelevälle isälle, ja Brad katoaa koulusta muutamaksi päiväksi. Palattuaan Brad on kylmä ja ilkeä Patrickia kohtaan, kun taas Patrick yrittää ottaa häneen uudelleen yhteyttä. Kun Brad kuitenkin hyökkää halventavasti Patrickin seksuaalisuutta vastaan julkisesti, Patrick hyökkää fyysisesti Bradin kimppuun, kunnes muut jalkapalloilijat liittyvät mukaan ja ryhtyvät joukkoon Patrickia vastaan. Charlie katkaisee tappelun ja saa takaisin Samin ja hänen ystäviensä kunnioituksen. Patrick alkaa viettää suuren osan ajastaan Charlien kanssa, ja Patrick suutelee Charlieta impulsiivisesti ja pyytää sitten anteeksi, mutta Charlie ymmärtää, että hän toipuu romanssistaan Bradin kanssa. Pian Patrick näkee Bradin seurustelevan tuntemattoman kanssa puistossa, ja Patrick pystyy siirtymään suhteesta eteenpäin. kouluvuoden päättyessä Charlie on huolissaan vanhempien ystäviensä menettämisestä, erityisesti Samin, joka on lähdössä kesällä collegeen valmistavaan ohjelmaan ja saanut tietää, että hänen poikaystävänsä petti häntä. Kun Charlie auttaa häntä pakkaamaan, he puhuvat Samin tunteista häntä kohtaan; Sam on vihainen siitä, ettei hän ole koskaan toiminut niiden mukaan. He alkavat harrastaa seksiä, mutta Charlie alkaa yhtäkkiä tuntea selittämättömän epämukavuutta ja pysäyttää Samin. Charlie alkaa tajuta, että hänen seksuaalinen kosketuksensa Samin kanssa on herättänyt hänessä tukahdutettuja muistoja siitä, että hänen tätinsä Helen ahdisteli häntä pikkupoikana.Epilogissa vanhempansa löytävät Charlien katatonisessa tilassa, eikä hän osoita mitään liikettä, vaikka isä lyö häntä vastentahtoisesti. Kun hänet on otettu mielisairaalaan, käy ilmi, että Helen käytti häntä nuorena seksuaalisesti hyväkseen, ja hänen rakkautensa häntä kohtaan (ja empatiaa hänen ongelmallista nuoruuttaan kohtaan) sai hänet tukahduttamaan traumaattiset muistonsa. Tämä psykologinen vaurio selittää hänen flashbackinsä ja derealisaatiovaiheensa läpi kirjan. Kahden kuukauden kuluttua Charlie vapautuu, ja Sam ja Patrick vierailevat hänen luonaan. Epilogissa Sam, Patrick ja Charlie kulkevat jälleen tunnelin läpi, ja Charlie nousee seisomaan ja huudahtaa tunteneensa itsensä äärettömäksi. hän tulee toimeen menneisyytensä kanssa: "Vaikka meillä ei ole valtaa valita, mistä tulemme, voimme silti valita, mihin menemme sieltä". Charlie päättää "osallistua" elämään, ja hänen kirjeiden kirjoittamisensa loppuu.</w:t>
      </w:r>
    </w:p>
    <w:p>
      <w:r>
        <w:rPr>
          <w:b/>
        </w:rPr>
        <w:t xml:space="preserve">Tulos</w:t>
      </w:r>
    </w:p>
    <w:p>
      <w:r>
        <w:t xml:space="preserve">Kenellä on takaumia?</w:t>
      </w:r>
    </w:p>
    <w:p>
      <w:r>
        <w:rPr>
          <w:b/>
        </w:rPr>
        <w:t xml:space="preserve">Tulos</w:t>
      </w:r>
    </w:p>
    <w:p>
      <w:r>
        <w:t xml:space="preserve">Kuinka vanha Charlie on?</w:t>
      </w:r>
    </w:p>
    <w:p>
      <w:r>
        <w:rPr>
          <w:b/>
        </w:rPr>
        <w:t xml:space="preserve">Tulos</w:t>
      </w:r>
    </w:p>
    <w:p>
      <w:r>
        <w:t xml:space="preserve">Ketä Patrick tapailee salaa?</w:t>
      </w:r>
    </w:p>
    <w:p>
      <w:r>
        <w:rPr>
          <w:b/>
        </w:rPr>
        <w:t xml:space="preserve">Tulos</w:t>
      </w:r>
    </w:p>
    <w:p>
      <w:r>
        <w:t xml:space="preserve">Millaisiin tansseihin Charlie on kutsuttu?</w:t>
      </w:r>
    </w:p>
    <w:p>
      <w:r>
        <w:rPr>
          <w:b/>
        </w:rPr>
        <w:t xml:space="preserve">Tulos</w:t>
      </w:r>
    </w:p>
    <w:p>
      <w:r>
        <w:t xml:space="preserve">Mihin Charlie päättää osallistua?</w:t>
      </w:r>
    </w:p>
    <w:p>
      <w:r>
        <w:rPr>
          <w:b/>
        </w:rPr>
        <w:t xml:space="preserve">Tulos</w:t>
      </w:r>
    </w:p>
    <w:p>
      <w:r>
        <w:t xml:space="preserve">Mitkä ovat Charlien intohimoja?</w:t>
      </w:r>
    </w:p>
    <w:p>
      <w:r>
        <w:rPr>
          <w:b/>
        </w:rPr>
        <w:t xml:space="preserve">Tulos</w:t>
      </w:r>
    </w:p>
    <w:p>
      <w:r>
        <w:t xml:space="preserve">Mitä urheilulajia Brad harrastaa koulussa?</w:t>
      </w:r>
    </w:p>
    <w:p>
      <w:r>
        <w:rPr>
          <w:b/>
        </w:rPr>
        <w:t xml:space="preserve">Tulos</w:t>
      </w:r>
    </w:p>
    <w:p>
      <w:r>
        <w:t xml:space="preserve">Kuka ryntää ulos pullonpyörityksen aikana?</w:t>
      </w:r>
    </w:p>
    <w:p>
      <w:r>
        <w:rPr>
          <w:b/>
        </w:rPr>
        <w:t xml:space="preserve">Tulos</w:t>
      </w:r>
    </w:p>
    <w:p>
      <w:r>
        <w:t xml:space="preserve">Miksi Charlie otettiin mielisairaalaan?</w:t>
      </w:r>
    </w:p>
    <w:p>
      <w:r>
        <w:rPr>
          <w:b/>
        </w:rPr>
        <w:t xml:space="preserve">Tulos</w:t>
      </w:r>
    </w:p>
    <w:p>
      <w:r>
        <w:t xml:space="preserve">Mitä tapahtuu, kun Patrickin ja Samin ystävät hyväksyvät Charlien?</w:t>
      </w:r>
    </w:p>
    <w:p>
      <w:r>
        <w:rPr>
          <w:b/>
        </w:rPr>
        <w:t xml:space="preserve">Tulos</w:t>
      </w:r>
    </w:p>
    <w:p>
      <w:r>
        <w:t xml:space="preserve">Mitä tapahtuu, kun Sam ja Charlie pakkaavat Samin huonetta?</w:t>
      </w:r>
    </w:p>
    <w:p>
      <w:r>
        <w:rPr>
          <w:b/>
        </w:rPr>
        <w:t xml:space="preserve">Tulos</w:t>
      </w:r>
    </w:p>
    <w:p>
      <w:r>
        <w:t xml:space="preserve">Kuka ystävystyy Charlien kanssa?</w:t>
      </w:r>
    </w:p>
    <w:p>
      <w:r>
        <w:rPr>
          <w:b/>
        </w:rPr>
        <w:t xml:space="preserve">Tulos</w:t>
      </w:r>
    </w:p>
    <w:p>
      <w:r>
        <w:t xml:space="preserve">Mitä tapahtuu, kun Charlie vapautetaan?</w:t>
      </w:r>
    </w:p>
    <w:p>
      <w:r>
        <w:rPr>
          <w:b/>
        </w:rPr>
        <w:t xml:space="preserve">Tulos</w:t>
      </w:r>
    </w:p>
    <w:p>
      <w:r>
        <w:t xml:space="preserve">Ketä Charlie suutelee?</w:t>
      </w:r>
    </w:p>
    <w:p>
      <w:r>
        <w:rPr>
          <w:b/>
        </w:rPr>
        <w:t xml:space="preserve">Tulos</w:t>
      </w:r>
    </w:p>
    <w:p>
      <w:r>
        <w:t xml:space="preserve">Mitä tapahtuu totuuspelin aikana?</w:t>
      </w:r>
    </w:p>
    <w:p>
      <w:r>
        <w:rPr>
          <w:b/>
        </w:rPr>
        <w:t xml:space="preserve">Tulos</w:t>
      </w:r>
    </w:p>
    <w:p>
      <w:r>
        <w:t xml:space="preserve">Mitä traumaattisia kokemuksia Charlie kohtaa fuksivuotenaan?</w:t>
      </w:r>
    </w:p>
    <w:p>
      <w:r>
        <w:rPr>
          <w:b/>
        </w:rPr>
        <w:t xml:space="preserve">Tulos</w:t>
      </w:r>
    </w:p>
    <w:p>
      <w:r>
        <w:t xml:space="preserve">Miten Helen-täti kuoli?</w:t>
      </w:r>
    </w:p>
    <w:p>
      <w:r>
        <w:rPr>
          <w:b/>
        </w:rPr>
        <w:t xml:space="preserve">Tulos</w:t>
      </w:r>
    </w:p>
    <w:p>
      <w:r>
        <w:t xml:space="preserve">Mitä Charlie kokeilee?</w:t>
      </w:r>
    </w:p>
    <w:p>
      <w:r>
        <w:rPr>
          <w:b/>
        </w:rPr>
        <w:t xml:space="preserve">Tulos</w:t>
      </w:r>
    </w:p>
    <w:p>
      <w:r>
        <w:t xml:space="preserve">Mikä on Patrickin poikaystävän nimi?</w:t>
      </w:r>
    </w:p>
    <w:p>
      <w:r>
        <w:rPr>
          <w:b/>
        </w:rPr>
        <w:t xml:space="preserve">Tulos</w:t>
      </w:r>
    </w:p>
    <w:p>
      <w:r>
        <w:t xml:space="preserve">Kuka antaa Charlielle ensisuudelman?</w:t>
      </w:r>
    </w:p>
    <w:p>
      <w:r>
        <w:rPr>
          <w:b/>
        </w:rPr>
        <w:t xml:space="preserve">Tulos</w:t>
      </w:r>
    </w:p>
    <w:p>
      <w:r>
        <w:t xml:space="preserve">Minne Charlie vie siskonsa?</w:t>
      </w:r>
    </w:p>
    <w:p>
      <w:r>
        <w:rPr>
          <w:b/>
        </w:rPr>
        <w:t xml:space="preserve">Tulos</w:t>
      </w:r>
    </w:p>
    <w:p>
      <w:r>
        <w:t xml:space="preserve">Kuka puolustaa Patrickia, kun jalkapalloilijat yrittävät hakata häntä?</w:t>
      </w:r>
    </w:p>
    <w:p>
      <w:r>
        <w:rPr>
          <w:b/>
        </w:rPr>
        <w:t xml:space="preserve">Tulos</w:t>
      </w:r>
    </w:p>
    <w:p>
      <w:r>
        <w:t xml:space="preserve">Mitkä olivat kaksi traumaattista kokemusta Charlien elämässä?</w:t>
      </w:r>
    </w:p>
    <w:p>
      <w:r>
        <w:rPr>
          <w:b/>
        </w:rPr>
        <w:t xml:space="preserve">Tulos</w:t>
      </w:r>
    </w:p>
    <w:p>
      <w:r>
        <w:t xml:space="preserve">Kuka on Charlie?</w:t>
      </w:r>
    </w:p>
    <w:p>
      <w:r>
        <w:rPr>
          <w:b/>
        </w:rPr>
        <w:t xml:space="preserve">Tulos</w:t>
      </w:r>
    </w:p>
    <w:p>
      <w:r>
        <w:t xml:space="preserve">Keneen Charlie ihastuu?</w:t>
      </w:r>
    </w:p>
    <w:p>
      <w:r>
        <w:rPr>
          <w:b/>
        </w:rPr>
        <w:t xml:space="preserve">Tulos</w:t>
      </w:r>
    </w:p>
    <w:p>
      <w:r>
        <w:t xml:space="preserve">Mitä opimme Helen-tädistä? </w:t>
      </w:r>
    </w:p>
    <w:p>
      <w:r>
        <w:rPr>
          <w:b/>
        </w:rPr>
        <w:t xml:space="preserve">Tulos</w:t>
      </w:r>
    </w:p>
    <w:p>
      <w:r>
        <w:t xml:space="preserve">Missä Charlie on tarinan epilogissa?</w:t>
      </w:r>
    </w:p>
    <w:p>
      <w:r>
        <w:rPr>
          <w:b/>
        </w:rPr>
        <w:t xml:space="preserve">Tulos</w:t>
      </w:r>
    </w:p>
    <w:p>
      <w:r>
        <w:t xml:space="preserve">Mikä oli Charlien tädin nimi?</w:t>
      </w:r>
    </w:p>
    <w:p>
      <w:r>
        <w:rPr>
          <w:b/>
        </w:rPr>
        <w:t xml:space="preserve">Esimerkki 3.569</w:t>
      </w:r>
    </w:p>
    <w:p>
      <w:r>
        <w:t xml:space="preserve"> Ikääntyvä George Stransom pitää pyhänä elämänsä suuren rakkauden Mary Antrimin muistoa, joka kuoli ennen kuin he ehtivät mennä naimisiin. Eräänä päivänä Stransom sattuu lukemaan Acton Haguen, entisen ystävänsä, joka oli tehnyt hänelle hirvittävää pahaa, kuolemasta. Stransom alkaa miettiä, kuinka monta ystävää ja tuttavaa hän on nyt menettämässä kuolemalle. Hän alkaa sytyttää kynttilöitä katolisen kirkon sivualttarille, yhden kullekin kuolleelle, paitsi Haagelle. myöhemmin hän huomaa naisen, joka ilmestyy säännöllisesti kirkkoon ja istuu hänen alttarinsa eteen. Hän ymmärtää intuitiivisesti, että myös nainen kunnioittaa vainajiaan, ja heistä tulee vähitellen ystäviä. Myöhemmin Stransom kuitenkin huomaa, että naisen kuolleita on vain yksi: Acton Hague. Myös Hague oli tehnyt hänelle vääryyttä, mutta hän on antanut hänelle anteeksi. Kun hänen ystävänsä tajuaa Stransomin tunteet Haguea kohtaan, hän ilmoittaa, ettei voi enää kunnioittaa Haguea Stransomin alttarilla. Stransom ei voi saada itseään ratkaisemaan asiaa antamalla Haagille anteeksi ja lisäämällä tälle kynttilän. Tämä erimielisyys erottaa ystävykset toisistaan. Stransomin ystävä lakkaa käymästä alttarilla, eikä Stransom itsekään löydä sieltä rauhaa.Kuukausia myöhemmin kuolemaisillaan oleva Stransom käy alttarillaan viimeisen kerran. Romahtaessaan alttarin edessä hän näkee näyn Mary Antrimista, ja näyttää siltä, että Mary Antrim pyytää häntä antamaan anteeksi Haagille: "[Hän] tunsi hautautuneiden kasvojensa kuumenevan kuin jostakin välitetystä tiedosta, jolla oli moitteen voima. Se sai hänet yhtäkkiä asettamaan vastakkain juuri tuon hurmion ja sen autuuden, jonka hän oli kieltänyt toiselta. Tämä kuolemattoman intohimon henkäys oli kaikki, mitä muut olivat pyytäneet; Mary Antrimin laskeutuminen avasi hänen henkensä suurella myötätuntoisella sykkeellä Acton Haagin laskeutumista varten." Hän kääntyy ja näkee ystävänsä, joka on vihdoin sovittanut itsensä hänen kanssaan, päätettyään käydä alttarilla kunnioittamassa, ei omaa Kuolleensa vaan Stransomin. Kuolemaisillaan oleva Stransom yrittää kertoa, että hän on valmis lisäämään kynttilän Haguea varten, mutta pystyy vain sanomaan: "Vielä yksi, vain yksi vielä". Tarina päättyy, kun hänen kasvoillaan näkyy "kuoleman valkoisuus". Näin Stransomin viimeiset sanat jäävät moniselitteisiksi.</w:t>
      </w:r>
    </w:p>
    <w:p>
      <w:r>
        <w:rPr>
          <w:b/>
        </w:rPr>
        <w:t xml:space="preserve">Tulos</w:t>
      </w:r>
    </w:p>
    <w:p>
      <w:r>
        <w:t xml:space="preserve">Kuka kenkiä alttarille Georgen kanssa?</w:t>
      </w:r>
    </w:p>
    <w:p>
      <w:r>
        <w:rPr>
          <w:b/>
        </w:rPr>
        <w:t xml:space="preserve">Tulos</w:t>
      </w:r>
    </w:p>
    <w:p>
      <w:r>
        <w:t xml:space="preserve">Kenelle nainen palaa, kun Stransom on kuolemassa?</w:t>
      </w:r>
    </w:p>
    <w:p>
      <w:r>
        <w:rPr>
          <w:b/>
        </w:rPr>
        <w:t xml:space="preserve">Tulos</w:t>
      </w:r>
    </w:p>
    <w:p>
      <w:r>
        <w:t xml:space="preserve">Ketä George näkee alttarilla?</w:t>
      </w:r>
    </w:p>
    <w:p>
      <w:r>
        <w:rPr>
          <w:b/>
        </w:rPr>
        <w:t xml:space="preserve">Tulos</w:t>
      </w:r>
    </w:p>
    <w:p>
      <w:r>
        <w:t xml:space="preserve">Miksi Stransum ei sytytä kynttilää Acton Haguelle?</w:t>
      </w:r>
    </w:p>
    <w:p>
      <w:r>
        <w:rPr>
          <w:b/>
        </w:rPr>
        <w:t xml:space="preserve">Tulos</w:t>
      </w:r>
    </w:p>
    <w:p>
      <w:r>
        <w:t xml:space="preserve">Kenelle Mary Antrim pyytää Stransomia antamaan anteeksi?</w:t>
      </w:r>
    </w:p>
    <w:p>
      <w:r>
        <w:rPr>
          <w:b/>
        </w:rPr>
        <w:t xml:space="preserve">Tulos</w:t>
      </w:r>
    </w:p>
    <w:p>
      <w:r>
        <w:t xml:space="preserve">Kuinka monta kynttilää Stransumin ystävä sytyttää tarinan alussa alttarille?</w:t>
      </w:r>
    </w:p>
    <w:p>
      <w:r>
        <w:rPr>
          <w:b/>
        </w:rPr>
        <w:t xml:space="preserve">Tulos</w:t>
      </w:r>
    </w:p>
    <w:p>
      <w:r>
        <w:t xml:space="preserve">Mikä on George Stransumin rakkauden nimi, joka kuoli ennen tarinan alkua?</w:t>
      </w:r>
    </w:p>
    <w:p>
      <w:r>
        <w:rPr>
          <w:b/>
        </w:rPr>
        <w:t xml:space="preserve">Tulos</w:t>
      </w:r>
    </w:p>
    <w:p>
      <w:r>
        <w:t xml:space="preserve">Miksi George ei aluksi antanut Haagille anteeksi?</w:t>
      </w:r>
    </w:p>
    <w:p>
      <w:r>
        <w:rPr>
          <w:b/>
        </w:rPr>
        <w:t xml:space="preserve">Tulos</w:t>
      </w:r>
    </w:p>
    <w:p>
      <w:r>
        <w:t xml:space="preserve">Kenelle Stransom haluaa sytyttää "yhden" kynttilän lisää?</w:t>
      </w:r>
    </w:p>
    <w:p>
      <w:r>
        <w:rPr>
          <w:b/>
        </w:rPr>
        <w:t xml:space="preserve">Tulos</w:t>
      </w:r>
    </w:p>
    <w:p>
      <w:r>
        <w:t xml:space="preserve">Mitkä ovat George Stransumin viimeiset sanat?</w:t>
      </w:r>
    </w:p>
    <w:p>
      <w:r>
        <w:rPr>
          <w:b/>
        </w:rPr>
        <w:t xml:space="preserve">Tulos</w:t>
      </w:r>
    </w:p>
    <w:p>
      <w:r>
        <w:t xml:space="preserve">Kenelle Stransumin ystävä sytyttää tarinan lopussa kynttilöitä?</w:t>
      </w:r>
    </w:p>
    <w:p>
      <w:r>
        <w:rPr>
          <w:b/>
        </w:rPr>
        <w:t xml:space="preserve">Tulos</w:t>
      </w:r>
    </w:p>
    <w:p>
      <w:r>
        <w:t xml:space="preserve">Kenestä Yrjön muisto kertoo?</w:t>
      </w:r>
    </w:p>
    <w:p>
      <w:r>
        <w:rPr>
          <w:b/>
        </w:rPr>
        <w:t xml:space="preserve">Tulos</w:t>
      </w:r>
    </w:p>
    <w:p>
      <w:r>
        <w:t xml:space="preserve">Mikä on kynttilöiden sytyttämisen tarkoitus Stransumin mielessä?</w:t>
      </w:r>
    </w:p>
    <w:p>
      <w:r>
        <w:rPr>
          <w:b/>
        </w:rPr>
        <w:t xml:space="preserve">Tulos</w:t>
      </w:r>
    </w:p>
    <w:p>
      <w:r>
        <w:t xml:space="preserve">Kuka ystävystyy Georgen kanssa kirkossa?</w:t>
      </w:r>
    </w:p>
    <w:p>
      <w:r>
        <w:rPr>
          <w:b/>
        </w:rPr>
        <w:t xml:space="preserve">Tulos</w:t>
      </w:r>
    </w:p>
    <w:p>
      <w:r>
        <w:t xml:space="preserve">Kenet Stransom tapaa alttarilla, jossa myös kunnioitetaan kuolleita?</w:t>
      </w:r>
    </w:p>
    <w:p>
      <w:r>
        <w:rPr>
          <w:b/>
        </w:rPr>
        <w:t xml:space="preserve">Tulos</w:t>
      </w:r>
    </w:p>
    <w:p>
      <w:r>
        <w:t xml:space="preserve">Kenelle Stransom kieltäytyy sytyttämästä kynttilää?</w:t>
      </w:r>
    </w:p>
    <w:p>
      <w:r>
        <w:rPr>
          <w:b/>
        </w:rPr>
        <w:t xml:space="preserve">Tulos</w:t>
      </w:r>
    </w:p>
    <w:p>
      <w:r>
        <w:t xml:space="preserve">Missä George Stransum tapaa uuden ystävänsä?</w:t>
      </w:r>
    </w:p>
    <w:p>
      <w:r>
        <w:rPr>
          <w:b/>
        </w:rPr>
        <w:t xml:space="preserve">Tulos</w:t>
      </w:r>
    </w:p>
    <w:p>
      <w:r>
        <w:t xml:space="preserve">Mitä Maria pyytää Georgelta?</w:t>
      </w:r>
    </w:p>
    <w:p>
      <w:r>
        <w:rPr>
          <w:b/>
        </w:rPr>
        <w:t xml:space="preserve">Tulos</w:t>
      </w:r>
    </w:p>
    <w:p>
      <w:r>
        <w:t xml:space="preserve">Miksi Stransumin ystävä lakkaa käymästä kirkon alttarilla?</w:t>
      </w:r>
    </w:p>
    <w:p>
      <w:r>
        <w:rPr>
          <w:b/>
        </w:rPr>
        <w:t xml:space="preserve">Tulos</w:t>
      </w:r>
    </w:p>
    <w:p>
      <w:r>
        <w:t xml:space="preserve">Kenelle Stransom sytyttää kynttilöitä?</w:t>
      </w:r>
    </w:p>
    <w:p>
      <w:r>
        <w:rPr>
          <w:b/>
        </w:rPr>
        <w:t xml:space="preserve">Tulos</w:t>
      </w:r>
    </w:p>
    <w:p>
      <w:r>
        <w:t xml:space="preserve">Millaisessa kirkossa Stransom ja nainen vierailevat?</w:t>
      </w:r>
    </w:p>
    <w:p>
      <w:r>
        <w:rPr>
          <w:b/>
        </w:rPr>
        <w:t xml:space="preserve">Tulos</w:t>
      </w:r>
    </w:p>
    <w:p>
      <w:r>
        <w:t xml:space="preserve">Kenestä George oli lukenut?</w:t>
      </w:r>
    </w:p>
    <w:p>
      <w:r>
        <w:rPr>
          <w:b/>
        </w:rPr>
        <w:t xml:space="preserve">Tulos</w:t>
      </w:r>
    </w:p>
    <w:p>
      <w:r>
        <w:t xml:space="preserve">Miksi George ei voi ratkaista näiden kahden välistä ongelmaa kirkossa?</w:t>
      </w:r>
    </w:p>
    <w:p>
      <w:r>
        <w:rPr>
          <w:b/>
        </w:rPr>
        <w:t xml:space="preserve">Tulos</w:t>
      </w:r>
    </w:p>
    <w:p>
      <w:r>
        <w:t xml:space="preserve">Kuka on George Stransomin elämän rakkaus?</w:t>
      </w:r>
    </w:p>
    <w:p>
      <w:r>
        <w:rPr>
          <w:b/>
        </w:rPr>
        <w:t xml:space="preserve">Tulos</w:t>
      </w:r>
    </w:p>
    <w:p>
      <w:r>
        <w:t xml:space="preserve">Minne Stransom suuntaa kuollessaan?</w:t>
      </w:r>
    </w:p>
    <w:p>
      <w:r>
        <w:rPr>
          <w:b/>
        </w:rPr>
        <w:t xml:space="preserve">Tulos</w:t>
      </w:r>
    </w:p>
    <w:p>
      <w:r>
        <w:t xml:space="preserve">Mitä Yrjö pyytää alttarilla?</w:t>
      </w:r>
    </w:p>
    <w:p>
      <w:r>
        <w:rPr>
          <w:b/>
        </w:rPr>
        <w:t xml:space="preserve">Tulos</w:t>
      </w:r>
    </w:p>
    <w:p>
      <w:r>
        <w:t xml:space="preserve">Milloin Mary Antrim kuoli?</w:t>
      </w:r>
    </w:p>
    <w:p>
      <w:r>
        <w:rPr>
          <w:b/>
        </w:rPr>
        <w:t xml:space="preserve">Tulos</w:t>
      </w:r>
    </w:p>
    <w:p>
      <w:r>
        <w:t xml:space="preserve">Kenen haamu ilmestyy tarinan lopussa, mikä saa George Stansumin sydämen muuttumaan?</w:t>
      </w:r>
    </w:p>
    <w:p>
      <w:r>
        <w:rPr>
          <w:b/>
        </w:rPr>
        <w:t xml:space="preserve">Tulos</w:t>
      </w:r>
    </w:p>
    <w:p>
      <w:r>
        <w:t xml:space="preserve">Kenelle Stransumin ystävä sytyttää kynttilöitä tarinan alussa?</w:t>
      </w:r>
    </w:p>
    <w:p>
      <w:r>
        <w:rPr>
          <w:b/>
        </w:rPr>
        <w:t xml:space="preserve">Esimerkki 3.570</w:t>
      </w:r>
    </w:p>
    <w:p>
      <w:r>
        <w:t xml:space="preserve"> Dalgard Nordis on lähtenyt puukkoveljensä Sssurin kanssa miesmatkalleen. Kolme sukupolvea sen jälkeen, kun hänen kansansa saapui Astraan, hän on lähtenyt tutkimaan niiden Toisten omistaman kaupungin raunioita, laajentaakseen siten siirtokunnan karttaa tästä maailmasta ja osoittaakseen samalla sopivuutensa vapaiden ihmisten neuvoston jäseneksi. Telepaattisessa yhteydessä paikalliseen eläimistöön Sssuri aistii vaaran, ja liekehtivän esineen näkeminen taivaalla idästä länteen, kohti paikkaa, jossa huhujen mukaan nuo toiset asuvat, vahvistaa tätä arviota.Noin viisi vuosisataa sen jälkeen, kun joukko luopiotiedemiehiä teki epätoivoisen syöksyn tähtienväliseen avaruuteen, ja kaksi vuosisataa sen jälkeen, kun Pax romahti ja Ihmiskunta löysi tieteen arvon uudestaan, tähtialus RS 10 laskeutuu Astralle. Tuosta muinaisesta retkikunnasta liikkuneiden huhujen ja hyperajon löytämisen mahdollistamana Vapaiden Ihmisten Liitto on lähettänyt yhdeksän alusta hyperavaruuteen; yksikään ei ole palannut. Tässä kymmenennessä tähtienvälisen lennon yrityksessä Raf Kurbi saa tehtäväkseen koota ja lentää flitteriä, jolla tutkitaan Astraa RS 10:n laskeutumispaikkaa ympäröivää aluetta. Yksi päämäärä on se, mikä näyttää laskeutumiskuvissa kaupungilta. dalgard ja Sssuri saapuvat raunioituneeseen merisatamaan suurella lahdella ja seuraavat tietä sisämaahan kaupunkiin. Sieltä he löytävät todisteita siitä, että Nuo Toiset ovat käyneet siellä hiljattain. He löytävät myös käärmepaholaisen jäljen, ilkeän lohikäärmeen kaltaisen olennon, jota ihmiset ja merfolk aina metsästävät ja tappavat. He seuraavat jälkiä ja tappavat käärmepaholaisperheen, mutta huomaavat, että olennoilla on yllään metallinauhoja, jotka viittaavat tuntemattoman vihollisen viimeaikaiseen läsnäoloon. He päättävät lähettää viestin telepaattisella releellä etelään Kotisatamaan." Raf ja kolme muuta miestä ratsastavat RS 10:n flitterillä etelään hylättyjen maisemien yli ja saapuvat raunioituneeseen kaupunkiin. Lähellä kaupungin keskustaa he kohtaavat tuhoutuneen väestön jäännöksen. Muukalaiset valmistelevat viimeistä retkikuntaa kaukaiseen kaupunkiin hakemaan tietoa, joka voi auttaa heitä saamaan sivilisaationsa takaisin, ja Terran kapteeni hyväksyy heidän kutsunsa liittyä siihen. Retkikunta vie avaruusolennot pallolaivallaan ja terralaiset flitterillään hylättyyn kaupunkiin, jossa avaruusolennot ryöstävät varastorakennuksen. kun Sssuri lähtee etelään varoittamaan kansaansa ja ihmiset kotisatamaan, Dalgard palaa kiellettyyn kaupunkiin vakoilemaan. Rafin katsellessa piilossa, muukalaiset ottavat Dalgardin kiinni ja vievät hänet pallolaivaansa. Palatessaan kaupunkiinsa meren toiselle puolelle avaruusolennot panevat Dalgardin areenalle merenihmisen ja käärmepirun kanssa. Raf pelastaa Dalgardin ja merimiehen, ja he menevät kaupungin alla olevaan viemäriin, jossa he kohtaavat merimiesten sotajoukon. Kun Raf palaa kaupunkiin sotajoukkojen kanssa, hän tuhoaa kahdella kranaatilla maapallolaivan ja sen lastin, mutta palaa samalla. Dalgard vie Rafin merenmiesten avulla rannikolla sijaitsevaan pisteeseen, josta hän ja merenmiehet voivat lähettää telepaattisen kutsun RS 10:n miehistölle. Kun Raf on turvallisesti palannut alukseensa, Dalgard joutuu palaamaan kotisatamaan yksin.</w:t>
      </w:r>
    </w:p>
    <w:p>
      <w:r>
        <w:rPr>
          <w:b/>
        </w:rPr>
        <w:t xml:space="preserve">Tulos</w:t>
      </w:r>
    </w:p>
    <w:p>
      <w:r>
        <w:t xml:space="preserve">Kuinka moni niistä yhdeksästä aluksesta, jotka Vapaiden ihmisten liitto lähetti hyperavaruuteen, on palannut?</w:t>
      </w:r>
    </w:p>
    <w:p>
      <w:r>
        <w:rPr>
          <w:b/>
        </w:rPr>
        <w:t xml:space="preserve">Tulos</w:t>
      </w:r>
    </w:p>
    <w:p>
      <w:r>
        <w:t xml:space="preserve">Miksi Sssuri lähti etelään?</w:t>
      </w:r>
    </w:p>
    <w:p>
      <w:r>
        <w:rPr>
          <w:b/>
        </w:rPr>
        <w:t xml:space="preserve">Tulos</w:t>
      </w:r>
    </w:p>
    <w:p>
      <w:r>
        <w:t xml:space="preserve">Mikä on käärmepiru?</w:t>
      </w:r>
    </w:p>
    <w:p>
      <w:r>
        <w:rPr>
          <w:b/>
        </w:rPr>
        <w:t xml:space="preserve">Tulos</w:t>
      </w:r>
    </w:p>
    <w:p>
      <w:r>
        <w:t xml:space="preserve">Kuka palaa kiellettyyn kaupunkiin vakoilemaan?</w:t>
      </w:r>
    </w:p>
    <w:p>
      <w:r>
        <w:rPr>
          <w:b/>
        </w:rPr>
        <w:t xml:space="preserve">Tulos</w:t>
      </w:r>
    </w:p>
    <w:p>
      <w:r>
        <w:t xml:space="preserve">Millä Raf tuhoaa Globe-laivan ja sen lastin?</w:t>
      </w:r>
    </w:p>
    <w:p>
      <w:r>
        <w:rPr>
          <w:b/>
        </w:rPr>
        <w:t xml:space="preserve">Tulos</w:t>
      </w:r>
    </w:p>
    <w:p>
      <w:r>
        <w:t xml:space="preserve">Miksi Sssuri suuntaa etelään? </w:t>
      </w:r>
    </w:p>
    <w:p>
      <w:r>
        <w:rPr>
          <w:b/>
        </w:rPr>
        <w:t xml:space="preserve">Tulos</w:t>
      </w:r>
    </w:p>
    <w:p>
      <w:r>
        <w:t xml:space="preserve">Mitä kahta asiaa Dalgard toivoo saavuttavansa tutkimalla kaupunkia?</w:t>
      </w:r>
    </w:p>
    <w:p>
      <w:r>
        <w:rPr>
          <w:b/>
        </w:rPr>
        <w:t xml:space="preserve">Tulos</w:t>
      </w:r>
    </w:p>
    <w:p>
      <w:r>
        <w:t xml:space="preserve">Minne muukalaiset vievät Dalgardin vangittuaan hänet?</w:t>
      </w:r>
    </w:p>
    <w:p>
      <w:r>
        <w:rPr>
          <w:b/>
        </w:rPr>
        <w:t xml:space="preserve">Tulos</w:t>
      </w:r>
    </w:p>
    <w:p>
      <w:r>
        <w:t xml:space="preserve">Mitä olentoja Dalagard ja Sssuri löytävät satamasta?</w:t>
      </w:r>
    </w:p>
    <w:p>
      <w:r>
        <w:rPr>
          <w:b/>
        </w:rPr>
        <w:t xml:space="preserve">Tulos</w:t>
      </w:r>
    </w:p>
    <w:p>
      <w:r>
        <w:t xml:space="preserve">Mistä veljekset löytävät todisteita seurattuaan tietä sisämaahan?</w:t>
      </w:r>
    </w:p>
    <w:p>
      <w:r>
        <w:rPr>
          <w:b/>
        </w:rPr>
        <w:t xml:space="preserve">Tulos</w:t>
      </w:r>
    </w:p>
    <w:p>
      <w:r>
        <w:t xml:space="preserve">Kuka palaa turvallisesti alukseensa?</w:t>
      </w:r>
    </w:p>
    <w:p>
      <w:r>
        <w:rPr>
          <w:b/>
        </w:rPr>
        <w:t xml:space="preserve">Tulos</w:t>
      </w:r>
    </w:p>
    <w:p>
      <w:r>
        <w:t xml:space="preserve">Kenen tehtävänä on koota ja lennättää esine, jota käytetään kymmenennessä tutkimusyrityksessä?</w:t>
      </w:r>
    </w:p>
    <w:p>
      <w:r>
        <w:rPr>
          <w:b/>
        </w:rPr>
        <w:t xml:space="preserve">Tulos</w:t>
      </w:r>
    </w:p>
    <w:p>
      <w:r>
        <w:t xml:space="preserve">Miten Dalagard ja merimies ottavat yhteyttä Rafin miehistöön?</w:t>
      </w:r>
    </w:p>
    <w:p>
      <w:r>
        <w:rPr>
          <w:b/>
        </w:rPr>
        <w:t xml:space="preserve">Tulos</w:t>
      </w:r>
    </w:p>
    <w:p>
      <w:r>
        <w:t xml:space="preserve">Kenen kanssa Sssurilla on telepaattinen yhteys?</w:t>
      </w:r>
    </w:p>
    <w:p>
      <w:r>
        <w:rPr>
          <w:b/>
        </w:rPr>
        <w:t xml:space="preserve">Tulos</w:t>
      </w:r>
    </w:p>
    <w:p>
      <w:r>
        <w:t xml:space="preserve">Mitä ihmiskunta löysi uudelleen sen jälkeen, kun Pax romahti?</w:t>
      </w:r>
    </w:p>
    <w:p>
      <w:r>
        <w:rPr>
          <w:b/>
        </w:rPr>
        <w:t xml:space="preserve">Tulos</w:t>
      </w:r>
    </w:p>
    <w:p>
      <w:r>
        <w:t xml:space="preserve">Kenen kanssa muukalaiset laittavat Dalgardin areenalle?</w:t>
      </w:r>
    </w:p>
    <w:p>
      <w:r>
        <w:rPr>
          <w:b/>
        </w:rPr>
        <w:t xml:space="preserve">Tulos</w:t>
      </w:r>
    </w:p>
    <w:p>
      <w:r>
        <w:t xml:space="preserve">Mikä ryhmä valmistelee viimeistä retkeä yrittäessään saada sivilisaationsa takaisin?</w:t>
      </w:r>
    </w:p>
    <w:p>
      <w:r>
        <w:rPr>
          <w:b/>
        </w:rPr>
        <w:t xml:space="preserve">Tulos</w:t>
      </w:r>
    </w:p>
    <w:p>
      <w:r>
        <w:t xml:space="preserve">Minkälaisena Dalgard palaa piilotettuun kaupunkiin?</w:t>
      </w:r>
    </w:p>
    <w:p>
      <w:r>
        <w:rPr>
          <w:b/>
        </w:rPr>
        <w:t xml:space="preserve">Tulos</w:t>
      </w:r>
    </w:p>
    <w:p>
      <w:r>
        <w:t xml:space="preserve">Minkä olentojen kanssa Dalagard asetettiin areenalle?</w:t>
      </w:r>
    </w:p>
    <w:p>
      <w:r>
        <w:rPr>
          <w:b/>
        </w:rPr>
        <w:t xml:space="preserve">Tulos</w:t>
      </w:r>
    </w:p>
    <w:p>
      <w:r>
        <w:t xml:space="preserve">Kuinka moni niistä yhdeksästä aluksesta, jotka Vapaiden ihmisten liitto lähetti hyperavaruuteen, palasi takaisin?</w:t>
      </w:r>
    </w:p>
    <w:p>
      <w:r>
        <w:rPr>
          <w:b/>
        </w:rPr>
        <w:t xml:space="preserve">Tulos</w:t>
      </w:r>
    </w:p>
    <w:p>
      <w:r>
        <w:t xml:space="preserve">Kenet Raf, Dalagard ja merimies kohtaavat kaupungin alla olevissa viemäreissä?</w:t>
      </w:r>
    </w:p>
    <w:p>
      <w:r>
        <w:rPr>
          <w:b/>
        </w:rPr>
        <w:t xml:space="preserve">Tulos</w:t>
      </w:r>
    </w:p>
    <w:p>
      <w:r>
        <w:t xml:space="preserve">Kuka on Sssuri?</w:t>
      </w:r>
    </w:p>
    <w:p>
      <w:r>
        <w:rPr>
          <w:b/>
        </w:rPr>
        <w:t xml:space="preserve">Tulos</w:t>
      </w:r>
    </w:p>
    <w:p>
      <w:r>
        <w:t xml:space="preserve">Kuka lähtee matkalle veljensä Sssurin kanssa?</w:t>
      </w:r>
    </w:p>
    <w:p>
      <w:r>
        <w:rPr>
          <w:b/>
        </w:rPr>
        <w:t xml:space="preserve">Tulos</w:t>
      </w:r>
    </w:p>
    <w:p>
      <w:r>
        <w:t xml:space="preserve">Mitä veljekset aikovat tutkia?</w:t>
      </w:r>
    </w:p>
    <w:p>
      <w:r>
        <w:rPr>
          <w:b/>
        </w:rPr>
        <w:t xml:space="preserve">Tulos</w:t>
      </w:r>
    </w:p>
    <w:p>
      <w:r>
        <w:t xml:space="preserve">Kuinka monta alusta on aiemmin lähetetty hyperavaruuteen?</w:t>
      </w:r>
    </w:p>
    <w:p>
      <w:r>
        <w:rPr>
          <w:b/>
        </w:rPr>
        <w:t xml:space="preserve">Tulos</w:t>
      </w:r>
    </w:p>
    <w:p>
      <w:r>
        <w:t xml:space="preserve">Minkä pelottavan tehtävän Dalgard joutuu kohtaamaan sen jälkeen, kun Raf on palannut alukseensa?</w:t>
      </w:r>
    </w:p>
    <w:p>
      <w:r>
        <w:rPr>
          <w:b/>
        </w:rPr>
        <w:t xml:space="preserve">Tulos</w:t>
      </w:r>
    </w:p>
    <w:p>
      <w:r>
        <w:t xml:space="preserve">Mitä avaruusolennot saavat retkikunnasta saamansa tiedon avulla tehdä?</w:t>
      </w:r>
    </w:p>
    <w:p>
      <w:r>
        <w:rPr>
          <w:b/>
        </w:rPr>
        <w:t xml:space="preserve">Tulos</w:t>
      </w:r>
    </w:p>
    <w:p>
      <w:r>
        <w:t xml:space="preserve">Mikä varoitti Dalagardia ja Sssuria tuntemattoman vihollisen läsnäolosta?</w:t>
      </w:r>
    </w:p>
    <w:p>
      <w:r>
        <w:rPr>
          <w:b/>
        </w:rPr>
        <w:t xml:space="preserve">Tulos</w:t>
      </w:r>
    </w:p>
    <w:p>
      <w:r>
        <w:t xml:space="preserve">Miten Raf tuhoaa maapallolaivan ja sen lastin?</w:t>
      </w:r>
    </w:p>
    <w:p>
      <w:r>
        <w:rPr>
          <w:b/>
        </w:rPr>
        <w:t xml:space="preserve">Esimerkki 3.571</w:t>
      </w:r>
    </w:p>
    <w:p>
      <w:r>
        <w:t xml:space="preserve"> Milanolainen aatelismies kreivi Andrea Marcosini kävelee Pariisin Palais-Royaliin, jossa hän huomaa väkijoukossa erikoiset kasvot ja tuliset silmät. Nainen yrittää paeta häntä, mutta mies jahtaa häntä aina Palais-Royalin takana olevalle kurjalle kujalle asti, jossa nainen katoaa. Jos hän on "kiintynyt naisen askeleeseen, jonka asu kertoi syvästä, radikaalista, ikivanhasta, peruuttamattomasta kurjuudesta, joka ei ollut yhtään sen kauniimpi kuin niin monet muutkaan, joita hän näki joka ilta Op ra -ravintolassa", hänen silmänsä oli kirjaimellisesti lumoutunut. Heti kun hän kyselee naisen perään, hän saa selville, että hänen nimensä on Marianna ja että hän on naimisissa säveltäjän, esiintyjän, soitinrakentajan ja musiikin teorian asiantuntijan Gambaran kanssa, vaikka hänen musiikkinsa on kaunista vain humalassa. Marianna uhrautuu miehen vuoksi ja tekee vaatimattomia töitä maksaakseen heidän taloutensa elatuksen, sillä hän uskoo vahvasti miehensä väärinymmärrettyyn nerokkuuteen. Yritettyään pelastaa pariskunnan kurjasta elämästä, elättää Gambaraa omilla varoillaan antamalla hänelle rahaa (tai vielä pahempaa, antamalla hänelle juotavaa), kreivi ottaa lopulta kauniin Mariannan mieheltään, mutta hylkää hänet sitten tanssijan vuoksi. Marianna palaa sitten takaisin miehensä luokse entistäkin onnettomampana.</w:t>
      </w:r>
    </w:p>
    <w:p>
      <w:r>
        <w:rPr>
          <w:b/>
        </w:rPr>
        <w:t xml:space="preserve">Tulos</w:t>
      </w:r>
    </w:p>
    <w:p>
      <w:r>
        <w:t xml:space="preserve">Missä kreivi asuu?</w:t>
      </w:r>
    </w:p>
    <w:p>
      <w:r>
        <w:rPr>
          <w:b/>
        </w:rPr>
        <w:t xml:space="preserve">Tulos</w:t>
      </w:r>
    </w:p>
    <w:p>
      <w:r>
        <w:t xml:space="preserve">Millaista työtä Gambara tekee?</w:t>
      </w:r>
    </w:p>
    <w:p>
      <w:r>
        <w:rPr>
          <w:b/>
        </w:rPr>
        <w:t xml:space="preserve">Tulos</w:t>
      </w:r>
    </w:p>
    <w:p>
      <w:r>
        <w:t xml:space="preserve">Miten Marianna uhrautuu miehensä puolesta?</w:t>
      </w:r>
    </w:p>
    <w:p>
      <w:r>
        <w:rPr>
          <w:b/>
        </w:rPr>
        <w:t xml:space="preserve">Tulos</w:t>
      </w:r>
    </w:p>
    <w:p>
      <w:r>
        <w:t xml:space="preserve">Milloin Gambaran musiikki on kaunista?</w:t>
      </w:r>
    </w:p>
    <w:p>
      <w:r>
        <w:rPr>
          <w:b/>
        </w:rPr>
        <w:t xml:space="preserve">Tulos</w:t>
      </w:r>
    </w:p>
    <w:p>
      <w:r>
        <w:t xml:space="preserve">Kenen kanssa Marianna oli naimisissa?</w:t>
      </w:r>
    </w:p>
    <w:p>
      <w:r>
        <w:rPr>
          <w:b/>
        </w:rPr>
        <w:t xml:space="preserve">Tulos</w:t>
      </w:r>
    </w:p>
    <w:p>
      <w:r>
        <w:t xml:space="preserve">Milloin säveltäjän musiikki on kaunista?</w:t>
      </w:r>
    </w:p>
    <w:p>
      <w:r>
        <w:rPr>
          <w:b/>
        </w:rPr>
        <w:t xml:space="preserve">Tulos</w:t>
      </w:r>
    </w:p>
    <w:p>
      <w:r>
        <w:t xml:space="preserve">Mikä on kreivin nimi tässä tarinassa?</w:t>
      </w:r>
    </w:p>
    <w:p>
      <w:r>
        <w:rPr>
          <w:b/>
        </w:rPr>
        <w:t xml:space="preserve">Tulos</w:t>
      </w:r>
    </w:p>
    <w:p>
      <w:r>
        <w:t xml:space="preserve">Kenen vuoksi kreivi Marcosini hylkää Mariannan?</w:t>
      </w:r>
    </w:p>
    <w:p>
      <w:r>
        <w:rPr>
          <w:b/>
        </w:rPr>
        <w:t xml:space="preserve">Tulos</w:t>
      </w:r>
    </w:p>
    <w:p>
      <w:r>
        <w:t xml:space="preserve">Milloin Gambaran musiikkia pidetään kauniina?</w:t>
      </w:r>
    </w:p>
    <w:p>
      <w:r>
        <w:rPr>
          <w:b/>
        </w:rPr>
        <w:t xml:space="preserve">Tulos</w:t>
      </w:r>
    </w:p>
    <w:p>
      <w:r>
        <w:t xml:space="preserve">Kuka maksaa laskut Gambaran taloudessa ennen kuin Mariana tapaa kreivi Marcosinin?</w:t>
      </w:r>
    </w:p>
    <w:p>
      <w:r>
        <w:rPr>
          <w:b/>
        </w:rPr>
        <w:t xml:space="preserve">Tulos</w:t>
      </w:r>
    </w:p>
    <w:p>
      <w:r>
        <w:t xml:space="preserve">Kenelle Marianna jää lopussa?</w:t>
      </w:r>
    </w:p>
    <w:p>
      <w:r>
        <w:rPr>
          <w:b/>
        </w:rPr>
        <w:t xml:space="preserve">Tulos</w:t>
      </w:r>
    </w:p>
    <w:p>
      <w:r>
        <w:t xml:space="preserve">Kenen vuoksi Marianna jättää miehensä?</w:t>
      </w:r>
    </w:p>
    <w:p>
      <w:r>
        <w:rPr>
          <w:b/>
        </w:rPr>
        <w:t xml:space="preserve">Tulos</w:t>
      </w:r>
    </w:p>
    <w:p>
      <w:r>
        <w:t xml:space="preserve">Mitä Mariannalle tapahtui, kun kreivi jätti hänet?</w:t>
      </w:r>
    </w:p>
    <w:p>
      <w:r>
        <w:rPr>
          <w:b/>
        </w:rPr>
        <w:t xml:space="preserve">Tulos</w:t>
      </w:r>
    </w:p>
    <w:p>
      <w:r>
        <w:t xml:space="preserve">Mikä oli kreivin havaitseman tulisilmäisen naisen nimi?</w:t>
      </w:r>
    </w:p>
    <w:p>
      <w:r>
        <w:rPr>
          <w:b/>
        </w:rPr>
        <w:t xml:space="preserve">Tulos</w:t>
      </w:r>
    </w:p>
    <w:p>
      <w:r>
        <w:t xml:space="preserve">Missä Andrea Marcosini kävi kävelyllä? </w:t>
      </w:r>
    </w:p>
    <w:p>
      <w:r>
        <w:rPr>
          <w:b/>
        </w:rPr>
        <w:t xml:space="preserve">Tulos</w:t>
      </w:r>
    </w:p>
    <w:p>
      <w:r>
        <w:t xml:space="preserve">Missä kreivi jahtaa naista?</w:t>
      </w:r>
    </w:p>
    <w:p>
      <w:r>
        <w:rPr>
          <w:b/>
        </w:rPr>
        <w:t xml:space="preserve">Tulos</w:t>
      </w:r>
    </w:p>
    <w:p>
      <w:r>
        <w:t xml:space="preserve">Mitä Marianna tekee sen jälkeen, kun hänet on jätetty?</w:t>
      </w:r>
    </w:p>
    <w:p>
      <w:r>
        <w:rPr>
          <w:b/>
        </w:rPr>
        <w:t xml:space="preserve">Tulos</w:t>
      </w:r>
    </w:p>
    <w:p>
      <w:r>
        <w:t xml:space="preserve">Mikä on kreivin nimi?</w:t>
      </w:r>
    </w:p>
    <w:p>
      <w:r>
        <w:rPr>
          <w:b/>
        </w:rPr>
        <w:t xml:space="preserve">Tulos</w:t>
      </w:r>
    </w:p>
    <w:p>
      <w:r>
        <w:t xml:space="preserve">Mitä muuta kreivi antoi Gambaralle rahan lisäksi?</w:t>
      </w:r>
    </w:p>
    <w:p>
      <w:r>
        <w:rPr>
          <w:b/>
        </w:rPr>
        <w:t xml:space="preserve">Tulos</w:t>
      </w:r>
    </w:p>
    <w:p>
      <w:r>
        <w:t xml:space="preserve">Mitä naisen aviomies tekee?</w:t>
      </w:r>
    </w:p>
    <w:p>
      <w:r>
        <w:rPr>
          <w:b/>
        </w:rPr>
        <w:t xml:space="preserve">Tulos</w:t>
      </w:r>
    </w:p>
    <w:p>
      <w:r>
        <w:t xml:space="preserve">Miksi kreivi Marcosini tukee Gambaraa ja hänen likaista elämäntyyliään?</w:t>
      </w:r>
    </w:p>
    <w:p>
      <w:r>
        <w:rPr>
          <w:b/>
        </w:rPr>
        <w:t xml:space="preserve">Tulos</w:t>
      </w:r>
    </w:p>
    <w:p>
      <w:r>
        <w:t xml:space="preserve">Mikä on naisen nimi?</w:t>
      </w:r>
    </w:p>
    <w:p>
      <w:r>
        <w:rPr>
          <w:b/>
        </w:rPr>
        <w:t xml:space="preserve">Tulos</w:t>
      </w:r>
    </w:p>
    <w:p>
      <w:r>
        <w:t xml:space="preserve">Mitä hän saa selville Mariannasta?</w:t>
      </w:r>
    </w:p>
    <w:p>
      <w:r>
        <w:rPr>
          <w:b/>
        </w:rPr>
        <w:t xml:space="preserve">Tulos</w:t>
      </w:r>
    </w:p>
    <w:p>
      <w:r>
        <w:t xml:space="preserve">Miltä Mariannasta tuntui, kun hän palasi miehensä luo?</w:t>
      </w:r>
    </w:p>
    <w:p>
      <w:r>
        <w:rPr>
          <w:b/>
        </w:rPr>
        <w:t xml:space="preserve">Tulos</w:t>
      </w:r>
    </w:p>
    <w:p>
      <w:r>
        <w:t xml:space="preserve">Mitä kreivi päätti tehdä, kun hänen rahansa eivät auttaneet?</w:t>
      </w:r>
    </w:p>
    <w:p>
      <w:r>
        <w:rPr>
          <w:b/>
        </w:rPr>
        <w:t xml:space="preserve">Tulos</w:t>
      </w:r>
    </w:p>
    <w:p>
      <w:r>
        <w:t xml:space="preserve">Kenet hän näkee väkijoukossa?</w:t>
      </w:r>
    </w:p>
    <w:p>
      <w:r>
        <w:rPr>
          <w:b/>
        </w:rPr>
        <w:t xml:space="preserve">Tulos</w:t>
      </w:r>
    </w:p>
    <w:p>
      <w:r>
        <w:t xml:space="preserve">Mikä on kreivin kansalaisuus?</w:t>
      </w:r>
    </w:p>
    <w:p>
      <w:r>
        <w:rPr>
          <w:b/>
        </w:rPr>
        <w:t xml:space="preserve">Esimerkki 3.572</w:t>
      </w:r>
    </w:p>
    <w:p>
      <w:r>
        <w:t xml:space="preserve"> Lähitulevaisuudessa öljyvarastot ovat lähes lopussa suuren energiakriisin ja maailmanlaajuisen ydinsodan seurauksena, ja entinen pääjoukkojen partiopoliisi "Mad" Max Rockatansky (Mel Gibson) vaeltaa arpeutuneella, mustalla, ahdetulla V-8 Pursuit Special -autollaan tyhjäksi jääneellä autiomaalla useita vuosia ensimmäisen elokuvan tapahtumien jälkeen etsien ruokaa, vettä ja polttoainetta. Hänen ainoat seuralaisensa ovat australialainen karjakoira ja harvinainen toimiva tuliase, sahattu haulikko, johon ammuksia on hyvin niukasti.Yrittäessään paeta jengiläisryhmää, jota johtaa hullu moottoripyöräilijä nimeltä Wez (Vernon Wells) - Max onnistuu kolaroimaan kaksi jengiläisen ajoneuvoa ja haavoittamaan Weziä; Wez tunnistaa tappionsa ja pakenee. Kerättyään polttoainetta tuhoutuneista autoista ja tarkastettuaan läheisen Mack-puoliperävaunun Max etsii polttoainetta läheisestä autogyrosta. Sen lentäjä, Gyro-kapteeni (Bruce Spence), hyökkää Maxin kimppuun ja onnistuu vangitsemaan hänet hetkeksi, ennen kuin hänet kukistetaan. Vastineeksi omasta hengestään lentäjä opastaa Maxin läheiselle pienelle öljynjalostamolle. Max saapuu paikalle ja näkee, että laitos on autojen ja moottoripyörien sekalaisella kokoelmalla ratsastavan rosvojoukon piirittämä. Jengin johtaja, joka tunnetaan nimellä "Lordi Humungus" (Kjell Nilsson), yrittää vakuuttaa jalostamon puolustajat luovuttamaan laitoksen vastineeksi turvallisesta kulkemisesta pois alueelta.Joukko puolustajia yrittää murtautua ulos alueelta, mutta marauderit ottavat kiinni, kiduttavat ja tappavat kaikki paitsi yhden, jonka Max pelastaa. Max tekee sopimuksen kuolemaan haavoittuneen ainoan eloonjääneen kanssa: hän tuo hänet takaisin yhdyskuntaan vastineeksi polttoainetankista. Mies kuolee pian sen jälkeen, kun he ovat saapuneet laitokseen, ja laitoksen johtaja Pappagallo (Michael Preston) peruu sopimuksen sanoen, että se kuoli, kun eloonjäänyt kuoli. Hänen ryhmänsä on tappamassa Maxia, kun marauderit palaavat, ja Humungus toistaa tarjouksensa. Kun Feral Kid (Emil Minty) tappaa Wezin miespuolisen kumppanin, Wez raivostuu ja kehottaa johtajaansa valtaamaan yhdyskunnan; Humungus painii Wezin alistumaan, mutta rauhoittelee Weziä paljastamalla, ettei hän aio päästää ketään uudisasukkaista lähtemään. Max tarjoaa Pappagallolle toisenlaista sopimusta: hän hakee hylätyn Mack-puoliperävaunun, joka pystyy kuljettamaan säiliöperävaunua, jota laitoksen asukkaat käyttävät jalostamansa polttoaineen varastointiin, ja saa vastineeksi vapauden, ajoneuvonsa ja niin paljon polttoainetta kuin hän voi ottaa mukaansa. Ryhmä suostuu, mutta pitää Maxin auton hänen yhteistyönsä varmistamiseksi. Max hiipii ulos, löytää Gyro-kapteenin (joka raahaa oksaa, johon hänet on kahlittu) ja värvää hänet auttamaan kuorma-auton etsimisessä gyrocopterinsa avulla.Löydettyään kuorma-auton Max ajaa sen takaisin laitokselle ja väistää Humunguksen miehiä. Puolustajat haluavat Maxin pakenevan ryhmän mukana, mutta Max päättää kerätä bensiininsä ja lähteä. Hänen yrityksensä murtautua piirityksen läpi epäonnistuu kuitenkin: Wez lähtee takaa-ajoon Humunguksen typpioksidilla varustetulla autolla ja ajaa Maxin tieltä, romuttaa auton ja haavoittaa häntä vakavasti. Ryöstäjät tappavat Maxin koiran varsijousella ja yrittävät sitten imeä polttoainetta Pursuit Specialin säiliöistä, mutta laukaisevat räjähdeansan, joka tappaa osan hyökkääjistä. Gyro-kapteeni pelastaa Maxin, kun tämä yrittää ryömiä takaisin jalostamolle. Koska muuta pakotietä ei ole ja jalostamon puolustajat valmistautuvat lähtemään, Max vaatii, että hän ajaa korjattua kuorma-autoa. Hän lähtee raskaasti panssaroidulla kuorma-autolla, ja hänen mukanaan on Feral Kid, jonka kanssa hän on ystävystynyt, sekä muita asukkaita, jotka ovat puolustajina. Pappagallo saattaa hänet ulos kaapatulla marauder-ajoneuvolla. Humungus ja suurin osa hänen sotureistaan ajavat säiliöautoa takaa, jolloin jäljelle jääneet asukkaat voivat paeta rähjäisellä asuntovaunulla ja linja-autoilla ja räjäyttää jalostamon lähtiessään. Pappagallo ja muut säiliöauton puolustajat sekä lukuisat marauderit kuolevat takaa-ajon aikana, ja Gyro-kapteeni ammutaan alas. Max ja Feral Kid jäävät yksin maraudereiden jahtaamiksi. Wez onnistuu nousemaan rekan kyytiin ja hyökkää Maxin kimppuun, mutta nokkakolari Humunguksen auton kanssa tappaa sekä Wezin että Humunguksen. Max menettää säiliöauton hallinnan ja se suistuu tieltä. Kun loukkaantunut Max kantaa Feral Kidiä romuttuneesta säiliöautosta, hän näkee, että säiliöstä ei vuoda bensiiniä vaan hiekkaa. Rekka ja sen perävaunu paljastuvat siten houkutuslinnaksi, ja muut siirtolaiset pääsevät pakenemaan kallisarvoisen polttoaineen kanssa öljytynnyreissä ajoneuvojensa sisällä. Kun Pappagallo on kuollut, Gyro-kapteeni seuraa häntä päällikkönä ja johtaa uudisasukkaat rannikolle, jossa he perustavat "Suuren pohjoisen heimon". Max jää yksin autiomaahan, ja hänestä tulee jälleen kerran kulkuri. Vuosia myöhemmin Feral Kid, joka on nyt pohjoisen heimon uusi johtaja (äänenä Harold Baigent), muistelee legendaa myyttisestä "Road Warriorista" (Max), joka on enää vain kaukaisessa muistissa.</w:t>
      </w:r>
    </w:p>
    <w:p>
      <w:r>
        <w:rPr>
          <w:b/>
        </w:rPr>
        <w:t xml:space="preserve">Tulos</w:t>
      </w:r>
    </w:p>
    <w:p>
      <w:r>
        <w:t xml:space="preserve">Mitä säiliöaluksesta vuoti törmäyksen jälkeen?</w:t>
      </w:r>
    </w:p>
    <w:p>
      <w:r>
        <w:rPr>
          <w:b/>
        </w:rPr>
        <w:t xml:space="preserve">Tulos</w:t>
      </w:r>
    </w:p>
    <w:p>
      <w:r>
        <w:t xml:space="preserve">Mitä marauderit tekevät sen jälkeen, kun Max on kolaroinut autonsa?</w:t>
      </w:r>
    </w:p>
    <w:p>
      <w:r>
        <w:rPr>
          <w:b/>
        </w:rPr>
        <w:t xml:space="preserve">Tulos</w:t>
      </w:r>
    </w:p>
    <w:p>
      <w:r>
        <w:t xml:space="preserve">Minkä varannot olivat lähes lopussa tulevaisuudessa?</w:t>
      </w:r>
    </w:p>
    <w:p>
      <w:r>
        <w:rPr>
          <w:b/>
        </w:rPr>
        <w:t xml:space="preserve">Tulos</w:t>
      </w:r>
    </w:p>
    <w:p>
      <w:r>
        <w:t xml:space="preserve">Mitä Pappagallon ryhmä säilyttää varmistaakseen Maxin yhteistyön?</w:t>
      </w:r>
    </w:p>
    <w:p>
      <w:r>
        <w:rPr>
          <w:b/>
        </w:rPr>
        <w:t xml:space="preserve">Tulos</w:t>
      </w:r>
    </w:p>
    <w:p>
      <w:r>
        <w:t xml:space="preserve">Mitä Max näkee onnettomuuden jälkeen?</w:t>
      </w:r>
    </w:p>
    <w:p>
      <w:r>
        <w:rPr>
          <w:b/>
        </w:rPr>
        <w:t xml:space="preserve">Tulos</w:t>
      </w:r>
    </w:p>
    <w:p>
      <w:r>
        <w:t xml:space="preserve">Mikä on laitoksen johtajan nimi?</w:t>
      </w:r>
    </w:p>
    <w:p>
      <w:r>
        <w:rPr>
          <w:b/>
        </w:rPr>
        <w:t xml:space="preserve">Tulos</w:t>
      </w:r>
    </w:p>
    <w:p>
      <w:r>
        <w:t xml:space="preserve">Mitä tapahtuu Gyro-kapteenille?</w:t>
      </w:r>
    </w:p>
    <w:p>
      <w:r>
        <w:rPr>
          <w:b/>
        </w:rPr>
        <w:t xml:space="preserve">Tulos</w:t>
      </w:r>
    </w:p>
    <w:p>
      <w:r>
        <w:t xml:space="preserve">Mikä lopulta tappaa Wezin ja Humunguksen?</w:t>
      </w:r>
    </w:p>
    <w:p>
      <w:r>
        <w:rPr>
          <w:b/>
        </w:rPr>
        <w:t xml:space="preserve">Tulos</w:t>
      </w:r>
    </w:p>
    <w:p>
      <w:r>
        <w:t xml:space="preserve">Kuka on Max Rockatansky?</w:t>
      </w:r>
    </w:p>
    <w:p>
      <w:r>
        <w:rPr>
          <w:b/>
        </w:rPr>
        <w:t xml:space="preserve">Tulos</w:t>
      </w:r>
    </w:p>
    <w:p>
      <w:r>
        <w:t xml:space="preserve">Millä nimellä Feral Kid kutsuu Maxia, kun hän muistelee häntä vuosia myöhemmin?</w:t>
      </w:r>
    </w:p>
    <w:p>
      <w:r>
        <w:rPr>
          <w:b/>
        </w:rPr>
        <w:t xml:space="preserve">Tulos</w:t>
      </w:r>
    </w:p>
    <w:p>
      <w:r>
        <w:t xml:space="preserve">Millainen tuliase Maxilla on aavikolla?</w:t>
      </w:r>
    </w:p>
    <w:p>
      <w:r>
        <w:rPr>
          <w:b/>
        </w:rPr>
        <w:t xml:space="preserve">Tulos</w:t>
      </w:r>
    </w:p>
    <w:p>
      <w:r>
        <w:t xml:space="preserve">Mitä puolustajat haluavat Maxin tekevän palattuaan?</w:t>
      </w:r>
    </w:p>
    <w:p>
      <w:r>
        <w:rPr>
          <w:b/>
        </w:rPr>
        <w:t xml:space="preserve">Tulos</w:t>
      </w:r>
    </w:p>
    <w:p>
      <w:r>
        <w:t xml:space="preserve">Kuka pelastaa Maxin, kun hän ryömii takaisin jalostamolle Persuit Specialin säiliöiden räjähdettyä?</w:t>
      </w:r>
    </w:p>
    <w:p>
      <w:r>
        <w:rPr>
          <w:b/>
        </w:rPr>
        <w:t xml:space="preserve">Tulos</w:t>
      </w:r>
    </w:p>
    <w:p>
      <w:r>
        <w:t xml:space="preserve">Kuka seuraa Pappagalloa?</w:t>
      </w:r>
    </w:p>
    <w:p>
      <w:r>
        <w:rPr>
          <w:b/>
        </w:rPr>
        <w:t xml:space="preserve">Tulos</w:t>
      </w:r>
    </w:p>
    <w:p>
      <w:r>
        <w:t xml:space="preserve">Kuka johtaa uudisasukkaat rannikolle Pappagallon kuoleman jälkeen?</w:t>
      </w:r>
    </w:p>
    <w:p>
      <w:r>
        <w:rPr>
          <w:b/>
        </w:rPr>
        <w:t xml:space="preserve">Tulos</w:t>
      </w:r>
    </w:p>
    <w:p>
      <w:r>
        <w:t xml:space="preserve">Miten Maxin murtautuminen piirityksen läpi päättyy?</w:t>
      </w:r>
    </w:p>
    <w:p>
      <w:r>
        <w:rPr>
          <w:b/>
        </w:rPr>
        <w:t xml:space="preserve">Tulos</w:t>
      </w:r>
    </w:p>
    <w:p>
      <w:r>
        <w:t xml:space="preserve">Ketkä ovat Maxin ainoat kumppanit?</w:t>
      </w:r>
    </w:p>
    <w:p>
      <w:r>
        <w:rPr>
          <w:b/>
        </w:rPr>
        <w:t xml:space="preserve">Tulos</w:t>
      </w:r>
    </w:p>
    <w:p>
      <w:r>
        <w:t xml:space="preserve">Miten Maxin koira tapetaan?</w:t>
      </w:r>
    </w:p>
    <w:p>
      <w:r>
        <w:rPr>
          <w:b/>
        </w:rPr>
        <w:t xml:space="preserve">Tulos</w:t>
      </w:r>
    </w:p>
    <w:p>
      <w:r>
        <w:t xml:space="preserve">Kuka on Maxin kumppani aavikolla vaeltaessaan?</w:t>
      </w:r>
    </w:p>
    <w:p>
      <w:r>
        <w:rPr>
          <w:b/>
        </w:rPr>
        <w:t xml:space="preserve">Tulos</w:t>
      </w:r>
    </w:p>
    <w:p>
      <w:r>
        <w:t xml:space="preserve">Mitä sopimusta Max ehdottaa Pappagallolle?</w:t>
      </w:r>
    </w:p>
    <w:p>
      <w:r>
        <w:rPr>
          <w:b/>
        </w:rPr>
        <w:t xml:space="preserve">Tulos</w:t>
      </w:r>
    </w:p>
    <w:p>
      <w:r>
        <w:t xml:space="preserve">Miten muut asukkaat pääsevät pakenemaan Maxin lähdettyä yhdyskunnasta?</w:t>
      </w:r>
    </w:p>
    <w:p>
      <w:r>
        <w:rPr>
          <w:b/>
        </w:rPr>
        <w:t xml:space="preserve">Tulos</w:t>
      </w:r>
    </w:p>
    <w:p>
      <w:r>
        <w:t xml:space="preserve">Kuka kuolee takaa-ajon aikana?</w:t>
      </w:r>
    </w:p>
    <w:p>
      <w:r>
        <w:rPr>
          <w:b/>
        </w:rPr>
        <w:t xml:space="preserve">Tulos</w:t>
      </w:r>
    </w:p>
    <w:p>
      <w:r>
        <w:t xml:space="preserve">Mikä oli Max Rockatanskyn ammatti ennen maailmanlaajuista ydinsotaa?</w:t>
      </w:r>
    </w:p>
    <w:p>
      <w:r>
        <w:rPr>
          <w:b/>
        </w:rPr>
        <w:t xml:space="preserve">Tulos</w:t>
      </w:r>
    </w:p>
    <w:p>
      <w:r>
        <w:t xml:space="preserve">Mikä on hullun moottoripyöräilijän nimi?</w:t>
      </w:r>
    </w:p>
    <w:p>
      <w:r>
        <w:rPr>
          <w:b/>
        </w:rPr>
        <w:t xml:space="preserve">Tulos</w:t>
      </w:r>
    </w:p>
    <w:p>
      <w:r>
        <w:t xml:space="preserve">Kuka tappaa Wezin miespuolisen kumppanin?</w:t>
      </w:r>
    </w:p>
    <w:p>
      <w:r>
        <w:rPr>
          <w:b/>
        </w:rPr>
        <w:t xml:space="preserve">Tulos</w:t>
      </w:r>
    </w:p>
    <w:p>
      <w:r>
        <w:t xml:space="preserve">Ketä kuvataan kaukaisena muistona?</w:t>
      </w:r>
    </w:p>
    <w:p>
      <w:r>
        <w:rPr>
          <w:b/>
        </w:rPr>
        <w:t xml:space="preserve">Tulos</w:t>
      </w:r>
    </w:p>
    <w:p>
      <w:r>
        <w:t xml:space="preserve">Minkä sopimuksen Max tekee kuolemaan haavoittuneen sotilaan kanssa?</w:t>
      </w:r>
    </w:p>
    <w:p>
      <w:r>
        <w:rPr>
          <w:b/>
        </w:rPr>
        <w:t xml:space="preserve">Tulos</w:t>
      </w:r>
    </w:p>
    <w:p>
      <w:r>
        <w:t xml:space="preserve">Mitkä ovat entisen pääjoukkojen partiopoliisin ainoat toverit?</w:t>
      </w:r>
    </w:p>
    <w:p>
      <w:r>
        <w:rPr>
          <w:b/>
        </w:rPr>
        <w:t xml:space="preserve">Tulos</w:t>
      </w:r>
    </w:p>
    <w:p>
      <w:r>
        <w:t xml:space="preserve">Kuka pelastaa Maxin?</w:t>
      </w:r>
    </w:p>
    <w:p>
      <w:r>
        <w:rPr>
          <w:b/>
        </w:rPr>
        <w:t xml:space="preserve">Tulos</w:t>
      </w:r>
    </w:p>
    <w:p>
      <w:r>
        <w:t xml:space="preserve">Mikä resurssi on lähes lopussa lähitulevaisuudessa?</w:t>
      </w:r>
    </w:p>
    <w:p>
      <w:r>
        <w:rPr>
          <w:b/>
        </w:rPr>
        <w:t xml:space="preserve">Tulos</w:t>
      </w:r>
    </w:p>
    <w:p>
      <w:r>
        <w:t xml:space="preserve">Mitä uudisasukkaat perustavat rannikolle?</w:t>
      </w:r>
    </w:p>
    <w:p>
      <w:r>
        <w:rPr>
          <w:b/>
        </w:rPr>
        <w:t xml:space="preserve">Tulos</w:t>
      </w:r>
    </w:p>
    <w:p>
      <w:r>
        <w:t xml:space="preserve">Mikä on öljynjalostamoa piirittävän jengin johtajan nimi?</w:t>
      </w:r>
    </w:p>
    <w:p>
      <w:r>
        <w:rPr>
          <w:b/>
        </w:rPr>
        <w:t xml:space="preserve">Tulos</w:t>
      </w:r>
    </w:p>
    <w:p>
      <w:r>
        <w:t xml:space="preserve">Millainen ajoneuvo Wezillä on?</w:t>
      </w:r>
    </w:p>
    <w:p>
      <w:r>
        <w:rPr>
          <w:b/>
        </w:rPr>
        <w:t xml:space="preserve">Tulos</w:t>
      </w:r>
    </w:p>
    <w:p>
      <w:r>
        <w:t xml:space="preserve">Mikä tappaa Wezin ja Humunguksen?</w:t>
      </w:r>
    </w:p>
    <w:p>
      <w:r>
        <w:rPr>
          <w:b/>
        </w:rPr>
        <w:t xml:space="preserve">Tulos</w:t>
      </w:r>
    </w:p>
    <w:p>
      <w:r>
        <w:t xml:space="preserve">Ketä Max yrittää paeta?</w:t>
      </w:r>
    </w:p>
    <w:p>
      <w:r>
        <w:rPr>
          <w:b/>
        </w:rPr>
        <w:t xml:space="preserve">Tulos</w:t>
      </w:r>
    </w:p>
    <w:p>
      <w:r>
        <w:t xml:space="preserve">Keneltä Max hakee apua ja mitä he hyödyntävät?</w:t>
      </w:r>
    </w:p>
    <w:p>
      <w:r>
        <w:rPr>
          <w:b/>
        </w:rPr>
        <w:t xml:space="preserve">Tulos</w:t>
      </w:r>
    </w:p>
    <w:p>
      <w:r>
        <w:t xml:space="preserve">Mitä Max onnistuu tekemään paetessaan jengiä?</w:t>
      </w:r>
    </w:p>
    <w:p>
      <w:r>
        <w:rPr>
          <w:b/>
        </w:rPr>
        <w:t xml:space="preserve">Tulos</w:t>
      </w:r>
    </w:p>
    <w:p>
      <w:r>
        <w:t xml:space="preserve">Mitä Max tekee kuorma-autolle sen löydyttyä?</w:t>
      </w:r>
    </w:p>
    <w:p>
      <w:r>
        <w:rPr>
          <w:b/>
        </w:rPr>
        <w:t xml:space="preserve">Tulos</w:t>
      </w:r>
    </w:p>
    <w:p>
      <w:r>
        <w:t xml:space="preserve">Mikä on entisen pääjoukkojen vartijan nimi lempinimellä?</w:t>
      </w:r>
    </w:p>
    <w:p>
      <w:r>
        <w:rPr>
          <w:b/>
        </w:rPr>
        <w:t xml:space="preserve">Tulos</w:t>
      </w:r>
    </w:p>
    <w:p>
      <w:r>
        <w:t xml:space="preserve">Millä Marauders tappaa entisen pääjoukkojen partiopoliisin koiran?</w:t>
      </w:r>
    </w:p>
    <w:p>
      <w:r>
        <w:rPr>
          <w:b/>
        </w:rPr>
        <w:t xml:space="preserve">Esimerkki 3.573</w:t>
      </w:r>
    </w:p>
    <w:p>
      <w:r>
        <w:t xml:space="preserve"> Romaanin esipuhe koostuu kahdesta tositapahtumiin perustuvasta lehtiartikkelista vuodelta 1975, jotka kertovat terroristista Ilich Ram rez S nchezistä, joka tunnetaan nimellä "Carlos-sakaali".Tarina alkaa laukausten tulituksella Välimerellä. Yksi mies heitetään aaltoihin ennen veneen räjähdystä, ja myöhemmin kalastajat poimivat hänet ylös ja löytävät hänet roskiin takertuneena. He huomaavat myös, että hän kärsii muistinmenetyksestä, joka on ilmeisesti seurausta traumaattisesta päävammasta, ja hänellä on ajoittaisia harhaisia tunkeutumisia tai takaumia menneisyyteen, mutta hän ei kykene ymmärtämään niitä. Ainoa varma todiste hänen entisestä elämästään on pieni filminegatiivi, joka on löydetty hänen lantiostaan ja joka sisältää tiedot, joita tarvitaan Zürichissä sijaitsevan pankkitilin avaamiseen.Kun hän menee Zürichiin päästäkseen pankkiin, eräs virkailija tunnistaa hänet. Tästä mies päättelee, että hänen nimensä on "Jason Charles Bourne", että hänellä on suhteita Treadstone Seventy-One Corporation -nimiseen yritykseen ja että hänen tilillään on 7 500 000 Sveitsin frangia (vastaa romaanissa 5 000 000 dollaria). Aihetodisteet saavat Bournen epäilemään, että hänen pitäisi lähteä Pariisiin, joten hän siirtää suurimman osan rahoista sinne. Pankissa ja hotellissa miehet yrittävät yhtäkkiä tappaa Bournen, joten hän ottaa nopeasti toisen hotellivieraan, kanadalaisen hallituksen taloustieteilijän Marie St. Jacquesin, panttivangiksi paetakseen. Bournea paettuaan St. Jacques ilmoittaa Bournen olinpaikasta miehille, joita hän luulee poliiseiksi, mutta nämä osoittautuvat Bournen takaa-ajajiksi ja ammattitappajiksi, jotka yrittävät raiskata ja tappaa hänet. Kun Bourne pelastaa hänet henkensä uhalla, St. Jacques päättää auttaa häntä. he lähtevät Pariisiin etsimään vihjeitä Bournen menneisyydestä. Pariisissa Bourne saa tietää, että hyökkääjien johtaja saattaa olla "Carlos", jota kuvaillaan aikansa vaarallisimmaksi terroristiksi, joka on vastuussa lukuisista murhista monissa maissa ja jolla on hyvät yhteydet korkeimpiin hallituspiireihin. Itselleen vain osittain ymmärrettävistä syistä Bourne kehittää pakon jahdata Carlosia. Tarinan edetessä Bourne seuraa johtolankoja, jotka tuovat hänet lähemmäs Carlosia ja johdattavat hänet muun muassa Carlosin releenä käytettyyn design-vaateliikkeeseen. Vaikka Bourne näkee Carlosin kahdesti lyhyesti, hän ei onnistu nappaamaan tai tappamaan häntä. Harmikseen Bourne löytää myös yhä enemmän todisteita siitä, että hän itse on kilpaileva salamurhaaja nimeltä Cain.  Samaan aikaan hän ja St. Jacques rakastuvat. käy ilmi, että Cain on peitenimi, jonka Bourne, jonka oikea nimi ei ole edes "Bourne", oli ottanut käyttöönsä Carlosin jahtaamiseksi; Cain otti kunnian tappamisista haastaakseen Carlosin osana huippusalaista amerikkalaista juonta. Juonen nimi on Treadstone Seventy-One, ja totuuden tietävät vain kahdeksan Yhdysvaltain hallituksen salaisten virastojen valitsemaa miestä; kaikki muut olettavat Cainin olevan oikea henkilö. Bournen kuuden kuukauden vaikenemisen (hänen toipuessaan) ja Zürichin tililtä luvattomasti siirrettyjen miljoonien dollarien vuoksi Treadstonen miehet alkavat uskoa, että Bournesta on tullut petturi. He ovat täysin vakuuttuneita hänen syyllisyydestään, kun eräs Carlosin agentti tunkeutuu rakennukseen, jossa Treadstone sijaitsee, tappaa sisällä olevat henkilöt ja lavastaa Bournen syylliseksi murhiin. Treadstonesta nyt vastuussa oleva mies yrittää houkutella Bournen tapaamiseen Pariisin ulkopuolella tappaakseen hänet. Bourne pakenee ansasta, mutta ei onnistu todistamaan syyttömyyttään.Pariisissa Bourne on onnistunut saamaan ranskalaisen kenraalin nimeltä Villiers auttamaan häntä. Bourne tajuaa, että Villiersin vaimo on Carlosin myyrä. Kun kenraali kuulee asiasta, hän lopulta tappaa vaimonsa ja Bourne ottaa syyt niskoilleen houkutellakseen Carlosin seuraamaan häntä Yhdysvaltoihin. Vasta Bournen lähdettyä St. Jacques ja Villiers onnistuvat vakuuttamaan Treadstonen jäsenet siitä, että Bourne on syytön ja jatkaa Carlosin jahtaamista. New Yorkissa Bourne kohtaa Carlosin. He haavoittavat toisiaan, mutta kun Carlos on vähällä tappaa Bournen, paikalle saapuu joitakin jäljellä olevia Treadstonen jäseniä, jotka pakottavat Carlosin perääntymään.Epilogissa St. Jacquesille kerrotaan Bournen menneisyydestä, josta suurin osa oli jo paljastunut pätkittäin: Hän oli ollut amerikkalaisen ulkoasiainhallinnon upseeri, joka oli sijoitettu Aasiaan Vietnamin sodan aikana. Kun hänen vaimonsa ja kaksi lastaan kuolivat, hän liittyi Vietnamissa puolisotilaalliseen yksikköön. Erään tehtävän aikana hän löysi ja teloitti kaksoisagentti Jason Bournen. Hän otti nimen käyttöönsä vuosia myöhemmin, kun hänet värvättiin Treadstoneen.romaanin lopussa paljastuu, että "Bourne" on toipunut kohtaamisesta Carlosin kanssa ja elää todennäköisesti yhdessä St. Jacquesin kanssa. Hän on edelleen ainoa, joka on koskaan nähnyt Carlosin kasvot, ja hän voi ehkä tunnistaa hänet julkisuuden henkilönä, mutta ei kykene siihen epävakaan muistinsa vuoksi. Tämän vuoksi aseistetut vartijat suojelevat häntä yötä päivää siinä toivossa, että hän jonain päivänä toipuu niin paljon, että pystyy tunnistamaan Carlosin. Juoni päättyy siihen, että hän muistaa etunimensä.</w:t>
      </w:r>
    </w:p>
    <w:p>
      <w:r>
        <w:rPr>
          <w:b/>
        </w:rPr>
        <w:t xml:space="preserve">Tulos</w:t>
      </w:r>
    </w:p>
    <w:p>
      <w:r>
        <w:t xml:space="preserve">Mikä on Marie St. Jacquesin ammatti?</w:t>
      </w:r>
    </w:p>
    <w:p>
      <w:r>
        <w:rPr>
          <w:b/>
        </w:rPr>
        <w:t xml:space="preserve">Tulos</w:t>
      </w:r>
    </w:p>
    <w:p>
      <w:r>
        <w:t xml:space="preserve">Kenen kanssa Bourne asuu tarinan lopussa?</w:t>
      </w:r>
    </w:p>
    <w:p>
      <w:r>
        <w:rPr>
          <w:b/>
        </w:rPr>
        <w:t xml:space="preserve">Tulos</w:t>
      </w:r>
    </w:p>
    <w:p>
      <w:r>
        <w:t xml:space="preserve">Kuka ranskalainen kenraali auttaa Bournea?</w:t>
      </w:r>
    </w:p>
    <w:p>
      <w:r>
        <w:rPr>
          <w:b/>
        </w:rPr>
        <w:t xml:space="preserve">Tulos</w:t>
      </w:r>
    </w:p>
    <w:p>
      <w:r>
        <w:t xml:space="preserve">Kuka lähetti ihmisiä hyökkäämään Bournen kimppuun ja onko hän kaikkien aikojen suurin terroristi?</w:t>
      </w:r>
    </w:p>
    <w:p>
      <w:r>
        <w:rPr>
          <w:b/>
        </w:rPr>
        <w:t xml:space="preserve">Tulos</w:t>
      </w:r>
    </w:p>
    <w:p>
      <w:r>
        <w:t xml:space="preserve">Mitä Bournen lonkkaan on upotettu?</w:t>
      </w:r>
    </w:p>
    <w:p>
      <w:r>
        <w:rPr>
          <w:b/>
        </w:rPr>
        <w:t xml:space="preserve">Tulos</w:t>
      </w:r>
    </w:p>
    <w:p>
      <w:r>
        <w:t xml:space="preserve">Kuka tunnistaa Jasonin Zürichissä, jolloin hän saa tietää nimensä?</w:t>
      </w:r>
    </w:p>
    <w:p>
      <w:r>
        <w:rPr>
          <w:b/>
        </w:rPr>
        <w:t xml:space="preserve">Tulos</w:t>
      </w:r>
    </w:p>
    <w:p>
      <w:r>
        <w:t xml:space="preserve">Mistä löydetään Bournen henkilöllisyyden paljastava todiste, joka on löydetty hänen pelastuttuaan merestä?</w:t>
      </w:r>
    </w:p>
    <w:p>
      <w:r>
        <w:rPr>
          <w:b/>
        </w:rPr>
        <w:t xml:space="preserve">Tulos</w:t>
      </w:r>
    </w:p>
    <w:p>
      <w:r>
        <w:t xml:space="preserve">Kuka Bourne saa selville, että hän on?</w:t>
      </w:r>
    </w:p>
    <w:p>
      <w:r>
        <w:rPr>
          <w:b/>
        </w:rPr>
        <w:t xml:space="preserve">Tulos</w:t>
      </w:r>
    </w:p>
    <w:p>
      <w:r>
        <w:t xml:space="preserve">Minne Bourne siirtää suurimman osan sveitsiläisen tilinsä rahoista?</w:t>
      </w:r>
    </w:p>
    <w:p>
      <w:r>
        <w:rPr>
          <w:b/>
        </w:rPr>
        <w:t xml:space="preserve">Tulos</w:t>
      </w:r>
    </w:p>
    <w:p>
      <w:r>
        <w:t xml:space="preserve">Kuka lavastetaan syylliseksi Carlosin tekemiin murhiin?</w:t>
      </w:r>
    </w:p>
    <w:p>
      <w:r>
        <w:rPr>
          <w:b/>
        </w:rPr>
        <w:t xml:space="preserve">Tulos</w:t>
      </w:r>
    </w:p>
    <w:p>
      <w:r>
        <w:t xml:space="preserve">Missä Carlos kohtaa Bournen?</w:t>
      </w:r>
    </w:p>
    <w:p>
      <w:r>
        <w:rPr>
          <w:b/>
        </w:rPr>
        <w:t xml:space="preserve">Tulos</w:t>
      </w:r>
    </w:p>
    <w:p>
      <w:r>
        <w:t xml:space="preserve">Missä kaupungissa Carlos kohtaa Bournen?</w:t>
      </w:r>
    </w:p>
    <w:p>
      <w:r>
        <w:rPr>
          <w:b/>
        </w:rPr>
        <w:t xml:space="preserve">Tulos</w:t>
      </w:r>
    </w:p>
    <w:p>
      <w:r>
        <w:t xml:space="preserve">Kuka poimii tarinan alussa veneestä pudonneen miehen?</w:t>
      </w:r>
    </w:p>
    <w:p>
      <w:r>
        <w:rPr>
          <w:b/>
        </w:rPr>
        <w:t xml:space="preserve">Tulos</w:t>
      </w:r>
    </w:p>
    <w:p>
      <w:r>
        <w:t xml:space="preserve">Minne päähenkilö menee ensin Zürichissä?</w:t>
      </w:r>
    </w:p>
    <w:p>
      <w:r>
        <w:rPr>
          <w:b/>
        </w:rPr>
        <w:t xml:space="preserve">Tulos</w:t>
      </w:r>
    </w:p>
    <w:p>
      <w:r>
        <w:t xml:space="preserve">Kenet Bourne haluaa jäljittää?</w:t>
      </w:r>
    </w:p>
    <w:p>
      <w:r>
        <w:rPr>
          <w:b/>
        </w:rPr>
        <w:t xml:space="preserve">Tulos</w:t>
      </w:r>
    </w:p>
    <w:p>
      <w:r>
        <w:t xml:space="preserve">Mikä on Jason Bournen toinen nimi?</w:t>
      </w:r>
    </w:p>
    <w:p>
      <w:r>
        <w:rPr>
          <w:b/>
        </w:rPr>
        <w:t xml:space="preserve">Tulos</w:t>
      </w:r>
    </w:p>
    <w:p>
      <w:r>
        <w:t xml:space="preserve">Mikä on upotettu päähenkilön lonkkaan?</w:t>
      </w:r>
    </w:p>
    <w:p>
      <w:r>
        <w:rPr>
          <w:b/>
        </w:rPr>
        <w:t xml:space="preserve">Tulos</w:t>
      </w:r>
    </w:p>
    <w:p>
      <w:r>
        <w:t xml:space="preserve">Mikä oli Bournen ammatti Vietnamin sodan aikana?</w:t>
      </w:r>
    </w:p>
    <w:p>
      <w:r>
        <w:rPr>
          <w:b/>
        </w:rPr>
        <w:t xml:space="preserve">Tulos</w:t>
      </w:r>
    </w:p>
    <w:p>
      <w:r>
        <w:t xml:space="preserve">Kenet Bourne ottaa panttivangiksi paetakseen hotellista?</w:t>
      </w:r>
    </w:p>
    <w:p>
      <w:r>
        <w:rPr>
          <w:b/>
        </w:rPr>
        <w:t xml:space="preserve">Tulos</w:t>
      </w:r>
    </w:p>
    <w:p>
      <w:r>
        <w:t xml:space="preserve">Ketkä Bournen perheenjäsenet tapettiin?</w:t>
      </w:r>
    </w:p>
    <w:p>
      <w:r>
        <w:rPr>
          <w:b/>
        </w:rPr>
        <w:t xml:space="preserve">Tulos</w:t>
      </w:r>
    </w:p>
    <w:p>
      <w:r>
        <w:t xml:space="preserve">Mikä on sen yrityksen nimi (joka on oikeastaan amerikkalainen salainen hanke), jolle Bourne työskentelee?</w:t>
      </w:r>
    </w:p>
    <w:p>
      <w:r>
        <w:rPr>
          <w:b/>
        </w:rPr>
        <w:t xml:space="preserve">Tulos</w:t>
      </w:r>
    </w:p>
    <w:p>
      <w:r>
        <w:t xml:space="preserve">Kuinka moni mies tietää totuuden Treadstone Seventy-One:sta?</w:t>
      </w:r>
    </w:p>
    <w:p>
      <w:r>
        <w:rPr>
          <w:b/>
        </w:rPr>
        <w:t xml:space="preserve">Tulos</w:t>
      </w:r>
    </w:p>
    <w:p>
      <w:r>
        <w:t xml:space="preserve">Mikä summa siis sisältyi Jasonin Zürichin tiliin?</w:t>
      </w:r>
    </w:p>
    <w:p>
      <w:r>
        <w:rPr>
          <w:b/>
        </w:rPr>
        <w:t xml:space="preserve">Tulos</w:t>
      </w:r>
    </w:p>
    <w:p>
      <w:r>
        <w:t xml:space="preserve">Minkä ranskalaisen kenraalin Bourne löytää Pariisista?</w:t>
      </w:r>
    </w:p>
    <w:p>
      <w:r>
        <w:rPr>
          <w:b/>
        </w:rPr>
        <w:t xml:space="preserve">Tulos</w:t>
      </w:r>
    </w:p>
    <w:p>
      <w:r>
        <w:t xml:space="preserve">Kuka on ainoa elossa oleva agentti, joka on nähnyt Carlosin kasvot?</w:t>
      </w:r>
    </w:p>
    <w:p>
      <w:r>
        <w:rPr>
          <w:b/>
        </w:rPr>
        <w:t xml:space="preserve">Tulos</w:t>
      </w:r>
    </w:p>
    <w:p>
      <w:r>
        <w:t xml:space="preserve">Mikä on Bournesin hyökkääjän nimi?</w:t>
      </w:r>
    </w:p>
    <w:p>
      <w:r>
        <w:rPr>
          <w:b/>
        </w:rPr>
        <w:t xml:space="preserve">Tulos</w:t>
      </w:r>
    </w:p>
    <w:p>
      <w:r>
        <w:t xml:space="preserve">Ketkä miehet pitävät Bournea petturina?</w:t>
      </w:r>
    </w:p>
    <w:p>
      <w:r>
        <w:rPr>
          <w:b/>
        </w:rPr>
        <w:t xml:space="preserve">Tulos</w:t>
      </w:r>
    </w:p>
    <w:p>
      <w:r>
        <w:t xml:space="preserve">Mikä on päähenkilön nimi?</w:t>
      </w:r>
    </w:p>
    <w:p>
      <w:r>
        <w:rPr>
          <w:b/>
        </w:rPr>
        <w:t xml:space="preserve">Tulos</w:t>
      </w:r>
    </w:p>
    <w:p>
      <w:r>
        <w:t xml:space="preserve">Mikä ryhmä saa Carlosin perääntymään?</w:t>
      </w:r>
    </w:p>
    <w:p>
      <w:r>
        <w:rPr>
          <w:b/>
        </w:rPr>
        <w:t xml:space="preserve">Tulos</w:t>
      </w:r>
    </w:p>
    <w:p>
      <w:r>
        <w:t xml:space="preserve">Mitä tietoja todistusaineisto sisältää?</w:t>
      </w:r>
    </w:p>
    <w:p>
      <w:r>
        <w:rPr>
          <w:b/>
        </w:rPr>
        <w:t xml:space="preserve">Esimerkki 3.574</w:t>
      </w:r>
    </w:p>
    <w:p>
      <w:r>
        <w:t xml:space="preserve"> Pjotr Andrejitš Grinjov on eläkkeellä olevan armeijan upseerin ainoa elossa oleva lapsi. Kun Pjotr täyttää 17 vuotta, hänen isänsä lähettää hänet asepalvelukseen Orenburgiin. Matkalla Pjotr eksyy lumimyrskyyn, mutta salaperäinen mies pelastaa hänet. Kiitokseksi Pjotr antaa oppaalle jäniksennahkatakkinsa.Orenburgiin saapuessaan Pjotr ilmoittautuu komentavalle upseerilleen ja hänet määrätään palvelemaan Belogorskin linnakkeeseen kapteeni Ivan Mironovin alaisuuteen. Linnoitus on vain aita kylän ympärillä, ja kapteenin vaimo Vasilisa on todellisuudessa vastuussa. Pjotr ystävystyy upseeritoverinsa Shvabrinin kanssa, joka on karkotettu tänne kaksintaistelun jälkeen, jossa vastustaja kuoli. Kun Pjotr syö Mironovin perheen luona, hän tapaa heidän tyttärensä Mashan ja rakastuu häneen. Tämä aiheuttaa eripuran Pjotrin ja Shvabrinin välille, jonka Masha on hylännyt. Kun Shvabrin loukkaa Mashan kunniaa, Pjotr ja Shvabrin kaksintaistelevat ja Pjotr loukkaantuu. Pjotr pyytää isältään suostumusta naida Masha, mutta hän ei saa suostumusta.Vähän myöhemmin linnoitusta piirittää kapinallinen Jemeljan Pugatšev, joka väittää olevansa murhattu keisari Pietari III. Linnoitukseen sijoitetut kasakat loikkaavat Pugatševin joukkoihin, ja hän valtaa linnoituksen helposti. Hän vaatii kapteeni Mironovia vannomaan hänelle uskollisuudenvalan, ja kun hän kieltäytyy, hän hirttää kapteenin ja tappaa tämän vaimon. Kun on Pjotrin vuoro, Shvabrin ilmestyy yhtäkkiä loikkaamaan, ja hänen neuvostaan Pugatšev määrää Pjotrin hirtettäväksi. Hänen henkensä kuitenkin säästyy yllättäen, kun Pugatšev osoittautuu Pjotrin lumimyrskystä pelastaneeksi oppaaksi ja tunnistaa Pjotrin, jota hän muistelee kiintyneesti.Seuraavana iltana Pjotr ja Pugatšev keskustelevat kahden kesken. Pjotr tekee vaikutuksen Pugatševiin sillä, kuinka vilpittömästi hän vaatii, ettei voi palvella häntä. Pugatšev päättää päästää Pjotrin Orenburgiin. Hänen on määrä välittää kuvernöörille viesti, että Pugatšev marssii hänen kaupunkiinsa. Linnoitus jätetään Shvabrinin komentoon, joka käyttää tilannetta hyväkseen ja yrittää pakottaa Mashan naimisiin kanssaan. Pjotr ryntää estämään avioliittoa, mutta joutuu Pugatševin joukkojen vangiksi. Selitettyään tilanteen Pugatševille he molemmat ratsastavat linnoitukseen. kun Masha on vapautettu, hän ja Pjotr lähtevät isänsä kartanolle, mutta armeija pysäyttää heidät. Pjotr päättää jäädä armeijaan ja lähettää Mashan isänsä luo. Sota Pugatševia vastaan jatkuu, ja Pjotr liittyy uudelleen armeijaan. Mutta Pugatševin tappion hetkellä Pjotr pidätetään, koska hänellä oli ystävälliset suhteet Pugatševiin. Kuulusteluissa Shvabrin todistaa, että Pjotr on petturi. Koska Pjotr ei halua raahata Mashaa oikeuteen, hän ei pysty kiistämään syytöstä ja saa kuolemantuomion. Vaikka keisarinna Katariina Suuri säästää hänen henkensä, Pjotr jää vangiksi.Masha ymmärtää, miksi Pjotr ei pystynyt puolustautumaan, ja päättää lähteä Pietariin esittämään keisarinnalle anomuksen. Tsarskoje Selossa hän tapaa hovinaisen ja kertoo suunnitelmastaan tavata keisarinna Pjotrin puolesta. Rouva kieltäytyy aluksi sanomasta, että Pjotr on petturi, mutta Masha pystyy selittämään kaikki olosuhteet. Pian Masha saa kutsun tavata keisarinna ja järkyttyneenä tunnistaa hänet aiemmin puhuneeksi naiseksi. Keisarinna on vakuuttunut Pjotrin syyttömyydestä ja on määrännyt hänet vapautettavaksi. Pjotr on todistamassa Pugatševin mestausta. Hän ja Masha menevät naimisiin.</w:t>
      </w:r>
    </w:p>
    <w:p>
      <w:r>
        <w:rPr>
          <w:b/>
        </w:rPr>
        <w:t xml:space="preserve">Tulos</w:t>
      </w:r>
    </w:p>
    <w:p>
      <w:r>
        <w:t xml:space="preserve">Miksi Mashan vanhemmat tapetaan?</w:t>
      </w:r>
    </w:p>
    <w:p>
      <w:r>
        <w:rPr>
          <w:b/>
        </w:rPr>
        <w:t xml:space="preserve">Tulos</w:t>
      </w:r>
    </w:p>
    <w:p>
      <w:r>
        <w:t xml:space="preserve">Missä Pjotr lähetetään aloittamaan asepalveluksensa?</w:t>
      </w:r>
    </w:p>
    <w:p>
      <w:r>
        <w:rPr>
          <w:b/>
        </w:rPr>
        <w:t xml:space="preserve">Tulos</w:t>
      </w:r>
    </w:p>
    <w:p>
      <w:r>
        <w:t xml:space="preserve">Miksi Shvabrin karkotetaan Belogorskyn linnakkeeseen?</w:t>
      </w:r>
    </w:p>
    <w:p>
      <w:r>
        <w:rPr>
          <w:b/>
        </w:rPr>
        <w:t xml:space="preserve">Tulos</w:t>
      </w:r>
    </w:p>
    <w:p>
      <w:r>
        <w:t xml:space="preserve">Kuka on Pjotrin kapteeni Belogorskyn linnakkeessa?</w:t>
      </w:r>
    </w:p>
    <w:p>
      <w:r>
        <w:rPr>
          <w:b/>
        </w:rPr>
        <w:t xml:space="preserve">Tulos</w:t>
      </w:r>
    </w:p>
    <w:p>
      <w:r>
        <w:t xml:space="preserve">Miksi Pugatšev säästää Pjotrin hengen?</w:t>
      </w:r>
    </w:p>
    <w:p>
      <w:r>
        <w:rPr>
          <w:b/>
        </w:rPr>
        <w:t xml:space="preserve">Tulos</w:t>
      </w:r>
    </w:p>
    <w:p>
      <w:r>
        <w:t xml:space="preserve">Miten Pugatšev tapetaan?</w:t>
      </w:r>
    </w:p>
    <w:p>
      <w:r>
        <w:rPr>
          <w:b/>
        </w:rPr>
        <w:t xml:space="preserve">Tulos</w:t>
      </w:r>
    </w:p>
    <w:p>
      <w:r>
        <w:t xml:space="preserve">Kuinka monta elossa olevaa lasta eläkkeellä olevalla armeijan upseerilla oli?</w:t>
      </w:r>
    </w:p>
    <w:p>
      <w:r>
        <w:rPr>
          <w:b/>
        </w:rPr>
        <w:t xml:space="preserve">Tulos</w:t>
      </w:r>
    </w:p>
    <w:p>
      <w:r>
        <w:t xml:space="preserve">Mitä tapahtui, kun Andreyich pyysi lupaa naida Masha?</w:t>
      </w:r>
    </w:p>
    <w:p>
      <w:r>
        <w:rPr>
          <w:b/>
        </w:rPr>
        <w:t xml:space="preserve">Tulos</w:t>
      </w:r>
    </w:p>
    <w:p>
      <w:r>
        <w:t xml:space="preserve">Pjotr Grinjovin isä kuului mihin sotilashaaraan?</w:t>
      </w:r>
    </w:p>
    <w:p>
      <w:r>
        <w:rPr>
          <w:b/>
        </w:rPr>
        <w:t xml:space="preserve">Tulos</w:t>
      </w:r>
    </w:p>
    <w:p>
      <w:r>
        <w:t xml:space="preserve">Kenelle Masha esittää syytöksensä Pjotrin syyttömyydestä?</w:t>
      </w:r>
    </w:p>
    <w:p>
      <w:r>
        <w:rPr>
          <w:b/>
        </w:rPr>
        <w:t xml:space="preserve">Tulos</w:t>
      </w:r>
    </w:p>
    <w:p>
      <w:r>
        <w:t xml:space="preserve">Miten Pjotr eksyy matkalla Orenburgiin?</w:t>
      </w:r>
    </w:p>
    <w:p>
      <w:r>
        <w:rPr>
          <w:b/>
        </w:rPr>
        <w:t xml:space="preserve">Tulos</w:t>
      </w:r>
    </w:p>
    <w:p>
      <w:r>
        <w:t xml:space="preserve">Kuka Pugatšev väittää olevansa?</w:t>
      </w:r>
    </w:p>
    <w:p>
      <w:r>
        <w:rPr>
          <w:b/>
        </w:rPr>
        <w:t xml:space="preserve">Tulos</w:t>
      </w:r>
    </w:p>
    <w:p>
      <w:r>
        <w:t xml:space="preserve">Mitä tapahtuu kapteeni Mironoville, kun hän kieltäytyy vannomasta uskollisuutta Pugatševille?</w:t>
      </w:r>
    </w:p>
    <w:p>
      <w:r>
        <w:rPr>
          <w:b/>
        </w:rPr>
        <w:t xml:space="preserve">Tulos</w:t>
      </w:r>
    </w:p>
    <w:p>
      <w:r>
        <w:t xml:space="preserve">Mitä Pugatševille tapahtuu sen jälkeen, kun hänet on lyöty?</w:t>
      </w:r>
    </w:p>
    <w:p>
      <w:r>
        <w:rPr>
          <w:b/>
        </w:rPr>
        <w:t xml:space="preserve">Tulos</w:t>
      </w:r>
    </w:p>
    <w:p>
      <w:r>
        <w:t xml:space="preserve">Miksi Pjotr luopui jäniksenahkatakistaan?</w:t>
      </w:r>
    </w:p>
    <w:p>
      <w:r>
        <w:rPr>
          <w:b/>
        </w:rPr>
        <w:t xml:space="preserve">Tulos</w:t>
      </w:r>
    </w:p>
    <w:p>
      <w:r>
        <w:t xml:space="preserve">Miten Masha pystyi pelastamaan Pjotrin hengen?</w:t>
      </w:r>
    </w:p>
    <w:p>
      <w:r>
        <w:rPr>
          <w:b/>
        </w:rPr>
        <w:t xml:space="preserve">Tulos</w:t>
      </w:r>
    </w:p>
    <w:p>
      <w:r>
        <w:t xml:space="preserve">Miksi Pjotr osallistui kaksintaisteluun?</w:t>
      </w:r>
    </w:p>
    <w:p>
      <w:r>
        <w:rPr>
          <w:b/>
        </w:rPr>
        <w:t xml:space="preserve">Tulos</w:t>
      </w:r>
    </w:p>
    <w:p>
      <w:r>
        <w:t xml:space="preserve">Mikä ryhmä hyökkää linnoitukseen?</w:t>
      </w:r>
    </w:p>
    <w:p>
      <w:r>
        <w:rPr>
          <w:b/>
        </w:rPr>
        <w:t xml:space="preserve">Tulos</w:t>
      </w:r>
    </w:p>
    <w:p>
      <w:r>
        <w:t xml:space="preserve">Kuka rakastuu Mashaan?</w:t>
      </w:r>
    </w:p>
    <w:p>
      <w:r>
        <w:rPr>
          <w:b/>
        </w:rPr>
        <w:t xml:space="preserve">Tulos</w:t>
      </w:r>
    </w:p>
    <w:p>
      <w:r>
        <w:t xml:space="preserve">Mikä aiheuttaa jännitteitä Andreyichin ja Shvabrinin välillä?</w:t>
      </w:r>
    </w:p>
    <w:p>
      <w:r>
        <w:rPr>
          <w:b/>
        </w:rPr>
        <w:t xml:space="preserve">Tulos</w:t>
      </w:r>
    </w:p>
    <w:p>
      <w:r>
        <w:t xml:space="preserve">Pjotr lähetetään Orenburgiin välittämään viesti kenelle?</w:t>
      </w:r>
    </w:p>
    <w:p>
      <w:r>
        <w:rPr>
          <w:b/>
        </w:rPr>
        <w:t xml:space="preserve">Tulos</w:t>
      </w:r>
    </w:p>
    <w:p>
      <w:r>
        <w:t xml:space="preserve">Kun Pjotr pidätetään Pugatševin tappion jälkeen, kuka todistaa häntä vastaan?</w:t>
      </w:r>
    </w:p>
    <w:p>
      <w:r>
        <w:rPr>
          <w:b/>
        </w:rPr>
        <w:t xml:space="preserve">Tulos</w:t>
      </w:r>
    </w:p>
    <w:p>
      <w:r>
        <w:t xml:space="preserve">Kuka Fortissa todella on johdossa?</w:t>
      </w:r>
    </w:p>
    <w:p>
      <w:r>
        <w:rPr>
          <w:b/>
        </w:rPr>
        <w:t xml:space="preserve">Tulos</w:t>
      </w:r>
    </w:p>
    <w:p>
      <w:r>
        <w:t xml:space="preserve">Kuka pelastaa Pjotr Grinjovin lumimyrskystä?</w:t>
      </w:r>
    </w:p>
    <w:p>
      <w:r>
        <w:rPr>
          <w:b/>
        </w:rPr>
        <w:t xml:space="preserve">Tulos</w:t>
      </w:r>
    </w:p>
    <w:p>
      <w:r>
        <w:t xml:space="preserve">Milloin Pjotr lähetettiin Orenburgiin?</w:t>
      </w:r>
    </w:p>
    <w:p>
      <w:r>
        <w:rPr>
          <w:b/>
        </w:rPr>
        <w:t xml:space="preserve">Tulos</w:t>
      </w:r>
    </w:p>
    <w:p>
      <w:r>
        <w:t xml:space="preserve">Milloin Pjotr ja Pugatšev olivat tavanneet ensimmäisen kerran?</w:t>
      </w:r>
    </w:p>
    <w:p>
      <w:r>
        <w:rPr>
          <w:b/>
        </w:rPr>
        <w:t xml:space="preserve">Tulos</w:t>
      </w:r>
    </w:p>
    <w:p>
      <w:r>
        <w:t xml:space="preserve">Minne Pjotr lähettää Mashan vapautettuaan hänet Shvabinista?</w:t>
      </w:r>
    </w:p>
    <w:p>
      <w:r>
        <w:rPr>
          <w:b/>
        </w:rPr>
        <w:t xml:space="preserve">Tulos</w:t>
      </w:r>
    </w:p>
    <w:p>
      <w:r>
        <w:t xml:space="preserve">Miksi Pjotr ja Shvabrin kaksintaistelevat?</w:t>
      </w:r>
    </w:p>
    <w:p>
      <w:r>
        <w:rPr>
          <w:b/>
        </w:rPr>
        <w:t xml:space="preserve">Tulos</w:t>
      </w:r>
    </w:p>
    <w:p>
      <w:r>
        <w:t xml:space="preserve">Minkä viestin Pugatšev lähettää Pjotrin välittämään Orenburgin kuvernöörille?</w:t>
      </w:r>
    </w:p>
    <w:p>
      <w:r>
        <w:rPr>
          <w:b/>
        </w:rPr>
        <w:t xml:space="preserve">Esimerkki 3.575</w:t>
      </w:r>
    </w:p>
    <w:p>
      <w:r>
        <w:t xml:space="preserve"> Toukokuussa 1962 italialaisella Antonia Graza -merialuksella kymmenet varakkaat matkustajat tanssivat italialaisen laulajan Francescan laulaman kappaleen "Senza Fine" tahtiin. Nuori tyttö, Katie Harwood, istuu yksin, kunnes laivan kapteeni tarjoutuu tanssimaan hänen kanssaan. Toisaalla käsi painaa vipua, joka purkaa ohutta vaijeria kelalta. Kela napsahtaa, ja lanka viiltää tanssilattian poikki ja puolittaa tanssijat. 40 vuotta myöhemmin baarissa laivanpelastusryhmä: Kapteeni Sean Murphy, Maureen Epps, Greer, Dodge, Munder ja Santos juhlivat viimeaikaista menestystään. Kanadalaisen sääpalvelun luotsi Jack Ferriman lähestyy heitä ja kertoo havainneensa Beringinmerellä ajelehtivan aluksen. Koska alus on kansainvälisillä vesillä, sen voi hakea se, joka tuo sen satamaan. Miehistö lähtee Arctic Warriorilla, meripelastushinaajalla. Alus on Antonia Graza, jonka uskottiin kadonneen mereen. Kun he valmistautuvat hinaamaan sitä, he huomaavat, että se sisältää suuren määrän kultaa. Yliluonnollisten tapahtumien jälkeen ryhmä päättää lähteä kullan kanssa, mutta näkymätön voima sabotoi Arctic Warrioria. Hinaaja räjähtää, kun moottori käynnistetään, ja Santos kuolee.Kun muuta vaihtoehtoa ei ole, ryhmä ryhtyy korjaamaan Antonia Grazaa. Greer kohtaa Francescan, joka viettelee hänet ja johdattaa hänet jyrkänteeltä kuolemaan. Kapteeni Murphy löytää kapteenin hyttiin päästyään aluksen kapteenin haamun. Haamu selittää, että he saivat talteen kultaa uppoavasta risteilyalus Loreleista sekä ainoan eloonjääneen. Murphylle näytetään kuva eloonjääneestä, jonka hän tunnistaa. Hän ryntää kertomaan muille, mutta alkaa nähdä hallusinaatioita ja näkee kaikki palaneena Santosin haamuna. Muut luulevat Murphyn tulleen hulluksi ja lukitsevat hänet tyhjennettyyn akvaarioon. epps tapaa Katien haamun, joka paljastaa, mitä Grazalla tapahtui. Loreleian ainoa eloonjäänyt sai Grazan miehistön vakuuttuneeksi siitä, että matkustajat, Katie mukaan lukien, murhattiin kullan takia. Matkustajien kuoltua yksi aluksen upseereista kääntyi muuta miehistöä vastaan ja tappoi heidät, minkä jälkeen Francesca tappoi hänet. Toinen mies, verilöylyn suunnittelija, tappoi sitten Francescan. Mies paljastuu Jack Ferrimaniksi, joka on itse asiassa demoninen henki. epps päättelee, että Ferriman houkutteli pelastusryhmän Grazalle korjaamaan sitä, ja päättää upottaa sen pysäyttääkseen hänet. Hän asettaa räjähteitä, mutta joutuu Ferrimanin kanssa tekemisiin, joka on tappanut viimeisetkin miehistön jäsenet. Ferriman kuvailee itseään sielujen pelastajaksi, työn, jonka hän on ansainnut elämänsä synnillä. Hän aikoo käyttää Antonia Grazaa ansana ja jatkaa sielujen keräämistä. Epps räjäyttää räjähteet ja upottaa Grazan, ja Katie auttaa häntä pakenemaan uppoavasta aluksesta. Hän jää raunioihin, kun laivaan jääneet sielut nousevat taivaaseen. aavalla merellä ajelehtiva Epps löytyy risteilyalukselta ja hänet palautetaan maihin. Kun häntä lastataan ambulanssiin, hän näkee, kuinka Ferriman lastaa runneltuja kultalaatikoita risteilyalukseen. Ferriman tuijottaa häntä ja jatkaa matkaa; hän huutaa, kun ambulanssin ovet sulkeutuvat.</w:t>
      </w:r>
    </w:p>
    <w:p>
      <w:r>
        <w:rPr>
          <w:b/>
        </w:rPr>
        <w:t xml:space="preserve">Tulos</w:t>
      </w:r>
    </w:p>
    <w:p>
      <w:r>
        <w:t xml:space="preserve">Kuka paljastaa, mitä Grazalle tapahtui?</w:t>
      </w:r>
    </w:p>
    <w:p>
      <w:r>
        <w:rPr>
          <w:b/>
        </w:rPr>
        <w:t xml:space="preserve">Tulos</w:t>
      </w:r>
    </w:p>
    <w:p>
      <w:r>
        <w:t xml:space="preserve">Miten Santos tapetaan?</w:t>
      </w:r>
    </w:p>
    <w:p>
      <w:r>
        <w:rPr>
          <w:b/>
        </w:rPr>
        <w:t xml:space="preserve">Tulos</w:t>
      </w:r>
    </w:p>
    <w:p>
      <w:r>
        <w:t xml:space="preserve">Mitä Jack Ferriman aikoo tehdä, kun Antonia Graza on korjattu?</w:t>
      </w:r>
    </w:p>
    <w:p>
      <w:r>
        <w:rPr>
          <w:b/>
        </w:rPr>
        <w:t xml:space="preserve">Tulos</w:t>
      </w:r>
    </w:p>
    <w:p>
      <w:r>
        <w:t xml:space="preserve">Mitä Epps näkee ambulanssin takaosasta, joka saa hänet huutamaan, kun ovet sulkeutuvat?</w:t>
      </w:r>
    </w:p>
    <w:p>
      <w:r>
        <w:rPr>
          <w:b/>
        </w:rPr>
        <w:t xml:space="preserve">Tulos</w:t>
      </w:r>
    </w:p>
    <w:p>
      <w:r>
        <w:t xml:space="preserve">Miksi kuka tahansa voi hakea venettä?</w:t>
      </w:r>
    </w:p>
    <w:p>
      <w:r>
        <w:rPr>
          <w:b/>
        </w:rPr>
        <w:t xml:space="preserve">Tulos</w:t>
      </w:r>
    </w:p>
    <w:p>
      <w:r>
        <w:t xml:space="preserve">Miksi Antonia Graza -aluksen voi lunastaa kuka tahansa, joka tuo sen satamaan?</w:t>
      </w:r>
    </w:p>
    <w:p>
      <w:r>
        <w:rPr>
          <w:b/>
        </w:rPr>
        <w:t xml:space="preserve">Tulos</w:t>
      </w:r>
    </w:p>
    <w:p>
      <w:r>
        <w:t xml:space="preserve">Kuka tarjoutuu tanssimaan Katien kanssa?</w:t>
      </w:r>
    </w:p>
    <w:p>
      <w:r>
        <w:rPr>
          <w:b/>
        </w:rPr>
        <w:t xml:space="preserve">Tulos</w:t>
      </w:r>
    </w:p>
    <w:p>
      <w:r>
        <w:t xml:space="preserve">Mikä on italialaisen matkustajalaivan nimi?</w:t>
      </w:r>
    </w:p>
    <w:p>
      <w:r>
        <w:rPr>
          <w:b/>
        </w:rPr>
        <w:t xml:space="preserve">Tulos</w:t>
      </w:r>
    </w:p>
    <w:p>
      <w:r>
        <w:t xml:space="preserve">Kuka löytää Eppsin?</w:t>
      </w:r>
    </w:p>
    <w:p>
      <w:r>
        <w:rPr>
          <w:b/>
        </w:rPr>
        <w:t xml:space="preserve">Tulos</w:t>
      </w:r>
    </w:p>
    <w:p>
      <w:r>
        <w:t xml:space="preserve">Mitkä ovat Ferrimanin suunnitelmat Antonia Grazan suhteen?</w:t>
      </w:r>
    </w:p>
    <w:p>
      <w:r>
        <w:rPr>
          <w:b/>
        </w:rPr>
        <w:t xml:space="preserve">Tulos</w:t>
      </w:r>
    </w:p>
    <w:p>
      <w:r>
        <w:t xml:space="preserve">Mitä Arctic Warriorin miehistö löytää hinaillessaan Antonia Garzaa?</w:t>
      </w:r>
    </w:p>
    <w:p>
      <w:r>
        <w:rPr>
          <w:b/>
        </w:rPr>
        <w:t xml:space="preserve">Tulos</w:t>
      </w:r>
    </w:p>
    <w:p>
      <w:r>
        <w:t xml:space="preserve">Mikä on aluksen nimi?</w:t>
      </w:r>
    </w:p>
    <w:p>
      <w:r>
        <w:rPr>
          <w:b/>
        </w:rPr>
        <w:t xml:space="preserve">Tulos</w:t>
      </w:r>
    </w:p>
    <w:p>
      <w:r>
        <w:t xml:space="preserve">Mitä tapahtuu, kun miehistö alkaa korjata Antonia Grazaa?</w:t>
      </w:r>
    </w:p>
    <w:p>
      <w:r>
        <w:rPr>
          <w:b/>
        </w:rPr>
        <w:t xml:space="preserve">Tulos</w:t>
      </w:r>
    </w:p>
    <w:p>
      <w:r>
        <w:t xml:space="preserve">Mitä aluksen kapteenin haamu kertoo kapteeni Murphylle?</w:t>
      </w:r>
    </w:p>
    <w:p>
      <w:r>
        <w:rPr>
          <w:b/>
        </w:rPr>
        <w:t xml:space="preserve">Tulos</w:t>
      </w:r>
    </w:p>
    <w:p>
      <w:r>
        <w:t xml:space="preserve">Mitä tapahtuu, kun he yrittävät purkaa kultaa Antonia Grazasta?</w:t>
      </w:r>
    </w:p>
    <w:p>
      <w:r>
        <w:rPr>
          <w:b/>
        </w:rPr>
        <w:t xml:space="preserve">Tulos</w:t>
      </w:r>
    </w:p>
    <w:p>
      <w:r>
        <w:t xml:space="preserve">Miten Epps pilaa Ferrimanin suunnitelmat?</w:t>
      </w:r>
    </w:p>
    <w:p>
      <w:r>
        <w:rPr>
          <w:b/>
        </w:rPr>
        <w:t xml:space="preserve">Tulos</w:t>
      </w:r>
    </w:p>
    <w:p>
      <w:r>
        <w:t xml:space="preserve">Mikä on Arctic Warrior?</w:t>
      </w:r>
    </w:p>
    <w:p>
      <w:r>
        <w:rPr>
          <w:b/>
        </w:rPr>
        <w:t xml:space="preserve">Tulos</w:t>
      </w:r>
    </w:p>
    <w:p>
      <w:r>
        <w:t xml:space="preserve">Kuka on Jack Ferriman?</w:t>
      </w:r>
    </w:p>
    <w:p>
      <w:r>
        <w:rPr>
          <w:b/>
        </w:rPr>
        <w:t xml:space="preserve">Tulos</w:t>
      </w:r>
    </w:p>
    <w:p>
      <w:r>
        <w:t xml:space="preserve">Kuka auttaa Eppsiä pakenemaan Antonia Grazalta, kun se alkaa upota?</w:t>
      </w:r>
    </w:p>
    <w:p>
      <w:r>
        <w:rPr>
          <w:b/>
        </w:rPr>
        <w:t xml:space="preserve">Tulos</w:t>
      </w:r>
    </w:p>
    <w:p>
      <w:r>
        <w:t xml:space="preserve">Mitä tapahtuu, kun Greer tapaa Francescan?</w:t>
      </w:r>
    </w:p>
    <w:p>
      <w:r>
        <w:rPr>
          <w:b/>
        </w:rPr>
        <w:t xml:space="preserve">Tulos</w:t>
      </w:r>
    </w:p>
    <w:p>
      <w:r>
        <w:t xml:space="preserve">Kuka kuolee, kun hinaaja räjähtää?</w:t>
      </w:r>
    </w:p>
    <w:p>
      <w:r>
        <w:rPr>
          <w:b/>
        </w:rPr>
        <w:t xml:space="preserve">Tulos</w:t>
      </w:r>
    </w:p>
    <w:p>
      <w:r>
        <w:t xml:space="preserve">Mitä miehistö saa selville Antonia Grazasta, kun he valmistautuvat hinaamaan sitä?</w:t>
      </w:r>
    </w:p>
    <w:p>
      <w:r>
        <w:rPr>
          <w:b/>
        </w:rPr>
        <w:t xml:space="preserve">Tulos</w:t>
      </w:r>
    </w:p>
    <w:p>
      <w:r>
        <w:t xml:space="preserve">Mitä Jack kertoo veneen pelastushenkilökunnalle?</w:t>
      </w:r>
    </w:p>
    <w:p>
      <w:r>
        <w:rPr>
          <w:b/>
        </w:rPr>
        <w:t xml:space="preserve">Tulos</w:t>
      </w:r>
    </w:p>
    <w:p>
      <w:r>
        <w:t xml:space="preserve">Mitä tapahtuu Antonia Grazan tanssijoille?</w:t>
      </w:r>
    </w:p>
    <w:p>
      <w:r>
        <w:rPr>
          <w:b/>
        </w:rPr>
        <w:t xml:space="preserve">Tulos</w:t>
      </w:r>
    </w:p>
    <w:p>
      <w:r>
        <w:t xml:space="preserve">Miksi Jack Ferriman houkutteli pelastusryhmän Grazalle?</w:t>
      </w:r>
    </w:p>
    <w:p>
      <w:r>
        <w:rPr>
          <w:b/>
        </w:rPr>
        <w:t xml:space="preserve">Tulos</w:t>
      </w:r>
    </w:p>
    <w:p>
      <w:r>
        <w:t xml:space="preserve">Miksi miehistö lukitsee Murphyn tyhjennettyyn kala-altaaseen?</w:t>
      </w:r>
    </w:p>
    <w:p>
      <w:r>
        <w:rPr>
          <w:b/>
        </w:rPr>
        <w:t xml:space="preserve">Tulos</w:t>
      </w:r>
    </w:p>
    <w:p>
      <w:r>
        <w:t xml:space="preserve">Kuka kertoo Eppsille, mitä Grazassa todella tapahtui?</w:t>
      </w:r>
    </w:p>
    <w:p>
      <w:r>
        <w:rPr>
          <w:b/>
        </w:rPr>
        <w:t xml:space="preserve">Tulos</w:t>
      </w:r>
    </w:p>
    <w:p>
      <w:r>
        <w:t xml:space="preserve">Kuka oli kaikkien Grazan murhien takana?</w:t>
      </w:r>
    </w:p>
    <w:p>
      <w:r>
        <w:rPr>
          <w:b/>
        </w:rPr>
        <w:t xml:space="preserve">Esimerkki 3.576</w:t>
      </w:r>
    </w:p>
    <w:p>
      <w:r>
        <w:t xml:space="preserve"> Jackie Brown on lentoemäntä pienessä meksikolaisessa lentoyhtiössä. Jotta hän tulisi toimeen, hän salakuljettaa rahaa Meksikosta Yhdysvaltoihin Ordell Robbielle, mustan pörssin asekauppiaalle, joka asuu Los Angelesin pääkaupunkiseudulla ATF:n tarkan tarkkailun alaisena ja pakottaa tämän käyttämään kuriireja. Ordell saa tietää, että hänen toinen kuriirinsa Beaumont Livingston on pidätetty. Olettaen, että Livingston ryhtyy ilmiantajaksi välttääkseen vankilatuomion, Ordell järjestää takuusumman takuumiehen Max Cherryn kanssa, houkuttelee Livingstonin auton takakonttiin ja murhaa hänet. ATF:n agentti Ray Nicolette ja LAPD:n etsivä Mark Dargus pysäyttävät Jackien, kun tämä palaa Yhdysvaltoihin mukanaan Ordellin käteisvaroja ja kokaiinia, jonka Brown ei tiennyt olleen hänen laukkuunsa kätkettynä. Hän kieltäytyy aluksi tekemästä diiliä, mutta hänet lähetetään vankilaan, mikä varoittaa Ordellia siitä, että hän saattaa myös olla uhka tiedottamiselle. Saatuaan maksun Ordellilta Max hakee Jackien vankilasta ja alkaa tuntea vetoa häneen. Ordell saapuu Jackien talolle aikomuksenaan murhata hänet, mutta Jackie yllättää hänet vetämällä esiin Maxin hansikaslokerosta salaa otetun aseen. Jackie neuvottelee Ordellin kanssa sopimuksen, jonka mukaan hän teeskentelee auttavansa viranomaisia ja salakuljettaa samalla Ordellin rahaa 550 000 dollaria, joka riittää hänen eläkkeelle siirtymiseensä.Suunnitelman toteuttamisessa Ordell luottaa Melanie Ralstoniin, kunnianhimottomaan, pilvessä olevaan surffaajatyttöön, jonka kanssa hän asuu, ja Louis Garaan, ystäväänsä ja entiseen sellikaveriinsa. Nicolette ja Dargus eivät tiedä Jackien ja Ordellin suunnitelmasta salakuljettaa 550 000 dollaria, joten he suunnittelevat ansan, jolla Ordell saadaan kiinni 50 000 dollarin siirron aikana. Kaikkien tietämättä Jackie aikoo huijata kaikkia ja pitää 500 000 dollaria itsellään. Hän värvää Maxin auttamaan suunnitelmassaan ja tarjoaa hänelle osuutta.Del Amon ostoskeskuksessa siirtopäivänä Jackie menee pukuhuoneeseen sovittamaan uutta pukua. Hän on kertonut Ordellille, että hän vaihtaa siellä laukkuja Melanien kanssa ja väittää luovuttavansa 550 000 dollaria Nicoletten nenän edestä, jolle on kerrottu, että vaihdon on määrä tapahtua ruokakeskuksessa. Sen sijaan laukussa, jonka hän antaa Melaniemelle, on vain 50 000 dollaria, ja loput jäävät pukuhuoneeseen Maxin noudettavaksi. Jackie teeskentelee sitten epätoivoa kutsuessaan Nicoletten ja Darguksen esiin piilostaan ja väittää, että Melanie otti kaikki rahat ja pakeni. parkkipaikalla Melanie pilkkaa Louisia, kunnes tämä menettää malttinsa ja ampuu hänet. Louis tunnustaa tämän Ordellille. Ordell on raivoissaan, kun hän huomaa, että suurin osa rahoista on kadonnut, ja hän tajuaa, että Jackie on syyllinen. Kun Louis mainitsee, että luovutuksen aikana hän näki Max Cherryn kaupan pukuosastolla eikä ajatellut asiasta mitään, Ordell tappaa hänet ja lähtee kassin kanssa. Ordell kääntää vihansa Maxia kohtaan, joka ilmoittaa hänelle, että Jackie pelkää henkensä puolesta ja odottaa Maxin toimistossa rahojen luovuttamista. Uhkaava Ordell uhkaa Maxia aseella, kun he astuvat pimeään toimistoon. Jackie huutaa yhtäkkiä, että Ordellilla on ase, ja Nicolette hyppää piilopaikastaan ja ampuu hänet kuoliaaksi.Kun syytteistä ATF:n kanssa tehdyn yhteistyön vuoksi on luovuttu ja kun rahat sekä Ordellin auto ovat nyt Jackien hallussa, Jackie päättää lähteä maasta ja matkustaa Madridiin, Espanjaan. Hän kutsuu Maxin mukaansa, mutta tämä kieltäytyy. Jackie jakaa merkityksellisen hetken Maxin kanssa, suutelee häntä hyvästiksi ja lähtee, kun Max vastaa puhelinsoittoon. Hetkeä myöhemmin Max katkaisee puhelun ja näyttää miettivän päätöstään jäädä, kun Jackie ajaa pois.</w:t>
      </w:r>
    </w:p>
    <w:p>
      <w:r>
        <w:rPr>
          <w:b/>
        </w:rPr>
        <w:t xml:space="preserve">Tulos</w:t>
      </w:r>
    </w:p>
    <w:p>
      <w:r>
        <w:t xml:space="preserve">Mitä Max Cherry tekee Beaumont Livingstonille?</w:t>
      </w:r>
    </w:p>
    <w:p>
      <w:r>
        <w:rPr>
          <w:b/>
        </w:rPr>
        <w:t xml:space="preserve">Tulos</w:t>
      </w:r>
    </w:p>
    <w:p>
      <w:r>
        <w:t xml:space="preserve">Miksi Ordell tappaa Livingstonin?</w:t>
      </w:r>
    </w:p>
    <w:p>
      <w:r>
        <w:rPr>
          <w:b/>
        </w:rPr>
        <w:t xml:space="preserve">Tulos</w:t>
      </w:r>
    </w:p>
    <w:p>
      <w:r>
        <w:t xml:space="preserve">Mikä on takuumiehen nimi?</w:t>
      </w:r>
    </w:p>
    <w:p>
      <w:r>
        <w:rPr>
          <w:b/>
        </w:rPr>
        <w:t xml:space="preserve">Tulos</w:t>
      </w:r>
    </w:p>
    <w:p>
      <w:r>
        <w:t xml:space="preserve">Miksi Ordell suostuu Jackien tarjoukseen auttaa häntä salakuljettamaan 550 000 dollaria?</w:t>
      </w:r>
    </w:p>
    <w:p>
      <w:r>
        <w:rPr>
          <w:b/>
        </w:rPr>
        <w:t xml:space="preserve">Tulos</w:t>
      </w:r>
    </w:p>
    <w:p>
      <w:r>
        <w:t xml:space="preserve">Minne Jackie päättää matkustaa tarinan lopussa?</w:t>
      </w:r>
    </w:p>
    <w:p>
      <w:r>
        <w:rPr>
          <w:b/>
        </w:rPr>
        <w:t xml:space="preserve">Tulos</w:t>
      </w:r>
    </w:p>
    <w:p>
      <w:r>
        <w:t xml:space="preserve">Kenen kanssa Jackie aikoo vaihtaa rahat ostoskeskuksessa?</w:t>
      </w:r>
    </w:p>
    <w:p>
      <w:r>
        <w:rPr>
          <w:b/>
        </w:rPr>
        <w:t xml:space="preserve">Tulos</w:t>
      </w:r>
    </w:p>
    <w:p>
      <w:r>
        <w:t xml:space="preserve">Kuka on Melanie Ralston?</w:t>
      </w:r>
    </w:p>
    <w:p>
      <w:r>
        <w:rPr>
          <w:b/>
        </w:rPr>
        <w:t xml:space="preserve">Tulos</w:t>
      </w:r>
    </w:p>
    <w:p>
      <w:r>
        <w:t xml:space="preserve">Mikä liittovaltion virasto tarkkailee Ordellia?</w:t>
      </w:r>
    </w:p>
    <w:p>
      <w:r>
        <w:rPr>
          <w:b/>
        </w:rPr>
        <w:t xml:space="preserve">Tulos</w:t>
      </w:r>
    </w:p>
    <w:p>
      <w:r>
        <w:t xml:space="preserve">Tarinan lopussa Jackie aikoo lähteä maasta ja mennä minne?</w:t>
      </w:r>
    </w:p>
    <w:p>
      <w:r>
        <w:rPr>
          <w:b/>
        </w:rPr>
        <w:t xml:space="preserve">Tulos</w:t>
      </w:r>
    </w:p>
    <w:p>
      <w:r>
        <w:t xml:space="preserve">Kenet Ordell murhaa tarinan alussa?</w:t>
      </w:r>
    </w:p>
    <w:p>
      <w:r>
        <w:rPr>
          <w:b/>
        </w:rPr>
        <w:t xml:space="preserve">Tulos</w:t>
      </w:r>
    </w:p>
    <w:p>
      <w:r>
        <w:t xml:space="preserve">Mitä suunnitelmaa Jackie ehdottaa Maxille?</w:t>
      </w:r>
    </w:p>
    <w:p>
      <w:r>
        <w:rPr>
          <w:b/>
        </w:rPr>
        <w:t xml:space="preserve">Tulos</w:t>
      </w:r>
    </w:p>
    <w:p>
      <w:r>
        <w:t xml:space="preserve">Missä siirto tapahtuu?</w:t>
      </w:r>
    </w:p>
    <w:p>
      <w:r>
        <w:rPr>
          <w:b/>
        </w:rPr>
        <w:t xml:space="preserve">Tulos</w:t>
      </w:r>
    </w:p>
    <w:p>
      <w:r>
        <w:t xml:space="preserve">Kuinka paljon rahaa Ordell yrittää salakuljettaa maahan?</w:t>
      </w:r>
    </w:p>
    <w:p>
      <w:r>
        <w:rPr>
          <w:b/>
        </w:rPr>
        <w:t xml:space="preserve">Tulos</w:t>
      </w:r>
    </w:p>
    <w:p>
      <w:r>
        <w:t xml:space="preserve">Mikä oli Jackien alkuperäinen ura?</w:t>
      </w:r>
    </w:p>
    <w:p>
      <w:r>
        <w:rPr>
          <w:b/>
        </w:rPr>
        <w:t xml:space="preserve">Tulos</w:t>
      </w:r>
    </w:p>
    <w:p>
      <w:r>
        <w:t xml:space="preserve">Mikä oli Jackien salakuljettaman mustan pörssin asekauppiaan nimi?</w:t>
      </w:r>
    </w:p>
    <w:p>
      <w:r>
        <w:rPr>
          <w:b/>
        </w:rPr>
        <w:t xml:space="preserve">Tulos</w:t>
      </w:r>
    </w:p>
    <w:p>
      <w:r>
        <w:t xml:space="preserve">Mikä on Jackien työ?</w:t>
      </w:r>
    </w:p>
    <w:p>
      <w:r>
        <w:rPr>
          <w:b/>
        </w:rPr>
        <w:t xml:space="preserve">Tulos</w:t>
      </w:r>
    </w:p>
    <w:p>
      <w:r>
        <w:t xml:space="preserve">Mikä on Ordellin entisen sellikaverin nimi?</w:t>
      </w:r>
    </w:p>
    <w:p>
      <w:r>
        <w:rPr>
          <w:b/>
        </w:rPr>
        <w:t xml:space="preserve">Tulos</w:t>
      </w:r>
    </w:p>
    <w:p>
      <w:r>
        <w:t xml:space="preserve">Mikä on Ordellin surffaajatytön kämppiksen nimi?</w:t>
      </w:r>
    </w:p>
    <w:p>
      <w:r>
        <w:rPr>
          <w:b/>
        </w:rPr>
        <w:t xml:space="preserve">Tulos</w:t>
      </w:r>
    </w:p>
    <w:p>
      <w:r>
        <w:t xml:space="preserve">Miten Jackie estää Ordellia tappamasta häntä?</w:t>
      </w:r>
    </w:p>
    <w:p>
      <w:r>
        <w:rPr>
          <w:b/>
        </w:rPr>
        <w:t xml:space="preserve">Tulos</w:t>
      </w:r>
    </w:p>
    <w:p>
      <w:r>
        <w:t xml:space="preserve">Kenet Louis näki ostoskeskuksen pukuosastolla?</w:t>
      </w:r>
    </w:p>
    <w:p>
      <w:r>
        <w:rPr>
          <w:b/>
        </w:rPr>
        <w:t xml:space="preserve">Tulos</w:t>
      </w:r>
    </w:p>
    <w:p>
      <w:r>
        <w:t xml:space="preserve">Kenen Jackie väittää varastaneen rahat?</w:t>
      </w:r>
    </w:p>
    <w:p>
      <w:r>
        <w:rPr>
          <w:b/>
        </w:rPr>
        <w:t xml:space="preserve">Tulos</w:t>
      </w:r>
    </w:p>
    <w:p>
      <w:r>
        <w:t xml:space="preserve">Miksi Ordell menee Maxin toimistoon?</w:t>
      </w:r>
    </w:p>
    <w:p>
      <w:r>
        <w:rPr>
          <w:b/>
        </w:rPr>
        <w:t xml:space="preserve">Tulos</w:t>
      </w:r>
    </w:p>
    <w:p>
      <w:r>
        <w:t xml:space="preserve">Mitä Mark Dargus tekee työkseen?</w:t>
      </w:r>
    </w:p>
    <w:p>
      <w:r>
        <w:rPr>
          <w:b/>
        </w:rPr>
        <w:t xml:space="preserve">Tulos</w:t>
      </w:r>
    </w:p>
    <w:p>
      <w:r>
        <w:t xml:space="preserve">Miksi Jackie salakuljettaa rahaa Ordellille?</w:t>
      </w:r>
    </w:p>
    <w:p>
      <w:r>
        <w:rPr>
          <w:b/>
        </w:rPr>
        <w:t xml:space="preserve">Tulos</w:t>
      </w:r>
    </w:p>
    <w:p>
      <w:r>
        <w:t xml:space="preserve">Kuinka paljon rahaa Jackie aikoo varastaa?</w:t>
      </w:r>
    </w:p>
    <w:p>
      <w:r>
        <w:rPr>
          <w:b/>
        </w:rPr>
        <w:t xml:space="preserve">Tulos</w:t>
      </w:r>
    </w:p>
    <w:p>
      <w:r>
        <w:t xml:space="preserve">Kenen kanssa Ordell asuu?</w:t>
      </w:r>
    </w:p>
    <w:p>
      <w:r>
        <w:rPr>
          <w:b/>
        </w:rPr>
        <w:t xml:space="preserve">Tulos</w:t>
      </w:r>
    </w:p>
    <w:p>
      <w:r>
        <w:t xml:space="preserve">Minne Jackie päättää mennä, kun hänellä on rahat?</w:t>
      </w:r>
    </w:p>
    <w:p>
      <w:r>
        <w:rPr>
          <w:b/>
        </w:rPr>
        <w:t xml:space="preserve">Tulos</w:t>
      </w:r>
    </w:p>
    <w:p>
      <w:r>
        <w:t xml:space="preserve">Minne Ordell ja Cherry menevät tapaamaan Jackieta?</w:t>
      </w:r>
    </w:p>
    <w:p>
      <w:r>
        <w:rPr>
          <w:b/>
        </w:rPr>
        <w:t xml:space="preserve">Tulos</w:t>
      </w:r>
    </w:p>
    <w:p>
      <w:r>
        <w:t xml:space="preserve">Kuka ampuu ja tappaa Ordellin?</w:t>
      </w:r>
    </w:p>
    <w:p>
      <w:r>
        <w:rPr>
          <w:b/>
        </w:rPr>
        <w:t xml:space="preserve">Tulos</w:t>
      </w:r>
    </w:p>
    <w:p>
      <w:r>
        <w:t xml:space="preserve">Missä ATF uskoi rahanvaihdon tapahtuvan?</w:t>
      </w:r>
    </w:p>
    <w:p>
      <w:r>
        <w:rPr>
          <w:b/>
        </w:rPr>
        <w:t xml:space="preserve">Esimerkki 3.577</w:t>
      </w:r>
    </w:p>
    <w:p>
      <w:r>
        <w:t xml:space="preserve"> Toisen maailmansodan lopun Berliinissä Wilhelm Furtw ngler (Stellan Skarsg rd) johtaa Beethovenin viidettä sinfoniaa, kun jälleen yksi liittoutuneiden pommi-isku keskeyttää esityksen. Hitlerin hallituksen ministeri tulee Furtw nglerin pukuhuoneeseen neuvomaan häntä lähtemään ulkomaille ja pakenemaan sotaa. Elokuva hyppää sitten liittoutuneiden voiton jälkeiseen aikaan, ja näemme, kuinka Yhdysvaltain armeijan kenraali Wallace (R. Lee Ermey) antaa majuri Steve Arnoldille (Harvey Keitel) tehtäväksi "saada" Furtw nglerin "kiinni" hänen natsaselvityksessään: "Etsi Wilhelm Furtw ngler syylliseksi. Hän edustaa kaikkea sitä, mikä Saksassa oli mätää." Arnold saa toimiston luutnantti David Willsin (Moritz Bleibtreu), saksalais-amerikkalaisen juutalaisen, ja Emmaline Strauben (Birgit Minichmayr), Saksan vastarintaliikkeen teloitetun jäsenen tyttären, kanssa. Arnold kuulustelee useita muusikoita, joista monet tuntevat Emmalinen isän ja kertovat, että Furtw ngler kieltäytyi osoittamasta Hitlerille natsitervehdystä.Arnold alkaa kuulustella Furtw ngleria ja kysyy, miksi hän ei lähtenyt Saksasta vuonna 1933 kuten niin monet muut muusikot? Miksi hän soitti Hitlerin syntymäpäivänä? Miksi hän soitti natsien mielenosoituksessa? Ja miksi hänen Anton Brucknerin 7. sinfonian äänitystään käytettiin radiossa Hitlerin kuoleman jälkeen? Arnold saa toisen viulistin kertomaan hänelle Furtw nglerin naishurvittelusta ja kapellimestarin ammatillisesta mustasukkaisuudesta Herbert von Karajania kohtaan. sivujuonessa Arnoldia avustaa nuori juutalainen luutnantti Isosta Punaisesta. Nuori upseeri alkaa tuntea sympatiaa sekä kapellimestaria että heidän toimistossaan virkailijana työskentelevää nuorta saksalaistyttöä kohtaan. Tämä aiheuttaa kitkaa Arnoldin ja hänen työnsä välille, jossa hän tutkii entisiä epäiltyjä natseja. äänessä Arnold selittää, että Furtw ngler vapautettiin myöhemmissä kuulusteluissa, mutta kehuu, että hänen kuulustelunsa "siivittivät" häntä. Todellinen kuvamateriaali oikeasta Furtw ngleristä näyttää hänet kättelemässä propagandaministeri Joseph Goebbelsia konsertin jälkeen. Kapellimestari pyyhkii salaa kätensä liinalla koskettuaan natsiin.</w:t>
      </w:r>
    </w:p>
    <w:p>
      <w:r>
        <w:rPr>
          <w:b/>
        </w:rPr>
        <w:t xml:space="preserve">Tulos</w:t>
      </w:r>
    </w:p>
    <w:p>
      <w:r>
        <w:t xml:space="preserve">Mitä Furtwangler tekee työkseen?</w:t>
      </w:r>
    </w:p>
    <w:p>
      <w:r>
        <w:rPr>
          <w:b/>
        </w:rPr>
        <w:t xml:space="preserve">Tulos</w:t>
      </w:r>
    </w:p>
    <w:p>
      <w:r>
        <w:t xml:space="preserve">Mikä on tarinan Taking Sides tapahtumapaikka?</w:t>
      </w:r>
    </w:p>
    <w:p>
      <w:r>
        <w:rPr>
          <w:b/>
        </w:rPr>
        <w:t xml:space="preserve">Tulos</w:t>
      </w:r>
    </w:p>
    <w:p>
      <w:r>
        <w:t xml:space="preserve">Mitä Hitlerin hallituksen ministeri neuvoo Furtwangleria tekemään?</w:t>
      </w:r>
    </w:p>
    <w:p>
      <w:r>
        <w:rPr>
          <w:b/>
        </w:rPr>
        <w:t xml:space="preserve">Tulos</w:t>
      </w:r>
    </w:p>
    <w:p>
      <w:r>
        <w:t xml:space="preserve">Milloin Furtwanglerin Brucknerin 7. sinfonian äänitys esitettiin radiossa?</w:t>
      </w:r>
    </w:p>
    <w:p>
      <w:r>
        <w:rPr>
          <w:b/>
        </w:rPr>
        <w:t xml:space="preserve">Tulos</w:t>
      </w:r>
    </w:p>
    <w:p>
      <w:r>
        <w:t xml:space="preserve">Kuka hahmo sai tehtäväkseen rakentaa Furtwanglerin syyllisyyttä koskevat todisteet kuulustelun aikana?</w:t>
      </w:r>
    </w:p>
    <w:p>
      <w:r>
        <w:rPr>
          <w:b/>
        </w:rPr>
        <w:t xml:space="preserve">Tulos</w:t>
      </w:r>
    </w:p>
    <w:p>
      <w:r>
        <w:t xml:space="preserve">Mitä musiikkikappaletta esitettiin juuri ennen kuin natsi kehotti Furtwangleria lähtemään maasta?</w:t>
      </w:r>
    </w:p>
    <w:p>
      <w:r>
        <w:rPr>
          <w:b/>
        </w:rPr>
        <w:t xml:space="preserve">Tulos</w:t>
      </w:r>
    </w:p>
    <w:p>
      <w:r>
        <w:t xml:space="preserve">Mikä oli Wilhelm Furtwanglerin ammatti?</w:t>
      </w:r>
    </w:p>
    <w:p>
      <w:r>
        <w:rPr>
          <w:b/>
        </w:rPr>
        <w:t xml:space="preserve">Tulos</w:t>
      </w:r>
    </w:p>
    <w:p>
      <w:r>
        <w:t xml:space="preserve">Kenraali Wallace kuuluu mihin sotilashaaraan?</w:t>
      </w:r>
    </w:p>
    <w:p>
      <w:r>
        <w:rPr>
          <w:b/>
        </w:rPr>
        <w:t xml:space="preserve">Tulos</w:t>
      </w:r>
    </w:p>
    <w:p>
      <w:r>
        <w:t xml:space="preserve">Emmaline Strauben isä kuoli uskollisuutensa vuoksi mitä asiaa kohtaan?</w:t>
      </w:r>
    </w:p>
    <w:p>
      <w:r>
        <w:rPr>
          <w:b/>
        </w:rPr>
        <w:t xml:space="preserve">Tulos</w:t>
      </w:r>
    </w:p>
    <w:p>
      <w:r>
        <w:t xml:space="preserve">Kenen tutkimisesta Arnold vastasi?</w:t>
      </w:r>
    </w:p>
    <w:p>
      <w:r>
        <w:rPr>
          <w:b/>
        </w:rPr>
        <w:t xml:space="preserve">Tulos</w:t>
      </w:r>
    </w:p>
    <w:p>
      <w:r>
        <w:t xml:space="preserve">Mitä kapellimestari tekee sen jälkeen, kun hän on kättänyt natsin?</w:t>
      </w:r>
    </w:p>
    <w:p>
      <w:r>
        <w:rPr>
          <w:b/>
        </w:rPr>
        <w:t xml:space="preserve">Tulos</w:t>
      </w:r>
    </w:p>
    <w:p>
      <w:r>
        <w:t xml:space="preserve">Mikä pysäyttää Beethovenin 5. sinfonian esityksen?  </w:t>
      </w:r>
    </w:p>
    <w:p>
      <w:r>
        <w:rPr>
          <w:b/>
        </w:rPr>
        <w:t xml:space="preserve">Tulos</w:t>
      </w:r>
    </w:p>
    <w:p>
      <w:r>
        <w:t xml:space="preserve">Miksi Steve Arnoldin ja Ison punaisen luutnantin välillä oli jännitteitä?</w:t>
      </w:r>
    </w:p>
    <w:p>
      <w:r>
        <w:rPr>
          <w:b/>
        </w:rPr>
        <w:t xml:space="preserve">Tulos</w:t>
      </w:r>
    </w:p>
    <w:p>
      <w:r>
        <w:t xml:space="preserve">Mikä oli Furtwanglerin kuulemisten tulos?</w:t>
      </w:r>
    </w:p>
    <w:p>
      <w:r>
        <w:rPr>
          <w:b/>
        </w:rPr>
        <w:t xml:space="preserve">Tulos</w:t>
      </w:r>
    </w:p>
    <w:p>
      <w:r>
        <w:t xml:space="preserve">Mihin sotilasjärjestöön Arnoldia avustava nuori juutalainen luutnantti kuuluu?</w:t>
      </w:r>
    </w:p>
    <w:p>
      <w:r>
        <w:rPr>
          <w:b/>
        </w:rPr>
        <w:t xml:space="preserve">Tulos</w:t>
      </w:r>
    </w:p>
    <w:p>
      <w:r>
        <w:t xml:space="preserve">Mitä Furtwangler teki käteltyään propagandaministeri Joseph Goebbelsin kanssa?</w:t>
      </w:r>
    </w:p>
    <w:p>
      <w:r>
        <w:rPr>
          <w:b/>
        </w:rPr>
        <w:t xml:space="preserve">Tulos</w:t>
      </w:r>
    </w:p>
    <w:p>
      <w:r>
        <w:t xml:space="preserve">Minkä tehtävän Yhdysvaltain armeijan kenraali Wallace antoi majuri Steve Arnoldille?</w:t>
      </w:r>
    </w:p>
    <w:p>
      <w:r>
        <w:rPr>
          <w:b/>
        </w:rPr>
        <w:t xml:space="preserve">Tulos</w:t>
      </w:r>
    </w:p>
    <w:p>
      <w:r>
        <w:t xml:space="preserve">Minkä syyn eräs Hitlerin hallituksen ministeri esitti neuvoessaan Furtwangleria lähtemään ulkomaille?</w:t>
      </w:r>
    </w:p>
    <w:p>
      <w:r>
        <w:rPr>
          <w:b/>
        </w:rPr>
        <w:t xml:space="preserve">Tulos</w:t>
      </w:r>
    </w:p>
    <w:p>
      <w:r>
        <w:t xml:space="preserve">Mitä Furtwangler tekee Hitlerin syntymäpäivänä?</w:t>
      </w:r>
    </w:p>
    <w:p>
      <w:r>
        <w:rPr>
          <w:b/>
        </w:rPr>
        <w:t xml:space="preserve">Tulos</w:t>
      </w:r>
    </w:p>
    <w:p>
      <w:r>
        <w:t xml:space="preserve">Milloin Anton Brucknerin 7. sinfonia soitettiin radiossa?</w:t>
      </w:r>
    </w:p>
    <w:p>
      <w:r>
        <w:rPr>
          <w:b/>
        </w:rPr>
        <w:t xml:space="preserve">Tulos</w:t>
      </w:r>
    </w:p>
    <w:p>
      <w:r>
        <w:t xml:space="preserve">Minkä tapahtuman ympärille tämä tarina sijoittuu Wilhelm Furtwanglerin elämässä?</w:t>
      </w:r>
    </w:p>
    <w:p>
      <w:r>
        <w:rPr>
          <w:b/>
        </w:rPr>
        <w:t xml:space="preserve">Tulos</w:t>
      </w:r>
    </w:p>
    <w:p>
      <w:r>
        <w:t xml:space="preserve">Mikä oli sen henkilön ammattinimike, joka kertoi Steve Arnoldille, että Furtwangler oli ammatiltaan mustasukkainen ja naistenmies?</w:t>
      </w:r>
    </w:p>
    <w:p>
      <w:r>
        <w:rPr>
          <w:b/>
        </w:rPr>
        <w:t xml:space="preserve">Tulos</w:t>
      </w:r>
    </w:p>
    <w:p>
      <w:r>
        <w:t xml:space="preserve">Mikä oli majuri Steve Arnoldin tehtävä sodan jälkeen?</w:t>
      </w:r>
    </w:p>
    <w:p>
      <w:r>
        <w:rPr>
          <w:b/>
        </w:rPr>
        <w:t xml:space="preserve">Tulos</w:t>
      </w:r>
    </w:p>
    <w:p>
      <w:r>
        <w:t xml:space="preserve">Mikä oli Wilhelm Furtwanglerin työ natsi-Saksassa?</w:t>
      </w:r>
    </w:p>
    <w:p>
      <w:r>
        <w:rPr>
          <w:b/>
        </w:rPr>
        <w:t xml:space="preserve">Tulos</w:t>
      </w:r>
    </w:p>
    <w:p>
      <w:r>
        <w:t xml:space="preserve">Mikä pysäytti Furtwanglerin Beethovenin viidennen sinfonian johtamisen?</w:t>
      </w:r>
    </w:p>
    <w:p>
      <w:r>
        <w:rPr>
          <w:b/>
        </w:rPr>
        <w:t xml:space="preserve">Tulos</w:t>
      </w:r>
    </w:p>
    <w:p>
      <w:r>
        <w:t xml:space="preserve">Mitä tapahtui Furtwanglerille ja häntä vastaan nostetuille syytteille?</w:t>
      </w:r>
    </w:p>
    <w:p>
      <w:r>
        <w:rPr>
          <w:b/>
        </w:rPr>
        <w:t xml:space="preserve">Tulos</w:t>
      </w:r>
    </w:p>
    <w:p>
      <w:r>
        <w:t xml:space="preserve">Mikä oli Wilhelm Furtwanglerin kuulemisen tulos?</w:t>
      </w:r>
    </w:p>
    <w:p>
      <w:r>
        <w:rPr>
          <w:b/>
        </w:rPr>
        <w:t xml:space="preserve">Tulos</w:t>
      </w:r>
    </w:p>
    <w:p>
      <w:r>
        <w:t xml:space="preserve">Mitä todellisen Wilhelm Furtwanglerin kuvauksissa näkyy, kun hän kättelee Joseph Goebbelsia?</w:t>
      </w:r>
    </w:p>
    <w:p>
      <w:r>
        <w:rPr>
          <w:b/>
        </w:rPr>
        <w:t xml:space="preserve">Esimerkki 3.578</w:t>
      </w:r>
    </w:p>
    <w:p>
      <w:r>
        <w:t xml:space="preserve"> Earl Brooks (Kevin Costner) on varakas ja menestyvä liikemies, jonka Portlandin kauppakamari on äskettäin palkinnut "Vuoden miehenä". Brooks elää kuitenkin salaista elämää sarjamurhaajana, joka tunnetaan nimellä "Peukalonjälkimurhaaja". Brooks on pidättäytynyt murhista viimeiset kaksi vuotta käymällä kahdentoista askeleen tapaamisissa, jotka on tarkoitettu narkomaaneille, yrittäen selviytyä "tappamisriippuvuudestaan". Hän tuntee kuitenkin tappamisen pakon nousevan uudelleen, kun hänen id:nsä Marshall (William Hurt) tulee yhä itsepintaisemmaksi. Brooks antaa addiktiolleen periksi ja tappaa nuoren pariskunnan heidän harrastaessaan seksiä kotonaan ja jättää osana psykopatologiaansa kummankin uhrin veriset peukalonjäljet lampunvarjostimeen. Brooks noudattaa huolellista toimintatapaansa, johon kuuluu vaativa valmistautuminen, rikospaikan siivoaminen, jopa ovien lukitseminen ennen lähtöä, ja murhien aikana yllään pitämiensä vaatteiden polttaminen. Sitten Marshall tajuaa, että pariskunnan verhot olivat auki, ja ne olivat kerrostaloon päin." Brooksin tytär Jane (Danielle Panabaker) saapuu yllättäen kotiin, sillä hän on keskeyttänyt opinnot Palo Altossa, Kaliforniassa. Hän vierailee Brooksin luona töissä ja mainitsee haluavansa saada töitä Brooksin yrityksestä. Samana päivänä Brooksin työpaikalle ilmestyy mies, joka kutsuu itseään "Mister Smithiksi" (Dane Cook) ja kiristää häntä valokuvilla, joissa Brooks on viimeisimmän murhan yhteydessä. Smith vaatii Brooksia ottamaan hänet mukaansa murhaan, mihin Brooks vastahakoisesti suostuu. brooksin vaimo Emma (Marg Helgenberger) paljastaa, että Jane jätti yliopiston kesken, koska on raskaana. Tämän jälkeen Brooksin luona vierailee Palo Alton etsiviä, jotka haluavat haastatella Janea hänen entisessä asuntolarakennuksessaan tehdystä murhasta. Marshall ja Brooks tajuavat, että Jane teki murhan, ja harkitsevat Janen päästämistä vankilaan "pelastaakseen" hänet tulemasta samanlaiseksi kuin he. Lopulta Brooks kuitenkin käyttää vaihtoehtoista henkilöllisyyttä, lentää Palo Altoon ja tekee samanlaisen murhan saadakseen sen näyttämään siltä, että sarjamurhaaja on vapaalla jalalla, ja vapauttaa näin Janen.Brooks tutkii peukalonjälkimurhaajaa jahtaavan poliisin, etsivä Tracy Atwoodin (Demi Moore), taustoja ja saa selville, että hän on keskellä tuskaista avioeroa Jesse Vialosta (Jason Lewis). Brooks päättää, että Vialo ja hänen asianajajansa Sheila (Reiko Aylesworth) ovat Smithin ensimmäiset "uhrit". Vialon murhapaikalla Smith kastelee housunsa paniikkikohtauksessa ja jättää DNA:nsa poliisin löydettäväksi myöhemmin.Ajaessaan pois paikalta Smith osoittaa Brooksia aseella, minkä Brooks ja Marshall olivat ennustaneet tapahtuvan. Brooks selittää Smithille, että hän tietää, ettei voi lopettaa tappamista, ja aikoo siksi tehdä itsemurhan säästääkseen perheensä häpeältä jäädä kiinni. Brooks vie Smithin omistamalleen hautausmaalle ja selittää, että he löytävät avoimen haudan. Smith ampuu Brooksin ja peittää hänet sen jälkeen juuri ja juuri sellaisella määrällä multaa, että ruumis peittyy. Seuraavana päivänä arkku lasketaan hautaan ja peitetään, eikä Brooksin ruumista koskaan löydetä.Smith yrittää ampua Brooksin, mutta Brooks paljastaa, että hän oli jossain vaiheessa aiemmin murtautunut Smithin asuntoon ja taivuttanut Smithin pistoolin laukaisutapin tehden sen toimintakyvyttömäksi siltä varalta, että Brooks muuttaisi mielensä. Brooksin kosketus kuolemaan saa hänet tajuamaan, että hän haluaa elää nähdäkseen lapsenlapsensa, ja hän kääntyy murhaajaansa vastaan, viiltää Smithin kurkun auki lapiolla ja piilottaa ruumiin avohaudassa. Koska Smithin virtsa on ainoa DNA-todiste peukalonjälkimurhaajasta murhapaikalla, Brooks jää huomaamatta. Smith nimetään Peukalonjälkimurhaajaksi, ja Brooks palaa normaaliin elämäänsä. tietäen olevansa turvassa Brooks soittaa etsivä Atwoodille, jota hän on oppinut ihailemaan, kysyäkseen tältä, miksi hän on poliisi. Brooks vastaa, että hänen varakas isänsä oli halunnut pojan, ja hän halusi menestyä isästä huolimatta. Atwood ei pysty jäljittämään puhelua ennen kuin Brooks lopettaa puhelun, mutta hän on hämmentynyt tajutessaan, että Smith ei ollut se ääni, joka linjalla oli, ja että he ovat saattaneet napata väärän miehen. Sinä yönä Brooks näkee painajaisen, jossa Jane murhaa hänet, mikä viittaa siihen, että hän pelkää Janen tulevan samanlaiseksi kuin hän.</w:t>
      </w:r>
    </w:p>
    <w:p>
      <w:r>
        <w:rPr>
          <w:b/>
        </w:rPr>
        <w:t xml:space="preserve">Tulos</w:t>
      </w:r>
    </w:p>
    <w:p>
      <w:r>
        <w:t xml:space="preserve">Kuka on nimetty peukalonjälkimurhaajaksi?</w:t>
      </w:r>
    </w:p>
    <w:p>
      <w:r>
        <w:rPr>
          <w:b/>
        </w:rPr>
        <w:t xml:space="preserve">Tulos</w:t>
      </w:r>
    </w:p>
    <w:p>
      <w:r>
        <w:t xml:space="preserve">Miten Brooks tappaa herra Smithin?</w:t>
      </w:r>
    </w:p>
    <w:p>
      <w:r>
        <w:rPr>
          <w:b/>
        </w:rPr>
        <w:t xml:space="preserve">Tulos</w:t>
      </w:r>
    </w:p>
    <w:p>
      <w:r>
        <w:t xml:space="preserve">Miksi Smith ei tapa Brooksia?</w:t>
      </w:r>
    </w:p>
    <w:p>
      <w:r>
        <w:rPr>
          <w:b/>
        </w:rPr>
        <w:t xml:space="preserve">Tulos</w:t>
      </w:r>
    </w:p>
    <w:p>
      <w:r>
        <w:t xml:space="preserve">Millä herra Smith kiristää Brooksia?</w:t>
      </w:r>
    </w:p>
    <w:p>
      <w:r>
        <w:rPr>
          <w:b/>
        </w:rPr>
        <w:t xml:space="preserve">Tulos</w:t>
      </w:r>
    </w:p>
    <w:p>
      <w:r>
        <w:t xml:space="preserve">Mihin johtopäätökseen Brooks ja Marshall päätyvät Janen asuntolassa tapahtuneesta murhasta?</w:t>
      </w:r>
    </w:p>
    <w:p>
      <w:r>
        <w:rPr>
          <w:b/>
        </w:rPr>
        <w:t xml:space="preserve">Tulos</w:t>
      </w:r>
    </w:p>
    <w:p>
      <w:r>
        <w:t xml:space="preserve">Millaista DNA:ta Smith jättää murhapaikalle?</w:t>
      </w:r>
    </w:p>
    <w:p>
      <w:r>
        <w:rPr>
          <w:b/>
        </w:rPr>
        <w:t xml:space="preserve">Tulos</w:t>
      </w:r>
    </w:p>
    <w:p>
      <w:r>
        <w:t xml:space="preserve">Mikä yhdistää Smithin peukalonjälkimurhaajaan?</w:t>
      </w:r>
    </w:p>
    <w:p>
      <w:r>
        <w:rPr>
          <w:b/>
        </w:rPr>
        <w:t xml:space="preserve">Tulos</w:t>
      </w:r>
    </w:p>
    <w:p>
      <w:r>
        <w:t xml:space="preserve">Kuka on Marshall?</w:t>
      </w:r>
    </w:p>
    <w:p>
      <w:r>
        <w:rPr>
          <w:b/>
        </w:rPr>
        <w:t xml:space="preserve">Tulos</w:t>
      </w:r>
    </w:p>
    <w:p>
      <w:r>
        <w:t xml:space="preserve">Miksi Jane keskeyttää opinnot?</w:t>
      </w:r>
    </w:p>
    <w:p>
      <w:r>
        <w:rPr>
          <w:b/>
        </w:rPr>
        <w:t xml:space="preserve">Tulos</w:t>
      </w:r>
    </w:p>
    <w:p>
      <w:r>
        <w:t xml:space="preserve">Kuka tappaa Smithin?</w:t>
      </w:r>
    </w:p>
    <w:p>
      <w:r>
        <w:rPr>
          <w:b/>
        </w:rPr>
        <w:t xml:space="preserve">Tulos</w:t>
      </w:r>
    </w:p>
    <w:p>
      <w:r>
        <w:t xml:space="preserve">Mikä on Brooksin salainen elämä?</w:t>
      </w:r>
    </w:p>
    <w:p>
      <w:r>
        <w:rPr>
          <w:b/>
        </w:rPr>
        <w:t xml:space="preserve">Tulos</w:t>
      </w:r>
    </w:p>
    <w:p>
      <w:r>
        <w:t xml:space="preserve">Kuka on poliisi, joka jahtaa peukalonjälkimurhaajaa?</w:t>
      </w:r>
    </w:p>
    <w:p>
      <w:r>
        <w:rPr>
          <w:b/>
        </w:rPr>
        <w:t xml:space="preserve">Tulos</w:t>
      </w:r>
    </w:p>
    <w:p>
      <w:r>
        <w:t xml:space="preserve">Miksi Jane jätti opintonsa kesken?</w:t>
      </w:r>
    </w:p>
    <w:p>
      <w:r>
        <w:rPr>
          <w:b/>
        </w:rPr>
        <w:t xml:space="preserve">Tulos</w:t>
      </w:r>
    </w:p>
    <w:p>
      <w:r>
        <w:t xml:space="preserve">Mitä nuori pariskunta tekee, kun Brooks murhaa heidät?</w:t>
      </w:r>
    </w:p>
    <w:p>
      <w:r>
        <w:rPr>
          <w:b/>
        </w:rPr>
        <w:t xml:space="preserve">Tulos</w:t>
      </w:r>
    </w:p>
    <w:p>
      <w:r>
        <w:t xml:space="preserve">Kuka on nimetty peukalonjälkimurhaajaksi?</w:t>
      </w:r>
    </w:p>
    <w:p>
      <w:r>
        <w:rPr>
          <w:b/>
        </w:rPr>
        <w:t xml:space="preserve">Tulos</w:t>
      </w:r>
    </w:p>
    <w:p>
      <w:r>
        <w:t xml:space="preserve">Mitä Jane on Earl Brooksille?</w:t>
      </w:r>
    </w:p>
    <w:p>
      <w:r>
        <w:rPr>
          <w:b/>
        </w:rPr>
        <w:t xml:space="preserve">Tulos</w:t>
      </w:r>
    </w:p>
    <w:p>
      <w:r>
        <w:t xml:space="preserve">Kuka on Earlin tytär?</w:t>
      </w:r>
    </w:p>
    <w:p>
      <w:r>
        <w:rPr>
          <w:b/>
        </w:rPr>
        <w:t xml:space="preserve">Tulos</w:t>
      </w:r>
    </w:p>
    <w:p>
      <w:r>
        <w:t xml:space="preserve">Kuka jättää DNA:ta Vialon murhapaikalle?</w:t>
      </w:r>
    </w:p>
    <w:p>
      <w:r>
        <w:rPr>
          <w:b/>
        </w:rPr>
        <w:t xml:space="preserve">Tulos</w:t>
      </w:r>
    </w:p>
    <w:p>
      <w:r>
        <w:t xml:space="preserve">Kuka tappaa Vialon ja Sheilan?</w:t>
      </w:r>
    </w:p>
    <w:p>
      <w:r>
        <w:rPr>
          <w:b/>
        </w:rPr>
        <w:t xml:space="preserve">Tulos</w:t>
      </w:r>
    </w:p>
    <w:p>
      <w:r>
        <w:t xml:space="preserve">Kuka on Peukalonjälkimurhaajan todellinen henkilöllisyys?</w:t>
      </w:r>
    </w:p>
    <w:p>
      <w:r>
        <w:rPr>
          <w:b/>
        </w:rPr>
        <w:t xml:space="preserve">Tulos</w:t>
      </w:r>
    </w:p>
    <w:p>
      <w:r>
        <w:t xml:space="preserve">Kuka on etsivä, joka jahtaa peukalonjälkimurhaajaa?</w:t>
      </w:r>
    </w:p>
    <w:p>
      <w:r>
        <w:rPr>
          <w:b/>
        </w:rPr>
        <w:t xml:space="preserve">Tulos</w:t>
      </w:r>
    </w:p>
    <w:p>
      <w:r>
        <w:t xml:space="preserve">Mitä Smith haluaa Brooksilta?</w:t>
      </w:r>
    </w:p>
    <w:p>
      <w:r>
        <w:rPr>
          <w:b/>
        </w:rPr>
        <w:t xml:space="preserve">Tulos</w:t>
      </w:r>
    </w:p>
    <w:p>
      <w:r>
        <w:t xml:space="preserve">Kuka poliisi uskoo peukalonjälkimurhaajan olevan? </w:t>
      </w:r>
    </w:p>
    <w:p>
      <w:r>
        <w:rPr>
          <w:b/>
        </w:rPr>
        <w:t xml:space="preserve">Tulos</w:t>
      </w:r>
    </w:p>
    <w:p>
      <w:r>
        <w:t xml:space="preserve">Miksi Emma sanoi, että Jane jätti opinnot kesken?</w:t>
      </w:r>
    </w:p>
    <w:p>
      <w:r>
        <w:rPr>
          <w:b/>
        </w:rPr>
        <w:t xml:space="preserve">Tulos</w:t>
      </w:r>
    </w:p>
    <w:p>
      <w:r>
        <w:t xml:space="preserve">Mistä Brooks näkee painajaista?</w:t>
      </w:r>
    </w:p>
    <w:p>
      <w:r>
        <w:rPr>
          <w:b/>
        </w:rPr>
        <w:t xml:space="preserve">Tulos</w:t>
      </w:r>
    </w:p>
    <w:p>
      <w:r>
        <w:t xml:space="preserve">Mitä Brooks pelkää Janesta tarinan lopussa?</w:t>
      </w:r>
    </w:p>
    <w:p>
      <w:r>
        <w:rPr>
          <w:b/>
        </w:rPr>
        <w:t xml:space="preserve">Tulos</w:t>
      </w:r>
    </w:p>
    <w:p>
      <w:r>
        <w:t xml:space="preserve">Kenet Portlandin, Oregonin kauppakamari palkitsi vuoden miehenä?</w:t>
      </w:r>
    </w:p>
    <w:p>
      <w:r>
        <w:rPr>
          <w:b/>
        </w:rPr>
        <w:t xml:space="preserve">Tulos</w:t>
      </w:r>
    </w:p>
    <w:p>
      <w:r>
        <w:t xml:space="preserve">Kuka yrittää kiristää Earlia?</w:t>
      </w:r>
    </w:p>
    <w:p>
      <w:r>
        <w:rPr>
          <w:b/>
        </w:rPr>
        <w:t xml:space="preserve">Tulos</w:t>
      </w:r>
    </w:p>
    <w:p>
      <w:r>
        <w:t xml:space="preserve">Mitä herra Smith vaatii Brooksia tekemään?</w:t>
      </w:r>
    </w:p>
    <w:p>
      <w:r>
        <w:rPr>
          <w:b/>
        </w:rPr>
        <w:t xml:space="preserve">Tulos</w:t>
      </w:r>
    </w:p>
    <w:p>
      <w:r>
        <w:t xml:space="preserve">Miksi poliisi haastattelee Janea?</w:t>
      </w:r>
    </w:p>
    <w:p>
      <w:r>
        <w:rPr>
          <w:b/>
        </w:rPr>
        <w:t xml:space="preserve">Esimerkki 3.579</w:t>
      </w:r>
    </w:p>
    <w:p>
      <w:r>
        <w:t xml:space="preserve"> Sateisena sateisena yönä Chicagossa poliisi Sharon Pogue (Jennifer Lopez) on vakavan liikenneonnettomuuden tapahtumapaikalla pitelemässä yhden uhrin kättä ja pyytämässä, että hän jaksaisi eikä luovuttaisi. Vuotta myöhemmin Sharon on turhautunut miehiin, joita hän tapailee, ja hän on vieraantunut perheestään, koska hänen isänsä pidätettiin hänen äitinsä Josephinen (Sonia Braga) pahoinpitelystä. Hänen isänsä ja veljensä Larry (Jeremy Sisto) eivät ole koskaan antaneet hänelle anteeksi, ja hänen vihansa vaikuttaa hänen poliisityöhönsä.Mies, joka tunnetaan vain nimellä "Catch" (Jim Caviezel), vaeltaa Chicagon kaduilla transsissa ja tekee hyviä tekoja tuntemattomille ja naapureille. Eräänä päivänä hän näkee Sharonin kuppilassa ja tarkkailee häntä kadun toiselta puolelta, ja Sharon huomaa miehen tarkkailevan häntä. Juuri silloin auto pysähtyy paikalle ja räjäyttää ruokalan konekivääritulesta, ja Sharon ja hänen kumppaninsa lähtevät rikollisten perään. Sharon saa yhden rikollisen kiinni, ja sitä seuranneessa kamppailussa tämä saa Sharonin aseen ja ampuu häntä kahdesti rintaan. Kun Sharon huomaa, että hänen luotiliivinsä suojaa häntä, mies valmistautuu ampumaan häntä päähän, mutta Catch hyppää miehen yli ja tyrmää aseen pois, mikä pelastaa Sharonin hengen. Samana iltana Sharon ja Catch tapaavat tavernassa ja ottavat lasillisen. Kiitollinen Sharon yrittää oppia lisää Catchista, mutta tämä ei kerro itsestään. Sharon kutsuu hänet asunnolleen, ja parin kiusallisen hetken jälkeen he suutelevat. Catch lopettaa äkillisesti ja poistuu asunnosta jättäen Sharonin hämmentyneenä. seuraavana iltana Sharon löytää postilaatikkoonsa teipatun voikukan, jossa on Catchin puhelinnumero. Hän soittaa ja kutsuu Catchin kiusallisesti aamiaiselle kahvilaan seuraavana aamuna. Kun Sharon herää, hän miettii asiaa ja soittaa Catchille peruakseen aamiaistreffit. Catch on jo kahvilassa eikä saa viestiä. Kiukkuisena siitä, että hänet on jätetty pulaan, hän menee Sharonin asunnolle ja arvostelee tätä siitä, ettei hän tullut "tapaamiseen", ja ryntää sitten ulos. Sharon seuraa häntä hänen lähes tyhjään asuntoonsa. Asuinolosuhteista yllättyneenä hän vaatii saada tietää miehestä enemmän, mutta Catch ei suostu paljastamaan mitään menneisyydestään. Hän sanoo vain aloittavansa "tyhjästä". anoppinsa neuvon jälkeen Catch soittaa Sharonille ja pyytää anteeksi, ja he jatkavat tapaamista. He lähtevät järven rannalle piknikille osavaltion puistoon ja käyvät romanttisessa uimassa, minkä jälkeen he rakastelevat intohimoisesti rannalla. Seuraavina päivinä Catch on lohduttamassa Sharonia perheen yhteenoton jälkeen. Catchin myönteinen vaikutus alkaa näkyä hänen poliisityössään. Eräänä iltana he menevät blues-klubille, ja bändin soitettua numeron Catch huomaa, että orkesterin lavalla istuu trumpetti. Hän tarttuu trumpettiin ja alkaa soittaa sielukasta versiota kappaleesta "Nature Boy". Kun he ovat lähdössä, omistaja lähestyy häntä, kutsuu häntä "Steve Lambertiksi" ja kysyy, missä hän on ollut. Catch kiistää edes tuntevansa miehen ja kävelee pois. seuraavana päivänä Sharon tutkii poliisin tiedostoista Steven Lambertin nimeä ja saa selville, että kyseessä on mies, jonka kättä hän piti kädestä kiinni liikenneonnettomuuspaikalla vuotta aiemmin ja että Catchin vaimo ja lapsi kuolivat onnettomuudessa. Hän menee taloon, jonka mies hylkäsi onnettomuuden jälkeen, ja saa tietää, että mies oli jazzmuusikko ja että onnettomuus tapahtui hänen poikansa syntymäpäivänä, mikä saa Catchin luomaan mielenterveyden häiriön. Halutessaan auttaa Catchia parantumaan henkisistä haavoista hän yrittää puhua hänelle onnettomuudesta ja vie hänet hautausmaalle katsomaan perheensä hautoja, mutta Catch hermostuu pahasti ja lähtee pois. Sharon käy Catchin anopin luona etsimässä keinoa auttaa rakastamaansa miestä, joka kannustaa kärsivällisyyteen ja sanoo, että Catch löytää tiensä aikanaan.Vanhempiensa vihkivalan uusimistilaisuudessa Sharon yrittää puhua isälleen, mutta tämä kertoo, että hänestä tuntuu, ettei hänellä ole tytärtä. Kun Sharon alkaa lähteä, hän pysähtyy ja kertoo videokuvaajalle ihanan tarinan isästään, joka leikki hänen ja hänen veljensä kanssa, kun he olivat lapsia. Tämä muisto liikuttaa häntä syvästi. Hänen isänsä kuulee sen ja on myös liikuttunut, mutta kun Sharon katsoo häntä, hän kääntyy pois. Sillä välin Catch menee lopulta hautausmaalle ja puhuu edesmenneen vaimonsa ja lapsensa kanssa selittäen, kuinka hän muistaa kaikki ne ihanat hetket, jotka he jakoivat. Kun Sharon lähtee vastaanotosta, hän näkee Catchin odottavan autonsa luona. He syleilevät toisiaan ja tunnustavat rakkautensa toisilleen. Kun he valmistautuvat lähtemään, Catch kertoo Sharonille, että hän ajaa.</w:t>
      </w:r>
    </w:p>
    <w:p>
      <w:r>
        <w:rPr>
          <w:b/>
        </w:rPr>
        <w:t xml:space="preserve">Tulos</w:t>
      </w:r>
    </w:p>
    <w:p>
      <w:r>
        <w:t xml:space="preserve">Mikä oli paikka, jossa ammuttiin?</w:t>
      </w:r>
    </w:p>
    <w:p>
      <w:r>
        <w:rPr>
          <w:b/>
        </w:rPr>
        <w:t xml:space="preserve">Tulos</w:t>
      </w:r>
    </w:p>
    <w:p>
      <w:r>
        <w:t xml:space="preserve">Mitä Catch tekee?</w:t>
      </w:r>
    </w:p>
    <w:p>
      <w:r>
        <w:rPr>
          <w:b/>
        </w:rPr>
        <w:t xml:space="preserve">Tulos</w:t>
      </w:r>
    </w:p>
    <w:p>
      <w:r>
        <w:t xml:space="preserve">Minkä sävelen Catch soitti trumpetilla?</w:t>
      </w:r>
    </w:p>
    <w:p>
      <w:r>
        <w:rPr>
          <w:b/>
        </w:rPr>
        <w:t xml:space="preserve">Tulos</w:t>
      </w:r>
    </w:p>
    <w:p>
      <w:r>
        <w:t xml:space="preserve">Kuka Josephine on Sharonille?</w:t>
      </w:r>
    </w:p>
    <w:p>
      <w:r>
        <w:rPr>
          <w:b/>
        </w:rPr>
        <w:t xml:space="preserve">Tulos</w:t>
      </w:r>
    </w:p>
    <w:p>
      <w:r>
        <w:t xml:space="preserve">Mitä tarinaa Sharon kertoo videokuvaajalle?</w:t>
      </w:r>
    </w:p>
    <w:p>
      <w:r>
        <w:rPr>
          <w:b/>
        </w:rPr>
        <w:t xml:space="preserve">Tulos</w:t>
      </w:r>
    </w:p>
    <w:p>
      <w:r>
        <w:t xml:space="preserve">Kuinka monta kertaa Sharonia ammuttiin rintaan?</w:t>
      </w:r>
    </w:p>
    <w:p>
      <w:r>
        <w:rPr>
          <w:b/>
        </w:rPr>
        <w:t xml:space="preserve">Tulos</w:t>
      </w:r>
    </w:p>
    <w:p>
      <w:r>
        <w:t xml:space="preserve">Mitä Sharon löytää postilaatikkoonsa teipattuna?</w:t>
      </w:r>
    </w:p>
    <w:p>
      <w:r>
        <w:rPr>
          <w:b/>
        </w:rPr>
        <w:t xml:space="preserve">Tulos</w:t>
      </w:r>
    </w:p>
    <w:p>
      <w:r>
        <w:t xml:space="preserve">Mitä Steve Lambert teki työkseen?</w:t>
      </w:r>
    </w:p>
    <w:p>
      <w:r>
        <w:rPr>
          <w:b/>
        </w:rPr>
        <w:t xml:space="preserve">Tulos</w:t>
      </w:r>
    </w:p>
    <w:p>
      <w:r>
        <w:t xml:space="preserve">Kuka pelastaa Sharonin luodilta päähän?</w:t>
      </w:r>
    </w:p>
    <w:p>
      <w:r>
        <w:rPr>
          <w:b/>
        </w:rPr>
        <w:t xml:space="preserve">Tulos</w:t>
      </w:r>
    </w:p>
    <w:p>
      <w:r>
        <w:t xml:space="preserve">Mikä suojasi Sharonia, kun häntä ammuttiin kahdesti?</w:t>
      </w:r>
    </w:p>
    <w:p>
      <w:r>
        <w:rPr>
          <w:b/>
        </w:rPr>
        <w:t xml:space="preserve">Tulos</w:t>
      </w:r>
    </w:p>
    <w:p>
      <w:r>
        <w:t xml:space="preserve">Mitä Sharon saa selville Steve Lambertista?</w:t>
      </w:r>
    </w:p>
    <w:p>
      <w:r>
        <w:rPr>
          <w:b/>
        </w:rPr>
        <w:t xml:space="preserve">Tulos</w:t>
      </w:r>
    </w:p>
    <w:p>
      <w:r>
        <w:t xml:space="preserve">Missä oli tämä paikka, joka oli sateinen yö?</w:t>
      </w:r>
    </w:p>
    <w:p>
      <w:r>
        <w:rPr>
          <w:b/>
        </w:rPr>
        <w:t xml:space="preserve">Tulos</w:t>
      </w:r>
    </w:p>
    <w:p>
      <w:r>
        <w:t xml:space="preserve">Mistä Sharon löysi voikukan?</w:t>
      </w:r>
    </w:p>
    <w:p>
      <w:r>
        <w:rPr>
          <w:b/>
        </w:rPr>
        <w:t xml:space="preserve">Tulos</w:t>
      </w:r>
    </w:p>
    <w:p>
      <w:r>
        <w:t xml:space="preserve">Mitä Catch sanoo Sharonille, kun he ovat lähdössä seremoniasta?</w:t>
      </w:r>
    </w:p>
    <w:p>
      <w:r>
        <w:rPr>
          <w:b/>
        </w:rPr>
        <w:t xml:space="preserve">Tulos</w:t>
      </w:r>
    </w:p>
    <w:p>
      <w:r>
        <w:t xml:space="preserve">Kuka pelastaa Sharonin hengen?</w:t>
      </w:r>
    </w:p>
    <w:p>
      <w:r>
        <w:rPr>
          <w:b/>
        </w:rPr>
        <w:t xml:space="preserve">Tulos</w:t>
      </w:r>
    </w:p>
    <w:p>
      <w:r>
        <w:t xml:space="preserve">Mitä Catch teki pelastaakseen Sharonin ampumasta häntä päähän?</w:t>
      </w:r>
    </w:p>
    <w:p>
      <w:r>
        <w:rPr>
          <w:b/>
        </w:rPr>
        <w:t xml:space="preserve">Tulos</w:t>
      </w:r>
    </w:p>
    <w:p>
      <w:r>
        <w:t xml:space="preserve">Miksi Catch soittaa Sharonille pyytääkseen anteeksi?</w:t>
      </w:r>
    </w:p>
    <w:p>
      <w:r>
        <w:rPr>
          <w:b/>
        </w:rPr>
        <w:t xml:space="preserve">Tulos</w:t>
      </w:r>
    </w:p>
    <w:p>
      <w:r>
        <w:t xml:space="preserve">Miksi Sharon pidätytti isänsä?</w:t>
      </w:r>
    </w:p>
    <w:p>
      <w:r>
        <w:rPr>
          <w:b/>
        </w:rPr>
        <w:t xml:space="preserve">Tulos</w:t>
      </w:r>
    </w:p>
    <w:p>
      <w:r>
        <w:t xml:space="preserve">Mitä tapahtui Catchin vaimolle ja lapselle?</w:t>
      </w:r>
    </w:p>
    <w:p>
      <w:r>
        <w:rPr>
          <w:b/>
        </w:rPr>
        <w:t xml:space="preserve">Tulos</w:t>
      </w:r>
    </w:p>
    <w:p>
      <w:r>
        <w:t xml:space="preserve">Millä nimellä klubin omistaja kutsui Catchia?</w:t>
      </w:r>
    </w:p>
    <w:p>
      <w:r>
        <w:rPr>
          <w:b/>
        </w:rPr>
        <w:t xml:space="preserve">Tulos</w:t>
      </w:r>
    </w:p>
    <w:p>
      <w:r>
        <w:t xml:space="preserve">Missä Sharon ja Catch halasivat?</w:t>
      </w:r>
    </w:p>
    <w:p>
      <w:r>
        <w:rPr>
          <w:b/>
        </w:rPr>
        <w:t xml:space="preserve">Tulos</w:t>
      </w:r>
    </w:p>
    <w:p>
      <w:r>
        <w:t xml:space="preserve">Kuka on Larry Sharonille?</w:t>
      </w:r>
    </w:p>
    <w:p>
      <w:r>
        <w:rPr>
          <w:b/>
        </w:rPr>
        <w:t xml:space="preserve">Tulos</w:t>
      </w:r>
    </w:p>
    <w:p>
      <w:r>
        <w:t xml:space="preserve">Kuka kuoli Catchin auto-onnettomuudessa?</w:t>
      </w:r>
    </w:p>
    <w:p>
      <w:r>
        <w:rPr>
          <w:b/>
        </w:rPr>
        <w:t xml:space="preserve">Tulos</w:t>
      </w:r>
    </w:p>
    <w:p>
      <w:r>
        <w:t xml:space="preserve">Mikä muu merkittävä tapahtuma oli onnettomuuspäivänä?</w:t>
      </w:r>
    </w:p>
    <w:p>
      <w:r>
        <w:rPr>
          <w:b/>
        </w:rPr>
        <w:t xml:space="preserve">Tulos</w:t>
      </w:r>
    </w:p>
    <w:p>
      <w:r>
        <w:t xml:space="preserve">Kuka kutsuu Catchia nimellä Steve Lambert?</w:t>
      </w:r>
    </w:p>
    <w:p>
      <w:r>
        <w:rPr>
          <w:b/>
        </w:rPr>
        <w:t xml:space="preserve">Tulos</w:t>
      </w:r>
    </w:p>
    <w:p>
      <w:r>
        <w:t xml:space="preserve">Ketä hakattiin? </w:t>
      </w:r>
    </w:p>
    <w:p>
      <w:r>
        <w:rPr>
          <w:b/>
        </w:rPr>
        <w:t xml:space="preserve">Tulos</w:t>
      </w:r>
    </w:p>
    <w:p>
      <w:r>
        <w:t xml:space="preserve">Missä Catch oli, kun Sharon kertoi tarinaa videogapherille?</w:t>
      </w:r>
    </w:p>
    <w:p>
      <w:r>
        <w:rPr>
          <w:b/>
        </w:rPr>
        <w:t xml:space="preserve">Tulos</w:t>
      </w:r>
    </w:p>
    <w:p>
      <w:r>
        <w:t xml:space="preserve">Minne Sharon ja Catch menivät piknikille?</w:t>
      </w:r>
    </w:p>
    <w:p>
      <w:r>
        <w:rPr>
          <w:b/>
        </w:rPr>
        <w:t xml:space="preserve">Tulos</w:t>
      </w:r>
    </w:p>
    <w:p>
      <w:r>
        <w:t xml:space="preserve">Mihin rikollinen tähtäsi kahden laukauksen jälkeen?</w:t>
      </w:r>
    </w:p>
    <w:p>
      <w:r>
        <w:rPr>
          <w:b/>
        </w:rPr>
        <w:t xml:space="preserve">Esimerkki 3.580</w:t>
      </w:r>
    </w:p>
    <w:p>
      <w:r>
        <w:t xml:space="preserve"> Vampyyritutkijat löytävät Irakissa muinaisen haudan, jonka he uskovat kuuluvan Draculalle, ensimmäiselle vampyyrille. Estääkseen Bladea sekaantumasta asiaan he lavastavat hänet syylliseksi tutun ihmisen murhaan. FBI:n agentit löytävät Bladen piilopaikan ja tappavat hänen mentorinsa ja ystävänsä Abraham Whistlerin. Demoralisoituneena Blade antautuu ja hänet pidätetään. vampyyrit esiintyvät liittovaltion sheriffeinä ja suostuttelevat viranomaiset luovuttamaan Bladen heille. Hänet pelastavat yksityisetsivä Hannibal King ja Abigail Whistler, Abrahamin tytär, jotka kutsuvat Bladen liittymään vampyyrinmetsästäjäjoukkoonsa, Nightstalkersiin. Heiltä Blade saa tietää, että Danica Talos, Kingin vanha vihollinen, on herättänyt Draculan eli "Draken" henkiin tavoitteenaan parantaa vampyyrien heikkoudet hänen voimillaan. Koska Drake on liian voimakas tapettavaksi tavanomaisin keinoin, Nightstalkerit ovat luoneet kokeellisen bioaseen nimeltä Daystar, joka kykenee tappamaan vampyyrit geneettisellä tasolla. Drake haluaa testata Bladea ja eristää hänet Nightstalkereista, sillä hän pitää heitä kelvottomina haastamaan häntä. Hän selittää, että kaikki ihmiset ja vampyyrit ovat hänen silmissään alempiarvoisia ja että hän aikoo pyyhkiä heidät maan päältä. Abigail löytää todisteita Draken todellisesta suunnitelmasta: maatilojen verkoston, jossa ihmisiltä otetaan verta vampyyrien kulutusta varten. Blade sammuttaa eutanasiaa tehden maatilan elintoiminnot.Palatessaan Nightstalkereiden piilopaikkaan he löytävät kaikki muut kuolleina paitsi Kingin ja nuoren tytön nimeltä Zoe, jotka on otettu vangiksi. Daystarin luojalta jäänyt nauhoite paljastaa, että Bladen verta tarvitaan, jotta se saataisiin toimimaan, mutta vain hänen henkensä hinnalla. Vampyyrit kiduttavat Kingiä saadakseen tietoja, mutta hän kieltäytyy puhumasta, vaikka vampyyrit uhkaavat syöttää hänelle Zoen verta. blade ja Abigail saapuvat paikalle ja vapauttavat vangit. Drake päihittää Bladen helposti kaksintaistelussa ja valmistautuu tappamaan hänet Daystarilla täytetyllä nuolella. Viimeisellä sekunnilla Blade pistää häntä sillä, mikä laukaisee kemiallisen reaktion, joka tappaa Danican ja loput hänen seuraajistaan. Kun Drake hiljalleen antautuu haavoihinsa, hän kehuu Bladea kunniallisesta taistelusta, mutta varoittaa tätä, että hänestä tulee lopulta vampyyri.Tästä eteenpäin on useita eri loppuja: Teatteripääte: Drake naamioituu Bladeksi viimeisillä voimillaan. FBI löytää ruumiin ja julistaa Bladen laillisesti kuolleeksi, jolloin hän voi jatkaa sotaansa vampyyrejä vastaan.Unrated-loppu: Blade pyörtyy ja joutuu FBI:n vangiksi, mutta Draken ruumista ei löydetä. Sekuntia ennen ruumiinavausta Blade herää ja hyökkää hoitajan kimppuun. Ei ole selvää, onko Bladesta tullut vampyyri, kuten Drake ennusti, vai onko hän vain verenjanoinen. Tämä on elokuvan ohjaajan leikkauksessa nähty loppu, ja DVD-levyn kommentti kertoo, että Goyer aikoi juuri tämän lopun: Kun Daystar on hävittänyt vampyyriryhmän, Blade vetäytyy virallisesti metsästyksestä. King ja Abigail perustavat Nightstalkersin uudelleen ja kääntävät huomionsa uuteen viholliseen: ihmissusiin. Tätä versiota lopusta käytettiin elokuvan romaaniversiossa, ja se on mukana DVD:llä lisämateriaalina.</w:t>
      </w:r>
    </w:p>
    <w:p>
      <w:r>
        <w:rPr>
          <w:b/>
        </w:rPr>
        <w:t xml:space="preserve">Tulos</w:t>
      </w:r>
    </w:p>
    <w:p>
      <w:r>
        <w:t xml:space="preserve">Kuka on Abigailin isä?</w:t>
      </w:r>
    </w:p>
    <w:p>
      <w:r>
        <w:rPr>
          <w:b/>
        </w:rPr>
        <w:t xml:space="preserve">Tulos</w:t>
      </w:r>
    </w:p>
    <w:p>
      <w:r>
        <w:t xml:space="preserve">Kuka on tarinassa Hannibal King?</w:t>
      </w:r>
    </w:p>
    <w:p>
      <w:r>
        <w:rPr>
          <w:b/>
        </w:rPr>
        <w:t xml:space="preserve">Tulos</w:t>
      </w:r>
    </w:p>
    <w:p>
      <w:r>
        <w:t xml:space="preserve">Mistä Drake varoittaa Bladea?</w:t>
      </w:r>
    </w:p>
    <w:p>
      <w:r>
        <w:rPr>
          <w:b/>
        </w:rPr>
        <w:t xml:space="preserve">Tulos</w:t>
      </w:r>
    </w:p>
    <w:p>
      <w:r>
        <w:t xml:space="preserve">Mikä on Abigail Whistlerin ja Abraham Whistlerin suhde?</w:t>
      </w:r>
    </w:p>
    <w:p>
      <w:r>
        <w:rPr>
          <w:b/>
        </w:rPr>
        <w:t xml:space="preserve">Tulos</w:t>
      </w:r>
    </w:p>
    <w:p>
      <w:r>
        <w:t xml:space="preserve">Minkä varoituksen Dracula kertoo Bladelle juuri ennen kuolemaansa?</w:t>
      </w:r>
    </w:p>
    <w:p>
      <w:r>
        <w:rPr>
          <w:b/>
        </w:rPr>
        <w:t xml:space="preserve">Tulos</w:t>
      </w:r>
    </w:p>
    <w:p>
      <w:r>
        <w:t xml:space="preserve">Keneksi Drake naamioituu teatterin loppukohtauksessa?</w:t>
      </w:r>
    </w:p>
    <w:p>
      <w:r>
        <w:rPr>
          <w:b/>
        </w:rPr>
        <w:t xml:space="preserve">Tulos</w:t>
      </w:r>
    </w:p>
    <w:p>
      <w:r>
        <w:t xml:space="preserve">Mitä Daystar tarvitsee ollakseen tehokas?</w:t>
      </w:r>
    </w:p>
    <w:p>
      <w:r>
        <w:rPr>
          <w:b/>
        </w:rPr>
        <w:t xml:space="preserve">Tulos</w:t>
      </w:r>
    </w:p>
    <w:p>
      <w:r>
        <w:t xml:space="preserve">Kuka sammuttaa maatilan elintoimintoja ylläpitävät järjestelmät?</w:t>
      </w:r>
    </w:p>
    <w:p>
      <w:r>
        <w:rPr>
          <w:b/>
        </w:rPr>
        <w:t xml:space="preserve">Tulos</w:t>
      </w:r>
    </w:p>
    <w:p>
      <w:r>
        <w:t xml:space="preserve">Mitä Drake paljastaa Bladelle, kun hän on kuolemassa?</w:t>
      </w:r>
    </w:p>
    <w:p>
      <w:r>
        <w:rPr>
          <w:b/>
        </w:rPr>
        <w:t xml:space="preserve">Tulos</w:t>
      </w:r>
    </w:p>
    <w:p>
      <w:r>
        <w:t xml:space="preserve">Millä terä on kehystetty?</w:t>
      </w:r>
    </w:p>
    <w:p>
      <w:r>
        <w:rPr>
          <w:b/>
        </w:rPr>
        <w:t xml:space="preserve">Tulos</w:t>
      </w:r>
    </w:p>
    <w:p>
      <w:r>
        <w:t xml:space="preserve">Mikä on Draken oikea nimi?</w:t>
      </w:r>
    </w:p>
    <w:p>
      <w:r>
        <w:rPr>
          <w:b/>
        </w:rPr>
        <w:t xml:space="preserve">Tulos</w:t>
      </w:r>
    </w:p>
    <w:p>
      <w:r>
        <w:t xml:space="preserve">Kuka herätti Draculan henkiin?</w:t>
      </w:r>
    </w:p>
    <w:p>
      <w:r>
        <w:rPr>
          <w:b/>
        </w:rPr>
        <w:t xml:space="preserve">Tulos</w:t>
      </w:r>
    </w:p>
    <w:p>
      <w:r>
        <w:t xml:space="preserve">Miksi Drake päättää eristää Bladen Nightstalkereista?</w:t>
      </w:r>
    </w:p>
    <w:p>
      <w:r>
        <w:rPr>
          <w:b/>
        </w:rPr>
        <w:t xml:space="preserve">Tulos</w:t>
      </w:r>
    </w:p>
    <w:p>
      <w:r>
        <w:t xml:space="preserve">Kuka on otettu vangiksi Nighstalkerin piilopaikkaan?</w:t>
      </w:r>
    </w:p>
    <w:p>
      <w:r>
        <w:rPr>
          <w:b/>
        </w:rPr>
        <w:t xml:space="preserve">Tulos</w:t>
      </w:r>
    </w:p>
    <w:p>
      <w:r>
        <w:t xml:space="preserve">Mikä on tarinassa Daystar?  </w:t>
      </w:r>
    </w:p>
    <w:p>
      <w:r>
        <w:rPr>
          <w:b/>
        </w:rPr>
        <w:t xml:space="preserve">Tulos</w:t>
      </w:r>
    </w:p>
    <w:p>
      <w:r>
        <w:t xml:space="preserve">Miten Blade tappaa Draken?</w:t>
      </w:r>
    </w:p>
    <w:p>
      <w:r>
        <w:rPr>
          <w:b/>
        </w:rPr>
        <w:t xml:space="preserve">Tulos</w:t>
      </w:r>
    </w:p>
    <w:p>
      <w:r>
        <w:t xml:space="preserve">Kuka hyökkää hoitajan kimppuun Unrated-päätteessä?</w:t>
      </w:r>
    </w:p>
    <w:p>
      <w:r>
        <w:rPr>
          <w:b/>
        </w:rPr>
        <w:t xml:space="preserve">Tulos</w:t>
      </w:r>
    </w:p>
    <w:p>
      <w:r>
        <w:t xml:space="preserve">Mikä saa Bladen antautumaan ja joutumaan FBI:n pidättämäksi?</w:t>
      </w:r>
    </w:p>
    <w:p>
      <w:r>
        <w:rPr>
          <w:b/>
        </w:rPr>
        <w:t xml:space="preserve">Tulos</w:t>
      </w:r>
    </w:p>
    <w:p>
      <w:r>
        <w:t xml:space="preserve">Kuka testaa terän?</w:t>
      </w:r>
    </w:p>
    <w:p>
      <w:r>
        <w:rPr>
          <w:b/>
        </w:rPr>
        <w:t xml:space="preserve">Tulos</w:t>
      </w:r>
    </w:p>
    <w:p>
      <w:r>
        <w:t xml:space="preserve">Miksi Danica Talos herätti Draculan henkiin?</w:t>
      </w:r>
    </w:p>
    <w:p>
      <w:r>
        <w:rPr>
          <w:b/>
        </w:rPr>
        <w:t xml:space="preserve">Tulos</w:t>
      </w:r>
    </w:p>
    <w:p>
      <w:r>
        <w:t xml:space="preserve">Miksi FBI julistaa teatterilevityksen lopussa, että Blade on laillisesti kuollut?</w:t>
      </w:r>
    </w:p>
    <w:p>
      <w:r>
        <w:rPr>
          <w:b/>
        </w:rPr>
        <w:t xml:space="preserve">Tulos</w:t>
      </w:r>
    </w:p>
    <w:p>
      <w:r>
        <w:t xml:space="preserve">Kuka perustaa Nightstalkersin uudelleen ihmissusi-päätteessä?</w:t>
      </w:r>
    </w:p>
    <w:p>
      <w:r>
        <w:rPr>
          <w:b/>
        </w:rPr>
        <w:t xml:space="preserve">Tulos</w:t>
      </w:r>
    </w:p>
    <w:p>
      <w:r>
        <w:t xml:space="preserve">Kuka kutsuu Bladen liittymään Nightstalkersin jäseneksi?</w:t>
      </w:r>
    </w:p>
    <w:p>
      <w:r>
        <w:rPr>
          <w:b/>
        </w:rPr>
        <w:t xml:space="preserve">Tulos</w:t>
      </w:r>
    </w:p>
    <w:p>
      <w:r>
        <w:t xml:space="preserve">Mitä todisteita Abigail löytää?</w:t>
      </w:r>
    </w:p>
    <w:p>
      <w:r>
        <w:rPr>
          <w:b/>
        </w:rPr>
        <w:t xml:space="preserve">Tulos</w:t>
      </w:r>
    </w:p>
    <w:p>
      <w:r>
        <w:t xml:space="preserve">Mikä on sen vampyyrinmetsästysjärjestön nimi, johon Blade liittyi?</w:t>
      </w:r>
    </w:p>
    <w:p>
      <w:r>
        <w:rPr>
          <w:b/>
        </w:rPr>
        <w:t xml:space="preserve">Tulos</w:t>
      </w:r>
    </w:p>
    <w:p>
      <w:r>
        <w:t xml:space="preserve">Kuka löytää Bladen piilopaikan?</w:t>
      </w:r>
    </w:p>
    <w:p>
      <w:r>
        <w:rPr>
          <w:b/>
        </w:rPr>
        <w:t xml:space="preserve">Tulos</w:t>
      </w:r>
    </w:p>
    <w:p>
      <w:r>
        <w:t xml:space="preserve">Miten Danica ja hänen seuraajansa kuolevat?</w:t>
      </w:r>
    </w:p>
    <w:p>
      <w:r>
        <w:rPr>
          <w:b/>
        </w:rPr>
        <w:t xml:space="preserve">Tulos</w:t>
      </w:r>
    </w:p>
    <w:p>
      <w:r>
        <w:t xml:space="preserve">Mitä Blade tekee leikkaamattomassa lopussa, joka viittaa siihen, että hän saattaa olla vampyyri?</w:t>
      </w:r>
    </w:p>
    <w:p>
      <w:r>
        <w:rPr>
          <w:b/>
        </w:rPr>
        <w:t xml:space="preserve">Tulos</w:t>
      </w:r>
    </w:p>
    <w:p>
      <w:r>
        <w:t xml:space="preserve">Mitä Dracula aikoo luoda?</w:t>
      </w:r>
    </w:p>
    <w:p>
      <w:r>
        <w:rPr>
          <w:b/>
        </w:rPr>
        <w:t xml:space="preserve">Tulos</w:t>
      </w:r>
    </w:p>
    <w:p>
      <w:r>
        <w:t xml:space="preserve">Kenelle haudan uskotaan kuuluvan?</w:t>
      </w:r>
    </w:p>
    <w:p>
      <w:r>
        <w:rPr>
          <w:b/>
        </w:rPr>
        <w:t xml:space="preserve">Esimerkki 3.581</w:t>
      </w:r>
    </w:p>
    <w:p>
      <w:r>
        <w:t xml:space="preserve"> Clig s alkaa vanhempiensa Alexanderin ja Soredamorsin tarinalla. Aleksanteri, kreikkalaisen keisarin poika (jota kutsutaan myös nimellä Aleksanteri), matkustaa Britanniaan tullakseen ritariksi kuningas Arthurin valtakuntaan. Hovissa ollessaan Alexander saa kuningas Arthurin suosion, hänet lyödään ritariksi ja hän auttaa Windsorin linnan takaisinvaltaamisessa, kun petturi kreivi Angr s ottaa sen haltuunsa. Hovissa ollessaan Alexander tapaa Arthurin veljentyttären Soredamorsin ja rakastuu, mutta ei pysty ilmaisemaan tunteitaan tälle. Tyttö tuntee samoin, mutta kumpikaan osapuoli ei pysty kertomaan toiselle tunteitaan. Kuningatar Guinevere huomaa asian ja rohkaisee heitä ilmaisemaan keskinäisen rakkautensa. He menevät heti naimisiin ja heille syntyy lapsi. Tämä lapsi on Clig s. Aleksanteri ja hänen perheensä palaavat sitten Kreikkaan ja saavat tietää, että Aleksanterin veli Alis on vaatinut Kreikan valtaistuinta, koska heidän isänsä on kuollut. Vaikka Aleksanteri on laillinen kruununperijä, hän antaa Alisille periksi sillä ehdolla, että Alis ei mene naimisiin eikä saa lapsia, jotta kruunu siirtyy Clig s:lle. Aleksanteri kuolee, ja Clig s kasvatetaan Kreikassa. Monta vuotta Aleksanterin kuoleman jälkeen Alis suostutellaan naimisiin, ja hän valitsee Saksan keisarin tyttären, Fenicen. Näin alkaa Cligin ja Fenicen tarina. Clig s rakastuu setänsä Aliksen vaimoon. Myös vaimo rakastaa Clig s:ää, mutta Clig s seuraa isänsä jalanjälkiä Arthurin valtakuntaan ritariksi. Isänsä tavoin hän pärjää hyvin kuningas Arthurin hovissa, osallistuu turnauksiin ja osoittaa hovimaisia tapoja. Hänet lyödään ritariksi ja hän palaa kotiin. Clig s ja Fenice rakastavat yhä toisiaan, ja Fenice keksii suunnitelman, jossa hän käyttää taikuutta huijatakseen Alisin pakoon. Käyttämällä kotiopettajattarensa taikuutta hän lavastaa tämän kuoleman, jotta hän ja Clig s voivat karata yhdessä. He onnistuvat ja piiloutuvat torniin, mutta Bertrand löytää heidät ja kertoo Alisille. Clig s menee Arthurin luo pyytämään apua saadakseen valtakuntansa takaisin sedältään, mutta Alis kuolee, kun hän on poissa. Clig s ja Fenice voivat mennä naimisiin, ja Clig s on nyt keisari.</w:t>
      </w:r>
    </w:p>
    <w:p>
      <w:r>
        <w:rPr>
          <w:b/>
        </w:rPr>
        <w:t xml:space="preserve">Tulos</w:t>
      </w:r>
    </w:p>
    <w:p>
      <w:r>
        <w:t xml:space="preserve">Kenet Alis nai?</w:t>
      </w:r>
    </w:p>
    <w:p>
      <w:r>
        <w:rPr>
          <w:b/>
        </w:rPr>
        <w:t xml:space="preserve">Tulos</w:t>
      </w:r>
    </w:p>
    <w:p>
      <w:r>
        <w:t xml:space="preserve">Missä asemassa Cligesin isän isä on?</w:t>
      </w:r>
    </w:p>
    <w:p>
      <w:r>
        <w:rPr>
          <w:b/>
        </w:rPr>
        <w:t xml:space="preserve">Tulos</w:t>
      </w:r>
    </w:p>
    <w:p>
      <w:r>
        <w:t xml:space="preserve">Kuka on petturi, joka valtaa Windsorin linnan?</w:t>
      </w:r>
    </w:p>
    <w:p>
      <w:r>
        <w:rPr>
          <w:b/>
        </w:rPr>
        <w:t xml:space="preserve">Tulos</w:t>
      </w:r>
    </w:p>
    <w:p>
      <w:r>
        <w:t xml:space="preserve">Milloin Alis suostutellaan naimisiin?</w:t>
      </w:r>
    </w:p>
    <w:p>
      <w:r>
        <w:rPr>
          <w:b/>
        </w:rPr>
        <w:t xml:space="preserve">Tulos</w:t>
      </w:r>
    </w:p>
    <w:p>
      <w:r>
        <w:t xml:space="preserve">Mitä Aleksanteri tekee ensimmäisenä kuningas Aruthurin ritarina, kun hänet on lyöty ritariksi?</w:t>
      </w:r>
    </w:p>
    <w:p>
      <w:r>
        <w:rPr>
          <w:b/>
        </w:rPr>
        <w:t xml:space="preserve">Tulos</w:t>
      </w:r>
    </w:p>
    <w:p>
      <w:r>
        <w:t xml:space="preserve">Mitä Aleksanteri ja Soredamores löytävät palattuaan Kreikkaan avioliittonsa jälkeen?</w:t>
      </w:r>
    </w:p>
    <w:p>
      <w:r>
        <w:rPr>
          <w:b/>
        </w:rPr>
        <w:t xml:space="preserve">Tulos</w:t>
      </w:r>
    </w:p>
    <w:p>
      <w:r>
        <w:t xml:space="preserve">Kuka on Alexanderin veli?</w:t>
      </w:r>
    </w:p>
    <w:p>
      <w:r>
        <w:rPr>
          <w:b/>
        </w:rPr>
        <w:t xml:space="preserve">Tulos</w:t>
      </w:r>
    </w:p>
    <w:p>
      <w:r>
        <w:t xml:space="preserve">Kun he menevät naimisiin ja saavat Cligesin, minne Alexander ja Soredamors menevät?</w:t>
      </w:r>
    </w:p>
    <w:p>
      <w:r>
        <w:rPr>
          <w:b/>
        </w:rPr>
        <w:t xml:space="preserve">Tulos</w:t>
      </w:r>
    </w:p>
    <w:p>
      <w:r>
        <w:t xml:space="preserve">Miten Cliges aloittaa tarinansa?</w:t>
      </w:r>
    </w:p>
    <w:p>
      <w:r>
        <w:rPr>
          <w:b/>
        </w:rPr>
        <w:t xml:space="preserve">Tulos</w:t>
      </w:r>
    </w:p>
    <w:p>
      <w:r>
        <w:t xml:space="preserve">Miten Cligesistä tulee keisari ja hän voi mennä naimisiin Fenicen kanssa?</w:t>
      </w:r>
    </w:p>
    <w:p>
      <w:r>
        <w:rPr>
          <w:b/>
        </w:rPr>
        <w:t xml:space="preserve">Tulos</w:t>
      </w:r>
    </w:p>
    <w:p>
      <w:r>
        <w:t xml:space="preserve">Kun Cligen isä Alexander matkustaa Britanniaan, mitä hän toivoo saavuttavansa?</w:t>
      </w:r>
    </w:p>
    <w:p>
      <w:r>
        <w:rPr>
          <w:b/>
        </w:rPr>
        <w:t xml:space="preserve">Tulos</w:t>
      </w:r>
    </w:p>
    <w:p>
      <w:r>
        <w:t xml:space="preserve">Miten Fenice oppii taikuudesta?</w:t>
      </w:r>
    </w:p>
    <w:p>
      <w:r>
        <w:rPr>
          <w:b/>
        </w:rPr>
        <w:t xml:space="preserve">Tulos</w:t>
      </w:r>
    </w:p>
    <w:p>
      <w:r>
        <w:t xml:space="preserve">Kuka kertoo Alisille, missä Cliges piileskelee?</w:t>
      </w:r>
    </w:p>
    <w:p>
      <w:r>
        <w:rPr>
          <w:b/>
        </w:rPr>
        <w:t xml:space="preserve">Tulos</w:t>
      </w:r>
    </w:p>
    <w:p>
      <w:r>
        <w:t xml:space="preserve">Kenen poika Aleksanteri oli?</w:t>
      </w:r>
    </w:p>
    <w:p>
      <w:r>
        <w:rPr>
          <w:b/>
        </w:rPr>
        <w:t xml:space="preserve">Tulos</w:t>
      </w:r>
    </w:p>
    <w:p>
      <w:r>
        <w:t xml:space="preserve">Milloin Alis kuolee?</w:t>
      </w:r>
    </w:p>
    <w:p>
      <w:r>
        <w:rPr>
          <w:b/>
        </w:rPr>
        <w:t xml:space="preserve">Tulos</w:t>
      </w:r>
    </w:p>
    <w:p>
      <w:r>
        <w:t xml:space="preserve">Kenet Cliges nai?</w:t>
      </w:r>
    </w:p>
    <w:p>
      <w:r>
        <w:rPr>
          <w:b/>
        </w:rPr>
        <w:t xml:space="preserve">Tulos</w:t>
      </w:r>
    </w:p>
    <w:p>
      <w:r>
        <w:t xml:space="preserve">Miksi Cliges lähtee Kreikasta kuningas Arthurin hoviin?</w:t>
      </w:r>
    </w:p>
    <w:p>
      <w:r>
        <w:rPr>
          <w:b/>
        </w:rPr>
        <w:t xml:space="preserve">Tulos</w:t>
      </w:r>
    </w:p>
    <w:p>
      <w:r>
        <w:t xml:space="preserve">Kuka lavastaa kuolemansa taikuutta käyttäen?</w:t>
      </w:r>
    </w:p>
    <w:p>
      <w:r>
        <w:rPr>
          <w:b/>
        </w:rPr>
        <w:t xml:space="preserve">Tulos</w:t>
      </w:r>
    </w:p>
    <w:p>
      <w:r>
        <w:t xml:space="preserve">Mitä Fenice tekee, jotta hänen ja Cligesin on mahdollista karata yhdessä, kun he ovat rakastuneet?</w:t>
      </w:r>
    </w:p>
    <w:p>
      <w:r>
        <w:rPr>
          <w:b/>
        </w:rPr>
        <w:t xml:space="preserve">Tulos</w:t>
      </w:r>
    </w:p>
    <w:p>
      <w:r>
        <w:t xml:space="preserve">Millainen rooli kuningatar Guineverellä on Aleksanterin ja Soredamorsin välisessä suhteessa?</w:t>
      </w:r>
    </w:p>
    <w:p>
      <w:r>
        <w:rPr>
          <w:b/>
        </w:rPr>
        <w:t xml:space="preserve">Tulos</w:t>
      </w:r>
    </w:p>
    <w:p>
      <w:r>
        <w:t xml:space="preserve">Miten Aleksanteri suostutellaan luopumaan kruunusta Alisille?</w:t>
      </w:r>
    </w:p>
    <w:p>
      <w:r>
        <w:rPr>
          <w:b/>
        </w:rPr>
        <w:t xml:space="preserve">Tulos</w:t>
      </w:r>
    </w:p>
    <w:p>
      <w:r>
        <w:t xml:space="preserve">Kuka löytää Cligesin ja Fenicen ja mitä hän tekee tiedoilla?</w:t>
      </w:r>
    </w:p>
    <w:p>
      <w:r>
        <w:rPr>
          <w:b/>
        </w:rPr>
        <w:t xml:space="preserve">Tulos</w:t>
      </w:r>
    </w:p>
    <w:p>
      <w:r>
        <w:t xml:space="preserve">Kuka on Aleksanterin ja Soredamorsin poika?</w:t>
      </w:r>
    </w:p>
    <w:p>
      <w:r>
        <w:rPr>
          <w:b/>
        </w:rPr>
        <w:t xml:space="preserve">Tulos</w:t>
      </w:r>
    </w:p>
    <w:p>
      <w:r>
        <w:t xml:space="preserve">Miksi Alisin ja Cligesin ei tarvitse taistella kruunusta?</w:t>
      </w:r>
    </w:p>
    <w:p>
      <w:r>
        <w:rPr>
          <w:b/>
        </w:rPr>
        <w:t xml:space="preserve">Tulos</w:t>
      </w:r>
    </w:p>
    <w:p>
      <w:r>
        <w:t xml:space="preserve">Keneen Aleksanteri rakastuu, kun hän on ritari kuningas Aruthurille?</w:t>
      </w:r>
    </w:p>
    <w:p>
      <w:r>
        <w:rPr>
          <w:b/>
        </w:rPr>
        <w:t xml:space="preserve">Tulos</w:t>
      </w:r>
    </w:p>
    <w:p>
      <w:r>
        <w:t xml:space="preserve">Kenen hoviin Aleksanteri liittyi?</w:t>
      </w:r>
    </w:p>
    <w:p>
      <w:r>
        <w:rPr>
          <w:b/>
        </w:rPr>
        <w:t xml:space="preserve">Tulos</w:t>
      </w:r>
    </w:p>
    <w:p>
      <w:r>
        <w:t xml:space="preserve">Millainen suhde Cligesillä on Feniceen heti sen jälkeen, kun Fenice on mennyt naimisiin Alisin kanssa?</w:t>
      </w:r>
    </w:p>
    <w:p>
      <w:r>
        <w:rPr>
          <w:b/>
        </w:rPr>
        <w:t xml:space="preserve">Esimerkki 3.582</w:t>
      </w:r>
    </w:p>
    <w:p>
      <w:r>
        <w:t xml:space="preserve"> Tappava virus tuhoaa lähes koko ihmiskunnan vuonna 1996, ja jäljelle jääneet selviytyjät joutuvat elämään maan alla. Viruksen takana uskotaan olevan salaperäinen ryhmä, joka tunnetaan nimellä Kahdentoista apinan armeija. Vuonna 2035 James Cole (Willis) on vanki, joka asuu maanalaisessa suojassa Philadelphian raunioiden alla. Cole valitaan tehtävään, jossa hänet koulutetaan ja lähetetään ajassa taaksepäin keräämään tietoa viruksesta, jotta tutkijat voisivat kehittää parannuskeinon. Samaan aikaan Colea vaivaavat toistuvat unet, joihin liittyy takaa-ajo ja ampuminen lentokentällä.Cole saapuu Baltimoreen vuonna 1990, ei vuonna 1996, kuten oli suunniteltu. Hänet pidätetään, minkä jälkeen hän joutuu mielisairaalaan tohtori Kathryn Raillyn (Stowe) diagnoosin perusteella. Siellä hän tapaa Jeffrey Goinesin (Pitt), mielisairaalassa asuvan kollegan, jolla on fanaattisia näkemyksiä. Pakoyrityksen jälkeen Cole lukitaan selliin, mutta katoaa pian ja palaa tulevaisuuteen. Takaisin omassa ajassaan Cole joutuu tiedemiesten haastateltavaksi, ja he soittavat vääristyneen ääniviestin, joka paljastaa kahdentoista apinan armeijan sijainnin ja väittää heidän olevan yhteydessä virukseen. Hänelle näytetään myös valokuvia lukuisista henkilöistä, joiden epäillään olevan osallisena virukseen, mukaan lukien Goines. Hän saa toisen mahdollisuuden palata ajassa taaksepäin, mutta erehdyksen seurauksena hän päätyy ensimmäisen maailmansodan taistelukentälle. Hän haavoittuu jalkaan ja joutuu yhtäkkiä vuoteen 1996. 1996 Railly pitää luennon Cassandra-kompleksista tutkijaryhmälle. Luennon jälkeisessä kirjan signeeraustilaisuudessa tohtori Peters (Morse) kysyy häneltä ihmiskunnan kestävyydestä maapallolla ja huomauttaa, että ihmiskunnan asteittainen ympäristön tuhoaminen saattaa olla todellista hulluutta. Cole saapuu tapahtumapaikalle nähtyään sitä mainostavat lehtiset, ja kun Railly lähtee, hän sieppaa tämän ja pakottaa tämän viemään hänet Philadelphiaan. He saavat tietää, että Goines on kahdentoista apinan armeijan perustaja, ja lähtevät etsimään häntä. Kun he kuitenkin kohtaavat hänet, Goines kiistää kaiken osallisuutensa virukseen ja sanoo, että ihmiskunnan tuhoaminen oli Colen idea mielisairaalassa vuonna 1990. Cole vakuuttaa itselleen, että hän on mielisairas, mutta Railly asettaa hänet vastakkain todisteiden kanssa aikamatkastaan. He päättävät viettää jäljellä olevan yhteisen aikansa Florida Keysissä ennen ruton puhkeamista. Matkalla lentokentälle he saavat tietää, että kahdentoista apinan armeija ei ollutkaan epidemian aiheuttaja; ryhmän tärkein teko on eläinten vapauttaminen eläintarhasta ja Goinesin Nobel-palkitun virologin isän (Plummer) sijoittaminen eläimen häkkiin.Lentokentällä Cole jättää tiedemiehille viimeisen viestin, jossa hän kertoo, että seuratessaan kahdentoista apinan armeijaa he ovat väärillä jäljillä ja että hän ei palaa. Pian hänet kohtaa Jose (Seda), tuttu omasta ajastaan, joka antaa Colelle käsiaseen ja kehottaa häntä epäselvästi noudattamaan käskyjä. Samaan aikaan Railly huomaa tohtori Petersin ja tunnistaa hänet lehtikuvasta Goinesin isän virologian laboratorion assistentiksi. Peters on lähdössä kiertomatkalle useisiin kaupunkeihin, jotka vastaavat viruspurkausten sijainteja ja järjestystä. cole tunkeutuu väkisin turvatarkastuspisteen läpi Petersin perässä. Poliisi ampuu Colen kuolettavasti, kun hän vetää esiin hänelle annetun aseen. Kun Cole makaa kuolemaisillaan Raillyn sylissä, hän ottaa katsekontaktin pienen pojan kanssa nuori James Cole todistaa oman kuolemansa kohtausta, joka toistuu hänen unissaan vuosien ajan. Peters, joka on koneessa viruksen kanssa, istuu alas Jonesin (Florence), yhden tulevaisuudesta tulleen tiedemiehen, viereen.</w:t>
      </w:r>
    </w:p>
    <w:p>
      <w:r>
        <w:rPr>
          <w:b/>
        </w:rPr>
        <w:t xml:space="preserve">Tulos</w:t>
      </w:r>
    </w:p>
    <w:p>
      <w:r>
        <w:t xml:space="preserve">Kenet James Cole tapaa ollessaan sairaalahoidossa mielisairaalassa?</w:t>
      </w:r>
    </w:p>
    <w:p>
      <w:r>
        <w:rPr>
          <w:b/>
        </w:rPr>
        <w:t xml:space="preserve">Tulos</w:t>
      </w:r>
    </w:p>
    <w:p>
      <w:r>
        <w:t xml:space="preserve">Missä James Cole asui vankina, ennen kuin hänet valittiin matkustamaan ajassa taaksepäin?</w:t>
      </w:r>
    </w:p>
    <w:p>
      <w:r>
        <w:rPr>
          <w:b/>
        </w:rPr>
        <w:t xml:space="preserve">Tulos</w:t>
      </w:r>
    </w:p>
    <w:p>
      <w:r>
        <w:t xml:space="preserve">Miksi James Cole lähetetään ajassa taaksepäin?</w:t>
      </w:r>
    </w:p>
    <w:p>
      <w:r>
        <w:rPr>
          <w:b/>
        </w:rPr>
        <w:t xml:space="preserve">Tulos</w:t>
      </w:r>
    </w:p>
    <w:p>
      <w:r>
        <w:t xml:space="preserve">Missä eloonjääneet asuvat sen jälkeen, kun virus on tuhonnut suurimman osan ihmiskunnasta?</w:t>
      </w:r>
    </w:p>
    <w:p>
      <w:r>
        <w:rPr>
          <w:b/>
        </w:rPr>
        <w:t xml:space="preserve">Tulos</w:t>
      </w:r>
    </w:p>
    <w:p>
      <w:r>
        <w:t xml:space="preserve">Kuka on se pieni poika, johon Railly ottaa katsekontaktia lentokentällä, kun Cole makaa kuolemaisillaan hänen sylissään?</w:t>
      </w:r>
    </w:p>
    <w:p>
      <w:r>
        <w:rPr>
          <w:b/>
        </w:rPr>
        <w:t xml:space="preserve">Tulos</w:t>
      </w:r>
    </w:p>
    <w:p>
      <w:r>
        <w:t xml:space="preserve">Minä vuonna tappava virus tuhoaa suurimman osan ihmisistä?</w:t>
      </w:r>
    </w:p>
    <w:p>
      <w:r>
        <w:rPr>
          <w:b/>
        </w:rPr>
        <w:t xml:space="preserve">Tulos</w:t>
      </w:r>
    </w:p>
    <w:p>
      <w:r>
        <w:t xml:space="preserve">Missä sijaitsee maanalainen suoja, jossa James Colea pidetään vankina?</w:t>
      </w:r>
    </w:p>
    <w:p>
      <w:r>
        <w:rPr>
          <w:b/>
        </w:rPr>
        <w:t xml:space="preserve">Tulos</w:t>
      </w:r>
    </w:p>
    <w:p>
      <w:r>
        <w:t xml:space="preserve">Minkä ryhmän uskotaan olevan vastuussa viruksesta?</w:t>
      </w:r>
    </w:p>
    <w:p>
      <w:r>
        <w:rPr>
          <w:b/>
        </w:rPr>
        <w:t xml:space="preserve">Tulos</w:t>
      </w:r>
    </w:p>
    <w:p>
      <w:r>
        <w:t xml:space="preserve">Minä vuonna James Cole valitaan tehtävään, jonka tarkoituksena on palata ajassa taaksepäin?</w:t>
      </w:r>
    </w:p>
    <w:p>
      <w:r>
        <w:rPr>
          <w:b/>
        </w:rPr>
        <w:t xml:space="preserve">Tulos</w:t>
      </w:r>
    </w:p>
    <w:p>
      <w:r>
        <w:t xml:space="preserve">Kenen Goines väittää keksineen idean ihmiskunnan tuhoamisesta?</w:t>
      </w:r>
    </w:p>
    <w:p>
      <w:r>
        <w:rPr>
          <w:b/>
        </w:rPr>
        <w:t xml:space="preserve">Tulos</w:t>
      </w:r>
    </w:p>
    <w:p>
      <w:r>
        <w:t xml:space="preserve">Mihin kaupunkiin Cole saapuu, kun hän tekee aikamatkan ensimmäisen kerran?</w:t>
      </w:r>
    </w:p>
    <w:p>
      <w:r>
        <w:rPr>
          <w:b/>
        </w:rPr>
        <w:t xml:space="preserve">Tulos</w:t>
      </w:r>
    </w:p>
    <w:p>
      <w:r>
        <w:t xml:space="preserve">Kuka on se pieni poika, joka todistaa James Colen kuoleman?</w:t>
      </w:r>
    </w:p>
    <w:p>
      <w:r>
        <w:rPr>
          <w:b/>
        </w:rPr>
        <w:t xml:space="preserve">Tulos</w:t>
      </w:r>
    </w:p>
    <w:p>
      <w:r>
        <w:t xml:space="preserve">Kun James Cole yritti matkustaa ajassa taaksepäin vuoteen 1996 ensimmäistä kertaa, minne hän todellisuudessa päätyi?</w:t>
      </w:r>
    </w:p>
    <w:p>
      <w:r>
        <w:rPr>
          <w:b/>
        </w:rPr>
        <w:t xml:space="preserve">Tulos</w:t>
      </w:r>
    </w:p>
    <w:p>
      <w:r>
        <w:t xml:space="preserve">Mikä toistuva uni vaivaa Colea?</w:t>
      </w:r>
    </w:p>
    <w:p>
      <w:r>
        <w:rPr>
          <w:b/>
        </w:rPr>
        <w:t xml:space="preserve">Tulos</w:t>
      </w:r>
    </w:p>
    <w:p>
      <w:r>
        <w:t xml:space="preserve">Kuka on todellinen syyllinen viruksen puhkeamisen takana?</w:t>
      </w:r>
    </w:p>
    <w:p>
      <w:r>
        <w:rPr>
          <w:b/>
        </w:rPr>
        <w:t xml:space="preserve">Tulos</w:t>
      </w:r>
    </w:p>
    <w:p>
      <w:r>
        <w:t xml:space="preserve">Kuka oli vastuussa viruksesta?</w:t>
      </w:r>
    </w:p>
    <w:p>
      <w:r>
        <w:rPr>
          <w:b/>
        </w:rPr>
        <w:t xml:space="preserve">Tulos</w:t>
      </w:r>
    </w:p>
    <w:p>
      <w:r>
        <w:t xml:space="preserve">Ketä Goines syyttää siitä, että hän keksi ihmiskunnan tuhoamisen?</w:t>
      </w:r>
    </w:p>
    <w:p>
      <w:r>
        <w:rPr>
          <w:b/>
        </w:rPr>
        <w:t xml:space="preserve">Tulos</w:t>
      </w:r>
    </w:p>
    <w:p>
      <w:r>
        <w:t xml:space="preserve">Kuka on kahdentoista apinan armeijan perustaja?</w:t>
      </w:r>
    </w:p>
    <w:p>
      <w:r>
        <w:rPr>
          <w:b/>
        </w:rPr>
        <w:t xml:space="preserve">Tulos</w:t>
      </w:r>
    </w:p>
    <w:p>
      <w:r>
        <w:t xml:space="preserve">Mitä tapahtui James Colen toistuvissa unissa, jotka vaivasivat häntä?</w:t>
      </w:r>
    </w:p>
    <w:p>
      <w:r>
        <w:rPr>
          <w:b/>
        </w:rPr>
        <w:t xml:space="preserve">Tulos</w:t>
      </w:r>
    </w:p>
    <w:p>
      <w:r>
        <w:t xml:space="preserve">Kenen uskotaan olevan vastuussa viruksesta, joka tuhoaa suurimman osan ihmiskunnasta?</w:t>
      </w:r>
    </w:p>
    <w:p>
      <w:r>
        <w:rPr>
          <w:b/>
        </w:rPr>
        <w:t xml:space="preserve">Tulos</w:t>
      </w:r>
    </w:p>
    <w:p>
      <w:r>
        <w:t xml:space="preserve">Missä Cole ja Reilly päättävät viettää jäljellä olevan yhteisen aikansa ennen kuin rutto iskee?</w:t>
      </w:r>
    </w:p>
    <w:p>
      <w:r>
        <w:rPr>
          <w:b/>
        </w:rPr>
        <w:t xml:space="preserve">Tulos</w:t>
      </w:r>
    </w:p>
    <w:p>
      <w:r>
        <w:t xml:space="preserve">Minne James Cole pakottaa tohtori Kathryn Raillyn viemään hänet siepattuaan hänet?</w:t>
      </w:r>
    </w:p>
    <w:p>
      <w:r>
        <w:rPr>
          <w:b/>
        </w:rPr>
        <w:t xml:space="preserve">Tulos</w:t>
      </w:r>
    </w:p>
    <w:p>
      <w:r>
        <w:t xml:space="preserve">Mihin James Cole laskeutui toisella aikamatkustusyrityksellään ennen kuin löysi tiensä vuoteen 1996?</w:t>
      </w:r>
    </w:p>
    <w:p>
      <w:r>
        <w:rPr>
          <w:b/>
        </w:rPr>
        <w:t xml:space="preserve">Tulos</w:t>
      </w:r>
    </w:p>
    <w:p>
      <w:r>
        <w:t xml:space="preserve">Mitä tapahtuu, kun James Cole vetää aseen esiin jahdatessaan tohtori Petersiä?</w:t>
      </w:r>
    </w:p>
    <w:p>
      <w:r>
        <w:rPr>
          <w:b/>
        </w:rPr>
        <w:t xml:space="preserve">Tulos</w:t>
      </w:r>
    </w:p>
    <w:p>
      <w:r>
        <w:t xml:space="preserve">Minä vuonna suurin osa ihmiskunnasta tuhoutuu viruksen takia?</w:t>
      </w:r>
    </w:p>
    <w:p>
      <w:r>
        <w:rPr>
          <w:b/>
        </w:rPr>
        <w:t xml:space="preserve">Tulos</w:t>
      </w:r>
    </w:p>
    <w:p>
      <w:r>
        <w:t xml:space="preserve">Minkä ryhmän arveltiin alun perin olevan vastuussa vuoden 1996 viruksesta?</w:t>
      </w:r>
    </w:p>
    <w:p>
      <w:r>
        <w:rPr>
          <w:b/>
        </w:rPr>
        <w:t xml:space="preserve">Esimerkki 3.583</w:t>
      </w:r>
    </w:p>
    <w:p>
      <w:r>
        <w:t xml:space="preserve"> Nordau aloittaa teoksensa "lääketieteellisellä" ja sosiaalisella tulkinnalla siitä, mikä on aiheuttanut tämän rappeutumisen yhteiskunnassa. Nordau jakaa tutkimuksensa viiteen kirjaan. Ensimmäisessä kirjassa Nordau tunnistaa fin de si cle -ilmiön Euroopassa. Hän katsoo, että tämä ilmiö tunnistettiin ensimmäisenä Ranskassa, vaikkakaan se ei ole peräisin sieltä, ja kuvaa sitä "perinteisten tapoja ja moraalia koskevien näkemysten halveksunnaksi". Hän näkee sen eräänlaisena dekadenssina, maailman väsymyksenä ja maailman moraalisten rajojen tahallisena hylkäämisenä. Hän käyttää esimerkkejä ranskalaisista aikakauslehdistä ja ranskankielisistä kirjoista osoittaakseen, miten se on vaikuttanut kaikkiin yhteiskunnan osiin. Nordau syyttää myös yhteiskuntaa siitä, että se on yhä taipuvaisempi jäljittelemään sitä, mitä se näkee taiteessa. Hän näkee Pariisin ja Lontoon muodikkaassa seurapiirissä, että "[e]ikioma hahmo pyrkii näkyvästi jollain ääriviivojen, asetelman, leikkauksen tai värin ainutlaatuisuudella hätkähdyttämään huomion voimakkaasti ja pidättämään sen väkisin. Jokainen haluaa luoda voimakasta hermostollista jännitystä, olipa se sitten miellyttävää tai epämiellyttävää".Nordau määrittää fin de si cle -kulttuuri-ilmiön alkusivuillaan, mutta hän siirtyy nopeasti lääkärin näkökulmaan ja määrittelee sen, mitä hän pitää sairautena: "Fin de si cle -mielialassa, nykytaiteen ja -runouden suuntauksissa, mystisiä, symbolisia ja "dekadentteja" teoksia kirjoittavien miesten elämässä ja käytöksessä sekä heidän ihailijoidensa asenteessa muodikkaan seurapiirin makuun ja esteettisiin vaistoihin, kahden hyvin määritellyn sairauden tilan yhtymäkohdassa, jotka hän [lääkäri] tuntee varsin hyvin, nimittäin: "fin de si cle -ilmiö". Kirjassa käsitellään lukuisia tapaustutkimuksia eri taiteilijoista, kirjailijoista ja ajattelijoista (Oscar Wilde, Henrik Ibsen, Richard Wagner ja Friedrich Nietzsche muutamia mainitakseni), mutta sen peruslähtökohtana on edelleen se, että yhteiskunta ja ihminen itse rappeutuvat, ja tämä rappeutuminen heijastuu taiteeseen ja vaikuttaa siihen. Hannah Arendt viittaa kirjassaan The Origins of Totalitarianism (Totalitarismin alkulähteet) 1800-luvun lopun ranskalaiseen yhteiskuntaan, joka omaksui epätavallisia tai eksoottisia tyyppejä tai yksilöitä, kuten rikollisia, mustalaisia ja turkkilaisia, ja tiettyjä muita, joita ei aiemmin pidetty yhteiskunnallisesti hyväksyttävinä, joten Nordaun kanta ei ole uusi tai irrallinen yhteiskuntakritiikkinä. alkuperäisen artikkelin teksti vastaa melko tarkasti Howard Fertig, NY 1960. Nordaun kirjoittamisen aikaan fyysisiä, fysiognomisia tai mekaanisia tekijöitä pidettiin edelleen syyllisinä henkisiin poikkeavuuksiin ja toimintahäiriöihin. Freudin ja Jungin myöhemmin soveltama symbolinen tai myyttinen lähestymistapa ei kuulunut Nordaun käsitykseen ihmisen psyykestä.</w:t>
      </w:r>
    </w:p>
    <w:p>
      <w:r>
        <w:rPr>
          <w:b/>
        </w:rPr>
        <w:t xml:space="preserve">Tulos</w:t>
      </w:r>
    </w:p>
    <w:p>
      <w:r>
        <w:t xml:space="preserve">Nordau uskoo, että yhteiskunta on sairas, mikä lause kuvaa sen oireita?</w:t>
      </w:r>
    </w:p>
    <w:p>
      <w:r>
        <w:rPr>
          <w:b/>
        </w:rPr>
        <w:t xml:space="preserve">Tulos</w:t>
      </w:r>
    </w:p>
    <w:p>
      <w:r>
        <w:t xml:space="preserve">Mikä on taudin pienten vaiheiden yhtymäkohta?</w:t>
      </w:r>
    </w:p>
    <w:p>
      <w:r>
        <w:rPr>
          <w:b/>
        </w:rPr>
        <w:t xml:space="preserve">Tulos</w:t>
      </w:r>
    </w:p>
    <w:p>
      <w:r>
        <w:t xml:space="preserve">Miksi Nordau pitää huonona sitä, että ihmiset jäljittelevät taiteessa näkemäänsä?</w:t>
      </w:r>
    </w:p>
    <w:p>
      <w:r>
        <w:rPr>
          <w:b/>
        </w:rPr>
        <w:t xml:space="preserve">Tulos</w:t>
      </w:r>
    </w:p>
    <w:p>
      <w:r>
        <w:t xml:space="preserve">Minkä kahden eurooppalaisen kaupungin muodikkaat yhteiskunnat rikkovat moraalisia rajoja?</w:t>
      </w:r>
    </w:p>
    <w:p>
      <w:r>
        <w:rPr>
          <w:b/>
        </w:rPr>
        <w:t xml:space="preserve">Tulos</w:t>
      </w:r>
    </w:p>
    <w:p>
      <w:r>
        <w:t xml:space="preserve">Kuinka moneen kirjoitukseen Nordau jakoi tutkimuksensa?</w:t>
      </w:r>
    </w:p>
    <w:p>
      <w:r>
        <w:rPr>
          <w:b/>
        </w:rPr>
        <w:t xml:space="preserve">Tulos</w:t>
      </w:r>
    </w:p>
    <w:p>
      <w:r>
        <w:t xml:space="preserve">Mitä neljää taiteilijaa, kirjailijaa ja ajattelijaa käsitellään erityisesti taudin tapaustutkimuksina?</w:t>
      </w:r>
    </w:p>
    <w:p>
      <w:r>
        <w:rPr>
          <w:b/>
        </w:rPr>
        <w:t xml:space="preserve">Tulos</w:t>
      </w:r>
    </w:p>
    <w:p>
      <w:r>
        <w:t xml:space="preserve">Minkälaisia henkilöitä pidettiin sosiaalisesti tuomittavina 1800-luvulla?</w:t>
      </w:r>
    </w:p>
    <w:p>
      <w:r>
        <w:rPr>
          <w:b/>
        </w:rPr>
        <w:t xml:space="preserve">Tulos</w:t>
      </w:r>
    </w:p>
    <w:p>
      <w:r>
        <w:t xml:space="preserve">Mistä tauti on ensin tunnistettu, vaikkei se olekaan peräisin?</w:t>
      </w:r>
    </w:p>
    <w:p>
      <w:r>
        <w:rPr>
          <w:b/>
        </w:rPr>
        <w:t xml:space="preserve">Tulos</w:t>
      </w:r>
    </w:p>
    <w:p>
      <w:r>
        <w:t xml:space="preserve">Minkä kahden kaupungin yhteiskuntia Nordau erityisesti arvosteli?</w:t>
      </w:r>
    </w:p>
    <w:p>
      <w:r>
        <w:rPr>
          <w:b/>
        </w:rPr>
        <w:t xml:space="preserve">Tulos</w:t>
      </w:r>
    </w:p>
    <w:p>
      <w:r>
        <w:t xml:space="preserve">Minkä sairauden Nordau diagnosoi muodikkaan yhteiskunnan mausta?</w:t>
      </w:r>
    </w:p>
    <w:p>
      <w:r>
        <w:rPr>
          <w:b/>
        </w:rPr>
        <w:t xml:space="preserve">Tulos</w:t>
      </w:r>
    </w:p>
    <w:p>
      <w:r>
        <w:t xml:space="preserve">Mistä näkökulmasta sairaudeksi katsottu ongelma tunnistetaan?</w:t>
      </w:r>
    </w:p>
    <w:p>
      <w:r>
        <w:rPr>
          <w:b/>
        </w:rPr>
        <w:t xml:space="preserve">Tulos</w:t>
      </w:r>
    </w:p>
    <w:p>
      <w:r>
        <w:t xml:space="preserve">Mikä tuomitaan 1800-luvun lopun nousuksi degeneraation tuotteena?</w:t>
      </w:r>
    </w:p>
    <w:p>
      <w:r>
        <w:rPr>
          <w:b/>
        </w:rPr>
        <w:t xml:space="preserve">Tulos</w:t>
      </w:r>
    </w:p>
    <w:p>
      <w:r>
        <w:t xml:space="preserve">Mitä ilmiötä kutsutaan tavan ja moraalin perinteisten näkemysten halveksunnaksi?</w:t>
      </w:r>
    </w:p>
    <w:p>
      <w:r>
        <w:rPr>
          <w:b/>
        </w:rPr>
        <w:t xml:space="preserve">Tulos</w:t>
      </w:r>
    </w:p>
    <w:p>
      <w:r>
        <w:t xml:space="preserve">Miksi Arendtille ja Nordaulle on tärkeää, että kohtelias yhteiskunta hyväksyi rikolliset?</w:t>
      </w:r>
    </w:p>
    <w:p>
      <w:r>
        <w:rPr>
          <w:b/>
        </w:rPr>
        <w:t xml:space="preserve">Tulos</w:t>
      </w:r>
    </w:p>
    <w:p>
      <w:r>
        <w:t xml:space="preserve">Miten Nordaun ammatti vaikutti hänen näkemykseensä tästä rappeutumisesta?</w:t>
      </w:r>
    </w:p>
    <w:p>
      <w:r>
        <w:rPr>
          <w:b/>
        </w:rPr>
        <w:t xml:space="preserve">Tulos</w:t>
      </w:r>
    </w:p>
    <w:p>
      <w:r>
        <w:t xml:space="preserve">Kuka kirjoitti teoksen Totalitarismin alkuperä?</w:t>
      </w:r>
    </w:p>
    <w:p>
      <w:r>
        <w:rPr>
          <w:b/>
        </w:rPr>
        <w:t xml:space="preserve">Tulos</w:t>
      </w:r>
    </w:p>
    <w:p>
      <w:r>
        <w:t xml:space="preserve">Mitkä ovat kaksi taudin määriteltyä tilaa?</w:t>
      </w:r>
    </w:p>
    <w:p>
      <w:r>
        <w:rPr>
          <w:b/>
        </w:rPr>
        <w:t xml:space="preserve">Tulos</w:t>
      </w:r>
    </w:p>
    <w:p>
      <w:r>
        <w:t xml:space="preserve">Mikä on Nordaun kirjoitusten peruslähtökohta?</w:t>
      </w:r>
    </w:p>
    <w:p>
      <w:r>
        <w:rPr>
          <w:b/>
        </w:rPr>
        <w:t xml:space="preserve">Tulos</w:t>
      </w:r>
    </w:p>
    <w:p>
      <w:r>
        <w:t xml:space="preserve">Mikä oli Oscar Wilden rooli Nordaun kirjoituksissa?</w:t>
      </w:r>
    </w:p>
    <w:p>
      <w:r>
        <w:rPr>
          <w:b/>
        </w:rPr>
        <w:t xml:space="preserve">Tulos</w:t>
      </w:r>
    </w:p>
    <w:p>
      <w:r>
        <w:t xml:space="preserve">Minkä sairauden Nordau diagnosoi nykytaiteilijoiden töistä?</w:t>
      </w:r>
    </w:p>
    <w:p>
      <w:r>
        <w:rPr>
          <w:b/>
        </w:rPr>
        <w:t xml:space="preserve">Tulos</w:t>
      </w:r>
    </w:p>
    <w:p>
      <w:r>
        <w:t xml:space="preserve">Mitä näkökulmaa Nordau käyttää ensisijaisesti yhteiskuntakritiikkiin?</w:t>
      </w:r>
    </w:p>
    <w:p>
      <w:r>
        <w:rPr>
          <w:b/>
        </w:rPr>
        <w:t xml:space="preserve">Tulos</w:t>
      </w:r>
    </w:p>
    <w:p>
      <w:r>
        <w:t xml:space="preserve">Ketä Euroopassa Nordau uskoo fin-de-secle-järjestelyjen koskevan?</w:t>
      </w:r>
    </w:p>
    <w:p>
      <w:r>
        <w:rPr>
          <w:b/>
        </w:rPr>
        <w:t xml:space="preserve">Tulos</w:t>
      </w:r>
    </w:p>
    <w:p>
      <w:r>
        <w:t xml:space="preserve">Mitä Nordau uskoo, että ihmiset muodikas yhteiskunta etsivät eniten?</w:t>
      </w:r>
    </w:p>
    <w:p>
      <w:r>
        <w:rPr>
          <w:b/>
        </w:rPr>
        <w:t xml:space="preserve">Tulos</w:t>
      </w:r>
    </w:p>
    <w:p>
      <w:r>
        <w:t xml:space="preserve">Missä rappeutuminen sekä heijastuu että vaikuttaa?</w:t>
      </w:r>
    </w:p>
    <w:p>
      <w:r>
        <w:rPr>
          <w:b/>
        </w:rPr>
        <w:t xml:space="preserve">Tulos</w:t>
      </w:r>
    </w:p>
    <w:p>
      <w:r>
        <w:t xml:space="preserve">Mistä Nordau ammentaa esimerkkejä siitä, miten fin de siecle on vaikuttanut kaikkiin yhteiskunnan osa-alueisiin?</w:t>
      </w:r>
    </w:p>
    <w:p>
      <w:r>
        <w:rPr>
          <w:b/>
        </w:rPr>
        <w:t xml:space="preserve">Tulos</w:t>
      </w:r>
    </w:p>
    <w:p>
      <w:r>
        <w:t xml:space="preserve">Kuka voisi olla Nordaun kanssa samaa mieltä siitä, että yhteiskunta on rappiolla?</w:t>
      </w:r>
    </w:p>
    <w:p>
      <w:r>
        <w:rPr>
          <w:b/>
        </w:rPr>
        <w:t xml:space="preserve">Tulos</w:t>
      </w:r>
    </w:p>
    <w:p>
      <w:r>
        <w:t xml:space="preserve">Mitä Nordau sanoo ihmisten jäljittelevän, mikä aiheuttaa yhteiskunnan rappion?</w:t>
      </w:r>
    </w:p>
    <w:p>
      <w:r>
        <w:rPr>
          <w:b/>
        </w:rPr>
        <w:t xml:space="preserve">Tulos</w:t>
      </w:r>
    </w:p>
    <w:p>
      <w:r>
        <w:t xml:space="preserve">Miksi Nordau ja Freud olivat eri mieltä siitä, miten ihmismielen toimintaa tulisi tulkita?</w:t>
      </w:r>
    </w:p>
    <w:p>
      <w:r>
        <w:rPr>
          <w:b/>
        </w:rPr>
        <w:t xml:space="preserve">Tulos</w:t>
      </w:r>
    </w:p>
    <w:p>
      <w:r>
        <w:t xml:space="preserve">Mistä Totalitarismin alkulähteet -teoksen pääajatuksesta oli kyse yhdellä lauseella?</w:t>
      </w:r>
    </w:p>
    <w:p>
      <w:r>
        <w:rPr>
          <w:b/>
        </w:rPr>
        <w:t xml:space="preserve">Esimerkki 3.584</w:t>
      </w:r>
    </w:p>
    <w:p>
      <w:r>
        <w:t xml:space="preserve"> Hekuba: Hecuba: Valitettavasti! Valitettavasti! Valitettavasti! Ilion on liekeissä; tuli polttaa linnoituksen, kaupunkimme katot, muurien huiput!" (Kuoro): Maamme, valloitettu maamme, tuhoutuu kuin savu, jota tuulen siivet puhaltavat taivaaseen. Sen palatseja valtaavat hurjat liekit ja murhanhimoinen keihäs.Hekuba: Euripideen näytelmässä seurataan Troijan naisten kohtaloita sen jälkeen, kun heidän kaupunkinsa on ryöstetty, heidän miehensä on tapettu ja kun heidän jäljelle jääneet perheensä aiotaan viedä orjiksi. Näytelmä alkaa kuitenkin ensin siitä, kun jumalat Athene ja Poseidon keskustelevat siitä, miten Kreikan armeijaa voitaisiin rangaista, koska se oli suvainnut, että Ajax Pienempi raiskasi kuningas Priamoksen ja kuningatar Hekuban vanhimman tyttären Kassandran raahattuaan hänet Athenen patsaalta. Se, mitä seuraa, osoittaa, kuinka paljon troijalaiset naiset ovat kärsineet, kun heidän surunsa pahenee, kun kreikkalaiset jakavat lisäkuolemia ja jakavat osuutensa naisista. kreikkalainen sanansaattaja Talthybius saapuu kertomaan syrjäytetylle kuningatar Hekuballe, mitä hänelle ja hänen lapsilleen tapahtuu. Hecuba viedään kreikkalaisen kenraali Odysseuksen kanssa, ja Kassandran kohtalona on tulla valloittavan kenraali Agamemnonin jalkavaimoksi.Kassandra, joka näkee tulevaisuuteen, on uutisesta sairaalloisen iloinen: hän näkee, että kun he saapuvat Argokseen, hänen uuden isäntänsä katkeroitunut vaimo Klytetemnestra tappaa sekä hänet että hänen uuden isäntänsä. Kassandra on kuitenkin myös kirottu niin, ettei hänen tulevaisuudennäkymiään koskaan uskota, ja hänet viedään pois. leskeksi jäänyt prinsessa Andromache saapuu, ja Hekuba kuulee häneltä, että hänen nuorin tyttärensä Polyxena on tapettu uhrina kreikkalaisen soturin Akhilleuksen haudalla. Andromachen kohtalona on tulla Akhilleuksen pojan Neoptolemoksen jalkavaimoksi, ja kuninkaalliselle suvulle on luvassa vielä lisää kauheita uutisia: Talthybios ilmoittaa hänelle vastahakoisesti, että hänen poikavauvansa Astyanax on tuomittu kuolemaan. Kreikkalaisten johtajat pelkäävät, että poika kasvaa kostamaan isälleen Hektorille, ja sen sijaan, että he ottaisivat tämän mahdollisuuden, he aikovat heittää pojan Troijan taistelukentältä kuolemaan." Helenan, joka ei tosin ole yksi troijalaisista naisista, on tarkoitus kärsiä myös suuresti: Menelaos saapuu viemään hänet mukanaan takaisin Kreikkaan, jossa häntä odottaa kuolemantuomio. Helena anelee ja yrittää vietellä miehensä säästämään hänen henkensä. Menelaos on edelleen päättänyt tappaa hänet, mutta näytelmää katsova yleisö tietää, että mies antaa Helenan elää ja vie hänet takaisin. Näytelmän lopussa paljastuu, että Helenia on yhä elossa; lisäksi yleisö tietää Homeroksen Odysseian Telemakhoksen Spartassa tekemän vierailun perusteella, että Menelaos jatkoi elämäänsä Helenian kanssa vaimonaan Troijan sodan jälkeen.Lopulta Talthybios palaa ja kantaa mukanaan pienen Astyanaxin ruumista Hektorin kilvessä. Andromachen toiveena oli ollut haudata lapsensa itse ja suorittaa Troijan tapojen mukaiset rituaalit, mutta hänen laivansa oli jo lähtenyt. Talthybios antaa ruumiin Hekuballe, joka valmistelee pojanpoikansa ruumiin hautaamista varten, ennen kuin he lopulta lähtevät Odysseuksen kanssa." Näytelmän aikana monet troijalaiset naiset valittavat, että he menettivät maan, jossa heidät kasvatettiin. Erityisesti Hekuba antaa ymmärtää, että Troija oli ollut hänen kotinsa koko hänen elämänsä ajan, ja näkee itsensä vanhana isoäitinä katsomassa Troijan palamista, miehensä, lastensa ja lastenlastensa kuolemaa, ennen kuin hänet viedään Odysseuksen orjaksi.</w:t>
      </w:r>
    </w:p>
    <w:p>
      <w:r>
        <w:rPr>
          <w:b/>
        </w:rPr>
        <w:t xml:space="preserve">Tulos</w:t>
      </w:r>
    </w:p>
    <w:p>
      <w:r>
        <w:t xml:space="preserve">Mikä on Hekuban ja Kassandran ehdotettu kohtalo?</w:t>
      </w:r>
    </w:p>
    <w:p>
      <w:r>
        <w:rPr>
          <w:b/>
        </w:rPr>
        <w:t xml:space="preserve">Tulos</w:t>
      </w:r>
    </w:p>
    <w:p>
      <w:r>
        <w:t xml:space="preserve">Kenen kanssa Athene keskustelee Kreikan armeijoiden rankaisemisesta?</w:t>
      </w:r>
    </w:p>
    <w:p>
      <w:r>
        <w:rPr>
          <w:b/>
        </w:rPr>
        <w:t xml:space="preserve">Tulos</w:t>
      </w:r>
    </w:p>
    <w:p>
      <w:r>
        <w:t xml:space="preserve">Miten Kassandra suhtautuu uutiseen kohtalostaan?</w:t>
      </w:r>
    </w:p>
    <w:p>
      <w:r>
        <w:rPr>
          <w:b/>
        </w:rPr>
        <w:t xml:space="preserve">Tulos</w:t>
      </w:r>
    </w:p>
    <w:p>
      <w:r>
        <w:t xml:space="preserve">Mikä on Andromachen kohtalo?</w:t>
      </w:r>
    </w:p>
    <w:p>
      <w:r>
        <w:rPr>
          <w:b/>
        </w:rPr>
        <w:t xml:space="preserve">Tulos</w:t>
      </w:r>
    </w:p>
    <w:p>
      <w:r>
        <w:t xml:space="preserve">Miksi Poseidon ja Athene haluavat rangaista Kreikan armeijoita?</w:t>
      </w:r>
    </w:p>
    <w:p>
      <w:r>
        <w:rPr>
          <w:b/>
        </w:rPr>
        <w:t xml:space="preserve">Tulos</w:t>
      </w:r>
    </w:p>
    <w:p>
      <w:r>
        <w:t xml:space="preserve">Kuka saapuu yrittämään viedä Helenin takaisin Kreikkaan kuolemantuomiota varten?</w:t>
      </w:r>
    </w:p>
    <w:p>
      <w:r>
        <w:rPr>
          <w:b/>
        </w:rPr>
        <w:t xml:space="preserve">Tulos</w:t>
      </w:r>
    </w:p>
    <w:p>
      <w:r>
        <w:t xml:space="preserve">Kuka on sanansaattaja, joka vierailee kuningatar Hekuban luona?</w:t>
      </w:r>
    </w:p>
    <w:p>
      <w:r>
        <w:rPr>
          <w:b/>
        </w:rPr>
        <w:t xml:space="preserve">Tulos</w:t>
      </w:r>
    </w:p>
    <w:p>
      <w:r>
        <w:t xml:space="preserve">Kuka valmistelee Astynaxin ruumiin hautaamista varten?</w:t>
      </w:r>
    </w:p>
    <w:p>
      <w:r>
        <w:rPr>
          <w:b/>
        </w:rPr>
        <w:t xml:space="preserve">Tulos</w:t>
      </w:r>
    </w:p>
    <w:p>
      <w:r>
        <w:t xml:space="preserve">Kuka hautaa Astyanaxin?</w:t>
      </w:r>
    </w:p>
    <w:p>
      <w:r>
        <w:rPr>
          <w:b/>
        </w:rPr>
        <w:t xml:space="preserve">Tulos</w:t>
      </w:r>
    </w:p>
    <w:p>
      <w:r>
        <w:t xml:space="preserve">Ketkä ovat Cassandran vanhemmat?</w:t>
      </w:r>
    </w:p>
    <w:p>
      <w:r>
        <w:rPr>
          <w:b/>
        </w:rPr>
        <w:t xml:space="preserve">Tulos</w:t>
      </w:r>
    </w:p>
    <w:p>
      <w:r>
        <w:t xml:space="preserve">Kuka hahmo viedään orjaksi tarinan lopussa?</w:t>
      </w:r>
    </w:p>
    <w:p>
      <w:r>
        <w:rPr>
          <w:b/>
        </w:rPr>
        <w:t xml:space="preserve">Tulos</w:t>
      </w:r>
    </w:p>
    <w:p>
      <w:r>
        <w:t xml:space="preserve">Mitä tapahtui Hekuban nuorimmalle tyttärelle Polyxenalle?</w:t>
      </w:r>
    </w:p>
    <w:p>
      <w:r>
        <w:rPr>
          <w:b/>
        </w:rPr>
        <w:t xml:space="preserve">Tulos</w:t>
      </w:r>
    </w:p>
    <w:p>
      <w:r>
        <w:t xml:space="preserve">Miten Helena pääsee pakenemaan jumalien määräämää kohtaloaan?</w:t>
      </w:r>
    </w:p>
    <w:p>
      <w:r>
        <w:rPr>
          <w:b/>
        </w:rPr>
        <w:t xml:space="preserve">Tulos</w:t>
      </w:r>
    </w:p>
    <w:p>
      <w:r>
        <w:t xml:space="preserve">Kuka hahmo tapettiin uhriksi Akhilleuksen haudalla?</w:t>
      </w:r>
    </w:p>
    <w:p>
      <w:r>
        <w:rPr>
          <w:b/>
        </w:rPr>
        <w:t xml:space="preserve">Tulos</w:t>
      </w:r>
    </w:p>
    <w:p>
      <w:r>
        <w:t xml:space="preserve">Missä kaupungissa tarina tapahtuu?</w:t>
      </w:r>
    </w:p>
    <w:p>
      <w:r>
        <w:rPr>
          <w:b/>
        </w:rPr>
        <w:t xml:space="preserve">Tulos</w:t>
      </w:r>
    </w:p>
    <w:p>
      <w:r>
        <w:t xml:space="preserve">Kenelle Hecuba joutuu orjaksi sen jälkeen, kun hänen perheensä on kuollut tulipalossa?</w:t>
      </w:r>
    </w:p>
    <w:p>
      <w:r>
        <w:rPr>
          <w:b/>
        </w:rPr>
        <w:t xml:space="preserve">Tulos</w:t>
      </w:r>
    </w:p>
    <w:p>
      <w:r>
        <w:t xml:space="preserve">Mitä tapahtui Kassandralle, joka sai Athenen ja Poseidonin raivostumaan?</w:t>
      </w:r>
    </w:p>
    <w:p>
      <w:r>
        <w:rPr>
          <w:b/>
        </w:rPr>
        <w:t xml:space="preserve">Tulos</w:t>
      </w:r>
    </w:p>
    <w:p>
      <w:r>
        <w:t xml:space="preserve">Mitä kreikkalainen sanansaattaja Talthybios kertoi kuningatar Hecuballe Kassandrasta?</w:t>
      </w:r>
    </w:p>
    <w:p>
      <w:r>
        <w:rPr>
          <w:b/>
        </w:rPr>
        <w:t xml:space="preserve">Tulos</w:t>
      </w:r>
    </w:p>
    <w:p>
      <w:r>
        <w:t xml:space="preserve">Millä Talthbius kantaa Astyanaxin ruumista?</w:t>
      </w:r>
    </w:p>
    <w:p>
      <w:r>
        <w:rPr>
          <w:b/>
        </w:rPr>
        <w:t xml:space="preserve">Tulos</w:t>
      </w:r>
    </w:p>
    <w:p>
      <w:r>
        <w:t xml:space="preserve">Mikä oli Andromachen toive?</w:t>
      </w:r>
    </w:p>
    <w:p>
      <w:r>
        <w:rPr>
          <w:b/>
        </w:rPr>
        <w:t xml:space="preserve">Tulos</w:t>
      </w:r>
    </w:p>
    <w:p>
      <w:r>
        <w:t xml:space="preserve">Mitä Hekuballe lopulta tapahtuu?</w:t>
      </w:r>
    </w:p>
    <w:p>
      <w:r>
        <w:rPr>
          <w:b/>
        </w:rPr>
        <w:t xml:space="preserve">Tulos</w:t>
      </w:r>
    </w:p>
    <w:p>
      <w:r>
        <w:t xml:space="preserve">Mitä Kreikan johtaja pelkää Astyanaxin tekevän?</w:t>
      </w:r>
    </w:p>
    <w:p>
      <w:r>
        <w:rPr>
          <w:b/>
        </w:rPr>
        <w:t xml:space="preserve">Tulos</w:t>
      </w:r>
    </w:p>
    <w:p>
      <w:r>
        <w:t xml:space="preserve">Kuka saapuu kertomaan Hekuballe, mitä hänelle ja hänen lapsilleen tapahtuu?</w:t>
      </w:r>
    </w:p>
    <w:p>
      <w:r>
        <w:rPr>
          <w:b/>
        </w:rPr>
        <w:t xml:space="preserve">Tulos</w:t>
      </w:r>
    </w:p>
    <w:p>
      <w:r>
        <w:t xml:space="preserve">Kenen ruumista Talthybius kantaa Hectorin kilvessä?</w:t>
      </w:r>
    </w:p>
    <w:p>
      <w:r>
        <w:rPr>
          <w:b/>
        </w:rPr>
        <w:t xml:space="preserve">Tulos</w:t>
      </w:r>
    </w:p>
    <w:p>
      <w:r>
        <w:t xml:space="preserve">Mitä Talthybios kertoi Andromachelle, että hänen pojalleen Astyanaxille tapahtuisi?</w:t>
      </w:r>
    </w:p>
    <w:p>
      <w:r>
        <w:rPr>
          <w:b/>
        </w:rPr>
        <w:t xml:space="preserve">Tulos</w:t>
      </w:r>
    </w:p>
    <w:p>
      <w:r>
        <w:t xml:space="preserve">Kuka jatkoi elämäänsä Helenan kanssa Troijan sodan jälkeen?</w:t>
      </w:r>
    </w:p>
    <w:p>
      <w:r>
        <w:rPr>
          <w:b/>
        </w:rPr>
        <w:t xml:space="preserve">Tulos</w:t>
      </w:r>
    </w:p>
    <w:p>
      <w:r>
        <w:t xml:space="preserve">Mitä Polyxenalle tapahtui Andromachen mukaan?</w:t>
      </w:r>
    </w:p>
    <w:p>
      <w:r>
        <w:rPr>
          <w:b/>
        </w:rPr>
        <w:t xml:space="preserve">Tulos</w:t>
      </w:r>
    </w:p>
    <w:p>
      <w:r>
        <w:t xml:space="preserve">Kenen jalkavaimoksi Andromachesta tulee?</w:t>
      </w:r>
    </w:p>
    <w:p>
      <w:r>
        <w:rPr>
          <w:b/>
        </w:rPr>
        <w:t xml:space="preserve">Tulos</w:t>
      </w:r>
    </w:p>
    <w:p>
      <w:r>
        <w:t xml:space="preserve">Kuka hahmo pystyy näkemään tulevaisuuteen?</w:t>
      </w:r>
    </w:p>
    <w:p>
      <w:r>
        <w:rPr>
          <w:b/>
        </w:rPr>
        <w:t xml:space="preserve">Esimerkki 3.585</w:t>
      </w:r>
    </w:p>
    <w:p>
      <w:r>
        <w:t xml:space="preserve"> Jerry Maguire (Tom Cruise) on kiiltävä 35-vuotias urheiluagentti, joka työskentelee Sports Management Internationalille (SMI). Saatuaan elämänsä mullistavan oivalluksen roolistaan urheiluagenttina hän kirjoittaa toiminta-ajatuksen urheilujohtamisalalla havaitusta epärehellisyydestä ja halustaan työskennellä harvempien asiakkaiden kanssa, jotta hän voisi tuottaa parempaa laatua. Johto puolestaan päättää lähettää Bob Sugarin (Jay Mohr), Jerryn suojatin, erottamaan hänet. Jerry ja Sugar soittavat kaikille Jerryn asiakkaille ja yrittävät vakuuttaa heidät olemaan palkkaamatta toisen palveluksia. Sugar saa suurimman osan Jerryn aiemmista asiakkaista. Jerry puhuu Arizona Cardinalsin laitahyökkääjän Rod Tidwellin (Cuba Gooding, Jr.) kanssa, joka on yksi hänen asiakkaistaan ja joka on tyytymätön sopimukseensa. Rod testaa Jerryn päättäväisyyttä hyvin pitkällä puhelinkeskustelulla, kun taas Sugar onnistuu vakuuttamaan muut Jerryn asiakkaat pysymään SMI:n palveluksessa. Toimistosta poistuessaan Jerry ilmoittaa perustavansa oman toimiston ja kysyy, onko kukaan halukas liittymään häneen, mihin vain 26-vuotias yksinhuoltajaäiti Dorothy Boyd (Ren e Zellweger) suostuu. Samaan aikaan Frank "Cush" Cushman (Jerry O'Connell), supertähti pelinrakentajaehdokas, joka odottaa olevansa NFL:n draftin ykkösvalinta, jää myös Jerryn luokse tämän käytyä Cushmanien kotona. Sugar onnistuu kuitenkin viime hetkellä vakuuttamaan Cushmanin ja tämän isän tekemään sopimuksen SMI:n kanssa Jerryn sijasta. Cushmanin isä antaa ymmärtää, että he päättivät allekirjoittaa sopimuksen Sugarin kanssa Jerryn sijasta, kun he näkivät Jerryn hoitavan Tidwelliä, afroamerikkalaista pelaajaa, poikaansa (valkoista pelaajaa) vastaan.Riidan jälkeen Jerry eroaa tyytymättömästä kihlatustaan. Hän kääntyy Dorothyn puoleen, tulee lähemmäksi Dorothyn pientä poikaa Rayta (Jonathan Lipnicki) ja aloittaa lopulta suhteen tämän kanssa. Dorothy kuitenkin harkitsee muuttoa San Diegoon, koska hänellä on siellä varma työtarjous, mutta he sopivat menevänsä naimisiin. Jerry keskittyy kaikin voimin Rodiin, joka on nyt hänen ainoa asiakkaansa ja jota on vaikea tyydyttää. Seuraavien kuukausien aikana he arvostelevat toisiaan ankarasti: Rod väittää, ettei Jerry yritä tarpeeksi kovasti saada hänelle sopimusta, kun taas Jerry väittää, ettei Rod osoita olevansa pyytämänsä rahan arvoinen.Cardinalsin ja Dallas Cowboysin välisessä maanantai-illan jalkapallo-ottelussa Rod pelaa hyvin, mutta näyttää loukkaantuvan vakavasti saadessaan touchdownin. Hän kuitenkin toipuu ja tanssii hurjasti hurraavalle yleisölle. Sen jälkeen Jerry ja Rod halailevat muiden urheilijoiden ja urheiluagenttien edessä ja osoittavat, miten heidän suhteensa on kehittynyt puhtaasti liikesuhteesta läheiseksi henkilökohtaiseksi suhteeksi, mikä oli yksi Jerryn toiminta-ajatuksessaan mainitsemista kohdista. Sen jälkeen Jerry lentää takaisin kotiin tapaamaan Dorothya. Sitten hän puhuu useita minuutteja ja kertoo Dorothylle rakastavansa häntä ja haluavansa hänet elämäänsä, minkä Dorothy hyväksyy. Rod esiintyy myöhemmin Roy Firestonen urheiluohjelmassa. Hänen tietämättään Jerry on hankkinut hänelle 11,2 miljoonan dollarin sopimuksen Cardinalsin kanssa, jonka ansiosta hän voi lopettaa ammattilaisuransa Arizonassa. Silminnähden liikuttunut Rod jatkaa kiittämällä kaikkia ja osoittaa lämpimät kiitokset Jerrylle. Jerry puhuu useiden muiden ammattilaisurheilijoiden kanssa, joista osa on lukenut hänen aiemman tehtävänkuvansa ja kunnioittaa hänen työtään Rodin kanssa. elokuva päättyy siihen, kun Ray heittää pesäpallon ilmaan yllättäen Jerryn. Tämän jälkeen Jerry keskustelee Dorothyn kanssa Rayn mahdollisesta tulevasta urasta urheilualalla.</w:t>
      </w:r>
    </w:p>
    <w:p>
      <w:r>
        <w:rPr>
          <w:b/>
        </w:rPr>
        <w:t xml:space="preserve">Tulos</w:t>
      </w:r>
    </w:p>
    <w:p>
      <w:r>
        <w:t xml:space="preserve">Kuka oli Jerryn kollega ja lopulta kilpailija Jerryn alkuperäisestä toimistosta?</w:t>
      </w:r>
    </w:p>
    <w:p>
      <w:r>
        <w:rPr>
          <w:b/>
        </w:rPr>
        <w:t xml:space="preserve">Tulos</w:t>
      </w:r>
    </w:p>
    <w:p>
      <w:r>
        <w:t xml:space="preserve">Kuka yllättää Jerryn tarinan lopussa heittämällä pesäpallon?</w:t>
      </w:r>
    </w:p>
    <w:p>
      <w:r>
        <w:rPr>
          <w:b/>
        </w:rPr>
        <w:t xml:space="preserve">Tulos</w:t>
      </w:r>
    </w:p>
    <w:p>
      <w:r>
        <w:t xml:space="preserve">Kuka pysyi alun perin Jerryn kanssa sen jälkeen, kun tämä lähti SMI:stä, ja teki sopimuksen SMI:n kanssa viime hetkellä?</w:t>
      </w:r>
    </w:p>
    <w:p>
      <w:r>
        <w:rPr>
          <w:b/>
        </w:rPr>
        <w:t xml:space="preserve">Tulos</w:t>
      </w:r>
    </w:p>
    <w:p>
      <w:r>
        <w:t xml:space="preserve">Mitkä ovat kaksi tärkeintä kritiikkiä urheiluagentteja kohtaan Jerryn toiminta-ajatuksessa?</w:t>
      </w:r>
    </w:p>
    <w:p>
      <w:r>
        <w:rPr>
          <w:b/>
        </w:rPr>
        <w:t xml:space="preserve">Tulos</w:t>
      </w:r>
    </w:p>
    <w:p>
      <w:r>
        <w:t xml:space="preserve">Ketä Cardinals pelasi maanantai-illan jalkapallo-ottelussa, kun Rod ja Jerry syleilivät?</w:t>
      </w:r>
    </w:p>
    <w:p>
      <w:r>
        <w:rPr>
          <w:b/>
        </w:rPr>
        <w:t xml:space="preserve">Tulos</w:t>
      </w:r>
    </w:p>
    <w:p>
      <w:r>
        <w:t xml:space="preserve">Mikä on Dorothyn pojan nimi?</w:t>
      </w:r>
    </w:p>
    <w:p>
      <w:r>
        <w:rPr>
          <w:b/>
        </w:rPr>
        <w:t xml:space="preserve">Tulos</w:t>
      </w:r>
    </w:p>
    <w:p>
      <w:r>
        <w:t xml:space="preserve">Millaista palloa Ray heittää, joka saa Jerryn miettimään, voisiko hänestä tulla urheilija?</w:t>
      </w:r>
    </w:p>
    <w:p>
      <w:r>
        <w:rPr>
          <w:b/>
        </w:rPr>
        <w:t xml:space="preserve">Tulos</w:t>
      </w:r>
    </w:p>
    <w:p>
      <w:r>
        <w:t xml:space="preserve">Missä pelipaikassa Frank "Cush" Cushman pelasi?</w:t>
      </w:r>
    </w:p>
    <w:p>
      <w:r>
        <w:rPr>
          <w:b/>
        </w:rPr>
        <w:t xml:space="preserve">Tulos</w:t>
      </w:r>
    </w:p>
    <w:p>
      <w:r>
        <w:t xml:space="preserve">Miksi Frank Cushman päättää valita Bob Sugarin Jerry Maguiren sijasta?</w:t>
      </w:r>
    </w:p>
    <w:p>
      <w:r>
        <w:rPr>
          <w:b/>
        </w:rPr>
        <w:t xml:space="preserve">Tulos</w:t>
      </w:r>
    </w:p>
    <w:p>
      <w:r>
        <w:t xml:space="preserve">Kuka oli Jerryn ainoa asiakas suurimman osan tarinaa?</w:t>
      </w:r>
    </w:p>
    <w:p>
      <w:r>
        <w:rPr>
          <w:b/>
        </w:rPr>
        <w:t xml:space="preserve">Tulos</w:t>
      </w:r>
    </w:p>
    <w:p>
      <w:r>
        <w:t xml:space="preserve">Mikä on sen yrityksen nimi, jossa Jerry työskentelee alussa?</w:t>
      </w:r>
    </w:p>
    <w:p>
      <w:r>
        <w:rPr>
          <w:b/>
        </w:rPr>
        <w:t xml:space="preserve">Tulos</w:t>
      </w:r>
    </w:p>
    <w:p>
      <w:r>
        <w:t xml:space="preserve">Mitä Rod Tidwell väittää riidan aikana, että Jerry ei yritä tarpeeksi kovasti?</w:t>
      </w:r>
    </w:p>
    <w:p>
      <w:r>
        <w:rPr>
          <w:b/>
        </w:rPr>
        <w:t xml:space="preserve">Tulos</w:t>
      </w:r>
    </w:p>
    <w:p>
      <w:r>
        <w:t xml:space="preserve">Mitä hyviä uutisia Rod Tidwell saa Roy Firestonen urheiluohjelmassa?</w:t>
      </w:r>
    </w:p>
    <w:p>
      <w:r>
        <w:rPr>
          <w:b/>
        </w:rPr>
        <w:t xml:space="preserve">Tulos</w:t>
      </w:r>
    </w:p>
    <w:p>
      <w:r>
        <w:t xml:space="preserve">Paljonko Jerryn Rodille Cardinalsin kanssa hankkima sopimus on arvokas?</w:t>
      </w:r>
    </w:p>
    <w:p>
      <w:r>
        <w:rPr>
          <w:b/>
        </w:rPr>
        <w:t xml:space="preserve">Tulos</w:t>
      </w:r>
    </w:p>
    <w:p>
      <w:r>
        <w:t xml:space="preserve">Kun Jerry aloittaa uuden managerointiyrityksensä, kuka on hänen tärkein asiakkaansa?</w:t>
      </w:r>
    </w:p>
    <w:p>
      <w:r>
        <w:rPr>
          <w:b/>
        </w:rPr>
        <w:t xml:space="preserve">Tulos</w:t>
      </w:r>
    </w:p>
    <w:p>
      <w:r>
        <w:t xml:space="preserve">Mitä Jerry Maguire tekee, minkä vuoksi hän saa potkut tarinan alussa?</w:t>
      </w:r>
    </w:p>
    <w:p>
      <w:r>
        <w:rPr>
          <w:b/>
        </w:rPr>
        <w:t xml:space="preserve">Tulos</w:t>
      </w:r>
    </w:p>
    <w:p>
      <w:r>
        <w:t xml:space="preserve">Mitä Rod Tidwell tekee, jonka vuoksi Jerry Maguire saa vain yhden asiakkaan, kun Bob Sugar varastaa loput Jerryn asiakkaat?</w:t>
      </w:r>
    </w:p>
    <w:p>
      <w:r>
        <w:rPr>
          <w:b/>
        </w:rPr>
        <w:t xml:space="preserve">Tulos</w:t>
      </w:r>
    </w:p>
    <w:p>
      <w:r>
        <w:t xml:space="preserve">Kun Jerry Maguire ilmoittaa perustavansa uuden viraston, kuka SMI:n työntekijä lähtee hänen mukaansa?</w:t>
      </w:r>
    </w:p>
    <w:p>
      <w:r>
        <w:rPr>
          <w:b/>
        </w:rPr>
        <w:t xml:space="preserve">Tulos</w:t>
      </w:r>
    </w:p>
    <w:p>
      <w:r>
        <w:t xml:space="preserve">Mitä Rod Tidwell tekee Cardinalsin ja Cowboysin välisen ottelun aikana, kun hän näyttää loukkaantuvan?</w:t>
      </w:r>
    </w:p>
    <w:p>
      <w:r>
        <w:rPr>
          <w:b/>
        </w:rPr>
        <w:t xml:space="preserve">Tulos</w:t>
      </w:r>
    </w:p>
    <w:p>
      <w:r>
        <w:t xml:space="preserve">Kuka lähetetään erottamaan Jerry Maguire?</w:t>
      </w:r>
    </w:p>
    <w:p>
      <w:r>
        <w:rPr>
          <w:b/>
        </w:rPr>
        <w:t xml:space="preserve">Tulos</w:t>
      </w:r>
    </w:p>
    <w:p>
      <w:r>
        <w:t xml:space="preserve">Ketä vastaan Cardinals pelasi, kun Rod sai vamman?</w:t>
      </w:r>
    </w:p>
    <w:p>
      <w:r>
        <w:rPr>
          <w:b/>
        </w:rPr>
        <w:t xml:space="preserve">Tulos</w:t>
      </w:r>
    </w:p>
    <w:p>
      <w:r>
        <w:t xml:space="preserve">Mikä joukkue tarjoaa Rodille isoa sopimusta, joka kattaa hänen viimeiset vuotensa jalkapallossa?</w:t>
      </w:r>
    </w:p>
    <w:p>
      <w:r>
        <w:rPr>
          <w:b/>
        </w:rPr>
        <w:t xml:space="preserve">Tulos</w:t>
      </w:r>
    </w:p>
    <w:p>
      <w:r>
        <w:t xml:space="preserve">Kenen urheiluohjelmassa Rod esiintyi?</w:t>
      </w:r>
    </w:p>
    <w:p>
      <w:r>
        <w:rPr>
          <w:b/>
        </w:rPr>
        <w:t xml:space="preserve">Tulos</w:t>
      </w:r>
    </w:p>
    <w:p>
      <w:r>
        <w:t xml:space="preserve">Kuinka vanha Jerry Maguire on?</w:t>
      </w:r>
    </w:p>
    <w:p>
      <w:r>
        <w:rPr>
          <w:b/>
        </w:rPr>
        <w:t xml:space="preserve">Tulos</w:t>
      </w:r>
    </w:p>
    <w:p>
      <w:r>
        <w:t xml:space="preserve">Miksi Dorothy ajatteli muuttaa San Diegoon?</w:t>
      </w:r>
    </w:p>
    <w:p>
      <w:r>
        <w:rPr>
          <w:b/>
        </w:rPr>
        <w:t xml:space="preserve">Tulos</w:t>
      </w:r>
    </w:p>
    <w:p>
      <w:r>
        <w:t xml:space="preserve">Kuka on Bob Sugar?</w:t>
      </w:r>
    </w:p>
    <w:p>
      <w:r>
        <w:rPr>
          <w:b/>
        </w:rPr>
        <w:t xml:space="preserve">Tulos</w:t>
      </w:r>
    </w:p>
    <w:p>
      <w:r>
        <w:t xml:space="preserve">Kuka muu Frank "Cush" Cushmanin lisäksi vaikutti ratkaisevasti päätökseen tehdä sopimus SMI:n kanssa Jerryn sijaan?</w:t>
      </w:r>
    </w:p>
    <w:p>
      <w:r>
        <w:rPr>
          <w:b/>
        </w:rPr>
        <w:t xml:space="preserve">Tulos</w:t>
      </w:r>
    </w:p>
    <w:p>
      <w:r>
        <w:t xml:space="preserve">Missä organisaatiossa Jerry Maguire työskentelee tarinan alussa?</w:t>
      </w:r>
    </w:p>
    <w:p>
      <w:r>
        <w:rPr>
          <w:b/>
        </w:rPr>
        <w:t xml:space="preserve">Tulos</w:t>
      </w:r>
    </w:p>
    <w:p>
      <w:r>
        <w:t xml:space="preserve">Kuka lähtee Jerryn mukaan, kun hän lähtee SMI:stä?</w:t>
      </w:r>
    </w:p>
    <w:p>
      <w:r>
        <w:rPr>
          <w:b/>
        </w:rPr>
        <w:t xml:space="preserve">Esimerkki 3.586</w:t>
      </w:r>
    </w:p>
    <w:p>
      <w:r>
        <w:t xml:space="preserve"> Suosittu Miamin alueen lukion opinto-ohjaaja Sam Lombardo joutuu kahden oppilaan, varakkaan ja suositun Kelly Van Ryanin ja köyhän Suzie Tollerin, raiskauksen uhriksi, ja hän palkkaa asianajaja Kenneth Bowdenin puolustamaan itseään. Oikeudenkäynnissä Suzie myöntää, että hän ja Kelly olivat keksineet kaiken kostaakseen Lombardolle: Suzie siksi, että tämä ei ollut maksanut takuita hänen vapauttamisestaan vankilasta vähäisen huumesyytteen vuoksi, ja Kelly siksi, että Kellyllä oli suhde hänen äitinsä Sandran kanssa. Skandaali nöyryyttää Kellyn äitiä, ja Lombardo ja Bowden neuvottelevat 8,5 miljoonan dollarin korvauksen kunnianloukkauksesta. Todellisuudessa Lombardo ja kaksi tyttöä olivat rikoskumppaneita, jotka käyttivät oikeudenkäyntiä keinona saada rahaa Kellyn varakkaalta perheeltä. Menestyksensä kunniaksi kolme rikoskumppania harrastavat seksiä. poliisietsivä Ray Duquette jatkaa vastoin syyttäjänviraston toiveita Lombardon tutkimista. Hän epäilee, että kolmikko toimii huijausyrityksenä, ja kertoo sekä Kellylle että Suzelle, että Lombardo on jo siirtänyt rahat off-shore-tilille. Suzie joutuu paniikkiin ja pyytää Kellyn apua. Kelly vakuuttaa Suzelle, että he voivat luottaa toisiinsa, mutta kertoo Lombardolle erikseen puhelimessa, että he saattavat joutua hankkiutumaan eroon Suziesta. Suzie kuulee tämän ja hyökkää Kellyn kimppuun uima-altaalla. Molemmat tytöt tappelevat, mutta päätyvät lopulta harrastamaan seksiä uima-altaassa, ja kaiken tämän todistaa Duquette, joka tutkii edelleen kolmikkoa. Muutamaa yötä myöhemmin Lombardo ja Kelly vievät Suzien rannalle, ja Lombardo tappaa hänet Kellyn odottaessa lähellä. Käärittyään ruumiin muoviin he heittävät sen auton takakonttiin ja ajavat suolle, jossa Lombardo hävittää sen.Duquette ja hänen parinsa Gloria kutsutaan tutkimaan Suzien katoamista. Hänen verensä ja hampaansa löytyvät rannalta, kun taas hänen autonsa löytyy bussiterminaalista. Syyttäjänvirasto vaatii jälleen luopumaan jutusta, mutta Duquette pyytää pariaan vahtimaan Lombardoa. Lombardo kohtaa Glorian ja kutsuu hänet sisään lukemaan Kellyn koulukansioita. Hän saa selville, että Kelly on syvästi häiriintynyt ja väkivaltainen tyttö, jonka tilannetta pahentaa hänen isänsä itsemurha. Sillä välin Duquette menee Kellyn kotiin kohtaamaan hänet. Kun hän saapuu paikalle, Kelly hyökkää hänen kimppuunsa ja ampuu häntä käteen. Duquettelle ei jää muuta vaihtoehtoa kuin tappaa Kelly itsepuolustukseksi. Duquettea vastaan ei nosteta syytettä, mutta hänet erotetaan poliisivoimista käskyjen noudattamatta jättämisen vuoksi.Sam palaa rantabungalowiinsa ja löytää Duquetten suihkussa. He olivat kumppaneita, jotka lavastivat kaikki niin, että he voisivat jakaa rahat vain kahdella tavalla. Vaikka Lombardo ei ole tyytyväinen siihen, että Duquette tappoi Kellyn sen sijaan, että olisi lavastanut hänet syylliseksi, kuten alun perin suunniteltiin, hän on samaa mieltä siitä, että heillä on nyt vähemmän avoimia kysymyksiä. He sopivat menevänsä kalaan Lombardon purjeveneellä, jossa Lombardo yrittää eliminoida Duquetten. Kun Duquette taistelee vastaan, hyvin elossa oleva Suzie ampuu hänet. Hän tappaa Duquetten kostoksi siitä, että tämä oli tappanut hänen ystävänsä Davien ja pidättänyt hänet huumesyytteen vuoksi, kun hän tajusi, että Duquette oli nähnyt murhan (pidätys, josta Lombardo ei ollut maksanut takuita). Sitten Suzie myrkyttää Lombardon juoman ja tyrmää hänet yli laidan, jotta hänen ruumistaan ei löydettäisi. loppukohtaus sisältää useita nopeita kohtauksia, jotka täyttävät taustatarinan yksityiskohtia. Näistä kohtauksista käy ilmi, että Suzien älykkyysosamäärä on nero, lähes 200, ja että hän oli koko juonen perimmäinen suunnittelija. Hänellä on nyt hallussaan kaikki sovintorahat ja hän on kostanut sekä Lombardolle että Duquettelle. Hän oli maannut Lombardon kanssa, mutta ei saanut tätä maksamaan takuita, oli saanut selville, että Lombardo ja Kelly makasivat nyt yhdessä, ja käytti sitä saadakseen Lombardon mukaan juoneen, alkaen siitä, että tämä ystävystyi Duquetten kanssa. Mitä tulee Kellyn kuolemaan, hän ei ollut hyökännyt Duquetten kimppuun, kuten tämä oli väittänyt. Todellisuudessa hän oli yrittänyt paeta vierastalosta, kun Duquette tuli sisään. Hän ampui hänet kuoliaaksi, murtautui hänen aselaukkuunsa ja käytti hänen kättään ampuakseen itseään olkapäähän. Viimeisessä kohtauksessa Bowden tapaa Suzien, jonka raha-asioita hän hoitaa. Suzie suutelee häntä poskelle ja kävellessään pois Bowden kehottaa häntä "olemaan kiltti".</w:t>
      </w:r>
    </w:p>
    <w:p>
      <w:r>
        <w:rPr>
          <w:b/>
        </w:rPr>
        <w:t xml:space="preserve">Tulos</w:t>
      </w:r>
    </w:p>
    <w:p>
      <w:r>
        <w:t xml:space="preserve">Kuka vaatii Samin tutkimista?</w:t>
      </w:r>
    </w:p>
    <w:p>
      <w:r>
        <w:rPr>
          <w:b/>
        </w:rPr>
        <w:t xml:space="preserve">Tulos</w:t>
      </w:r>
    </w:p>
    <w:p>
      <w:r>
        <w:t xml:space="preserve">Mitä Suzie myöntää oikeudenkäynnissä?</w:t>
      </w:r>
    </w:p>
    <w:p>
      <w:r>
        <w:rPr>
          <w:b/>
        </w:rPr>
        <w:t xml:space="preserve">Tulos</w:t>
      </w:r>
    </w:p>
    <w:p>
      <w:r>
        <w:t xml:space="preserve">Missä Suzie hyökkää Kellyn kimppuun?</w:t>
      </w:r>
    </w:p>
    <w:p>
      <w:r>
        <w:rPr>
          <w:b/>
        </w:rPr>
        <w:t xml:space="preserve">Tulos</w:t>
      </w:r>
    </w:p>
    <w:p>
      <w:r>
        <w:t xml:space="preserve">Kuka harrastaa seksiä altaassa yhdessä?</w:t>
      </w:r>
    </w:p>
    <w:p>
      <w:r>
        <w:rPr>
          <w:b/>
        </w:rPr>
        <w:t xml:space="preserve">Tulos</w:t>
      </w:r>
    </w:p>
    <w:p>
      <w:r>
        <w:t xml:space="preserve">Mikä on Sam Lombardon ammatti?</w:t>
      </w:r>
    </w:p>
    <w:p>
      <w:r>
        <w:rPr>
          <w:b/>
        </w:rPr>
        <w:t xml:space="preserve">Tulos</w:t>
      </w:r>
    </w:p>
    <w:p>
      <w:r>
        <w:t xml:space="preserve">Kuinka moni opiskelija syyttää Sam Lombardoa raiskauksesta?</w:t>
      </w:r>
    </w:p>
    <w:p>
      <w:r>
        <w:rPr>
          <w:b/>
        </w:rPr>
        <w:t xml:space="preserve">Tulos</w:t>
      </w:r>
    </w:p>
    <w:p>
      <w:r>
        <w:t xml:space="preserve">Mikä oli Suzien syy kostaa Duquettelle?</w:t>
      </w:r>
    </w:p>
    <w:p>
      <w:r>
        <w:rPr>
          <w:b/>
        </w:rPr>
        <w:t xml:space="preserve">Tulos</w:t>
      </w:r>
    </w:p>
    <w:p>
      <w:r>
        <w:t xml:space="preserve">Kenet Lombardo kuulemma päätyy tappamaan Kellyn kanssa?</w:t>
      </w:r>
    </w:p>
    <w:p>
      <w:r>
        <w:rPr>
          <w:b/>
        </w:rPr>
        <w:t xml:space="preserve">Tulos</w:t>
      </w:r>
    </w:p>
    <w:p>
      <w:r>
        <w:t xml:space="preserve">Mitkä ovat Bowdenin viimeiset sanat Suzelle?</w:t>
      </w:r>
    </w:p>
    <w:p>
      <w:r>
        <w:rPr>
          <w:b/>
        </w:rPr>
        <w:t xml:space="preserve">Tulos</w:t>
      </w:r>
    </w:p>
    <w:p>
      <w:r>
        <w:t xml:space="preserve">Miksi Suzie ja Kelly väittivät, että Lombardo räppää:?</w:t>
      </w:r>
    </w:p>
    <w:p>
      <w:r>
        <w:rPr>
          <w:b/>
        </w:rPr>
        <w:t xml:space="preserve">Tulos</w:t>
      </w:r>
    </w:p>
    <w:p>
      <w:r>
        <w:t xml:space="preserve">Kuka lopulta jää henkiin ja ottaa rahat?</w:t>
      </w:r>
    </w:p>
    <w:p>
      <w:r>
        <w:rPr>
          <w:b/>
        </w:rPr>
        <w:t xml:space="preserve">Tulos</w:t>
      </w:r>
    </w:p>
    <w:p>
      <w:r>
        <w:t xml:space="preserve">Kuka tappaa Kellyn itsepuolustukseksi?</w:t>
      </w:r>
    </w:p>
    <w:p>
      <w:r>
        <w:rPr>
          <w:b/>
        </w:rPr>
        <w:t xml:space="preserve">Tulos</w:t>
      </w:r>
    </w:p>
    <w:p>
      <w:r>
        <w:t xml:space="preserve">Mikä on Susie IQ?</w:t>
      </w:r>
    </w:p>
    <w:p>
      <w:r>
        <w:rPr>
          <w:b/>
        </w:rPr>
        <w:t xml:space="preserve">Tulos</w:t>
      </w:r>
    </w:p>
    <w:p>
      <w:r>
        <w:t xml:space="preserve">Mikä on Samille tarjotun korvauksen määrä?</w:t>
      </w:r>
    </w:p>
    <w:p>
      <w:r>
        <w:rPr>
          <w:b/>
        </w:rPr>
        <w:t xml:space="preserve">Tulos</w:t>
      </w:r>
    </w:p>
    <w:p>
      <w:r>
        <w:t xml:space="preserve">Mistä rikoksesta Samia syytetään?</w:t>
      </w:r>
    </w:p>
    <w:p>
      <w:r>
        <w:rPr>
          <w:b/>
        </w:rPr>
        <w:t xml:space="preserve">Tulos</w:t>
      </w:r>
    </w:p>
    <w:p>
      <w:r>
        <w:t xml:space="preserve">Mikä on oikeudessa esitetty syy siihen, että Kelly syytti Lombardoa raiskauksesta? </w:t>
      </w:r>
    </w:p>
    <w:p>
      <w:r>
        <w:rPr>
          <w:b/>
        </w:rPr>
        <w:t xml:space="preserve">Tulos</w:t>
      </w:r>
    </w:p>
    <w:p>
      <w:r>
        <w:t xml:space="preserve">Mikä on Kenneth Bowdenin ammatti?</w:t>
      </w:r>
    </w:p>
    <w:p>
      <w:r>
        <w:rPr>
          <w:b/>
        </w:rPr>
        <w:t xml:space="preserve">Tulos</w:t>
      </w:r>
    </w:p>
    <w:p>
      <w:r>
        <w:t xml:space="preserve">Millaisen veneen Lombardo omistaa?</w:t>
      </w:r>
    </w:p>
    <w:p>
      <w:r>
        <w:rPr>
          <w:b/>
        </w:rPr>
        <w:t xml:space="preserve">Tulos</w:t>
      </w:r>
    </w:p>
    <w:p>
      <w:r>
        <w:t xml:space="preserve">Mitä Lombardo on järkyttynyt siitä, että Duquette teki Kellylle sen sijaan, että olisi lavastanut hänet syylliseksi?</w:t>
      </w:r>
    </w:p>
    <w:p>
      <w:r>
        <w:rPr>
          <w:b/>
        </w:rPr>
        <w:t xml:space="preserve">Tulos</w:t>
      </w:r>
    </w:p>
    <w:p>
      <w:r>
        <w:t xml:space="preserve">Mistä kaksi naista syyttää Sam Lombardoa?</w:t>
      </w:r>
    </w:p>
    <w:p>
      <w:r>
        <w:rPr>
          <w:b/>
        </w:rPr>
        <w:t xml:space="preserve">Tulos</w:t>
      </w:r>
    </w:p>
    <w:p>
      <w:r>
        <w:t xml:space="preserve">Mitä Lombardo tekee Suzien ruumiille?</w:t>
      </w:r>
    </w:p>
    <w:p>
      <w:r>
        <w:rPr>
          <w:b/>
        </w:rPr>
        <w:t xml:space="preserve">Tulos</w:t>
      </w:r>
    </w:p>
    <w:p>
      <w:r>
        <w:t xml:space="preserve">Mitä Duquette katsoo Kellyn ja Susien tekevän altaassa?</w:t>
      </w:r>
    </w:p>
    <w:p>
      <w:r>
        <w:rPr>
          <w:b/>
        </w:rPr>
        <w:t xml:space="preserve">Tulos</w:t>
      </w:r>
    </w:p>
    <w:p>
      <w:r>
        <w:t xml:space="preserve">Mitä rannalta löytyy, mikä saa Duquetten ja Glorian uskomaan, että Susie on kuollut?</w:t>
      </w:r>
    </w:p>
    <w:p>
      <w:r>
        <w:rPr>
          <w:b/>
        </w:rPr>
        <w:t xml:space="preserve">Tulos</w:t>
      </w:r>
    </w:p>
    <w:p>
      <w:r>
        <w:t xml:space="preserve">Kuka lopulta on koko jutun suunnittelija?</w:t>
      </w:r>
    </w:p>
    <w:p>
      <w:r>
        <w:rPr>
          <w:b/>
        </w:rPr>
        <w:t xml:space="preserve">Tulos</w:t>
      </w:r>
    </w:p>
    <w:p>
      <w:r>
        <w:t xml:space="preserve">Kuka oli Gloria tarinassa?</w:t>
      </w:r>
    </w:p>
    <w:p>
      <w:r>
        <w:rPr>
          <w:b/>
        </w:rPr>
        <w:t xml:space="preserve">Tulos</w:t>
      </w:r>
    </w:p>
    <w:p>
      <w:r>
        <w:t xml:space="preserve">Kuka juonittelee Samin kanssa saadakseen ratkaisun?</w:t>
      </w:r>
    </w:p>
    <w:p>
      <w:r>
        <w:rPr>
          <w:b/>
        </w:rPr>
        <w:t xml:space="preserve">Tulos</w:t>
      </w:r>
    </w:p>
    <w:p>
      <w:r>
        <w:t xml:space="preserve">Kuka lopulta saa kaikki rahat?</w:t>
      </w:r>
    </w:p>
    <w:p>
      <w:r>
        <w:rPr>
          <w:b/>
        </w:rPr>
        <w:t xml:space="preserve">Tulos</w:t>
      </w:r>
    </w:p>
    <w:p>
      <w:r>
        <w:t xml:space="preserve">Kuka on Sam Lombardon asianajaja?</w:t>
      </w:r>
    </w:p>
    <w:p>
      <w:r>
        <w:rPr>
          <w:b/>
        </w:rPr>
        <w:t xml:space="preserve">Tulos</w:t>
      </w:r>
    </w:p>
    <w:p>
      <w:r>
        <w:t xml:space="preserve">Mitä nämä kaksi naista ja Sam tekevät juhliakseen tuomioistuimen ratkaisua?</w:t>
      </w:r>
    </w:p>
    <w:p>
      <w:r>
        <w:rPr>
          <w:b/>
        </w:rPr>
        <w:t xml:space="preserve">Tulos</w:t>
      </w:r>
    </w:p>
    <w:p>
      <w:r>
        <w:t xml:space="preserve">Mikä on Glorian suhde Duquetteen?</w:t>
      </w:r>
    </w:p>
    <w:p>
      <w:r>
        <w:rPr>
          <w:b/>
        </w:rPr>
        <w:t xml:space="preserve">Esimerkki 3.587</w:t>
      </w:r>
    </w:p>
    <w:p>
      <w:r>
        <w:t xml:space="preserve"> Martin Chuzzlewitin on kasvattanut hänen isoisänsä ja nimihenkilönsä. Vuosia aiemmin Martin vanhempi kasvatti varotoimena orvon tytön, Mary Grahamin. Tytön on määrä olla hänen lastenhoitajattarensa, sillä hänestä pidetään hyvää huolta vain niin kauan kuin Martin vanhempi elää. Hänellä on siis vahva motivaatio edistää Martinin hyvinvointia, toisin kuin hänen sukulaisillaan, jotka haluavat vain periä Martinin rahat. Martinin pojanpoika Martin kuitenkin rakastuu Mariaan ja haluaa naida hänet, mikä pilaa Martin seniorin suunnitelmat. Kun Martin kieltäytyy luopumasta kihlauksesta, isoisä luopuu hänen perinnöttömyydestään, ja Martinista tulee ahneen arkkitehdin Seth Pecksniffin oppipoika. Sen sijaan, että hän opettaisi oppilaitaan, hän elää heidän opintorahoillaan ja antaa heidän tehdä piirustuksia, joita hän pitää omina töinään. Hänellä on kaksi hemmoteltua tytärtä, joiden lempinimet ovat Cherry ja Merry, jotka on kastettu Charityksi ja Mercyksi. Martinin tietämättä Pecksniff on itse asiassa ottanut hänet palvelukseensa luodakseen läheisemmät siteet varakkaaseen isoisäänsä ja uskoen, että näin Pecksniff saa näkyvän paikan testamentissa. nuori Martin ystävystyy Tom Pinchin kanssa, hyväntahtoisen sielun, jonka edesmennyt isoäiti oli antanut Pecksniffille kaiken omaisuutensa uskoen, että Pecksniff tekisi hänestä arkkitehdin ja herrasmiehen. Pinch ei kykene uskomaan mitään pahaa, mitä muut kertovat hänelle Pecksniffistä, ja puolustaa häntä aina äänekkäästi. Pinch työskentelee hyväksikäyttävän alhaisella palkalla ja uskoo olevansa Pecksniffin hyväntekeväisyyden kelvoton vastaanottaja.Kun Martin vanhempi kuulee pojanpoikansa uudesta elämästä, hän vaatii Pecksniffiä potkimaan nuoren Martinin ulos. Sitten Martin vanhempi muuttaa sinne ja joutuu Pecksniffin hallintaan. Tänä aikana Pinch rakastuu Maryyn, mutta ei ilmoita sitä tietäen tämän kiintymyksestä nuoreen Martiniin.Yksi Martin seniorin ahneista sukulaisista on hänen veljensä Anthony Chuzzlewit, joka tekee bisnestä poikansa Jonaksen kanssa. Huomattavasta varallisuudesta huolimatta he elävät kurjaa ja julmaa elämää, ja Jonas haukkuu jatkuvasti isäänsä ja odottaa innokkaasti, että vanha mies kuolisi, jotta hän voisi periä. Anthony kuolee äkillisesti ja epäilyttävissä olosuhteissa ja jättää omaisuutensa Jonasille. Sen jälkeen Jonas kosii Cherryä ja riitelee jatkuvasti Merryn kanssa. Sitten hän ilmoittaa äkkiä Pecksniffille haluavansa naida Merryn ja jättää Cherryn - ei kuitenkaan vaatimatta 1000 puntaa lisää sen 4000 punnan lisäksi, jotka Pecksniff oli luvannut hänelle Cherryn myötäjäisiksi, sillä perusteluna on, että Cherryllä on paremmat mahdollisuudet naida hänet.Jonas puolestaan sotkeutuu häikäilemättömään Montague Tiggiin ja osallistuu tämän pyramidihuijausta muistuttavaan vakuutuspetokseen. Kirjan alussa hän on pikkuvaras ja Chuzzlewitin sukulaisen, Chevy Slymen, riippakivi. Tigg huijaa nuorelta Martinilta arvokkaan taskukellon ja käyttää varoja muuttuakseen näennäisen hienoksi mieheksi nimeltä "Tigg Montague". Tämä naamio vakuuttaa sijoittajat siitä, että hänen täytyy olla tärkeä liikemies, josta he voivat saada suurta hyötyä. Jonas päätyy lopulta murhaamaan Tiggin, joka on hankkinut hänestä jonkinlaista tietoa. tuolloin Tom Pinch näkee vihdoin työnantajansa todellisen luonteen. Pinch lähtee Lontooseen etsimään töitä ja pelastaa kotiopettajattaren sisarensa Ruthin, jonka hän huomaa joutuneen huonosti kohdelluksi häntä palkanneen perheen toimesta. Pinch saa nopeasti ihanteellisen työpaikan salaperäiseltä työnantajalta yhtä salaperäisen herra Fipsin avulla. nuori Martin on sillä välin kohdannut Mark Tapleyn. Mark on aina iloinen, mikä ei hänen mielestään ole hyvä kuva hänestä, koska hän on aina onnellisissa oloissa, eikä onnellisuus ei osoita luonteenlujuutta, jos on onnellinen, kun on onni on myötä. Hän päättää testata iloisuuttaan kokeilemalla, pystyykö hän säilyttämään sen huonoimmissa mahdollisissa olosuhteissa. Tätä varten hän lähtee nuoren Martinin mukaan, kun tämä lähtee Yhdysvaltoihin etsimään onneaan. Miehet yrittävät aloittaa uuden elämän rämeisessä, tautien täyttämässä Eden-nimisessä siirtokunnassa, mutta molemmat melkein kuolevat malariaan. Mark joutuu vihdoin tilanteeseen, jossa hyväntuulisuuden säilyttämistä voidaan pitää hyveenä. Synkkä kokemus ja Markin huolenpito, jolla hän hoitaa Martinin takaisin terveeksi, muuttavat Martinin itsekkään ja ylpeän luonteen, ja miehet palaavat Englantiin, jossa Martin palaa katuvana isoisänsä luo. Hänen isoisänsä on kuitenkin nyt Pecksniffin vallassa ja hylkää hänet. tässä vaiheessa Martin tapaa jälleen Tom Pinchin, joka nyt saa selville, että hänen salaperäinen hyväntekijänsä on vanha Martin Chuzzlewit. Vanhempi Martin oli vain teeskennellyt olevansa Pecksniffin vallassa. Yhdessä ryhmä kohtaa Pecksniffin ja kertoo hänelle tietonsa tämän todellisesta luonteesta. He saavat myös selville, että Jonas murhasi Tiggin estääkseen tätä paljastamasta, että hän oli suunnitellut Anthonyn murhaa. vanhempi Martin paljastaa nyt, että hän oli vihainen pojanpojalleen, koska tämä kihlautui Maryn kanssa, koska hän oli suunnitellut itse järjestävänsä tämän nimenomaisen avioliiton ja koki, että hänen kunniansa oli mennyt hukkaan, kun pojat päättivät suunnitelmasta itse. Hän tajuaa tuon mielipiteen typeryyden, ja Martin ja hänen isoisänsä pääsevät sovintoon. Martin ja Mary menevät naimisiin, samoin kuin Ruth Pinch ja John Westlock, toinen Pecksniffin entinen oppilas. Tom Pinch rakastaa Marya koko loppuelämänsä ajan, eikä koskaan mene naimisiin, mutta on aina Maryn ja Martinin sekä Ruthin ja Johnin lämmin kumppani.</w:t>
      </w:r>
    </w:p>
    <w:p>
      <w:r>
        <w:rPr>
          <w:b/>
        </w:rPr>
        <w:t xml:space="preserve">Tulos</w:t>
      </w:r>
    </w:p>
    <w:p>
      <w:r>
        <w:t xml:space="preserve">Kuka oli Tom Pinchin hyväntekijä hänen ollessaan Lontoossa?</w:t>
      </w:r>
    </w:p>
    <w:p>
      <w:r>
        <w:rPr>
          <w:b/>
        </w:rPr>
        <w:t xml:space="preserve">Tulos</w:t>
      </w:r>
    </w:p>
    <w:p>
      <w:r>
        <w:t xml:space="preserve">Mihin soiseen asutukseen Mark ja Martin muuttavat Amerikassa? </w:t>
      </w:r>
    </w:p>
    <w:p>
      <w:r>
        <w:rPr>
          <w:b/>
        </w:rPr>
        <w:t xml:space="preserve">Tulos</w:t>
      </w:r>
    </w:p>
    <w:p>
      <w:r>
        <w:t xml:space="preserve">Kuka on Martinia kasvattava nimismies?</w:t>
      </w:r>
    </w:p>
    <w:p>
      <w:r>
        <w:rPr>
          <w:b/>
        </w:rPr>
        <w:t xml:space="preserve">Tulos</w:t>
      </w:r>
    </w:p>
    <w:p>
      <w:r>
        <w:t xml:space="preserve">Kenen kanssa Tom Pinch viettää elämänsä vastarakkaudessa?</w:t>
      </w:r>
    </w:p>
    <w:p>
      <w:r>
        <w:rPr>
          <w:b/>
        </w:rPr>
        <w:t xml:space="preserve">Tulos</w:t>
      </w:r>
    </w:p>
    <w:p>
      <w:r>
        <w:t xml:space="preserve">Kuka on Mary Graham?</w:t>
      </w:r>
    </w:p>
    <w:p>
      <w:r>
        <w:rPr>
          <w:b/>
        </w:rPr>
        <w:t xml:space="preserve">Tulos</w:t>
      </w:r>
    </w:p>
    <w:p>
      <w:r>
        <w:t xml:space="preserve">Miksi Jonas murhasi Tiggin?</w:t>
      </w:r>
    </w:p>
    <w:p>
      <w:r>
        <w:rPr>
          <w:b/>
        </w:rPr>
        <w:t xml:space="preserve">Tulos</w:t>
      </w:r>
    </w:p>
    <w:p>
      <w:r>
        <w:t xml:space="preserve">Kenen mukaan Martin on nimetty?</w:t>
      </w:r>
    </w:p>
    <w:p>
      <w:r>
        <w:rPr>
          <w:b/>
        </w:rPr>
        <w:t xml:space="preserve">Tulos</w:t>
      </w:r>
    </w:p>
    <w:p>
      <w:r>
        <w:t xml:space="preserve">Kenet Ruth Pinch nai?</w:t>
      </w:r>
    </w:p>
    <w:p>
      <w:r>
        <w:rPr>
          <w:b/>
        </w:rPr>
        <w:t xml:space="preserve">Tulos</w:t>
      </w:r>
    </w:p>
    <w:p>
      <w:r>
        <w:t xml:space="preserve">Mihin Tigg käyttää varastetun kellon varat?</w:t>
      </w:r>
    </w:p>
    <w:p>
      <w:r>
        <w:rPr>
          <w:b/>
        </w:rPr>
        <w:t xml:space="preserve">Tulos</w:t>
      </w:r>
    </w:p>
    <w:p>
      <w:r>
        <w:t xml:space="preserve">Miksi Martin vanhempi halusi, että Martin nuorempi purkaa kihlauksensa?</w:t>
      </w:r>
    </w:p>
    <w:p>
      <w:r>
        <w:rPr>
          <w:b/>
        </w:rPr>
        <w:t xml:space="preserve">Tulos</w:t>
      </w:r>
    </w:p>
    <w:p>
      <w:r>
        <w:t xml:space="preserve">Minne Martin ja Mark lähtevät aloittamaan uutta elämää Yhdysvalloissa? </w:t>
      </w:r>
    </w:p>
    <w:p>
      <w:r>
        <w:rPr>
          <w:b/>
        </w:rPr>
        <w:t xml:space="preserve">Tulos</w:t>
      </w:r>
    </w:p>
    <w:p>
      <w:r>
        <w:t xml:space="preserve">Kenelle Ruth on sukua?</w:t>
      </w:r>
    </w:p>
    <w:p>
      <w:r>
        <w:rPr>
          <w:b/>
        </w:rPr>
        <w:t xml:space="preserve">Tulos</w:t>
      </w:r>
    </w:p>
    <w:p>
      <w:r>
        <w:t xml:space="preserve">Mikä on Mercyn lempinimi?</w:t>
      </w:r>
    </w:p>
    <w:p>
      <w:r>
        <w:rPr>
          <w:b/>
        </w:rPr>
        <w:t xml:space="preserve">Tulos</w:t>
      </w:r>
    </w:p>
    <w:p>
      <w:r>
        <w:t xml:space="preserve">Mihin Martin Jr ja Mark Tapley melkein kuolevat?</w:t>
      </w:r>
    </w:p>
    <w:p>
      <w:r>
        <w:rPr>
          <w:b/>
        </w:rPr>
        <w:t xml:space="preserve">Tulos</w:t>
      </w:r>
    </w:p>
    <w:p>
      <w:r>
        <w:t xml:space="preserve">Miksi isoisä hylkäsi Martinin?</w:t>
      </w:r>
    </w:p>
    <w:p>
      <w:r>
        <w:rPr>
          <w:b/>
        </w:rPr>
        <w:t xml:space="preserve">Tulos</w:t>
      </w:r>
    </w:p>
    <w:p>
      <w:r>
        <w:t xml:space="preserve">Minkä varastetun esineen Tigg myy rahoittaakseen muuttumisensa hienoksi mieheksi?</w:t>
      </w:r>
    </w:p>
    <w:p>
      <w:r>
        <w:rPr>
          <w:b/>
        </w:rPr>
        <w:t xml:space="preserve">Tulos</w:t>
      </w:r>
    </w:p>
    <w:p>
      <w:r>
        <w:t xml:space="preserve">Miten Anthony ja Martin Senior liittyvät toisiinsa?</w:t>
      </w:r>
    </w:p>
    <w:p>
      <w:r>
        <w:rPr>
          <w:b/>
        </w:rPr>
        <w:t xml:space="preserve">Tulos</w:t>
      </w:r>
    </w:p>
    <w:p>
      <w:r>
        <w:t xml:space="preserve">Kuka murhaa Tiggin?</w:t>
      </w:r>
    </w:p>
    <w:p>
      <w:r>
        <w:rPr>
          <w:b/>
        </w:rPr>
        <w:t xml:space="preserve">Tulos</w:t>
      </w:r>
    </w:p>
    <w:p>
      <w:r>
        <w:t xml:space="preserve">Mihin Ruth on palkattu?</w:t>
      </w:r>
    </w:p>
    <w:p>
      <w:r>
        <w:rPr>
          <w:b/>
        </w:rPr>
        <w:t xml:space="preserve">Tulos</w:t>
      </w:r>
    </w:p>
    <w:p>
      <w:r>
        <w:t xml:space="preserve">Mitä Marialle luvataan niin kauan kuin Martin vanhempi elää? </w:t>
      </w:r>
    </w:p>
    <w:p>
      <w:r>
        <w:rPr>
          <w:b/>
        </w:rPr>
        <w:t xml:space="preserve">Tulos</w:t>
      </w:r>
    </w:p>
    <w:p>
      <w:r>
        <w:t xml:space="preserve">Kuka on ahne arkkitehti, jonka kanssa Martin oppii?</w:t>
      </w:r>
    </w:p>
    <w:p>
      <w:r>
        <w:rPr>
          <w:b/>
        </w:rPr>
        <w:t xml:space="preserve">Tulos</w:t>
      </w:r>
    </w:p>
    <w:p>
      <w:r>
        <w:t xml:space="preserve">Miksi Seth on ottanut Martin Jr:n oppipojakseen?</w:t>
      </w:r>
    </w:p>
    <w:p>
      <w:r>
        <w:rPr>
          <w:b/>
        </w:rPr>
        <w:t xml:space="preserve">Tulos</w:t>
      </w:r>
    </w:p>
    <w:p>
      <w:r>
        <w:t xml:space="preserve">Mitä tarinan lopussa paljastuu, että Tigg oli tiennyt Jonasista?</w:t>
      </w:r>
    </w:p>
    <w:p>
      <w:r>
        <w:rPr>
          <w:b/>
        </w:rPr>
        <w:t xml:space="preserve">Tulos</w:t>
      </w:r>
    </w:p>
    <w:p>
      <w:r>
        <w:t xml:space="preserve">Keneen Pinch rakastuu?</w:t>
      </w:r>
    </w:p>
    <w:p>
      <w:r>
        <w:rPr>
          <w:b/>
        </w:rPr>
        <w:t xml:space="preserve">Tulos</w:t>
      </w:r>
    </w:p>
    <w:p>
      <w:r>
        <w:t xml:space="preserve">Paljonko oli Cherryn myötäjäiset?</w:t>
      </w:r>
    </w:p>
    <w:p>
      <w:r>
        <w:rPr>
          <w:b/>
        </w:rPr>
        <w:t xml:space="preserve">Tulos</w:t>
      </w:r>
    </w:p>
    <w:p>
      <w:r>
        <w:t xml:space="preserve">Mitä Montague Tigg huijaa Martin Jr:lta?</w:t>
      </w:r>
    </w:p>
    <w:p>
      <w:r>
        <w:rPr>
          <w:b/>
        </w:rPr>
        <w:t xml:space="preserve">Esimerkki 3.588</w:t>
      </w:r>
    </w:p>
    <w:p>
      <w:r>
        <w:t xml:space="preserve"> Lucien Chardon, alemman keskiluokan isän ja köyhtyneen, kaukaa aristokraattisyntyisen äidin poika, on koko teoksen keskeinen hahmo. Hän asuu Angoul meissa, on köyhtynyt, kärsimätön, komea ja kunnianhimoinen. Hänen leskeksi jäänyt äitinsä, sisarensa Ve ja paras ystävänsä David S chard eivät vähennä Lucienin korkeaa käsitystä omista kyvyistään, sillä he jakavat tämän käsityksen. jo Illusions perdues -teoksen ensimmäisen osan, Les Deux po tes (Kaksi runoilijaa), alkaessa Lucien on jo kirjoittanut historiallisen romaanin ja sonettisarjan, kun taas David on tiedemies. Balzacin mukaan molemmat ovat kuitenkin "runoilijoita", koska he etsivät luovasti totuutta. Heidän veljeskuntansa on runollisen pyrkimyksen veljeskunta, olipa kyse sitten tiedemiehestä tai kirjailijasta: näin ollen nuoret miehet ovat henkisiä veljeksiä jo ennen kuin David menee naimisiin Ve:n kanssa.Lucien pääsee Angoul me:n yläluokan johtavan henkilön, rouva de Bargetonin, salonkiin, ja rouva ihastuu häneen nopeasti. Pian pari pakenee Pariisiin, jossa Lucien ottaa käyttöön äidiltään saamansa patronyymin de Rubemprin ja toivoo voivansa menestyä runoilijana. Rouva de Bargeton puolestaan tunnistaa m ahdinkonsa ja, vaikka hän jääkin Pariisiin, katkaisee kaikki siteet Lucieniin ja hylkää hänet köyhyyteen.Toisessa osassa Un Grand homme de province Paris Lucienin vastakohtana ovat sekä toimittaja Lousteau että yläluokkainen kirjailija Daniel d Arthez. Mme de Bargeton hylkäsi hänet seikkailija Sixte du Ch teletin vuoksi, ja hän liikkuu yläluokkaisten näyttelijäprostituoitujen ja heidän toimittajarakkaidensa seurapiirissä: pian hänestä tulee Coralien rakastaja. Kirjallisuuden toimittajana hän prostituoi lahjakkuutensa. Hänellä on kuitenkin yhä kunnianhimoinen halu kuulua yläluokkaan, ja hän kaipaa kuninkaallisen valtakirjan nojalla de Rubemprin sukunimeä ja vaakunaa. Siksi hän vaihtaa uskollisuuttaan liberaalista oppositiolehdistöstä yhteen tai kahteen hallitusta tukevaan rojalistiseen sanomalehteen. Tämä petturuus herättää hänen entisten toimittajakollegoidensa leppymättömän vihan, ja he tuhoavat Coralien teatterimaineen. Epätoivon vallassa hän väärentää lankonsa nimen kolmeen velkakirjaan. Tämä on hänen äärimmäinen petoksensa rehellisyydestään ihmisenä. Coralien kuoleman jälkeen hän palaa häpeissään Angoul meen, piilossa Ch teletsin vaunujen takana: Mme de Bargeton on juuri mennyt naimisiin du Ch telet'n kanssa, joka on nimitetty kyseisen alueen prefektiksi. sillä välin Angoul me:ssä David S chardia petetään joka puolelta, mutta hänen rakastava vaimonsa tukee häntä. Hän keksii uuden ja halvemman paperinvalmistusmenetelmän: näin ollen paperinvalmistusprosessien kaupallistuminen kietoutuu temaattisella tasolla hyvin tiiviisti kirjallisuuden kaupallistumiseen. Lucienin väärentämä lankonsa allekirjoitus vie Davidin lähes konkurssiin, ja hänen on myytävä keksintönsä salaisuus liikekilpailijoille. Lucien on tekemässä itsemurhaa, kun valejesuiittapappi, abbedissa Carlos Herrera, lähestyy häntä: tämä on toisessa hahmossaan karannut vankikarkuri Vautrin, jonka Balzac oli esitellyt jo Le P re Goriot'ssa. Herrera ottaa Lucienin suojelukseensa, ja he ajavat Pariisiin aloittaakseen siellä uuden hyökkäyksen pääkaupunkiin.</w:t>
      </w:r>
    </w:p>
    <w:p>
      <w:r>
        <w:rPr>
          <w:b/>
        </w:rPr>
        <w:t xml:space="preserve">Tulos</w:t>
      </w:r>
    </w:p>
    <w:p>
      <w:r>
        <w:t xml:space="preserve">Kenelle Mme de Bargeton jättää Lucienin?</w:t>
      </w:r>
    </w:p>
    <w:p>
      <w:r>
        <w:rPr>
          <w:b/>
        </w:rPr>
        <w:t xml:space="preserve">Tulos</w:t>
      </w:r>
    </w:p>
    <w:p>
      <w:r>
        <w:t xml:space="preserve">Mikä on Lucienin ammatti?</w:t>
      </w:r>
    </w:p>
    <w:p>
      <w:r>
        <w:rPr>
          <w:b/>
        </w:rPr>
        <w:t xml:space="preserve">Tulos</w:t>
      </w:r>
    </w:p>
    <w:p>
      <w:r>
        <w:t xml:space="preserve">Miksi Daavidia pidetään runoilijana?</w:t>
      </w:r>
    </w:p>
    <w:p>
      <w:r>
        <w:rPr>
          <w:b/>
        </w:rPr>
        <w:t xml:space="preserve">Tulos</w:t>
      </w:r>
    </w:p>
    <w:p>
      <w:r>
        <w:t xml:space="preserve">Mitä Daavid keksi?</w:t>
      </w:r>
    </w:p>
    <w:p>
      <w:r>
        <w:rPr>
          <w:b/>
        </w:rPr>
        <w:t xml:space="preserve">Tulos</w:t>
      </w:r>
    </w:p>
    <w:p>
      <w:r>
        <w:t xml:space="preserve">Ketä Lucien aluksi kiehtoo?</w:t>
      </w:r>
    </w:p>
    <w:p>
      <w:r>
        <w:rPr>
          <w:b/>
        </w:rPr>
        <w:t xml:space="preserve">Tulos</w:t>
      </w:r>
    </w:p>
    <w:p>
      <w:r>
        <w:t xml:space="preserve">Kuka on Davidin paras ystävä?</w:t>
      </w:r>
    </w:p>
    <w:p>
      <w:r>
        <w:rPr>
          <w:b/>
        </w:rPr>
        <w:t xml:space="preserve">Tulos</w:t>
      </w:r>
    </w:p>
    <w:p>
      <w:r>
        <w:t xml:space="preserve">Mitä Lucien on kirjoittanut jo ensimmäisen osan alussa?</w:t>
      </w:r>
    </w:p>
    <w:p>
      <w:r>
        <w:rPr>
          <w:b/>
        </w:rPr>
        <w:t xml:space="preserve">Tulos</w:t>
      </w:r>
    </w:p>
    <w:p>
      <w:r>
        <w:t xml:space="preserve">Mitä Lucienin väärennös pakottaa Davidin tekemään?</w:t>
      </w:r>
    </w:p>
    <w:p>
      <w:r>
        <w:rPr>
          <w:b/>
        </w:rPr>
        <w:t xml:space="preserve">Tulos</w:t>
      </w:r>
    </w:p>
    <w:p>
      <w:r>
        <w:t xml:space="preserve">Mikä on Davidin ammatti?</w:t>
      </w:r>
    </w:p>
    <w:p>
      <w:r>
        <w:rPr>
          <w:b/>
        </w:rPr>
        <w:t xml:space="preserve">Tulos</w:t>
      </w:r>
    </w:p>
    <w:p>
      <w:r>
        <w:t xml:space="preserve">Avioiduttuaan Eevan kanssa Davidista tulee Lucienin mikä?</w:t>
      </w:r>
    </w:p>
    <w:p>
      <w:r>
        <w:rPr>
          <w:b/>
        </w:rPr>
        <w:t xml:space="preserve">Tulos</w:t>
      </w:r>
    </w:p>
    <w:p>
      <w:r>
        <w:t xml:space="preserve">Kenen kanssa Lucien lähtee Angoulemesta tarinan lopussa?</w:t>
      </w:r>
    </w:p>
    <w:p>
      <w:r>
        <w:rPr>
          <w:b/>
        </w:rPr>
        <w:t xml:space="preserve">Tulos</w:t>
      </w:r>
    </w:p>
    <w:p>
      <w:r>
        <w:t xml:space="preserve">Kuka nai Eevan?</w:t>
      </w:r>
    </w:p>
    <w:p>
      <w:r>
        <w:rPr>
          <w:b/>
        </w:rPr>
        <w:t xml:space="preserve">Tulos</w:t>
      </w:r>
    </w:p>
    <w:p>
      <w:r>
        <w:t xml:space="preserve">Kenen kanssa Lucien pakenee Pariisiin?</w:t>
      </w:r>
    </w:p>
    <w:p>
      <w:r>
        <w:rPr>
          <w:b/>
        </w:rPr>
        <w:t xml:space="preserve">Tulos</w:t>
      </w:r>
    </w:p>
    <w:p>
      <w:r>
        <w:t xml:space="preserve">Miten Lucien suututtaa toimittajakollegansa?</w:t>
      </w:r>
    </w:p>
    <w:p>
      <w:r>
        <w:rPr>
          <w:b/>
        </w:rPr>
        <w:t xml:space="preserve">Tulos</w:t>
      </w:r>
    </w:p>
    <w:p>
      <w:r>
        <w:t xml:space="preserve">Mikä estää Lucienia tekemästä itsemurhaa?</w:t>
      </w:r>
    </w:p>
    <w:p>
      <w:r>
        <w:rPr>
          <w:b/>
        </w:rPr>
        <w:t xml:space="preserve">Tulos</w:t>
      </w:r>
    </w:p>
    <w:p>
      <w:r>
        <w:t xml:space="preserve">Kuka on Lucienin paras ystävä?</w:t>
      </w:r>
    </w:p>
    <w:p>
      <w:r>
        <w:rPr>
          <w:b/>
        </w:rPr>
        <w:t xml:space="preserve">Tulos</w:t>
      </w:r>
    </w:p>
    <w:p>
      <w:r>
        <w:t xml:space="preserve">Kenen kanssa Lucien aloittaa romanttisen suhteen Mme De Bargetonin jälkeen?</w:t>
      </w:r>
    </w:p>
    <w:p>
      <w:r>
        <w:rPr>
          <w:b/>
        </w:rPr>
        <w:t xml:space="preserve">Tulos</w:t>
      </w:r>
    </w:p>
    <w:p>
      <w:r>
        <w:t xml:space="preserve">Kenelle Mme De Bargeton jättää Lucienin?</w:t>
      </w:r>
    </w:p>
    <w:p>
      <w:r>
        <w:rPr>
          <w:b/>
        </w:rPr>
        <w:t xml:space="preserve">Tulos</w:t>
      </w:r>
    </w:p>
    <w:p>
      <w:r>
        <w:t xml:space="preserve">Kuka väärentää Davidin nimen kolmeen velkakirjaan?</w:t>
      </w:r>
    </w:p>
    <w:p>
      <w:r>
        <w:rPr>
          <w:b/>
        </w:rPr>
        <w:t xml:space="preserve">Tulos</w:t>
      </w:r>
    </w:p>
    <w:p>
      <w:r>
        <w:t xml:space="preserve">Mikä on Lucienin siskon nimi?</w:t>
      </w:r>
    </w:p>
    <w:p>
      <w:r>
        <w:rPr>
          <w:b/>
        </w:rPr>
        <w:t xml:space="preserve">Tulos</w:t>
      </w:r>
    </w:p>
    <w:p>
      <w:r>
        <w:t xml:space="preserve">Kenen nimeä hän väärentää kolmeen velkakirjaan?</w:t>
      </w:r>
    </w:p>
    <w:p>
      <w:r>
        <w:rPr>
          <w:b/>
        </w:rPr>
        <w:t xml:space="preserve">Tulos</w:t>
      </w:r>
    </w:p>
    <w:p>
      <w:r>
        <w:t xml:space="preserve">Mitä David keksii?</w:t>
      </w:r>
    </w:p>
    <w:p>
      <w:r>
        <w:rPr>
          <w:b/>
        </w:rPr>
        <w:t xml:space="preserve">Tulos</w:t>
      </w:r>
    </w:p>
    <w:p>
      <w:r>
        <w:t xml:space="preserve">Kuka tukee Lucienia tarinan alussa?</w:t>
      </w:r>
    </w:p>
    <w:p>
      <w:r>
        <w:rPr>
          <w:b/>
        </w:rPr>
        <w:t xml:space="preserve">Tulos</w:t>
      </w:r>
    </w:p>
    <w:p>
      <w:r>
        <w:t xml:space="preserve">Kenet Lucien tapaa juuri ennen itsemurhaa?</w:t>
      </w:r>
    </w:p>
    <w:p>
      <w:r>
        <w:rPr>
          <w:b/>
        </w:rPr>
        <w:t xml:space="preserve">Tulos</w:t>
      </w:r>
    </w:p>
    <w:p>
      <w:r>
        <w:t xml:space="preserve">Millä naisella on pakkomielle Lucieniin?</w:t>
      </w:r>
    </w:p>
    <w:p>
      <w:r>
        <w:rPr>
          <w:b/>
        </w:rPr>
        <w:t xml:space="preserve">Tulos</w:t>
      </w:r>
    </w:p>
    <w:p>
      <w:r>
        <w:t xml:space="preserve">Kenet Daavid nai?</w:t>
      </w:r>
    </w:p>
    <w:p>
      <w:r>
        <w:rPr>
          <w:b/>
        </w:rPr>
        <w:t xml:space="preserve">Tulos</w:t>
      </w:r>
    </w:p>
    <w:p>
      <w:r>
        <w:t xml:space="preserve">Missä Lucien asuu? </w:t>
      </w:r>
    </w:p>
    <w:p>
      <w:r>
        <w:rPr>
          <w:b/>
        </w:rPr>
        <w:t xml:space="preserve">Tulos</w:t>
      </w:r>
    </w:p>
    <w:p>
      <w:r>
        <w:t xml:space="preserve">Miksi Coralien maine on mennyt pilalle?</w:t>
      </w:r>
    </w:p>
    <w:p>
      <w:r>
        <w:rPr>
          <w:b/>
        </w:rPr>
        <w:t xml:space="preserve">Esimerkki 3.589</w:t>
      </w:r>
    </w:p>
    <w:p>
      <w:r>
        <w:t xml:space="preserve"> Nimeämätön kertoja kuuntelee, kun ystävä Douglas lukee käsikirjoitusta, jonka on kirjoittanut entinen kotiopettajatar, jonka Douglas väittää tunteneensa ja joka on nyt kuollut. Käsikirjoituksessa kerrotaan, kuinka nuori kotiopettajatar joutuu miehen palvelukseen, joka on joutunut vastaamaan nuorista sisarenpojastaan ja veljentyttärestään heidän vanhempiensa kuoleman jälkeen. Mies asuu pääasiassa Lontoossa eikä ole kiinnostunut kasvattamaan lapsia itse. poika, Miles, käy sisäoppilaitosta, kun taas hänen pikkusiskonsa Flora asuu kesäisellä maalaistalolla Essexissä. Hänestä huolehtii tällä hetkellä taloudenhoitaja, rouva Grose. Lastenhoitaja, Milesin ja Floran setä, antaa kotiopettajattaren uudelle työnantajalleen täyden vastuun lapsista ja sanoo nimenomaisesti, ettei tämä saa häiritä häntä minkäänlaisilla yhteydenotoilla. Kotiopettajatar matkustaa uuden työnantajansa Blyn maalaistaloon ja aloittaa työnsä.Miles palaa pian kesäkoulusta juuri sen jälkeen, kun rehtorilta saapuu kirje, jossa ilmoitetaan, että hänet on erotettu koulusta. Miles ei koskaan puhu asiasta, ja kotiopettajatar epäröi ottaa asian esille. Hän pelkää, että erottamisen takana on jokin kauhea salaisuus, mutta hän on liian ihastunut ihastuttavaan poikaan halutakseen painostaa asiaa. Pian tämän jälkeen kotiopettajatar alkaa nähdä kartanon alueella miehen ja naisen hahmoja, joita hän ei tunnista. Nämä hahmot tulevat ja menevät mielensä mukaan ilman, että muut perheenjäsenet näkevät heitä tai haastavat heitä, ja kotiopettajatar pitää heitä yliluonnollisina. Hän saa rouva Groselta tietää, että hänen edeltäjällään neiti Jesselillä ja toisella työntekijällä, Peter Quintillä, oli ollut seksisuhde. Ennen kuolemaansa Jessel ja Quint viettivät suuren osan ajastaan Floran ja Milesin kanssa, ja tällä seikalla on synkkä merkitys kotiopettajattarelle, kun hän tulee vakuuttuneeksi siitä, että nämä kaksi lasta ovat salaa tietoisia aaveiden läsnäolosta.Myöhemmin Flora poistuu luvatta talosta, kun Miles soittaa kotiopettajattarelle musiikkia. Kotiopettajatar huomaa Floran poissaolon ja lähtee rouva Grosen kanssa etsimään häntä. He löytävät hänet metsäaukealta, ja kotiopettajatar on vakuuttunut siitä, että Flora on puhunut neiti Jesselin aaveen kanssa. Kun kotiopettajatar lopulta kohtaa Floran, tyttö kiistää nähneensä neiti Jesselin ja vaatii, ettei saa enää koskaan tavata kotiopettajatarta. Kotiopettajatar ehdottaa, että rouva Grose vie Floran setänsä luokse ja jättää kotiopettajatar Milesin luokse, joka sinä yönä vihdoin puhuu hänelle karkotuksestaan; Quintin haamu ilmestyy kotiopettajatarelle ikkunaan. Kotiopettajatar suojelee Milesia, joka yrittää nähdä aaveen. Kotiopettajatar kertoo Milesille, ettei aave enää hallitse häntä, ja toteaa sitten, että Miles on kuollut hänen syliinsä ja aave on lähtenyt.</w:t>
      </w:r>
    </w:p>
    <w:p>
      <w:r>
        <w:rPr>
          <w:b/>
        </w:rPr>
        <w:t xml:space="preserve">Tulos</w:t>
      </w:r>
    </w:p>
    <w:p>
      <w:r>
        <w:t xml:space="preserve">Mitä kuvernööri pelkäsi Milesin saaman kirjeen suhteen?</w:t>
      </w:r>
    </w:p>
    <w:p>
      <w:r>
        <w:rPr>
          <w:b/>
        </w:rPr>
        <w:t xml:space="preserve">Tulos</w:t>
      </w:r>
    </w:p>
    <w:p>
      <w:r>
        <w:t xml:space="preserve">Missä lasten setä pääasiassa asuu?</w:t>
      </w:r>
    </w:p>
    <w:p>
      <w:r>
        <w:rPr>
          <w:b/>
        </w:rPr>
        <w:t xml:space="preserve">Tulos</w:t>
      </w:r>
    </w:p>
    <w:p>
      <w:r>
        <w:t xml:space="preserve">Kenen kuvernööri uskoo myös nähneensä aaveet?</w:t>
      </w:r>
    </w:p>
    <w:p>
      <w:r>
        <w:rPr>
          <w:b/>
        </w:rPr>
        <w:t xml:space="preserve">Tulos</w:t>
      </w:r>
    </w:p>
    <w:p>
      <w:r>
        <w:t xml:space="preserve">Millaisessa koulussa Miles kävi?</w:t>
      </w:r>
    </w:p>
    <w:p>
      <w:r>
        <w:rPr>
          <w:b/>
        </w:rPr>
        <w:t xml:space="preserve">Tulos</w:t>
      </w:r>
    </w:p>
    <w:p>
      <w:r>
        <w:t xml:space="preserve">Kuka sai tehtäväkseen huolehtia sekä Milesista että Florasta?</w:t>
      </w:r>
    </w:p>
    <w:p>
      <w:r>
        <w:rPr>
          <w:b/>
        </w:rPr>
        <w:t xml:space="preserve">Tulos</w:t>
      </w:r>
    </w:p>
    <w:p>
      <w:r>
        <w:t xml:space="preserve">Kuka kuolee kuvernöörin syliin?</w:t>
      </w:r>
    </w:p>
    <w:p>
      <w:r>
        <w:rPr>
          <w:b/>
        </w:rPr>
        <w:t xml:space="preserve">Tulos</w:t>
      </w:r>
    </w:p>
    <w:p>
      <w:r>
        <w:t xml:space="preserve">Kuka lapsi asui kesäkodissa Essexissä?</w:t>
      </w:r>
    </w:p>
    <w:p>
      <w:r>
        <w:rPr>
          <w:b/>
        </w:rPr>
        <w:t xml:space="preserve">Tulos</w:t>
      </w:r>
    </w:p>
    <w:p>
      <w:r>
        <w:t xml:space="preserve">Mitkä ovat niiden lasten nimet, joita kotiopettajatar hoitaa?</w:t>
      </w:r>
    </w:p>
    <w:p>
      <w:r>
        <w:rPr>
          <w:b/>
        </w:rPr>
        <w:t xml:space="preserve">Tulos</w:t>
      </w:r>
    </w:p>
    <w:p>
      <w:r>
        <w:t xml:space="preserve">Mitä luki kirjeessä, jonka rehtori lähetti Milesille?</w:t>
      </w:r>
    </w:p>
    <w:p>
      <w:r>
        <w:rPr>
          <w:b/>
        </w:rPr>
        <w:t xml:space="preserve">Tulos</w:t>
      </w:r>
    </w:p>
    <w:p>
      <w:r>
        <w:t xml:space="preserve">Mitä kahta hahmoa kuvernööri näkee, joita hän ei tunnista maastossa?</w:t>
      </w:r>
    </w:p>
    <w:p>
      <w:r>
        <w:rPr>
          <w:b/>
        </w:rPr>
        <w:t xml:space="preserve">Tulos</w:t>
      </w:r>
    </w:p>
    <w:p>
      <w:r>
        <w:t xml:space="preserve">Mitä sisäoppilaitoksen rehtorin kirjeessä sanotaan?</w:t>
      </w:r>
    </w:p>
    <w:p>
      <w:r>
        <w:rPr>
          <w:b/>
        </w:rPr>
        <w:t xml:space="preserve">Tulos</w:t>
      </w:r>
    </w:p>
    <w:p>
      <w:r>
        <w:t xml:space="preserve">Missä Flora asui?</w:t>
      </w:r>
    </w:p>
    <w:p>
      <w:r>
        <w:rPr>
          <w:b/>
        </w:rPr>
        <w:t xml:space="preserve">Tulos</w:t>
      </w:r>
    </w:p>
    <w:p>
      <w:r>
        <w:t xml:space="preserve">Miksi Miles ja Flora asuvat setänsä luona?</w:t>
      </w:r>
    </w:p>
    <w:p>
      <w:r>
        <w:rPr>
          <w:b/>
        </w:rPr>
        <w:t xml:space="preserve">Tulos</w:t>
      </w:r>
    </w:p>
    <w:p>
      <w:r>
        <w:t xml:space="preserve">Kuka omistaa luetun käsikirjoituksen ja väittää tunteneensa kotiopettajattaren?</w:t>
      </w:r>
    </w:p>
    <w:p>
      <w:r>
        <w:rPr>
          <w:b/>
        </w:rPr>
        <w:t xml:space="preserve">Tulos</w:t>
      </w:r>
    </w:p>
    <w:p>
      <w:r>
        <w:t xml:space="preserve">Miten kotiopettajan työnantaja liittyy Milesiin ja Floraan?</w:t>
      </w:r>
    </w:p>
    <w:p>
      <w:r>
        <w:rPr>
          <w:b/>
        </w:rPr>
        <w:t xml:space="preserve">Tulos</w:t>
      </w:r>
    </w:p>
    <w:p>
      <w:r>
        <w:t xml:space="preserve">Mikä on tarinassa esiintyvän kotiopettajattaren edeltäjän nimi?</w:t>
      </w:r>
    </w:p>
    <w:p>
      <w:r>
        <w:rPr>
          <w:b/>
        </w:rPr>
        <w:t xml:space="preserve">Tulos</w:t>
      </w:r>
    </w:p>
    <w:p>
      <w:r>
        <w:t xml:space="preserve">Mitä koulun kirjeessä kerrotaan Milesista?</w:t>
      </w:r>
    </w:p>
    <w:p>
      <w:r>
        <w:rPr>
          <w:b/>
        </w:rPr>
        <w:t xml:space="preserve">Tulos</w:t>
      </w:r>
    </w:p>
    <w:p>
      <w:r>
        <w:t xml:space="preserve">Mikä on rouva Grosen jälkeen kuolleen miehen sukunimi?</w:t>
      </w:r>
    </w:p>
    <w:p>
      <w:r>
        <w:rPr>
          <w:b/>
        </w:rPr>
        <w:t xml:space="preserve">Tulos</w:t>
      </w:r>
    </w:p>
    <w:p>
      <w:r>
        <w:t xml:space="preserve">Kuka on vanhin niistä lapsista, joista kotiopettajatar huolehtii?</w:t>
      </w:r>
    </w:p>
    <w:p>
      <w:r>
        <w:rPr>
          <w:b/>
        </w:rPr>
        <w:t xml:space="preserve">Tulos</w:t>
      </w:r>
    </w:p>
    <w:p>
      <w:r>
        <w:t xml:space="preserve">Mitä kuvernööri näkee jatkuvasti kartanossa?</w:t>
      </w:r>
    </w:p>
    <w:p>
      <w:r>
        <w:rPr>
          <w:b/>
        </w:rPr>
        <w:t xml:space="preserve">Tulos</w:t>
      </w:r>
    </w:p>
    <w:p>
      <w:r>
        <w:t xml:space="preserve">Missä Miles on, kun kotiopettajatar saapuu kesäiseen maalaistaloon?</w:t>
      </w:r>
    </w:p>
    <w:p>
      <w:r>
        <w:rPr>
          <w:b/>
        </w:rPr>
        <w:t xml:space="preserve">Tulos</w:t>
      </w:r>
    </w:p>
    <w:p>
      <w:r>
        <w:t xml:space="preserve">Kuka lukee käsikirjoituksen kertojalle?</w:t>
      </w:r>
    </w:p>
    <w:p>
      <w:r>
        <w:rPr>
          <w:b/>
        </w:rPr>
        <w:t xml:space="preserve">Tulos</w:t>
      </w:r>
    </w:p>
    <w:p>
      <w:r>
        <w:t xml:space="preserve">Mitä rouva Grose ja kertoja löytävät metsäaukiolta?</w:t>
      </w:r>
    </w:p>
    <w:p>
      <w:r>
        <w:rPr>
          <w:b/>
        </w:rPr>
        <w:t xml:space="preserve">Tulos</w:t>
      </w:r>
    </w:p>
    <w:p>
      <w:r>
        <w:t xml:space="preserve">Kuka lapsi käy sisäoppilaitosta?</w:t>
      </w:r>
    </w:p>
    <w:p>
      <w:r>
        <w:rPr>
          <w:b/>
        </w:rPr>
        <w:t xml:space="preserve">Tulos</w:t>
      </w:r>
    </w:p>
    <w:p>
      <w:r>
        <w:t xml:space="preserve">Kun Flora katoaa, mistä hänet löydetään?</w:t>
      </w:r>
    </w:p>
    <w:p>
      <w:r>
        <w:rPr>
          <w:b/>
        </w:rPr>
        <w:t xml:space="preserve">Tulos</w:t>
      </w:r>
    </w:p>
    <w:p>
      <w:r>
        <w:t xml:space="preserve">Missä on kesämaakoti, jossa Flora asuu?</w:t>
      </w:r>
    </w:p>
    <w:p>
      <w:r>
        <w:rPr>
          <w:b/>
        </w:rPr>
        <w:t xml:space="preserve">Tulos</w:t>
      </w:r>
    </w:p>
    <w:p>
      <w:r>
        <w:t xml:space="preserve">Mikä on sen taloudenhoitajan nimi, joka oli siellä ennen kotiopettajatarta?</w:t>
      </w:r>
    </w:p>
    <w:p>
      <w:r>
        <w:rPr>
          <w:b/>
        </w:rPr>
        <w:t xml:space="preserve">Tulos</w:t>
      </w:r>
    </w:p>
    <w:p>
      <w:r>
        <w:t xml:space="preserve">Kun kotiopettajatar puhuu Floralle siitä, että hän on nähnyt aaveen, kenelle kotiopettajatar luulee puhuvansa?</w:t>
      </w:r>
    </w:p>
    <w:p>
      <w:r>
        <w:rPr>
          <w:b/>
        </w:rPr>
        <w:t xml:space="preserve">Tulos</w:t>
      </w:r>
    </w:p>
    <w:p>
      <w:r>
        <w:t xml:space="preserve">Millainen suhde neiti Jesselillä ja Peter Quintillä oli aiemmin kartanossa?</w:t>
      </w:r>
    </w:p>
    <w:p>
      <w:r>
        <w:rPr>
          <w:b/>
        </w:rPr>
        <w:t xml:space="preserve">Tulos</w:t>
      </w:r>
    </w:p>
    <w:p>
      <w:r>
        <w:t xml:space="preserve">Kuka huolehtii Florasta?</w:t>
      </w:r>
    </w:p>
    <w:p>
      <w:r>
        <w:rPr>
          <w:b/>
        </w:rPr>
        <w:t xml:space="preserve">Esimerkki 3.590</w:t>
      </w:r>
    </w:p>
    <w:p>
      <w:r>
        <w:t xml:space="preserve"> Huhtikuussa 2054 Washingtonin rikoksia edeltävä poliisi pysäyttää murhaajat ennen kuin he toimivat, ja murhien määrä vähenee nollaan. Murhat ennustetaan kolmen mutatoituneen ihmisen, "Precogien", avulla, jotka "ennakoivat" rikoksia saamalla näkyjä tulevaisuudesta. Tulevat murhaajat vangitaan omaan onnelliseen virtuaalitodellisuuteensa. Liittovaltion hallitus on ottamassa kiistellyn ohjelman käyttöön.Poikansa Seanin katoamisen jälkeen PreCrime-komisario John Anderton on eronnut vaimostaan Larasta ja ryhtynyt huumeriippuvaiseksi. Samalla kun Yhdysvaltain oikeusministeriön agentti Danny Witwer tarkastaa ohjelmaa, Precogit luovat uuden ennusteen, jonka mukaan Anderton murhaa Leo Crow -nimisen miehen 36 tunnin kuluessa. Anderton ei tunne Crow'ta, mutta pakenee alueelta, kun Witwer aloittaa ajojahdin. Anderton hakee neuvoa tohtori Iris Hinemanilta, PreCrime-teknologian luojalta. Hän paljastaa, että joskus yhdellä Precogista, yleensä Agathalla, on eri näkemys kuin kahdella muulla, "vähemmistöraportti" mahdollisesta vaihtoehtoisesta tulevaisuudesta; tämä on pidetty salassa, koska se vahingoittaisi järjestelmän uskottavuutta. Anderton päättää hankkia vähemmistöraportin todistaakseen syyttömyytensä.Anderton hakeutuu pimeän pörssin lääkärin luokse riskialtista silmäsiirtoa varten välttääkseen kaupungin laajuisen optisen tunnistusjärjestelmän. Hän palaa PreCrimeen ja kidnappaa Agathan, jolloin järjestelmä sammuu, sillä Precogit toimivat ryhmämielessä. Anderton vie Agathan hakkerin luokse hakemaan Leo Crow'n vähemmistöraporttia, mutta sellaista ei ole olemassa; sen sijaan Agatha näyttää hänelle kuvan Ann Livelyn murhasta, naisen, jonka huppupäinen hahmo hukutti vuonna 2049.Anderton ja Agatha menevät Crow'n asunnolle 36 tunnin ajan lähestyessä ja löytävät sieltä lukuisia valokuvia lapsista, mukaan lukien Seanin. Crow saapuu paikalle, ja Anderton valmistautuu tappamaan hänet syyttäen häntä lasten sarjamurhaajaksi. Agatha suostuttelee Andertonin luopumaan Crow'n ampumisesta kertomalla hänelle, että hänellä on kyky valita tulevaisuutensa nyt, kun hän on siitä tietoinen. Crow kuitenkin anelee kuolemaa, sillä hänet on palkattu laittamaan valokuvat ja tulemaan tapetuksi vastineeksi perheensä taloudellisesta hyvinvoinnista. Crow tarttuu Andertonin aseeseen ja painaa liipaisinta, jolloin hän tappaa itsensä. Anderton ja Agatha pakenevat Laran taloon kaupungin ulkopuolelle. Siellä he saavat tietää, että Lively oli Agathan huumeriippuvainen äiti, joka myi hänet PreCrimeen. Lively oli raitistunut ja yritti saada Agathan takaisin, mutta hänet murhattiin. Anderton tajuaa, että hänen kohteekseen on joutunut se, että hän tiesi Livelyn olemassaolosta ja hänen yhteydestään Agathaan.Witwer, joka tutkii Crow'n kuolemaa, epäilee, että Anderton on lavastettu syylliseksi. Hän tutkii Livelyn murhasta kuvatun kuvamateriaalin ja huomaa, että Livelyn murhaa yritettiin kahdesti, joista PreCrime esti ensimmäisen, mutta toinen, minuuttia myöhemmin tapahtunut, onnistui. Witwer raportoi tästä PreCrimen johtajalle ja perustajalle Lamar Burgessille, mutta Burgess vastaa tappamalla Witwerin Andertonin aseella. Koska Precogit ovat yhä pois päältä, murhaa ei havaita. Lara soittaa Burgessille ja paljastaa, että Anderton on hänen kanssaan, ja Anderton otetaan kiinni, häntä syytetään molemmista murhista ja hänelle asennetaan aivolaite, joka saa hänet pysyvästi unenomaiseen uneen. Kun hänen ruumiinsa viedään vankilaan, vankilanjohtaja kertoo hänelle, "että kaikki unelmasi toteutuvat. Agatha yhdistetään uudelleen PreCrime-järjestelmään. Yrittäessään lohduttaa Laraa Burgess paljastaa vahingossa olevansa Livelyn murhaaja. Lara vapauttaa Andertonin staasista, ja Anderton paljastaa Burgessin PreCrime-juhlapäivällisillä toistamalla koko videon Agathan näystä, jossa Burgess tappaa Livelyn. PreCrimessä syntyy uusi raportti: Burgess tappaa Andertonin. Burgess ahdistelee Andertonia ja selittää, että koska hänellä ei ollut varaa antaa Livelyn viedä Agathaa takaisin ilman, että se vaikuttaisi PreCrimeen, hän järjesti Livelyn tappamisen todellisen murhayrityksen jälkeen, jotta murha näyttäisi kaikuilta PreCrimen sisällä toimivalle teknikolle ja jäisi huomiotta. Anderton huomauttaa Burgessin dilemmasta: jos Burgess tappaa Andertonin, hän joutuu elinkautiseen vankeuteen, mutta PreCrime saa vahvistuksen; jos hän säästää Andertonin, PreCrime joutuu huonoon valoon ja suljetaan. Anderton paljastaa järjestelmän perimmäisen virheen: kun ihmiset ovat tietoisia tulevaisuudestaan, he voivat muuttaa sitä. Burgess ampuu itsensä.Burgessin kuoleman jälkeen PreCrime-järjestelmä suljetaan ja kaikki vangit armahdetaan. Anderton ja Lara saavat pian uuden yhteisen lapsen. Precogit lähetetään eristetylle saarelle elämään rauhassa.</w:t>
      </w:r>
    </w:p>
    <w:p>
      <w:r>
        <w:rPr>
          <w:b/>
        </w:rPr>
        <w:t xml:space="preserve">Tulos</w:t>
      </w:r>
    </w:p>
    <w:p>
      <w:r>
        <w:t xml:space="preserve">Mitä Anderton tekee estääkseen koko kaupungin laajuisen opitcal-tunnustusohjelman tunnustamisen?</w:t>
      </w:r>
    </w:p>
    <w:p>
      <w:r>
        <w:rPr>
          <w:b/>
        </w:rPr>
        <w:t xml:space="preserve">Tulos</w:t>
      </w:r>
    </w:p>
    <w:p>
      <w:r>
        <w:t xml:space="preserve">Mitä vankilanjohtaja kertoo Andertonille, kun hän laittaa hänet vankilaan?</w:t>
      </w:r>
    </w:p>
    <w:p>
      <w:r>
        <w:rPr>
          <w:b/>
        </w:rPr>
        <w:t xml:space="preserve">Tulos</w:t>
      </w:r>
    </w:p>
    <w:p>
      <w:r>
        <w:t xml:space="preserve">Kenet PreCog sanoo Andertonin murhaavan? </w:t>
      </w:r>
    </w:p>
    <w:p>
      <w:r>
        <w:rPr>
          <w:b/>
        </w:rPr>
        <w:t xml:space="preserve">Tulos</w:t>
      </w:r>
    </w:p>
    <w:p>
      <w:r>
        <w:t xml:space="preserve">Kuka tappaa Witwerin? </w:t>
      </w:r>
    </w:p>
    <w:p>
      <w:r>
        <w:rPr>
          <w:b/>
        </w:rPr>
        <w:t xml:space="preserve">Tulos</w:t>
      </w:r>
    </w:p>
    <w:p>
      <w:r>
        <w:t xml:space="preserve">Mitä tapahtuu PreCrime-vangeille? </w:t>
      </w:r>
    </w:p>
    <w:p>
      <w:r>
        <w:rPr>
          <w:b/>
        </w:rPr>
        <w:t xml:space="preserve">Tulos</w:t>
      </w:r>
    </w:p>
    <w:p>
      <w:r>
        <w:t xml:space="preserve">Mitä Anderton ja Agatha löytävät Variksen asunnosta?</w:t>
      </w:r>
    </w:p>
    <w:p>
      <w:r>
        <w:rPr>
          <w:b/>
        </w:rPr>
        <w:t xml:space="preserve">Tulos</w:t>
      </w:r>
    </w:p>
    <w:p>
      <w:r>
        <w:t xml:space="preserve">Kuka Agatha saa selville, että hänen äitinsä oli hänen äitinsä?</w:t>
      </w:r>
    </w:p>
    <w:p>
      <w:r>
        <w:rPr>
          <w:b/>
        </w:rPr>
        <w:t xml:space="preserve">Tulos</w:t>
      </w:r>
    </w:p>
    <w:p>
      <w:r>
        <w:t xml:space="preserve">Missä Burgess on, kun Anderton paljastaa hänet?</w:t>
      </w:r>
    </w:p>
    <w:p>
      <w:r>
        <w:rPr>
          <w:b/>
        </w:rPr>
        <w:t xml:space="preserve">Tulos</w:t>
      </w:r>
    </w:p>
    <w:p>
      <w:r>
        <w:t xml:space="preserve">Kuka odottaa vauvaa Andertonin kanssa?</w:t>
      </w:r>
    </w:p>
    <w:p>
      <w:r>
        <w:rPr>
          <w:b/>
        </w:rPr>
        <w:t xml:space="preserve">Tulos</w:t>
      </w:r>
    </w:p>
    <w:p>
      <w:r>
        <w:t xml:space="preserve">Kuka murhaa Witwerin Andertonin aseella?</w:t>
      </w:r>
    </w:p>
    <w:p>
      <w:r>
        <w:rPr>
          <w:b/>
        </w:rPr>
        <w:t xml:space="preserve">Tulos</w:t>
      </w:r>
    </w:p>
    <w:p>
      <w:r>
        <w:t xml:space="preserve">Minne prekogit lähetetään, kun ne suljetaan?</w:t>
      </w:r>
    </w:p>
    <w:p>
      <w:r>
        <w:rPr>
          <w:b/>
        </w:rPr>
        <w:t xml:space="preserve">Tulos</w:t>
      </w:r>
    </w:p>
    <w:p>
      <w:r>
        <w:t xml:space="preserve">Mitä Lamar Burgess tekee, kun Witwer ilmoittaa kahdesta Livelyn murhayrityksestä? </w:t>
      </w:r>
    </w:p>
    <w:p>
      <w:r>
        <w:rPr>
          <w:b/>
        </w:rPr>
        <w:t xml:space="preserve">Tulos</w:t>
      </w:r>
    </w:p>
    <w:p>
      <w:r>
        <w:t xml:space="preserve">Miten murhat ennustetaan ja pysäytetään Washintonissa, D.C.:ssä vuonna 2054?</w:t>
      </w:r>
    </w:p>
    <w:p>
      <w:r>
        <w:rPr>
          <w:b/>
        </w:rPr>
        <w:t xml:space="preserve">Tulos</w:t>
      </w:r>
    </w:p>
    <w:p>
      <w:r>
        <w:t xml:space="preserve">Mitä Andertonille tapahtuu sen jälkeen, kun hän on eronnut Larasta?</w:t>
      </w:r>
    </w:p>
    <w:p>
      <w:r>
        <w:rPr>
          <w:b/>
        </w:rPr>
        <w:t xml:space="preserve">Tulos</w:t>
      </w:r>
    </w:p>
    <w:p>
      <w:r>
        <w:t xml:space="preserve">Millä PreCogilla on usein vaihtoehtoisia visioita? </w:t>
      </w:r>
    </w:p>
    <w:p>
      <w:r>
        <w:rPr>
          <w:b/>
        </w:rPr>
        <w:t xml:space="preserve">Tulos</w:t>
      </w:r>
    </w:p>
    <w:p>
      <w:r>
        <w:t xml:space="preserve">Miten Anderton välttää optisen tunnistusohjelman? </w:t>
      </w:r>
    </w:p>
    <w:p>
      <w:r>
        <w:rPr>
          <w:b/>
        </w:rPr>
        <w:t xml:space="preserve">Tulos</w:t>
      </w:r>
    </w:p>
    <w:p>
      <w:r>
        <w:t xml:space="preserve">Ketkä odottavat vauvaa? </w:t>
      </w:r>
    </w:p>
    <w:p>
      <w:r>
        <w:rPr>
          <w:b/>
        </w:rPr>
        <w:t xml:space="preserve">Tulos</w:t>
      </w:r>
    </w:p>
    <w:p>
      <w:r>
        <w:t xml:space="preserve">Miten Ann Lively tapettiin?</w:t>
      </w:r>
    </w:p>
    <w:p>
      <w:r>
        <w:rPr>
          <w:b/>
        </w:rPr>
        <w:t xml:space="preserve">Tulos</w:t>
      </w:r>
    </w:p>
    <w:p>
      <w:r>
        <w:t xml:space="preserve">Miksi tohtori Iris Hineman pitää vaihtoehtoisen tulevaisuuden raportit salassa?</w:t>
      </w:r>
    </w:p>
    <w:p>
      <w:r>
        <w:rPr>
          <w:b/>
        </w:rPr>
        <w:t xml:space="preserve">Tulos</w:t>
      </w:r>
    </w:p>
    <w:p>
      <w:r>
        <w:t xml:space="preserve">Kenet Anderton kidnappaa Precrimesta?</w:t>
      </w:r>
    </w:p>
    <w:p>
      <w:r>
        <w:rPr>
          <w:b/>
        </w:rPr>
        <w:t xml:space="preserve">Tulos</w:t>
      </w:r>
    </w:p>
    <w:p>
      <w:r>
        <w:t xml:space="preserve">Kuka on PreCrimen perustaja? </w:t>
      </w:r>
    </w:p>
    <w:p>
      <w:r>
        <w:rPr>
          <w:b/>
        </w:rPr>
        <w:t xml:space="preserve">Tulos</w:t>
      </w:r>
    </w:p>
    <w:p>
      <w:r>
        <w:t xml:space="preserve">Kuka sanoo Andertonille, että "kaikki unelmasi toteutuvat"?</w:t>
      </w:r>
    </w:p>
    <w:p>
      <w:r>
        <w:rPr>
          <w:b/>
        </w:rPr>
        <w:t xml:space="preserve">Tulos</w:t>
      </w:r>
    </w:p>
    <w:p>
      <w:r>
        <w:t xml:space="preserve">Kenet Pecogs ennustaa Andertonin tappavan 36 tunnissa?</w:t>
      </w:r>
    </w:p>
    <w:p>
      <w:r>
        <w:rPr>
          <w:b/>
        </w:rPr>
        <w:t xml:space="preserve">Tulos</w:t>
      </w:r>
    </w:p>
    <w:p>
      <w:r>
        <w:t xml:space="preserve">Missä murhaajat ovat vangittuina? </w:t>
      </w:r>
    </w:p>
    <w:p>
      <w:r>
        <w:rPr>
          <w:b/>
        </w:rPr>
        <w:t xml:space="preserve">Tulos</w:t>
      </w:r>
    </w:p>
    <w:p>
      <w:r>
        <w:t xml:space="preserve">Kuka on Ann Lively? </w:t>
      </w:r>
    </w:p>
    <w:p>
      <w:r>
        <w:rPr>
          <w:b/>
        </w:rPr>
        <w:t xml:space="preserve">Tulos</w:t>
      </w:r>
    </w:p>
    <w:p>
      <w:r>
        <w:t xml:space="preserve">Kuka tappoi Agathan äidin ja lavasti Andertonin?</w:t>
      </w:r>
    </w:p>
    <w:p>
      <w:r>
        <w:rPr>
          <w:b/>
        </w:rPr>
        <w:t xml:space="preserve">Tulos</w:t>
      </w:r>
    </w:p>
    <w:p>
      <w:r>
        <w:t xml:space="preserve">Miksi Crow suostui asettamaan valokuvia ja tulemaan tapetuksi?</w:t>
      </w:r>
    </w:p>
    <w:p>
      <w:r>
        <w:rPr>
          <w:b/>
        </w:rPr>
        <w:t xml:space="preserve">Tulos</w:t>
      </w:r>
    </w:p>
    <w:p>
      <w:r>
        <w:t xml:space="preserve">Kuka tarkastaa PreCog-ohjelman? </w:t>
      </w:r>
    </w:p>
    <w:p>
      <w:r>
        <w:rPr>
          <w:b/>
        </w:rPr>
        <w:t xml:space="preserve">Tulos</w:t>
      </w:r>
    </w:p>
    <w:p>
      <w:r>
        <w:t xml:space="preserve">Kenestä tuli huumeriippuvainen? </w:t>
      </w:r>
    </w:p>
    <w:p>
      <w:r>
        <w:rPr>
          <w:b/>
        </w:rPr>
        <w:t xml:space="preserve">Esimerkki 3.591</w:t>
      </w:r>
    </w:p>
    <w:p>
      <w:r>
        <w:t xml:space="preserve"> Maurice Hilliard on mekaaninen piirtäjä, joka laatii teknisiä piirustuksia 100 euron vuosituloilla. Hän kaipaa vapautusta elämänsä ja työnsä yksitoikkoisuudesta, ja toivottomuuden tunteet saavat hänet juomaan alkoholia. Eräänä päivänä junamatkalla hän tapaa herra Dengaten, joka on hänen edesmenneen isänsä entinen velallinen. Koska Dengate oli konkurssissa Hilliardin isän kuollessa, velkaa ei maksettu takaisin, mutta kun he tapaavat junassa, Hilliard häpäisee Dengaten maksamaan takaisin 436 euron velan. Tämän jälkeen Hilliard sitoutuu suunnitelmaan elää ilman työtä, "vapaana" ihmisenä, niin kauan kuin rahaa riittää." Ensin hän matkustaa Lontooseen ja sitten Pariisiin, mutta lopulta Hilliard palaa yksinäisenä perheensä kotiin Dudleyyn. Hän löytää nuoren naisen muotokuvan ja päättää etsiä hänet. Lopulta hän onnistuu suunnitelmassaan. Nainen, Eve Madeley, työskentelee kirjanpitäjänä, ja hänen viikkotulonsa ovat 1 euroa. Kuten Hilliard oli aiemmin tehnyt, hän on epätoivoinen tulevaisuutensa suhteen. Eve kertoo Hilliardille, etteivät he voisi mennä naimisiin, koska hänen tulonsa ovat liian pienet, mutta suostuu kuitenkin matkustamaan miehen kanssa Pariisiin. Heidän mukanaan on Even ystävä Patty Ringrose. Pariisissa ollessaan Hilliard rakastuu Eveen.</w:t>
      </w:r>
    </w:p>
    <w:p>
      <w:r>
        <w:rPr>
          <w:b/>
        </w:rPr>
        <w:t xml:space="preserve">Tulos</w:t>
      </w:r>
    </w:p>
    <w:p>
      <w:r>
        <w:t xml:space="preserve">Missä Mauricen perhe asuu?</w:t>
      </w:r>
    </w:p>
    <w:p>
      <w:r>
        <w:rPr>
          <w:b/>
        </w:rPr>
        <w:t xml:space="preserve">Tulos</w:t>
      </w:r>
    </w:p>
    <w:p>
      <w:r>
        <w:t xml:space="preserve">Kuka matkustaa Eevan ja Hilliardin kanssa Pariisiin?</w:t>
      </w:r>
    </w:p>
    <w:p>
      <w:r>
        <w:rPr>
          <w:b/>
        </w:rPr>
        <w:t xml:space="preserve">Tulos</w:t>
      </w:r>
    </w:p>
    <w:p>
      <w:r>
        <w:t xml:space="preserve">Kuka saattoi Mauricen ja Eevan Pariisiin?</w:t>
      </w:r>
    </w:p>
    <w:p>
      <w:r>
        <w:rPr>
          <w:b/>
        </w:rPr>
        <w:t xml:space="preserve">Tulos</w:t>
      </w:r>
    </w:p>
    <w:p>
      <w:r>
        <w:t xml:space="preserve">Miksi Eve kieltäytyy menemästä naimisiin Mauricen kanssa?</w:t>
      </w:r>
    </w:p>
    <w:p>
      <w:r>
        <w:rPr>
          <w:b/>
        </w:rPr>
        <w:t xml:space="preserve">Tulos</w:t>
      </w:r>
    </w:p>
    <w:p>
      <w:r>
        <w:t xml:space="preserve">Minne Hilliard matkustaa?</w:t>
      </w:r>
    </w:p>
    <w:p>
      <w:r>
        <w:rPr>
          <w:b/>
        </w:rPr>
        <w:t xml:space="preserve">Tulos</w:t>
      </w:r>
    </w:p>
    <w:p>
      <w:r>
        <w:t xml:space="preserve">Minne Eve suostuu matkustamaan Mauricen kanssa?</w:t>
      </w:r>
    </w:p>
    <w:p>
      <w:r>
        <w:rPr>
          <w:b/>
        </w:rPr>
        <w:t xml:space="preserve">Tulos</w:t>
      </w:r>
    </w:p>
    <w:p>
      <w:r>
        <w:t xml:space="preserve">Mitä Maurice Hilliard tekee työkseen?</w:t>
      </w:r>
    </w:p>
    <w:p>
      <w:r>
        <w:rPr>
          <w:b/>
        </w:rPr>
        <w:t xml:space="preserve">Tulos</w:t>
      </w:r>
    </w:p>
    <w:p>
      <w:r>
        <w:t xml:space="preserve">Mitä Maurice aikoo tehdä herra Dengatelta saamillaan 436 eurolla?</w:t>
      </w:r>
    </w:p>
    <w:p>
      <w:r>
        <w:rPr>
          <w:b/>
        </w:rPr>
        <w:t xml:space="preserve">Tulos</w:t>
      </w:r>
    </w:p>
    <w:p>
      <w:r>
        <w:t xml:space="preserve">Mitä Maurice ajatteli itsestään, kun hän päätti elää ilman työtä?</w:t>
      </w:r>
    </w:p>
    <w:p>
      <w:r>
        <w:rPr>
          <w:b/>
        </w:rPr>
        <w:t xml:space="preserve">Tulos</w:t>
      </w:r>
    </w:p>
    <w:p>
      <w:r>
        <w:t xml:space="preserve">Missä Maurice tapasi herra Dengaten?</w:t>
      </w:r>
    </w:p>
    <w:p>
      <w:r>
        <w:rPr>
          <w:b/>
        </w:rPr>
        <w:t xml:space="preserve">Tulos</w:t>
      </w:r>
    </w:p>
    <w:p>
      <w:r>
        <w:t xml:space="preserve">Kuka oli se nainen, jota Maurice päätti tavoitella?</w:t>
      </w:r>
    </w:p>
    <w:p>
      <w:r>
        <w:rPr>
          <w:b/>
        </w:rPr>
        <w:t xml:space="preserve">Tulos</w:t>
      </w:r>
    </w:p>
    <w:p>
      <w:r>
        <w:t xml:space="preserve">Kuinka paljon Maurice Hilliard tienaa vuodessa?</w:t>
      </w:r>
    </w:p>
    <w:p>
      <w:r>
        <w:rPr>
          <w:b/>
        </w:rPr>
        <w:t xml:space="preserve">Tulos</w:t>
      </w:r>
    </w:p>
    <w:p>
      <w:r>
        <w:t xml:space="preserve">Mikä oli Eevan ammatti?</w:t>
      </w:r>
    </w:p>
    <w:p>
      <w:r>
        <w:rPr>
          <w:b/>
        </w:rPr>
        <w:t xml:space="preserve">Tulos</w:t>
      </w:r>
    </w:p>
    <w:p>
      <w:r>
        <w:t xml:space="preserve">Missä Hilliard tapaa herra Dengaten?</w:t>
      </w:r>
    </w:p>
    <w:p>
      <w:r>
        <w:rPr>
          <w:b/>
        </w:rPr>
        <w:t xml:space="preserve">Tulos</w:t>
      </w:r>
    </w:p>
    <w:p>
      <w:r>
        <w:t xml:space="preserve">Mitä Maurice aikoo tehdä nähtyään nuoren naisen maalauksen?</w:t>
      </w:r>
    </w:p>
    <w:p>
      <w:r>
        <w:rPr>
          <w:b/>
        </w:rPr>
        <w:t xml:space="preserve">Tulos</w:t>
      </w:r>
    </w:p>
    <w:p>
      <w:r>
        <w:t xml:space="preserve">Mikä on Mauricen työtehtävä?</w:t>
      </w:r>
    </w:p>
    <w:p>
      <w:r>
        <w:rPr>
          <w:b/>
        </w:rPr>
        <w:t xml:space="preserve">Tulos</w:t>
      </w:r>
    </w:p>
    <w:p>
      <w:r>
        <w:t xml:space="preserve">Missä Maurice rakastuu Eveen?</w:t>
      </w:r>
    </w:p>
    <w:p>
      <w:r>
        <w:rPr>
          <w:b/>
        </w:rPr>
        <w:t xml:space="preserve">Tulos</w:t>
      </w:r>
    </w:p>
    <w:p>
      <w:r>
        <w:t xml:space="preserve">Mikä saa Mauricen ryhtymään alkoholistiksi?</w:t>
      </w:r>
    </w:p>
    <w:p>
      <w:r>
        <w:rPr>
          <w:b/>
        </w:rPr>
        <w:t xml:space="preserve">Tulos</w:t>
      </w:r>
    </w:p>
    <w:p>
      <w:r>
        <w:t xml:space="preserve">Miksi Maurice palaa perheensä kotiin?</w:t>
      </w:r>
    </w:p>
    <w:p>
      <w:r>
        <w:rPr>
          <w:b/>
        </w:rPr>
        <w:t xml:space="preserve">Tulos</w:t>
      </w:r>
    </w:p>
    <w:p>
      <w:r>
        <w:t xml:space="preserve">Kuka on herra Dengate?</w:t>
      </w:r>
    </w:p>
    <w:p>
      <w:r>
        <w:rPr>
          <w:b/>
        </w:rPr>
        <w:t xml:space="preserve">Tulos</w:t>
      </w:r>
    </w:p>
    <w:p>
      <w:r>
        <w:t xml:space="preserve">Kuinka paljon rahaa Hilliard kiristää Dengatelta?</w:t>
      </w:r>
    </w:p>
    <w:p>
      <w:r>
        <w:rPr>
          <w:b/>
        </w:rPr>
        <w:t xml:space="preserve">Tulos</w:t>
      </w:r>
    </w:p>
    <w:p>
      <w:r>
        <w:t xml:space="preserve">Kuinka kauan Hilliard aikoo elää ilman työtä?</w:t>
      </w:r>
    </w:p>
    <w:p>
      <w:r>
        <w:rPr>
          <w:b/>
        </w:rPr>
        <w:t xml:space="preserve">Tulos</w:t>
      </w:r>
    </w:p>
    <w:p>
      <w:r>
        <w:t xml:space="preserve">Miksi Eve sanoo, ettei hän koskaan mene naimisiin Hilliardin kanssa?</w:t>
      </w:r>
    </w:p>
    <w:p>
      <w:r>
        <w:rPr>
          <w:b/>
        </w:rPr>
        <w:t xml:space="preserve">Tulos</w:t>
      </w:r>
    </w:p>
    <w:p>
      <w:r>
        <w:t xml:space="preserve">Missä Hilliard rakastuu Eveen?</w:t>
      </w:r>
    </w:p>
    <w:p>
      <w:r>
        <w:rPr>
          <w:b/>
        </w:rPr>
        <w:t xml:space="preserve">Tulos</w:t>
      </w:r>
    </w:p>
    <w:p>
      <w:r>
        <w:t xml:space="preserve">Miksi Eve kertoi Mauricelle, ettei voinut mennä naimisiin Mauricen kanssa?</w:t>
      </w:r>
    </w:p>
    <w:p>
      <w:r>
        <w:rPr>
          <w:b/>
        </w:rPr>
        <w:t xml:space="preserve">Tulos</w:t>
      </w:r>
    </w:p>
    <w:p>
      <w:r>
        <w:t xml:space="preserve">Miksi herra Dengate maksoi Mauricelle?</w:t>
      </w:r>
    </w:p>
    <w:p>
      <w:r>
        <w:rPr>
          <w:b/>
        </w:rPr>
        <w:t xml:space="preserve">Tulos</w:t>
      </w:r>
    </w:p>
    <w:p>
      <w:r>
        <w:t xml:space="preserve">Kuinka paljon Hilliard tienaa vuodessa?</w:t>
      </w:r>
    </w:p>
    <w:p>
      <w:r>
        <w:rPr>
          <w:b/>
        </w:rPr>
        <w:t xml:space="preserve">Tulos</w:t>
      </w:r>
    </w:p>
    <w:p>
      <w:r>
        <w:t xml:space="preserve">Mikä on Maurice Hilliardin ammatti?</w:t>
      </w:r>
    </w:p>
    <w:p>
      <w:r>
        <w:rPr>
          <w:b/>
        </w:rPr>
        <w:t xml:space="preserve">Tulos</w:t>
      </w:r>
    </w:p>
    <w:p>
      <w:r>
        <w:t xml:space="preserve">Mitä Maurice ajattelee työstään?</w:t>
      </w:r>
    </w:p>
    <w:p>
      <w:r>
        <w:rPr>
          <w:b/>
        </w:rPr>
        <w:t xml:space="preserve">Tulos</w:t>
      </w:r>
    </w:p>
    <w:p>
      <w:r>
        <w:t xml:space="preserve">Kuka on Eve Madeley?</w:t>
      </w:r>
    </w:p>
    <w:p>
      <w:r>
        <w:rPr>
          <w:b/>
        </w:rPr>
        <w:t xml:space="preserve">Esimerkki 3.592</w:t>
      </w:r>
    </w:p>
    <w:p>
      <w:r>
        <w:t xml:space="preserve"> Tarina seuraa David Copperfieldin elämää lapsuudesta aikuisuuteen. David syntyi Blunderstonessa, Suffolkissa, Englannissa, kuusi kuukautta isänsä kuoleman jälkeen. David viettää varhaisvuodet suhteellisen onnellisesti rakastavan, lapsellisen äitinsä ja heidän ystävällisen taloudenhoitajansa Peggottyn kanssa. Kun hän on seitsemänvuotias, hänen äitinsä menee naimisiin Edward Murdstonen kanssa. Avioliiton aikana David lähetetään Peggottyn perheen luokse Yarmouthiin, osittain siksi, että hän ei halunnut olla tiellä, ja osittain siksi, että hän vastustaa koko prosessia voimakkaasti. Hänen veljensä, kalastaja Peggotty, asuu asuntoveneessä adoptiosukulaistensa Em ly ja Ham sekä iäkkään leskirouvan, rouva Gummidgen, kanssa. Pikku Em ly on hieman hemmoteltu hellästi rakastavan kasvatti-isänsä toimesta, ja David on rakastunut häneen. Palattuaan David saa hyvän syyn inhota isäpuoltaan, ja hänellä on samanlaisia tunteita Murdstonen siskoa Janea kohtaan, joka muuttaa taloon pian sen jälkeen. Heidän välillään he tyrannisoivat Davidin äitiä ja tekevät hänen ja Davidin elämän kurjaksi, ja kun David tämän vuoksi jää jälkeen opinnoissaan, Murdstone yrittää piestä häntä osittain äitinsä tuskan lisäämiseksi. David puree häntä, ja pian sen jälkeen hänet lähetetään sisäoppilaitokseen, Salem Houseen, häikäilemättömän rehtorin, herra Creaklen, alaisuuteen. Siellä hän ystävystyy vanhemman pojan, James Steerforthin, ja Tommy Traddlesin kanssa. Hän ihailee kiihkeästi Steerforthia ja pitää häntä jalona, joka voisi tehdä suuria asioita, jos vain haluaisi.David palaa kotiin lomalle vain saadakseen tietää, että hänen äitinsä on synnyttänyt poikavauvan. Pian Davidin palattua Salem Houseen hänen äitinsä ja hänen vauvansa kuolevat, ja David palaa välittömästi kotiin. Peggotty menee naimisiin paikallisen rahdinkuljettajan, herra Barkisin kanssa. Murdstone lähettää Davidin töihin lontoolaiselle viinikauppiaalle, jonka osakkaana Murdstone on. Copperfieldin tragikoominen vuokranantaja Wilkins Micawber pidätetään velkojen vuoksi ja hänet lähetetään King's Bench -vankilaan, jossa hän viettää useita kuukausia ennen kuin hänet vapautetaan ja hän muuttaa Plymouthiin. Lontoossa ei ole enää ketään, joka voisi huolehtia Davidista, joten hän päättää karata. hän kävelee Lontoosta Doveriin, jossa hän löytää ainoan sukulaisensa, naimattoman, eksentrisen isotädin Betsey Trotwoodin. Hän oli tullut Blunderstoneen pojan syntymän yhteydessä ja lähti vihaisena pois kuultuaan, ettei poika ollutkaan tyttö. Hän kuitenkin säälii Davidia ja suostuu kasvattamaan hänet, vaikka Murdstone yrittääkin saada Davidin huoltajuuden takaisin, sillä ehdolla, että David yrittää aina olla mahdollisimman paljon sisarensa Betsey Trotwoodin kaltainen, eli hänen on pyrittävä jäljittelemään sitä tulevaa nimiäitiä, johon hän pettyi. Davidin isotäti nimeää hänet uudelleen "Trotwood Copperfieldiksi" ja puhuttelee häntä nimellä "Trot", ja siitä tulee yksi monista nimistä, joilla Davidia kutsutaan romaanin kuluessa. täti lähettää Davidin toiseen kouluun, koska hän kutsuu isotätiään. Tämä on paljon parempi koulu kuin edellinen, jossa hän kävi, ja sitä johtaa tohtori Strong, jonka metodit kasvattavat oppilaita kunniaan ja itseluottamukseen. Lukukauden aikana David asuu asianajaja Wickfieldin ja hänen tyttärensä Agnesin luona, josta tulee Davidin ystävä ja uskottu. Wickfieldillä on sihteeri, 15-vuotias Uriah Heep. 15-vuotias Uriah Heep saa vähitellen ikääntyvän Wickfieldin täydellisen vallan, Agnesin suureksi suruksi. Heep toivoo ja pahansuovasti uskoutuu Davidille, että hän tavoittelee Agnesin kättä. Lopulta Heepin sihteerinä toimineen Micawberin avulla hänen petollinen käytöksensä paljastuu ja Wickfield saa oikeutta; hän oli ilmeisesti ollut osallisena Davidin Trotwood-tädin omaisuuden menettämisessä, jonka Heep oli itse asiassa varastanut. Kirjan lopussa David tapaa hänet vankilassa, koska hän oli yrittänyt huijata Englannin pankkia. Davidin romanttinen mutta itsekäs koulukaveri Steerforth viettelee Emilyn ja häpäisee hänet, tarjoutuu naimaan hänet jollekin palvelijalleen ja lopulta hylkää hänet. Hänen setänsä Peggotty onnistuu löytämään Emilien lontoolaisen prostituoidun Marthan avulla, joka oli kasvanut heidän läänissään. Ham, joka oli ollut kihloissa ennen tragediaa, kuoli myrskyssä rannikon edustalla yrittäessään auttaa laivaa; Steerforth oli samalla laivalla ja kuoli myös. Peggotty vie Emilyn uuteen elämään Australiaan leskeksi jääneen rouva Gummidgen ja Micawberien seurassa, jossa kaikki lopulta löytävät turvaa ja onnea. David nai kauniin mutta naivin Dora Spenlow'n, joka kuolee epäonnistuttuaan keskenmenon jälkeen avioliiton alkuvaiheessa. Sitten David etsii sieluaan ja menee naimisiin järkevän Agnesin kanssa, joka oli aina rakastanut häntä ja jonka kanssa hän löytää todellisen onnen. David ja Agnes saavat ainakin viisi lasta, joista tytär on nimetty hänen isotätinsä Betsey Trotwoodin mukaan.</w:t>
      </w:r>
    </w:p>
    <w:p>
      <w:r>
        <w:rPr>
          <w:b/>
        </w:rPr>
        <w:t xml:space="preserve">Tulos</w:t>
      </w:r>
    </w:p>
    <w:p>
      <w:r>
        <w:t xml:space="preserve">Mihin hänen äitinsä ja isäpuolensa lähettivät Daavidin asumaan, jotta hän pääsisi pois tieltä?</w:t>
      </w:r>
    </w:p>
    <w:p>
      <w:r>
        <w:rPr>
          <w:b/>
        </w:rPr>
        <w:t xml:space="preserve">Tulos</w:t>
      </w:r>
    </w:p>
    <w:p>
      <w:r>
        <w:t xml:space="preserve">Miten Daavidin ensimmäinen vaimo kuolee?</w:t>
      </w:r>
    </w:p>
    <w:p>
      <w:r>
        <w:rPr>
          <w:b/>
        </w:rPr>
        <w:t xml:space="preserve">Tulos</w:t>
      </w:r>
    </w:p>
    <w:p>
      <w:r>
        <w:t xml:space="preserve">Miten Steepforth kuoli?</w:t>
      </w:r>
    </w:p>
    <w:p>
      <w:r>
        <w:rPr>
          <w:b/>
        </w:rPr>
        <w:t xml:space="preserve">Tulos</w:t>
      </w:r>
    </w:p>
    <w:p>
      <w:r>
        <w:t xml:space="preserve">Kuka kasvattaa Daavidin?</w:t>
      </w:r>
    </w:p>
    <w:p>
      <w:r>
        <w:rPr>
          <w:b/>
        </w:rPr>
        <w:t xml:space="preserve">Tulos</w:t>
      </w:r>
    </w:p>
    <w:p>
      <w:r>
        <w:t xml:space="preserve">Milloin David tapasi Agnesin?</w:t>
      </w:r>
    </w:p>
    <w:p>
      <w:r>
        <w:rPr>
          <w:b/>
        </w:rPr>
        <w:t xml:space="preserve">Tulos</w:t>
      </w:r>
    </w:p>
    <w:p>
      <w:r>
        <w:t xml:space="preserve">Miksi David pakenee Lontoossa ollessaan?</w:t>
      </w:r>
    </w:p>
    <w:p>
      <w:r>
        <w:rPr>
          <w:b/>
        </w:rPr>
        <w:t xml:space="preserve">Tulos</w:t>
      </w:r>
    </w:p>
    <w:p>
      <w:r>
        <w:t xml:space="preserve">Millä lempinimellä Davidin isotäti kutsui häntä?</w:t>
      </w:r>
    </w:p>
    <w:p>
      <w:r>
        <w:rPr>
          <w:b/>
        </w:rPr>
        <w:t xml:space="preserve">Tulos</w:t>
      </w:r>
    </w:p>
    <w:p>
      <w:r>
        <w:t xml:space="preserve">Miksi Daavidin isä ei ollut osa hänen elämäänsä?</w:t>
      </w:r>
    </w:p>
    <w:p>
      <w:r>
        <w:rPr>
          <w:b/>
        </w:rPr>
        <w:t xml:space="preserve">Tulos</w:t>
      </w:r>
    </w:p>
    <w:p>
      <w:r>
        <w:t xml:space="preserve">Mitä David saa selville, kun hän lähtee kotiin lomalle?</w:t>
      </w:r>
    </w:p>
    <w:p>
      <w:r>
        <w:rPr>
          <w:b/>
        </w:rPr>
        <w:t xml:space="preserve">Tulos</w:t>
      </w:r>
    </w:p>
    <w:p>
      <w:r>
        <w:t xml:space="preserve">Kuinka monta lasta Daavidilla on?</w:t>
      </w:r>
    </w:p>
    <w:p>
      <w:r>
        <w:rPr>
          <w:b/>
        </w:rPr>
        <w:t xml:space="preserve">Tulos</w:t>
      </w:r>
    </w:p>
    <w:p>
      <w:r>
        <w:t xml:space="preserve">Keneen David oli rakastunut lapsuudessaan?</w:t>
      </w:r>
    </w:p>
    <w:p>
      <w:r>
        <w:rPr>
          <w:b/>
        </w:rPr>
        <w:t xml:space="preserve">Tulos</w:t>
      </w:r>
    </w:p>
    <w:p>
      <w:r>
        <w:t xml:space="preserve">Kenen perheen luo Daavid lähetetään asumaan?</w:t>
      </w:r>
    </w:p>
    <w:p>
      <w:r>
        <w:rPr>
          <w:b/>
        </w:rPr>
        <w:t xml:space="preserve">Tulos</w:t>
      </w:r>
    </w:p>
    <w:p>
      <w:r>
        <w:t xml:space="preserve">Minne Emily muuttaa ja kenen kanssa?</w:t>
      </w:r>
    </w:p>
    <w:p>
      <w:r>
        <w:rPr>
          <w:b/>
        </w:rPr>
        <w:t xml:space="preserve">Tulos</w:t>
      </w:r>
    </w:p>
    <w:p>
      <w:r>
        <w:t xml:space="preserve">Kuka viettelee Emilyn?</w:t>
      </w:r>
    </w:p>
    <w:p>
      <w:r>
        <w:rPr>
          <w:b/>
        </w:rPr>
        <w:t xml:space="preserve">Tulos</w:t>
      </w:r>
    </w:p>
    <w:p>
      <w:r>
        <w:t xml:space="preserve">Miksi Uriah Heep oli vankilassa?</w:t>
      </w:r>
    </w:p>
    <w:p>
      <w:r>
        <w:rPr>
          <w:b/>
        </w:rPr>
        <w:t xml:space="preserve">Tulos</w:t>
      </w:r>
    </w:p>
    <w:p>
      <w:r>
        <w:t xml:space="preserve">Keneen Daavid on rakastunut?</w:t>
      </w:r>
    </w:p>
    <w:p>
      <w:r>
        <w:rPr>
          <w:b/>
        </w:rPr>
        <w:t xml:space="preserve">Tulos</w:t>
      </w:r>
    </w:p>
    <w:p>
      <w:r>
        <w:t xml:space="preserve">Missä David syntyi?</w:t>
      </w:r>
    </w:p>
    <w:p>
      <w:r>
        <w:rPr>
          <w:b/>
        </w:rPr>
        <w:t xml:space="preserve">Tulos</w:t>
      </w:r>
    </w:p>
    <w:p>
      <w:r>
        <w:t xml:space="preserve">Kun Daavid pakeni, minkä sukulaisen luo hän juoksi?</w:t>
      </w:r>
    </w:p>
    <w:p>
      <w:r>
        <w:rPr>
          <w:b/>
        </w:rPr>
        <w:t xml:space="preserve">Tulos</w:t>
      </w:r>
    </w:p>
    <w:p>
      <w:r>
        <w:t xml:space="preserve">Kuka nimesi Davidin uudelleen "Trotwood Copperfieldiksi"?</w:t>
      </w:r>
    </w:p>
    <w:p>
      <w:r>
        <w:rPr>
          <w:b/>
        </w:rPr>
        <w:t xml:space="preserve">Tulos</w:t>
      </w:r>
    </w:p>
    <w:p>
      <w:r>
        <w:t xml:space="preserve">Minne Daavid lähetettiin asumaan sen jälkeen, kun hänen äitinsä meni uudelleen naimisiin?</w:t>
      </w:r>
    </w:p>
    <w:p>
      <w:r>
        <w:rPr>
          <w:b/>
        </w:rPr>
        <w:t xml:space="preserve">Tulos</w:t>
      </w:r>
    </w:p>
    <w:p>
      <w:r>
        <w:t xml:space="preserve">Minne Murdstone lähetti Davidin töihin Lontooseen?</w:t>
      </w:r>
    </w:p>
    <w:p>
      <w:r>
        <w:rPr>
          <w:b/>
        </w:rPr>
        <w:t xml:space="preserve">Tulos</w:t>
      </w:r>
    </w:p>
    <w:p>
      <w:r>
        <w:t xml:space="preserve">Kenet Daavid nai toiseksi?</w:t>
      </w:r>
    </w:p>
    <w:p>
      <w:r>
        <w:rPr>
          <w:b/>
        </w:rPr>
        <w:t xml:space="preserve">Tulos</w:t>
      </w:r>
    </w:p>
    <w:p>
      <w:r>
        <w:t xml:space="preserve">Kun Daavid oli seitsemänvuotias, kenet hänen äitinsä nai?</w:t>
      </w:r>
    </w:p>
    <w:p>
      <w:r>
        <w:rPr>
          <w:b/>
        </w:rPr>
        <w:t xml:space="preserve">Tulos</w:t>
      </w:r>
    </w:p>
    <w:p>
      <w:r>
        <w:t xml:space="preserve">Kuka on Uriah Heep?</w:t>
      </w:r>
    </w:p>
    <w:p>
      <w:r>
        <w:rPr>
          <w:b/>
        </w:rPr>
        <w:t xml:space="preserve">Tulos</w:t>
      </w:r>
    </w:p>
    <w:p>
      <w:r>
        <w:t xml:space="preserve">Kuka on Agnes?</w:t>
      </w:r>
    </w:p>
    <w:p>
      <w:r>
        <w:rPr>
          <w:b/>
        </w:rPr>
        <w:t xml:space="preserve">Tulos</w:t>
      </w:r>
    </w:p>
    <w:p>
      <w:r>
        <w:t xml:space="preserve">Miksi Davidin täti Betsey suostui kasvattamaan hänet?</w:t>
      </w:r>
    </w:p>
    <w:p>
      <w:r>
        <w:rPr>
          <w:b/>
        </w:rPr>
        <w:t xml:space="preserve">Tulos</w:t>
      </w:r>
    </w:p>
    <w:p>
      <w:r>
        <w:t xml:space="preserve">Miten Davidin vaimo Dora Spenlow kuoli?</w:t>
      </w:r>
    </w:p>
    <w:p>
      <w:r>
        <w:rPr>
          <w:b/>
        </w:rPr>
        <w:t xml:space="preserve">Tulos</w:t>
      </w:r>
    </w:p>
    <w:p>
      <w:r>
        <w:t xml:space="preserve">Mihin Peggotty vei Emilyn rakentamaan uutta elämää?</w:t>
      </w:r>
    </w:p>
    <w:p>
      <w:r>
        <w:rPr>
          <w:b/>
        </w:rPr>
        <w:t xml:space="preserve">Tulos</w:t>
      </w:r>
    </w:p>
    <w:p>
      <w:r>
        <w:t xml:space="preserve">Mikä päätti Davidin avioliiton hänen ensimmäisen vaimonsa Doran kanssa?</w:t>
      </w:r>
    </w:p>
    <w:p>
      <w:r>
        <w:rPr>
          <w:b/>
        </w:rPr>
        <w:t xml:space="preserve">Esimerkki 3.593</w:t>
      </w:r>
    </w:p>
    <w:p>
      <w:r>
        <w:t xml:space="preserve"> Pian häidensä jälkeen John ja Jenny Grogan (Owen Wilson ja Jennifer Aniston) pakenevat Michiganin raakoja talvia ja muuttavat mökille Etelä-Floridaan, jossa heidät palkataan kilpailevien sanomalehtien toimittajiksi. Palm Beach Postissa Jenny saa heti näkyvästi etusivun tehtäviä, kun taas South Florida Sun-Sentinelissä John joutuu kirjoittamaan kuolinilmoituksia ja kahden kappaleen artikkeleita arkipäiväisistä uutisista, kuten tulipalosta paikallisella kaatopaikalla.Kun John aistii Jennyn harkitsevan äitiyttä, hänen ystävänsä ja työtoverinsa Sebastian Tunney (Eric Dane) ehdottaa pariskunnalle, että he adoptoisivat koiran, jotta he voisivat nähdä, ovatko he valmiita perustamaan perheen. Vastasyntyneiden keltaisten labradorinnoutajien pentueesta he valitsevat Marleyn (nimetty reggaelaulaja Bob Marleyn mukaan), joka osoittautuu heti parantumattomaksi. He vievät sen neiti Kornblutille (Kathleen Turner), joka uskoo vakaasti, että mikä tahansa koira voidaan kouluttaa, mutta kun Marley kieltäytyy tottelemasta käskyjä, hän erottaa sen luokastaan. päätoimittaja Arnie Klein (Alan Arkin) tarjoaa Johnille kaksi kertaa viikossa ilmestyvää kolumnia, jossa hän voi keskustella arkielämän hauskoista ja heppoisista asioista. Aluksi John on ymmällään, mutta tajuaa, että Marleyn seikkailut saattaisivat olla täydellinen aihe hänen ensimmäiseen juttuunsa. Arnie suostuu, ja John asettuu uuteen asemaansa. Marley jatkaa kotitalouden sekasortoa ja tarjoaa Johnille runsaasti materiaalia kolumniinsa, josta tulee hitti lukijoiden keskuudessa ja joka auttaa kasvattamaan lehden levikkiä. Jenny tulee raskaaksi, mutta menettää vauvan jo ensimmäisen raskauskolmanneksen alussa. Jenny ja John matkustavat Irlantiin myöhästyneelle häämatkalle ja jättävät riehakkaan koiran nuoren naisen hoitoon, jonka mielestä koiraa on mahdoton pitää kurissa, etenkin alueella usein esiintyvien ukkosmyrskyjen aikana. Pian lomalta palattuaan Jenny huomaa olevansa jälleen raskaana, ja tällä kertaa hän synnyttää terveen pojan, Patrickin. Kun hän saa toisen pojan, Connorin, hän päättää luopua työstään ja ryhtyä kotiäidiksi, mikä saa Johnin ryhtymään päivittäiseen kolumnin kirjoittamiseen palkankorotuksen vuoksi. Rikollisuuden takia pariskunta päättää muuttaa isompaan taloon turvallisemmalle Boca Ratonin asuinalueelle, jossa Marley nauttii uimisesta takapihan uima-altaassa.Vaikka Jenny kiistää kärsivänsä synnytyksen jälkeisestä masennuksesta, hänellä on kaikki oireet, mukaan lukien kasvava kärsimättömyys Marleyta ja Johnia kohtaan, joka pyytää Sebastiania hoitamaan koiraa, kun Jenny vaatii, että he antavat sen pois. Jenny tajuaa nopeasti, että Jennystä on tullut korvaamaton osa perhettä, ja suostuu siihen, että se voi jäädä. Sebastian ottaa vastaan työpaikan New York Timesista ja muuttaa pois. 40-vuotissyntymäpäiväänsä juhliva John käy myöhemmin alasti uimassa Jennyn kanssa heidän uima-altaassaan. John on yhä enemmän pettynyt työhönsä, ja hän päättää Jennyn siunauksella ottaa vastaan toimittajan paikan Philadelphia Inquirer -lehdestä, ja perhe muuttaa maatilalle Pennsylvanian maaseudulle. John tajuaa pian, että hän on parempi kolumnisti kuin toimittaja, ja hän esittää kolumni-idean päätoimittajalleen. Elämä on idyllistä, kunnes ikääntyvä Marley alkaa osoittaa merkkejä niveltulehduksesta ja kuuroudesta. Mahalaukun laajentumavolvuluksen aiheuttama kohtaus melkein tappaa hänet, mutta hän toipuu. Kun toinen kohtaus iskee, käy selväksi, että leikkaus ei auta Marleya, ja Marley lopetetaan Johnin rinnalla. Perhe kunnioittaa viimeisen kerran rakasta lemmikkieläintään ja hautaa sen etupihan puun alle.</w:t>
      </w:r>
    </w:p>
    <w:p>
      <w:r>
        <w:rPr>
          <w:b/>
        </w:rPr>
        <w:t xml:space="preserve">Tulos</w:t>
      </w:r>
    </w:p>
    <w:p>
      <w:r>
        <w:t xml:space="preserve">Minkä rotuinen koira Marley on?</w:t>
      </w:r>
    </w:p>
    <w:p>
      <w:r>
        <w:rPr>
          <w:b/>
        </w:rPr>
        <w:t xml:space="preserve">Tulos</w:t>
      </w:r>
    </w:p>
    <w:p>
      <w:r>
        <w:t xml:space="preserve">Kenen mukaan Marley on nimetty?</w:t>
      </w:r>
    </w:p>
    <w:p>
      <w:r>
        <w:rPr>
          <w:b/>
        </w:rPr>
        <w:t xml:space="preserve">Tulos</w:t>
      </w:r>
    </w:p>
    <w:p>
      <w:r>
        <w:t xml:space="preserve">Mitkä ovat Johnin ja Jennyn lasten nimet?</w:t>
      </w:r>
    </w:p>
    <w:p>
      <w:r>
        <w:rPr>
          <w:b/>
        </w:rPr>
        <w:t xml:space="preserve">Tulos</w:t>
      </w:r>
    </w:p>
    <w:p>
      <w:r>
        <w:t xml:space="preserve">Mitä John ja Jenny tekivät Irlannissa?</w:t>
      </w:r>
    </w:p>
    <w:p>
      <w:r>
        <w:rPr>
          <w:b/>
        </w:rPr>
        <w:t xml:space="preserve">Tulos</w:t>
      </w:r>
    </w:p>
    <w:p>
      <w:r>
        <w:t xml:space="preserve">Miksi John ja Jenny muuttavat Boca Ratoniin?</w:t>
      </w:r>
    </w:p>
    <w:p>
      <w:r>
        <w:rPr>
          <w:b/>
        </w:rPr>
        <w:t xml:space="preserve">Tulos</w:t>
      </w:r>
    </w:p>
    <w:p>
      <w:r>
        <w:t xml:space="preserve">Mitkä ovat Jennyn ja Johnin lasten nimet?</w:t>
      </w:r>
    </w:p>
    <w:p>
      <w:r>
        <w:rPr>
          <w:b/>
        </w:rPr>
        <w:t xml:space="preserve">Tulos</w:t>
      </w:r>
    </w:p>
    <w:p>
      <w:r>
        <w:t xml:space="preserve">Milloin Marley oli erityisen vaikeasti hallittavissa?</w:t>
      </w:r>
    </w:p>
    <w:p>
      <w:r>
        <w:rPr>
          <w:b/>
        </w:rPr>
        <w:t xml:space="preserve">Tulos</w:t>
      </w:r>
    </w:p>
    <w:p>
      <w:r>
        <w:t xml:space="preserve">Minne perhe päättää haudata Marleyn?</w:t>
      </w:r>
    </w:p>
    <w:p>
      <w:r>
        <w:rPr>
          <w:b/>
        </w:rPr>
        <w:t xml:space="preserve">Tulos</w:t>
      </w:r>
    </w:p>
    <w:p>
      <w:r>
        <w:t xml:space="preserve">Missä John hyväksyy toimittajan paikan?</w:t>
      </w:r>
    </w:p>
    <w:p>
      <w:r>
        <w:rPr>
          <w:b/>
        </w:rPr>
        <w:t xml:space="preserve">Tulos</w:t>
      </w:r>
    </w:p>
    <w:p>
      <w:r>
        <w:t xml:space="preserve">Miksi John adoptoi koiran?</w:t>
      </w:r>
    </w:p>
    <w:p>
      <w:r>
        <w:rPr>
          <w:b/>
        </w:rPr>
        <w:t xml:space="preserve">Tulos</w:t>
      </w:r>
    </w:p>
    <w:p>
      <w:r>
        <w:t xml:space="preserve">Missä John työskentelee, kun hän muuttaa Michiganista?</w:t>
      </w:r>
    </w:p>
    <w:p>
      <w:r>
        <w:rPr>
          <w:b/>
        </w:rPr>
        <w:t xml:space="preserve">Tulos</w:t>
      </w:r>
    </w:p>
    <w:p>
      <w:r>
        <w:t xml:space="preserve">Miksi Sebastian muutti pois?</w:t>
      </w:r>
    </w:p>
    <w:p>
      <w:r>
        <w:rPr>
          <w:b/>
        </w:rPr>
        <w:t xml:space="preserve">Tulos</w:t>
      </w:r>
    </w:p>
    <w:p>
      <w:r>
        <w:t xml:space="preserve">Minne John ja Jenny matkustavat myöhästyneelle häämatkalle?</w:t>
      </w:r>
    </w:p>
    <w:p>
      <w:r>
        <w:rPr>
          <w:b/>
        </w:rPr>
        <w:t xml:space="preserve">Tulos</w:t>
      </w:r>
    </w:p>
    <w:p>
      <w:r>
        <w:t xml:space="preserve">Mitä John tajusi, että se voisi olla täydellinen aihe hänen ensimmäiselle kirjoitukselleen uudessa tehtävässään?</w:t>
      </w:r>
    </w:p>
    <w:p>
      <w:r>
        <w:rPr>
          <w:b/>
        </w:rPr>
        <w:t xml:space="preserve">Tulos</w:t>
      </w:r>
    </w:p>
    <w:p>
      <w:r>
        <w:t xml:space="preserve">Kuka ehdottaa Johnille koiran adoptointia?</w:t>
      </w:r>
    </w:p>
    <w:p>
      <w:r>
        <w:rPr>
          <w:b/>
        </w:rPr>
        <w:t xml:space="preserve">Tulos</w:t>
      </w:r>
    </w:p>
    <w:p>
      <w:r>
        <w:t xml:space="preserve">Missä sanomalehtiyhtiössä John työskenteli?</w:t>
      </w:r>
    </w:p>
    <w:p>
      <w:r>
        <w:rPr>
          <w:b/>
        </w:rPr>
        <w:t xml:space="preserve">Tulos</w:t>
      </w:r>
    </w:p>
    <w:p>
      <w:r>
        <w:t xml:space="preserve">Minkä koiran John ja Jenny adoptoivat?</w:t>
      </w:r>
    </w:p>
    <w:p>
      <w:r>
        <w:rPr>
          <w:b/>
        </w:rPr>
        <w:t xml:space="preserve">Tulos</w:t>
      </w:r>
    </w:p>
    <w:p>
      <w:r>
        <w:t xml:space="preserve">Kenelle John ja Jenny vievät Marleyn koulutukseen?</w:t>
      </w:r>
    </w:p>
    <w:p>
      <w:r>
        <w:rPr>
          <w:b/>
        </w:rPr>
        <w:t xml:space="preserve">Tulos</w:t>
      </w:r>
    </w:p>
    <w:p>
      <w:r>
        <w:t xml:space="preserve">Kenen mukaan Marley on nimetty?</w:t>
      </w:r>
    </w:p>
    <w:p>
      <w:r>
        <w:rPr>
          <w:b/>
        </w:rPr>
        <w:t xml:space="preserve">Tulos</w:t>
      </w:r>
    </w:p>
    <w:p>
      <w:r>
        <w:t xml:space="preserve">Missä Jenny työskentelee?</w:t>
      </w:r>
    </w:p>
    <w:p>
      <w:r>
        <w:rPr>
          <w:b/>
        </w:rPr>
        <w:t xml:space="preserve">Tulos</w:t>
      </w:r>
    </w:p>
    <w:p>
      <w:r>
        <w:t xml:space="preserve">Mitä John päättää tehdä täytettyään 40 vuotta?</w:t>
      </w:r>
    </w:p>
    <w:p>
      <w:r>
        <w:rPr>
          <w:b/>
        </w:rPr>
        <w:t xml:space="preserve">Tulos</w:t>
      </w:r>
    </w:p>
    <w:p>
      <w:r>
        <w:t xml:space="preserve">Kummalla oli parempi työ Johnin ja Jennyn välillä?</w:t>
      </w:r>
    </w:p>
    <w:p>
      <w:r>
        <w:rPr>
          <w:b/>
        </w:rPr>
        <w:t xml:space="preserve">Tulos</w:t>
      </w:r>
    </w:p>
    <w:p>
      <w:r>
        <w:t xml:space="preserve">Mitä John ja Jenny Grogan tekivät pian häidensä jälkeen?</w:t>
      </w:r>
    </w:p>
    <w:p>
      <w:r>
        <w:rPr>
          <w:b/>
        </w:rPr>
        <w:t xml:space="preserve">Tulos</w:t>
      </w:r>
    </w:p>
    <w:p>
      <w:r>
        <w:t xml:space="preserve">Mitä Marley teki mielellään Boca Ratonissa?</w:t>
      </w:r>
    </w:p>
    <w:p>
      <w:r>
        <w:rPr>
          <w:b/>
        </w:rPr>
        <w:t xml:space="preserve">Tulos</w:t>
      </w:r>
    </w:p>
    <w:p>
      <w:r>
        <w:t xml:space="preserve">Mihin sairauteen Marley kuolee?</w:t>
      </w:r>
    </w:p>
    <w:p>
      <w:r>
        <w:rPr>
          <w:b/>
        </w:rPr>
        <w:t xml:space="preserve">Tulos</w:t>
      </w:r>
    </w:p>
    <w:p>
      <w:r>
        <w:t xml:space="preserve">Miksi Marley potkitaan ulos neiti Kornblutin koirakoulutustunnilta?</w:t>
      </w:r>
    </w:p>
    <w:p>
      <w:r>
        <w:rPr>
          <w:b/>
        </w:rPr>
        <w:t xml:space="preserve">Tulos</w:t>
      </w:r>
    </w:p>
    <w:p>
      <w:r>
        <w:t xml:space="preserve">Mitä Sebastian Tunney ehdotti Johnille ja Jennylle?</w:t>
      </w:r>
    </w:p>
    <w:p>
      <w:r>
        <w:rPr>
          <w:b/>
        </w:rPr>
        <w:t xml:space="preserve">Tulos</w:t>
      </w:r>
    </w:p>
    <w:p>
      <w:r>
        <w:t xml:space="preserve">Mikä melkein tappoi Marleyn kerran ja lopulta myös tappoi hänet?</w:t>
      </w:r>
    </w:p>
    <w:p>
      <w:r>
        <w:rPr>
          <w:b/>
        </w:rPr>
        <w:t xml:space="preserve">Tulos</w:t>
      </w:r>
    </w:p>
    <w:p>
      <w:r>
        <w:t xml:space="preserve">Mitä Jenny tajusi nopeasti yritettyään antaa Marleyn pois?</w:t>
      </w:r>
    </w:p>
    <w:p>
      <w:r>
        <w:rPr>
          <w:b/>
        </w:rPr>
        <w:t xml:space="preserve">Tulos</w:t>
      </w:r>
    </w:p>
    <w:p>
      <w:r>
        <w:t xml:space="preserve">Mihin John ja Jenny muuttavat avioliittonsa jälkeen?</w:t>
      </w:r>
    </w:p>
    <w:p>
      <w:r>
        <w:rPr>
          <w:b/>
        </w:rPr>
        <w:t xml:space="preserve">Esimerkki 3.594</w:t>
      </w:r>
    </w:p>
    <w:p>
      <w:r>
        <w:t xml:space="preserve"> Elokuva kuvaa 22-vuotiaan Oscar Grant III:n tarinaa Haywardista, Kaliforniasta, ja hänen kokemuksiaan elämänsä viimeisenä päivänä, ennen kuin BART-poliisi ampui hänet kuolettavasti uudenvuodenpäivän aamuna 2009. Elokuva alkaa todellisella kuvamateriaalilla, jossa Oscar Grant ja hänen ystävänsä ovat BART-poliisin pidättäminä Fruitvalen BART-asemalla 1. tammikuuta 2009 Oaklandissa Kaliforniassa kello 2.15 aamulla ennen surmaa. elokuvassa näytetään kohtauksia, joissa hän ja hänen tyttöystävänsä Sophina riitelevät Grantin äskettäisestä uskottomuudesta. Myöhemmin siinä näytetään, kuinka Grant yrittää tuloksetta saada työpaikkansa takaisin ruokakaupassa. Hän harkitsee hetken aikaa marihuanan myymistä, mutta päättää lopulta jättää kätkön pois. Myöhemmin Grant osallistuu äitinsä syntymäpäiväjuhliin ja kertoo äidilleen, että aikoo mennä BART-junalla katsomaan ilotulitusta ja muita uudenvuodenjuhlia San Franciscossa.Paluujunassa Katie, joka on asiakas ruokakaupassa, jossa Grant oli ennen töissä, tunnistaa Grantin ja huutaa hänen nimeään. Entinen vanki, joka oli vankilassa Grantin aikana (joka näytetään aiemmassa takaumassa), tunnistaa Grantin ja yrittää hyökätä hänen kimppuunsa, mikä aiheuttaa levottomuuksia, joiden vuoksi BART-poliisi puuttuu asiaan. Kaaoksen keskellä Grantin tyttöystävä soittaa ja kysyy, missä Grant on; Grant vakuuttaa olevansa kunnossa. Lopulta BART-poliisi ampuu Grantia selkään sen jälkeen, kun hänet on pidätetty asemalaiturilla. Grant kiidätetään sairaalaan, mutta hän kuolee myöhemmin.Jälkilainan jälkeisessä kohtauksessa otsikkokortit osoittavat, että Grantin kuolema aiheutti mielenosoituksia ja mellakoita eri puolilla kaupunkia ja että useat silminnäkijät tallensivat tapahtuman joko kännykällä tai videokameralla. Osallisena olleet BART-poliisit saivat potkut, ja Grantin ampunut poliisi joutui myöhemmin oikeuteen, jossa hänet todettiin syylliseksi tahattomaan tappoon, koska hän väitti erehtyneensä aseesta ja taserista, ja hän sai 11 kuukauden tuomion. Kuvamateriaalia on myös siitä, kun ihmiset juhlivat Grantin elämää uudenvuodenpäivänä 2013, ja heidän joukossaan seisoo todellinen, paljon vanhempi Tatiana (Grantin tytär).</w:t>
      </w:r>
    </w:p>
    <w:p>
      <w:r>
        <w:rPr>
          <w:b/>
        </w:rPr>
        <w:t xml:space="preserve">Tulos</w:t>
      </w:r>
    </w:p>
    <w:p>
      <w:r>
        <w:t xml:space="preserve">Mikä on Oscarin tyttöystävän nimi?</w:t>
      </w:r>
    </w:p>
    <w:p>
      <w:r>
        <w:rPr>
          <w:b/>
        </w:rPr>
        <w:t xml:space="preserve">Tulos</w:t>
      </w:r>
    </w:p>
    <w:p>
      <w:r>
        <w:t xml:space="preserve">Milloin entinen vankilavanki huomasi Oscarin BART-asemalla?</w:t>
      </w:r>
    </w:p>
    <w:p>
      <w:r>
        <w:rPr>
          <w:b/>
        </w:rPr>
        <w:t xml:space="preserve">Tulos</w:t>
      </w:r>
    </w:p>
    <w:p>
      <w:r>
        <w:t xml:space="preserve">Kuka oli Sophina?</w:t>
      </w:r>
    </w:p>
    <w:p>
      <w:r>
        <w:rPr>
          <w:b/>
        </w:rPr>
        <w:t xml:space="preserve">Tulos</w:t>
      </w:r>
    </w:p>
    <w:p>
      <w:r>
        <w:t xml:space="preserve">Miten Oscar Grant III kuoli?</w:t>
      </w:r>
    </w:p>
    <w:p>
      <w:r>
        <w:rPr>
          <w:b/>
        </w:rPr>
        <w:t xml:space="preserve">Tulos</w:t>
      </w:r>
    </w:p>
    <w:p>
      <w:r>
        <w:t xml:space="preserve">Mikä on Oscar Grantin tyttären nimi?</w:t>
      </w:r>
    </w:p>
    <w:p>
      <w:r>
        <w:rPr>
          <w:b/>
        </w:rPr>
        <w:t xml:space="preserve">Tulos</w:t>
      </w:r>
    </w:p>
    <w:p>
      <w:r>
        <w:t xml:space="preserve">Mihin aikaan Oscar Grant pidätettiin?</w:t>
      </w:r>
    </w:p>
    <w:p>
      <w:r>
        <w:rPr>
          <w:b/>
        </w:rPr>
        <w:t xml:space="preserve">Tulos</w:t>
      </w:r>
    </w:p>
    <w:p>
      <w:r>
        <w:t xml:space="preserve">Mitä Oscar oli juhlinut ennen ilotulitusta?</w:t>
      </w:r>
    </w:p>
    <w:p>
      <w:r>
        <w:rPr>
          <w:b/>
        </w:rPr>
        <w:t xml:space="preserve">Tulos</w:t>
      </w:r>
    </w:p>
    <w:p>
      <w:r>
        <w:t xml:space="preserve">Minä vuonna Grant tapettiin?</w:t>
      </w:r>
    </w:p>
    <w:p>
      <w:r>
        <w:rPr>
          <w:b/>
        </w:rPr>
        <w:t xml:space="preserve">Tulos</w:t>
      </w:r>
    </w:p>
    <w:p>
      <w:r>
        <w:t xml:space="preserve">Mistä Grant oli kotoisin?</w:t>
      </w:r>
    </w:p>
    <w:p>
      <w:r>
        <w:rPr>
          <w:b/>
        </w:rPr>
        <w:t xml:space="preserve">Tulos</w:t>
      </w:r>
    </w:p>
    <w:p>
      <w:r>
        <w:t xml:space="preserve">Kuinka vanha Oscar Grant III oli?</w:t>
      </w:r>
    </w:p>
    <w:p>
      <w:r>
        <w:rPr>
          <w:b/>
        </w:rPr>
        <w:t xml:space="preserve">Tulos</w:t>
      </w:r>
    </w:p>
    <w:p>
      <w:r>
        <w:t xml:space="preserve">Mitä tapahtui poliisille, joka tappoi Oscar Grant III:n?</w:t>
      </w:r>
    </w:p>
    <w:p>
      <w:r>
        <w:rPr>
          <w:b/>
        </w:rPr>
        <w:t xml:space="preserve">Tulos</w:t>
      </w:r>
    </w:p>
    <w:p>
      <w:r>
        <w:t xml:space="preserve">Kuka halusi tapella Grantin kanssa?</w:t>
      </w:r>
    </w:p>
    <w:p>
      <w:r>
        <w:rPr>
          <w:b/>
        </w:rPr>
        <w:t xml:space="preserve">Tulos</w:t>
      </w:r>
    </w:p>
    <w:p>
      <w:r>
        <w:t xml:space="preserve">Mikä oli sen aseman nimi, jossa Oscar ammuttiin?</w:t>
      </w:r>
    </w:p>
    <w:p>
      <w:r>
        <w:rPr>
          <w:b/>
        </w:rPr>
        <w:t xml:space="preserve">Tulos</w:t>
      </w:r>
    </w:p>
    <w:p>
      <w:r>
        <w:t xml:space="preserve">Missä kaupungissa Oscar Grant III ammuttiin?</w:t>
      </w:r>
    </w:p>
    <w:p>
      <w:r>
        <w:rPr>
          <w:b/>
        </w:rPr>
        <w:t xml:space="preserve">Tulos</w:t>
      </w:r>
    </w:p>
    <w:p>
      <w:r>
        <w:t xml:space="preserve">Miksi Grant meni ruokakauppaan?</w:t>
      </w:r>
    </w:p>
    <w:p>
      <w:r>
        <w:rPr>
          <w:b/>
        </w:rPr>
        <w:t xml:space="preserve">Tulos</w:t>
      </w:r>
    </w:p>
    <w:p>
      <w:r>
        <w:t xml:space="preserve">Missä Oscar Grant III ammuttiin?</w:t>
      </w:r>
    </w:p>
    <w:p>
      <w:r>
        <w:rPr>
          <w:b/>
        </w:rPr>
        <w:t xml:space="preserve">Tulos</w:t>
      </w:r>
    </w:p>
    <w:p>
      <w:r>
        <w:t xml:space="preserve">Kuka on Tatiana?</w:t>
      </w:r>
    </w:p>
    <w:p>
      <w:r>
        <w:rPr>
          <w:b/>
        </w:rPr>
        <w:t xml:space="preserve">Tulos</w:t>
      </w:r>
    </w:p>
    <w:p>
      <w:r>
        <w:t xml:space="preserve">Kuka pidätti Oscar Grantin?</w:t>
      </w:r>
    </w:p>
    <w:p>
      <w:r>
        <w:rPr>
          <w:b/>
        </w:rPr>
        <w:t xml:space="preserve">Tulos</w:t>
      </w:r>
    </w:p>
    <w:p>
      <w:r>
        <w:t xml:space="preserve">Kenen syntymäpäiväjuhliin Oscar Grant osallistui?</w:t>
      </w:r>
    </w:p>
    <w:p>
      <w:r>
        <w:rPr>
          <w:b/>
        </w:rPr>
        <w:t xml:space="preserve">Tulos</w:t>
      </w:r>
    </w:p>
    <w:p>
      <w:r>
        <w:t xml:space="preserve">Miten Oscar tapettiin?</w:t>
      </w:r>
    </w:p>
    <w:p>
      <w:r>
        <w:rPr>
          <w:b/>
        </w:rPr>
        <w:t xml:space="preserve">Tulos</w:t>
      </w:r>
    </w:p>
    <w:p>
      <w:r>
        <w:t xml:space="preserve">Mitä juhlapäivää Katie oli juhlinut nähdessään Oscarin asemalla?</w:t>
      </w:r>
    </w:p>
    <w:p>
      <w:r>
        <w:rPr>
          <w:b/>
        </w:rPr>
        <w:t xml:space="preserve">Tulos</w:t>
      </w:r>
    </w:p>
    <w:p>
      <w:r>
        <w:t xml:space="preserve">Mikä on sen naisen nimi, joka tunnisti Oscarin paluujunassa?</w:t>
      </w:r>
    </w:p>
    <w:p>
      <w:r>
        <w:rPr>
          <w:b/>
        </w:rPr>
        <w:t xml:space="preserve">Tulos</w:t>
      </w:r>
    </w:p>
    <w:p>
      <w:r>
        <w:t xml:space="preserve">Miten Oscar ajatteli ansaita rahaa menetettyään työnsä ruokakaupassa?</w:t>
      </w:r>
    </w:p>
    <w:p>
      <w:r>
        <w:rPr>
          <w:b/>
        </w:rPr>
        <w:t xml:space="preserve">Tulos</w:t>
      </w:r>
    </w:p>
    <w:p>
      <w:r>
        <w:t xml:space="preserve">Mistä Oscar oli tulossa ennen kuolemaansa?</w:t>
      </w:r>
    </w:p>
    <w:p>
      <w:r>
        <w:rPr>
          <w:b/>
        </w:rPr>
        <w:t xml:space="preserve">Tulos</w:t>
      </w:r>
    </w:p>
    <w:p>
      <w:r>
        <w:t xml:space="preserve">Minne Oscar oli menossa, kun joku yritti pahoinpidellä häntä asemalla?</w:t>
      </w:r>
    </w:p>
    <w:p>
      <w:r>
        <w:rPr>
          <w:b/>
        </w:rPr>
        <w:t xml:space="preserve">Tulos</w:t>
      </w:r>
    </w:p>
    <w:p>
      <w:r>
        <w:t xml:space="preserve">Miksi Oscar ja Sophia riitelivät?</w:t>
      </w:r>
    </w:p>
    <w:p>
      <w:r>
        <w:rPr>
          <w:b/>
        </w:rPr>
        <w:t xml:space="preserve">Tulos</w:t>
      </w:r>
    </w:p>
    <w:p>
      <w:r>
        <w:t xml:space="preserve">Kenen kanssa Oscar puhui puhelimessa ennen kuolemaansa?</w:t>
      </w:r>
    </w:p>
    <w:p>
      <w:r>
        <w:rPr>
          <w:b/>
        </w:rPr>
        <w:t xml:space="preserve">Tulos</w:t>
      </w:r>
    </w:p>
    <w:p>
      <w:r>
        <w:t xml:space="preserve">Miksi poliisi kutsuttiin BART-asemalle Oscarin surmayönä?</w:t>
      </w:r>
    </w:p>
    <w:p>
      <w:r>
        <w:rPr>
          <w:b/>
        </w:rPr>
        <w:t xml:space="preserve">Tulos</w:t>
      </w:r>
    </w:p>
    <w:p>
      <w:r>
        <w:t xml:space="preserve">Kuinka kauan Oscarin ampunut poliisi istui?</w:t>
      </w:r>
    </w:p>
    <w:p>
      <w:r>
        <w:rPr>
          <w:b/>
        </w:rPr>
        <w:t xml:space="preserve">Tulos</w:t>
      </w:r>
    </w:p>
    <w:p>
      <w:r>
        <w:t xml:space="preserve">Kuinka vanha Oscar oli kuollessaan?</w:t>
      </w:r>
    </w:p>
    <w:p>
      <w:r>
        <w:rPr>
          <w:b/>
        </w:rPr>
        <w:t xml:space="preserve">Esimerkki 3.595</w:t>
      </w:r>
    </w:p>
    <w:p>
      <w:r>
        <w:t xml:space="preserve"> Syyskuun alussa 1962 Kalifornian Modestossa kesäloman loppupuolella vastavalmistuneet ja pitkäaikaiset ystävät Curt Henderson ja Steve Bolander tapasivat John Milnerin ja Terry "The Toad" Fieldsin paikallisen Mel's Drive-In -ravintolan parkkipaikalla. Vaikka Curt on saanut paikalliselta Moose-lodgelta 2000 dollarin stipendin, hän ei ole vielä päättänyt, haluaako hän lähteä seuraavana aamuna Steven kanssa Koillis-Yhdysvaltoihin aloittamaan opintoja. Steve antaa Toadin lainata vuoden 1958 Chevrolet Impalaansa illaksi ja siksi aikaa, kun hän on poissa collegessa jouluun asti. Steven tyttöystävä Laurie, joka on myös Curtin sisko, on epävarma Steven lähdöstä, johon Steve ehdottaa Laurien yllätykseksi, että he tapaisivat muita ihmisiä hänen poissa ollessaan "vahvistaakseen" heidän suhdettaan. Curt, Steve ja Laurie lähtevät paikalliseen back to school -tapahtumaan, kun taas Rupikonna ja John alkavat risteillä. Matkalla tansseihin Curt näkee pysäytysvaloissa kauniin vaalean tytön valkoisessa vuoden 1956 Ford Thunderbirdissä. Hän näyttää sanovan "rakastan sinua" ennen kuin katoaa kulman taakse. Lähdettyään humalasta Curt haluaa epätoivoisesti löytää salaperäisen blondin, mutta ryhmä rasvalaisia ("The Pharaohs") pakottaa hänet osallistumaan vihkimisriittiin, jossa hän koukuttaa ketjun poliisiautoon ja repii sen taka-akselin irti. Curtille kerrotaan huhuja, joiden mukaan "Blondi" on joko palkintovaimo tai prostituoitu, mitä hän ei suostu uskomaan.Riitojen jälkeen Steve ja Laurie eroavat, ja John poimii vahingossa mukaansa Carolin, ärsyttävän teinipopparin, joka tuntuu pitävän hänestä. Rupikonna, joka on tavallisesti sosiaalisesti taitamaton tyttöjen kanssa, nappaa onnistuneesti flirttailevan ja hieman kapinallisen tytön nimeltä Debbie. Samaan aikaan Curt saa tietää, että DJ Wolfman Jack lähettää lähetyksiä Modeston ulkopuolelta. Sisällä radioasemalla Curt tapaa parrakas miehen, jonka hän olettaa olevan johtaja. Curt antaa miehelle viestin, että "Blondi" voi soittaa tai tavata hänet. Kun Curt kävelee pois, hän kuulee Wolfmanin äänen, ja nähtyään juuri Wolfmanin lähetyksessä hän tajuaa puhuneensa itse Wolfmanin kanssa. muut tarinat kietoutuvat toisiinsa, kunnes Toad ja Steve päätyvät "Paradise Roadille" katsomaan, kun John ajaa kilpaa keltaisella deuce coupe -autollaan komeaa, mutta ylimielistä Bob Falfaa vastaan. Aiemmin Bob oli ottanut kyytiin Laurien, joka istuu nyt haulikkona mustassa 55-luvun Chevyssaan. Muutama sekunti ennen maalia Bob menettää autonsa hallinnan, kun eturengas puhkeaa, hän syöksyy ojaan ja pyöräyttää autonsa. Steve ja John juoksevat romun luo, ja Bob ja Laurie horjuvat autosta ennen kuin se räjähtää. Hätääntyneenä Laurie tarrautuu tiukasti Steveen ja pyytää tätä olemaan jättämättä häntä. Mies vakuuttaa Laurielle, että hän on päättänyt olla jättämättä Modestoa sittenkään. Seuraavana aamuna Curt herää puhelinkopissa soivan puhelimen ääneen, joka osoittautuu "Blondiksi". Blondi kertoo, että hän saattaa nähdä miehen risteilemässä tänä iltana, mutta Curt vastaa, että se ei ole mahdollista, koska hän on lähdössä. Lentokentällä hän hyvästelee vanhempansa, siskonsa ja ystävänsä. Kun lentokone nousee ilmaan, Curt näkee ikkunasta ulos katsellessaan valkoisen Ford Thunderbirdin, joka kuuluu salaperäiselle blondille.Ennen lopputekstejä ruudulla näkyvä epilogi paljastaa, että John kuoli rattijuopon toimesta joulukuussa 1964, Toad ilmoitettiin kadonneeksi An L c:n lähistöllä joulukuussa 1965, Steve on vakuutusasiamies Modestossa, Kaliforniassa, ja Curt on Kanadassa asuva kirjailija (mikä viittaa siihen, että hän saattaa olla Kanadassa kutsunnoista pakenevana kirjailijana).</w:t>
      </w:r>
    </w:p>
    <w:p>
      <w:r>
        <w:rPr>
          <w:b/>
        </w:rPr>
        <w:t xml:space="preserve">Tulos</w:t>
      </w:r>
    </w:p>
    <w:p>
      <w:r>
        <w:t xml:space="preserve">Mikä on Steven mukaan syy siihen, että hän haluaa tavata muita ihmisiä, kun hän ja Laurie ovat erossa?</w:t>
      </w:r>
    </w:p>
    <w:p>
      <w:r>
        <w:rPr>
          <w:b/>
        </w:rPr>
        <w:t xml:space="preserve">Tulos</w:t>
      </w:r>
    </w:p>
    <w:p>
      <w:r>
        <w:t xml:space="preserve">Steve ehdottaa, että hän ja Laurie tekevät mitä hänen poissa ollessaan?</w:t>
      </w:r>
    </w:p>
    <w:p>
      <w:r>
        <w:rPr>
          <w:b/>
        </w:rPr>
        <w:t xml:space="preserve">Tulos</w:t>
      </w:r>
    </w:p>
    <w:p>
      <w:r>
        <w:t xml:space="preserve">Mikä saa Bobin menettämään autonsa hallinnan?</w:t>
      </w:r>
    </w:p>
    <w:p>
      <w:r>
        <w:rPr>
          <w:b/>
        </w:rPr>
        <w:t xml:space="preserve">Tulos</w:t>
      </w:r>
    </w:p>
    <w:p>
      <w:r>
        <w:t xml:space="preserve">Kenelle Steve lainasi autonsa?</w:t>
      </w:r>
    </w:p>
    <w:p>
      <w:r>
        <w:rPr>
          <w:b/>
        </w:rPr>
        <w:t xml:space="preserve">Tulos</w:t>
      </w:r>
    </w:p>
    <w:p>
      <w:r>
        <w:t xml:space="preserve">Mikä on Steven työpaikka Modestossa, Kaliforniassa?</w:t>
      </w:r>
    </w:p>
    <w:p>
      <w:r>
        <w:rPr>
          <w:b/>
        </w:rPr>
        <w:t xml:space="preserve">Tulos</w:t>
      </w:r>
    </w:p>
    <w:p>
      <w:r>
        <w:t xml:space="preserve">Mille radiojuontajalle Curt antaa viestin tytölle, jonka hän näki?</w:t>
      </w:r>
    </w:p>
    <w:p>
      <w:r>
        <w:rPr>
          <w:b/>
        </w:rPr>
        <w:t xml:space="preserve">Tulos</w:t>
      </w:r>
    </w:p>
    <w:p>
      <w:r>
        <w:t xml:space="preserve">Kuinka paljon Curt sai stipendirahaa?</w:t>
      </w:r>
    </w:p>
    <w:p>
      <w:r>
        <w:rPr>
          <w:b/>
        </w:rPr>
        <w:t xml:space="preserve">Tulos</w:t>
      </w:r>
    </w:p>
    <w:p>
      <w:r>
        <w:t xml:space="preserve">Mikä on rasvaajien vihkimisriitti?</w:t>
      </w:r>
    </w:p>
    <w:p>
      <w:r>
        <w:rPr>
          <w:b/>
        </w:rPr>
        <w:t xml:space="preserve">Tulos</w:t>
      </w:r>
    </w:p>
    <w:p>
      <w:r>
        <w:t xml:space="preserve">Minne Curt oli menossa, kun hän näkee vaalean tytön valkoisessa Thunderbirdissä?</w:t>
      </w:r>
    </w:p>
    <w:p>
      <w:r>
        <w:rPr>
          <w:b/>
        </w:rPr>
        <w:t xml:space="preserve">Tulos</w:t>
      </w:r>
    </w:p>
    <w:p>
      <w:r>
        <w:t xml:space="preserve">Ketä Bob Falfa ajaa kilpaa, kun hän romuttaa autonsa?</w:t>
      </w:r>
    </w:p>
    <w:p>
      <w:r>
        <w:rPr>
          <w:b/>
        </w:rPr>
        <w:t xml:space="preserve">Tulos</w:t>
      </w:r>
    </w:p>
    <w:p>
      <w:r>
        <w:t xml:space="preserve">Laurie on Steven tyttöystävä ja Curt mitä?</w:t>
      </w:r>
    </w:p>
    <w:p>
      <w:r>
        <w:rPr>
          <w:b/>
        </w:rPr>
        <w:t xml:space="preserve">Tulos</w:t>
      </w:r>
    </w:p>
    <w:p>
      <w:r>
        <w:t xml:space="preserve">Kuka kilpaili kisassa, jota Rupikonna ja Steve menivät katsomaan?</w:t>
      </w:r>
    </w:p>
    <w:p>
      <w:r>
        <w:rPr>
          <w:b/>
        </w:rPr>
        <w:t xml:space="preserve">Tulos</w:t>
      </w:r>
    </w:p>
    <w:p>
      <w:r>
        <w:t xml:space="preserve">Minne Rupikonna ja Steve menivät katsomaan kisaa?</w:t>
      </w:r>
    </w:p>
    <w:p>
      <w:r>
        <w:rPr>
          <w:b/>
        </w:rPr>
        <w:t xml:space="preserve">Tulos</w:t>
      </w:r>
    </w:p>
    <w:p>
      <w:r>
        <w:t xml:space="preserve">Millaisella autolla Steve ajoi?</w:t>
      </w:r>
    </w:p>
    <w:p>
      <w:r>
        <w:rPr>
          <w:b/>
        </w:rPr>
        <w:t xml:space="preserve">Tulos</w:t>
      </w:r>
    </w:p>
    <w:p>
      <w:r>
        <w:t xml:space="preserve">Missä Steve asuu nykypäivänä?</w:t>
      </w:r>
    </w:p>
    <w:p>
      <w:r>
        <w:rPr>
          <w:b/>
        </w:rPr>
        <w:t xml:space="preserve">Tulos</w:t>
      </w:r>
    </w:p>
    <w:p>
      <w:r>
        <w:t xml:space="preserve">Kuka muu istuu Bob Falfan autossa, kun se romahtaa?</w:t>
      </w:r>
    </w:p>
    <w:p>
      <w:r>
        <w:rPr>
          <w:b/>
        </w:rPr>
        <w:t xml:space="preserve">Tulos</w:t>
      </w:r>
    </w:p>
    <w:p>
      <w:r>
        <w:t xml:space="preserve">Mitä kaunis blondi näyttää sanovan Curtille pysäytysvaloissa?</w:t>
      </w:r>
    </w:p>
    <w:p>
      <w:r>
        <w:rPr>
          <w:b/>
        </w:rPr>
        <w:t xml:space="preserve">Tulos</w:t>
      </w:r>
    </w:p>
    <w:p>
      <w:r>
        <w:t xml:space="preserve">Keneltä Curt sai stipendinsä?</w:t>
      </w:r>
    </w:p>
    <w:p>
      <w:r>
        <w:rPr>
          <w:b/>
        </w:rPr>
        <w:t xml:space="preserve">Tulos</w:t>
      </w:r>
    </w:p>
    <w:p>
      <w:r>
        <w:t xml:space="preserve">Milloin Rupikonna ilmoitettiin kadonneeksi?</w:t>
      </w:r>
    </w:p>
    <w:p>
      <w:r>
        <w:rPr>
          <w:b/>
        </w:rPr>
        <w:t xml:space="preserve">Tulos</w:t>
      </w:r>
    </w:p>
    <w:p>
      <w:r>
        <w:t xml:space="preserve">Miten Steven tyttöystävä on sukua Curtille?</w:t>
      </w:r>
    </w:p>
    <w:p>
      <w:r>
        <w:rPr>
          <w:b/>
        </w:rPr>
        <w:t xml:space="preserve">Tulos</w:t>
      </w:r>
    </w:p>
    <w:p>
      <w:r>
        <w:t xml:space="preserve">Minne Curt, Steve ja Laurie menevät aloittamaan illan?</w:t>
      </w:r>
    </w:p>
    <w:p>
      <w:r>
        <w:rPr>
          <w:b/>
        </w:rPr>
        <w:t xml:space="preserve">Tulos</w:t>
      </w:r>
    </w:p>
    <w:p>
      <w:r>
        <w:t xml:space="preserve">John tapettiin joulukuussa 1964. Miten hänet tapettiin?</w:t>
      </w:r>
    </w:p>
    <w:p>
      <w:r>
        <w:rPr>
          <w:b/>
        </w:rPr>
        <w:t xml:space="preserve">Tulos</w:t>
      </w:r>
    </w:p>
    <w:p>
      <w:r>
        <w:t xml:space="preserve">Minkälaista autoa Steve antoi Rupikonnan lainata?</w:t>
      </w:r>
    </w:p>
    <w:p>
      <w:r>
        <w:rPr>
          <w:b/>
        </w:rPr>
        <w:t xml:space="preserve">Tulos</w:t>
      </w:r>
    </w:p>
    <w:p>
      <w:r>
        <w:t xml:space="preserve">Missä kaupungissa Curt ja Steve kävivät lukiota?</w:t>
      </w:r>
    </w:p>
    <w:p>
      <w:r>
        <w:rPr>
          <w:b/>
        </w:rPr>
        <w:t xml:space="preserve">Tulos</w:t>
      </w:r>
    </w:p>
    <w:p>
      <w:r>
        <w:t xml:space="preserve">Mitä tapahtuu Bobin autolle sen jälkeen, kun hän on pyöräyttänyt sen kilpailun päätyttyä?</w:t>
      </w:r>
    </w:p>
    <w:p>
      <w:r>
        <w:rPr>
          <w:b/>
        </w:rPr>
        <w:t xml:space="preserve">Tulos</w:t>
      </w:r>
    </w:p>
    <w:p>
      <w:r>
        <w:t xml:space="preserve">Mikä oli Curtin stipendin arvo?</w:t>
      </w:r>
    </w:p>
    <w:p>
      <w:r>
        <w:rPr>
          <w:b/>
        </w:rPr>
        <w:t xml:space="preserve">Tulos</w:t>
      </w:r>
    </w:p>
    <w:p>
      <w:r>
        <w:t xml:space="preserve">Missä Curt ja Steve tapaavat Johnin ja Terryn?</w:t>
      </w:r>
    </w:p>
    <w:p>
      <w:r>
        <w:rPr>
          <w:b/>
        </w:rPr>
        <w:t xml:space="preserve">Tulos</w:t>
      </w:r>
    </w:p>
    <w:p>
      <w:r>
        <w:t xml:space="preserve">Mihin osaan maata Curt oli lähdössä kouluun?</w:t>
      </w:r>
    </w:p>
    <w:p>
      <w:r>
        <w:rPr>
          <w:b/>
        </w:rPr>
        <w:t xml:space="preserve">Tulos</w:t>
      </w:r>
    </w:p>
    <w:p>
      <w:r>
        <w:t xml:space="preserve">Miten John tapettiin vuonna 1964?</w:t>
      </w:r>
    </w:p>
    <w:p>
      <w:r>
        <w:rPr>
          <w:b/>
        </w:rPr>
        <w:t xml:space="preserve">Tulos</w:t>
      </w:r>
    </w:p>
    <w:p>
      <w:r>
        <w:t xml:space="preserve">Mitä Steve antaa Rupikonnan lainata?</w:t>
      </w:r>
    </w:p>
    <w:p>
      <w:r>
        <w:rPr>
          <w:b/>
        </w:rPr>
        <w:t xml:space="preserve">Esimerkki 3.596</w:t>
      </w:r>
    </w:p>
    <w:p>
      <w:r>
        <w:t xml:space="preserve"> Oakdale-pankin pääjohtajan Jonas Primin kotona varas vie palvelijan vaatteet ja Primin tyttären Abigailin arvoesineet. Abigailin uskotaan olevan poissa tapaamassa Sam Benhamia, jonka kanssa hänen vanhempansa haluavat hänen menevän naimisiin. Paetessaan varas kohtaa myöhemmin joukon kulkureita, ja häntä luullaan yhdeksi heistä, Oskaloosa Kidiksi. Kaksi kulkuria yrittää murhata tulokkaan saaliin vuoksi, mutta tämä ampuu toista ja pakenee. sillä välin Primit saavat selville varkauden ja saavat tietää, ettei Abigail koskaan saapunut Benhamin luo. Tapahtumien oletetaan liittyvän muihin rikoksiin, John Baggsin pahoinpitelyyn ja ryöstöön sekä Reginald Paynterin murhaan, joka oli nähty kahden miehen ja tytön kanssa. Paikallislehti arvelee, että Abigail olisi saattanut olla osallisena Paynterin murhassa. Herra Prim palkkaa yksityisetsivän. varas tapaa toisen kulkurin, Bridgen, ja molemmat pakenevat myrskyä Squibbin autioituneeseen taloon, joka on vanhan murhan tapahtumapaikka. Lähistöllä kuullaan laukaus ohi ajavasta autosta, josta nainen heitetään ulos. Kaksikko vie tajuttoman naisen taloon. Siellä he löytävät ruumiin ja kuulevat kellarissa jonkin vetävän ketjua. He lukittautuvat yhteen huoneeseen. Elvytetty nainen paljastuu Paynterin kanssa olevaksi tytöksi. Muut autossa olleet miehet olivat Terry, kuljettaja, ja Oskaloosa Kid. Nainen kertoo, että Kid murhasi Paynterin ja heitti hänet sen jälkeen autosta ja ampui häntä, kun hän ei ollut hiljaa. 2 varasta takaa-ajavaa kulkuria tunkeutuu taloon, löytää ruumiin ja kohtaa jutun kellarissa. Silta päästää heidät huoneeseen pelastaakseen heidät oliolta, jota varas ampuu. Olio perääntyy. Myöhemmin myrskyn laantuessa he kuulevat jälleen sen lähestyvän ja naisen huudon. Kun kaikki on hiljaista, he tulevat ulos ja huomaavat, että kuollut mies on poissa. Kulkurit uhkaavat paljastaa varkaan Paynterin murhasta, elleivät he saa osuutta saaliista. Bridge, jolla on varkaan ase, pakottaa heidät lähtemään ilman sitä. Sen jälkeen varas menee läheiselle Case-perheen maatilalle ostamaan ruokaa ja kehuskelee Casen pojalle Willielle Oskaloosa Kidin urotöistä. Varkaan lähdettyä Casesit kuulevat Baggsin, Paynterin ja Primin mysteereistä paikalliselta postinkantajalta. auto, jossa on Burton, yksityisetsivä ja kaksi muuta henkilöä, pysähtyy Squibbin talon eteen, ja Bridge, varas ja nainen pakenevat metsään. Burton menee Casen maatilalle ja kuulustelee perhettä, minkä jälkeen Willie katoaa. Etsivä ottaa kiinni kulkurit, jotka Bridge oli ajanut Squibbin talosta, ja saa selville heidän tarinansa, minkä jälkeen hän pidättää heidät aineellisina todistajina. Hän itse katoaa muutamaksi minuutiksi etsiessään muka kadonnutta muistikirjaa; todellisuudessa hän on löytänyt Baggsin ryöstön ryöstösaaliin, joka sotkee hänen vangitsemansa henkilöt rikokseen.Metsässä Bridge ja hänen seuralaisensa törmäävät mökkiin, jossa Giova, mustalaistyttö, kaivaa hautaa. Myös Willie ilmestyy paikalle. Bridge ja Giova vaihtavat tarinoita. Mies kertoo Giolle jäljittäneensä häntä ja oliota Squibbin talosta; olio paljastuu nyt hänen lemmikkikarhunsa Beppoksi. Nainen kertoo, että talosta löytyvä ruumis, jota hän on hautaamassa, on hänen isänsä, roistomaisen juopon, joka kuoli kohtaukseen. Bridge ehdottaa, että he liittyisivät yhteen. Hänen ryhmänsä auttaa naista hautaamaan ruumiin, ja nainen naamioi heidät mustalaisiksi. Sillä välin Willie, jonka varas on yrittänyt lahjoa vaikenemaan, varastaa ja soittaa Burtonille. burton, Jonas Prim ja joukko liittyy Willien seuraan ja heidät johdatetaan mökille, kun taas Burtonin hallussa olevat kaksi kulkuria lähetetään vankilaan. Bridgen seuruetta ei löydy, mutta mustalaisen ruumis kaivetaan esiin. Willie todistaa mustalaisen kuolemasta kuolemansyyntutkinnassa. Myöhemmin samana iltana hän näkee sattumalta karkurit piilossa vanhassa myllyssä ja menee jälleen ilmoittamaan asiasta Burtonille. Mutta kulkuriryhmä, johon Burtonin vangit kuuluivat, on myös saanut selville heidän olinpaikkansa, ja se suunnittelee murhaavansa Bridgen ja varkaan tämän saalista varten ja palauttavansa tytön, jota he pitävät Abigailina, Primille palkkiota vastaan. Jengi hyökkää asianmukaisesti heidän kimppuunsa, mutta kaaos syntyy, kun karhu Beppo tulee heidän puolustukseensa. Burtonin osasto saapuu paikalle ja puuttuu asiaan; karhu tapetaan ja kaikki taistelun osapuolet vangitaan. Bridge ja varas joutuvat vankilaan ja lynkkausjoukko uhkaa heitä. Burton kuulustelee naista, joka on nyt tunnistettu Hettie Penningiksi. Nainen kertoo, kuinka Paynter kuoli Oskaloosa Kidin käsissä ja että varas ei ole Kid. Naisen kertomus saa vahvistusta, kun selviää, että oikea Kid on ilmaantunut paikalle kuolettavasti loukkaantuneena auton kolarista ja tunnustanut murhanneensa Paynterin ja ampuneensa Hettien. Burton ja Prim menevät vankilaan, jossa väkijoukko on lynkkaamassa Bridgen ja varkaan, joiden he uskovat ryöstäneen ja tappaneen Abigail Primin ja myös Paynterin. Bridge, joka on päätellyt totuuden seuralaisestaan, paljastaa, että "varas" on Abigail, ja hänen "varastamansa" omaisuus on hänen omaa omaisuuttaan. Burton ja Prim puuttuvat asiaan ja vapauttavat vangit, joiden salaisuudet ovat nyt paljastuneet. Abigail oli paennut, jotta hänen ei tarvitsisi mennä naimisiin Sam Benhamin kanssa. Myös Bridge on karannut, sillä hän on hylännyt oman varakkaan perheensä ja lähtenyt raiteille. Burton on jo pitkään etsinyt häntä isänsä toimeksiannosta. Lopulta kaikki ratkeaa tyydyttävästi Hettie ottaa Giovan piikakseen, ja Bridge ja Abigail huomaavat rakastuneensa toisiinsa, minkä he sinetöivät suudelmalla. Kun otetaan huomioon, mitä Burton on paljastanut Bridgestä, heidän romanssinsa näkymät näyttävät valoisilta.</w:t>
      </w:r>
    </w:p>
    <w:p>
      <w:r>
        <w:rPr>
          <w:b/>
        </w:rPr>
        <w:t xml:space="preserve">Tulos</w:t>
      </w:r>
    </w:p>
    <w:p>
      <w:r>
        <w:t xml:space="preserve">Kuka on varas?</w:t>
      </w:r>
    </w:p>
    <w:p>
      <w:r>
        <w:rPr>
          <w:b/>
        </w:rPr>
        <w:t xml:space="preserve">Tulos</w:t>
      </w:r>
    </w:p>
    <w:p>
      <w:r>
        <w:t xml:space="preserve">Mitä Giova teki, kun Bridge ja muut tapasivat hänet?</w:t>
      </w:r>
    </w:p>
    <w:p>
      <w:r>
        <w:rPr>
          <w:b/>
        </w:rPr>
        <w:t xml:space="preserve">Tulos</w:t>
      </w:r>
    </w:p>
    <w:p>
      <w:r>
        <w:t xml:space="preserve">Missä Primin tytär oli sinä yönä, kun hänen talonsa ryöstettiin?</w:t>
      </w:r>
    </w:p>
    <w:p>
      <w:r>
        <w:rPr>
          <w:b/>
        </w:rPr>
        <w:t xml:space="preserve">Tulos</w:t>
      </w:r>
    </w:p>
    <w:p>
      <w:r>
        <w:t xml:space="preserve">Mitä Bridge ja varas kuulevat Squibbin talon kellarissa?</w:t>
      </w:r>
    </w:p>
    <w:p>
      <w:r>
        <w:rPr>
          <w:b/>
        </w:rPr>
        <w:t xml:space="preserve">Tulos</w:t>
      </w:r>
    </w:p>
    <w:p>
      <w:r>
        <w:t xml:space="preserve">Ketä väkijoukko piti Abigailin kuolemasta vastuussa olevana?</w:t>
      </w:r>
    </w:p>
    <w:p>
      <w:r>
        <w:rPr>
          <w:b/>
        </w:rPr>
        <w:t xml:space="preserve">Tulos</w:t>
      </w:r>
    </w:p>
    <w:p>
      <w:r>
        <w:t xml:space="preserve">Mikä pukeutui ketjuihin ja pelästytti varkaan Squibbin talossa?</w:t>
      </w:r>
    </w:p>
    <w:p>
      <w:r>
        <w:rPr>
          <w:b/>
        </w:rPr>
        <w:t xml:space="preserve">Tulos</w:t>
      </w:r>
    </w:p>
    <w:p>
      <w:r>
        <w:t xml:space="preserve">Missä Abigailin pitäisi olla tarinan alussa? </w:t>
      </w:r>
    </w:p>
    <w:p>
      <w:r>
        <w:rPr>
          <w:b/>
        </w:rPr>
        <w:t xml:space="preserve">Tulos</w:t>
      </w:r>
    </w:p>
    <w:p>
      <w:r>
        <w:t xml:space="preserve">Miksi on todennäköistä, että Abigail ja Bridge pysyvät yhdessä?</w:t>
      </w:r>
    </w:p>
    <w:p>
      <w:r>
        <w:rPr>
          <w:b/>
        </w:rPr>
        <w:t xml:space="preserve">Tulos</w:t>
      </w:r>
    </w:p>
    <w:p>
      <w:r>
        <w:t xml:space="preserve">Mikä on Jonas Primin ammatti?</w:t>
      </w:r>
    </w:p>
    <w:p>
      <w:r>
        <w:rPr>
          <w:b/>
        </w:rPr>
        <w:t xml:space="preserve">Tulos</w:t>
      </w:r>
    </w:p>
    <w:p>
      <w:r>
        <w:t xml:space="preserve">Kuka tappoi Paynterin?</w:t>
      </w:r>
    </w:p>
    <w:p>
      <w:r>
        <w:rPr>
          <w:b/>
        </w:rPr>
        <w:t xml:space="preserve">Tulos</w:t>
      </w:r>
    </w:p>
    <w:p>
      <w:r>
        <w:t xml:space="preserve">Kenet Oskaloosa Kid murhasi? </w:t>
      </w:r>
    </w:p>
    <w:p>
      <w:r>
        <w:rPr>
          <w:b/>
        </w:rPr>
        <w:t xml:space="preserve">Tulos</w:t>
      </w:r>
    </w:p>
    <w:p>
      <w:r>
        <w:t xml:space="preserve">Miksi Bridge pakeni?</w:t>
      </w:r>
    </w:p>
    <w:p>
      <w:r>
        <w:rPr>
          <w:b/>
        </w:rPr>
        <w:t xml:space="preserve">Tulos</w:t>
      </w:r>
    </w:p>
    <w:p>
      <w:r>
        <w:t xml:space="preserve">Miksi yksityisetsivä etsi Bridgeä?</w:t>
      </w:r>
    </w:p>
    <w:p>
      <w:r>
        <w:rPr>
          <w:b/>
        </w:rPr>
        <w:t xml:space="preserve">Tulos</w:t>
      </w:r>
    </w:p>
    <w:p>
      <w:r>
        <w:t xml:space="preserve">Kun varas kohtaa kulkurit ensimmäisen kerran, kenen he luulevat liittyneen heihin? </w:t>
      </w:r>
    </w:p>
    <w:p>
      <w:r>
        <w:rPr>
          <w:b/>
        </w:rPr>
        <w:t xml:space="preserve">Tulos</w:t>
      </w:r>
    </w:p>
    <w:p>
      <w:r>
        <w:t xml:space="preserve">Mikä on se "olio", joka hyökkää kulkurijoukon kimppuun?</w:t>
      </w:r>
    </w:p>
    <w:p>
      <w:r>
        <w:rPr>
          <w:b/>
        </w:rPr>
        <w:t xml:space="preserve">Tulos</w:t>
      </w:r>
    </w:p>
    <w:p>
      <w:r>
        <w:t xml:space="preserve">Miksi herra Prim palkkasi yksityisetsivän? </w:t>
      </w:r>
    </w:p>
    <w:p>
      <w:r>
        <w:rPr>
          <w:b/>
        </w:rPr>
        <w:t xml:space="preserve">Tulos</w:t>
      </w:r>
    </w:p>
    <w:p>
      <w:r>
        <w:t xml:space="preserve">Kenet varas ampui juuri varastettuaan pankin pääjohtajan talosta?</w:t>
      </w:r>
    </w:p>
    <w:p>
      <w:r>
        <w:rPr>
          <w:b/>
        </w:rPr>
        <w:t xml:space="preserve">Tulos</w:t>
      </w:r>
    </w:p>
    <w:p>
      <w:r>
        <w:t xml:space="preserve">Miksi varas ja Bridge päättivät mennä vanhaan Squibbin taloon? </w:t>
      </w:r>
    </w:p>
    <w:p>
      <w:r>
        <w:rPr>
          <w:b/>
        </w:rPr>
        <w:t xml:space="preserve">Tulos</w:t>
      </w:r>
    </w:p>
    <w:p>
      <w:r>
        <w:t xml:space="preserve">Kenestä on tarkoitus tulla Benhamin appiukko?</w:t>
      </w:r>
    </w:p>
    <w:p>
      <w:r>
        <w:rPr>
          <w:b/>
        </w:rPr>
        <w:t xml:space="preserve">Tulos</w:t>
      </w:r>
    </w:p>
    <w:p>
      <w:r>
        <w:t xml:space="preserve">Keneksi kulkurit luulevat varasta?</w:t>
      </w:r>
    </w:p>
    <w:p>
      <w:r>
        <w:rPr>
          <w:b/>
        </w:rPr>
        <w:t xml:space="preserve">Tulos</w:t>
      </w:r>
    </w:p>
    <w:p>
      <w:r>
        <w:t xml:space="preserve">Kuka oli autosta ulos heitetty nainen?</w:t>
      </w:r>
    </w:p>
    <w:p>
      <w:r>
        <w:rPr>
          <w:b/>
        </w:rPr>
        <w:t xml:space="preserve">Tulos</w:t>
      </w:r>
    </w:p>
    <w:p>
      <w:r>
        <w:t xml:space="preserve">Mikä se on talon kellarissa oleva juttu?</w:t>
      </w:r>
    </w:p>
    <w:p>
      <w:r>
        <w:rPr>
          <w:b/>
        </w:rPr>
        <w:t xml:space="preserve">Tulos</w:t>
      </w:r>
    </w:p>
    <w:p>
      <w:r>
        <w:t xml:space="preserve">Mitä todisteita kulkureihin liittyvästä rikoksesta Burton löysi?</w:t>
      </w:r>
    </w:p>
    <w:p>
      <w:r>
        <w:rPr>
          <w:b/>
        </w:rPr>
        <w:t xml:space="preserve">Tulos</w:t>
      </w:r>
    </w:p>
    <w:p>
      <w:r>
        <w:t xml:space="preserve">Kuka on Abigail Prim? </w:t>
      </w:r>
    </w:p>
    <w:p>
      <w:r>
        <w:rPr>
          <w:b/>
        </w:rPr>
        <w:t xml:space="preserve">Tulos</w:t>
      </w:r>
    </w:p>
    <w:p>
      <w:r>
        <w:t xml:space="preserve">Mitä Giova tekee, kun Bridge löytää hänet?</w:t>
      </w:r>
    </w:p>
    <w:p>
      <w:r>
        <w:rPr>
          <w:b/>
        </w:rPr>
        <w:t xml:space="preserve">Tulos</w:t>
      </w:r>
    </w:p>
    <w:p>
      <w:r>
        <w:t xml:space="preserve">Miksi Abigail pakeni?</w:t>
      </w:r>
    </w:p>
    <w:p>
      <w:r>
        <w:rPr>
          <w:b/>
        </w:rPr>
        <w:t xml:space="preserve">Tulos</w:t>
      </w:r>
    </w:p>
    <w:p>
      <w:r>
        <w:t xml:space="preserve">Miten varas ja Bridge tapasivat Hettien? </w:t>
      </w:r>
    </w:p>
    <w:p>
      <w:r>
        <w:rPr>
          <w:b/>
        </w:rPr>
        <w:t xml:space="preserve">Esimerkki 3.597</w:t>
      </w:r>
    </w:p>
    <w:p>
      <w:r>
        <w:t xml:space="preserve"> Los Angelesissa komisario Parker Barnes ja John Donovan jäljittävät SID 6.7 -nimistä sarjamurhaajaa virtuaalitodellisuusravintolassa. SID (lyhenne sanoista Sadistic, Intelligent, Dangerous - VR:n yhdistelmä historian väkivaltaisimmista sarjamurhaajista) aiheuttaa Donovanille sokin, joka tappaa hänet. Projektia valvova johtaja, ennen komisario Elizabeth Deane ja hänen avustajansa William Wallace, määrää SID:n luomisesta vastaavan ohjelmoijan, tohtori Darrel Lindenmeyerin, lopettamaan projektin. Barnes on entinen poliisi, joka on vangittu poliittisen terroristin Matthew Grimesin tappamisesta, joka tappoi Parkerin vaimon ja tyttären. Barnes tappoi Grimesin ja viattomia sivullisia. Tämän vuoksi hänestä tuli tuomittu tappaja ja hän istui 17 vuotta elinkautista.Barnes tapaa rikospsykologi tohtori Madison Carterin Barnesin ja toisen vangin, Big Redin, tappelun jälkeen. Samaan aikaan Lindenmeyer kertoo SID:lle, että hänet aiotaan sulkea, koska vikasietojärjestelmää on peukaloitu. SID:n ehdotuksesta Lindenmeyer vakuuttaa toiselle työntekijälle, Clyde Reillylle, että virtuaalitodellisuusprostituoitu Shelia 3.2, toinen Lindenmeyerin luoma projekti, voidaan herättää henkiin. Lindenmeyer korvaa Shelia 3.2 -moduulin SID 6.7 -moduulilla. SID 6.7, joka on nyt käsitelty reaalimaailmaan, tappaa Reillyn. Kun sana SID:n olemassaolosta reaalimaailmassa leviää, Deane ja Los Angelesin poliisilaitoksen päällikkö William Cochran tarjoavat Barnesille diiliä: jos hän saa SID:n kiinni ja tuo hänet takaisin virtuaalitodellisuuteen, hänet vapautetaan. Barnes suostuu, ja Carterin avulla he saavat selville, että Matthew Grimes, Barnesin vaimon ja tyttären tappanut terroristi, on osa SID 6.7:n persoonallisuusprofiilia. Tapettuaan joukon vartijoita SID suuntaa paikalliseen yökerhoon Media Zoneen, jossa hän ottaa panttivankeja. Barnes ja Carter menevät yökerhoon pysäyttääkseen hänet, mutta SID pakenee.Seuraavana päivänä SID aloittaa tappokierroksen Los Angeles Olympic Auditoriumissa. Barnes saapuu stadionille ottaakseen SID:n kiinni ja löytää hänet junasta, jossa SID pitää toista panttivankia. Barnes kuitenkin näennäisesti tappaa panttivangin kauhistuneiden silminnäkijöiden edessä. Carter on tavannut Barnesin tapauksen jälkeen ja yrittää todistaa Barnesin syyttömyyden, mutta Barnes lähetetään takaisin vankilaan. SID vapauttaa Barnesin vankikuljetuksesta, ja tämä pakenee jälleen kerran. Wallace ja Deane aikovat eliminoida Barnesin häneen istutetun vikasietoisen lähettimen avulla, mutta Cochran tuhoaa lähettimen saatuaan Carterilta selville, että Barnes ei tappanut junassa ollutta panttivankia, mutta SID kidnappaa Carterin tyttären Karinin ja ottaa haltuunsa televisiostudion. Piilostaan tullut Lindenmeyer näkee, mitä SID tekee, ja on vaikuttunut, mutta myöhemmin Carter pitää häntä panttivankina. Barnes tuhoaa lopulta SID:n, mutta ei saa selville, minne tämä piilotti Karinin. He laittavat SID:n takaisin VR:ään huijatakseen häneltä sijainnin. Kun SID huomaa olevansa takaisin virtuaalitodellisuudessa, hän raivostuu. Cochran päästää Carterin ulos VR:stä, mutta Lindenmeyer tappaa Cochranin ennen kuin tämä voi vapauttaa Barnesin. Barnes alkaa kokea saman sokin kuin Donovan, mutta Carter tappaa Lindenmeyerin ja pelastaa Barnesin.Barnes ja Carter palaavat rakennukseen, jonka SID otti haltuunsa reaalimaailmassa, ja pelastavat Karinin SID:n asettamalta ansalta. Kun Karin on pelastettu, Barnes tuhoaa SID 6.7 -moduulin.</w:t>
      </w:r>
    </w:p>
    <w:p>
      <w:r>
        <w:rPr>
          <w:b/>
        </w:rPr>
        <w:t xml:space="preserve">Tulos</w:t>
      </w:r>
    </w:p>
    <w:p>
      <w:r>
        <w:t xml:space="preserve">Kuka on rikospsykologi? </w:t>
      </w:r>
    </w:p>
    <w:p>
      <w:r>
        <w:rPr>
          <w:b/>
        </w:rPr>
        <w:t xml:space="preserve">Tulos</w:t>
      </w:r>
    </w:p>
    <w:p>
      <w:r>
        <w:t xml:space="preserve">Kuka on ohjelmaa valvova johtaja?</w:t>
      </w:r>
    </w:p>
    <w:p>
      <w:r>
        <w:rPr>
          <w:b/>
        </w:rPr>
        <w:t xml:space="preserve">Tulos</w:t>
      </w:r>
    </w:p>
    <w:p>
      <w:r>
        <w:t xml:space="preserve">Kuka yrittää todistaa Barnesin syyttömyyden?</w:t>
      </w:r>
    </w:p>
    <w:p>
      <w:r>
        <w:rPr>
          <w:b/>
        </w:rPr>
        <w:t xml:space="preserve">Tulos</w:t>
      </w:r>
    </w:p>
    <w:p>
      <w:r>
        <w:t xml:space="preserve">Mistä SID aloittaa tappamisensa?</w:t>
      </w:r>
    </w:p>
    <w:p>
      <w:r>
        <w:rPr>
          <w:b/>
        </w:rPr>
        <w:t xml:space="preserve">Tulos</w:t>
      </w:r>
    </w:p>
    <w:p>
      <w:r>
        <w:t xml:space="preserve">Kuka pelastaa Barnesin?</w:t>
      </w:r>
    </w:p>
    <w:p>
      <w:r>
        <w:rPr>
          <w:b/>
        </w:rPr>
        <w:t xml:space="preserve">Tulos</w:t>
      </w:r>
    </w:p>
    <w:p>
      <w:r>
        <w:t xml:space="preserve">Kuka on Los Angelesin poliisilaitoksen päällikkö?</w:t>
      </w:r>
    </w:p>
    <w:p>
      <w:r>
        <w:rPr>
          <w:b/>
        </w:rPr>
        <w:t xml:space="preserve">Tulos</w:t>
      </w:r>
    </w:p>
    <w:p>
      <w:r>
        <w:t xml:space="preserve">Kuka vapauttaa Barnesin vankikuljetuksesta?</w:t>
      </w:r>
    </w:p>
    <w:p>
      <w:r>
        <w:rPr>
          <w:b/>
        </w:rPr>
        <w:t xml:space="preserve">Tulos</w:t>
      </w:r>
    </w:p>
    <w:p>
      <w:r>
        <w:t xml:space="preserve">Mistä luutnantti Parker Barnes ja John Donovan aloittivat SID 6.7:n jäljittämisen?</w:t>
      </w:r>
    </w:p>
    <w:p>
      <w:r>
        <w:rPr>
          <w:b/>
        </w:rPr>
        <w:t xml:space="preserve">Tulos</w:t>
      </w:r>
    </w:p>
    <w:p>
      <w:r>
        <w:t xml:space="preserve">Miksi Barnes halusi saada SID:n kiinni?</w:t>
      </w:r>
    </w:p>
    <w:p>
      <w:r>
        <w:rPr>
          <w:b/>
        </w:rPr>
        <w:t xml:space="preserve">Tulos</w:t>
      </w:r>
    </w:p>
    <w:p>
      <w:r>
        <w:t xml:space="preserve">Mitä SID 6.7:lle lopulta tapahtuu?</w:t>
      </w:r>
    </w:p>
    <w:p>
      <w:r>
        <w:rPr>
          <w:b/>
        </w:rPr>
        <w:t xml:space="preserve">Tulos</w:t>
      </w:r>
    </w:p>
    <w:p>
      <w:r>
        <w:t xml:space="preserve">Mikä aiheuttaa Donovanille sokin?</w:t>
      </w:r>
    </w:p>
    <w:p>
      <w:r>
        <w:rPr>
          <w:b/>
        </w:rPr>
        <w:t xml:space="preserve">Tulos</w:t>
      </w:r>
    </w:p>
    <w:p>
      <w:r>
        <w:t xml:space="preserve">Ketä jäljitetään?</w:t>
      </w:r>
    </w:p>
    <w:p>
      <w:r>
        <w:rPr>
          <w:b/>
        </w:rPr>
        <w:t xml:space="preserve">Tulos</w:t>
      </w:r>
    </w:p>
    <w:p>
      <w:r>
        <w:t xml:space="preserve">Kuka tuhoaa SID:n?</w:t>
      </w:r>
    </w:p>
    <w:p>
      <w:r>
        <w:rPr>
          <w:b/>
        </w:rPr>
        <w:t xml:space="preserve">Tulos</w:t>
      </w:r>
    </w:p>
    <w:p>
      <w:r>
        <w:t xml:space="preserve">Kuka tarjoaa Barnesille sopimusta SID:n nappaamisesta?</w:t>
      </w:r>
    </w:p>
    <w:p>
      <w:r>
        <w:rPr>
          <w:b/>
        </w:rPr>
        <w:t xml:space="preserve">Tulos</w:t>
      </w:r>
    </w:p>
    <w:p>
      <w:r>
        <w:t xml:space="preserve">Kuka on poliisiluutnantti?</w:t>
      </w:r>
    </w:p>
    <w:p>
      <w:r>
        <w:rPr>
          <w:b/>
        </w:rPr>
        <w:t xml:space="preserve">Tulos</w:t>
      </w:r>
    </w:p>
    <w:p>
      <w:r>
        <w:t xml:space="preserve">Kuka tappoi Cochranen?</w:t>
      </w:r>
    </w:p>
    <w:p>
      <w:r>
        <w:rPr>
          <w:b/>
        </w:rPr>
        <w:t xml:space="preserve">Tulos</w:t>
      </w:r>
    </w:p>
    <w:p>
      <w:r>
        <w:t xml:space="preserve">Mitä SID tekee Media Zone -alueella?</w:t>
      </w:r>
    </w:p>
    <w:p>
      <w:r>
        <w:rPr>
          <w:b/>
        </w:rPr>
        <w:t xml:space="preserve">Tulos</w:t>
      </w:r>
    </w:p>
    <w:p>
      <w:r>
        <w:t xml:space="preserve">Kenen kanssa Barnes joutui tappeluun ?</w:t>
      </w:r>
    </w:p>
    <w:p>
      <w:r>
        <w:rPr>
          <w:b/>
        </w:rPr>
        <w:t xml:space="preserve">Tulos</w:t>
      </w:r>
    </w:p>
    <w:p>
      <w:r>
        <w:t xml:space="preserve">Kuinka kauan Barnes palvelee?</w:t>
      </w:r>
    </w:p>
    <w:p>
      <w:r>
        <w:rPr>
          <w:b/>
        </w:rPr>
        <w:t xml:space="preserve">Tulos</w:t>
      </w:r>
    </w:p>
    <w:p>
      <w:r>
        <w:t xml:space="preserve">Kuka loi SID:n?</w:t>
      </w:r>
    </w:p>
    <w:p>
      <w:r>
        <w:rPr>
          <w:b/>
        </w:rPr>
        <w:t xml:space="preserve">Tulos</w:t>
      </w:r>
    </w:p>
    <w:p>
      <w:r>
        <w:t xml:space="preserve">Kuka kertoo SID:lle, että hänet aiotaan sulkea?</w:t>
      </w:r>
    </w:p>
    <w:p>
      <w:r>
        <w:rPr>
          <w:b/>
        </w:rPr>
        <w:t xml:space="preserve">Tulos</w:t>
      </w:r>
    </w:p>
    <w:p>
      <w:r>
        <w:t xml:space="preserve">Kuka tappoi Donovanin?</w:t>
      </w:r>
    </w:p>
    <w:p>
      <w:r>
        <w:rPr>
          <w:b/>
        </w:rPr>
        <w:t xml:space="preserve">Tulos</w:t>
      </w:r>
    </w:p>
    <w:p>
      <w:r>
        <w:t xml:space="preserve">Kuka pelastaa Karinin SID:n asettamalta ansalta?</w:t>
      </w:r>
    </w:p>
    <w:p>
      <w:r>
        <w:rPr>
          <w:b/>
        </w:rPr>
        <w:t xml:space="preserve">Tulos</w:t>
      </w:r>
    </w:p>
    <w:p>
      <w:r>
        <w:t xml:space="preserve">Kuka tuhoaa SID:n?</w:t>
      </w:r>
    </w:p>
    <w:p>
      <w:r>
        <w:rPr>
          <w:b/>
        </w:rPr>
        <w:t xml:space="preserve">Tulos</w:t>
      </w:r>
    </w:p>
    <w:p>
      <w:r>
        <w:t xml:space="preserve">Kuka on se terroristi, joka tappoi Barnesin vaimon ja tyttären?</w:t>
      </w:r>
    </w:p>
    <w:p>
      <w:r>
        <w:rPr>
          <w:b/>
        </w:rPr>
        <w:t xml:space="preserve">Tulos</w:t>
      </w:r>
    </w:p>
    <w:p>
      <w:r>
        <w:t xml:space="preserve">Kenet SID sieppaa?</w:t>
      </w:r>
    </w:p>
    <w:p>
      <w:r>
        <w:rPr>
          <w:b/>
        </w:rPr>
        <w:t xml:space="preserve">Tulos</w:t>
      </w:r>
    </w:p>
    <w:p>
      <w:r>
        <w:t xml:space="preserve">Barnes tapaa rikospsykologi Madison Carterin, miksi?</w:t>
      </w:r>
    </w:p>
    <w:p>
      <w:r>
        <w:rPr>
          <w:b/>
        </w:rPr>
        <w:t xml:space="preserve">Tulos</w:t>
      </w:r>
    </w:p>
    <w:p>
      <w:r>
        <w:t xml:space="preserve">Mikä oli sarjamurhaajan nimi?</w:t>
      </w:r>
    </w:p>
    <w:p>
      <w:r>
        <w:rPr>
          <w:b/>
        </w:rPr>
        <w:t xml:space="preserve">Esimerkki 3.598</w:t>
      </w:r>
    </w:p>
    <w:p>
      <w:r>
        <w:t xml:space="preserve"> Elokuvan alussa nähdään jäämiehet keräämässä jäätä. Heidän joukossaan on nuori poika nimeltä Kristoff ja hänen lemmikkiporonsa Sven ("Frozen Heart"). Arendellen prinsessa Elsalla on kryokineettiset voimat, joiden avulla hän pystyy tuottamaan tai manipuloimaan jäätä, huurretta ja lunta mielensä mukaan. Eräänä yönä leikkiessään hän vahingossa vahingoittaa pikkusiskoaan Annaa. Heidän järkyttyneet vanhempansa, kuningas ja kuningatar, pyytävät apua peikkokuninkaalta, joka parantaa Annan ja poistaa hänen muistinsa Elsan taikuudesta. Kuninkaallinen pariskunta eristää sisarukset linnaan, kunnes Elsa oppii hallitsemaan taikavoimiaan. Elsa pelkää satuttavansa Annaa uudelleen, ja koska hänen kykynsä hallita voimiaan heikkenee, hän viettää suurimman osan ajastaan yksin huoneessaan eikä suostu edes puhumaan Annalle. Sisarusten välille syntyy kuilu, kun he kasvavat; kun tytöt ovat teini-ikäisiä, heidän vanhempansa kuolevat merellä myrskyssä ("Haluatko rakentaa lumiukon?").Kun Elsa tulee täysi-ikäiseksi, valtakunta valmistautuu hänen kruunajaisiinsa ("Ensimmäistä kertaa ikuisuuteen"). Vieraiden joukossa on Weseltonin herttua, joka pyrkii hyödyntämään Arendellea voiton tavoittelemiseksi. Prinsessa Anna, joka on innoissaan päästessään jälleen ulos linnasta, tutustuu kaupunkiin ja tapaa Eteläsaarten prinssi Hansin, joka tuntee nopeasti molemminpuolista vetovoimaa. Elsan peloista huolimatta hänen kruunajaiset sujuvat ilman välikohtauksia. Vastaanoton aikana Hans kosii Annaa, joka suostuu hätäisesti ("Rakkaus on avoin ovi"). Elsa kieltäytyy kuitenkin antamasta siunaustaan ja kieltää heidän äkillisen avioliittonsa. Siskokset riitelevät, ja lopulta Elsan kyvyt paljastuvat tunteenpurkauksessa. Herttua julistaa Elsan hirviöksi, ja paniikissa Elsa pakenee linnasta, mutta päästää samalla tahattomasti valtakunnan ikuisen talven valloilleen. Korkealla läheisillä vuorilla Elsa luopuu hillinnästä, vannoo, ettei palaa koskaan takaisin, ja rakentaa itselleen yksinäisen jääpalatsin ("Let It Go"). Sillä välin Anna jättää Hansin vastuulleen Arendellen ja lähtee etsimään siskoaan päättäväisesti palauttaakseen tämän Arendelleen, lopettaakseen talven ja parantaakseen heidän suhteensa. Hankkiessaan tarvikkeita "Vaeltavan Tammen kauppahallista ja saunasta" Anna tapaa Kristoffin ja Svenin ("Porot ovat parempia kuin ihmiset"). Hän suostuttelee Kristoffin opastamaan hänet pohjoisen vuoren huipulle. Matkalla ryhmä kohtaa Olafin, Annan ja Elsan lapsuuden lumiukon, jonka Anna ja Elsa loivat ja herättivät tietämättään henkiin. Olaf haaveilee näkevänsä ja kokevansa kesän ensimmäistä kertaa ("Kesällä"). Sitten hän johdattaa heidät Elsan piilopaikkaan." Anna ja Elsa tapaavat jälleen, mutta Elsa pelkää edelleen satuttavansa siskoaan. Kun Anna vaatii Elsaa palaamaan, Elsa kiihtyy ja hänen voimansa purkautuvat, jolloin hän vahingossa iskee Annaa sydämeen ("For the First Time In Forever (Reprise)"). Kauhuissaan Elsa pakottaa Annan, Kristoffin ja Olafin lähtemään luomalla jättimäisen lumiolennon nimeltä Marshmallow, joka ajaa heidät pois palatsistaan. Pakomatkalla Kristoff huolestuu nähdessään Annan hiusten muuttuvan valkoisiksi. Hän hakee apua peikoilta, adoptioperheeltään, jotka selittävät, että Elsa ("Fixer Upper") on jäädyttänyt Annan sydämen ja että ellei sitä voida sulattaa "todellisen rakkauden teolla", Anna jäätyy ikuisesti. Kristoff uskoo, että vain Hans voi pelastaa Annan tosirakkauden suudelmalla, ja hän juoksee Annan kanssa takaisin Arendelleen. Hans, joka itse johtaa Annan etsintöjä, saapuu Elsan palatsiin. Herttuan miehiä vastaan käydyssä taistelussa Elsa menettää tajuntansa putoavasta kattokruunusta ja joutuu vankilaan Arendelleen. Siellä Hans pyytää häntä peruuttamaan talven, mutta Elsa tunnustaa, ettei hänellä ole aavistustakaan, miten. Kun Anna tapaa Hansin ja pyytää häntä suutelemaan Elsaa kirouksen murtamiseksi, Hans kieltäytyy ja paljastaa, että hänen todellisena tarkoituksenaan on naida Elsa ja ottaa haltuunsa Arendellen valtaistuin. Hän jättää Annan kuolemaan ja syyttää Elsaa maanpetoksesta nuoremman sisarensa ilmeisen kuoleman vuoksi. elsa pakenee ja lähtee lumimyrskyyn vuonolle. Olaf törmää Annaan ja paljastaa Kristoffille, että hän on rakastunut häneen; he pakenevat vuonolle etsimään Kristoffia. Hans kohtaa Elsan ja kertoo hänelle, että Anna on kuollut hänen takiaan. Elsan epätoivossa myrsky lakkaa yhtäkkiä, ja Kristoff ja Anna pääsevät löytämään toisensa. Siitä huolimatta Anna, joka näkee, että Hans on aikeissa tappaa Elsan, heittäytyy heidän väliin juuri kun hän jäätyy jähmettyneeksi ja estää Hansin hyökkäyksen. kun Elsa suree sisartaan, Anna alkaa sulaa, sillä hänen päätöksensä uhrata itsensä pelastaakseen sisarensa on "todellisen rakkauden teko". Kun Elsa tajuaa, että rakkaus on avain hänen voimiensa hallintaan, hän sulattaa valtakunnan ja antaa Olafille oman henkilökohtaisen flurryn, jotta hän voi selviytyä kesällä. Hans karkotetaan eteläisille saarille kärsimään rangaistusta rikoksistaan Arendellen kuninkaallista perhettä vastaan, ja Elsa katkaisee kaupankäynnin Weseltonin kanssa. Sisarukset tekevät sovinnon, ja Elsa lupaa, ettei hän enää koskaan sulje linnan portteja.</w:t>
      </w:r>
    </w:p>
    <w:p>
      <w:r>
        <w:rPr>
          <w:b/>
        </w:rPr>
        <w:t xml:space="preserve">Tulos</w:t>
      </w:r>
    </w:p>
    <w:p>
      <w:r>
        <w:t xml:space="preserve">Kuka on Elsan pikkusisko?</w:t>
      </w:r>
    </w:p>
    <w:p>
      <w:r>
        <w:rPr>
          <w:b/>
        </w:rPr>
        <w:t xml:space="preserve">Tulos</w:t>
      </w:r>
    </w:p>
    <w:p>
      <w:r>
        <w:t xml:space="preserve">Keitä ovat peikot suhteessa Kristoffiin?</w:t>
      </w:r>
    </w:p>
    <w:p>
      <w:r>
        <w:rPr>
          <w:b/>
        </w:rPr>
        <w:t xml:space="preserve">Tulos</w:t>
      </w:r>
    </w:p>
    <w:p>
      <w:r>
        <w:t xml:space="preserve">Mikä lyö Elsan tajuttomaksi, kun Hans miehineen ryntää hänen jäälinnaansa?</w:t>
      </w:r>
    </w:p>
    <w:p>
      <w:r>
        <w:rPr>
          <w:b/>
        </w:rPr>
        <w:t xml:space="preserve">Tulos</w:t>
      </w:r>
    </w:p>
    <w:p>
      <w:r>
        <w:t xml:space="preserve">Kenet Anna saa opastamaan häntä vuorelle?</w:t>
      </w:r>
    </w:p>
    <w:p>
      <w:r>
        <w:rPr>
          <w:b/>
        </w:rPr>
        <w:t xml:space="preserve">Tulos</w:t>
      </w:r>
    </w:p>
    <w:p>
      <w:r>
        <w:t xml:space="preserve">Mitä Elsa lupaa tarinan lopussa?</w:t>
      </w:r>
    </w:p>
    <w:p>
      <w:r>
        <w:rPr>
          <w:b/>
        </w:rPr>
        <w:t xml:space="preserve">Tulos</w:t>
      </w:r>
    </w:p>
    <w:p>
      <w:r>
        <w:t xml:space="preserve">Miksi Anna lähtee linnasta etsimään siskoaan?</w:t>
      </w:r>
    </w:p>
    <w:p>
      <w:r>
        <w:rPr>
          <w:b/>
        </w:rPr>
        <w:t xml:space="preserve">Tulos</w:t>
      </w:r>
    </w:p>
    <w:p>
      <w:r>
        <w:t xml:space="preserve">Mikä oli lopulta se "todellisen rakkauden teko", joka tarvittiin Annan pelastamiseksi?</w:t>
      </w:r>
    </w:p>
    <w:p>
      <w:r>
        <w:rPr>
          <w:b/>
        </w:rPr>
        <w:t xml:space="preserve">Tulos</w:t>
      </w:r>
    </w:p>
    <w:p>
      <w:r>
        <w:t xml:space="preserve">Kenet putoava valo tyrmää?</w:t>
      </w:r>
    </w:p>
    <w:p>
      <w:r>
        <w:rPr>
          <w:b/>
        </w:rPr>
        <w:t xml:space="preserve">Tulos</w:t>
      </w:r>
    </w:p>
    <w:p>
      <w:r>
        <w:t xml:space="preserve">Kuka loi Marshmellowin?</w:t>
      </w:r>
    </w:p>
    <w:p>
      <w:r>
        <w:rPr>
          <w:b/>
        </w:rPr>
        <w:t xml:space="preserve">Tulos</w:t>
      </w:r>
    </w:p>
    <w:p>
      <w:r>
        <w:t xml:space="preserve">Mikä on ainoa keino pelastaa Anna, kun jää iskee häntä sydämeen?</w:t>
      </w:r>
    </w:p>
    <w:p>
      <w:r>
        <w:rPr>
          <w:b/>
        </w:rPr>
        <w:t xml:space="preserve">Tulos</w:t>
      </w:r>
    </w:p>
    <w:p>
      <w:r>
        <w:t xml:space="preserve">Miten Annan ja Elsan vanhemmat kuolevat?</w:t>
      </w:r>
    </w:p>
    <w:p>
      <w:r>
        <w:rPr>
          <w:b/>
        </w:rPr>
        <w:t xml:space="preserve">Tulos</w:t>
      </w:r>
    </w:p>
    <w:p>
      <w:r>
        <w:t xml:space="preserve">Miksi Elsa lukitsee itsensä pois?</w:t>
      </w:r>
    </w:p>
    <w:p>
      <w:r>
        <w:rPr>
          <w:b/>
        </w:rPr>
        <w:t xml:space="preserve">Tulos</w:t>
      </w:r>
    </w:p>
    <w:p>
      <w:r>
        <w:t xml:space="preserve">Mitä Hansille tapahtuu tarinan lopussa?</w:t>
      </w:r>
    </w:p>
    <w:p>
      <w:r>
        <w:rPr>
          <w:b/>
        </w:rPr>
        <w:t xml:space="preserve">Tulos</w:t>
      </w:r>
    </w:p>
    <w:p>
      <w:r>
        <w:t xml:space="preserve">Ketkä ovat Kristoffin adoptioperhe?</w:t>
      </w:r>
    </w:p>
    <w:p>
      <w:r>
        <w:rPr>
          <w:b/>
        </w:rPr>
        <w:t xml:space="preserve">Tulos</w:t>
      </w:r>
    </w:p>
    <w:p>
      <w:r>
        <w:t xml:space="preserve">Kuka on Olaf?</w:t>
      </w:r>
    </w:p>
    <w:p>
      <w:r>
        <w:rPr>
          <w:b/>
        </w:rPr>
        <w:t xml:space="preserve">Tulos</w:t>
      </w:r>
    </w:p>
    <w:p>
      <w:r>
        <w:t xml:space="preserve">Mikä on Hansin todellinen tavoite?</w:t>
      </w:r>
    </w:p>
    <w:p>
      <w:r>
        <w:rPr>
          <w:b/>
        </w:rPr>
        <w:t xml:space="preserve">Tulos</w:t>
      </w:r>
    </w:p>
    <w:p>
      <w:r>
        <w:t xml:space="preserve">Mitä tapahtuu Annalle, kun hän heittäytyy Hansin ja Elsan väliin pelastaakseen Elsan hyökkäykseltä?</w:t>
      </w:r>
    </w:p>
    <w:p>
      <w:r>
        <w:rPr>
          <w:b/>
        </w:rPr>
        <w:t xml:space="preserve">Tulos</w:t>
      </w:r>
    </w:p>
    <w:p>
      <w:r>
        <w:t xml:space="preserve">Mikä erityinen voima Elsalla on?</w:t>
      </w:r>
    </w:p>
    <w:p>
      <w:r>
        <w:rPr>
          <w:b/>
        </w:rPr>
        <w:t xml:space="preserve">Tulos</w:t>
      </w:r>
    </w:p>
    <w:p>
      <w:r>
        <w:t xml:space="preserve">Kenet Anna tapaa ja melkein nai?</w:t>
      </w:r>
    </w:p>
    <w:p>
      <w:r>
        <w:rPr>
          <w:b/>
        </w:rPr>
        <w:t xml:space="preserve">Tulos</w:t>
      </w:r>
    </w:p>
    <w:p>
      <w:r>
        <w:t xml:space="preserve">Mikä on avain Elsan voimien hallintaan ja Arendellen pelastamiseen?</w:t>
      </w:r>
    </w:p>
    <w:p>
      <w:r>
        <w:rPr>
          <w:b/>
        </w:rPr>
        <w:t xml:space="preserve">Tulos</w:t>
      </w:r>
    </w:p>
    <w:p>
      <w:r>
        <w:t xml:space="preserve">Mikä on Elsan Olafille antaman lahjan tarkoitus?</w:t>
      </w:r>
    </w:p>
    <w:p>
      <w:r>
        <w:rPr>
          <w:b/>
        </w:rPr>
        <w:t xml:space="preserve">Tulos</w:t>
      </w:r>
    </w:p>
    <w:p>
      <w:r>
        <w:t xml:space="preserve">Miksi Elsa pakenee linnasta?</w:t>
      </w:r>
    </w:p>
    <w:p>
      <w:r>
        <w:rPr>
          <w:b/>
        </w:rPr>
        <w:t xml:space="preserve">Tulos</w:t>
      </w:r>
    </w:p>
    <w:p>
      <w:r>
        <w:t xml:space="preserve">Missä Elsan ja Annan vanhemmat kuolevat?</w:t>
      </w:r>
    </w:p>
    <w:p>
      <w:r>
        <w:rPr>
          <w:b/>
        </w:rPr>
        <w:t xml:space="preserve">Tulos</w:t>
      </w:r>
    </w:p>
    <w:p>
      <w:r>
        <w:t xml:space="preserve">Kuka haaveilee näkevänsä ja kokevansa kesän ensimmäistä kertaa?</w:t>
      </w:r>
    </w:p>
    <w:p>
      <w:r>
        <w:rPr>
          <w:b/>
        </w:rPr>
        <w:t xml:space="preserve">Tulos</w:t>
      </w:r>
    </w:p>
    <w:p>
      <w:r>
        <w:t xml:space="preserve">Kuka viettää tarinan alussa suurimman osan ajastaan yksin huoneessaan?</w:t>
      </w:r>
    </w:p>
    <w:p>
      <w:r>
        <w:rPr>
          <w:b/>
        </w:rPr>
        <w:t xml:space="preserve">Tulos</w:t>
      </w:r>
    </w:p>
    <w:p>
      <w:r>
        <w:t xml:space="preserve">Miksi Hans kieltäytyy suutelemasta Annaa?</w:t>
      </w:r>
    </w:p>
    <w:p>
      <w:r>
        <w:rPr>
          <w:b/>
        </w:rPr>
        <w:t xml:space="preserve">Tulos</w:t>
      </w:r>
    </w:p>
    <w:p>
      <w:r>
        <w:t xml:space="preserve">Miten Elsa pakottaa Annan ja Kristoffin lähtemään palatsistaan?</w:t>
      </w:r>
    </w:p>
    <w:p>
      <w:r>
        <w:rPr>
          <w:b/>
        </w:rPr>
        <w:t xml:space="preserve">Tulos</w:t>
      </w:r>
    </w:p>
    <w:p>
      <w:r>
        <w:t xml:space="preserve">Kuka kosii Annaa?</w:t>
      </w:r>
    </w:p>
    <w:p>
      <w:r>
        <w:rPr>
          <w:b/>
        </w:rPr>
        <w:t xml:space="preserve">Tulos</w:t>
      </w:r>
    </w:p>
    <w:p>
      <w:r>
        <w:t xml:space="preserve">Mitä Annalle tapahtuu, jos häntä ei kosketa todellisen rakkauden teko?</w:t>
      </w:r>
    </w:p>
    <w:p>
      <w:r>
        <w:rPr>
          <w:b/>
        </w:rPr>
        <w:t xml:space="preserve">Esimerkki 3.599</w:t>
      </w:r>
    </w:p>
    <w:p>
      <w:r>
        <w:t xml:space="preserve"> Fred Neville, ratsuväkiluutnantti ja Scroopen kreivikunnan perijä, kosiskelee ja sitten viettelee kauniin Kate O Haran. Kate asuu äitinsä kanssa hienostuneessa köyhyydessä eristyneessä mökissä lähellä Moherin kallioita Länsi-Irlannissa.Uutiset romanttisesta sekaannuksesta leviävät nopeasti Scroopen kartanoon, ja Fred kutsutaan takaisin Dorsetshireen, jossa kreivinherra vaatii häneltä tiukkaa sitoumusta, ettei Fred missään tapauksessa nai Kate O Haraa, vaikka hän on tytölle lupauksia antanutkin.Palattuaan Irlantiin Fred kohtaa kasarmillaan rouva O Haran, joka vaatii tietää, milloin Fred aikoo mennä naimisiin tyttärensä kanssa, joka odottaa hänen lastaan. Hän suostuu häpeällisesti vierailemaan Katen luona, mutta samana iltana tulee tieto, että vanha jaarli on kuollut ja Fred on nyt Scroopen jaarli. Fred tajuaa, että avioliitto Kate O Haran kanssa ei tule kysymykseen, sillä hänen taustansa vuoksi häntä ei voida hyväksyä yhteiskunnassa. Hän päättää kohdata rouva O Haran ja tämän epäonnisen tyttären." Romaanin huipentuma tapahtuu nuoren jaarlin ja rouva O Haran välillä mökin yläpuolella olevilla kallioilla. Vaikka Fred tunnustaa Katen antamat lupaukset, hän kieltäytyy jyrkästi tekemästä Katea Scroopen kreivittärenä. Raivostunut rouva O Hara hyökkää lordin kimppuun ja ajaa hänet takaperin jyrkänteen reunalta kuolemaan. Tajutessaan tappaneensa tyttärensä rakastaman miehen hän tulee välittömästi hulluksi.Fred Nevillen veli Jack perii kreivikunnan ja maksaa rouva O Haran vangitsemisen englantilaiseen mielisairaalaan, jossa hän toistelee loputtomasti sanoja silmä silmästä ja hammas hampaasta. Eikö se ole laki? </w:t>
      </w:r>
    </w:p>
    <w:p>
      <w:r>
        <w:rPr>
          <w:b/>
        </w:rPr>
        <w:t xml:space="preserve">Tulos</w:t>
      </w:r>
    </w:p>
    <w:p>
      <w:r>
        <w:t xml:space="preserve">Missä on kliimaksin tapahtumapaikka?</w:t>
      </w:r>
    </w:p>
    <w:p>
      <w:r>
        <w:rPr>
          <w:b/>
        </w:rPr>
        <w:t xml:space="preserve">Tulos</w:t>
      </w:r>
    </w:p>
    <w:p>
      <w:r>
        <w:t xml:space="preserve">Kenen kanssa Kate O'Hara asuu?</w:t>
      </w:r>
    </w:p>
    <w:p>
      <w:r>
        <w:rPr>
          <w:b/>
        </w:rPr>
        <w:t xml:space="preserve">Tulos</w:t>
      </w:r>
    </w:p>
    <w:p>
      <w:r>
        <w:t xml:space="preserve">Kun Fredistä tulee Scroopen jaarli, missä rouva O'Hara kohtaa hänet?</w:t>
      </w:r>
    </w:p>
    <w:p>
      <w:r>
        <w:rPr>
          <w:b/>
        </w:rPr>
        <w:t xml:space="preserve">Tulos</w:t>
      </w:r>
    </w:p>
    <w:p>
      <w:r>
        <w:t xml:space="preserve">Miten Fred kuolee?</w:t>
      </w:r>
    </w:p>
    <w:p>
      <w:r>
        <w:rPr>
          <w:b/>
        </w:rPr>
        <w:t xml:space="preserve">Tulos</w:t>
      </w:r>
    </w:p>
    <w:p>
      <w:r>
        <w:t xml:space="preserve">Kenen kerrotaan kuolleen vierailun iltana ?</w:t>
      </w:r>
    </w:p>
    <w:p>
      <w:r>
        <w:rPr>
          <w:b/>
        </w:rPr>
        <w:t xml:space="preserve">Tulos</w:t>
      </w:r>
    </w:p>
    <w:p>
      <w:r>
        <w:t xml:space="preserve">Mitä lausetta rouva O'Hara toistaisi loputtomasti mielisairaalassa?</w:t>
      </w:r>
    </w:p>
    <w:p>
      <w:r>
        <w:rPr>
          <w:b/>
        </w:rPr>
        <w:t xml:space="preserve">Tulos</w:t>
      </w:r>
    </w:p>
    <w:p>
      <w:r>
        <w:t xml:space="preserve">Miksi Fred ei olisi halukas naimaan Katea?</w:t>
      </w:r>
    </w:p>
    <w:p>
      <w:r>
        <w:rPr>
          <w:b/>
        </w:rPr>
        <w:t xml:space="preserve">Tulos</w:t>
      </w:r>
    </w:p>
    <w:p>
      <w:r>
        <w:t xml:space="preserve">Kenen kanssa Kate asuu hienostuneessa köyhyydessä?</w:t>
      </w:r>
    </w:p>
    <w:p>
      <w:r>
        <w:rPr>
          <w:b/>
        </w:rPr>
        <w:t xml:space="preserve">Tulos</w:t>
      </w:r>
    </w:p>
    <w:p>
      <w:r>
        <w:t xml:space="preserve">Minkä kruunun perillinen luutnantti on?</w:t>
      </w:r>
    </w:p>
    <w:p>
      <w:r>
        <w:rPr>
          <w:b/>
        </w:rPr>
        <w:t xml:space="preserve">Tulos</w:t>
      </w:r>
    </w:p>
    <w:p>
      <w:r>
        <w:t xml:space="preserve">Kuka on ratsuväen luutnantti?</w:t>
      </w:r>
    </w:p>
    <w:p>
      <w:r>
        <w:rPr>
          <w:b/>
        </w:rPr>
        <w:t xml:space="preserve">Tulos</w:t>
      </w:r>
    </w:p>
    <w:p>
      <w:r>
        <w:t xml:space="preserve">Kuka on Jack?</w:t>
      </w:r>
    </w:p>
    <w:p>
      <w:r>
        <w:rPr>
          <w:b/>
        </w:rPr>
        <w:t xml:space="preserve">Tulos</w:t>
      </w:r>
    </w:p>
    <w:p>
      <w:r>
        <w:t xml:space="preserve">Kuka peri Scroopen kreivikunnan Fredin jälkeen?</w:t>
      </w:r>
    </w:p>
    <w:p>
      <w:r>
        <w:rPr>
          <w:b/>
        </w:rPr>
        <w:t xml:space="preserve">Tulos</w:t>
      </w:r>
    </w:p>
    <w:p>
      <w:r>
        <w:t xml:space="preserve">Mikä tekisi Katesta yhteiskunnassa sietämättömän?</w:t>
      </w:r>
    </w:p>
    <w:p>
      <w:r>
        <w:rPr>
          <w:b/>
        </w:rPr>
        <w:t xml:space="preserve">Tulos</w:t>
      </w:r>
    </w:p>
    <w:p>
      <w:r>
        <w:t xml:space="preserve">Miksi jaarli kutsui Frankin takaisin Dorsetshireen?</w:t>
      </w:r>
    </w:p>
    <w:p>
      <w:r>
        <w:rPr>
          <w:b/>
        </w:rPr>
        <w:t xml:space="preserve">Tulos</w:t>
      </w:r>
    </w:p>
    <w:p>
      <w:r>
        <w:t xml:space="preserve">Mikä on Fred Nelvillen sotilasarvo?</w:t>
      </w:r>
    </w:p>
    <w:p>
      <w:r>
        <w:rPr>
          <w:b/>
        </w:rPr>
        <w:t xml:space="preserve">Tulos</w:t>
      </w:r>
    </w:p>
    <w:p>
      <w:r>
        <w:t xml:space="preserve">Kenestä tulee Scroopen jaarli?</w:t>
      </w:r>
    </w:p>
    <w:p>
      <w:r>
        <w:rPr>
          <w:b/>
        </w:rPr>
        <w:t xml:space="preserve">Tulos</w:t>
      </w:r>
    </w:p>
    <w:p>
      <w:r>
        <w:t xml:space="preserve">Minkä tittelin perijä on Fred Nelville?</w:t>
      </w:r>
    </w:p>
    <w:p>
      <w:r>
        <w:rPr>
          <w:b/>
        </w:rPr>
        <w:t xml:space="preserve">Tulos</w:t>
      </w:r>
    </w:p>
    <w:p>
      <w:r>
        <w:t xml:space="preserve">Miksi Fred kieltäytyy menemästä naimisiin Katen kanssa vierailtuaan tämän luona?</w:t>
      </w:r>
    </w:p>
    <w:p>
      <w:r>
        <w:rPr>
          <w:b/>
        </w:rPr>
        <w:t xml:space="preserve">Tulos</w:t>
      </w:r>
    </w:p>
    <w:p>
      <w:r>
        <w:t xml:space="preserve">Miksi rouva O'Hara kohtaa Fredin hänen parakissaan?</w:t>
      </w:r>
    </w:p>
    <w:p>
      <w:r>
        <w:rPr>
          <w:b/>
        </w:rPr>
        <w:t xml:space="preserve">Tulos</w:t>
      </w:r>
    </w:p>
    <w:p>
      <w:r>
        <w:t xml:space="preserve">Miksi rouva O'Hara tulee hulluksi tapettuaan Fredin?</w:t>
      </w:r>
    </w:p>
    <w:p>
      <w:r>
        <w:rPr>
          <w:b/>
        </w:rPr>
        <w:t xml:space="preserve">Tulos</w:t>
      </w:r>
    </w:p>
    <w:p>
      <w:r>
        <w:t xml:space="preserve">Miksi yhteiskunta ei hyväksyisi Katen ja Fredin avioliittoa?</w:t>
      </w:r>
    </w:p>
    <w:p>
      <w:r>
        <w:rPr>
          <w:b/>
        </w:rPr>
        <w:t xml:space="preserve">Tulos</w:t>
      </w:r>
    </w:p>
    <w:p>
      <w:r>
        <w:t xml:space="preserve">Miksi Fredillä on kiire naimisiin Katen kanssa?</w:t>
      </w:r>
    </w:p>
    <w:p>
      <w:r>
        <w:rPr>
          <w:b/>
        </w:rPr>
        <w:t xml:space="preserve">Tulos</w:t>
      </w:r>
    </w:p>
    <w:p>
      <w:r>
        <w:t xml:space="preserve">Kuka perii Fred Nevillen kuoleman jälkeen kreivikunnan?</w:t>
      </w:r>
    </w:p>
    <w:p>
      <w:r>
        <w:rPr>
          <w:b/>
        </w:rPr>
        <w:t xml:space="preserve">Tulos</w:t>
      </w:r>
    </w:p>
    <w:p>
      <w:r>
        <w:t xml:space="preserve">Miksi Kate O'Haraa kutsutaan "onnettomaksi"?</w:t>
      </w:r>
    </w:p>
    <w:p>
      <w:r>
        <w:rPr>
          <w:b/>
        </w:rPr>
        <w:t xml:space="preserve">Tulos</w:t>
      </w:r>
    </w:p>
    <w:p>
      <w:r>
        <w:t xml:space="preserve">Missä kohtaaminen rouva O'Haran kanssa tapahtuu?</w:t>
      </w:r>
    </w:p>
    <w:p>
      <w:r>
        <w:rPr>
          <w:b/>
        </w:rPr>
        <w:t xml:space="preserve">Tulos</w:t>
      </w:r>
    </w:p>
    <w:p>
      <w:r>
        <w:t xml:space="preserve">Mikä oivallus saa rouva O'Haran sekoamaan välittömästi?</w:t>
      </w:r>
    </w:p>
    <w:p>
      <w:r>
        <w:rPr>
          <w:b/>
        </w:rPr>
        <w:t xml:space="preserve">Tulos</w:t>
      </w:r>
    </w:p>
    <w:p>
      <w:r>
        <w:t xml:space="preserve">Mikä on Fredin ja rouva O'Haran yhteenoton tulos mökin yläpuolella sijaitsevilla kallioilla?</w:t>
      </w:r>
    </w:p>
    <w:p>
      <w:r>
        <w:rPr>
          <w:b/>
        </w:rPr>
        <w:t xml:space="preserve">Tulos</w:t>
      </w:r>
    </w:p>
    <w:p>
      <w:r>
        <w:t xml:space="preserve">Miksi rouva O'Hara hyökkäsi Fredin kimppuun?</w:t>
      </w:r>
    </w:p>
    <w:p>
      <w:r>
        <w:rPr>
          <w:b/>
        </w:rPr>
        <w:t xml:space="preserve">Tulos</w:t>
      </w:r>
    </w:p>
    <w:p>
      <w:r>
        <w:t xml:space="preserve">Minne luutnantti on kutsuttu takaisin?</w:t>
      </w:r>
    </w:p>
    <w:p>
      <w:r>
        <w:rPr>
          <w:b/>
        </w:rPr>
        <w:t xml:space="preserve">Esimerkki 3.600</w:t>
      </w:r>
    </w:p>
    <w:p>
      <w:r>
        <w:t xml:space="preserve"> Annie "Daisy" Miller ja Frederick Winterbourne tapaavat ensimmäisen kerran Sveitsin Veveyssä, suurhotellin puutarhassa, jossa Winterbournen väitetään lomailevan opintojensa lomassa (huhutaan, että hän on kiintynyt vanhempaan naiseen). Randolph Miller, Daisyn 9-vuotias veli, esittelee heidät toisilleen. Randolph pitää heidän kotikaupunkiaan Schenectadya, New Yorkia, ehdottomasti parempana kuin koko Eurooppaa. Daisy on kuitenkin aivan haltioissaan maanosasta ja erityisesti siitä yläluokasta, johon hän haluaa päästä. Winterbourne on aluksi hämmentynyt Daisyn asenteesta, ja vaikka Daisyn kauneus tekeekin häneen suuren vaikutuksen, hän toteaa pian, että Daisy on pelkkä nuori flirttailija. Hän jatkaa Daisyn tavoittelua tätinsä rouva Costellon paheksunnasta huolimatta, sillä hän torjuu kaikki perheet, joilla on niin läheinen suhde kuriiriinsa kuin Millereillä on Eugenioonsa. Hänen mielestään Daisy on myös häpeämätön tyttö, kun hän suostuu käymään Ch teau de Chillonissa Winterbournen kanssa, vaikka he ovat tunteneet toisensa vain puoli tuntia. Seuraavana päivänä he matkustavat Ch teau de Chilloniin, ja vaikka Winterbourne oli maksanut vahtimestarille yksityisyydestä, Daisy ei ole aivan vaikuttunut. Winterbourne ilmoittaa sitten Daisylle, että hänen on lähdettävä seuraavana päivänä Geneveen. Daisy tuntee pettymystä ja haukkuu häntä, mutta pyytää lopulta häntä käymään Roomassa myöhemmin samana vuonna." Roomassa Winterbourne ja Daisy tapaavat yllättäen amerikkalaisen ulkosuomalaisen rouva Walkerin salongissa. Hänen moraaliset arvonsa ovat sopeutuneet italialaisen yhteiskunnan arvoihin. Huhut siitä, että Daisy tapaa nuoria italialaisia herrasmiehiä, tekevät hänestä näiden kriteerien mukaan yhteiskunnallisesti poikkeavan. Winterbourne saa tietää Daisyn kasvavasta läheisyydestä kyseenalaiseen seurapiiriin kuuluvan nuoren italialaisen Giovanellin kanssa sekä parin käytöksen aiheuttamasta kasvavasta skandaalista. Muiden Roomassa asuvien amerikkalaisten avoin paheksunta ei lannista Daisya, eikä hänen äitinsä tunnu olevan lainkaan tietoinen taustalla olevista jännitteistä. Winterbourne ja rouva Walker yrittävät taivutella Daisya eroamaan Giovanellista, mutta Daisy kieltäytyy kaikesta tarjotusta avusta.Eräänä iltana Winterbourne kävelee Colosseumin läpi ja näkee sen keskellä istuvan nuoren pariskunnan. Hän tajuaa, että he ovat Giovanelli ja Daisy. Giovanelliin raivostunut Winterbourne kysyy Giovanellilta, miten tämä uskaltaa viedä Daisyn paikkaan, jossa tämä on vaarassa sairastua "roomalaiseen kuumeeseen". Daisy sanoo, ettei välitä, ja Winterbourne jättää heidät. Daisy sairastuu ja kuolee muutamaa päivää myöhemmin.</w:t>
      </w:r>
    </w:p>
    <w:p>
      <w:r>
        <w:rPr>
          <w:b/>
        </w:rPr>
        <w:t xml:space="preserve">Tulos</w:t>
      </w:r>
    </w:p>
    <w:p>
      <w:r>
        <w:t xml:space="preserve">Mitä neuvoja Fred ja rouva Walker antavat Annielle?</w:t>
      </w:r>
    </w:p>
    <w:p>
      <w:r>
        <w:rPr>
          <w:b/>
        </w:rPr>
        <w:t xml:space="preserve">Tulos</w:t>
      </w:r>
    </w:p>
    <w:p>
      <w:r>
        <w:t xml:space="preserve">Mikä on Fredin ensimmäinen mielipide Anniesta?</w:t>
      </w:r>
    </w:p>
    <w:p>
      <w:r>
        <w:rPr>
          <w:b/>
        </w:rPr>
        <w:t xml:space="preserve">Tulos</w:t>
      </w:r>
    </w:p>
    <w:p>
      <w:r>
        <w:t xml:space="preserve">Kenen lempinimi on Daisy? </w:t>
      </w:r>
    </w:p>
    <w:p>
      <w:r>
        <w:rPr>
          <w:b/>
        </w:rPr>
        <w:t xml:space="preserve">Tulos</w:t>
      </w:r>
    </w:p>
    <w:p>
      <w:r>
        <w:t xml:space="preserve">Kuka löysi Daisyn ja Giovanellin Colosseumilta?</w:t>
      </w:r>
    </w:p>
    <w:p>
      <w:r>
        <w:rPr>
          <w:b/>
        </w:rPr>
        <w:t xml:space="preserve">Tulos</w:t>
      </w:r>
    </w:p>
    <w:p>
      <w:r>
        <w:t xml:space="preserve">Mitä Daisylle tapahtuu sen jälkeen, kun hän on nähnyt Winterbournen Colusseumissa? </w:t>
      </w:r>
    </w:p>
    <w:p>
      <w:r>
        <w:rPr>
          <w:b/>
        </w:rPr>
        <w:t xml:space="preserve">Tulos</w:t>
      </w:r>
    </w:p>
    <w:p>
      <w:r>
        <w:t xml:space="preserve">Missä Fred ja Annie kohtaavat jälleen?</w:t>
      </w:r>
    </w:p>
    <w:p>
      <w:r>
        <w:rPr>
          <w:b/>
        </w:rPr>
        <w:t xml:space="preserve">Tulos</w:t>
      </w:r>
    </w:p>
    <w:p>
      <w:r>
        <w:t xml:space="preserve">Mistä Annie ja Randolph ovat kotoisin?</w:t>
      </w:r>
    </w:p>
    <w:p>
      <w:r>
        <w:rPr>
          <w:b/>
        </w:rPr>
        <w:t xml:space="preserve">Tulos</w:t>
      </w:r>
    </w:p>
    <w:p>
      <w:r>
        <w:t xml:space="preserve">Kenen kanssa Daisy on yhä läheisempi? </w:t>
      </w:r>
    </w:p>
    <w:p>
      <w:r>
        <w:rPr>
          <w:b/>
        </w:rPr>
        <w:t xml:space="preserve">Tulos</w:t>
      </w:r>
    </w:p>
    <w:p>
      <w:r>
        <w:t xml:space="preserve">Kuka Winterbournen perheenjäsenistä paheksui sitä, että hän jahtasi Daisya?</w:t>
      </w:r>
    </w:p>
    <w:p>
      <w:r>
        <w:rPr>
          <w:b/>
        </w:rPr>
        <w:t xml:space="preserve">Tulos</w:t>
      </w:r>
    </w:p>
    <w:p>
      <w:r>
        <w:t xml:space="preserve">Minne Fred kertoo Annielle menevänsä seuraavana päivänä?</w:t>
      </w:r>
    </w:p>
    <w:p>
      <w:r>
        <w:rPr>
          <w:b/>
        </w:rPr>
        <w:t xml:space="preserve">Tulos</w:t>
      </w:r>
    </w:p>
    <w:p>
      <w:r>
        <w:t xml:space="preserve">Missä Daisy ja Winterbourne kohtaavat yllättäen? </w:t>
      </w:r>
    </w:p>
    <w:p>
      <w:r>
        <w:rPr>
          <w:b/>
        </w:rPr>
        <w:t xml:space="preserve">Tulos</w:t>
      </w:r>
    </w:p>
    <w:p>
      <w:r>
        <w:t xml:space="preserve">Mistä Daisy ja Randolph ovat kotoisin? </w:t>
      </w:r>
    </w:p>
    <w:p>
      <w:r>
        <w:rPr>
          <w:b/>
        </w:rPr>
        <w:t xml:space="preserve">Tulos</w:t>
      </w:r>
    </w:p>
    <w:p>
      <w:r>
        <w:t xml:space="preserve">Miksi Fredin täti paheksuu Annien perhettä?</w:t>
      </w:r>
    </w:p>
    <w:p>
      <w:r>
        <w:rPr>
          <w:b/>
        </w:rPr>
        <w:t xml:space="preserve">Tulos</w:t>
      </w:r>
    </w:p>
    <w:p>
      <w:r>
        <w:t xml:space="preserve">Kenelle Winterbourne maksoi yksityisyydestä Daisyn kanssa?</w:t>
      </w:r>
    </w:p>
    <w:p>
      <w:r>
        <w:rPr>
          <w:b/>
        </w:rPr>
        <w:t xml:space="preserve">Tulos</w:t>
      </w:r>
    </w:p>
    <w:p>
      <w:r>
        <w:t xml:space="preserve">Mihin Daisy kuoli?</w:t>
      </w:r>
    </w:p>
    <w:p>
      <w:r>
        <w:rPr>
          <w:b/>
        </w:rPr>
        <w:t xml:space="preserve">Tulos</w:t>
      </w:r>
    </w:p>
    <w:p>
      <w:r>
        <w:t xml:space="preserve">Kuka yritti erottaa Daisyn ja Giovanellin?</w:t>
      </w:r>
    </w:p>
    <w:p>
      <w:r>
        <w:rPr>
          <w:b/>
        </w:rPr>
        <w:t xml:space="preserve">Tulos</w:t>
      </w:r>
    </w:p>
    <w:p>
      <w:r>
        <w:t xml:space="preserve">Millaisiin yhteiskunnallisiin moraalisiin arvoihin Daisy lopulta sopeutui?</w:t>
      </w:r>
    </w:p>
    <w:p>
      <w:r>
        <w:rPr>
          <w:b/>
        </w:rPr>
        <w:t xml:space="preserve">Tulos</w:t>
      </w:r>
    </w:p>
    <w:p>
      <w:r>
        <w:t xml:space="preserve">Mikä teki Winterbourneen niin suuren vaikutuksen Daisyssä?</w:t>
      </w:r>
    </w:p>
    <w:p>
      <w:r>
        <w:rPr>
          <w:b/>
        </w:rPr>
        <w:t xml:space="preserve">Tulos</w:t>
      </w:r>
    </w:p>
    <w:p>
      <w:r>
        <w:t xml:space="preserve">Kuka esitteli Daisyn ja Winterbournen toisilleen?</w:t>
      </w:r>
    </w:p>
    <w:p>
      <w:r>
        <w:rPr>
          <w:b/>
        </w:rPr>
        <w:t xml:space="preserve">Tulos</w:t>
      </w:r>
    </w:p>
    <w:p>
      <w:r>
        <w:t xml:space="preserve">Mitä Fred oppii Anniesta Roomassa?</w:t>
      </w:r>
    </w:p>
    <w:p>
      <w:r>
        <w:rPr>
          <w:b/>
        </w:rPr>
        <w:t xml:space="preserve">Tulos</w:t>
      </w:r>
    </w:p>
    <w:p>
      <w:r>
        <w:t xml:space="preserve">Mistä rouva Walker on kotoisin? </w:t>
      </w:r>
    </w:p>
    <w:p>
      <w:r>
        <w:rPr>
          <w:b/>
        </w:rPr>
        <w:t xml:space="preserve">Tulos</w:t>
      </w:r>
    </w:p>
    <w:p>
      <w:r>
        <w:t xml:space="preserve">Miksi Winterbourne oli Sveitsissä?</w:t>
      </w:r>
    </w:p>
    <w:p>
      <w:r>
        <w:rPr>
          <w:b/>
        </w:rPr>
        <w:t xml:space="preserve">Tulos</w:t>
      </w:r>
    </w:p>
    <w:p>
      <w:r>
        <w:t xml:space="preserve">Kuka paheksuu Daisya? </w:t>
      </w:r>
    </w:p>
    <w:p>
      <w:r>
        <w:rPr>
          <w:b/>
        </w:rPr>
        <w:t xml:space="preserve">Tulos</w:t>
      </w:r>
    </w:p>
    <w:p>
      <w:r>
        <w:t xml:space="preserve">Miten Winterbourne suhtautuu Daisyyn? </w:t>
      </w:r>
    </w:p>
    <w:p>
      <w:r>
        <w:rPr>
          <w:b/>
        </w:rPr>
        <w:t xml:space="preserve">Tulos</w:t>
      </w:r>
    </w:p>
    <w:p>
      <w:r>
        <w:t xml:space="preserve">Missä Annie ja Fred tapasivat ensimmäisen kerran?</w:t>
      </w:r>
    </w:p>
    <w:p>
      <w:r>
        <w:rPr>
          <w:b/>
        </w:rPr>
        <w:t xml:space="preserve">Tulos</w:t>
      </w:r>
    </w:p>
    <w:p>
      <w:r>
        <w:t xml:space="preserve">Kuka esittelee Daisyn ja Frederickin? </w:t>
      </w:r>
    </w:p>
    <w:p>
      <w:r>
        <w:rPr>
          <w:b/>
        </w:rPr>
        <w:t xml:space="preserve">Tulos</w:t>
      </w:r>
    </w:p>
    <w:p>
      <w:r>
        <w:t xml:space="preserve">Mitä tapahtuu, kun Fred ja Giovanelli kohtaavat?</w:t>
      </w:r>
    </w:p>
    <w:p>
      <w:r>
        <w:rPr>
          <w:b/>
        </w:rPr>
        <w:t xml:space="preserve">Tulos</w:t>
      </w:r>
    </w:p>
    <w:p>
      <w:r>
        <w:t xml:space="preserve">Mistä Winterbourne varoittaa Daisya? </w:t>
      </w:r>
    </w:p>
    <w:p>
      <w:r>
        <w:rPr>
          <w:b/>
        </w:rPr>
        <w:t xml:space="preserve">Esimerkki 3.601</w:t>
      </w:r>
    </w:p>
    <w:p>
      <w:r>
        <w:t xml:space="preserve"> McTeague on köyhästä kaivostyöläisperheestä kotoisin oleva vähä-älyinen hammaslääkäri, joka on avannut hammaslääkäriaseman Polk Streetillä San Franciscossa. (Hänen etunimeään ei koskaan paljasteta; muut romaanin henkilöt kutsuvat häntä yksinkertaisesti "Maciksi".) Hänen paras ystävänsä Marcus Schouler tuo serkkunsa Trina Sieppen, jota hän kosiskelee, McTeaguen vastaanotolle hammashoitoon. McTeague ihastuu tyttöön tämän hampaita hoitaessaan, ja Marcus astuu ystävällisesti syrjään. McTeague kosiskelee menestyksekkäästi Trinaa. Pian sen jälkeen, kun McTeague ja Trina ovat suudelleet ja julistaneet rakkautensa toisilleen, Trina saa tietää voittaneensa 15 000 dollaria arvalla. Sitä seuranneissa juhlissa Trinan äiti, rouva Sieppe, ilmoittaa, että McTeague ja Trina menevät naimisiin. Marcus tulee mustasukkaiseksi McTeagelle ja väittää, että häneltä on huijattu rahat, jotka olisivat kuuluneet hänelle, jos hän olisi mennyt naimisiin Trinan kanssa. avioliitto solmitaan, ja rouva Sieppe sekä Trinan muu perhe muuttavat pois San Franciscosta jättäen hänet yksin McTeaguen kanssa. Trina osoittautuu säästäväiseksi vaimoksi; hän kieltäytyy koskemasta 15 000 dollarin pääomaansa, jonka hän sijoittaa setänsä kanssa. Hän vaatii, että hänen ja McTeaguen on elettävä McTeaguen hammaslääkärin vastaanoton tuloilla, 15 000 dollarin sijoituksesta saaduilla pienillä tuloilla ja sillä pienellä summalla, jonka hän ansaitsee veistämällä pieniä puisia hahmoja Nooan eläimistä ja arkista setänsä liikkeessä myytäväksi. Salaa hän kerää pennin verran säästöjä lukittuun arkkuun. Vaikka pariskunta on onnellinen, Marcuksen ja Macin ystävyys heikkenee. Useammin kuin kerran miehet ottavat yhteen; joka kerta McTeaguen valtava fyysinen voima voittaa, ja lopulta hän murtaa Marcuksen käden tappelussa. Kun Marcus toipuu, hän lähtee etelään aikomuksenaan ryhtyä karjatilalliseksi; ennen lähtöään hän vierailee McTeaguen luona, ja hän ja Mac eroavat näennäisesti ystävinä.Katastrofi tapahtuu, kun viranomaiset kieltävät McTeaguelta hammaslääkärin ammatin harjoittamisen; käy ilmi, että ennen lähtöään Marcus on kostanut Macille ilmoittamalla kaupungintalolle, että hänellä ei ole toimilupaa eikä tutkintoa. McTeague menettää vastaanoton, ja pariskunta joutuu muuttamaan yhä köyhempiin asuinalueisiin Trinan muuttuessa yhä ahneemmaksi. Heidän yhteinen elämänsä huononee, kunnes McTeague vie kaikki Trinan kotimaan säästöt (400 dollaria eli noin 10 000 dollaria vuoden 2010 arvossa) ja jättää hänet. Samaan aikaan Trina joutuu täysin rahan lumoihin ja nostaa setänsä yrityksestä aiempien voittojensa pääoman kultana, jotta hän voi ihailla ja käsitellä kolikoita huoneessaan, ja eräässä vaiheessa hän levittää ne sängyn päälle ja kieriskelee niissä. kun McTeague palaa takaisin, jälleen kerran köyhänä, Trina kieltäytyy antamasta hänelle rahaa edes ruokaan. Viskin kiihottamana ja väkivaltaiseksi muuttuneena McTeague hakkaa hänet kuoliaaksi. Hän ottaa koko kultakimpaleen ja lähtee kaivosyhteisöön, jonka hän oli jättänyt vuosia sitten. Marcus kuulee murhasta ja lähtee McTeaguen jahtiin, ja lopulta hän saa hänet kiinni Death Valleyssa. Keskellä autiomaata Marcus ja McTeague taistelevat McTeaguen jäljellä olevasta vedestä ja, kun se on menetetty ja he ovat jo tuhoon tuomittuja, Trinan 15 000 dollarista. McTeague tappaa Marcuksen, mutta kuollessaan Marcus kahlitsee itsensä McTeaguen käsirautoihin. Romaanin viimeinen, dramaattinen kuva on se, jossa McTeague on yksin ja avuttomana. Hänelle jää vain Marcuksen ruumis, johon hänet on kahlittu käsiraudoilla, Kuolemanlaakson autiossa ja kuivassa erämaassa.</w:t>
      </w:r>
    </w:p>
    <w:p>
      <w:r>
        <w:rPr>
          <w:b/>
        </w:rPr>
        <w:t xml:space="preserve">Tulos</w:t>
      </w:r>
    </w:p>
    <w:p>
      <w:r>
        <w:t xml:space="preserve">Mikä on Marcuksen tarkoitus, kun hän muuttaa etelään?</w:t>
      </w:r>
    </w:p>
    <w:p>
      <w:r>
        <w:rPr>
          <w:b/>
        </w:rPr>
        <w:t xml:space="preserve">Tulos</w:t>
      </w:r>
    </w:p>
    <w:p>
      <w:r>
        <w:t xml:space="preserve">Millaista liiketoimintaa McTeague harjoittaa San Franciscossa?</w:t>
      </w:r>
    </w:p>
    <w:p>
      <w:r>
        <w:rPr>
          <w:b/>
        </w:rPr>
        <w:t xml:space="preserve">Tulos</w:t>
      </w:r>
    </w:p>
    <w:p>
      <w:r>
        <w:t xml:space="preserve">Mitä Marcuksen kädelle tapahtuu?</w:t>
      </w:r>
    </w:p>
    <w:p>
      <w:r>
        <w:rPr>
          <w:b/>
        </w:rPr>
        <w:t xml:space="preserve">Tulos</w:t>
      </w:r>
    </w:p>
    <w:p>
      <w:r>
        <w:t xml:space="preserve">Mitä Trina tekee lottovoitoillaan nostettuaan ne yrityksestä?</w:t>
      </w:r>
    </w:p>
    <w:p>
      <w:r>
        <w:rPr>
          <w:b/>
        </w:rPr>
        <w:t xml:space="preserve">Tulos</w:t>
      </w:r>
    </w:p>
    <w:p>
      <w:r>
        <w:t xml:space="preserve">Kuka on McTeague?</w:t>
      </w:r>
    </w:p>
    <w:p>
      <w:r>
        <w:rPr>
          <w:b/>
        </w:rPr>
        <w:t xml:space="preserve">Tulos</w:t>
      </w:r>
    </w:p>
    <w:p>
      <w:r>
        <w:t xml:space="preserve">Kuka on Marcus?</w:t>
      </w:r>
    </w:p>
    <w:p>
      <w:r>
        <w:rPr>
          <w:b/>
        </w:rPr>
        <w:t xml:space="preserve">Tulos</w:t>
      </w:r>
    </w:p>
    <w:p>
      <w:r>
        <w:t xml:space="preserve">Kuinka paljon rahaa Trina voittaa?</w:t>
      </w:r>
    </w:p>
    <w:p>
      <w:r>
        <w:rPr>
          <w:b/>
        </w:rPr>
        <w:t xml:space="preserve">Tulos</w:t>
      </w:r>
    </w:p>
    <w:p>
      <w:r>
        <w:t xml:space="preserve">Mikä on Marcuksen viimeinen hyökkäys McTeaguen kimppuun?</w:t>
      </w:r>
    </w:p>
    <w:p>
      <w:r>
        <w:rPr>
          <w:b/>
        </w:rPr>
        <w:t xml:space="preserve">Tulos</w:t>
      </w:r>
    </w:p>
    <w:p>
      <w:r>
        <w:t xml:space="preserve">Mitä McTeague pyytää Trinaa antamaan hänelle, kun hän palaa kaupunkiin?</w:t>
      </w:r>
    </w:p>
    <w:p>
      <w:r>
        <w:rPr>
          <w:b/>
        </w:rPr>
        <w:t xml:space="preserve">Tulos</w:t>
      </w:r>
    </w:p>
    <w:p>
      <w:r>
        <w:t xml:space="preserve">Ketä Trina leikkaa?</w:t>
      </w:r>
    </w:p>
    <w:p>
      <w:r>
        <w:rPr>
          <w:b/>
        </w:rPr>
        <w:t xml:space="preserve">Tulos</w:t>
      </w:r>
    </w:p>
    <w:p>
      <w:r>
        <w:t xml:space="preserve">Miten Trina kuolee?</w:t>
      </w:r>
    </w:p>
    <w:p>
      <w:r>
        <w:rPr>
          <w:b/>
        </w:rPr>
        <w:t xml:space="preserve">Tulos</w:t>
      </w:r>
    </w:p>
    <w:p>
      <w:r>
        <w:t xml:space="preserve">Mitä Marcus tekee McTeagelle viimeisessä epätoivon teossaan?</w:t>
      </w:r>
    </w:p>
    <w:p>
      <w:r>
        <w:rPr>
          <w:b/>
        </w:rPr>
        <w:t xml:space="preserve">Tulos</w:t>
      </w:r>
    </w:p>
    <w:p>
      <w:r>
        <w:t xml:space="preserve">Miten Trina on päässyt 15 000 dollarin omaisuuteensa?</w:t>
      </w:r>
    </w:p>
    <w:p>
      <w:r>
        <w:rPr>
          <w:b/>
        </w:rPr>
        <w:t xml:space="preserve">Tulos</w:t>
      </w:r>
    </w:p>
    <w:p>
      <w:r>
        <w:t xml:space="preserve">Mitä Trina teki aluksi voittamillaan 15000 dollarilla?</w:t>
      </w:r>
    </w:p>
    <w:p>
      <w:r>
        <w:rPr>
          <w:b/>
        </w:rPr>
        <w:t xml:space="preserve">Tulos</w:t>
      </w:r>
    </w:p>
    <w:p>
      <w:r>
        <w:t xml:space="preserve">Mikä lopulta aiheuttaa McTeaguen avioliiton päättymisen?</w:t>
      </w:r>
    </w:p>
    <w:p>
      <w:r>
        <w:rPr>
          <w:b/>
        </w:rPr>
        <w:t xml:space="preserve">Tulos</w:t>
      </w:r>
    </w:p>
    <w:p>
      <w:r>
        <w:t xml:space="preserve">Mistä McTeague jää kiinni Trinan kuoleman jälkeen?</w:t>
      </w:r>
    </w:p>
    <w:p>
      <w:r>
        <w:rPr>
          <w:b/>
        </w:rPr>
        <w:t xml:space="preserve">Tulos</w:t>
      </w:r>
    </w:p>
    <w:p>
      <w:r>
        <w:t xml:space="preserve">Miten Trina täydentää hänen ja miehensä tuloja?</w:t>
      </w:r>
    </w:p>
    <w:p>
      <w:r>
        <w:rPr>
          <w:b/>
        </w:rPr>
        <w:t xml:space="preserve">Tulos</w:t>
      </w:r>
    </w:p>
    <w:p>
      <w:r>
        <w:t xml:space="preserve">Kuka on vastuussa McTeaguen ja hänen vaimonsa tapaamisesta?</w:t>
      </w:r>
    </w:p>
    <w:p>
      <w:r>
        <w:rPr>
          <w:b/>
        </w:rPr>
        <w:t xml:space="preserve">Tulos</w:t>
      </w:r>
    </w:p>
    <w:p>
      <w:r>
        <w:t xml:space="preserve">Mikä saa Marcuksen etsimään McTeaguen?</w:t>
      </w:r>
    </w:p>
    <w:p>
      <w:r>
        <w:rPr>
          <w:b/>
        </w:rPr>
        <w:t xml:space="preserve">Tulos</w:t>
      </w:r>
    </w:p>
    <w:p>
      <w:r>
        <w:t xml:space="preserve">Mikä on syy McTeaguen hammaslääkäriliikkeen epäonnistumiseen?</w:t>
      </w:r>
    </w:p>
    <w:p>
      <w:r>
        <w:rPr>
          <w:b/>
        </w:rPr>
        <w:t xml:space="preserve">Tulos</w:t>
      </w:r>
    </w:p>
    <w:p>
      <w:r>
        <w:t xml:space="preserve">Minne Marcus menee, kun hän toipuu?</w:t>
      </w:r>
    </w:p>
    <w:p>
      <w:r>
        <w:rPr>
          <w:b/>
        </w:rPr>
        <w:t xml:space="preserve">Tulos</w:t>
      </w:r>
    </w:p>
    <w:p>
      <w:r>
        <w:t xml:space="preserve">Kuka esittelee McTeaguen hänen rakkaudelleen, Trina Sieppelle?</w:t>
      </w:r>
    </w:p>
    <w:p>
      <w:r>
        <w:rPr>
          <w:b/>
        </w:rPr>
        <w:t xml:space="preserve">Tulos</w:t>
      </w:r>
    </w:p>
    <w:p>
      <w:r>
        <w:t xml:space="preserve">Kuka ilmoittaa kaupungintalolle, että McTeagella ei itse asiassa ole hammaslääkärin lupaa?</w:t>
      </w:r>
    </w:p>
    <w:p>
      <w:r>
        <w:rPr>
          <w:b/>
        </w:rPr>
        <w:t xml:space="preserve">Tulos</w:t>
      </w:r>
    </w:p>
    <w:p>
      <w:r>
        <w:t xml:space="preserve">Miten Marcus mursi kätensä?</w:t>
      </w:r>
    </w:p>
    <w:p>
      <w:r>
        <w:rPr>
          <w:b/>
        </w:rPr>
        <w:t xml:space="preserve">Tulos</w:t>
      </w:r>
    </w:p>
    <w:p>
      <w:r>
        <w:t xml:space="preserve">Mitä Trina päättää tehdä lottovoitoillaan?</w:t>
      </w:r>
    </w:p>
    <w:p>
      <w:r>
        <w:rPr>
          <w:b/>
        </w:rPr>
        <w:t xml:space="preserve">Tulos</w:t>
      </w:r>
    </w:p>
    <w:p>
      <w:r>
        <w:t xml:space="preserve">Miksi Marcus on mustasukkainen McTeaguen avioliitosta?</w:t>
      </w:r>
    </w:p>
    <w:p>
      <w:r>
        <w:rPr>
          <w:b/>
        </w:rPr>
        <w:t xml:space="preserve">Tulos</w:t>
      </w:r>
    </w:p>
    <w:p>
      <w:r>
        <w:t xml:space="preserve">Mitä Marcus tekee kuollessaan?</w:t>
      </w:r>
    </w:p>
    <w:p>
      <w:r>
        <w:rPr>
          <w:b/>
        </w:rPr>
        <w:t xml:space="preserve">Tulos</w:t>
      </w:r>
    </w:p>
    <w:p>
      <w:r>
        <w:t xml:space="preserve">Mistä Marcus saa McTeaguen kiinni?</w:t>
      </w:r>
    </w:p>
    <w:p>
      <w:r>
        <w:rPr>
          <w:b/>
        </w:rPr>
        <w:t xml:space="preserve">Tulos</w:t>
      </w:r>
    </w:p>
    <w:p>
      <w:r>
        <w:t xml:space="preserve">Mitä Marcus aikoo tulla?</w:t>
      </w:r>
    </w:p>
    <w:p>
      <w:r>
        <w:rPr>
          <w:b/>
        </w:rPr>
        <w:t xml:space="preserve">Tulos</w:t>
      </w:r>
    </w:p>
    <w:p>
      <w:r>
        <w:t xml:space="preserve">Missä Trina pitää säästöjään?</w:t>
      </w:r>
    </w:p>
    <w:p>
      <w:r>
        <w:rPr>
          <w:b/>
        </w:rPr>
        <w:t xml:space="preserve">Esimerkki 3.602</w:t>
      </w:r>
    </w:p>
    <w:p>
      <w:r>
        <w:t xml:space="preserve"> Näytelmä sijoittuu Burgundin Dijoniin 1400-luvun loppupuolelle, Grandsonin, Moratin (molemmat 1476) ja Nancyn (1477) taistelujen jälkimainingeissa, jotka kaikki mainitaan näytöksen I kohtauksessa ii. Päähenkilön isä, vanhempi Charalois, oli kenraali, joka oli velkaantunut maksaakseen joukkojensa kulut; koska hän ei pystynyt maksamaan velkojaan takaisin, hän kuoli velkavankeudessa, ja hänen ahneet velkojansa kieltäytyivät luovuttamasta hänen ruumistaan asianmukaisia hautajaisia varten. Kenraalin poika on vienyt hänen asiansa oikeuteen, mutta tuomarit hylkäävät hänen kanteensa, jota johtaa vihamielinen Novall Senior, Dijonin parlamentin puheenjohtaja. Nuorempi Charalois yllättää kaikki tarjoamalla, että hän ottaisi isänsä velat vastattavakseen ja ottaisi tämän paikan vankilassa, jolloin hänen isänsä ruumis vapautuisi. Eläkkeelle jäävä tuomari Rochmont on vaikuttunut Charalois'n rohkeudesta, hyveellisyydestä ja uhrautuvaisuudesta ja päättää itse maksaa kenraalin velat. Rochmontilla on ainoa tytär Beaumelle, joka on muodikkaiden ja hienostelevien nuorten keskipiste, johon kuuluu aristokraattinen Novall Junior ja hänen apurinsa. Beaumellen tarjoilijatar Bellapert on kyyninen aistiharrastaja, joka houkuttelee rakastajattarensa ajatuksella mennä naimisiin, jotta hän voisi nauttia seksuaalisesta hemmottelusta monien laittomien rakastajien kanssa. Beaumellen isä on niin ihastunut Charalois'hon, että hän järjestää avioliiton nuoren miehen ja tyttärensä välille. Novall Junior on raivoissaan avioliitosta, sillä hän on menettänyt tilaisuutensa viedä Beaumellen neitsyyden, mutta Bellapert vakuuttaa hänelle, että avioliitto toimii hänen edukseen. Muut, kuten Charalois'n ystävä Romont, havaitsevat Novall Juniorin ja Beaumellen kasvavan läheisyyden ja yrittävät varoittaa osapuolia tuloksetta. Lopulta Beaumelle toteuttaa alkavan suhteensa Novall Junioriin, ja Charalois tulee heidän kimppuunsa ja saa heidät kiinni itse teosta. Charalois haastaa vaimonsa rakastajan; Novall Junior yrittää välttää kaksintaistelua, mutta lopulta hän taistelee Charalois'n kanssa ja saa surmansa.Charalois järjestää näytösoikeudenkäynnin, jonka tuomarina toimii hänen appensa Rochmont. Rochmont kuulee Charalois'n syytteen ja Beaumellen tunnustuksen ja tuomitsee hänet kuolemaan. Charalois puukottaa hänet; Beaumelle kuolee. Novall vanhempi saa tietää poikansa kuolemasta, pidättää Charalois'n ja asettaa hänet syytteeseen. Charalois puolustaa itseään oikeudessa ja saa vapauttavan tuomion. Yksi Novall Juniorin kannattajista on kuitenkin Pontalier-niminen entinen sotilas, jonka tuomarin poika on vapauttanut velkavankeudesta; vastapalveluksena Pontalier puukottaa ja tappaa Charalois'n oikeudessa, ja Romont puolestaan puukottaa ja tappaa hänet.</w:t>
      </w:r>
    </w:p>
    <w:p>
      <w:r>
        <w:rPr>
          <w:b/>
        </w:rPr>
        <w:t xml:space="preserve">Tulos</w:t>
      </w:r>
    </w:p>
    <w:p>
      <w:r>
        <w:t xml:space="preserve">KUKA ON BELLEPERT BEAUMELLE?</w:t>
      </w:r>
    </w:p>
    <w:p>
      <w:r>
        <w:rPr>
          <w:b/>
        </w:rPr>
        <w:t xml:space="preserve">Tulos</w:t>
      </w:r>
    </w:p>
    <w:p>
      <w:r>
        <w:t xml:space="preserve">MISTÄ RIKOKSESTA CHARALOIS ON VAPAUTETTU?</w:t>
      </w:r>
    </w:p>
    <w:p>
      <w:r>
        <w:rPr>
          <w:b/>
        </w:rPr>
        <w:t xml:space="preserve">Tulos</w:t>
      </w:r>
    </w:p>
    <w:p>
      <w:r>
        <w:t xml:space="preserve">Kuka lopulta maksaa kenraali Charalois'n velat?</w:t>
      </w:r>
    </w:p>
    <w:p>
      <w:r>
        <w:rPr>
          <w:b/>
        </w:rPr>
        <w:t xml:space="preserve">Tulos</w:t>
      </w:r>
    </w:p>
    <w:p>
      <w:r>
        <w:t xml:space="preserve">Miksi Charalois haastaa Novellin kaksintaisteluun?</w:t>
      </w:r>
    </w:p>
    <w:p>
      <w:r>
        <w:rPr>
          <w:b/>
        </w:rPr>
        <w:t xml:space="preserve">Tulos</w:t>
      </w:r>
    </w:p>
    <w:p>
      <w:r>
        <w:t xml:space="preserve">Mitä nuoremmalle Charaloisille tapahtuu oikeussalissa?</w:t>
      </w:r>
    </w:p>
    <w:p>
      <w:r>
        <w:rPr>
          <w:b/>
        </w:rPr>
        <w:t xml:space="preserve">Tulos</w:t>
      </w:r>
    </w:p>
    <w:p>
      <w:r>
        <w:t xml:space="preserve">Miten Charalois saa selville, että Novallilla ja Beaumellella on suhde?</w:t>
      </w:r>
    </w:p>
    <w:p>
      <w:r>
        <w:rPr>
          <w:b/>
        </w:rPr>
        <w:t xml:space="preserve">Tulos</w:t>
      </w:r>
    </w:p>
    <w:p>
      <w:r>
        <w:t xml:space="preserve">Miksi kenraalin poika Charalois ottaa vastatakseen hänen veloistaan?</w:t>
      </w:r>
    </w:p>
    <w:p>
      <w:r>
        <w:rPr>
          <w:b/>
        </w:rPr>
        <w:t xml:space="preserve">Tulos</w:t>
      </w:r>
    </w:p>
    <w:p>
      <w:r>
        <w:t xml:space="preserve">KUKA TAPPAA CHARALOIS'N?</w:t>
      </w:r>
    </w:p>
    <w:p>
      <w:r>
        <w:rPr>
          <w:b/>
        </w:rPr>
        <w:t xml:space="preserve">Tulos</w:t>
      </w:r>
    </w:p>
    <w:p>
      <w:r>
        <w:t xml:space="preserve">Miksi kenraali Charalois velkaantui?</w:t>
      </w:r>
    </w:p>
    <w:p>
      <w:r>
        <w:rPr>
          <w:b/>
        </w:rPr>
        <w:t xml:space="preserve">Tulos</w:t>
      </w:r>
    </w:p>
    <w:p>
      <w:r>
        <w:t xml:space="preserve">Kuka kieltäytyy luovuttamasta Charalois'n ruumista haudattavaksi?</w:t>
      </w:r>
    </w:p>
    <w:p>
      <w:r>
        <w:rPr>
          <w:b/>
        </w:rPr>
        <w:t xml:space="preserve">Tulos</w:t>
      </w:r>
    </w:p>
    <w:p>
      <w:r>
        <w:t xml:space="preserve">Kuka yrittää varoittaa Charalois'ta Novallin ja Beaumellen kasvavasta läheisyydestä?</w:t>
      </w:r>
    </w:p>
    <w:p>
      <w:r>
        <w:rPr>
          <w:b/>
        </w:rPr>
        <w:t xml:space="preserve">Tulos</w:t>
      </w:r>
    </w:p>
    <w:p>
      <w:r>
        <w:t xml:space="preserve">Mitä nuorempi Charalois tekee, joka hämmästyttää kaikkia?</w:t>
      </w:r>
    </w:p>
    <w:p>
      <w:r>
        <w:rPr>
          <w:b/>
        </w:rPr>
        <w:t xml:space="preserve">Tulos</w:t>
      </w:r>
    </w:p>
    <w:p>
      <w:r>
        <w:t xml:space="preserve">Kuka voittaa Charalois'n ja Novallin välisen kaksintaistelun?</w:t>
      </w:r>
    </w:p>
    <w:p>
      <w:r>
        <w:rPr>
          <w:b/>
        </w:rPr>
        <w:t xml:space="preserve">Tulos</w:t>
      </w:r>
    </w:p>
    <w:p>
      <w:r>
        <w:t xml:space="preserve">Miksi Novelle Junior on vihainen avioliitosta?</w:t>
      </w:r>
    </w:p>
    <w:p>
      <w:r>
        <w:rPr>
          <w:b/>
        </w:rPr>
        <w:t xml:space="preserve">Tulos</w:t>
      </w:r>
    </w:p>
    <w:p>
      <w:r>
        <w:t xml:space="preserve">Miksi Pontalier on Novall Juniorille palveluksen velkaa?</w:t>
      </w:r>
    </w:p>
    <w:p>
      <w:r>
        <w:rPr>
          <w:b/>
        </w:rPr>
        <w:t xml:space="preserve">Tulos</w:t>
      </w:r>
    </w:p>
    <w:p>
      <w:r>
        <w:t xml:space="preserve">Missä vanhempi Charalois kuoli?</w:t>
      </w:r>
    </w:p>
    <w:p>
      <w:r>
        <w:rPr>
          <w:b/>
        </w:rPr>
        <w:t xml:space="preserve">Tulos</w:t>
      </w:r>
    </w:p>
    <w:p>
      <w:r>
        <w:t xml:space="preserve">MINKÄ TUOMION TUOMARI ROCHMONT ANTAA BEAUMELLELLE NÄYTÖSOIKEUDENKÄYNNISSÄ?</w:t>
      </w:r>
    </w:p>
    <w:p>
      <w:r>
        <w:rPr>
          <w:b/>
        </w:rPr>
        <w:t xml:space="preserve">Tulos</w:t>
      </w:r>
    </w:p>
    <w:p>
      <w:r>
        <w:t xml:space="preserve">Mikä on Rochmontin tyttären nimi?</w:t>
      </w:r>
    </w:p>
    <w:p>
      <w:r>
        <w:rPr>
          <w:b/>
        </w:rPr>
        <w:t xml:space="preserve">Tulos</w:t>
      </w:r>
    </w:p>
    <w:p>
      <w:r>
        <w:t xml:space="preserve">Kuka järjestää avioliiton Charalois'n ja Beaumellen välille?</w:t>
      </w:r>
    </w:p>
    <w:p>
      <w:r>
        <w:rPr>
          <w:b/>
        </w:rPr>
        <w:t xml:space="preserve">Tulos</w:t>
      </w:r>
    </w:p>
    <w:p>
      <w:r>
        <w:t xml:space="preserve">KUKA TAPPAA PONTALIERIN?</w:t>
      </w:r>
    </w:p>
    <w:p>
      <w:r>
        <w:rPr>
          <w:b/>
        </w:rPr>
        <w:t xml:space="preserve">Tulos</w:t>
      </w:r>
    </w:p>
    <w:p>
      <w:r>
        <w:t xml:space="preserve">Miksi Bellapert haluaa Beaumellen menevän naimisiin?</w:t>
      </w:r>
    </w:p>
    <w:p>
      <w:r>
        <w:rPr>
          <w:b/>
        </w:rPr>
        <w:t xml:space="preserve">Tulos</w:t>
      </w:r>
    </w:p>
    <w:p>
      <w:r>
        <w:t xml:space="preserve">KENET CHARALOIS NAI?</w:t>
      </w:r>
    </w:p>
    <w:p>
      <w:r>
        <w:rPr>
          <w:b/>
        </w:rPr>
        <w:t xml:space="preserve">Tulos</w:t>
      </w:r>
    </w:p>
    <w:p>
      <w:r>
        <w:t xml:space="preserve">KENEN KANSSA BEAUMELLELLA ON SUHDE?</w:t>
      </w:r>
    </w:p>
    <w:p>
      <w:r>
        <w:rPr>
          <w:b/>
        </w:rPr>
        <w:t xml:space="preserve">Tulos</w:t>
      </w:r>
    </w:p>
    <w:p>
      <w:r>
        <w:t xml:space="preserve">KUKA MAKSAA CHARALOIS'N ISÄN VELAT?</w:t>
      </w:r>
    </w:p>
    <w:p>
      <w:r>
        <w:rPr>
          <w:b/>
        </w:rPr>
        <w:t xml:space="preserve">Tulos</w:t>
      </w:r>
    </w:p>
    <w:p>
      <w:r>
        <w:t xml:space="preserve">Miksi Novall Junior ei halua, että Beaumelle menee naimisiin Charalois'n kanssa?</w:t>
      </w:r>
    </w:p>
    <w:p>
      <w:r>
        <w:rPr>
          <w:b/>
        </w:rPr>
        <w:t xml:space="preserve">Tulos</w:t>
      </w:r>
    </w:p>
    <w:p>
      <w:r>
        <w:t xml:space="preserve">Miksi Romont tappaa Pontalierin?</w:t>
      </w:r>
    </w:p>
    <w:p>
      <w:r>
        <w:rPr>
          <w:b/>
        </w:rPr>
        <w:t xml:space="preserve">Tulos</w:t>
      </w:r>
    </w:p>
    <w:p>
      <w:r>
        <w:t xml:space="preserve">Kuka maksoi nuoremman Charalois'n velan?</w:t>
      </w:r>
    </w:p>
    <w:p>
      <w:r>
        <w:rPr>
          <w:b/>
        </w:rPr>
        <w:t xml:space="preserve">Tulos</w:t>
      </w:r>
    </w:p>
    <w:p>
      <w:r>
        <w:t xml:space="preserve">KUKA ON BEAUMELLE ROCHMONTILLE?</w:t>
      </w:r>
    </w:p>
    <w:p>
      <w:r>
        <w:rPr>
          <w:b/>
        </w:rPr>
        <w:t xml:space="preserve">Esimerkki 3.603</w:t>
      </w:r>
    </w:p>
    <w:p>
      <w:r>
        <w:t xml:space="preserve"> Vuonna 1988 rikollisuuden lisääntyessä 400 prosenttia Yhdysvaltain hallitus muutti Manhattanin jättimäiseksi huipputurvavankilaksi. Saarta ympäröi 15 metrin (50 jalkaa) korkea eristysmuuri, ja Manhattanilta ulos johtavat reitit on purettu tai miinoitettu, ja aseistetut helikopterit partioivat jokia pitkin. Vuonna 1997 terroristi kaappaa Air Force One -lentokoneen matkalla Yhdysvaltojen, Kiinan ja Neuvostoliiton väliseen rauhankokoukseen. Presidentti saa turvarannekkeen, ja hänen ranteeseensa on kiinnitetty käsiraudat salkku (jossa on ääninauha, jossa kuvataan uutta tehokasta pommia). Hän pääsee pelastuskapseliin ja laskeutuu Manhattanille juuri ennen kuin Air Force One syöksyy maahan, jolloin kaikki muut matkustajat kuolevat.Poliisit lähetetään pelastamaan presidentti. Romero, vankilan ylimmän rikollispomon, New Yorkin herttuan oikea käsi, varoittaa heitä kuitenkin siitä, että herttua on ottanut presidentin panttivangiksi ja että hänet tapetaan, jos poliisit yrittävät enää pelastaa hänet. Poliisipäällikkö Bob Hauk tarjoaa sopimusta "Snake" Plisskenille, entiselle erikoisjoukkojen sotilaalle, joka on tuomittu yrityksestä ryöstää keskuspankki Denverissä, Coloradossa: jos Snake pelastaa presidentin ja hakee kasettinauhan, Hauk järjestää presidentille armahduksen. Varmistaakseen, että Snake suostuu, Hauk ruiskuttaa häneen räjähteitä, jotka puhkaisevat Snaken kaulavaltimot 22 tunnin kuluessa; jos Snake palaa presidentin ja nauhan kanssa ajoissa, Hauk neutralisoi räjähteet.Snake lähetetään Manhattanille häivepurjelentokoneella, joka laskeutuu World Trade Centerin päälle. Hän jäljittää presidentin hengenvalvontanauhan vaudeville-teatteriin, mutta löytää sen vanhan miehen ranteesta. Hän tapaa "Cabbien", joka vie Snaken panssaroidussa taksissaan Harold "Brain" Hellmanin luo, joka on New Yorkin julkisessa kirjastossa toimiva herttuan neuvonantaja. Brain kertoo Snakelle, että herttua aikoo yhdistää jengit joukkopakoon raskaasti vartioidun Queensboron sillan yli käyttäen presidenttiä ihmiskilpenä ja Brainin luomaa karttaa miinojen välttämiseksi. Snake pakottaa Brainin ja tyttöystävänsä Maggien johdattamaan hänet herttuan alueelle Grand Central Stationille. Hän löytää presidentin ja yrittää vapauttaa hänet, mutta herttuan miehet ottavat hänet kiinni. kun Snake joutuu taistelemaan kuolemaan asti vangin Slagin kanssa, Brain ja Maggie huijaavat Romeroa päästämään heidät presidentin luo, tappavat hänet ja pakenevat presidentin kanssa. Kun Snake tappaa Slagin, herttua saa tietää Brainin petoksesta ja kokoaa joukkonsa jahtaamaan heitä. Snake, Brain, Maggie ja presidentti yrittävät paeta New Yorkista Snaken purjelentokoneen avulla. Kun joukko hulluja on tuhonnut sen, ryhmä palaa kadulle ja kohtaa taksikuskin, joka tarjoutuu viemään heidät sillan yli. Kun Cabbie paljastaa, että hänellä on salainen nauha (hän oli aiemmin vaihtanut sen Romerolle hattuaan vastaan), presidentti vaatii sitä, mutta Snake pitää sen itsellään.Kun Duke ajaa takaa toisessa autossa, taksi räjähtää miinaan ja Cabbie kuolee. Kun he pakenevat jalan, Brain kuolee astuessaan toisen miinan päälle. Maggie kieltäytyy jättämästä häntä ja ampuu toistuvasti herttua, joka ajaa hänen ylitseen. Snake ja presidentti saavuttavat muurin, ja vartijat nostavat presidentin ylös köyden varassa. Herttua tappaa vartijat ja hyökkää Käärmeen kimppuun, mutta presidentti, joka on nyt aseistautunut muurin päällä, ampuu herttuan riemukkaasti kuoliaaksi. Snake nostetaan turvaan ja istutetut räjähteet deaktivoidaan sekunneissa. kun presidentti valmistautuu televisiopuheeseen huippukokouksen johtajille, hän kiittää Snakea hänen pelastamisestaan. Snake kysyy, mitä mieltä hän on niistä ihmisistä, jotka kuolivat pelastaessaan hänen henkensä, mutta presidentti esittää vain puolinaisen katumuksen. Hauk tarjoaa Snakelle työtä, mutta Snake kävelee pois. Presidentin puhe alkaa, ja hän tarjoaa kasetin sisällön; hänen hämmennyksekseen kasetti on Cabbien kasetti, jossa soi swing-kappale "Bandstand Boogie". Kun Snake kävelee pois, hän repii magneettinauhan irti oikeasta kasetista.</w:t>
      </w:r>
    </w:p>
    <w:p>
      <w:r>
        <w:rPr>
          <w:b/>
        </w:rPr>
        <w:t xml:space="preserve">Tulos</w:t>
      </w:r>
    </w:p>
    <w:p>
      <w:r>
        <w:t xml:space="preserve">Kuka tappaa herttuan?</w:t>
      </w:r>
    </w:p>
    <w:p>
      <w:r>
        <w:rPr>
          <w:b/>
        </w:rPr>
        <w:t xml:space="preserve">Tulos</w:t>
      </w:r>
    </w:p>
    <w:p>
      <w:r>
        <w:t xml:space="preserve">Kuka johdattaa Käärmeen Grand Central Stationille?</w:t>
      </w:r>
    </w:p>
    <w:p>
      <w:r>
        <w:rPr>
          <w:b/>
        </w:rPr>
        <w:t xml:space="preserve">Tulos</w:t>
      </w:r>
    </w:p>
    <w:p>
      <w:r>
        <w:t xml:space="preserve">Miten Cabbie sanoi päätyneensä salaiseen nauhaan?</w:t>
      </w:r>
    </w:p>
    <w:p>
      <w:r>
        <w:rPr>
          <w:b/>
        </w:rPr>
        <w:t xml:space="preserve">Tulos</w:t>
      </w:r>
    </w:p>
    <w:p>
      <w:r>
        <w:t xml:space="preserve">Mitä Plisskenille tarjottiin vastineeksi presidentin pelastamisesta?</w:t>
      </w:r>
    </w:p>
    <w:p>
      <w:r>
        <w:rPr>
          <w:b/>
        </w:rPr>
        <w:t xml:space="preserve">Tulos</w:t>
      </w:r>
    </w:p>
    <w:p>
      <w:r>
        <w:t xml:space="preserve">Miksi Snake inhosi presidenttiä?</w:t>
      </w:r>
    </w:p>
    <w:p>
      <w:r>
        <w:rPr>
          <w:b/>
        </w:rPr>
        <w:t xml:space="preserve">Tulos</w:t>
      </w:r>
    </w:p>
    <w:p>
      <w:r>
        <w:t xml:space="preserve">Mitä Snake saa, jos hän pelastaa presidentin ja saa ääninauhan takaisin?</w:t>
      </w:r>
    </w:p>
    <w:p>
      <w:r>
        <w:rPr>
          <w:b/>
        </w:rPr>
        <w:t xml:space="preserve">Tulos</w:t>
      </w:r>
    </w:p>
    <w:p>
      <w:r>
        <w:t xml:space="preserve">Mitä tapahtuu Snakelle, kun hän yrittää vapauttaa presidentin Dukesin alueella Grand Central Stationilla?</w:t>
      </w:r>
    </w:p>
    <w:p>
      <w:r>
        <w:rPr>
          <w:b/>
        </w:rPr>
        <w:t xml:space="preserve">Tulos</w:t>
      </w:r>
    </w:p>
    <w:p>
      <w:r>
        <w:t xml:space="preserve">Milloin presidentin lentokone kaapattiin?</w:t>
      </w:r>
    </w:p>
    <w:p>
      <w:r>
        <w:rPr>
          <w:b/>
        </w:rPr>
        <w:t xml:space="preserve">Tulos</w:t>
      </w:r>
    </w:p>
    <w:p>
      <w:r>
        <w:t xml:space="preserve">Mitä huippukokouksen johtajat kuulivat salaisella nauhalla?</w:t>
      </w:r>
    </w:p>
    <w:p>
      <w:r>
        <w:rPr>
          <w:b/>
        </w:rPr>
        <w:t xml:space="preserve">Tulos</w:t>
      </w:r>
    </w:p>
    <w:p>
      <w:r>
        <w:t xml:space="preserve">Ketä vastaan Snake taistelee kuolemaan asti?</w:t>
      </w:r>
    </w:p>
    <w:p>
      <w:r>
        <w:rPr>
          <w:b/>
        </w:rPr>
        <w:t xml:space="preserve">Tulos</w:t>
      </w:r>
    </w:p>
    <w:p>
      <w:r>
        <w:t xml:space="preserve">Mitä on kasetilla, jota presidentti soittaa?</w:t>
      </w:r>
    </w:p>
    <w:p>
      <w:r>
        <w:rPr>
          <w:b/>
        </w:rPr>
        <w:t xml:space="preserve">Tulos</w:t>
      </w:r>
    </w:p>
    <w:p>
      <w:r>
        <w:t xml:space="preserve">Mitä tapahtui "oikealle" ääninauhalle?</w:t>
      </w:r>
    </w:p>
    <w:p>
      <w:r>
        <w:rPr>
          <w:b/>
        </w:rPr>
        <w:t xml:space="preserve">Tulos</w:t>
      </w:r>
    </w:p>
    <w:p>
      <w:r>
        <w:t xml:space="preserve">Kuka vei presidentin hänen paettuaan kaappareita?</w:t>
      </w:r>
    </w:p>
    <w:p>
      <w:r>
        <w:rPr>
          <w:b/>
        </w:rPr>
        <w:t xml:space="preserve">Tulos</w:t>
      </w:r>
    </w:p>
    <w:p>
      <w:r>
        <w:t xml:space="preserve">Mistä Snake löytää presidentin rannekkeen?</w:t>
      </w:r>
    </w:p>
    <w:p>
      <w:r>
        <w:rPr>
          <w:b/>
        </w:rPr>
        <w:t xml:space="preserve">Tulos</w:t>
      </w:r>
    </w:p>
    <w:p>
      <w:r>
        <w:t xml:space="preserve">Minkä vuoden aikana Air Force Oneen hyökätään?</w:t>
      </w:r>
    </w:p>
    <w:p>
      <w:r>
        <w:rPr>
          <w:b/>
        </w:rPr>
        <w:t xml:space="preserve">Tulos</w:t>
      </w:r>
    </w:p>
    <w:p>
      <w:r>
        <w:t xml:space="preserve">Mitä presidentin salkussa on?</w:t>
      </w:r>
    </w:p>
    <w:p>
      <w:r>
        <w:rPr>
          <w:b/>
        </w:rPr>
        <w:t xml:space="preserve">Tulos</w:t>
      </w:r>
    </w:p>
    <w:p>
      <w:r>
        <w:t xml:space="preserve">Mihin Manhattan on muuttunut?</w:t>
      </w:r>
    </w:p>
    <w:p>
      <w:r>
        <w:rPr>
          <w:b/>
        </w:rPr>
        <w:t xml:space="preserve">Tulos</w:t>
      </w:r>
    </w:p>
    <w:p>
      <w:r>
        <w:t xml:space="preserve">Miten Hauk varmistaa, että Snake noudattaa ehtoja eikä lähde lentoon?</w:t>
      </w:r>
    </w:p>
    <w:p>
      <w:r>
        <w:rPr>
          <w:b/>
        </w:rPr>
        <w:t xml:space="preserve">Tulos</w:t>
      </w:r>
    </w:p>
    <w:p>
      <w:r>
        <w:t xml:space="preserve">Kuinka moni Air Force One -lentokoneessa kaappauksen aikana olleista selvisi hengissä?</w:t>
      </w:r>
    </w:p>
    <w:p>
      <w:r>
        <w:rPr>
          <w:b/>
        </w:rPr>
        <w:t xml:space="preserve">Tulos</w:t>
      </w:r>
    </w:p>
    <w:p>
      <w:r>
        <w:t xml:space="preserve">Miten Cabbie kuolee?</w:t>
      </w:r>
    </w:p>
    <w:p>
      <w:r>
        <w:rPr>
          <w:b/>
        </w:rPr>
        <w:t xml:space="preserve">Tulos</w:t>
      </w:r>
    </w:p>
    <w:p>
      <w:r>
        <w:t xml:space="preserve">Mitä presidentille olisi tapahtunut, jos hän ei olisi päässyt pelastuskapseliin?</w:t>
      </w:r>
    </w:p>
    <w:p>
      <w:r>
        <w:rPr>
          <w:b/>
        </w:rPr>
        <w:t xml:space="preserve">Tulos</w:t>
      </w:r>
    </w:p>
    <w:p>
      <w:r>
        <w:t xml:space="preserve">Millaiseksi hallitus on muuttanut Manhattanin?</w:t>
      </w:r>
    </w:p>
    <w:p>
      <w:r>
        <w:rPr>
          <w:b/>
        </w:rPr>
        <w:t xml:space="preserve">Tulos</w:t>
      </w:r>
    </w:p>
    <w:p>
      <w:r>
        <w:t xml:space="preserve">Mitä Haul tekee varmistaakseen, että Snake noudattaa suunnitelmaa?</w:t>
      </w:r>
    </w:p>
    <w:p>
      <w:r>
        <w:rPr>
          <w:b/>
        </w:rPr>
        <w:t xml:space="preserve">Tulos</w:t>
      </w:r>
    </w:p>
    <w:p>
      <w:r>
        <w:t xml:space="preserve">Mitä Cabbie osoittaa, että hänellä on sellaista, mitä presidentti haluaa?</w:t>
      </w:r>
    </w:p>
    <w:p>
      <w:r>
        <w:rPr>
          <w:b/>
        </w:rPr>
        <w:t xml:space="preserve">Tulos</w:t>
      </w:r>
    </w:p>
    <w:p>
      <w:r>
        <w:t xml:space="preserve">Minkälaisen diilin Hauk tarjoaa Käärmeelle?</w:t>
      </w:r>
    </w:p>
    <w:p>
      <w:r>
        <w:rPr>
          <w:b/>
        </w:rPr>
        <w:t xml:space="preserve">Tulos</w:t>
      </w:r>
    </w:p>
    <w:p>
      <w:r>
        <w:t xml:space="preserve">Mitä Air Force Onelle tapahtui?</w:t>
      </w:r>
    </w:p>
    <w:p>
      <w:r>
        <w:rPr>
          <w:b/>
        </w:rPr>
        <w:t xml:space="preserve">Tulos</w:t>
      </w:r>
    </w:p>
    <w:p>
      <w:r>
        <w:t xml:space="preserve">Kuka on ottanut presidentin panttivangiksi?</w:t>
      </w:r>
    </w:p>
    <w:p>
      <w:r>
        <w:rPr>
          <w:b/>
        </w:rPr>
        <w:t xml:space="preserve">Tulos</w:t>
      </w:r>
    </w:p>
    <w:p>
      <w:r>
        <w:t xml:space="preserve">Missä oli herttuan asunto?</w:t>
      </w:r>
    </w:p>
    <w:p>
      <w:r>
        <w:rPr>
          <w:b/>
        </w:rPr>
        <w:t xml:space="preserve">Tulos</w:t>
      </w:r>
    </w:p>
    <w:p>
      <w:r>
        <w:t xml:space="preserve">Miksi Snake taistelee Slagia vastaan?</w:t>
      </w:r>
    </w:p>
    <w:p>
      <w:r>
        <w:rPr>
          <w:b/>
        </w:rPr>
        <w:t xml:space="preserve">Tulos</w:t>
      </w:r>
    </w:p>
    <w:p>
      <w:r>
        <w:t xml:space="preserve">Miksi Manhattanista tehtiin vankila?</w:t>
      </w:r>
    </w:p>
    <w:p>
      <w:r>
        <w:rPr>
          <w:b/>
        </w:rPr>
        <w:t xml:space="preserve">Esimerkki 3.604</w:t>
      </w:r>
    </w:p>
    <w:p>
      <w:r>
        <w:t xml:space="preserve"> Tornado pyyhkäisee Kansasin tasankojen halki ja nostaa Dorothyn ja Toton ilmaan. He syöksyvät Ozin keskelle ja laskeutuvat variksenpelättimen päälle. Vapautettuaan hänet sauvastaan kolmikko kulkee yhdessä ja löytää pian peltipuunmiehen, jonka he öljyävät. Kun he ovat seuranneet eri eläinten parittelurituaaleja Camille Saint-Sa nsin "Joutsenen" tahtiin, heidät toivotetaan tervetulleiksi Smaragdikaupunkiin. Haarniskapuvut laulavat heille: "Eläköön Ozin velho! Ozin velholle me näytämme tietä!" Ozin kuninkaallisessa kirjassa esiintyvää A-B-merikäärmettä muistuttava olento ojentautuu portaiksi, jotta Dorothy pääsee vaunuihin. velho on naureskeleva valkopartainen mies, jolla on tähtimäinen musta kaapu ja kartiomainen hattu ja joka valmistaa jokaiselle neljälle hermostuneelle matkalaiselle oman istuimen, mukaan lukien yhden Totolle (Toton tuoli on useimmiten leikattu pois kuvasta useimmissa videoversioissa, mutta se näytetään myöhemmin täydessä otoksessa, jossa Toto istuu). Hän jatkaa taikomista kanan ja munien kanssa. Nämä ovat variaatioita yksinkertaisista tempauksista, joihin kuuluu esineiden ilmestyminen, mutta kana pystyy ottamaan munat takaisin kehoonsa. lopuksi kana päästää irti munan, joka ei lakkaa kasvamasta. Viisi yrittää taistella sitä vastaan, ja Peltimies rikkoo kirveensä. Pian muna kuitenkin kuoriutuu, kana ottaa poikasen ja hokee "Rock-a-bye Baby", kun kuoro yhtyy siihen. Viisi nauraa, ja elokuva päättyy äidin ja lapsen iris-iniin.</w:t>
      </w:r>
    </w:p>
    <w:p>
      <w:r>
        <w:rPr>
          <w:b/>
        </w:rPr>
        <w:t xml:space="preserve">Tulos</w:t>
      </w:r>
    </w:p>
    <w:p>
      <w:r>
        <w:t xml:space="preserve">Keitä kolmikko kohtaa seuraavaksi?</w:t>
      </w:r>
    </w:p>
    <w:p>
      <w:r>
        <w:rPr>
          <w:b/>
        </w:rPr>
        <w:t xml:space="preserve">Tulos</w:t>
      </w:r>
    </w:p>
    <w:p>
      <w:r>
        <w:t xml:space="preserve">Kuka on ensimmäinen hahmo, jonka Dorothy tapaa Ozissa?</w:t>
      </w:r>
    </w:p>
    <w:p>
      <w:r>
        <w:rPr>
          <w:b/>
        </w:rPr>
        <w:t xml:space="preserve">Tulos</w:t>
      </w:r>
    </w:p>
    <w:p>
      <w:r>
        <w:t xml:space="preserve">Kuka on valkopartainen mies, joka tekee temppuja?</w:t>
      </w:r>
    </w:p>
    <w:p>
      <w:r>
        <w:rPr>
          <w:b/>
        </w:rPr>
        <w:t xml:space="preserve">Tulos</w:t>
      </w:r>
    </w:p>
    <w:p>
      <w:r>
        <w:t xml:space="preserve">Kuka on Ozin velho?</w:t>
      </w:r>
    </w:p>
    <w:p>
      <w:r>
        <w:rPr>
          <w:b/>
        </w:rPr>
        <w:t xml:space="preserve">Tulos</w:t>
      </w:r>
    </w:p>
    <w:p>
      <w:r>
        <w:t xml:space="preserve">Missä kaupungissa nämä neljä ovat tervetulleita?</w:t>
      </w:r>
    </w:p>
    <w:p>
      <w:r>
        <w:rPr>
          <w:b/>
        </w:rPr>
        <w:t xml:space="preserve">Tulos</w:t>
      </w:r>
    </w:p>
    <w:p>
      <w:r>
        <w:t xml:space="preserve">Mitä The Wizard of Oz tuottaa Dorothylle ja hänen ryhmälleen?</w:t>
      </w:r>
    </w:p>
    <w:p>
      <w:r>
        <w:rPr>
          <w:b/>
        </w:rPr>
        <w:t xml:space="preserve">Tulos</w:t>
      </w:r>
    </w:p>
    <w:p>
      <w:r>
        <w:t xml:space="preserve">Mitä laulua kana laulaa uudelle poikaselleen?</w:t>
      </w:r>
    </w:p>
    <w:p>
      <w:r>
        <w:rPr>
          <w:b/>
        </w:rPr>
        <w:t xml:space="preserve">Tulos</w:t>
      </w:r>
    </w:p>
    <w:p>
      <w:r>
        <w:t xml:space="preserve">Miten Peltimies rikkoi kirveensä?</w:t>
      </w:r>
    </w:p>
    <w:p>
      <w:r>
        <w:rPr>
          <w:b/>
        </w:rPr>
        <w:t xml:space="preserve">Tulos</w:t>
      </w:r>
    </w:p>
    <w:p>
      <w:r>
        <w:t xml:space="preserve">Mitä tapahtuu munan kuoriuduttua?</w:t>
      </w:r>
    </w:p>
    <w:p>
      <w:r>
        <w:rPr>
          <w:b/>
        </w:rPr>
        <w:t xml:space="preserve">Tulos</w:t>
      </w:r>
    </w:p>
    <w:p>
      <w:r>
        <w:t xml:space="preserve">Kenestä pukumiehet laulavat?</w:t>
      </w:r>
    </w:p>
    <w:p>
      <w:r>
        <w:rPr>
          <w:b/>
        </w:rPr>
        <w:t xml:space="preserve">Tulos</w:t>
      </w:r>
    </w:p>
    <w:p>
      <w:r>
        <w:t xml:space="preserve">Millä Ozin velho taikoo?</w:t>
      </w:r>
    </w:p>
    <w:p>
      <w:r>
        <w:rPr>
          <w:b/>
        </w:rPr>
        <w:t xml:space="preserve">Tulos</w:t>
      </w:r>
    </w:p>
    <w:p>
      <w:r>
        <w:t xml:space="preserve">Kenet tornado nosti ylös?</w:t>
      </w:r>
    </w:p>
    <w:p>
      <w:r>
        <w:rPr>
          <w:b/>
        </w:rPr>
        <w:t xml:space="preserve">Tulos</w:t>
      </w:r>
    </w:p>
    <w:p>
      <w:r>
        <w:t xml:space="preserve">Mitä Toto on Dorothylle?</w:t>
      </w:r>
    </w:p>
    <w:p>
      <w:r>
        <w:rPr>
          <w:b/>
        </w:rPr>
        <w:t xml:space="preserve">Tulos</w:t>
      </w:r>
    </w:p>
    <w:p>
      <w:r>
        <w:t xml:space="preserve">Missä osavaltiossa tornado oli?</w:t>
      </w:r>
    </w:p>
    <w:p>
      <w:r>
        <w:rPr>
          <w:b/>
        </w:rPr>
        <w:t xml:space="preserve">Tulos</w:t>
      </w:r>
    </w:p>
    <w:p>
      <w:r>
        <w:t xml:space="preserve">Kenelle Velho teki mittatilaustyönä valmistetut istuimet?</w:t>
      </w:r>
    </w:p>
    <w:p>
      <w:r>
        <w:rPr>
          <w:b/>
        </w:rPr>
        <w:t xml:space="preserve">Tulos</w:t>
      </w:r>
    </w:p>
    <w:p>
      <w:r>
        <w:t xml:space="preserve">Millainen kaapu velholla on päällään, kun Dorothy tapaa hänet?</w:t>
      </w:r>
    </w:p>
    <w:p>
      <w:r>
        <w:rPr>
          <w:b/>
        </w:rPr>
        <w:t xml:space="preserve">Tulos</w:t>
      </w:r>
    </w:p>
    <w:p>
      <w:r>
        <w:t xml:space="preserve">Miten Peltimies rikkoo kirveensä?</w:t>
      </w:r>
    </w:p>
    <w:p>
      <w:r>
        <w:rPr>
          <w:b/>
        </w:rPr>
        <w:t xml:space="preserve">Tulos</w:t>
      </w:r>
    </w:p>
    <w:p>
      <w:r>
        <w:t xml:space="preserve">Miten Dorothy pääsi vaunuun?</w:t>
      </w:r>
    </w:p>
    <w:p>
      <w:r>
        <w:rPr>
          <w:b/>
        </w:rPr>
        <w:t xml:space="preserve">Tulos</w:t>
      </w:r>
    </w:p>
    <w:p>
      <w:r>
        <w:t xml:space="preserve">Mitä kana tekee?</w:t>
      </w:r>
    </w:p>
    <w:p>
      <w:r>
        <w:rPr>
          <w:b/>
        </w:rPr>
        <w:t xml:space="preserve">Tulos</w:t>
      </w:r>
    </w:p>
    <w:p>
      <w:r>
        <w:t xml:space="preserve">Missä tornado pyyhkäisi läpi?</w:t>
      </w:r>
    </w:p>
    <w:p>
      <w:r>
        <w:rPr>
          <w:b/>
        </w:rPr>
        <w:t xml:space="preserve">Tulos</w:t>
      </w:r>
    </w:p>
    <w:p>
      <w:r>
        <w:t xml:space="preserve">Minkä värinen oli velhon parta?</w:t>
      </w:r>
    </w:p>
    <w:p>
      <w:r>
        <w:rPr>
          <w:b/>
        </w:rPr>
        <w:t xml:space="preserve">Tulos</w:t>
      </w:r>
    </w:p>
    <w:p>
      <w:r>
        <w:t xml:space="preserve">Kenen päälle Dorothy ja Toto laskeutuivat, kun tornado pudotti heidät Oziin?</w:t>
      </w:r>
    </w:p>
    <w:p>
      <w:r>
        <w:rPr>
          <w:b/>
        </w:rPr>
        <w:t xml:space="preserve">Tulos</w:t>
      </w:r>
    </w:p>
    <w:p>
      <w:r>
        <w:t xml:space="preserve">Viimeinen muna, jonka kana tuottaa, ei lopeta tekemästä mitä?</w:t>
      </w:r>
    </w:p>
    <w:p>
      <w:r>
        <w:rPr>
          <w:b/>
        </w:rPr>
        <w:t xml:space="preserve">Tulos</w:t>
      </w:r>
    </w:p>
    <w:p>
      <w:r>
        <w:t xml:space="preserve">Minkä värinen on velhon parta?</w:t>
      </w:r>
    </w:p>
    <w:p>
      <w:r>
        <w:rPr>
          <w:b/>
        </w:rPr>
        <w:t xml:space="preserve">Tulos</w:t>
      </w:r>
    </w:p>
    <w:p>
      <w:r>
        <w:t xml:space="preserve">Minkä eläimen avulla velho tekee Dorothylle taikoja?</w:t>
      </w:r>
    </w:p>
    <w:p>
      <w:r>
        <w:rPr>
          <w:b/>
        </w:rPr>
        <w:t xml:space="preserve">Tulos</w:t>
      </w:r>
    </w:p>
    <w:p>
      <w:r>
        <w:t xml:space="preserve">Keneen Dorothy ja Toto törmäävät?</w:t>
      </w:r>
    </w:p>
    <w:p>
      <w:r>
        <w:rPr>
          <w:b/>
        </w:rPr>
        <w:t xml:space="preserve">Tulos</w:t>
      </w:r>
    </w:p>
    <w:p>
      <w:r>
        <w:t xml:space="preserve">Millä velho teki taikoja?</w:t>
      </w:r>
    </w:p>
    <w:p>
      <w:r>
        <w:rPr>
          <w:b/>
        </w:rPr>
        <w:t xml:space="preserve">Tulos</w:t>
      </w:r>
    </w:p>
    <w:p>
      <w:r>
        <w:t xml:space="preserve">Mikä on sen kaupungin nimi, johon Dorothy, Toto, Variksenpelätin ja Peltimies toivotettiin tervetulleiksi?</w:t>
      </w:r>
    </w:p>
    <w:p>
      <w:r>
        <w:rPr>
          <w:b/>
        </w:rPr>
        <w:t xml:space="preserve">Tulos</w:t>
      </w:r>
    </w:p>
    <w:p>
      <w:r>
        <w:t xml:space="preserve">Mikä kuljettaa Dorothyn ja Toton Oziin?</w:t>
      </w:r>
    </w:p>
    <w:p>
      <w:r>
        <w:rPr>
          <w:b/>
        </w:rPr>
        <w:t xml:space="preserve">Esimerkki 3.605</w:t>
      </w:r>
    </w:p>
    <w:p>
      <w:r>
        <w:t xml:space="preserve"> Vuonna 1936 arkeologi Indiana Jones tunkeutuu muinaiseen, ansoilla varustettuun temppeliin Perussa ja löytää kultaisen epäjumalan. Hän joutuu vastakkain kilpailevan arkeologin Ren Belloqin ja alkuperäiskansan hovitojen kanssa. Ympäröitynä ja alakynnessä Indy luovuttaa epäjumalan Belloqille ja pakenee odottavalla vesilentokoneella.Jones palaa opettajaksi Marshall Collegeen, jossa kaksi armeijan tiedustelupalvelun agenttia haastattelee häntä. He kertovat hänelle, että natsit etsivät hänen vanhaa mentoriaan Abner Ravenwoodia, jonka johdolla Jones opiskeli Chicagon yliopistossa. Natsit tietävät, että Ravenwood on Egyptissä sijaitsevan Tanisin muinaisen kaupungin johtava asiantuntija ja että hänellä on hallussaan Ra'n sauvan päähine. Jones päättelee, että natsit etsivät liitonarkkia; natsit uskovat, että jos he saavat arkin haltuunsa, heidän armeijoistaan tulee voittamattomia. Ra:n sauva on avain Sielujen kaivon löytämiseen, salaisen kammion, johon arkki on haudattu. agentit antavat Jonesille luvan ottaa arkki talteen, jotta natsit eivät saisi sitä haltuunsa. Hän matkustaa Nepaliin ja saa selville, että Abner on kuollut, ja päähine on Ravenwoodin tyttären Marionin hallussa. Jones vierailee Marionin luona tämän tavernassa, jossa Marion paljastaa katkerat tunteensa häntä kohtaan aiemmasta romanttisesta suhteesta. Marion torjuu fyysisesti Jonesin tarjouksen ostaa päähine, ja Jones lähtee. Pian tämän jälkeen paikalle saapuu joukko roistoja natsikomentajansa Arnold Tohtin kanssa. Toht uhkailee Marionia saadakseen pääkappaleen, mutta kun Jones palaa baariin taistelemaan natseja vastaan ja pelastamaan Marionin, hänen baarinsa sytytetään vahingossa tuleen; taistelun aikana pääkappale päätyy tuleen ja Toht polttaa pahasti kätensä yrittäessään ottaa kuumaa päähinettä ja pakenee kapakasta huutaen. Indy ja Marion pakenevat päähine mukanaan, ja Marion päättää lähteä Indyn mukaan etsimään Arkkia, jotta tämä voi maksaa velkansa Indylle. pari matkustaa Kairoon, jossa he tapaavat Indyn ystävän Sallahin, joka on taitava kaivaja. Sallah kertoo heille, että Belloq ja natsit kaivavat Sielujen kaivoa päähineestä tehdyn jäljennöksen avulla (joka on luotu Tohtin käden arven perusteella). He huomaavat nopeasti, että natsien päähine on epätäydellinen ja että natsit kaivavat väärässä paikassa. Natsit kidnappaavat Marionin, ja Jonesille näyttää siltä, että hän on kuollut räjähtävässä kuorma-autossa. Kun Indy ja Sallah ovat kohdanneet Belloqin paikallisessa baarissa, he soluttautuvat natsien kaivauspaikalle ja käyttävät sauvojaan löytääkseen arkin oikein. Indy huomaa Marionin olevan elossa, sidottuna ja suukapulalla teltassa, mutta ei vapauta häntä, koska pelkää paljastuvansa. Indy, Sallah ja pieni ryhmä kaivajia kaivavat esiin Sielujen kaivon ja hankkivat arkin. Belloq ja natsiupseeri eversti Dietrich saapuvat paikalle, kaappaavat arkin Jonesilta ja heittävät Marionin mukaansa sielujen kaivoon ennen kuin sulkevat sen takaisin. Jones ja Marion pakenevat paikalliselle kiitoradalle, jossa Jones joutuu nyrkkitappeluun natsimekaanikon kanssa ja tuhoaa lentosiiven, jonka oli määrä kuljettaa arkki Berliiniin. Paniikissa olevat natsit siirtävät arkin kuorma-autoon ja lähtevät kohti Kairoa, mutta Jones saa heidät kiinni ja ottaa arkin takaisin. Hän sopii Arkin kuljettamisesta Lontooseen kulkurihöyrylaivalla, mutta seuraavana päivänä natsien sukellusvene ilmestyy ja pysäyttää aluksen. Belloq ja Dietrich ottavat arkin ja Marionin haltuunsa, mutta eivät löydä Jonesia, joka piiloutuu laivaan ja matkustaa heidän mukanaan saarelle Egeanmerellä. Siellä Belloq aikoo testata arkin voimaa ennen kuin hän esittelee sen Hitlerille. Jones paljastaa itsensä ja uhkaa tuhota Arkin panssarihaupitsilla, mutta Belloq pettää hänet, ja Jones antautuu mieluummin kuin tuhoaa näin tärkeän historiallisen artefaktin. Natsit vievät Indyn ja Marionin alueelle, jossa arkki avataan, ja sitovat heidät pylvääseen tarkkailtaviksi. Belloq avaa juhlallisesti arkin, joka näyttää sisältävän vain hiekkaa, joka on ainoa jäänne kymmenestä käskystä. Yhtäkkiä arkista nousee esiin enkelimäisiä aaveiden kaltaisia olentoja. Indy varoittaa Marionia pitämään silmänsä kiinni ja olemaan tarkkailematta, mitä seuraavaksi tapahtuu. Belloq ja muut katsovat hämmästyneinä, kun ilmestykset paljastuvat yhtäkkiä kuoleman enkeleiksi. Arkin yläpuolelle muodostuu liekkipyörre, joka ampuu tulisen energian salamoita kokoontuneisiin natsisotilaisiin tappaen heidät kaikki. Kun Belloq, Toht ja Dietrich huutavat kauhusta, Arkki kääntää raivonsa heitä vastaan: Dietrichin pää kutistuu, Tohtin kasvot sulavat pois kallosta ja Belloqin pää räjähtää. Sitten liekit nielaisevat tuhoon tuomitun seurueen jäänteet Indyä ja Marionia lukuun ottamatta, ja tulipatsas nousee taivaalle. Arkin kansi räjähtää korkealle ilmaan, ennen kuin se putoaa takaisin alas arkin päälle ja sinetöi sen. Jones ja Marion löytävät köydet palaneina ja syleilevät toisiaan. Washingtonissa armeijan tiedustelupalvelun agentit ilmoittavat Jonesille ja Marcus Brodylle, että arkki on jossakin turvallisessa paikassa ja että "huippumiehet" tutkivat sitä. Arkki näytetään säilytettävän jättimäisessä hallituksen varastossa lukemattomien samanlaisten laatikoiden joukossa.</w:t>
      </w:r>
    </w:p>
    <w:p>
      <w:r>
        <w:rPr>
          <w:b/>
        </w:rPr>
        <w:t xml:space="preserve">Tulos</w:t>
      </w:r>
    </w:p>
    <w:p>
      <w:r>
        <w:t xml:space="preserve">Mikä esine johtaa arkin hautapaikan löytämiseen?</w:t>
      </w:r>
    </w:p>
    <w:p>
      <w:r>
        <w:rPr>
          <w:b/>
        </w:rPr>
        <w:t xml:space="preserve">Tulos</w:t>
      </w:r>
    </w:p>
    <w:p>
      <w:r>
        <w:t xml:space="preserve">Mitä Jones uskoo natsien etsivän?</w:t>
      </w:r>
    </w:p>
    <w:p>
      <w:r>
        <w:rPr>
          <w:b/>
        </w:rPr>
        <w:t xml:space="preserve">Tulos</w:t>
      </w:r>
    </w:p>
    <w:p>
      <w:r>
        <w:t xml:space="preserve">Kenelle Indy antoi epäjumalan epäjumalan, kun hän oli jäänyt alakynteen?</w:t>
      </w:r>
    </w:p>
    <w:p>
      <w:r>
        <w:rPr>
          <w:b/>
        </w:rPr>
        <w:t xml:space="preserve">Tulos</w:t>
      </w:r>
    </w:p>
    <w:p>
      <w:r>
        <w:t xml:space="preserve">Minne arkki lopulta viedään turvaan?</w:t>
      </w:r>
    </w:p>
    <w:p>
      <w:r>
        <w:rPr>
          <w:b/>
        </w:rPr>
        <w:t xml:space="preserve">Tulos</w:t>
      </w:r>
    </w:p>
    <w:p>
      <w:r>
        <w:t xml:space="preserve">Mitä ryöstäjät odottavat saavansa liitonarkin varastamisesta?</w:t>
      </w:r>
    </w:p>
    <w:p>
      <w:r>
        <w:rPr>
          <w:b/>
        </w:rPr>
        <w:t xml:space="preserve">Tulos</w:t>
      </w:r>
    </w:p>
    <w:p>
      <w:r>
        <w:t xml:space="preserve">Mikä sotilasryhmä yrittää varastaa liitonarkin?</w:t>
      </w:r>
    </w:p>
    <w:p>
      <w:r>
        <w:rPr>
          <w:b/>
        </w:rPr>
        <w:t xml:space="preserve">Tulos</w:t>
      </w:r>
    </w:p>
    <w:p>
      <w:r>
        <w:t xml:space="preserve">Mihin maahan arkki on haudattu?</w:t>
      </w:r>
    </w:p>
    <w:p>
      <w:r>
        <w:rPr>
          <w:b/>
        </w:rPr>
        <w:t xml:space="preserve">Tulos</w:t>
      </w:r>
    </w:p>
    <w:p>
      <w:r>
        <w:t xml:space="preserve">Mitä natsit uskovat Abnerilla olevan?</w:t>
      </w:r>
    </w:p>
    <w:p>
      <w:r>
        <w:rPr>
          <w:b/>
        </w:rPr>
        <w:t xml:space="preserve">Tulos</w:t>
      </w:r>
    </w:p>
    <w:p>
      <w:r>
        <w:t xml:space="preserve">Mitä liitonarkin sisällä on?</w:t>
      </w:r>
    </w:p>
    <w:p>
      <w:r>
        <w:rPr>
          <w:b/>
        </w:rPr>
        <w:t xml:space="preserve">Tulos</w:t>
      </w:r>
    </w:p>
    <w:p>
      <w:r>
        <w:t xml:space="preserve">Mitä intiaani Jones vei Perun temppelistä?</w:t>
      </w:r>
    </w:p>
    <w:p>
      <w:r>
        <w:rPr>
          <w:b/>
        </w:rPr>
        <w:t xml:space="preserve">Tulos</w:t>
      </w:r>
    </w:p>
    <w:p>
      <w:r>
        <w:t xml:space="preserve">Kuka on päähenkilö?</w:t>
      </w:r>
    </w:p>
    <w:p>
      <w:r>
        <w:rPr>
          <w:b/>
        </w:rPr>
        <w:t xml:space="preserve">Tulos</w:t>
      </w:r>
    </w:p>
    <w:p>
      <w:r>
        <w:t xml:space="preserve">Kuka kidnappaa Marionin?</w:t>
      </w:r>
    </w:p>
    <w:p>
      <w:r>
        <w:rPr>
          <w:b/>
        </w:rPr>
        <w:t xml:space="preserve">Tulos</w:t>
      </w:r>
    </w:p>
    <w:p>
      <w:r>
        <w:t xml:space="preserve">Mikä on Indiana Jonesin ammatti?</w:t>
      </w:r>
    </w:p>
    <w:p>
      <w:r>
        <w:rPr>
          <w:b/>
        </w:rPr>
        <w:t xml:space="preserve">Tulos</w:t>
      </w:r>
    </w:p>
    <w:p>
      <w:r>
        <w:t xml:space="preserve">Ketä natsit etsivät?</w:t>
      </w:r>
    </w:p>
    <w:p>
      <w:r>
        <w:rPr>
          <w:b/>
        </w:rPr>
        <w:t xml:space="preserve">Tulos</w:t>
      </w:r>
    </w:p>
    <w:p>
      <w:r>
        <w:t xml:space="preserve">Missä Indiana Jones opettaa?</w:t>
      </w:r>
    </w:p>
    <w:p>
      <w:r>
        <w:rPr>
          <w:b/>
        </w:rPr>
        <w:t xml:space="preserve">Tulos</w:t>
      </w:r>
    </w:p>
    <w:p>
      <w:r>
        <w:t xml:space="preserve">Mikä on Marionin suhde Abneriin?</w:t>
      </w:r>
    </w:p>
    <w:p>
      <w:r>
        <w:rPr>
          <w:b/>
        </w:rPr>
        <w:t xml:space="preserve">Tulos</w:t>
      </w:r>
    </w:p>
    <w:p>
      <w:r>
        <w:t xml:space="preserve">Mitä Indiana Jones yrittää ostaa Marionilta?</w:t>
      </w:r>
    </w:p>
    <w:p>
      <w:r>
        <w:rPr>
          <w:b/>
        </w:rPr>
        <w:t xml:space="preserve">Tulos</w:t>
      </w:r>
    </w:p>
    <w:p>
      <w:r>
        <w:t xml:space="preserve">Mitä Rene varastaa Indiana Jonesilta Perussa?</w:t>
      </w:r>
    </w:p>
    <w:p>
      <w:r>
        <w:rPr>
          <w:b/>
        </w:rPr>
        <w:t xml:space="preserve">Tulos</w:t>
      </w:r>
    </w:p>
    <w:p>
      <w:r>
        <w:t xml:space="preserve">Kuka otti Ra:n sauvan haltuunsa Abnerin kuoleman jälkeen?</w:t>
      </w:r>
    </w:p>
    <w:p>
      <w:r>
        <w:rPr>
          <w:b/>
        </w:rPr>
        <w:t xml:space="preserve">Tulos</w:t>
      </w:r>
    </w:p>
    <w:p>
      <w:r>
        <w:t xml:space="preserve">Mitä arkissa on?</w:t>
      </w:r>
    </w:p>
    <w:p>
      <w:r>
        <w:rPr>
          <w:b/>
        </w:rPr>
        <w:t xml:space="preserve">Tulos</w:t>
      </w:r>
    </w:p>
    <w:p>
      <w:r>
        <w:t xml:space="preserve">Minkälaista yritystä Marion pyörittää?</w:t>
      </w:r>
    </w:p>
    <w:p>
      <w:r>
        <w:rPr>
          <w:b/>
        </w:rPr>
        <w:t xml:space="preserve">Tulos</w:t>
      </w:r>
    </w:p>
    <w:p>
      <w:r>
        <w:t xml:space="preserve">Missä natsit kaivavat arkkia?</w:t>
      </w:r>
    </w:p>
    <w:p>
      <w:r>
        <w:rPr>
          <w:b/>
        </w:rPr>
        <w:t xml:space="preserve">Tulos</w:t>
      </w:r>
    </w:p>
    <w:p>
      <w:r>
        <w:t xml:space="preserve">Kenellä Ra'n sauva lopulta on hallussaan?</w:t>
      </w:r>
    </w:p>
    <w:p>
      <w:r>
        <w:rPr>
          <w:b/>
        </w:rPr>
        <w:t xml:space="preserve">Tulos</w:t>
      </w:r>
    </w:p>
    <w:p>
      <w:r>
        <w:t xml:space="preserve">Mihin arkki on haudattu?</w:t>
      </w:r>
    </w:p>
    <w:p>
      <w:r>
        <w:rPr>
          <w:b/>
        </w:rPr>
        <w:t xml:space="preserve">Tulos</w:t>
      </w:r>
    </w:p>
    <w:p>
      <w:r>
        <w:t xml:space="preserve">Kuka on Indiana Jonesin kilpaileva arkeologi?</w:t>
      </w:r>
    </w:p>
    <w:p>
      <w:r>
        <w:rPr>
          <w:b/>
        </w:rPr>
        <w:t xml:space="preserve">Tulos</w:t>
      </w:r>
    </w:p>
    <w:p>
      <w:r>
        <w:t xml:space="preserve">Minne Indiana Jonesin on matkustettava saadakseen Ra:n sauvan?</w:t>
      </w:r>
    </w:p>
    <w:p>
      <w:r>
        <w:rPr>
          <w:b/>
        </w:rPr>
        <w:t xml:space="preserve">Tulos</w:t>
      </w:r>
    </w:p>
    <w:p>
      <w:r>
        <w:t xml:space="preserve">Mikä on sen kammion nimi, johon liitonarkki on haudattu?</w:t>
      </w:r>
    </w:p>
    <w:p>
      <w:r>
        <w:rPr>
          <w:b/>
        </w:rPr>
        <w:t xml:space="preserve">Tulos</w:t>
      </w:r>
    </w:p>
    <w:p>
      <w:r>
        <w:t xml:space="preserve">Mikä on Abner Ravenwoodin suhde Indiana Jonesiin?</w:t>
      </w:r>
    </w:p>
    <w:p>
      <w:r>
        <w:rPr>
          <w:b/>
        </w:rPr>
        <w:t xml:space="preserve">Tulos</w:t>
      </w:r>
    </w:p>
    <w:p>
      <w:r>
        <w:t xml:space="preserve">Mitä olentoja arkista vapautuu, kun se avataan?</w:t>
      </w:r>
    </w:p>
    <w:p>
      <w:r>
        <w:rPr>
          <w:b/>
        </w:rPr>
        <w:t xml:space="preserve">Tulos</w:t>
      </w:r>
    </w:p>
    <w:p>
      <w:r>
        <w:t xml:space="preserve">Missä Indiana Jones opettaa?</w:t>
      </w:r>
    </w:p>
    <w:p>
      <w:r>
        <w:rPr>
          <w:b/>
        </w:rPr>
        <w:t xml:space="preserve">Esimerkki 3.606</w:t>
      </w:r>
    </w:p>
    <w:p>
      <w:r>
        <w:t xml:space="preserve"> Tommy Stubbins, tarinan kertoja, löytää haukan haavoittaman oravan, joten simpukkamies kehottaa häntä hakemaan apua tohtori Dolittlesta. Tommy kysyy Mathew Muggilta, missä tohtori asuu, joka kertoo, että tohtori osaa puhua eläinten kieltä, joten he menevät hänen luokseen, mutta saavat selville, että tohtori on lähtenyt matkalle ja että hänen koiransa Jip vartioi häntä. Myöhemmin tohtori tulee kotiin tapaamaan Tommya ja huolehtii hänen oravastaan. Kun Tommy näkee oudon kalaolennon talossaan, hän selittää, että se on Wiff-Waff ja yrittää oppia simpukankieltä, mutta lopulta hän lopettaa sen opiskelun, koska se on liian vaikeaa. Yllättäen Puddlebyyn ilmestyy Afrikasta Polynesia, joka kertoo Tohtorille, että Bumpo opiskelee Bullfordissa, ja Tommy saa Tohtorin opettamaan hänelle Poynesian avulla eläinten kieliä. Kun Polynesia on opettanut Tommylle eläinten kieltä, jotta hän voi ymmärtää Jipiä ja Dub-Dubia, Chee-Chee tulee Afrikasta naiseksi naamioituneena ja kertoo matkastaan Puddlebyhyn. Tohtori hankkii sitten aluksen nimeltä The Curlew ja aikoo ottaa mukaansa Tommyn, Polynesian ja Luke-erakon. He saavat selville erakon koiralta Bobilta, että tämä joutui vankilaan murhasta, mutta Bob on todistaja, joten kun oikeudenkäynti on käynnissä, Tohtori todistaa tuomarille, että hän osaa puhua eläimille, ja kun asia on selvitetty, hän kääntää Bobin kertomuksen englanniksi. Kun tarina on valmis, tuomarit päättelevät, että erakko on syytön.Myöhemmin Paratiisin Purppuralintu ilmoittaa Tohtorille, että Tohtorin ystävän Kultaisen Nuolen poika Pitkä Nuoli on kateissa, joten pelattuaan peliä Sokkomatkailu, jossa määritettäisiin, minne päin maailmaa he matkustaisivat, he päättävät lähteä matkalle Hämähäkki-Apinoiden saareen etsimään Pitkä Nuoli. Tohtori, Tommy, Bumpo, Polynesia ja Mathew lähtevät matkalle meren yli, mutta matkalla he löytävät salamatkustajia ja jättävät heidät Puddlebyn rannikolle. Heidän ensimmäinen pysähdyspaikkansa on Espanja, jossa on meneillään härkätaistelu, joten Tohtori tekee härkätaistelijoiden kanssa sopimuksen, että jos hän voittaa heidät tappelussa, he suostuvat lopettamaan härkätaistelut. Tohtori puhuu härkien kanssa, ja ne suostuvat pitämään kiinni suunnitelmasta, jotta kaikki luulisivat hänen päihittäneen heidät. Kun taistelu on ohi ja tohtori voittaa muut härkätaistelijat, ihmiset protestoivat härkätaistelun kieltämisen vuoksi. Kun tohtori ja hänen miehistönsä lähtevät jälleen liikkeelle, tohtori näyttää Tommylle, että hän on pyydystänyt fidgitin, joka puhuu englantia, joten Tommy kysyy siltä neuvoa ja saa selville, että jos haluaa mennä syvemmälle veden alle tarkkailemaan merta, on löydettävä vaaleanpunainen merietana.Sen jälkeen alkaa myrsky, joka tuhoaa laivan ja jättää Tommyn yksin ilman, että ketään on näköpiirissä, mutta sitten Paratiisin violetti lintu kertoo, että hänen ystävänsä ovat hämähäkki-apinoiden saarella, joten Tommy pääsee simpukoiden avulla saareen ja miehistöön. Tohtori saa selville pyydystämällä Jabizrin, harvinaisen kovakuoriaisen, että Pitkä Nuoli on juuttunut Hawk's Head Mountainin sisälle, joten he yrittävät etsiä aukkoa, mutta epäonnistuvat, joten he käyttävät Jabizria löytääkseen sen. Kun he löytävät vuoren laatan, he kaivavat sen alle, kunnes se romahtaa ja Pitkänuoli pääsee vapaaksi. Tohtori saa selville saaren asukkailta, että saari on menossa etelään ja tuhoutumassa, joten tohtori hankkii valaita työntämään saaren takaisin Etelä-Amerikkaan. Tämän jälkeen Popsipetelit, saaren asukkaat, kertovat tohtorille, että heidän kilpailijansa Bag-jagderagit hyökkäävät pian heidän kimppuunsa, joten tohtori käyttää saaren lintuja ja Popsipeteleitä taistellakseen heitä vastaan. Tohtori ja hänen armeijansa voittavat, mutta ihmiset päättävät kruunata hänet saarensa kuninkaaksi sen jälkeen, kun Tohtori on tehnyt niin paljon heidän hyväkseen. Niinpä tohtori hallitsee saarta monta kuukautta ja tekee hyviä muutoksia Popsipeteleille ja kaikelle muulle, kun hän pysyy kuninkaana. Eräänä päivänä Polynesia kuitenkin huomaa vaaleanpunaisen merietanan, joten hän ja Tommy kertovat siitä tohtorille, joka kiinnostuu taas puhumaan simpukankieltä. Tohtori puhuu vaaleanpunaisen merietanan kanssa ja kuulee, että se päätyy Hämähäkki-Apinoiden saaren rannalle, koska saari törmäsi Etelä-Amerikkaan. Tohtori pyytää etanaa viemään hänet kuoressaan miehistönsä kanssa takaisin Englantiin. Tohtori jättää Spider Monkey Islandin ja lähtee Polynesian, Tommyn, Mathew'n, Chee-Cheen ja Jipin kanssa matkaan meren halki vaaleanpunaisen merietanan kuoressa. Palattuaan Englantiin Tohtori ja hänen miehistönsä palaavat Puddlebyn luokse Tohtorin taloon, ja Dub-Dub sanoo, että he ovat juuri sopivasti teetä varten.</w:t>
      </w:r>
    </w:p>
    <w:p>
      <w:r>
        <w:rPr>
          <w:b/>
        </w:rPr>
        <w:t xml:space="preserve">Tulos</w:t>
      </w:r>
    </w:p>
    <w:p>
      <w:r>
        <w:t xml:space="preserve">Minkä näköiseksi Chee Chee muuttui matkallaan Afrikasta?</w:t>
      </w:r>
    </w:p>
    <w:p>
      <w:r>
        <w:rPr>
          <w:b/>
        </w:rPr>
        <w:t xml:space="preserve">Tulos</w:t>
      </w:r>
    </w:p>
    <w:p>
      <w:r>
        <w:t xml:space="preserve">Minne he päättävät lähteä matkalle etsimään Pitkää nuolta?</w:t>
      </w:r>
    </w:p>
    <w:p>
      <w:r>
        <w:rPr>
          <w:b/>
        </w:rPr>
        <w:t xml:space="preserve">Tulos</w:t>
      </w:r>
    </w:p>
    <w:p>
      <w:r>
        <w:t xml:space="preserve">Mitä violetti paratiisilintu kertoo tohtori Dolittlelle?</w:t>
      </w:r>
    </w:p>
    <w:p>
      <w:r>
        <w:rPr>
          <w:b/>
        </w:rPr>
        <w:t xml:space="preserve">Tulos</w:t>
      </w:r>
    </w:p>
    <w:p>
      <w:r>
        <w:t xml:space="preserve">Mitkä olennot auttavat Tommya pääsemään Spider Monkey Islandille ja miehistölle?</w:t>
      </w:r>
    </w:p>
    <w:p>
      <w:r>
        <w:rPr>
          <w:b/>
        </w:rPr>
        <w:t xml:space="preserve">Tulos</w:t>
      </w:r>
    </w:p>
    <w:p>
      <w:r>
        <w:t xml:space="preserve">Kuka vartioi lääkärien taloa?</w:t>
      </w:r>
    </w:p>
    <w:p>
      <w:r>
        <w:rPr>
          <w:b/>
        </w:rPr>
        <w:t xml:space="preserve">Tulos</w:t>
      </w:r>
    </w:p>
    <w:p>
      <w:r>
        <w:t xml:space="preserve">Mitä Dub-Dub sanoo, kun tohtori ja miehistö saapuvat takaisin Puddlebyn taloon?</w:t>
      </w:r>
    </w:p>
    <w:p>
      <w:r>
        <w:rPr>
          <w:b/>
        </w:rPr>
        <w:t xml:space="preserve">Tulos</w:t>
      </w:r>
    </w:p>
    <w:p>
      <w:r>
        <w:t xml:space="preserve">Kuka opettaa Timmylle eläinten kieltä?</w:t>
      </w:r>
    </w:p>
    <w:p>
      <w:r>
        <w:rPr>
          <w:b/>
        </w:rPr>
        <w:t xml:space="preserve">Tulos</w:t>
      </w:r>
    </w:p>
    <w:p>
      <w:r>
        <w:t xml:space="preserve">Mitä tohtori Dolittle saa selville nappaamalla Jabizrin?</w:t>
      </w:r>
    </w:p>
    <w:p>
      <w:r>
        <w:rPr>
          <w:b/>
        </w:rPr>
        <w:t xml:space="preserve">Tulos</w:t>
      </w:r>
    </w:p>
    <w:p>
      <w:r>
        <w:t xml:space="preserve">Mikä on heidän ensimmäinen pysäkkinsä matkalla?</w:t>
      </w:r>
    </w:p>
    <w:p>
      <w:r>
        <w:rPr>
          <w:b/>
        </w:rPr>
        <w:t xml:space="preserve">Tulos</w:t>
      </w:r>
    </w:p>
    <w:p>
      <w:r>
        <w:t xml:space="preserve">Miten kaikki pääsevät Hämähäkkiapinoiden saarelle ilman Tommya?</w:t>
      </w:r>
    </w:p>
    <w:p>
      <w:r>
        <w:rPr>
          <w:b/>
        </w:rPr>
        <w:t xml:space="preserve">Tulos</w:t>
      </w:r>
    </w:p>
    <w:p>
      <w:r>
        <w:t xml:space="preserve">Miten tohtori Dolittle työntää Spider Monkey Islandin takaisin Etelä-Amerikkaan?</w:t>
      </w:r>
    </w:p>
    <w:p>
      <w:r>
        <w:rPr>
          <w:b/>
        </w:rPr>
        <w:t xml:space="preserve">Tulos</w:t>
      </w:r>
    </w:p>
    <w:p>
      <w:r>
        <w:t xml:space="preserve">Mikä eläin vahingoittaa oravaa, jonka Tommy Stubbins löytää?</w:t>
      </w:r>
    </w:p>
    <w:p>
      <w:r>
        <w:rPr>
          <w:b/>
        </w:rPr>
        <w:t xml:space="preserve">Tulos</w:t>
      </w:r>
    </w:p>
    <w:p>
      <w:r>
        <w:t xml:space="preserve">Mitä Tommy Stubbins ja Mathew Muff saavat selville, kun he eivät löydä tohtori Dolittlea?</w:t>
      </w:r>
    </w:p>
    <w:p>
      <w:r>
        <w:rPr>
          <w:b/>
        </w:rPr>
        <w:t xml:space="preserve">Tulos</w:t>
      </w:r>
    </w:p>
    <w:p>
      <w:r>
        <w:t xml:space="preserve">Kuka opettaa Tommylle eläinten kieltä?</w:t>
      </w:r>
    </w:p>
    <w:p>
      <w:r>
        <w:rPr>
          <w:b/>
        </w:rPr>
        <w:t xml:space="preserve">Tulos</w:t>
      </w:r>
    </w:p>
    <w:p>
      <w:r>
        <w:t xml:space="preserve">Mihin kohtaan Spider Monkey Islandia pitkä nuoli on jumissa?</w:t>
      </w:r>
    </w:p>
    <w:p>
      <w:r>
        <w:rPr>
          <w:b/>
        </w:rPr>
        <w:t xml:space="preserve">Tulos</w:t>
      </w:r>
    </w:p>
    <w:p>
      <w:r>
        <w:t xml:space="preserve">Mikä on se outo kalaolento, jonka Tommy näkee tohtori Doolittlen talossa?</w:t>
      </w:r>
    </w:p>
    <w:p>
      <w:r>
        <w:rPr>
          <w:b/>
        </w:rPr>
        <w:t xml:space="preserve">Tulos</w:t>
      </w:r>
    </w:p>
    <w:p>
      <w:r>
        <w:t xml:space="preserve">Kenelle Tommy Stubbinsin ilmoitetaan vievän loukkaantuneen oravan?</w:t>
      </w:r>
    </w:p>
    <w:p>
      <w:r>
        <w:rPr>
          <w:b/>
        </w:rPr>
        <w:t xml:space="preserve">Tulos</w:t>
      </w:r>
    </w:p>
    <w:p>
      <w:r>
        <w:t xml:space="preserve">Miten he päättivät, minne matkustaa puhuttuaan violetin paratiisilinnun kanssa?</w:t>
      </w:r>
    </w:p>
    <w:p>
      <w:r>
        <w:rPr>
          <w:b/>
        </w:rPr>
        <w:t xml:space="preserve">Tulos</w:t>
      </w:r>
    </w:p>
    <w:p>
      <w:r>
        <w:t xml:space="preserve">Missä tohtori ja miehistö ovat matkalla takaisin Englantiin?</w:t>
      </w:r>
    </w:p>
    <w:p>
      <w:r>
        <w:rPr>
          <w:b/>
        </w:rPr>
        <w:t xml:space="preserve">Tulos</w:t>
      </w:r>
    </w:p>
    <w:p>
      <w:r>
        <w:t xml:space="preserve">Kuka opettaa Tommylle eläinten kieltä?</w:t>
      </w:r>
    </w:p>
    <w:p>
      <w:r>
        <w:rPr>
          <w:b/>
        </w:rPr>
        <w:t xml:space="preserve">Tulos</w:t>
      </w:r>
    </w:p>
    <w:p>
      <w:r>
        <w:t xml:space="preserve">Miten Chee-Chee naamioituu, kun hän tulee Afrikasta?</w:t>
      </w:r>
    </w:p>
    <w:p>
      <w:r>
        <w:rPr>
          <w:b/>
        </w:rPr>
        <w:t xml:space="preserve">Tulos</w:t>
      </w:r>
    </w:p>
    <w:p>
      <w:r>
        <w:t xml:space="preserve">Mihin Pitkä Nuoli on juuttunut?</w:t>
      </w:r>
    </w:p>
    <w:p>
      <w:r>
        <w:rPr>
          <w:b/>
        </w:rPr>
        <w:t xml:space="preserve">Tulos</w:t>
      </w:r>
    </w:p>
    <w:p>
      <w:r>
        <w:t xml:space="preserve">Mikä on erakon koiran nimi?</w:t>
      </w:r>
    </w:p>
    <w:p>
      <w:r>
        <w:rPr>
          <w:b/>
        </w:rPr>
        <w:t xml:space="preserve">Tulos</w:t>
      </w:r>
    </w:p>
    <w:p>
      <w:r>
        <w:t xml:space="preserve">Mikä työnsi saaren takaisin kohti Etelä-Amerikkaa?</w:t>
      </w:r>
    </w:p>
    <w:p>
      <w:r>
        <w:rPr>
          <w:b/>
        </w:rPr>
        <w:t xml:space="preserve">Tulos</w:t>
      </w:r>
    </w:p>
    <w:p>
      <w:r>
        <w:t xml:space="preserve">Millä lääkäri löysi aukon vuoresta?</w:t>
      </w:r>
    </w:p>
    <w:p>
      <w:r>
        <w:rPr>
          <w:b/>
        </w:rPr>
        <w:t xml:space="preserve">Tulos</w:t>
      </w:r>
    </w:p>
    <w:p>
      <w:r>
        <w:t xml:space="preserve">Millä miehistö matkustaa takaisin kotiin?</w:t>
      </w:r>
    </w:p>
    <w:p>
      <w:r>
        <w:rPr>
          <w:b/>
        </w:rPr>
        <w:t xml:space="preserve">Tulos</w:t>
      </w:r>
    </w:p>
    <w:p>
      <w:r>
        <w:t xml:space="preserve">Miten tohtori Dolittle oppii simpukankielen?</w:t>
      </w:r>
    </w:p>
    <w:p>
      <w:r>
        <w:rPr>
          <w:b/>
        </w:rPr>
        <w:t xml:space="preserve">Esimerkki 3.607</w:t>
      </w:r>
    </w:p>
    <w:p>
      <w:r>
        <w:t xml:space="preserve"> Demokratia ja kasvatus -teoksessa Dewey väittää, että ensisijaiset väistämättömät tosiasiat, jotka liittyvät sosiaalisen ryhmän jokaisen jäsenen syntymään ja kuolemaan, määrittävät kasvatuksen tarpeellisuuden. Yhtäältä on olemassa kontrasti ryhmän vastasyntyneiden jäsenten (ryhmän tulevien ainoiden edustajien) kypsymättömyyden ja niiden aikuisten jäsenten kypsyyden välillä, joilla on hallussaan ryhmän tiedot ja tavat. Toisaalta on välttämätöntä, että näitä epäkypsiä jäseniä ei pelkästään säilytetä fyysisesti riittävässä määrin, vaan että heidät perehdytetään aikuisten jäsenten intresseihin, tarkoituksiin, tietoihin, taitoihin ja käytäntöihin: muuten ryhmä lakkaa olemasta sille ominainen elämä. dewey huomauttaa, että jopa "villien" heimojen aikuisten saavutukset ovat paljon suurempia kuin mihin epäkypsät jäsenet kykenisivät, jos heidät jätettäisiin omilleen. Sivilisaation kasvaessa kuilu epäkypsien alkuperäisten kykyjen ja vanhusten normien ja tapojen välillä kasvaa. Pelkkä fyysinen aikuistuminen ja toimeentulon kannalta välttämättömien asioiden hallitseminen eivät riitä ryhmän elämän toistamiseen. Tarvitaan tietoista ponnistelua ja harkittua vaivannäköä. Ihmiset, jotka syntyvät tietämättöminä tai täysin välinpitämättöminä sosiaalisen ryhmän tavoitteista ja tavoista, on saatava tietoisiksi niistä ja kiinnostumaan niistä aktiivisesti. Deweyn mukaan kasvatus, ja vain kasvatus, ylittää tämän kuilun.</w:t>
      </w:r>
    </w:p>
    <w:p>
      <w:r>
        <w:rPr>
          <w:b/>
        </w:rPr>
        <w:t xml:space="preserve">Tulos</w:t>
      </w:r>
    </w:p>
    <w:p>
      <w:r>
        <w:t xml:space="preserve">Mitä tapahtuu olennoille, jotka eivät ymmärrä ryhmän motiiveja?</w:t>
      </w:r>
    </w:p>
    <w:p>
      <w:r>
        <w:rPr>
          <w:b/>
        </w:rPr>
        <w:t xml:space="preserve">Tulos</w:t>
      </w:r>
    </w:p>
    <w:p>
      <w:r>
        <w:t xml:space="preserve">Kun yksilöt syntyvät, miten he suhtautuvat ryhmän tapoihin?</w:t>
      </w:r>
    </w:p>
    <w:p>
      <w:r>
        <w:rPr>
          <w:b/>
        </w:rPr>
        <w:t xml:space="preserve">Tulos</w:t>
      </w:r>
    </w:p>
    <w:p>
      <w:r>
        <w:t xml:space="preserve">Miksi Deweyn mukaan on tärkeää välittää tietoa nuorille?</w:t>
      </w:r>
    </w:p>
    <w:p>
      <w:r>
        <w:rPr>
          <w:b/>
        </w:rPr>
        <w:t xml:space="preserve">Tulos</w:t>
      </w:r>
    </w:p>
    <w:p>
      <w:r>
        <w:t xml:space="preserve">Mikä on Deweyn argumentti?</w:t>
      </w:r>
    </w:p>
    <w:p>
      <w:r>
        <w:rPr>
          <w:b/>
        </w:rPr>
        <w:t xml:space="preserve">Tulos</w:t>
      </w:r>
    </w:p>
    <w:p>
      <w:r>
        <w:t xml:space="preserve">Mikä kattaa eri ikäkausien välisen kuilun?</w:t>
      </w:r>
    </w:p>
    <w:p>
      <w:r>
        <w:rPr>
          <w:b/>
        </w:rPr>
        <w:t xml:space="preserve">Tulos</w:t>
      </w:r>
    </w:p>
    <w:p>
      <w:r>
        <w:t xml:space="preserve">Mitä tapahtuu, jos nuoria ei perehdytetä ryhmän tapoihin?</w:t>
      </w:r>
    </w:p>
    <w:p>
      <w:r>
        <w:rPr>
          <w:b/>
        </w:rPr>
        <w:t xml:space="preserve">Tulos</w:t>
      </w:r>
    </w:p>
    <w:p>
      <w:r>
        <w:t xml:space="preserve">Mikä määrittää koulutuksen tarpeellisuuden?</w:t>
      </w:r>
    </w:p>
    <w:p>
      <w:r>
        <w:rPr>
          <w:b/>
        </w:rPr>
        <w:t xml:space="preserve">Tulos</w:t>
      </w:r>
    </w:p>
    <w:p>
      <w:r>
        <w:t xml:space="preserve">Kuka ottaa jonain päivänä yhteiskunnan haltuunsa?</w:t>
      </w:r>
    </w:p>
    <w:p>
      <w:r>
        <w:rPr>
          <w:b/>
        </w:rPr>
        <w:t xml:space="preserve">Tulos</w:t>
      </w:r>
    </w:p>
    <w:p>
      <w:r>
        <w:t xml:space="preserve">Mitä kahta asiaa ryhmän vanhimmilla on, joita nuorilla ei ole?</w:t>
      </w:r>
    </w:p>
    <w:p>
      <w:r>
        <w:rPr>
          <w:b/>
        </w:rPr>
        <w:t xml:space="preserve">Tulos</w:t>
      </w:r>
    </w:p>
    <w:p>
      <w:r>
        <w:t xml:space="preserve">Tarinassa sanotaan, että minkälaisessa heimossa aikuisten tietämys ylittää vielä huomattavasti nuorten tietämyksen?</w:t>
      </w:r>
    </w:p>
    <w:p>
      <w:r>
        <w:rPr>
          <w:b/>
        </w:rPr>
        <w:t xml:space="preserve">Tulos</w:t>
      </w:r>
    </w:p>
    <w:p>
      <w:r>
        <w:t xml:space="preserve">Miksi koulutus on Deweyn mielestä niin tärkeää?</w:t>
      </w:r>
    </w:p>
    <w:p>
      <w:r>
        <w:rPr>
          <w:b/>
        </w:rPr>
        <w:t xml:space="preserve">Tulos</w:t>
      </w:r>
    </w:p>
    <w:p>
      <w:r>
        <w:t xml:space="preserve">Mihin yhteiskunnan nuoret jäsenet on vihittävä?</w:t>
      </w:r>
    </w:p>
    <w:p>
      <w:r>
        <w:rPr>
          <w:b/>
        </w:rPr>
        <w:t xml:space="preserve">Tulos</w:t>
      </w:r>
    </w:p>
    <w:p>
      <w:r>
        <w:t xml:space="preserve">Mitä havaintoja Dewey tekee aikuistumisesta?</w:t>
      </w:r>
    </w:p>
    <w:p>
      <w:r>
        <w:rPr>
          <w:b/>
        </w:rPr>
        <w:t xml:space="preserve">Tulos</w:t>
      </w:r>
    </w:p>
    <w:p>
      <w:r>
        <w:t xml:space="preserve">Mitä eroa on nuorten ja aikuisten välillä?</w:t>
      </w:r>
    </w:p>
    <w:p>
      <w:r>
        <w:rPr>
          <w:b/>
        </w:rPr>
        <w:t xml:space="preserve">Tulos</w:t>
      </w:r>
    </w:p>
    <w:p>
      <w:r>
        <w:t xml:space="preserve">Mikä ei tarinan mukaan riitä aikuisuuteen siirtymisessä?</w:t>
      </w:r>
    </w:p>
    <w:p>
      <w:r>
        <w:rPr>
          <w:b/>
        </w:rPr>
        <w:t xml:space="preserve">Tulos</w:t>
      </w:r>
    </w:p>
    <w:p>
      <w:r>
        <w:t xml:space="preserve">Mikä Deweyn mukaan ylittää kuilun nuorten tietämättömyyden ja sosiaalisen ryhmän tapojen ja tottumusten välillä?</w:t>
      </w:r>
    </w:p>
    <w:p>
      <w:r>
        <w:rPr>
          <w:b/>
        </w:rPr>
        <w:t xml:space="preserve">Tulos</w:t>
      </w:r>
    </w:p>
    <w:p>
      <w:r>
        <w:t xml:space="preserve">Mitä tapahtuu Deweyn mukaan nuorten kykyjen ja vanhusten tapojen väliselle kuilulle ajan myötä?</w:t>
      </w:r>
    </w:p>
    <w:p>
      <w:r>
        <w:rPr>
          <w:b/>
        </w:rPr>
        <w:t xml:space="preserve">Tulos</w:t>
      </w:r>
    </w:p>
    <w:p>
      <w:r>
        <w:t xml:space="preserve">Mitä tarvitaan, jotta yhteiskunnan epäkypsät olennot saadaan toimivaan aikuisuuteen?</w:t>
      </w:r>
    </w:p>
    <w:p>
      <w:r>
        <w:rPr>
          <w:b/>
        </w:rPr>
        <w:t xml:space="preserve">Tulos</w:t>
      </w:r>
    </w:p>
    <w:p>
      <w:r>
        <w:t xml:space="preserve">Mitä tapahtuu jokaiselle yhteiskunnan jäsenelle?</w:t>
      </w:r>
    </w:p>
    <w:p>
      <w:r>
        <w:rPr>
          <w:b/>
        </w:rPr>
        <w:t xml:space="preserve">Tulos</w:t>
      </w:r>
    </w:p>
    <w:p>
      <w:r>
        <w:t xml:space="preserve">Miten nuorten ja vanhojen välinen kuilu kurotaan umpeen?</w:t>
      </w:r>
    </w:p>
    <w:p>
      <w:r>
        <w:rPr>
          <w:b/>
        </w:rPr>
        <w:t xml:space="preserve">Tulos</w:t>
      </w:r>
    </w:p>
    <w:p>
      <w:r>
        <w:t xml:space="preserve">Mitä ryhmien on tehtävä selviytyäkseen?</w:t>
      </w:r>
    </w:p>
    <w:p>
      <w:r>
        <w:rPr>
          <w:b/>
        </w:rPr>
        <w:t xml:space="preserve">Tulos</w:t>
      </w:r>
    </w:p>
    <w:p>
      <w:r>
        <w:t xml:space="preserve">Mitä yhteiskunnan aikuisilla jäsenillä on?</w:t>
      </w:r>
    </w:p>
    <w:p>
      <w:r>
        <w:rPr>
          <w:b/>
        </w:rPr>
        <w:t xml:space="preserve">Tulos</w:t>
      </w:r>
    </w:p>
    <w:p>
      <w:r>
        <w:t xml:space="preserve">Mitä tarvitaan ryhmän elämän toistamiseen?</w:t>
      </w:r>
    </w:p>
    <w:p>
      <w:r>
        <w:rPr>
          <w:b/>
        </w:rPr>
        <w:t xml:space="preserve">Tulos</w:t>
      </w:r>
    </w:p>
    <w:p>
      <w:r>
        <w:t xml:space="preserve">Kun sivilisaatio kasvaa, mikä muu kasvaa tarinan mukaan?</w:t>
      </w:r>
    </w:p>
    <w:p>
      <w:r>
        <w:rPr>
          <w:b/>
        </w:rPr>
        <w:t xml:space="preserve">Tulos</w:t>
      </w:r>
    </w:p>
    <w:p>
      <w:r>
        <w:t xml:space="preserve">Mikä voi kuroa umpeen lapsuuden ja aikuisuuden välisen tietokuilun sosiaalisen ryhmän sisällä?</w:t>
      </w:r>
    </w:p>
    <w:p>
      <w:r>
        <w:rPr>
          <w:b/>
        </w:rPr>
        <w:t xml:space="preserve">Tulos</w:t>
      </w:r>
    </w:p>
    <w:p>
      <w:r>
        <w:t xml:space="preserve">Kuka sanoi, että epäkypsän ja ryhmän välinen kuilu kurotaan umpeen koulutuksen avulla?</w:t>
      </w:r>
    </w:p>
    <w:p>
      <w:r>
        <w:rPr>
          <w:b/>
        </w:rPr>
        <w:t xml:space="preserve">Tulos</w:t>
      </w:r>
    </w:p>
    <w:p>
      <w:r>
        <w:t xml:space="preserve">Mitä Dewey havaitsi raakalaisheimoissa?</w:t>
      </w:r>
    </w:p>
    <w:p>
      <w:r>
        <w:rPr>
          <w:b/>
        </w:rPr>
        <w:t xml:space="preserve">Tulos</w:t>
      </w:r>
    </w:p>
    <w:p>
      <w:r>
        <w:t xml:space="preserve">Kenen pitäisi olla vastuussa ryhmän nuorten kouluttamisesta?</w:t>
      </w:r>
    </w:p>
    <w:p>
      <w:r>
        <w:rPr>
          <w:b/>
        </w:rPr>
        <w:t xml:space="preserve">Tulos</w:t>
      </w:r>
    </w:p>
    <w:p>
      <w:r>
        <w:t xml:space="preserve">Tarinan mukaan mitä voi tapahtua, jos yhteiskunnan nuoret jäävät kouluttamatta?</w:t>
      </w:r>
    </w:p>
    <w:p>
      <w:r>
        <w:rPr>
          <w:b/>
        </w:rPr>
        <w:t xml:space="preserve">Tulos</w:t>
      </w:r>
    </w:p>
    <w:p>
      <w:r>
        <w:t xml:space="preserve">Miten ryhmän saavutuksia verrataan siihen, mitä yksilöt pystyisivät saavuttamaan yksin?</w:t>
      </w:r>
    </w:p>
    <w:p>
      <w:r>
        <w:rPr>
          <w:b/>
        </w:rPr>
        <w:t xml:space="preserve">Esimerkki 3.608</w:t>
      </w:r>
    </w:p>
    <w:p>
      <w:r>
        <w:t xml:space="preserve"> Edvardin aikakauden Lontoossa Gabriel Syme värvätään Scotland Yardissa anarkismin vastaiseen salaiseen poliisijoukkoon. Anarkistinen runoilija Lucian Gregory asuu Saffron Parkin lähiössä. Syme tapaa hänet juhlissa, ja he keskustelevat runouden merkityksestä. Gregory väittää, että kapina on runouden perusta. Syme vastustaa ja väittää, että runouden ydin ei ole vallankumous vaan laki. Hän vastustaa Gregorya väittämällä, että runollisin ihmisen luomuksista on Lontoon metron aikataulu. Hän vihjaa, ettei Gregory ole oikeasti tosissaan anarkismin suhteen, mikä ärsyttää Gregoryä niin, että hän vie Symen maanalaiseen anarkistien kokoontumispaikkaan ja paljastaa, että hänen julkinen anarkismin kannattamisensa on juoni, jolla hän saa hänet näyttämään harmittomalta, vaikka hän itse asiassa on Euroopan anarkistineuvoston paikallisosaston vaikutusvaltainen jäsen. keskusneuvosto koostuu seitsemästä miehestä, joista jokainen käyttää peitenimenä jonkin viikonpäivän nimeä; Gregoryn paikallisosasto on valitsemassa torstain paikkaa. Gregory odottaa voittavansa vaalin, mutta juuri ennen sitä Syme paljastaa Gregorylle salassapitovalan vannottuaan, että hän on salainen poliisi. Peläten, että Syme voi käyttää hänen puhettaan todisteena syytteen nostamisessa, Gregory ei saa heikentyneillä sanoillaan paikallisosastoa vakuuttuneeksi siitä, että hän on riittävän vaarallinen tehtävään. Syme pitää innostavan anarkistisen puheen ja voittaa äänestyksen. Hänet lähetetään välittömästi paikallisosaston edustajaksi keskusneuvostoon. yrittäessään estää neuvoston toiminnan Syme saa lopulta selville, että myös muut viisi jäsentä ovat peitetehtävissä toimivia etsiviä; jokainen heistä on palkattu yhtä salaperäisesti ja määrätty kukistamaan neuvosto. Pian he saavat selville, että he taistelevat toisiaan vastaan eivätkä oikeita anarkisteja vastaan; sellainen oli heidän puheenjohtajansa Sundayn pääsuunnitelma. Surrealistisessa loppuratkaisussa Sunday paljastuu vain kauhealta vaikuttavaksi; itse asiassa hän on hyvän voima kuten etsivätkin. Sunday ei pysty antamaan vastausta kysymykseen, miksi hän aiheutti niin paljon vaivaa ja tuskaa etsiville. Gregory, ainoa todellinen anarkisti, näyttää haastavan hyvän neuvoston. Hänen syytöksensä on, etteivät he hallitsijoina ole koskaan kärsineet kuten Gregorius ja muut alamaiset, joten heidän valtansa on laiton. Syme kumoaa syytöksen heti, koska Sunday on aiheuttanut muulle neuvostolle kauhuja. uni päättyy, kun Sundayltä kysytään, onko hän koskaan kärsinyt. Hänen viimeiset sanansa: "Voitteko juoda siitä maljasta, josta minä juon?" Jeesus kysyy pyhältä Jaakobilta ja Johannekselta Markuksen evankeliumin 10. luvun jakeissa 38 ja 39 haastaakseen heidän sitoutumisensa hänen opetuslapsikseen.</w:t>
      </w:r>
    </w:p>
    <w:p>
      <w:r>
        <w:rPr>
          <w:b/>
        </w:rPr>
        <w:t xml:space="preserve">Tulos</w:t>
      </w:r>
    </w:p>
    <w:p>
      <w:r>
        <w:t xml:space="preserve">Miksi Gregorius haastaa keskusneuvoston?</w:t>
      </w:r>
    </w:p>
    <w:p>
      <w:r>
        <w:rPr>
          <w:b/>
        </w:rPr>
        <w:t xml:space="preserve">Tulos</w:t>
      </w:r>
    </w:p>
    <w:p>
      <w:r>
        <w:t xml:space="preserve">Kenen suunnitelmissa oli, että peitetehtävissä olevat etsivät tappelevat keskenään?</w:t>
      </w:r>
    </w:p>
    <w:p>
      <w:r>
        <w:rPr>
          <w:b/>
        </w:rPr>
        <w:t xml:space="preserve">Tulos</w:t>
      </w:r>
    </w:p>
    <w:p>
      <w:r>
        <w:t xml:space="preserve">Kuka oli keskusneuvoston puheenjohtaja?</w:t>
      </w:r>
    </w:p>
    <w:p>
      <w:r>
        <w:rPr>
          <w:b/>
        </w:rPr>
        <w:t xml:space="preserve">Tulos</w:t>
      </w:r>
    </w:p>
    <w:p>
      <w:r>
        <w:t xml:space="preserve">Miksi Lucian sanoi, ettei neuvostolla ollut todellista valtaa?</w:t>
      </w:r>
    </w:p>
    <w:p>
      <w:r>
        <w:rPr>
          <w:b/>
        </w:rPr>
        <w:t xml:space="preserve">Tulos</w:t>
      </w:r>
    </w:p>
    <w:p>
      <w:r>
        <w:t xml:space="preserve">Mikä järjestö rekrytoi paikallisen anarkistiliiton edustajan keskusneuvostoon?</w:t>
      </w:r>
    </w:p>
    <w:p>
      <w:r>
        <w:rPr>
          <w:b/>
        </w:rPr>
        <w:t xml:space="preserve">Tulos</w:t>
      </w:r>
    </w:p>
    <w:p>
      <w:r>
        <w:t xml:space="preserve">Kuka lähetetään välittömästi valtuustoon jaostojen edustajana?</w:t>
      </w:r>
    </w:p>
    <w:p>
      <w:r>
        <w:rPr>
          <w:b/>
        </w:rPr>
        <w:t xml:space="preserve">Tulos</w:t>
      </w:r>
    </w:p>
    <w:p>
      <w:r>
        <w:t xml:space="preserve">Kenet Scotland Yard värvää?</w:t>
      </w:r>
    </w:p>
    <w:p>
      <w:r>
        <w:rPr>
          <w:b/>
        </w:rPr>
        <w:t xml:space="preserve">Tulos</w:t>
      </w:r>
    </w:p>
    <w:p>
      <w:r>
        <w:t xml:space="preserve">Mitä yhteistä Symeillä oli useimpien muiden keskusneuvoston jäsenten kanssa?</w:t>
      </w:r>
    </w:p>
    <w:p>
      <w:r>
        <w:rPr>
          <w:b/>
        </w:rPr>
        <w:t xml:space="preserve">Tulos</w:t>
      </w:r>
    </w:p>
    <w:p>
      <w:r>
        <w:t xml:space="preserve">Missä Gregory tapasi Symen?</w:t>
      </w:r>
    </w:p>
    <w:p>
      <w:r>
        <w:rPr>
          <w:b/>
        </w:rPr>
        <w:t xml:space="preserve">Tulos</w:t>
      </w:r>
    </w:p>
    <w:p>
      <w:r>
        <w:t xml:space="preserve">Missä Lucian asuu?</w:t>
      </w:r>
    </w:p>
    <w:p>
      <w:r>
        <w:rPr>
          <w:b/>
        </w:rPr>
        <w:t xml:space="preserve">Tulos</w:t>
      </w:r>
    </w:p>
    <w:p>
      <w:r>
        <w:t xml:space="preserve">Kuka on neuvoston puheenjohtaja?</w:t>
      </w:r>
    </w:p>
    <w:p>
      <w:r>
        <w:rPr>
          <w:b/>
        </w:rPr>
        <w:t xml:space="preserve">Tulos</w:t>
      </w:r>
    </w:p>
    <w:p>
      <w:r>
        <w:t xml:space="preserve">Minne Gregory vie Symen heidän tapaamisiltanaan?</w:t>
      </w:r>
    </w:p>
    <w:p>
      <w:r>
        <w:rPr>
          <w:b/>
        </w:rPr>
        <w:t xml:space="preserve">Tulos</w:t>
      </w:r>
    </w:p>
    <w:p>
      <w:r>
        <w:t xml:space="preserve">Mikä aiheutti Gregoryn vaalitappion?</w:t>
      </w:r>
    </w:p>
    <w:p>
      <w:r>
        <w:rPr>
          <w:b/>
        </w:rPr>
        <w:t xml:space="preserve">Tulos</w:t>
      </w:r>
    </w:p>
    <w:p>
      <w:r>
        <w:t xml:space="preserve">Kenen odotetaan voittavan torstain paikan?</w:t>
      </w:r>
    </w:p>
    <w:p>
      <w:r>
        <w:rPr>
          <w:b/>
        </w:rPr>
        <w:t xml:space="preserve">Tulos</w:t>
      </w:r>
    </w:p>
    <w:p>
      <w:r>
        <w:t xml:space="preserve">Kuinka monta miestä on keskusneuvostossa?</w:t>
      </w:r>
    </w:p>
    <w:p>
      <w:r>
        <w:rPr>
          <w:b/>
        </w:rPr>
        <w:t xml:space="preserve">Tulos</w:t>
      </w:r>
    </w:p>
    <w:p>
      <w:r>
        <w:t xml:space="preserve">Kuka lopulta voittaa valtuustoäänestyksen?</w:t>
      </w:r>
    </w:p>
    <w:p>
      <w:r>
        <w:rPr>
          <w:b/>
        </w:rPr>
        <w:t xml:space="preserve">Tulos</w:t>
      </w:r>
    </w:p>
    <w:p>
      <w:r>
        <w:t xml:space="preserve">Kuka hahmo väittää, että kapina on runouden perusta?</w:t>
      </w:r>
    </w:p>
    <w:p>
      <w:r>
        <w:rPr>
          <w:b/>
        </w:rPr>
        <w:t xml:space="preserve">Tulos</w:t>
      </w:r>
    </w:p>
    <w:p>
      <w:r>
        <w:t xml:space="preserve">Mistä kaupungista tarina alkaa?</w:t>
      </w:r>
    </w:p>
    <w:p>
      <w:r>
        <w:rPr>
          <w:b/>
        </w:rPr>
        <w:t xml:space="preserve">Tulos</w:t>
      </w:r>
    </w:p>
    <w:p>
      <w:r>
        <w:t xml:space="preserve">Mikä on Gregoryn mielestä runouden perusta?</w:t>
      </w:r>
    </w:p>
    <w:p>
      <w:r>
        <w:rPr>
          <w:b/>
        </w:rPr>
        <w:t xml:space="preserve">Tulos</w:t>
      </w:r>
    </w:p>
    <w:p>
      <w:r>
        <w:t xml:space="preserve">Kuinka monta salaista poliisia oli keskusneuvostossa ennen Symen nimitystä?</w:t>
      </w:r>
    </w:p>
    <w:p>
      <w:r>
        <w:rPr>
          <w:b/>
        </w:rPr>
        <w:t xml:space="preserve">Tulos</w:t>
      </w:r>
    </w:p>
    <w:p>
      <w:r>
        <w:t xml:space="preserve">Kuinka monta todellista anarkistia oli jäsenenä keskusneuvostossa, johon Gregory halusi liittyä?</w:t>
      </w:r>
    </w:p>
    <w:p>
      <w:r>
        <w:rPr>
          <w:b/>
        </w:rPr>
        <w:t xml:space="preserve">Tulos</w:t>
      </w:r>
    </w:p>
    <w:p>
      <w:r>
        <w:t xml:space="preserve">Miksi Gregory ei ollut varmistamassa paikallisyhdistyksensä ääniä "torstain" paikalle?</w:t>
      </w:r>
    </w:p>
    <w:p>
      <w:r>
        <w:rPr>
          <w:b/>
        </w:rPr>
        <w:t xml:space="preserve">Tulos</w:t>
      </w:r>
    </w:p>
    <w:p>
      <w:r>
        <w:t xml:space="preserve">Mitä "maanantaina" tunnettu neuvoston jäsen teki työkseen?</w:t>
      </w:r>
    </w:p>
    <w:p>
      <w:r>
        <w:rPr>
          <w:b/>
        </w:rPr>
        <w:t xml:space="preserve">Tulos</w:t>
      </w:r>
    </w:p>
    <w:p>
      <w:r>
        <w:t xml:space="preserve">Mikä järjestö värväsi Gabrielin?</w:t>
      </w:r>
    </w:p>
    <w:p>
      <w:r>
        <w:rPr>
          <w:b/>
        </w:rPr>
        <w:t xml:space="preserve">Tulos</w:t>
      </w:r>
    </w:p>
    <w:p>
      <w:r>
        <w:t xml:space="preserve">Kenet paikallisyhdistys nimitti torstain tehtävään?</w:t>
      </w:r>
    </w:p>
    <w:p>
      <w:r>
        <w:rPr>
          <w:b/>
        </w:rPr>
        <w:t xml:space="preserve">Tulos</w:t>
      </w:r>
    </w:p>
    <w:p>
      <w:r>
        <w:t xml:space="preserve">Mikä keskusneuvoston paikka on avoinna?</w:t>
      </w:r>
    </w:p>
    <w:p>
      <w:r>
        <w:rPr>
          <w:b/>
        </w:rPr>
        <w:t xml:space="preserve">Tulos</w:t>
      </w:r>
    </w:p>
    <w:p>
      <w:r>
        <w:t xml:space="preserve">Miten Gabriel pääsi anarkistien kokoontumispaikkaan?</w:t>
      </w:r>
    </w:p>
    <w:p>
      <w:r>
        <w:rPr>
          <w:b/>
        </w:rPr>
        <w:t xml:space="preserve">Tulos</w:t>
      </w:r>
    </w:p>
    <w:p>
      <w:r>
        <w:t xml:space="preserve">Mistä Syme ja Gregory keskustelivat, kun he tapasivat ensimmäisen kerran?</w:t>
      </w:r>
    </w:p>
    <w:p>
      <w:r>
        <w:rPr>
          <w:b/>
        </w:rPr>
        <w:t xml:space="preserve">Tulos</w:t>
      </w:r>
    </w:p>
    <w:p>
      <w:r>
        <w:t xml:space="preserve">Kuka on ainoa todellinen anarkisti?</w:t>
      </w:r>
    </w:p>
    <w:p>
      <w:r>
        <w:rPr>
          <w:b/>
        </w:rPr>
        <w:t xml:space="preserve">Esimerkki 3.609</w:t>
      </w:r>
    </w:p>
    <w:p>
      <w:r>
        <w:t xml:space="preserve"> Kylmänä päivänä kuvitteellinen 304. New Yorkin rykmentti odottaa taistelua joen rannalla. Kahdeksantoistavuotias sotamies Henry Fleming, joka muistaa romanttiset syynsä värväytymiselle ja äitinsä vastalauseet, miettii, pysyykö hän rohkeana pelon edessä vai kääntyykö ja pakenee. Häntä lohduttaa eräs kotikaveri, Jim Conklin, joka myöntää, että hän pakenisi taistelusta, jos myös hänen sotilastoverinsa pakenisivat. Rykmentin ensimmäisessä taistelussa konfederaation sotilaat hyökkäävät, mutta heidät torjutaan. Vihollinen ryhmittyy nopeasti uudelleen ja hyökkää uudelleen, ja tällä kertaa osa valmistautumattomista unionin sotilaista pakotetaan pakenemaan. Henry pelkää taistelun olevan menetetty, ja hän hylkää rykmenttinsä. Vasta saavuttuaan armeijan perälle hän kuulee kenraalin ilmoittavan unionin voitosta. häpeissään Henry pakenee läheiseen metsään, jossa hän löytää mätänevän ruumiin rauhalliselta aukiolta. Hädissään hän poistuu kiireesti aukiolta ja törmää ryhmään haavoittuneita miehiä, jotka palaavat taistelusta. Yksi ryhmän jäsenistä, "riekaleinen sotilas", kysyy Henryltä, missä hän on haavoittunut, mutta nuorukainen väistää kysymyksen. Ryhmän joukossa on Jim Conklin, jota on ammuttu kylkeen ja joka kärsii verenhukan aiheuttamasta deliriumista. Jim kuolee lopulta vammoihinsa vastustellen uhmakkaasti ystävänsä apua, ja raivostunut ja avuton Henry pakenee haavoittuneita sotilaita. Seuraavaksi hän liittyy vetäytyvään kolonnaan, joka on sekaisin. Syntyvässä paniikissa eräs mies lyö Henryä kiväärillään päähän ja haavoittaa häntä. Uupunut, nälkäinen, janoinen ja nyt haavoittunut Henry päättää palata rykmenttiinsa häpeästään huolimatta. Kun hän saapuu leiriin, muut sotilaat uskovat, että hänen vammansa johtui taistelussa osuneesta luodista. Muut miehet hoitavat nuorukaista ja hoitavat hänen haavansa.Seuraavana aamuna Henry lähtee taisteluun kolmannen kerran. Hänen rykmenttinsä kohtaa pienen joukon konfederaation sotilaita, ja sitä seuraavassa taistelussa Henry osoittautuu kyvykkääksi sotilaaksi, jota lohduttaa usko siihen, että hänen aiempaa pelkuruuttaan ei oltu huomattu, sillä hän "oli tehnyt virheensä pimeässä, joten hän oli yhä mies". Myöhemmin etsiessään ystävänsä kanssa puroa, josta hän saisi vettä, hän kuulee komentavalta upseerilta, että hänen rykmentillään on huono maine. Upseeri puhuu rennosti 304. rykmentin uhraamisesta, koska he ovat pelkkiä "muulien ajajia" ja "mudan kaivajia". Koska muita rykmenttejä ei ole, kenraali käskee miehensä eteenpäin." Viimeisessä taistelussa Henry toimii lipunkantajana värivääpelin kaaduttua. Aidan taakse piiloutunut konfederaatiorivistö aukean takana ampuu rankaisematta Henryn rykmenttiä, joka on huonosti puiden katveessa. Upseerit, jotka joutuvat tulituksen kohteeksi, jos he jäävät, ja häpeään, jos he perääntyvät, määräävät hyökkäyksen. Henry johtaa miehiä aseettomana ja välttyy täysin loukkaantumisilta. Suurin osa konfederaatiosta pakenee ennen rykmentin saapumista, ja neljä jäljellä olevista miehistä otetaan vangiksi. Romaani päättyy seuraavaan katkelmaan: Satoi. Väsyneiden sotilaiden kulkueesta tuli nuhjuinen, epätoivoinen ja mutiseva juna, joka marssi ponnistellen nestemäisen ruskean mudan uumenissa matalan, kurjan taivaan alla. Silti nuorukainen hymyili, sillä hän näki, että maailma oli hänen maailmansa, vaikka monet huomasivat sen olevan tehty valasta ja kävelykepeistä. Hän oli päässyt eroon taistelun punaisesta sairaudesta. Painajainen oli menneisyyttä. Hän oli ollut sodan kuumuudessa ja tuskassa rakkuloitunut ja hikoileva eläin. Nyt hän kääntyi rakastajan janolla mielikuviin rauhallisesta taivaasta, raikkaista niityistä, viileistä puroista, pehmeästä ja ikuisesta rauhasta.Joen yllä kultainen auringonsäde tuli lyijyisten sadepilvien läpi.</w:t>
      </w:r>
    </w:p>
    <w:p>
      <w:r>
        <w:rPr>
          <w:b/>
        </w:rPr>
        <w:t xml:space="preserve">Tulos</w:t>
      </w:r>
    </w:p>
    <w:p>
      <w:r>
        <w:t xml:space="preserve">Mitä Henry löytää metsäaukiolta?</w:t>
      </w:r>
    </w:p>
    <w:p>
      <w:r>
        <w:rPr>
          <w:b/>
        </w:rPr>
        <w:t xml:space="preserve">Tulos</w:t>
      </w:r>
    </w:p>
    <w:p>
      <w:r>
        <w:t xml:space="preserve">Miksi Henry hylkää rykmenttinsä?</w:t>
      </w:r>
    </w:p>
    <w:p>
      <w:r>
        <w:rPr>
          <w:b/>
        </w:rPr>
        <w:t xml:space="preserve">Tulos</w:t>
      </w:r>
    </w:p>
    <w:p>
      <w:r>
        <w:t xml:space="preserve">MIHIN RUUMIINOSAAN JIMIÄ AMMUTTIIN?</w:t>
      </w:r>
    </w:p>
    <w:p>
      <w:r>
        <w:rPr>
          <w:b/>
        </w:rPr>
        <w:t xml:space="preserve">Tulos</w:t>
      </w:r>
    </w:p>
    <w:p>
      <w:r>
        <w:t xml:space="preserve">Mikä antaa suojaa konfederaation joukoille, jotka ampuvat 304. joukkoa?</w:t>
      </w:r>
    </w:p>
    <w:p>
      <w:r>
        <w:rPr>
          <w:b/>
        </w:rPr>
        <w:t xml:space="preserve">Tulos</w:t>
      </w:r>
    </w:p>
    <w:p>
      <w:r>
        <w:t xml:space="preserve">Mitä tapahtui lopuille neljälle konfederaation miehelle?</w:t>
      </w:r>
    </w:p>
    <w:p>
      <w:r>
        <w:rPr>
          <w:b/>
        </w:rPr>
        <w:t xml:space="preserve">Tulos</w:t>
      </w:r>
    </w:p>
    <w:p>
      <w:r>
        <w:t xml:space="preserve">Missä rykmentissä sotamies Fleming palvelee?</w:t>
      </w:r>
    </w:p>
    <w:p>
      <w:r>
        <w:rPr>
          <w:b/>
        </w:rPr>
        <w:t xml:space="preserve">Tulos</w:t>
      </w:r>
    </w:p>
    <w:p>
      <w:r>
        <w:t xml:space="preserve">MILLAINEN SÄÄ OLI VIIMEISEN TAISTELUN JÄLKEEN?</w:t>
      </w:r>
    </w:p>
    <w:p>
      <w:r>
        <w:rPr>
          <w:b/>
        </w:rPr>
        <w:t xml:space="preserve">Tulos</w:t>
      </w:r>
    </w:p>
    <w:p>
      <w:r>
        <w:t xml:space="preserve">Miksi komentava upseeri kutsuu 304. divisioonaa?</w:t>
      </w:r>
    </w:p>
    <w:p>
      <w:r>
        <w:rPr>
          <w:b/>
        </w:rPr>
        <w:t xml:space="preserve">Tulos</w:t>
      </w:r>
    </w:p>
    <w:p>
      <w:r>
        <w:t xml:space="preserve">Miten Henryn rykmentin muut sotilaat uskovat hänen haavoittuneen?</w:t>
      </w:r>
    </w:p>
    <w:p>
      <w:r>
        <w:rPr>
          <w:b/>
        </w:rPr>
        <w:t xml:space="preserve">Tulos</w:t>
      </w:r>
    </w:p>
    <w:p>
      <w:r>
        <w:t xml:space="preserve">Mitä Jim Conklin myönsi Henrylle?</w:t>
      </w:r>
    </w:p>
    <w:p>
      <w:r>
        <w:rPr>
          <w:b/>
        </w:rPr>
        <w:t xml:space="preserve">Tulos</w:t>
      </w:r>
    </w:p>
    <w:p>
      <w:r>
        <w:t xml:space="preserve">Mikä on Henrikin asema lopputaistelussa?</w:t>
      </w:r>
    </w:p>
    <w:p>
      <w:r>
        <w:rPr>
          <w:b/>
        </w:rPr>
        <w:t xml:space="preserve">Tulos</w:t>
      </w:r>
    </w:p>
    <w:p>
      <w:r>
        <w:t xml:space="preserve">Mistä Henry kuuli upseerin puhuvan, kun hän etsi puroa?</w:t>
      </w:r>
    </w:p>
    <w:p>
      <w:r>
        <w:rPr>
          <w:b/>
        </w:rPr>
        <w:t xml:space="preserve">Tulos</w:t>
      </w:r>
    </w:p>
    <w:p>
      <w:r>
        <w:t xml:space="preserve">MITÄ JIM MYÖNSI TEKEVÄNSÄ, JOS NÄKISI SOTILASTOVERIENSA VETÄYTYVÄN?</w:t>
      </w:r>
    </w:p>
    <w:p>
      <w:r>
        <w:rPr>
          <w:b/>
        </w:rPr>
        <w:t xml:space="preserve">Tulos</w:t>
      </w:r>
    </w:p>
    <w:p>
      <w:r>
        <w:t xml:space="preserve">Miten Henry haavoittui?</w:t>
      </w:r>
    </w:p>
    <w:p>
      <w:r>
        <w:rPr>
          <w:b/>
        </w:rPr>
        <w:t xml:space="preserve">Tulos</w:t>
      </w:r>
    </w:p>
    <w:p>
      <w:r>
        <w:t xml:space="preserve">Kuka ystävä kuolee vastustaessaan Henryn apua?</w:t>
      </w:r>
    </w:p>
    <w:p>
      <w:r>
        <w:rPr>
          <w:b/>
        </w:rPr>
        <w:t xml:space="preserve">Tulos</w:t>
      </w:r>
    </w:p>
    <w:p>
      <w:r>
        <w:t xml:space="preserve">Kuinka monta konfederaattia 30. armeija ottaa vangiksi viimeisessä taistelussa?</w:t>
      </w:r>
    </w:p>
    <w:p>
      <w:r>
        <w:rPr>
          <w:b/>
        </w:rPr>
        <w:t xml:space="preserve">Tulos</w:t>
      </w:r>
    </w:p>
    <w:p>
      <w:r>
        <w:t xml:space="preserve">Mistä sotilaat uskoivat Henryn vamman johtuvan?</w:t>
      </w:r>
    </w:p>
    <w:p>
      <w:r>
        <w:rPr>
          <w:b/>
        </w:rPr>
        <w:t xml:space="preserve">Tulos</w:t>
      </w:r>
    </w:p>
    <w:p>
      <w:r>
        <w:t xml:space="preserve">Mitä Henry etsi, kun hän kuuli komentavan upseerin puhuvan 304:stä?</w:t>
      </w:r>
    </w:p>
    <w:p>
      <w:r>
        <w:rPr>
          <w:b/>
        </w:rPr>
        <w:t xml:space="preserve">Tulos</w:t>
      </w:r>
    </w:p>
    <w:p>
      <w:r>
        <w:t xml:space="preserve">MIHIN RYKMENTTIIN HENRY KUULUI?</w:t>
      </w:r>
    </w:p>
    <w:p>
      <w:r>
        <w:rPr>
          <w:b/>
        </w:rPr>
        <w:t xml:space="preserve">Tulos</w:t>
      </w:r>
    </w:p>
    <w:p>
      <w:r>
        <w:t xml:space="preserve">KUKA ON JIM CONKLIN HENRYLLE?</w:t>
      </w:r>
    </w:p>
    <w:p>
      <w:r>
        <w:rPr>
          <w:b/>
        </w:rPr>
        <w:t xml:space="preserve">Tulos</w:t>
      </w:r>
    </w:p>
    <w:p>
      <w:r>
        <w:t xml:space="preserve">MISSÄ KONFEDERAATIOT PIILESKELIVÄT VIIMEISESSÄ TAISTELUSSA?</w:t>
      </w:r>
    </w:p>
    <w:p>
      <w:r>
        <w:rPr>
          <w:b/>
        </w:rPr>
        <w:t xml:space="preserve">Tulos</w:t>
      </w:r>
    </w:p>
    <w:p>
      <w:r>
        <w:t xml:space="preserve">Millä nimellä komentava upseeri kutsui 304. rykmenttiä?</w:t>
      </w:r>
    </w:p>
    <w:p>
      <w:r>
        <w:rPr>
          <w:b/>
        </w:rPr>
        <w:t xml:space="preserve">Tulos</w:t>
      </w:r>
    </w:p>
    <w:p>
      <w:r>
        <w:t xml:space="preserve">MITEN HENRY LOUKKAANTUI?</w:t>
      </w:r>
    </w:p>
    <w:p>
      <w:r>
        <w:rPr>
          <w:b/>
        </w:rPr>
        <w:t xml:space="preserve">Tulos</w:t>
      </w:r>
    </w:p>
    <w:p>
      <w:r>
        <w:t xml:space="preserve">MITÄ HENRIKIN SOTILASTOVERIT USKOIVAT HENRIKIN HAAVAN OLEVAN?</w:t>
      </w:r>
    </w:p>
    <w:p>
      <w:r>
        <w:rPr>
          <w:b/>
        </w:rPr>
        <w:t xml:space="preserve">Tulos</w:t>
      </w:r>
    </w:p>
    <w:p>
      <w:r>
        <w:t xml:space="preserve">Miksi Jim Conklin kärsi deliriumista?</w:t>
      </w:r>
    </w:p>
    <w:p>
      <w:r>
        <w:rPr>
          <w:b/>
        </w:rPr>
        <w:t xml:space="preserve">Tulos</w:t>
      </w:r>
    </w:p>
    <w:p>
      <w:r>
        <w:t xml:space="preserve">Miksi Henrik hylkäsi rykmenttinsä?</w:t>
      </w:r>
    </w:p>
    <w:p>
      <w:r>
        <w:rPr>
          <w:b/>
        </w:rPr>
        <w:t xml:space="preserve">Tulos</w:t>
      </w:r>
    </w:p>
    <w:p>
      <w:r>
        <w:t xml:space="preserve">MISSÄ ASEMASSA HENRIK OLI VIIMEISESSÄ TAISTELUSSA?</w:t>
      </w:r>
    </w:p>
    <w:p>
      <w:r>
        <w:rPr>
          <w:b/>
        </w:rPr>
        <w:t xml:space="preserve">Tulos</w:t>
      </w:r>
    </w:p>
    <w:p>
      <w:r>
        <w:t xml:space="preserve">Mikä oli Henrikin tehtävä viimeisessä taistelussa?</w:t>
      </w:r>
    </w:p>
    <w:p>
      <w:r>
        <w:rPr>
          <w:b/>
        </w:rPr>
        <w:t xml:space="preserve">Tulos</w:t>
      </w:r>
    </w:p>
    <w:p>
      <w:r>
        <w:t xml:space="preserve">MIKÄ OLI HENRYN RYKMENTIN SUURIN HAASTE, JOS HE PÄÄTTIVÄT HYÖKÄTÄ VIIMEISESSÄ TAISTELUSSA?</w:t>
      </w:r>
    </w:p>
    <w:p>
      <w:r>
        <w:rPr>
          <w:b/>
        </w:rPr>
        <w:t xml:space="preserve">Esimerkki 3.610</w:t>
      </w:r>
    </w:p>
    <w:p>
      <w:r>
        <w:t xml:space="preserve"> Mini Drogues (Nikki Reed) on fiksu ja seikkailunhaluinen lukiolainen, joka on kyllästynyt elämäänsä. Mini arvostaa "ainutlaatuisia kokemuksiaan" (hän kutsuu niitä "ensikokemuksiksi"). Jännityksen vuoksi ja lisätäkseen ensimmäisten kokemustensa listaa Mini päättää kokeilla puhelintyttönä toimimista. Hänen ensimmäisellä asiakkaallaan on kuitenkin huono omatunto, eikä hän pysty toteuttamaan tekoa, mikä pettää Minin. Hänen toinen asiakkaansa on selvästi jännittävämpi: hänen isäpuolensa Martin (Alec Baldwin). Martin on aluksi järkyttynyt, kun hän saa tietää Minin henkilöllisyyden (hän oli alun perin yhdistänyt silmänsä yhdynnän aikana Minin pyynnöstä), mutta pian heidän välilleen kukoistaa kiihkeä rakkaussuhde.Ollakseen yhdessä Mini ja Martin keksivät suunnitelman, jolla Minin äiti Diane (Carrie-Anne Moss) julistetaan hulluksi. Kun heidän suunnitelmansa epäonnistuu, Mini suostuttelee Martinin murhaamaan Dianen, vaikka Martin aluksi vastustaa ajatusta. He yrittävät saada Dianen näyttämään itsemurhalta, mutta pian he herättävät etsivän (Luke Wilson) huomion, joka uskoo Minin ja Martinin tappaneen Dianen. Uteliaalla naapurilla Mikellä (Jeff Goldblum) on seksuaalinen pakkomielle Miniin, ja kun Martin saa tietää, että Mini oli käynyt Miken luona ja saanut tältä seksikuvia, hän ja Mike riitelevät. Mini saapuu paikalle ja löytää Martinin seisomassa naapurin päällä valmiina hakkaamaan tämän tajuttomaksi, ja kun poliisi saapuu paikalle, he pidättävät Martinin. mini vierailee Martinin luona vankilassa ja myöntää, että lähetetyt seksikuvat olivat itse asiassa häneltä, jotta Martin luulee naapurin lähettäneen ne. Hän paljastaa myös olettaneensa, että poliisi lopulta uskoisi Martinin tappaneen Dianen (koska hän oli todennäköisempi tekijä). Mini pääsee siis lopulta murhasta kuin koira veräjästä ja perii äitinsä omaisuuden. Elokuva päättyy siihen, että Mini pitää päättäjäispuheen, vaikka hän on C-oppilas; koulu antoi hänelle pelkkiä kymppejä myötätunnosta äitinsä kuoleman vuoksi. Hän antaa valmistuvalle luokalle neuvoja hyvästä elämästä, jotka viittaavat perverssillä tavalla hänen rikoksiinsa ilman, että hän vaikuttaa liian epäilyttävältä. Etsivä on läsnä puheessa, selvästi yhä epäillen Miniä, mutta tietäen, ettei hän luultavasti koskaan pysty todistamaan, että tämä oli syyllinen äitinsä murhaan.</w:t>
      </w:r>
    </w:p>
    <w:p>
      <w:r>
        <w:rPr>
          <w:b/>
        </w:rPr>
        <w:t xml:space="preserve">Tulos</w:t>
      </w:r>
    </w:p>
    <w:p>
      <w:r>
        <w:t xml:space="preserve">Miksi Martin ja Mike joutuvat tappeluun, joka johtaa poliisin tuloon paikalle?</w:t>
      </w:r>
    </w:p>
    <w:p>
      <w:r>
        <w:rPr>
          <w:b/>
        </w:rPr>
        <w:t xml:space="preserve">Tulos</w:t>
      </w:r>
    </w:p>
    <w:p>
      <w:r>
        <w:t xml:space="preserve">Mitä Mini ja Martin suunnittelivat epäonnistuneesti päästäkseen eroon Dianesta?</w:t>
      </w:r>
    </w:p>
    <w:p>
      <w:r>
        <w:rPr>
          <w:b/>
        </w:rPr>
        <w:t xml:space="preserve">Tulos</w:t>
      </w:r>
    </w:p>
    <w:p>
      <w:r>
        <w:t xml:space="preserve">Miten Mini kutsuu ainutlaatuisia ja erityisiä kokemuksiaan?</w:t>
      </w:r>
    </w:p>
    <w:p>
      <w:r>
        <w:rPr>
          <w:b/>
        </w:rPr>
        <w:t xml:space="preserve">Tulos</w:t>
      </w:r>
    </w:p>
    <w:p>
      <w:r>
        <w:t xml:space="preserve">Mitä tapahtui hänen ensimmäisen asiakkaansa kanssa?</w:t>
      </w:r>
    </w:p>
    <w:p>
      <w:r>
        <w:rPr>
          <w:b/>
        </w:rPr>
        <w:t xml:space="preserve">Tulos</w:t>
      </w:r>
    </w:p>
    <w:p>
      <w:r>
        <w:t xml:space="preserve">Kuka oikeastaan lähetti kuvat Martinille?</w:t>
      </w:r>
    </w:p>
    <w:p>
      <w:r>
        <w:rPr>
          <w:b/>
        </w:rPr>
        <w:t xml:space="preserve">Tulos</w:t>
      </w:r>
    </w:p>
    <w:p>
      <w:r>
        <w:t xml:space="preserve">Mikä oli varasuunnitelma, kun Minin äitiä ei julistettu hulluksi?</w:t>
      </w:r>
    </w:p>
    <w:p>
      <w:r>
        <w:rPr>
          <w:b/>
        </w:rPr>
        <w:t xml:space="preserve">Tulos</w:t>
      </w:r>
    </w:p>
    <w:p>
      <w:r>
        <w:t xml:space="preserve">Mikä tekee Minin toisesta asiakkaasta jännittävän?</w:t>
      </w:r>
    </w:p>
    <w:p>
      <w:r>
        <w:rPr>
          <w:b/>
        </w:rPr>
        <w:t xml:space="preserve">Tulos</w:t>
      </w:r>
    </w:p>
    <w:p>
      <w:r>
        <w:t xml:space="preserve">Kuka on yksi Minin ensimmäisistä asiakkaista puhelintyttönä?</w:t>
      </w:r>
    </w:p>
    <w:p>
      <w:r>
        <w:rPr>
          <w:b/>
        </w:rPr>
        <w:t xml:space="preserve">Tulos</w:t>
      </w:r>
    </w:p>
    <w:p>
      <w:r>
        <w:t xml:space="preserve">Mikä lukiovuosi on Minillä?</w:t>
      </w:r>
    </w:p>
    <w:p>
      <w:r>
        <w:rPr>
          <w:b/>
        </w:rPr>
        <w:t xml:space="preserve">Tulos</w:t>
      </w:r>
    </w:p>
    <w:p>
      <w:r>
        <w:t xml:space="preserve">Miten Mini päätyi tarinassa suhteeseen Martinin kanssa?</w:t>
      </w:r>
    </w:p>
    <w:p>
      <w:r>
        <w:rPr>
          <w:b/>
        </w:rPr>
        <w:t xml:space="preserve">Tulos</w:t>
      </w:r>
    </w:p>
    <w:p>
      <w:r>
        <w:t xml:space="preserve">Kuka oli läsnä Minin valmistujaisissa, joka epäili Dianen itsemurhaa?</w:t>
      </w:r>
    </w:p>
    <w:p>
      <w:r>
        <w:rPr>
          <w:b/>
        </w:rPr>
        <w:t xml:space="preserve">Tulos</w:t>
      </w:r>
    </w:p>
    <w:p>
      <w:r>
        <w:t xml:space="preserve">Kuka halusi alun perin murhata Dianen?</w:t>
      </w:r>
    </w:p>
    <w:p>
      <w:r>
        <w:rPr>
          <w:b/>
        </w:rPr>
        <w:t xml:space="preserve">Tulos</w:t>
      </w:r>
    </w:p>
    <w:p>
      <w:r>
        <w:t xml:space="preserve">Kenen etsivä epäilee tappaneen Dianen?</w:t>
      </w:r>
    </w:p>
    <w:p>
      <w:r>
        <w:rPr>
          <w:b/>
        </w:rPr>
        <w:t xml:space="preserve">Tulos</w:t>
      </w:r>
    </w:p>
    <w:p>
      <w:r>
        <w:t xml:space="preserve">Elokuvassa, mikä on "ensimmäinen" Mini on keskittynyt?</w:t>
      </w:r>
    </w:p>
    <w:p>
      <w:r>
        <w:rPr>
          <w:b/>
        </w:rPr>
        <w:t xml:space="preserve">Tulos</w:t>
      </w:r>
    </w:p>
    <w:p>
      <w:r>
        <w:t xml:space="preserve">Miksei Martin tiennyt, että se oli Mini, kun hänestä tuli hänen asiakkaansa?</w:t>
      </w:r>
    </w:p>
    <w:p>
      <w:r>
        <w:rPr>
          <w:b/>
        </w:rPr>
        <w:t xml:space="preserve">Tulos</w:t>
      </w:r>
    </w:p>
    <w:p>
      <w:r>
        <w:t xml:space="preserve">Keneltä Mini saa seksikuvia?</w:t>
      </w:r>
    </w:p>
    <w:p>
      <w:r>
        <w:rPr>
          <w:b/>
        </w:rPr>
        <w:t xml:space="preserve">Tulos</w:t>
      </w:r>
    </w:p>
    <w:p>
      <w:r>
        <w:t xml:space="preserve">Miksi Mini on priimus?</w:t>
      </w:r>
    </w:p>
    <w:p>
      <w:r>
        <w:rPr>
          <w:b/>
        </w:rPr>
        <w:t xml:space="preserve">Tulos</w:t>
      </w:r>
    </w:p>
    <w:p>
      <w:r>
        <w:t xml:space="preserve">Miksi Mini kutsuu ainutlaatuisia kokemuksiaan?</w:t>
      </w:r>
    </w:p>
    <w:p>
      <w:r>
        <w:rPr>
          <w:b/>
        </w:rPr>
        <w:t xml:space="preserve">Tulos</w:t>
      </w:r>
    </w:p>
    <w:p>
      <w:r>
        <w:t xml:space="preserve">Miten koulu osoitti myötätuntoa Minille?</w:t>
      </w:r>
    </w:p>
    <w:p>
      <w:r>
        <w:rPr>
          <w:b/>
        </w:rPr>
        <w:t xml:space="preserve">Tulos</w:t>
      </w:r>
    </w:p>
    <w:p>
      <w:r>
        <w:t xml:space="preserve">Kuka on Mike Dianelle?</w:t>
      </w:r>
    </w:p>
    <w:p>
      <w:r>
        <w:rPr>
          <w:b/>
        </w:rPr>
        <w:t xml:space="preserve">Tulos</w:t>
      </w:r>
    </w:p>
    <w:p>
      <w:r>
        <w:t xml:space="preserve">Kuka oikeastaan lähetti seksikuvat Minin puhelimeen?</w:t>
      </w:r>
    </w:p>
    <w:p>
      <w:r>
        <w:rPr>
          <w:b/>
        </w:rPr>
        <w:t xml:space="preserve">Tulos</w:t>
      </w:r>
    </w:p>
    <w:p>
      <w:r>
        <w:t xml:space="preserve">Miksi Mini lopulta halusi Martinin joutuvan tappeluun Miken kanssa?</w:t>
      </w:r>
    </w:p>
    <w:p>
      <w:r>
        <w:rPr>
          <w:b/>
        </w:rPr>
        <w:t xml:space="preserve">Tulos</w:t>
      </w:r>
    </w:p>
    <w:p>
      <w:r>
        <w:t xml:space="preserve">Miten Martin ja Mini todella pääsevät eroon Dianesta?</w:t>
      </w:r>
    </w:p>
    <w:p>
      <w:r>
        <w:rPr>
          <w:b/>
        </w:rPr>
        <w:t xml:space="preserve">Tulos</w:t>
      </w:r>
    </w:p>
    <w:p>
      <w:r>
        <w:t xml:space="preserve">Miten Mini ja Martin aikovat aluksi päästä eroon Dianesta?</w:t>
      </w:r>
    </w:p>
    <w:p>
      <w:r>
        <w:rPr>
          <w:b/>
        </w:rPr>
        <w:t xml:space="preserve">Tulos</w:t>
      </w:r>
    </w:p>
    <w:p>
      <w:r>
        <w:t xml:space="preserve">Miltä Ministä tuntui hänen ensimmäinen kokemuksensa puhelintyttönä?</w:t>
      </w:r>
    </w:p>
    <w:p>
      <w:r>
        <w:rPr>
          <w:b/>
        </w:rPr>
        <w:t xml:space="preserve">Tulos</w:t>
      </w:r>
    </w:p>
    <w:p>
      <w:r>
        <w:t xml:space="preserve">Miksi Mini meni Miken talolle?</w:t>
      </w:r>
    </w:p>
    <w:p>
      <w:r>
        <w:rPr>
          <w:b/>
        </w:rPr>
        <w:t xml:space="preserve">Tulos</w:t>
      </w:r>
    </w:p>
    <w:p>
      <w:r>
        <w:t xml:space="preserve">Kuka lähetti seksikuvat Martinille?</w:t>
      </w:r>
    </w:p>
    <w:p>
      <w:r>
        <w:rPr>
          <w:b/>
        </w:rPr>
        <w:t xml:space="preserve">Tulos</w:t>
      </w:r>
    </w:p>
    <w:p>
      <w:r>
        <w:t xml:space="preserve">Mitä Mini ja Martin tekivät yrittäessään päästä yhteen?</w:t>
      </w:r>
    </w:p>
    <w:p>
      <w:r>
        <w:rPr>
          <w:b/>
        </w:rPr>
        <w:t xml:space="preserve">Tulos</w:t>
      </w:r>
    </w:p>
    <w:p>
      <w:r>
        <w:t xml:space="preserve">Miksi Martin pidätettiin?</w:t>
      </w:r>
    </w:p>
    <w:p>
      <w:r>
        <w:rPr>
          <w:b/>
        </w:rPr>
        <w:t xml:space="preserve">Tulos</w:t>
      </w:r>
    </w:p>
    <w:p>
      <w:r>
        <w:t xml:space="preserve">Kuka oli Minin ensimmäinen onnistunut call girl -asiakas?</w:t>
      </w:r>
    </w:p>
    <w:p>
      <w:r>
        <w:rPr>
          <w:b/>
        </w:rPr>
        <w:t xml:space="preserve">Esimerkki 3.611</w:t>
      </w:r>
    </w:p>
    <w:p>
      <w:r>
        <w:t xml:space="preserve"> Barbara Lang maalaa esteen olohuoneensa ympärille suojellakseen telekineettistä tytärtään Rachelia paholaiselta. Pian Barbara joutuu laitoshoitoon skitsofrenian vuoksi. vuosia myöhemmin sijaisvanhempien luona asuva Rachel keskustelee parhaan ystävänsä Lisan kanssa, joka on menettänyt neitsyytensä jalkapalloilija Ericille. Jalkapalloilijoilla on peli, jossa he makaavat tyttöjen kanssa ja saavat siitä pisteitä, mikä paljastaa, ettei Eric koskaan välittänyt Lisasta. Kun Eric hylkää hänet, Lisa tekee itsemurhan.Rachel löytää kuvan Lisasta ja Ericistä. Hän kertoo koulunkäynninohjaaja Sue Snellille ja sheriffi Keltonille, että Lisa ja Eric makasivat yhdessä. Kelton harkitsee Ericin syyttämistä alaikäisen raiskauksesta. Rachelin koira Walter jää auton alle, mutta Rachel pysäyttää ohi ajavan Jessen. Kun Walter on viety eläinsairaalaan, he käyvät kahvilla. Kun Rachel saa tietää, että hän antoi valokuvan Keltonille, Eric, Mark ja useat muut jalkapalloilijat yrittävät pelotella häntä, jotta hän ei puhuisi. Heistä tulee hänen voimiensa uhreja ja he pakenevat, kun hänen sijaisvanhempansa saapuvat.Sue tapaa Rachelin. Kun Sue kysyy, voiko hän liikuttaa esineitä mielellään, Rachel huutaa, ja Suen pöydällä oleva lumipallo hajoaa; Sue tajuaa, että Rachel on telekineettinen. Sue vie Rachelin alkuperäiseen lukioon, jossa katastrofi tapahtui vuosia aiemmin, ja kertoo Rachelille, että Barbara paljasti hänelle, että Rachelilla ja Carrie Whitella oli sama isä; suojellakseen Rachelia hän ei kertonut Rachelille. Rachel ei usko häntä. Jesse jahtaa Rachelia, mikä suututtaa suositun cheerleader Tracyn. Jesse vakuuttaa Rachelille, ettei hän tiennyt tytön hyökkäyksestä, ja Rachel suostuu tapailemaan häntä. vanhempi syyttäjä peittelee alaikäisen raiskauksen pelaajien perheiden poliittisen vaikutusvallan vuoksi. Mark suunnittelee rohkaistuneena Rachelin nöyryyttämistä sen vuoksi, mitä tämä teki Ericille. Hän pyytää anteeksi Jesseä ja tarjoaa vanhempiensa mökkiä, jotta Jesse voi viettää yön Rachelin kanssa. He viettävät romanttisen illan, ja Rachel menettää neitsyytensä. Molemmat eivät tiedä, että piilotettu videokamera kuvaa heitä. Jalkapallo-ottelun jälkeen yksi pelaajista, Brad, ja hänen tyttöystävänsä Monica kutsuvat Rachelin juhliin Markin luokse. Rachel lähtee Monican kanssa, kun taas Jesseä harhauttaa Tracy, joka yrittää vietellä hänet. Rachel on Jessen ystävien kanssa, kun jalkapalloilijat paljastavat seksipelinsä ja väittävät, että Rachel lisättiin Jessen listalle, jolloin Rachel uskoo, ettei Jesse koskaan välittänyt hänestä. He myös esittävät videonauhan ja pahoinpitelevät häntä. Kun se laukaisee Rachelin telekinesian, hän sulkee ovet ja tappaa useimmat juhlijat, mukaan lukien Deborahin ja Chuckin. Sue hakee Barbaran mielisairaalasta ja menee Markin kotiin. Kun Sue kurkistaa ovesta sisään, Rachel tappaa sekä Suen (tietämättään) että Bradin. myöhemmin Rachel tappaa Monican ja Ericin, kun nämä yrittävät pysäyttää hänet keihäsaseilla. Äitinsä äänen hämmentämänä Marks yrittää pysäyttää Rachelin ja ampuu Rachelia valopistoolilla, kun tämä putoaa altaaseen, jolloin sensori laajentaa kantta. Kun Mark erehtyy tarkistamaan altaan, loukkaantunut Rachel vetää Markin altaaseen, ja kun kansi on täysin avattu, hän käyttää Markin keihäsasetta vapautuakseen, kun Rachel hukkuu. Kun Barbara näkee Rachelin tämänhetkisen tilan, hän uskoo Rachelin olevan riivattu ja pakenee. Rachel rukoilee apua kuollakseen. jesse ja Tracy löytävät talon liekeistä ja heidän ystävänsä kuolleina. Kun Rachel näkee Tracyn, hän tappaa tämän epäröimättä. Videonauha Rachelista ja Jessestä on yhä pyörimässä; kun Jesse näkee sen, hän sanoo Rachelille, ettei tiennyt, että heidät oli nauhoitettu. Rachel kutsuu häntä valehtelijaksi, kun muistikirja osuu häneen ja avautuu tulossivulle. Jesse sanoo rakastavansa Rachelia, mutta Rachel ei usko häntä ennen kuin kuulee hänen sanovan sen videonauhalta ja tajuaa Rachelin puhuneen totta. Kun katto romahtaa Jessen pään päälle, Rachel työntää hänet pois tieltä ja jää jumiin. Hän kertoo Rachelille rakastavansa häntä, ja he suutelevat. Rachel työntää Rachelin ulos talosta ennen kuin antaa liekkien nielaista itsensä.Vuotta myöhemmin Jesse on King's Universityssä ja jakaa huoneensa Rachelin koiran, Walterin, kanssa, jonka hän piti muistona Rachelista. Tapahtumat vainoavat häntä.</w:t>
      </w:r>
    </w:p>
    <w:p>
      <w:r>
        <w:rPr>
          <w:b/>
        </w:rPr>
        <w:t xml:space="preserve">Tulos</w:t>
      </w:r>
    </w:p>
    <w:p>
      <w:r>
        <w:t xml:space="preserve">Kenelle Rachel menettää neitsyytensä?</w:t>
      </w:r>
    </w:p>
    <w:p>
      <w:r>
        <w:rPr>
          <w:b/>
        </w:rPr>
        <w:t xml:space="preserve">Tulos</w:t>
      </w:r>
    </w:p>
    <w:p>
      <w:r>
        <w:t xml:space="preserve">Kuka on Barbaran tytär?</w:t>
      </w:r>
    </w:p>
    <w:p>
      <w:r>
        <w:rPr>
          <w:b/>
        </w:rPr>
        <w:t xml:space="preserve">Tulos</w:t>
      </w:r>
    </w:p>
    <w:p>
      <w:r>
        <w:t xml:space="preserve">Mikä saa Rachelin uskomaan, että Jesse todella rakastaa häntä?</w:t>
      </w:r>
    </w:p>
    <w:p>
      <w:r>
        <w:rPr>
          <w:b/>
        </w:rPr>
        <w:t xml:space="preserve">Tulos</w:t>
      </w:r>
    </w:p>
    <w:p>
      <w:r>
        <w:t xml:space="preserve">Mikä erityinen voima Rachelilla on?</w:t>
      </w:r>
    </w:p>
    <w:p>
      <w:r>
        <w:rPr>
          <w:b/>
        </w:rPr>
        <w:t xml:space="preserve">Tulos</w:t>
      </w:r>
    </w:p>
    <w:p>
      <w:r>
        <w:t xml:space="preserve">Miten Rachel kuolee?</w:t>
      </w:r>
    </w:p>
    <w:p>
      <w:r>
        <w:rPr>
          <w:b/>
        </w:rPr>
        <w:t xml:space="preserve">Tulos</w:t>
      </w:r>
    </w:p>
    <w:p>
      <w:r>
        <w:t xml:space="preserve">Miten Rachel tappaa suurimman osan Markin talon juhlien osanottajista?</w:t>
      </w:r>
    </w:p>
    <w:p>
      <w:r>
        <w:rPr>
          <w:b/>
        </w:rPr>
        <w:t xml:space="preserve">Tulos</w:t>
      </w:r>
    </w:p>
    <w:p>
      <w:r>
        <w:t xml:space="preserve">Miten Mark kuolee?</w:t>
      </w:r>
    </w:p>
    <w:p>
      <w:r>
        <w:rPr>
          <w:b/>
        </w:rPr>
        <w:t xml:space="preserve">Tulos</w:t>
      </w:r>
    </w:p>
    <w:p>
      <w:r>
        <w:t xml:space="preserve">Miten Lisa kuoli?</w:t>
      </w:r>
    </w:p>
    <w:p>
      <w:r>
        <w:rPr>
          <w:b/>
        </w:rPr>
        <w:t xml:space="preserve">Tulos</w:t>
      </w:r>
    </w:p>
    <w:p>
      <w:r>
        <w:t xml:space="preserve">Kuka on Sue Snell?</w:t>
      </w:r>
    </w:p>
    <w:p>
      <w:r>
        <w:rPr>
          <w:b/>
        </w:rPr>
        <w:t xml:space="preserve">Tulos</w:t>
      </w:r>
    </w:p>
    <w:p>
      <w:r>
        <w:t xml:space="preserve">Kuka tappoi Ericin ja Monican?</w:t>
      </w:r>
    </w:p>
    <w:p>
      <w:r>
        <w:rPr>
          <w:b/>
        </w:rPr>
        <w:t xml:space="preserve">Tulos</w:t>
      </w:r>
    </w:p>
    <w:p>
      <w:r>
        <w:t xml:space="preserve">Miksi syyttäjä peittelee alaikäisen raiskausta?</w:t>
      </w:r>
    </w:p>
    <w:p>
      <w:r>
        <w:rPr>
          <w:b/>
        </w:rPr>
        <w:t xml:space="preserve">Tulos</w:t>
      </w:r>
    </w:p>
    <w:p>
      <w:r>
        <w:t xml:space="preserve">Kenelle Lisa menetti neitsyytensä?</w:t>
      </w:r>
    </w:p>
    <w:p>
      <w:r>
        <w:rPr>
          <w:b/>
        </w:rPr>
        <w:t xml:space="preserve">Tulos</w:t>
      </w:r>
    </w:p>
    <w:p>
      <w:r>
        <w:t xml:space="preserve">Miksi Lisa tekee itsemurhan?</w:t>
      </w:r>
    </w:p>
    <w:p>
      <w:r>
        <w:rPr>
          <w:b/>
        </w:rPr>
        <w:t xml:space="preserve">Tulos</w:t>
      </w:r>
    </w:p>
    <w:p>
      <w:r>
        <w:t xml:space="preserve">Kuka on sitoutunut skitsfrenian vuoksi?</w:t>
      </w:r>
    </w:p>
    <w:p>
      <w:r>
        <w:rPr>
          <w:b/>
        </w:rPr>
        <w:t xml:space="preserve">Tulos</w:t>
      </w:r>
    </w:p>
    <w:p>
      <w:r>
        <w:t xml:space="preserve">Mikä on kouluneuvoston jäsenen nimi?</w:t>
      </w:r>
    </w:p>
    <w:p>
      <w:r>
        <w:rPr>
          <w:b/>
        </w:rPr>
        <w:t xml:space="preserve">Tulos</w:t>
      </w:r>
    </w:p>
    <w:p>
      <w:r>
        <w:t xml:space="preserve">Mitä Lisa tekee saatuaan tietää jalkapalloilijoiden kilpailusta tyttöjen kanssa nukkumisesta?</w:t>
      </w:r>
    </w:p>
    <w:p>
      <w:r>
        <w:rPr>
          <w:b/>
        </w:rPr>
        <w:t xml:space="preserve">Tulos</w:t>
      </w:r>
    </w:p>
    <w:p>
      <w:r>
        <w:t xml:space="preserve">Mikä laukaisee Rachelin telekinesian Markin juhlissa?</w:t>
      </w:r>
    </w:p>
    <w:p>
      <w:r>
        <w:rPr>
          <w:b/>
        </w:rPr>
        <w:t xml:space="preserve">Tulos</w:t>
      </w:r>
    </w:p>
    <w:p>
      <w:r>
        <w:t xml:space="preserve">Mikä rohkaisee Markia nöyryyttämään Rachelia, koska tämä kertoi koulunkäynninohjaajalle ja sheriffille, että Lisa ja Eric makasivat yhdessä?</w:t>
      </w:r>
    </w:p>
    <w:p>
      <w:r>
        <w:rPr>
          <w:b/>
        </w:rPr>
        <w:t xml:space="preserve">Tulos</w:t>
      </w:r>
    </w:p>
    <w:p>
      <w:r>
        <w:t xml:space="preserve">Mikä erityinen voima Rachelilla on?</w:t>
      </w:r>
    </w:p>
    <w:p>
      <w:r>
        <w:rPr>
          <w:b/>
        </w:rPr>
        <w:t xml:space="preserve">Tulos</w:t>
      </w:r>
    </w:p>
    <w:p>
      <w:r>
        <w:t xml:space="preserve">Mitä tapahtuu, kun Sue kysyy Rachelilta, voiko hän siirtää esineitä mielessään?</w:t>
      </w:r>
    </w:p>
    <w:p>
      <w:r>
        <w:rPr>
          <w:b/>
        </w:rPr>
        <w:t xml:space="preserve">Tulos</w:t>
      </w:r>
    </w:p>
    <w:p>
      <w:r>
        <w:t xml:space="preserve">Millaisessa pelissä jalkapalloilijat ovat mukana?</w:t>
      </w:r>
    </w:p>
    <w:p>
      <w:r>
        <w:rPr>
          <w:b/>
        </w:rPr>
        <w:t xml:space="preserve">Tulos</w:t>
      </w:r>
    </w:p>
    <w:p>
      <w:r>
        <w:t xml:space="preserve">Mikä saa Rachelin uskomaan, ettei Jesse koskaan välittänyt hänestä?</w:t>
      </w:r>
    </w:p>
    <w:p>
      <w:r>
        <w:rPr>
          <w:b/>
        </w:rPr>
        <w:t xml:space="preserve">Tulos</w:t>
      </w:r>
    </w:p>
    <w:p>
      <w:r>
        <w:t xml:space="preserve">Miten Sue reagoi, kun Rachel hermostuu Markin juhlissa?</w:t>
      </w:r>
    </w:p>
    <w:p>
      <w:r>
        <w:rPr>
          <w:b/>
        </w:rPr>
        <w:t xml:space="preserve">Tulos</w:t>
      </w:r>
    </w:p>
    <w:p>
      <w:r>
        <w:t xml:space="preserve">Miten Rachel ja Carrie White ovat sukua?</w:t>
      </w:r>
    </w:p>
    <w:p>
      <w:r>
        <w:rPr>
          <w:b/>
        </w:rPr>
        <w:t xml:space="preserve">Tulos</w:t>
      </w:r>
    </w:p>
    <w:p>
      <w:r>
        <w:t xml:space="preserve">Mitä Jesse pitää Rachelin muistona?</w:t>
      </w:r>
    </w:p>
    <w:p>
      <w:r>
        <w:rPr>
          <w:b/>
        </w:rPr>
        <w:t xml:space="preserve">Tulos</w:t>
      </w:r>
    </w:p>
    <w:p>
      <w:r>
        <w:t xml:space="preserve">Kenet Rachel pelasti tulipalosta?</w:t>
      </w:r>
    </w:p>
    <w:p>
      <w:r>
        <w:rPr>
          <w:b/>
        </w:rPr>
        <w:t xml:space="preserve">Tulos</w:t>
      </w:r>
    </w:p>
    <w:p>
      <w:r>
        <w:t xml:space="preserve">Mitä Rachel kertoo Jesselle ennen kuolemaansa?</w:t>
      </w:r>
    </w:p>
    <w:p>
      <w:r>
        <w:rPr>
          <w:b/>
        </w:rPr>
        <w:t xml:space="preserve">Tulos</w:t>
      </w:r>
    </w:p>
    <w:p>
      <w:r>
        <w:t xml:space="preserve">Miksi vanhempi syyttäjä ei syyttänyt Ericiä alaikäisen raiskauksesta?</w:t>
      </w:r>
    </w:p>
    <w:p>
      <w:r>
        <w:rPr>
          <w:b/>
        </w:rPr>
        <w:t xml:space="preserve">Esimerkki 3.612</w:t>
      </w:r>
    </w:p>
    <w:p>
      <w:r>
        <w:t xml:space="preserve"> Prologissa juutalainen mies nimeltä mainitsemattomassa toisen maailmansodan aikaisemmassa itäeurooppalaisessa shtetlissä (mahdollisesti Puolassa, kuten Lublinin ja Krak w:n mainitseminen viittaa) kertoo vaimolleen, että Reb Groshkover, jonka hän on kutsunut keittoa syömään, auttoi häntä kotimatkalla. Vaimo sanoo, että Groshkover on kuollut ja että hänen täytyy olla dybbuk. Groshkover (Fyvush Finkel) saapuu paikalle ja nauraa syytökselle, mutta vaimo iskee jääpuikon hänen rintaansa. Vertavuotavana hän poistuu heidän kodistaan lumeiseen yöhön.Vuonna 1967 Larry Gopnik (Michael Stuhlbarg) on fysiikan professori, joka asuu St. Louis Parkissa, Minnesotassa. Hänen vaimonsa Judith (Sari Lennick) kertoo hänelle tarvitsevansa getin (juutalaisen avioeropaperin), jotta hän voi mennä naimisiin leskimies Sy Ablemanin (Fred Melamed) kanssa. Samaan aikaan heidän poikansa Danny (Aaron Wolff) on parikymmentä dollaria marihuanasta velkaa uhkaavalle heprealaiskoulun luokkatoverille. Hänellä on rahat, mutta ne on piilotettu transistoriradioon, jonka hänen opettajansa takavarikoi. Tytär Sarah pesee aina hiuksiaan ja lähtee ulos. Larryn veli Arthur (Richard Kind) nukkuu sohvalla ja viettää vapaa-aikansa täyttämällä muistikirjaa, jota hän kutsuu "maailmankaikkeuden todennäköisyyskartaksi." Larryn viranhakua lähestyy äänestys, ja hänen laitoksensa päällikkö (Ari Hoptman) paljastaa, että nimettömät kirjeet ovat kehottaneet lautakuntaa hylkäämään hänet. Clive Park, stipendinsä menettämisestä huolestunut opiskelija, tapaa Larryn tämän toimistossa väittäen, ettei hänen pitäisi reputtaa luokkaa. Lähdettyään Larry löytää kirjekuoren, joka on täynnä käteistä. Kun Larry yrittää palauttaa sen, Cliven isä uhkaa haastaa Larryn oikeuteen joko kunnianloukkauksesta, jos Larry syyttää Clivea lahjonnasta, tai rahojen säilyttämisestä, jos hän ei anna Clivelle arvosanaa hyväksytty.Judithin ja Syn vaatimuksesta Larry ja Arthur muuttavat läheiseen motelliin. Judith tyhjentää pariskunnan pankkitilit, jolloin Larry jää pennittömäksi, joten hän turvautuu avioerojuristin (Adam Arkin) apuun. Larry saa tietää, että Arthuria syytetään houkuttelusta ja sodomiasta.Larry hakee lohtua juutalaisesta uskostaan. Hän kääntyy kahden rabbin (Simon Helberg ja George Wyner) puoleen, mutta synagogansa johtava rabbi Marshak ei ole koskaan tavoitettavissa. Larry ja Sy joutuvat erillisiin, samanaikaisiin auto-onnettomuuksiin. Larry ei loukkaannu, mutta Sy kuolee. Judithin vaatimuksesta Larry maksaa Syn hautajaiset. Hautajaisissa Sy:tä ylistetään "vakavana miehenä".Larry on ylpeä ja liikuttunut Dannyn bar mitsvasta tietämättä, että hänen poikansa on marihuanan vaikutuksen alaisena. Jumalanpalveluksen aikana Judith pyytää Larryltä anteeksi kaikkia viimeaikaisia ongelmia ja kertoo, että Sy piti hänestä niin paljon, että kirjoitti jopa kirjeitä viranhoitokomitealle. Danny tapaa vihdoin Marshakin, lyhyessä kohtaamisessa, jossa Marshak vain lainaa Jefferson Airplanen "Somebody To Love" -kappaletta, nimeää bändin jäsenet ja palauttaa radion neuvoen Dannya olemaan "hyvä poika." Larryn osastopäällikkö kehuu häntä Dannyn bar mitsvasta ja vihjaa, että Danny saa viran. Posti tuo suuren laskun Arthurin asianajajalta. Larry päättää ohittaa Cliven, jolloin Larryn lääkäri soittaa ja pyytää häntä tapaamaan välittömästi rintakehän röntgenkuvauksen tulosten vuoksi. Samaan aikaan Dannyn opettaja kamppailee avatakseen hätäsuojan, kun massiivinen tornado lähestyy koulua.</w:t>
      </w:r>
    </w:p>
    <w:p>
      <w:r>
        <w:rPr>
          <w:b/>
        </w:rPr>
        <w:t xml:space="preserve">Tulos</w:t>
      </w:r>
    </w:p>
    <w:p>
      <w:r>
        <w:t xml:space="preserve">Miksi Larryn vaimo tarvitsee avioeropaperin?</w:t>
      </w:r>
    </w:p>
    <w:p>
      <w:r>
        <w:rPr>
          <w:b/>
        </w:rPr>
        <w:t xml:space="preserve">Tulos</w:t>
      </w:r>
    </w:p>
    <w:p>
      <w:r>
        <w:t xml:space="preserve">Mitä Larry löytää Clive Parkin tapaamisen jälkeen?</w:t>
      </w:r>
    </w:p>
    <w:p>
      <w:r>
        <w:rPr>
          <w:b/>
        </w:rPr>
        <w:t xml:space="preserve">Tulos</w:t>
      </w:r>
    </w:p>
    <w:p>
      <w:r>
        <w:t xml:space="preserve">Mitä Arthur kirjoittaa muistikirjaansa?</w:t>
      </w:r>
    </w:p>
    <w:p>
      <w:r>
        <w:rPr>
          <w:b/>
        </w:rPr>
        <w:t xml:space="preserve">Tulos</w:t>
      </w:r>
    </w:p>
    <w:p>
      <w:r>
        <w:t xml:space="preserve">Mitkä ovat syytteet Arthuria vastaan?</w:t>
      </w:r>
    </w:p>
    <w:p>
      <w:r>
        <w:rPr>
          <w:b/>
        </w:rPr>
        <w:t xml:space="preserve">Tulos</w:t>
      </w:r>
    </w:p>
    <w:p>
      <w:r>
        <w:t xml:space="preserve">Mikä oli Larry Gopnikin ammatti?</w:t>
      </w:r>
    </w:p>
    <w:p>
      <w:r>
        <w:rPr>
          <w:b/>
        </w:rPr>
        <w:t xml:space="preserve">Tulos</w:t>
      </w:r>
    </w:p>
    <w:p>
      <w:r>
        <w:t xml:space="preserve">Miten Sy kuolee?</w:t>
      </w:r>
    </w:p>
    <w:p>
      <w:r>
        <w:rPr>
          <w:b/>
        </w:rPr>
        <w:t xml:space="preserve">Tulos</w:t>
      </w:r>
    </w:p>
    <w:p>
      <w:r>
        <w:t xml:space="preserve">Mitä laulua Marchak siteeraa tavatessaan Larryn?</w:t>
      </w:r>
    </w:p>
    <w:p>
      <w:r>
        <w:rPr>
          <w:b/>
        </w:rPr>
        <w:t xml:space="preserve">Tulos</w:t>
      </w:r>
    </w:p>
    <w:p>
      <w:r>
        <w:t xml:space="preserve">Missä samankaltaisessa mutta erillisessä tilanteessa Larry ja Sy olivat mukana?</w:t>
      </w:r>
    </w:p>
    <w:p>
      <w:r>
        <w:rPr>
          <w:b/>
        </w:rPr>
        <w:t xml:space="preserve">Tulos</w:t>
      </w:r>
    </w:p>
    <w:p>
      <w:r>
        <w:t xml:space="preserve">Mitä juutalaisen miehen vaimo tekee Reb Groshkoverille, kun hän näkee hänet?</w:t>
      </w:r>
    </w:p>
    <w:p>
      <w:r>
        <w:rPr>
          <w:b/>
        </w:rPr>
        <w:t xml:space="preserve">Tulos</w:t>
      </w:r>
    </w:p>
    <w:p>
      <w:r>
        <w:t xml:space="preserve">Mistä Danny on luokkatoverilleen velkaa 20 dollaria?</w:t>
      </w:r>
    </w:p>
    <w:p>
      <w:r>
        <w:rPr>
          <w:b/>
        </w:rPr>
        <w:t xml:space="preserve">Tulos</w:t>
      </w:r>
    </w:p>
    <w:p>
      <w:r>
        <w:t xml:space="preserve">Mihin Dannyn 20 dollaria oli piilotettu?</w:t>
      </w:r>
    </w:p>
    <w:p>
      <w:r>
        <w:rPr>
          <w:b/>
        </w:rPr>
        <w:t xml:space="preserve">Tulos</w:t>
      </w:r>
    </w:p>
    <w:p>
      <w:r>
        <w:t xml:space="preserve">Miksi Larryn lääkäri haluaa nähdä hänet heti tarinan lopussa?</w:t>
      </w:r>
    </w:p>
    <w:p>
      <w:r>
        <w:rPr>
          <w:b/>
        </w:rPr>
        <w:t xml:space="preserve">Tulos</w:t>
      </w:r>
    </w:p>
    <w:p>
      <w:r>
        <w:t xml:space="preserve">Miten Sy:tä ylistetään hautajaisissa?</w:t>
      </w:r>
    </w:p>
    <w:p>
      <w:r>
        <w:rPr>
          <w:b/>
        </w:rPr>
        <w:t xml:space="preserve">Tulos</w:t>
      </w:r>
    </w:p>
    <w:p>
      <w:r>
        <w:t xml:space="preserve">Mitä juutalaisen miehen vaimo sanoo, että Reb Groshkover todella on?</w:t>
      </w:r>
    </w:p>
    <w:p>
      <w:r>
        <w:rPr>
          <w:b/>
        </w:rPr>
        <w:t xml:space="preserve">Tulos</w:t>
      </w:r>
    </w:p>
    <w:p>
      <w:r>
        <w:t xml:space="preserve">Kuka maksaa Syn hautajaiset?</w:t>
      </w:r>
    </w:p>
    <w:p>
      <w:r>
        <w:rPr>
          <w:b/>
        </w:rPr>
        <w:t xml:space="preserve">Tulos</w:t>
      </w:r>
    </w:p>
    <w:p>
      <w:r>
        <w:t xml:space="preserve">Miksi juutalainen mies kutsui Reb Groshkoverin taloonsa?</w:t>
      </w:r>
    </w:p>
    <w:p>
      <w:r>
        <w:rPr>
          <w:b/>
        </w:rPr>
        <w:t xml:space="preserve">Tulos</w:t>
      </w:r>
    </w:p>
    <w:p>
      <w:r>
        <w:t xml:space="preserve">Miksi Larry jäi ilman rahaa?</w:t>
      </w:r>
    </w:p>
    <w:p>
      <w:r>
        <w:rPr>
          <w:b/>
        </w:rPr>
        <w:t xml:space="preserve">Tulos</w:t>
      </w:r>
    </w:p>
    <w:p>
      <w:r>
        <w:t xml:space="preserve">Millä Groshkoveria puukotetaan tarinan alussa?</w:t>
      </w:r>
    </w:p>
    <w:p>
      <w:r>
        <w:rPr>
          <w:b/>
        </w:rPr>
        <w:t xml:space="preserve">Tulos</w:t>
      </w:r>
    </w:p>
    <w:p>
      <w:r>
        <w:t xml:space="preserve">Mitä juutalaisen miehen vaimo uskoi Groshkoverin olevan?</w:t>
      </w:r>
    </w:p>
    <w:p>
      <w:r>
        <w:rPr>
          <w:b/>
        </w:rPr>
        <w:t xml:space="preserve">Tulos</w:t>
      </w:r>
    </w:p>
    <w:p>
      <w:r>
        <w:t xml:space="preserve">Mistä Cliven isä uhkasi haastaa Larryn oikeuteen?</w:t>
      </w:r>
    </w:p>
    <w:p>
      <w:r>
        <w:rPr>
          <w:b/>
        </w:rPr>
        <w:t xml:space="preserve">Tulos</w:t>
      </w:r>
    </w:p>
    <w:p>
      <w:r>
        <w:t xml:space="preserve">Mistä Clive Park tulee Larryn toimistoon keskustelemaan?</w:t>
      </w:r>
    </w:p>
    <w:p>
      <w:r>
        <w:rPr>
          <w:b/>
        </w:rPr>
        <w:t xml:space="preserve">Tulos</w:t>
      </w:r>
    </w:p>
    <w:p>
      <w:r>
        <w:t xml:space="preserve">Mistä Larryn lääkäri soittaa keskustellakseen?</w:t>
      </w:r>
    </w:p>
    <w:p>
      <w:r>
        <w:rPr>
          <w:b/>
        </w:rPr>
        <w:t xml:space="preserve">Tulos</w:t>
      </w:r>
    </w:p>
    <w:p>
      <w:r>
        <w:t xml:space="preserve">Mitä on piilotettu transisteriradioon, jonka opettaja takavarikoi Dannyltä?</w:t>
      </w:r>
    </w:p>
    <w:p>
      <w:r>
        <w:rPr>
          <w:b/>
        </w:rPr>
        <w:t xml:space="preserve">Tulos</w:t>
      </w:r>
    </w:p>
    <w:p>
      <w:r>
        <w:t xml:space="preserve">Miksi Danny on kaksikymmentä dollaria velkaa luokkatoverilleen?</w:t>
      </w:r>
    </w:p>
    <w:p>
      <w:r>
        <w:rPr>
          <w:b/>
        </w:rPr>
        <w:t xml:space="preserve">Tulos</w:t>
      </w:r>
    </w:p>
    <w:p>
      <w:r>
        <w:t xml:space="preserve">Mitä syytteitä Arthuria odottaa, kun hän ja Larry muuttavat motelliin?</w:t>
      </w:r>
    </w:p>
    <w:p>
      <w:r>
        <w:rPr>
          <w:b/>
        </w:rPr>
        <w:t xml:space="preserve">Tulos</w:t>
      </w:r>
    </w:p>
    <w:p>
      <w:r>
        <w:t xml:space="preserve">Kuka kirjoitti kirjeen viranhoitokomitealle?</w:t>
      </w:r>
    </w:p>
    <w:p>
      <w:r>
        <w:rPr>
          <w:b/>
        </w:rPr>
        <w:t xml:space="preserve">Tulos</w:t>
      </w:r>
    </w:p>
    <w:p>
      <w:r>
        <w:t xml:space="preserve">Miksi Larry Gopnikin vaimo haluaa erota?</w:t>
      </w:r>
    </w:p>
    <w:p>
      <w:r>
        <w:rPr>
          <w:b/>
        </w:rPr>
        <w:t xml:space="preserve">Esimerkki 3.613</w:t>
      </w:r>
    </w:p>
    <w:p>
      <w:r>
        <w:t xml:space="preserve"> Cantervillen aaveen koti oli muinainen Canterville Chase, jossa on kaikki perinteisen kummitustalon tunnusmerkit. Kuvaukset seinälaudoituksesta, mustalla tammella paneloidusta kirjastosta ja käytävän panssarivaatteista luonnehtivat ympäristöä. Wilde sekoittaa makaaberia ja komediaa ja asettaa vastakkain perinteisistä englantilaisista kummitustarinoista tuttuja keinoja, kuten narisevia lattialankkuja, kiliseviä ketjuja ja muinaisia ennustuksia.Tarina alkaa, kun herra Otis perheineen muuttaa Canterville Chaseen huolimatta lordi Cantervillen varoituksista, joiden mukaan talossa kummittelee. Herra Otis sanoo ottavansa huonekalut sekä aaveen arviolta. Otisin perheeseen kuuluvat herra ja rouva Otis, heidän vanhin poikansa Washington, heidän tyttärensä Virginia ja Otisin kaksoset (joihin usein viitataan nimellä "Stars and Stripes"). Muita hahmoja ovat Cantervillen kummitus, Cheshiren herttua (joka haluaa naida Virginian), rouva Umney (taloudenhoitaja) ja pastori Augustus Dampier. Aluksi kukaan Otisin perheestä ei usko aaveisiin, mutta pian muuton jälkeen kukaan heistä ei voi kieltää Sir Simon de Cantervillen (Cantervillen aave) läsnäoloa. Perhe kuulee ketjujen kilinää, he todistavat uudelleen ilmestyviä veritahroja "lattialla aivan takan vieressä", jotka poistetaan joka kerta, kun ne ilmestyvät eri muodoissa (väreissä). Humoristista kyllä, mikään näistä ei pelota Otisin perhettä vähääkään. Itse asiassa, kuultuaan käytävästä kolisevia ääniä, herra Otis nousee pikaisesti sängystä ja tarjoaa pragmaattisesti aaveelle Tammany Rising Sun Lubricator -voiteluainetta ketjujensa öljyämiseen." Huolimatta aaveen yrityksistä ilmestyä mitä karmeimmissa muodoissaan perhe ei suostu pelästymään, ja Sir Simon tuntee olonsa yhä avuttomammaksi ja nöyryytetymmäksi. Kun rouva Otis huomaa lattialla olevan salaperäisen punaisen jäljen, hän vastaa vain, että hän "ei välitä lainkaan veritahroista olohuoneessa". Kun rouva Umney ilmoittaa rouva Otisille, että veritahra on todellakin todiste aaveesta eikä sitä voi poistaa, Washington Otis, vanhin poika, ehdottaa, että tahra poistetaan Pinkertonin Champion Stain Removerilla ja Paragon Detergentillä: se on nopea ratkaisu, kuten Tammany Rising Sunin voiteluaine, ja käytännöllinen tapa käsitellä ongelmaa... Wilde kuvailee rouva Otisia "hyvin komeaksi keski-ikäiseksi naiseksi", joka on ollut "kuuluisa New Yorkin kaunotar". Hänen ilmaisunsa "modernista" amerikkalaisesta kulttuurista nousee esiin, kun hän turvautuu välittömästi antamaan aaveelle "tohtori Dobellin tinktuuraa" luullessaan tämän huutavan ruoansulatusvaivojen takia, perheen toisessa kohtaamisessa aaveen kanssa, ja kun hän ilmaisee kiinnostuksensa liittyä psykologiseen yhdistykseen, jotta hän voisi auttaa häntä ymmärtämään aavetta. Rouva Otis saa Wilden ylistävän lausunnon, kun hän sanoo: "Hän oli todellakin monessa suhteessa aivan englantilainen..." Tarinan värikkäin hahmo on epäilemättä itse aave, Sir Simon, joka hoitaa tehtäviään teatraalisella viehkeydellä ja viehättävyydellä. Hän omaksuu useita dramaattisia rooleja epäonnistuneissa yrityksissään tehdä vaikutuksen Otisiin ja pelotella heitä, joten hänet on helppo kuvitella näyttämönäytelmän koomiseksi hahmoksi. Kummituksella on kyky vaihtaa muotoa, joten hän hyödyntää temppurepertuaariaan. Hän pukeutuu aavemaisten ilmestysten, kuten päättömän jaarlin, kuristetun vauvan, Bexley Moorin verenimijän, itsemurhan luurangon ja Chertseyn ladon ruumiinryöstäjän, rooleihin, jotka kaikki ovat vuosisatojen kuluessa onnistuneet kauhistuttamaan linnan aiempia asukkaita. Mutta mikään niistä ei toimi näiden amerikkalaisten kanssa. Sir Simon juonittelee, mutta vaikka hänen pukunsa muuttuvat yhä karmeammiksi, hänen temppunsa eivät pelota vieraita, ja Otisit päihittävät hänet joka kerta. Hän joutuu kompastusköysien, hernepyssyjen, voiliukumäkien ja putoavien vesiämpäreiden uhriksi. Eräässä erityisen koomisessa kohtauksessa hän pelästyy ilkikuristen kaksosten virittämän "aaveen" näkemisestä.Sir Simonin näkökulmasta kerrotun tarinan aikana hän kertoo aaveen tunteiden monitahoisuudesta: hän näkee itsensä rohkeana, pelokkaana, ahdistuneena, pelokkaana ja lopulta masentuneena ja heikkona. Hän paljastaa haavoittuvuutensa kohtaamisessa Virginian, Otisin viisitoistavuotiaan tyttären, kanssa. Virginia on erilainen kuin kaikki muut perheenjäsenet, ja Sir Simon tunnistaa tämän. Hän kertoo tytölle, ettei ole nukkunut kolmeen sataan vuoteen ja että hän haluaa epätoivoisesti nukkua. Aave paljastaa Virginialle traagisen tarinan vaimostaan, Lady Eleanor de Cantervillestä. toisin kuin muut perheenjäsenet, Virginia ei hylkää aavetta. Hän ottaa aaveen vakavasti: hän kuuntelee sitä ja oppii tärkeän läksyn sekä arvoituksen todellisen merkityksen. Sir Simon de Canterville sanoo, että hänen on itkettävä hänen puolestaan, sillä hänellä ei ole kyyneleitä; hänen on rukoiltava hänen puolestaan, sillä hänellä ei ole uskoa; ja sitten hänen on saatettava hänet kuoleman enkelin luo ja anottava kuoleman armoa Sir Simonille. Hän itkee ja rukoilee Sir Simonin puolesta, ja hän katoaa Sir Simonin kanssa seinäkaapin läpi ja menee tämän kanssa Kuoleman puutarhaan ja hyvästelee aaveen. Sitten hän ilmestyy uudelleen keskiyöllä seinässä olevan paneelin läpi kantaen jalokiviä ja uutisia siitä, että Sir Simon on siirtynyt tuonpuoleiseen eikä asu enää talossa.Virginian kyky hyväksyä Sir Simon johtaa hänen valaistumiseensa: Sir Simon, hän kertoo miehelleen useita vuosia myöhemmin, auttoi häntä ymmärtämään, "mitä elämä on, mitä kuolema merkitsee ja miksi rakkaus on molempia vahvempi". Tarina päättyy siihen, että Virginia menee naimisiin Cheshiren herttuan kanssa heidän molempien tultua täysi-ikäisiksi.</w:t>
      </w:r>
    </w:p>
    <w:p>
      <w:r>
        <w:rPr>
          <w:b/>
        </w:rPr>
        <w:t xml:space="preserve">Tulos</w:t>
      </w:r>
    </w:p>
    <w:p>
      <w:r>
        <w:t xml:space="preserve">Mitä Virginia kulkee läpi seinäpellin Sir Cantervillen kanssa?</w:t>
      </w:r>
    </w:p>
    <w:p>
      <w:r>
        <w:rPr>
          <w:b/>
        </w:rPr>
        <w:t xml:space="preserve">Tulos</w:t>
      </w:r>
    </w:p>
    <w:p>
      <w:r>
        <w:t xml:space="preserve">Kuka on ainoa perheenjäsen, joka ottaa aaveen vakavasti?</w:t>
      </w:r>
    </w:p>
    <w:p>
      <w:r>
        <w:rPr>
          <w:b/>
        </w:rPr>
        <w:t xml:space="preserve">Tulos</w:t>
      </w:r>
    </w:p>
    <w:p>
      <w:r>
        <w:t xml:space="preserve">Mitä Otiset tekevät, kun he näkevät lattialla veritahroja?</w:t>
      </w:r>
    </w:p>
    <w:p>
      <w:r>
        <w:rPr>
          <w:b/>
        </w:rPr>
        <w:t xml:space="preserve">Tulos</w:t>
      </w:r>
    </w:p>
    <w:p>
      <w:r>
        <w:t xml:space="preserve">Kuka Otisin perheenjäsen tarjoaa voiteluainetta Ghostille?</w:t>
      </w:r>
    </w:p>
    <w:p>
      <w:r>
        <w:rPr>
          <w:b/>
        </w:rPr>
        <w:t xml:space="preserve">Tulos</w:t>
      </w:r>
    </w:p>
    <w:p>
      <w:r>
        <w:t xml:space="preserve">Mikä on Cantervillen aaveen vaimon nimi?</w:t>
      </w:r>
    </w:p>
    <w:p>
      <w:r>
        <w:rPr>
          <w:b/>
        </w:rPr>
        <w:t xml:space="preserve">Tulos</w:t>
      </w:r>
    </w:p>
    <w:p>
      <w:r>
        <w:t xml:space="preserve">Mikä on Otis-kaksosten lempinimi?</w:t>
      </w:r>
    </w:p>
    <w:p>
      <w:r>
        <w:rPr>
          <w:b/>
        </w:rPr>
        <w:t xml:space="preserve">Tulos</w:t>
      </w:r>
    </w:p>
    <w:p>
      <w:r>
        <w:t xml:space="preserve">Miksi rouva Otis luuli aaveen huutavan?</w:t>
      </w:r>
    </w:p>
    <w:p>
      <w:r>
        <w:rPr>
          <w:b/>
        </w:rPr>
        <w:t xml:space="preserve">Tulos</w:t>
      </w:r>
    </w:p>
    <w:p>
      <w:r>
        <w:t xml:space="preserve">Mitkä ovat kaksosten lempinimet?</w:t>
      </w:r>
    </w:p>
    <w:p>
      <w:r>
        <w:rPr>
          <w:b/>
        </w:rPr>
        <w:t xml:space="preserve">Tulos</w:t>
      </w:r>
    </w:p>
    <w:p>
      <w:r>
        <w:t xml:space="preserve">Mitä kahta asiaa Virginia tuo lopussa mukanaan Kuoleman puutarhasta, kun hän ilmestyy takaisin seinässä olevasta paneelista?</w:t>
      </w:r>
    </w:p>
    <w:p>
      <w:r>
        <w:rPr>
          <w:b/>
        </w:rPr>
        <w:t xml:space="preserve">Tulos</w:t>
      </w:r>
    </w:p>
    <w:p>
      <w:r>
        <w:t xml:space="preserve">Miten Otisin kaksoset kohtelevat Aavetta?</w:t>
      </w:r>
    </w:p>
    <w:p>
      <w:r>
        <w:rPr>
          <w:b/>
        </w:rPr>
        <w:t xml:space="preserve">Tulos</w:t>
      </w:r>
    </w:p>
    <w:p>
      <w:r>
        <w:t xml:space="preserve">Kauanko siitä on, kun Cantervillen kummitus on nukkunut?</w:t>
      </w:r>
    </w:p>
    <w:p>
      <w:r>
        <w:rPr>
          <w:b/>
        </w:rPr>
        <w:t xml:space="preserve">Tulos</w:t>
      </w:r>
    </w:p>
    <w:p>
      <w:r>
        <w:t xml:space="preserve">Milloin Virginia menee naimisiin Cheshiren herttuan kanssa? </w:t>
      </w:r>
    </w:p>
    <w:p>
      <w:r>
        <w:rPr>
          <w:b/>
        </w:rPr>
        <w:t xml:space="preserve">Tulos</w:t>
      </w:r>
    </w:p>
    <w:p>
      <w:r>
        <w:t xml:space="preserve">Kun herra Otis kuulee ketjuja käytävällä, millaista öljyä hän tarjoaa Cantervillen aaveelle?</w:t>
      </w:r>
    </w:p>
    <w:p>
      <w:r>
        <w:rPr>
          <w:b/>
        </w:rPr>
        <w:t xml:space="preserve">Tulos</w:t>
      </w:r>
    </w:p>
    <w:p>
      <w:r>
        <w:t xml:space="preserve">Kuka Otisin perheenjäsen ystävystyy Aaveen kanssa?</w:t>
      </w:r>
    </w:p>
    <w:p>
      <w:r>
        <w:rPr>
          <w:b/>
        </w:rPr>
        <w:t xml:space="preserve">Tulos</w:t>
      </w:r>
    </w:p>
    <w:p>
      <w:r>
        <w:t xml:space="preserve">Millä nimellä Otis-kaksosia usein kutsutaan?</w:t>
      </w:r>
    </w:p>
    <w:p>
      <w:r>
        <w:rPr>
          <w:b/>
        </w:rPr>
        <w:t xml:space="preserve">Tulos</w:t>
      </w:r>
    </w:p>
    <w:p>
      <w:r>
        <w:t xml:space="preserve">Kenet Virginia nai?</w:t>
      </w:r>
    </w:p>
    <w:p>
      <w:r>
        <w:rPr>
          <w:b/>
        </w:rPr>
        <w:t xml:space="preserve">Tulos</w:t>
      </w:r>
    </w:p>
    <w:p>
      <w:r>
        <w:t xml:space="preserve">Kuka on Ghostin vaimo?</w:t>
      </w:r>
    </w:p>
    <w:p>
      <w:r>
        <w:rPr>
          <w:b/>
        </w:rPr>
        <w:t xml:space="preserve">Tulos</w:t>
      </w:r>
    </w:p>
    <w:p>
      <w:r>
        <w:t xml:space="preserve">Mitä herra Otis tekee, kun hän kuulee aaveen ketjut?</w:t>
      </w:r>
    </w:p>
    <w:p>
      <w:r>
        <w:rPr>
          <w:b/>
        </w:rPr>
        <w:t xml:space="preserve">Tulos</w:t>
      </w:r>
    </w:p>
    <w:p>
      <w:r>
        <w:t xml:space="preserve">Mistä maasta Otisit ovat kotoisin?</w:t>
      </w:r>
    </w:p>
    <w:p>
      <w:r>
        <w:rPr>
          <w:b/>
        </w:rPr>
        <w:t xml:space="preserve">Tulos</w:t>
      </w:r>
    </w:p>
    <w:p>
      <w:r>
        <w:t xml:space="preserve">Missä Kummitus asuu?</w:t>
      </w:r>
    </w:p>
    <w:p>
      <w:r>
        <w:rPr>
          <w:b/>
        </w:rPr>
        <w:t xml:space="preserve">Tulos</w:t>
      </w:r>
    </w:p>
    <w:p>
      <w:r>
        <w:t xml:space="preserve">Mikä on Cantervillen aaveen oikea nimi?</w:t>
      </w:r>
    </w:p>
    <w:p>
      <w:r>
        <w:rPr>
          <w:b/>
        </w:rPr>
        <w:t xml:space="preserve">Tulos</w:t>
      </w:r>
    </w:p>
    <w:p>
      <w:r>
        <w:t xml:space="preserve">Mitä Virginia kantaa mukanaan palatessaan kuoleman puutarhasta?</w:t>
      </w:r>
    </w:p>
    <w:p>
      <w:r>
        <w:rPr>
          <w:b/>
        </w:rPr>
        <w:t xml:space="preserve">Tulos</w:t>
      </w:r>
    </w:p>
    <w:p>
      <w:r>
        <w:t xml:space="preserve">Millä kaksoset pelottelevat Simonia?</w:t>
      </w:r>
    </w:p>
    <w:p>
      <w:r>
        <w:rPr>
          <w:b/>
        </w:rPr>
        <w:t xml:space="preserve">Tulos</w:t>
      </w:r>
    </w:p>
    <w:p>
      <w:r>
        <w:t xml:space="preserve">Minkä sairauden rouva Otis pitää Cantervillen haamun huutojen syynä?</w:t>
      </w:r>
    </w:p>
    <w:p>
      <w:r>
        <w:rPr>
          <w:b/>
        </w:rPr>
        <w:t xml:space="preserve">Tulos</w:t>
      </w:r>
    </w:p>
    <w:p>
      <w:r>
        <w:t xml:space="preserve">Virginialle puhuessaan Sir Simon myöntää, että hän on ollut 300 sataa vuotta ilman mitä?</w:t>
      </w:r>
    </w:p>
    <w:p>
      <w:r>
        <w:rPr>
          <w:b/>
        </w:rPr>
        <w:t xml:space="preserve">Tulos</w:t>
      </w:r>
    </w:p>
    <w:p>
      <w:r>
        <w:t xml:space="preserve">Mihin aikaan Virginia hyvästelee Cantervillen haamun ja palaa Kuoleman puutarhasta?</w:t>
      </w:r>
    </w:p>
    <w:p>
      <w:r>
        <w:rPr>
          <w:b/>
        </w:rPr>
        <w:t xml:space="preserve">Tulos</w:t>
      </w:r>
    </w:p>
    <w:p>
      <w:r>
        <w:t xml:space="preserve">Mikä on haamun nimi?</w:t>
      </w:r>
    </w:p>
    <w:p>
      <w:r>
        <w:rPr>
          <w:b/>
        </w:rPr>
        <w:t xml:space="preserve">Tulos</w:t>
      </w:r>
    </w:p>
    <w:p>
      <w:r>
        <w:t xml:space="preserve">Miksi Kummitus pukeutuu eri "pukuihin"?</w:t>
      </w:r>
    </w:p>
    <w:p>
      <w:r>
        <w:rPr>
          <w:b/>
        </w:rPr>
        <w:t xml:space="preserve">Tulos</w:t>
      </w:r>
    </w:p>
    <w:p>
      <w:r>
        <w:t xml:space="preserve">Kuka kertoo rouva Otisille, että olohuoneen veritahrat ovat todisteena aaveesta?</w:t>
      </w:r>
    </w:p>
    <w:p>
      <w:r>
        <w:rPr>
          <w:b/>
        </w:rPr>
        <w:t xml:space="preserve">Tulos</w:t>
      </w:r>
    </w:p>
    <w:p>
      <w:r>
        <w:t xml:space="preserve">Kuka varoittaa tarinan alussa herra Otisia siitä, että Canterville Chasessa kummittelee?</w:t>
      </w:r>
    </w:p>
    <w:p>
      <w:r>
        <w:rPr>
          <w:b/>
        </w:rPr>
        <w:t xml:space="preserve">Esimerkki 3.614</w:t>
      </w:r>
    </w:p>
    <w:p>
      <w:r>
        <w:t xml:space="preserve"> Vuonna 1985 16-vuotias lukiolainen Ted Stroehmann (Ben Stiller) saa treffit unelmiensa tyttöystävän Mary Jensenin (Cameron Diaz) kanssa, mutta treffit peruuntuvat tuskallisen ja kiusallisen vetoketjuonnettomuuden jälkeen. Kun koettelemus herättää lukuisten kotiväen ja yhteisön jäsenten huomion ja Ted kärrätään sairaalaan, hän menettää sittemmin yhteyden Maryyn. 13 vuotta myöhemmin, vuonna 1998, 29-vuotias Ted on yhä rakastunut Maryyn. Parhaan ystävänsä Domin (Chris Elliott) neuvosta hän palkkaa hölmön yksityisetsivän Pat Healyn (Matt Dillon) etsimään Marya. Healy saa selville, että Mary on ortopedi, joka asuu Miamissa ystävänsä Magdan kanssa, ja rakastuu nopeasti myös Maryyn. Hän valehtelee Tedille naisesta ja väittää, että tämä on törkeän ylipainoinen ja hänellä on monta lasta, jotta Ted ei saisi olla missään tekemisissä naisen kanssa. Healy turvautuu valehteluun, pettämiseen, kyttäämiseen ja jopa Magdan koiran huumaamiseen voittaakseen Maryn puolelleen, mutta Maryn arkkitehtiystävä Tucker (Lee Evans), joka on vahvasti kainalosauvojen varassa ja puhuu englantilaisella aksentilla, paljastaa hänet. Raivostuneena Healy seuraa Tuckeria ja saa selville, että tämä on itsekin huijari: hän on liikuntakykyinen, täysin amerikkalainen pizzalähetti, joka on myös rakastunut Maryyn. Vuosien ajan Tucker on karkottanut mahdollisia kilpailijoita herjaamalla, mukaan lukien erään usein mainitun kosijan, jota kutsutaan vain nimellä "Brett." Samaan aikaan Ted päättää, että hän haluaa yhä olla yhteydessä Maryyn, ja Domin avustuksella hän ajaa Floridaan ja saa selville totuuden Marysta. Ted näyttää voittaneen Maryn rakkauden, kunnes nimetön kirje paljastaa hänen yhteytensä Healyyn, ja Mary katkaisee yhteydenpitonsa. Ted kohtaa Healyn ja Tuckerin, ja Maryn luo Dom, joka paljastuu hänen entiseksi poikaystäväkseen "Woogieksi", joka "sekoili" Maryn kanssa lukioaikoina ja varasti kaikki hänen kenkänsä. Kun Mary on vihdoin yhdessä kaikkien petollisten kosijoidensa kanssa, Ted tajuaa, että ainoa, joka ei turvautunut valehteluun ja manipulointiin voittaakseen Maryn, oli Brett, joka osoittautuu NFL:n pelinrakentajaksi Brett Favreksi. Brettin ja Maryn jälleennäkemisen jälkeen Ted lähtee itkuisena, kunnes Mary lähtee Tedin perään ja sanoo olevansa onnellisin tämän kanssa. elokuva päättyy siihen, että nämä kaksi ryhtyvät suutelemaan, kun kitaristi (Jonathan Richman), joka kertoi tarinaa ajoittain lauluissa koko elokuvan ajan, joutuu vahingossa Magdan poikaystävän ampumaksi, joka yritti ampua Tedin, jotta tämä voisi voittaa Maryn.</w:t>
      </w:r>
    </w:p>
    <w:p>
      <w:r>
        <w:rPr>
          <w:b/>
        </w:rPr>
        <w:t xml:space="preserve">Tulos</w:t>
      </w:r>
    </w:p>
    <w:p>
      <w:r>
        <w:t xml:space="preserve">Missä Ted ja Mary tapaavat?</w:t>
      </w:r>
    </w:p>
    <w:p>
      <w:r>
        <w:rPr>
          <w:b/>
        </w:rPr>
        <w:t xml:space="preserve">Tulos</w:t>
      </w:r>
    </w:p>
    <w:p>
      <w:r>
        <w:t xml:space="preserve">Kuka ampui kitaristin mutta tarkoitti ampua Tedin?</w:t>
      </w:r>
    </w:p>
    <w:p>
      <w:r>
        <w:rPr>
          <w:b/>
        </w:rPr>
        <w:t xml:space="preserve">Tulos</w:t>
      </w:r>
    </w:p>
    <w:p>
      <w:r>
        <w:t xml:space="preserve">Miksi Pat valehtelee Tedille Mariasta?</w:t>
      </w:r>
    </w:p>
    <w:p>
      <w:r>
        <w:rPr>
          <w:b/>
        </w:rPr>
        <w:t xml:space="preserve">Tulos</w:t>
      </w:r>
    </w:p>
    <w:p>
      <w:r>
        <w:t xml:space="preserve">Mikä on Tuckerin ammatti?</w:t>
      </w:r>
    </w:p>
    <w:p>
      <w:r>
        <w:rPr>
          <w:b/>
        </w:rPr>
        <w:t xml:space="preserve">Tulos</w:t>
      </w:r>
    </w:p>
    <w:p>
      <w:r>
        <w:t xml:space="preserve">Kenen kanssa Mary asuu Miamissa vuonna 1998?</w:t>
      </w:r>
    </w:p>
    <w:p>
      <w:r>
        <w:rPr>
          <w:b/>
        </w:rPr>
        <w:t xml:space="preserve">Tulos</w:t>
      </w:r>
    </w:p>
    <w:p>
      <w:r>
        <w:t xml:space="preserve">Miksi Mary katkaisee yhteyden Tediin?</w:t>
      </w:r>
    </w:p>
    <w:p>
      <w:r>
        <w:rPr>
          <w:b/>
        </w:rPr>
        <w:t xml:space="preserve">Tulos</w:t>
      </w:r>
    </w:p>
    <w:p>
      <w:r>
        <w:t xml:space="preserve">Kuka Dom oikeastaan on?</w:t>
      </w:r>
    </w:p>
    <w:p>
      <w:r>
        <w:rPr>
          <w:b/>
        </w:rPr>
        <w:t xml:space="preserve">Tulos</w:t>
      </w:r>
    </w:p>
    <w:p>
      <w:r>
        <w:t xml:space="preserve">Kuka on ainoa kosija, joka ei valehtele Marialle?</w:t>
      </w:r>
    </w:p>
    <w:p>
      <w:r>
        <w:rPr>
          <w:b/>
        </w:rPr>
        <w:t xml:space="preserve">Tulos</w:t>
      </w:r>
    </w:p>
    <w:p>
      <w:r>
        <w:t xml:space="preserve">Mitä Tucker on tehnyt vuosia?</w:t>
      </w:r>
    </w:p>
    <w:p>
      <w:r>
        <w:rPr>
          <w:b/>
        </w:rPr>
        <w:t xml:space="preserve">Tulos</w:t>
      </w:r>
    </w:p>
    <w:p>
      <w:r>
        <w:t xml:space="preserve">Miten Ted menettää tanssiaistreffit Maryn kanssa?</w:t>
      </w:r>
    </w:p>
    <w:p>
      <w:r>
        <w:rPr>
          <w:b/>
        </w:rPr>
        <w:t xml:space="preserve">Tulos</w:t>
      </w:r>
    </w:p>
    <w:p>
      <w:r>
        <w:t xml:space="preserve">Kuka auttaa Tediä ajamaan Floridaan?</w:t>
      </w:r>
    </w:p>
    <w:p>
      <w:r>
        <w:rPr>
          <w:b/>
        </w:rPr>
        <w:t xml:space="preserve">Tulos</w:t>
      </w:r>
    </w:p>
    <w:p>
      <w:r>
        <w:t xml:space="preserve">Kenet Ted palkkaa etsimään Marya?</w:t>
      </w:r>
    </w:p>
    <w:p>
      <w:r>
        <w:rPr>
          <w:b/>
        </w:rPr>
        <w:t xml:space="preserve">Tulos</w:t>
      </w:r>
    </w:p>
    <w:p>
      <w:r>
        <w:t xml:space="preserve">Kuka on ainoa mies, joka ei valehtele Marialle?</w:t>
      </w:r>
    </w:p>
    <w:p>
      <w:r>
        <w:rPr>
          <w:b/>
        </w:rPr>
        <w:t xml:space="preserve">Tulos</w:t>
      </w:r>
    </w:p>
    <w:p>
      <w:r>
        <w:t xml:space="preserve">Mihin lukion tapahtumaan Ted ja Mary olivat menossa ennen onnettomuutta?</w:t>
      </w:r>
    </w:p>
    <w:p>
      <w:r>
        <w:rPr>
          <w:b/>
        </w:rPr>
        <w:t xml:space="preserve">Tulos</w:t>
      </w:r>
    </w:p>
    <w:p>
      <w:r>
        <w:t xml:space="preserve">Kenen kanssa Ted Stroehmann pääsee tanssiaisiin vuonna 1985?</w:t>
      </w:r>
    </w:p>
    <w:p>
      <w:r>
        <w:rPr>
          <w:b/>
        </w:rPr>
        <w:t xml:space="preserve">Tulos</w:t>
      </w:r>
    </w:p>
    <w:p>
      <w:r>
        <w:t xml:space="preserve">Kenen kanssa Mary päätyy yhteen?</w:t>
      </w:r>
    </w:p>
    <w:p>
      <w:r>
        <w:rPr>
          <w:b/>
        </w:rPr>
        <w:t xml:space="preserve">Tulos</w:t>
      </w:r>
    </w:p>
    <w:p>
      <w:r>
        <w:t xml:space="preserve">Missä Mary asuu vuonna 1998?</w:t>
      </w:r>
    </w:p>
    <w:p>
      <w:r>
        <w:rPr>
          <w:b/>
        </w:rPr>
        <w:t xml:space="preserve">Tulos</w:t>
      </w:r>
    </w:p>
    <w:p>
      <w:r>
        <w:t xml:space="preserve">Kuka rohkaisee Tediä etsimään Marya 13 vuotta tanssiaisten jälkeen?</w:t>
      </w:r>
    </w:p>
    <w:p>
      <w:r>
        <w:rPr>
          <w:b/>
        </w:rPr>
        <w:t xml:space="preserve">Tulos</w:t>
      </w:r>
    </w:p>
    <w:p>
      <w:r>
        <w:t xml:space="preserve">Miten Tucker on karkottanut mahdollisia kosijoita?</w:t>
      </w:r>
    </w:p>
    <w:p>
      <w:r>
        <w:rPr>
          <w:b/>
        </w:rPr>
        <w:t xml:space="preserve">Tulos</w:t>
      </w:r>
    </w:p>
    <w:p>
      <w:r>
        <w:t xml:space="preserve">Mitä ammattia Maria harjoittaa?</w:t>
      </w:r>
    </w:p>
    <w:p>
      <w:r>
        <w:rPr>
          <w:b/>
        </w:rPr>
        <w:t xml:space="preserve">Tulos</w:t>
      </w:r>
    </w:p>
    <w:p>
      <w:r>
        <w:t xml:space="preserve">Miksi Healy valehtelee Tedille?</w:t>
      </w:r>
    </w:p>
    <w:p>
      <w:r>
        <w:rPr>
          <w:b/>
        </w:rPr>
        <w:t xml:space="preserve">Tulos</w:t>
      </w:r>
    </w:p>
    <w:p>
      <w:r>
        <w:t xml:space="preserve">Mitä salaisuutta Tucker salaa Maryltä?</w:t>
      </w:r>
    </w:p>
    <w:p>
      <w:r>
        <w:rPr>
          <w:b/>
        </w:rPr>
        <w:t xml:space="preserve">Tulos</w:t>
      </w:r>
    </w:p>
    <w:p>
      <w:r>
        <w:t xml:space="preserve">Miksi Ted ei mene tanssiaisiin?</w:t>
      </w:r>
    </w:p>
    <w:p>
      <w:r>
        <w:rPr>
          <w:b/>
        </w:rPr>
        <w:t xml:space="preserve">Tulos</w:t>
      </w:r>
    </w:p>
    <w:p>
      <w:r>
        <w:t xml:space="preserve">Kuka on Maryn entinen poikaystävä Brett?</w:t>
      </w:r>
    </w:p>
    <w:p>
      <w:r>
        <w:rPr>
          <w:b/>
        </w:rPr>
        <w:t xml:space="preserve">Tulos</w:t>
      </w:r>
    </w:p>
    <w:p>
      <w:r>
        <w:t xml:space="preserve">Kuka huumasi Magdan koiran yrittäessään saada Maryn puolelleen?</w:t>
      </w:r>
    </w:p>
    <w:p>
      <w:r>
        <w:rPr>
          <w:b/>
        </w:rPr>
        <w:t xml:space="preserve">Tulos</w:t>
      </w:r>
    </w:p>
    <w:p>
      <w:r>
        <w:t xml:space="preserve">Minkä ammatin harjoitti Brett, joka halusi tulla Marian kosijaksi?</w:t>
      </w:r>
    </w:p>
    <w:p>
      <w:r>
        <w:rPr>
          <w:b/>
        </w:rPr>
        <w:t xml:space="preserve">Tulos</w:t>
      </w:r>
    </w:p>
    <w:p>
      <w:r>
        <w:t xml:space="preserve">Kuka saa selville, että Pat valehtelee päästäkseen Maryn lähelle?</w:t>
      </w:r>
    </w:p>
    <w:p>
      <w:r>
        <w:rPr>
          <w:b/>
        </w:rPr>
        <w:t xml:space="preserve">Tulos</w:t>
      </w:r>
    </w:p>
    <w:p>
      <w:r>
        <w:t xml:space="preserve">Kenen kanssa Maria lopulta päätyy yhteen?</w:t>
      </w:r>
    </w:p>
    <w:p>
      <w:r>
        <w:rPr>
          <w:b/>
        </w:rPr>
        <w:t xml:space="preserve">Esimerkki 3.615</w:t>
      </w:r>
    </w:p>
    <w:p>
      <w:r>
        <w:t xml:space="preserve"> Anita "Needy" Lesnicki, joka oli aikoinaan epävarma ja lukutoukka teini, joka asui lähellä Devil's Kettleä Minnesotassa, on nykyään väkivaltainen mielisairaalavanki, joka kertoo tarinan takaumana ollessaan eristyssellissä. Hän on ollut lapsesta asti ystävä itsekkään ja suositun cheerleader Jennifer Checkin kanssa, vaikka heillä ei ole juuri mitään yhteistä. Eräänä iltana Jennifer vie Needyn paikalliseen dive-baariin indierock-yhtye Low Shoulderin konserttiin. Baarissa syttyy epäilyttävä tulipalo, joka tappaa useita ihmisiä, ja sokissa oleva Jennifer suostuu Needyn vastalauseista huolimatta lähtemään bändin mukana. Myöhemmin samana iltana verinen Jennifer ilmestyy Needyn keittiöön ja syö ruokaa jääkaapista. Koska hän ei pysty sulattamaan ruokaa, hän oksentaa jälkiä mustasta, piikkimäisestä nesteestä ja poistuu sitten kiireellä Needyn huutaessa peräänsä. seuraavana aamuna koulussa Jennifer vaikuttaa olevan kunnossa ja torjuu Needyn huolet. Kun koko kaupunki on järkyttynyt tulipalon aiheuttamista kuolemantapauksista, Jennifer viettelee koulun jalkapallokapteenin metsässä ja tappaa hänet; myöhemmin löydetään hänen suolistettu ruumiinsa. Samaan aikaan Low Shoulder -yhtyeen jäsenet saavat suosiota huhutun sankaritekonsa ansiosta tulipalon aikana ja tarjoutuvat esiintymään hyväntekeväisyyteen koulun kevätjuhlallisuuksissa.Kuukautta myöhemmin Jennifer alkaa näyttää kalpealta ja suostuu treffeille koulun gootti/emo Colinin kanssa, jonka hän raa'asti tappaa samana iltana. Kun Needy ja hänen poikaystävänsä Chip harrastavat seksiä, Needy aistii, että jotain kauheaa on tapahtunut. Hän lähtee paniikissa ja melkein törmää Jenniferiin, joka on läpimärkä veressä. Kotona hän löytää Jenniferin makuuhuoneestaan. Jennifer suutelee häntä, aloittaa lyhyen pussailun ja selittää pian, mitä tulipalon jälkeen tapahtui: Low Shoulder vei hänet metsään ja tarjosi häntä neitsytuhriksi Saatanalle vastineeksi maineesta ja omaisuudesta. Vaikka uhraus ja ahne vaihtokauppa onnistuivat, Jennifer ei ollut neitsyt, ja kun laulaja Nikolai murhasi hänet, rituaali meni takaiskuksi ja demoninen henki valtasi hänen ruumiinsa. Needyn tietämättä Jennifer kohtasi tulipalon jälkeen myös intialaisen vaihto-oppilaan Ahmetin, ja kuultuaan, ettei kukaan tiennyt hänen selvinneen hengissä, hän vei hänet metsään ja söi hänet, jolloin hänestä tuli hänen ensimmäinen uhrinsa. Jennifer toteaa, että hän kestää lähes kaikki vammat kivuttomasti ja on melko vaikea tappaa." Seuraavana päivänä koulussa kaupunki on järkyttynyt Colinin kuolemasta. Needy menee koulun kirjaston okkultistiseen osastoon ja arvelee, että Jennifer on succubus; hän on heikoimmillaan nälkäisenä, ja hänen on syötävä lihaa ylläpitääkseen elämäänsä ja ulkonäköään. Needy kertoo Chipille löydöksistään ja varoittaa häntä osallistumasta koulun tansseihin. Needy ei usko häntä, ja tämän jälkeen Needy eroaa Needystä suojellakseen häntä. Chip menee silti tansseihin toivoen tapaavansa Needyn, mutta sen sijaan hänet sieppaa Jennifer, joka viettelee hänet ja vie hänet hylättyyn uima-allasrakennukseen. Needy saapuu sinne ja löytää Jenniferin syömässä Chipiä. Needy yrittää hukuttaa Jenniferin, mutta ilmassa leijuva Jennifer hyökkää hänen kimppuunsa. Tämän jälkeen tappavasti loukkaantunut Chip puukottaa häntä uima-allaskaivurilla. Jennifer pakenee, kun Needy katsoo poikaystävänsä kuolevan.Needy päättää, että hänen on tapettava Jennifer yhteisen hyvän vuoksi. Hän menee Jenniferin kotiin ja näkee tämän jo toipuneena valitsemassa seuraavia uhrejaan vuosikirjaansa. Ikkunasta sisään syöksyen Needy joutuu tappeluun laatikkoleikkuria heiluttavan Jenniferin kanssa. Puukolla sydämeen Needy lopulta tuhoaa demonin ja tappaa hänet. Jenniferin äiti tulee sisään ja löytää Needyn laatikkoleikkuri kädessään tyttärensä ruumiin päällä. Pian tämän jälkeen Needy viedään mielisairaalaan. Koska Jennifer puri häntä tappamatta, hän on saanut osan Jenniferin yliluonnollisista voimista, kuten kyvyn leijua ilmassa. Kostaakseen sen, mitä hänelle, Jenniferille ja Chipille tehtiin, hän pakenee mielisairaalasta ja liftaa kyytiä hotellille, jossa Low Shoulder majoittuu; siellä hän teurastaa jäsenet, joiden murhat paikalliset viranomaiset saavat myöhemmin selville.</w:t>
      </w:r>
    </w:p>
    <w:p>
      <w:r>
        <w:rPr>
          <w:b/>
        </w:rPr>
        <w:t xml:space="preserve">Tulos</w:t>
      </w:r>
    </w:p>
    <w:p>
      <w:r>
        <w:t xml:space="preserve">Miksi uhraus kostautui?</w:t>
      </w:r>
    </w:p>
    <w:p>
      <w:r>
        <w:rPr>
          <w:b/>
        </w:rPr>
        <w:t xml:space="preserve">Tulos</w:t>
      </w:r>
    </w:p>
    <w:p>
      <w:r>
        <w:t xml:space="preserve">Miten Jennifer kuolee?</w:t>
      </w:r>
    </w:p>
    <w:p>
      <w:r>
        <w:rPr>
          <w:b/>
        </w:rPr>
        <w:t xml:space="preserve">Tulos</w:t>
      </w:r>
    </w:p>
    <w:p>
      <w:r>
        <w:t xml:space="preserve">Ketkä ovat kaksi päähenkilöä?</w:t>
      </w:r>
    </w:p>
    <w:p>
      <w:r>
        <w:rPr>
          <w:b/>
        </w:rPr>
        <w:t xml:space="preserve">Tulos</w:t>
      </w:r>
    </w:p>
    <w:p>
      <w:r>
        <w:t xml:space="preserve">Minkä väristä Jenniferin oksennus oli?</w:t>
      </w:r>
    </w:p>
    <w:p>
      <w:r>
        <w:rPr>
          <w:b/>
        </w:rPr>
        <w:t xml:space="preserve">Tulos</w:t>
      </w:r>
    </w:p>
    <w:p>
      <w:r>
        <w:t xml:space="preserve">Missä Anita on ollut tarinaa kertoessaan?</w:t>
      </w:r>
    </w:p>
    <w:p>
      <w:r>
        <w:rPr>
          <w:b/>
        </w:rPr>
        <w:t xml:space="preserve">Tulos</w:t>
      </w:r>
    </w:p>
    <w:p>
      <w:r>
        <w:t xml:space="preserve">Mitä termiä käytetään kuvaamaan Jenniferiä?</w:t>
      </w:r>
    </w:p>
    <w:p>
      <w:r>
        <w:rPr>
          <w:b/>
        </w:rPr>
        <w:t xml:space="preserve">Tulos</w:t>
      </w:r>
    </w:p>
    <w:p>
      <w:r>
        <w:t xml:space="preserve">Ketä bändiä Jennifer ja Anita menevät katsomaan?</w:t>
      </w:r>
    </w:p>
    <w:p>
      <w:r>
        <w:rPr>
          <w:b/>
        </w:rPr>
        <w:t xml:space="preserve">Tulos</w:t>
      </w:r>
    </w:p>
    <w:p>
      <w:r>
        <w:t xml:space="preserve">Minkä rockyhtyeen konsertissa Jennifer ja Needy kävivät?</w:t>
      </w:r>
    </w:p>
    <w:p>
      <w:r>
        <w:rPr>
          <w:b/>
        </w:rPr>
        <w:t xml:space="preserve">Tulos</w:t>
      </w:r>
    </w:p>
    <w:p>
      <w:r>
        <w:t xml:space="preserve">Kuka tarjosi Jenniferin uhriksi Saatanalle?</w:t>
      </w:r>
    </w:p>
    <w:p>
      <w:r>
        <w:rPr>
          <w:b/>
        </w:rPr>
        <w:t xml:space="preserve">Tulos</w:t>
      </w:r>
    </w:p>
    <w:p>
      <w:r>
        <w:t xml:space="preserve">Kuka kuolee hylätyssä uima-allasrakennuksessa?</w:t>
      </w:r>
    </w:p>
    <w:p>
      <w:r>
        <w:rPr>
          <w:b/>
        </w:rPr>
        <w:t xml:space="preserve">Tulos</w:t>
      </w:r>
    </w:p>
    <w:p>
      <w:r>
        <w:t xml:space="preserve">Mitä Jennifer tekee Needyn keittiössä tulipalon jälkeen?</w:t>
      </w:r>
    </w:p>
    <w:p>
      <w:r>
        <w:rPr>
          <w:b/>
        </w:rPr>
        <w:t xml:space="preserve">Tulos</w:t>
      </w:r>
    </w:p>
    <w:p>
      <w:r>
        <w:t xml:space="preserve">Kenet Jennifer tappaa metsässä?</w:t>
      </w:r>
    </w:p>
    <w:p>
      <w:r>
        <w:rPr>
          <w:b/>
        </w:rPr>
        <w:t xml:space="preserve">Tulos</w:t>
      </w:r>
    </w:p>
    <w:p>
      <w:r>
        <w:t xml:space="preserve">Miten tarina esitetään?</w:t>
      </w:r>
    </w:p>
    <w:p>
      <w:r>
        <w:rPr>
          <w:b/>
        </w:rPr>
        <w:t xml:space="preserve">Tulos</w:t>
      </w:r>
    </w:p>
    <w:p>
      <w:r>
        <w:t xml:space="preserve">Miten Anita saa osan Jenniferin kyvyistä?</w:t>
      </w:r>
    </w:p>
    <w:p>
      <w:r>
        <w:rPr>
          <w:b/>
        </w:rPr>
        <w:t xml:space="preserve">Tulos</w:t>
      </w:r>
    </w:p>
    <w:p>
      <w:r>
        <w:t xml:space="preserve">Mikä on ympäristö?</w:t>
      </w:r>
    </w:p>
    <w:p>
      <w:r>
        <w:rPr>
          <w:b/>
        </w:rPr>
        <w:t xml:space="preserve">Tulos</w:t>
      </w:r>
    </w:p>
    <w:p>
      <w:r>
        <w:t xml:space="preserve">Kenet Needy pakenee mielisairaalasta tappaakseen?</w:t>
      </w:r>
    </w:p>
    <w:p>
      <w:r>
        <w:rPr>
          <w:b/>
        </w:rPr>
        <w:t xml:space="preserve">Tulos</w:t>
      </w:r>
    </w:p>
    <w:p>
      <w:r>
        <w:t xml:space="preserve">Mistä Needy kertoo tarinan?</w:t>
      </w:r>
    </w:p>
    <w:p>
      <w:r>
        <w:rPr>
          <w:b/>
        </w:rPr>
        <w:t xml:space="preserve">Tulos</w:t>
      </w:r>
    </w:p>
    <w:p>
      <w:r>
        <w:t xml:space="preserve">Mistä Jennifer valitsee uhrinsa?</w:t>
      </w:r>
    </w:p>
    <w:p>
      <w:r>
        <w:rPr>
          <w:b/>
        </w:rPr>
        <w:t xml:space="preserve">Tulos</w:t>
      </w:r>
    </w:p>
    <w:p>
      <w:r>
        <w:t xml:space="preserve">Kuka on Jenniferin kolmas uhri?</w:t>
      </w:r>
    </w:p>
    <w:p>
      <w:r>
        <w:rPr>
          <w:b/>
        </w:rPr>
        <w:t xml:space="preserve">Tulos</w:t>
      </w:r>
    </w:p>
    <w:p>
      <w:r>
        <w:t xml:space="preserve">Mikä on Needyn yliluonnollinen voima?</w:t>
      </w:r>
    </w:p>
    <w:p>
      <w:r>
        <w:rPr>
          <w:b/>
        </w:rPr>
        <w:t xml:space="preserve">Tulos</w:t>
      </w:r>
    </w:p>
    <w:p>
      <w:r>
        <w:t xml:space="preserve">Miten Needy lopulta tappaa Jenniferin?</w:t>
      </w:r>
    </w:p>
    <w:p>
      <w:r>
        <w:rPr>
          <w:b/>
        </w:rPr>
        <w:t xml:space="preserve">Tulos</w:t>
      </w:r>
    </w:p>
    <w:p>
      <w:r>
        <w:t xml:space="preserve">Missä Needy asuu?</w:t>
      </w:r>
    </w:p>
    <w:p>
      <w:r>
        <w:rPr>
          <w:b/>
        </w:rPr>
        <w:t xml:space="preserve">Tulos</w:t>
      </w:r>
    </w:p>
    <w:p>
      <w:r>
        <w:t xml:space="preserve">Mistä tarina alkaa?</w:t>
      </w:r>
    </w:p>
    <w:p>
      <w:r>
        <w:rPr>
          <w:b/>
        </w:rPr>
        <w:t xml:space="preserve">Tulos</w:t>
      </w:r>
    </w:p>
    <w:p>
      <w:r>
        <w:t xml:space="preserve">Kenen ruumista Needy löytää Jenniferin syömästä koulun tansseissa?</w:t>
      </w:r>
    </w:p>
    <w:p>
      <w:r>
        <w:rPr>
          <w:b/>
        </w:rPr>
        <w:t xml:space="preserve">Tulos</w:t>
      </w:r>
    </w:p>
    <w:p>
      <w:r>
        <w:t xml:space="preserve">Miksi rituaali epäonnistui?</w:t>
      </w:r>
    </w:p>
    <w:p>
      <w:r>
        <w:rPr>
          <w:b/>
        </w:rPr>
        <w:t xml:space="preserve">Tulos</w:t>
      </w:r>
    </w:p>
    <w:p>
      <w:r>
        <w:t xml:space="preserve">Kuka löytää Needyn Jenniferin ruumiista?</w:t>
      </w:r>
    </w:p>
    <w:p>
      <w:r>
        <w:rPr>
          <w:b/>
        </w:rPr>
        <w:t xml:space="preserve">Tulos</w:t>
      </w:r>
    </w:p>
    <w:p>
      <w:r>
        <w:t xml:space="preserve">Mikä on Needyn poikaystävän nimi?</w:t>
      </w:r>
    </w:p>
    <w:p>
      <w:r>
        <w:rPr>
          <w:b/>
        </w:rPr>
        <w:t xml:space="preserve">Tulos</w:t>
      </w:r>
    </w:p>
    <w:p>
      <w:r>
        <w:t xml:space="preserve">Kuka oli Jenniferin ensimmäinen uhri?</w:t>
      </w:r>
    </w:p>
    <w:p>
      <w:r>
        <w:rPr>
          <w:b/>
        </w:rPr>
        <w:t xml:space="preserve">Tulos</w:t>
      </w:r>
    </w:p>
    <w:p>
      <w:r>
        <w:t xml:space="preserve">Mikä on Anita Lesnickin lempinimi?</w:t>
      </w:r>
    </w:p>
    <w:p>
      <w:r>
        <w:rPr>
          <w:b/>
        </w:rPr>
        <w:t xml:space="preserve">Tulos</w:t>
      </w:r>
    </w:p>
    <w:p>
      <w:r>
        <w:t xml:space="preserve">Kuka oli Needyn suosittu cheerleader-kaveri?</w:t>
      </w:r>
    </w:p>
    <w:p>
      <w:r>
        <w:rPr>
          <w:b/>
        </w:rPr>
        <w:t xml:space="preserve">Esimerkki 3.616</w:t>
      </w:r>
    </w:p>
    <w:p>
      <w:r>
        <w:t xml:space="preserve"> Tarina alkaa kuvituksella, jossa on suurisilmäinen kissanpentu: "Tämä on neiti Moppet-niminen kissanpentu, joka luulee kuulleensa hiiren!" "Tämä on neiti Moppet!" Seuraava kuvitus kuvaa hiirtä, jolla on vaaleanpunainen rusetti ja vihreä takki, "joka kurkistaa kaapin takaa ja pilkkaa Miss Moppetia. Se ei pelkää kissanpentua". Neiti Moppet syöksyy hiirtä kohti, mutta ei osu ja lyö päänsä kaappiin. Hän iskeytyy kaappiin kovaa ja hieroo nenäänsä. Hiiri luikertelee kaapin yläosaan ja tarkkailee neiti Moppetia. neiti Moppet sitoo päähänsä pölyhuivin ja istuu nuotion ääressä punaisella hassokilla. Hiiren uteliaisuus herää; se luulee, että Moppett näyttää hyvin sairaalta, ja tulee liukumäkeä alas kellotapulista. "Neiti Moppet näyttää yhä pahemmalta." Hiiri hiipii lähemmäs. Neiti Moppet pitää päätään tassuissaan ja kurkistaa hiirtä pölypuserossa olevasta reiästä. "Hiiri tulee hyvin lähelle." Neiti Moppet hyppää ja nappaa hiirtä hännästä. "Ja koska hiiri on kiusannut neiti Moppetia, neiti Moppet ajattelee, että hän kiusaa hiirtä, mikä ei ole ollenkaan kilttiä neiti Moppetilta." Neiti Moppet hyppää ja nappaa hiirtä hännästä. Kissanpentu sitoo hiiren pölypussiin ja heittelee sitä sitten ympäriinsä kuin palloa. Hiiri kurkistaa pölypuserossa olevasta reiästä. Toiseksi viimeisessä kuvituksessa neiti Moppet istuu pystyasennossa takamuksellaan ja tuijottaa lukijaa. Pyyhe makaa avattuna ja tyhjänä hänen tassuissaan. "Hän unohti tuon reiän pölypuserossa", ja hiiri on karannut. Se tanssii jigiä turvallisesti neiti Moppetin ulottumattomissa kaapin päällä.</w:t>
      </w:r>
    </w:p>
    <w:p>
      <w:r>
        <w:rPr>
          <w:b/>
        </w:rPr>
        <w:t xml:space="preserve">Tulos</w:t>
      </w:r>
    </w:p>
    <w:p>
      <w:r>
        <w:t xml:space="preserve">Miten hiiri pääsee karkuun neiti Moppetilta?</w:t>
      </w:r>
    </w:p>
    <w:p>
      <w:r>
        <w:rPr>
          <w:b/>
        </w:rPr>
        <w:t xml:space="preserve">Tulos</w:t>
      </w:r>
    </w:p>
    <w:p>
      <w:r>
        <w:t xml:space="preserve">Kuka ei pelkää kissanpentua?</w:t>
      </w:r>
    </w:p>
    <w:p>
      <w:r>
        <w:rPr>
          <w:b/>
        </w:rPr>
        <w:t xml:space="preserve">Tulos</w:t>
      </w:r>
    </w:p>
    <w:p>
      <w:r>
        <w:t xml:space="preserve">Mitä tapahtuu neiti Moppetille, kun hän yrittää ensimmäisen kerran pyydystää hiirtä?</w:t>
      </w:r>
    </w:p>
    <w:p>
      <w:r>
        <w:rPr>
          <w:b/>
        </w:rPr>
        <w:t xml:space="preserve">Tulos</w:t>
      </w:r>
    </w:p>
    <w:p>
      <w:r>
        <w:t xml:space="preserve">Mitä hiiri ajattelee, kun se näkee pölyhuiskan neiti Moppetin päässä?</w:t>
      </w:r>
    </w:p>
    <w:p>
      <w:r>
        <w:rPr>
          <w:b/>
        </w:rPr>
        <w:t xml:space="preserve">Tulos</w:t>
      </w:r>
    </w:p>
    <w:p>
      <w:r>
        <w:t xml:space="preserve">Minkälainen eläin on neiti Moppet?</w:t>
      </w:r>
    </w:p>
    <w:p>
      <w:r>
        <w:rPr>
          <w:b/>
        </w:rPr>
        <w:t xml:space="preserve">Tulos</w:t>
      </w:r>
    </w:p>
    <w:p>
      <w:r>
        <w:t xml:space="preserve">Mihin neiti Moppet sitoo hiiren?</w:t>
      </w:r>
    </w:p>
    <w:p>
      <w:r>
        <w:rPr>
          <w:b/>
        </w:rPr>
        <w:t xml:space="preserve">Tulos</w:t>
      </w:r>
    </w:p>
    <w:p>
      <w:r>
        <w:t xml:space="preserve">Miten neiti Moppet loukkaantuu?</w:t>
      </w:r>
    </w:p>
    <w:p>
      <w:r>
        <w:rPr>
          <w:b/>
        </w:rPr>
        <w:t xml:space="preserve">Tulos</w:t>
      </w:r>
    </w:p>
    <w:p>
      <w:r>
        <w:t xml:space="preserve">Kuka käyttää vaaleanpunaista solmiota ja vihreää takkia?</w:t>
      </w:r>
    </w:p>
    <w:p>
      <w:r>
        <w:rPr>
          <w:b/>
        </w:rPr>
        <w:t xml:space="preserve">Tulos</w:t>
      </w:r>
    </w:p>
    <w:p>
      <w:r>
        <w:t xml:space="preserve">Millainen eläin on neiti Moppet?</w:t>
      </w:r>
    </w:p>
    <w:p>
      <w:r>
        <w:rPr>
          <w:b/>
        </w:rPr>
        <w:t xml:space="preserve">Tulos</w:t>
      </w:r>
    </w:p>
    <w:p>
      <w:r>
        <w:t xml:space="preserve">Miten neiti Moppet päätyi ensin pyydystämään hiiren?</w:t>
      </w:r>
    </w:p>
    <w:p>
      <w:r>
        <w:rPr>
          <w:b/>
        </w:rPr>
        <w:t xml:space="preserve">Tulos</w:t>
      </w:r>
    </w:p>
    <w:p>
      <w:r>
        <w:t xml:space="preserve">Miten neiti Moppet nappaa hiiren?</w:t>
      </w:r>
    </w:p>
    <w:p>
      <w:r>
        <w:rPr>
          <w:b/>
        </w:rPr>
        <w:t xml:space="preserve">Tulos</w:t>
      </w:r>
    </w:p>
    <w:p>
      <w:r>
        <w:t xml:space="preserve">Mitä hiirellä on päällään?</w:t>
      </w:r>
    </w:p>
    <w:p>
      <w:r>
        <w:rPr>
          <w:b/>
        </w:rPr>
        <w:t xml:space="preserve">Tulos</w:t>
      </w:r>
    </w:p>
    <w:p>
      <w:r>
        <w:t xml:space="preserve">Miten hiiri pääsi pakenemaan pölyttimestä?</w:t>
      </w:r>
    </w:p>
    <w:p>
      <w:r>
        <w:rPr>
          <w:b/>
        </w:rPr>
        <w:t xml:space="preserve">Tulos</w:t>
      </w:r>
    </w:p>
    <w:p>
      <w:r>
        <w:t xml:space="preserve">Mitä neiti Moppet sitoo päähänsä?</w:t>
      </w:r>
    </w:p>
    <w:p>
      <w:r>
        <w:rPr>
          <w:b/>
        </w:rPr>
        <w:t xml:space="preserve">Tulos</w:t>
      </w:r>
    </w:p>
    <w:p>
      <w:r>
        <w:t xml:space="preserve">Mihin hiiri sitoutuu?</w:t>
      </w:r>
    </w:p>
    <w:p>
      <w:r>
        <w:rPr>
          <w:b/>
        </w:rPr>
        <w:t xml:space="preserve">Tulos</w:t>
      </w:r>
    </w:p>
    <w:p>
      <w:r>
        <w:t xml:space="preserve">Mihin neiti Moppet lyö päänsä?</w:t>
      </w:r>
    </w:p>
    <w:p>
      <w:r>
        <w:rPr>
          <w:b/>
        </w:rPr>
        <w:t xml:space="preserve">Tulos</w:t>
      </w:r>
    </w:p>
    <w:p>
      <w:r>
        <w:t xml:space="preserve">Miksi neiti Moppet kiusaa hiirtä?</w:t>
      </w:r>
    </w:p>
    <w:p>
      <w:r>
        <w:rPr>
          <w:b/>
        </w:rPr>
        <w:t xml:space="preserve">Tulos</w:t>
      </w:r>
    </w:p>
    <w:p>
      <w:r>
        <w:t xml:space="preserve">Mitä neiti Moppet sitoo päähänsä?</w:t>
      </w:r>
    </w:p>
    <w:p>
      <w:r>
        <w:rPr>
          <w:b/>
        </w:rPr>
        <w:t xml:space="preserve">Tulos</w:t>
      </w:r>
    </w:p>
    <w:p>
      <w:r>
        <w:t xml:space="preserve">Miten neiti Moppet voi nähdä hiiren, kun hän on "sairas"?</w:t>
      </w:r>
    </w:p>
    <w:p>
      <w:r>
        <w:rPr>
          <w:b/>
        </w:rPr>
        <w:t xml:space="preserve">Tulos</w:t>
      </w:r>
    </w:p>
    <w:p>
      <w:r>
        <w:t xml:space="preserve">Minne hiiri meni piiloon paettuaan?</w:t>
      </w:r>
    </w:p>
    <w:p>
      <w:r>
        <w:rPr>
          <w:b/>
        </w:rPr>
        <w:t xml:space="preserve">Tulos</w:t>
      </w:r>
    </w:p>
    <w:p>
      <w:r>
        <w:t xml:space="preserve">Kuka luulee kuulleensa hiiren?</w:t>
      </w:r>
    </w:p>
    <w:p>
      <w:r>
        <w:rPr>
          <w:b/>
        </w:rPr>
        <w:t xml:space="preserve">Tulos</w:t>
      </w:r>
    </w:p>
    <w:p>
      <w:r>
        <w:t xml:space="preserve">Kuka liukuu alas kellotapulin kautta?</w:t>
      </w:r>
    </w:p>
    <w:p>
      <w:r>
        <w:rPr>
          <w:b/>
        </w:rPr>
        <w:t xml:space="preserve">Tulos</w:t>
      </w:r>
    </w:p>
    <w:p>
      <w:r>
        <w:t xml:space="preserve">Miten hiiri pääsee pakoon?</w:t>
      </w:r>
    </w:p>
    <w:p>
      <w:r>
        <w:rPr>
          <w:b/>
        </w:rPr>
        <w:t xml:space="preserve">Tulos</w:t>
      </w:r>
    </w:p>
    <w:p>
      <w:r>
        <w:t xml:space="preserve">Mitä hiiri tekee päästyään pakoon pölynimurista?</w:t>
      </w:r>
    </w:p>
    <w:p>
      <w:r>
        <w:rPr>
          <w:b/>
        </w:rPr>
        <w:t xml:space="preserve">Tulos</w:t>
      </w:r>
    </w:p>
    <w:p>
      <w:r>
        <w:t xml:space="preserve">Miten neiti Moppet vangitsee hiiren?</w:t>
      </w:r>
    </w:p>
    <w:p>
      <w:r>
        <w:rPr>
          <w:b/>
        </w:rPr>
        <w:t xml:space="preserve">Tulos</w:t>
      </w:r>
    </w:p>
    <w:p>
      <w:r>
        <w:t xml:space="preserve">Minkä värinen on hiiren takki?</w:t>
      </w:r>
    </w:p>
    <w:p>
      <w:r>
        <w:rPr>
          <w:b/>
        </w:rPr>
        <w:t xml:space="preserve">Tulos</w:t>
      </w:r>
    </w:p>
    <w:p>
      <w:r>
        <w:t xml:space="preserve">Miksi hiiri tulee alas kaapista?</w:t>
      </w:r>
    </w:p>
    <w:p>
      <w:r>
        <w:rPr>
          <w:b/>
        </w:rPr>
        <w:t xml:space="preserve">Tulos</w:t>
      </w:r>
    </w:p>
    <w:p>
      <w:r>
        <w:t xml:space="preserve">Minkä värinen on hiiren rusetti?</w:t>
      </w:r>
    </w:p>
    <w:p>
      <w:r>
        <w:rPr>
          <w:b/>
        </w:rPr>
        <w:t xml:space="preserve">Tulos</w:t>
      </w:r>
    </w:p>
    <w:p>
      <w:r>
        <w:t xml:space="preserve">Miten hiiri pääsee neiti Moppetin luo?</w:t>
      </w:r>
    </w:p>
    <w:p>
      <w:r>
        <w:rPr>
          <w:b/>
        </w:rPr>
        <w:t xml:space="preserve">Tulos</w:t>
      </w:r>
    </w:p>
    <w:p>
      <w:r>
        <w:t xml:space="preserve">Miten hiiri ilmaisee onnellisuutensa siitä, että hän pääsi pakoon?</w:t>
      </w:r>
    </w:p>
    <w:p>
      <w:r>
        <w:rPr>
          <w:b/>
        </w:rPr>
        <w:t xml:space="preserve">Esimerkki 3.617</w:t>
      </w:r>
    </w:p>
    <w:p>
      <w:r>
        <w:t xml:space="preserve"> Democracy in America -teoksen pääpaino on analyysissä siitä, miksi tasavaltalainen edustuksellinen demokratia on menestynyt Yhdysvalloissa, vaikka se on epäonnistunut niin monissa muissa paikoissa. Tocqueville pyrkii soveltamaan Yhdysvalloissa vallitsevan demokratian toiminnallisia näkökohtia siihen, mitä hän pitää demokratian epäonnistumisina kotimaassaan Ranskassa.Tocqueville spekuloi demokratian tulevaisuudella Yhdysvalloissa ja pohtii demokratian mahdollisia uhkia ja demokratian mahdollisia vaaroja. Näihin kuuluvat hänen käsityksensä siitä, että demokratialla on taipumus rappeutua "pehmeäksi despotismiksi", sekä riski enemmistön tyrannian kehittymisestä. Hän huomauttaa, että uskonnon vahva asema Yhdysvalloissa johtui sen erottamisesta hallituksesta, ja tämä erottaminen oli kaikkien osapuolten mielestä hyväksyttävää. Hän vertaa tätä Ranskaan, jossa demokratien ja uskonnollisten välillä oli hänen mielestään epäterve vastakkainasettelu, jonka hän liittää kirkon ja valtion väliseen yhteyteen. Tocqueville hahmottelee myös intohimon mahdollisia ylilyöntejä ihmisten välisen tasa-arvon puolesta, mikä ennakoi 1900-luvun totalitaarisia valtioita. oivaltavaa poliittisen yhteiskunnan analyysia täydennettiin toisessa teoksessa kuvauksella kansalaisyhteiskunnasta yksityisten ja siviiliasioiden alueena. tocqueville havaitsi, että yhteiskunnallisiin mekanismeihin liittyy paradokseja, kuten myöhemmin Tocqueville-ilmiönä tunnetuksi tulleessa ilmiössä: "sosiaalinen turhautuneisuus lisääntyy sitä mukaa, kun sosiaaliset olot paranevat". Hän kirjoitti, että tämä sosiaalisten etuoikeuksien kasvava viha johtaa sosiaalisten olojen parantuessa siihen, että valtio keskittää itselleen enemmän valtaa.Tocquevillen näkemykset Yhdysvalloista saivat kuitenkin synkemmän käänteen vuoden 1840 jälkeen, kuten käy ilmi Aurelian Craiutun teoksesta Tocqueville on America after 1840: Kirjeitä ja muita kirjoituksia.</w:t>
      </w:r>
    </w:p>
    <w:p>
      <w:r>
        <w:rPr>
          <w:b/>
        </w:rPr>
        <w:t xml:space="preserve">Tulos</w:t>
      </w:r>
    </w:p>
    <w:p>
      <w:r>
        <w:t xml:space="preserve">Miksi uskonnolla oli vahva rooli Yhdysvalloissa?</w:t>
      </w:r>
    </w:p>
    <w:p>
      <w:r>
        <w:rPr>
          <w:b/>
        </w:rPr>
        <w:t xml:space="preserve">Tulos</w:t>
      </w:r>
    </w:p>
    <w:p>
      <w:r>
        <w:t xml:space="preserve">Mikä on tarinan pääpaino?</w:t>
      </w:r>
    </w:p>
    <w:p>
      <w:r>
        <w:rPr>
          <w:b/>
        </w:rPr>
        <w:t xml:space="preserve">Tulos</w:t>
      </w:r>
    </w:p>
    <w:p>
      <w:r>
        <w:t xml:space="preserve">Mihin Yhdysvaltain demokratialla on taipumus rappeutua?</w:t>
      </w:r>
    </w:p>
    <w:p>
      <w:r>
        <w:rPr>
          <w:b/>
        </w:rPr>
        <w:t xml:space="preserve">Tulos</w:t>
      </w:r>
    </w:p>
    <w:p>
      <w:r>
        <w:t xml:space="preserve">Mikä oli Tocquevillen mielestä epäterve demokratien ja uskonnollisten välillä Ranskassa? </w:t>
      </w:r>
    </w:p>
    <w:p>
      <w:r>
        <w:rPr>
          <w:b/>
        </w:rPr>
        <w:t xml:space="preserve">Tulos</w:t>
      </w:r>
    </w:p>
    <w:p>
      <w:r>
        <w:t xml:space="preserve">Mihin Tocqueville uskoo, että ihmiset saattavat tulevaisuudessa ajautua vaarallisiin äärimmäisyyksiin?</w:t>
      </w:r>
    </w:p>
    <w:p>
      <w:r>
        <w:rPr>
          <w:b/>
        </w:rPr>
        <w:t xml:space="preserve">Tulos</w:t>
      </w:r>
    </w:p>
    <w:p>
      <w:r>
        <w:t xml:space="preserve">Tutkimalla Yhdysvaltojen demokratiaa Tocqueville yritti ymmärtää minkä maan puutteita? </w:t>
      </w:r>
    </w:p>
    <w:p>
      <w:r>
        <w:rPr>
          <w:b/>
        </w:rPr>
        <w:t xml:space="preserve">Tulos</w:t>
      </w:r>
    </w:p>
    <w:p>
      <w:r>
        <w:t xml:space="preserve">Mitä Tocqueville syyttää uskonnon kielteisestä vaikutuksesta Ranskassa?</w:t>
      </w:r>
    </w:p>
    <w:p>
      <w:r>
        <w:rPr>
          <w:b/>
        </w:rPr>
        <w:t xml:space="preserve">Tulos</w:t>
      </w:r>
    </w:p>
    <w:p>
      <w:r>
        <w:t xml:space="preserve">Tocquevillen mukaan demokratialla on taipumus rappeutua mihin?</w:t>
      </w:r>
    </w:p>
    <w:p>
      <w:r>
        <w:rPr>
          <w:b/>
        </w:rPr>
        <w:t xml:space="preserve">Tulos</w:t>
      </w:r>
    </w:p>
    <w:p>
      <w:r>
        <w:t xml:space="preserve">Missä teoksessa Tocquevillen Yhdysvaltain näkemysten synkempi käänne tuli ilmi?</w:t>
      </w:r>
    </w:p>
    <w:p>
      <w:r>
        <w:rPr>
          <w:b/>
        </w:rPr>
        <w:t xml:space="preserve">Tulos</w:t>
      </w:r>
    </w:p>
    <w:p>
      <w:r>
        <w:t xml:space="preserve">Miten kansalaisyhteiskuntaa kuvattiin toisessa teoksessa?</w:t>
      </w:r>
    </w:p>
    <w:p>
      <w:r>
        <w:rPr>
          <w:b/>
        </w:rPr>
        <w:t xml:space="preserve">Tulos</w:t>
      </w:r>
    </w:p>
    <w:p>
      <w:r>
        <w:t xml:space="preserve">Kuka pani merkille Yhdysvaltojen menestyksen ja Ranskan epäonnistumiset demokratian soveltamisessa?</w:t>
      </w:r>
    </w:p>
    <w:p>
      <w:r>
        <w:rPr>
          <w:b/>
        </w:rPr>
        <w:t xml:space="preserve">Tulos</w:t>
      </w:r>
    </w:p>
    <w:p>
      <w:r>
        <w:t xml:space="preserve">Mikä muutos yhteiskunnassa lisää tarinan mukaan turhautumista?</w:t>
      </w:r>
    </w:p>
    <w:p>
      <w:r>
        <w:rPr>
          <w:b/>
        </w:rPr>
        <w:t xml:space="preserve">Tulos</w:t>
      </w:r>
    </w:p>
    <w:p>
      <w:r>
        <w:t xml:space="preserve">Minkä vuoden jälkeen Tocquevillen näkemykset Yhdysvalloista muuttuivat synkemmiksi?</w:t>
      </w:r>
    </w:p>
    <w:p>
      <w:r>
        <w:rPr>
          <w:b/>
        </w:rPr>
        <w:t xml:space="preserve">Tulos</w:t>
      </w:r>
    </w:p>
    <w:p>
      <w:r>
        <w:t xml:space="preserve">Mitä hallitusmuotoa Tocqueville analysoi?</w:t>
      </w:r>
    </w:p>
    <w:p>
      <w:r>
        <w:rPr>
          <w:b/>
        </w:rPr>
        <w:t xml:space="preserve">Tulos</w:t>
      </w:r>
    </w:p>
    <w:p>
      <w:r>
        <w:t xml:space="preserve">Mikä on sosiaalisten mekanismien keskeinen ongelma?</w:t>
      </w:r>
    </w:p>
    <w:p>
      <w:r>
        <w:rPr>
          <w:b/>
        </w:rPr>
        <w:t xml:space="preserve">Tulos</w:t>
      </w:r>
    </w:p>
    <w:p>
      <w:r>
        <w:t xml:space="preserve">Mitä tarinassa kuvataan mahdollisesti totalitaarisiin valtioihin johtavaksi?</w:t>
      </w:r>
    </w:p>
    <w:p>
      <w:r>
        <w:rPr>
          <w:b/>
        </w:rPr>
        <w:t xml:space="preserve">Tulos</w:t>
      </w:r>
    </w:p>
    <w:p>
      <w:r>
        <w:t xml:space="preserve">Tocqueville totesi, että uskonnon vahva asema Yhdysvalloissa johtui mistä? </w:t>
      </w:r>
    </w:p>
    <w:p>
      <w:r>
        <w:rPr>
          <w:b/>
        </w:rPr>
        <w:t xml:space="preserve">Tulos</w:t>
      </w:r>
    </w:p>
    <w:p>
      <w:r>
        <w:t xml:space="preserve">Mitä kahta yhteiskuntaa Tocqueville käsittelee teoksen Demokratia Amerikassa kahdessa niteessä?</w:t>
      </w:r>
    </w:p>
    <w:p>
      <w:r>
        <w:rPr>
          <w:b/>
        </w:rPr>
        <w:t xml:space="preserve">Tulos</w:t>
      </w:r>
    </w:p>
    <w:p>
      <w:r>
        <w:t xml:space="preserve">Mikä on "Tocqueville-ilmiö"?</w:t>
      </w:r>
    </w:p>
    <w:p>
      <w:r>
        <w:rPr>
          <w:b/>
        </w:rPr>
        <w:t xml:space="preserve">Tulos</w:t>
      </w:r>
    </w:p>
    <w:p>
      <w:r>
        <w:t xml:space="preserve">Miten tiivistät Tocqueville-ilmiön käsitteen?</w:t>
      </w:r>
    </w:p>
    <w:p>
      <w:r>
        <w:rPr>
          <w:b/>
        </w:rPr>
        <w:t xml:space="preserve">Tulos</w:t>
      </w:r>
    </w:p>
    <w:p>
      <w:r>
        <w:t xml:space="preserve">Mikä on demokratian pääpaino Yhdysvalloissa?</w:t>
      </w:r>
    </w:p>
    <w:p>
      <w:r>
        <w:rPr>
          <w:b/>
        </w:rPr>
        <w:t xml:space="preserve">Tulos</w:t>
      </w:r>
    </w:p>
    <w:p>
      <w:r>
        <w:t xml:space="preserve">Miksi uskonnolliset ja demokraatit ovat Ranskassa vastakkain?</w:t>
      </w:r>
    </w:p>
    <w:p>
      <w:r>
        <w:rPr>
          <w:b/>
        </w:rPr>
        <w:t xml:space="preserve">Tulos</w:t>
      </w:r>
    </w:p>
    <w:p>
      <w:r>
        <w:t xml:space="preserve">Minkä vuoden jälkeen Tocquevillen näkemys Yhdysvalloista muuttui synkemmäksi?</w:t>
      </w:r>
    </w:p>
    <w:p>
      <w:r>
        <w:rPr>
          <w:b/>
        </w:rPr>
        <w:t xml:space="preserve">Tulos</w:t>
      </w:r>
    </w:p>
    <w:p>
      <w:r>
        <w:t xml:space="preserve">Tocqueville totesi, että yhteiskunnallisilla mekanismeilla on paradokseja, mitä kutsutaan? </w:t>
      </w:r>
    </w:p>
    <w:p>
      <w:r>
        <w:rPr>
          <w:b/>
        </w:rPr>
        <w:t xml:space="preserve">Tulos</w:t>
      </w:r>
    </w:p>
    <w:p>
      <w:r>
        <w:t xml:space="preserve">Mitä Tocqueville spekuloi? </w:t>
      </w:r>
    </w:p>
    <w:p>
      <w:r>
        <w:rPr>
          <w:b/>
        </w:rPr>
        <w:t xml:space="preserve">Tulos</w:t>
      </w:r>
    </w:p>
    <w:p>
      <w:r>
        <w:t xml:space="preserve">Mitkä ovat kaksi mahdollista demokratian uhkaa, joista Tocqueville puhuu?</w:t>
      </w:r>
    </w:p>
    <w:p>
      <w:r>
        <w:rPr>
          <w:b/>
        </w:rPr>
        <w:t xml:space="preserve">Tulos</w:t>
      </w:r>
    </w:p>
    <w:p>
      <w:r>
        <w:t xml:space="preserve">Millainen poliittinen järjestelmä Yhdysvalloissa on tarinan mukaan?</w:t>
      </w:r>
    </w:p>
    <w:p>
      <w:r>
        <w:rPr>
          <w:b/>
        </w:rPr>
        <w:t xml:space="preserve">Tulos</w:t>
      </w:r>
    </w:p>
    <w:p>
      <w:r>
        <w:t xml:space="preserve">Kun sosiaaliset olot paranevat, mitä tapahtuu sosiaaliselle turhautumiselle? </w:t>
      </w:r>
    </w:p>
    <w:p>
      <w:r>
        <w:rPr>
          <w:b/>
        </w:rPr>
        <w:t xml:space="preserve">Tulos</w:t>
      </w:r>
    </w:p>
    <w:p>
      <w:r>
        <w:t xml:space="preserve">Miksi uskonnolla on tarinan mukaan vahva asema Yhdysvalloissa?</w:t>
      </w:r>
    </w:p>
    <w:p>
      <w:r>
        <w:rPr>
          <w:b/>
        </w:rPr>
        <w:t xml:space="preserve">Tulos</w:t>
      </w:r>
    </w:p>
    <w:p>
      <w:r>
        <w:t xml:space="preserve">Mitä tapahtui Ranskassa demokraattien ja uskonnon välillä?</w:t>
      </w:r>
    </w:p>
    <w:p>
      <w:r>
        <w:rPr>
          <w:b/>
        </w:rPr>
        <w:t xml:space="preserve">Tulos</w:t>
      </w:r>
    </w:p>
    <w:p>
      <w:r>
        <w:t xml:space="preserve">Miten Tocquevillen mielestä uskonto oli onnistunut näyttelemään tervettä roolia Yhdysvalloissa?</w:t>
      </w:r>
    </w:p>
    <w:p>
      <w:r>
        <w:rPr>
          <w:b/>
        </w:rPr>
        <w:t xml:space="preserve">Tulos</w:t>
      </w:r>
    </w:p>
    <w:p>
      <w:r>
        <w:t xml:space="preserve">Mitä demokratialle voisi tarinan mukaan tapahtua?</w:t>
      </w:r>
    </w:p>
    <w:p>
      <w:r>
        <w:rPr>
          <w:b/>
        </w:rPr>
        <w:t xml:space="preserve">Tulos</w:t>
      </w:r>
    </w:p>
    <w:p>
      <w:r>
        <w:t xml:space="preserve">Tocqueville totesi, että oli kasvava viha mitä kohtaan? </w:t>
      </w:r>
    </w:p>
    <w:p>
      <w:r>
        <w:rPr>
          <w:b/>
        </w:rPr>
        <w:t xml:space="preserve">Tulos</w:t>
      </w:r>
    </w:p>
    <w:p>
      <w:r>
        <w:t xml:space="preserve">Kuka kirjoitti "Tocqueville Amerikasta vuoden 1840 jälkeen: Letters and Other Writings"?</w:t>
      </w:r>
    </w:p>
    <w:p>
      <w:r>
        <w:rPr>
          <w:b/>
        </w:rPr>
        <w:t xml:space="preserve">Tulos</w:t>
      </w:r>
    </w:p>
    <w:p>
      <w:r>
        <w:t xml:space="preserve">Mitä kahta maata tarinassa verrataan?</w:t>
      </w:r>
    </w:p>
    <w:p>
      <w:r>
        <w:rPr>
          <w:b/>
        </w:rPr>
        <w:t xml:space="preserve">Tulos</w:t>
      </w:r>
    </w:p>
    <w:p>
      <w:r>
        <w:t xml:space="preserve">Mistä maasta Tocqueville oli kotoisin?</w:t>
      </w:r>
    </w:p>
    <w:p>
      <w:r>
        <w:rPr>
          <w:b/>
        </w:rPr>
        <w:t xml:space="preserve">Tulos</w:t>
      </w:r>
    </w:p>
    <w:p>
      <w:r>
        <w:t xml:space="preserve">Miten parantuneet sosiaaliset olot vaikuttavat tarinan mukaan valtioon?</w:t>
      </w:r>
    </w:p>
    <w:p>
      <w:r>
        <w:rPr>
          <w:b/>
        </w:rPr>
        <w:t xml:space="preserve">Esimerkki 3.618</w:t>
      </w:r>
    </w:p>
    <w:p>
      <w:r>
        <w:t xml:space="preserve"> Edvardiaanisessa Lontoossa vuonna 1910 cockneyläinen yhden miehen bändi Bert viihdyttää yleisöä, kun hän aistii muutoksen tuulessa. Sen jälkeen hän puhuttelee suoraan yleisöä ja esittelee heille Cherry Tree Lanen ja pysähtyy Banksin perheen kodin eteen. George Banks palaa kotiin pankkityöstään ja kuulee vaimoltaan Winifrediltä, että heidän palkattu lastenhoitaja Katie Nanna on jättänyt heidän palveluksensa sen jälkeen, kun hänen lapsensa Jane ja Michael olivat "taas karanneet". Heidät palaa pian takaisin paikallinen konstaapeli, joka paljastaa, että lapset jahtasivat kadonnutta leijaa. Lapset pyytävät isäänsä auttamaan paremman leijan rakentamisessa, mutta isä hylkää heidät. George ryhtyy palkkaamaan lastenhoitajaa, ja hän ilmoittaa etsivänsä ankaraa, ei-niin-tärkeää lastenhoitajaa. Sen sijaan Jane ja Michael esittävät oman mainoksensa, jossa he etsivät kiltimpää ja herttaisempaa lastenhoitajaa, mutta kun George repii kirjeen ja heittää sen jämät takkaan, mainoksen jäänteet leijuvat taikomalla ilmaan.Seuraavana päivänä pihalle ilmestyy jono iäkkäitä, hapannaamaisia lastenhoitajia. Voimakas tuulenpuuska kuitenkin puhaltaa lastenhoitajat pois, ja Jane ja Michael todistavat, kuinka nuori lastenhoitaja laskeutuu taivaalta sateenvarjonsa avulla. Esittäytyessään Georgelle Mary Poppins esittelee rauhallisesti lasten nyt palautetun mainoksen ja suostuu sen pyyntöihin, mutta lupaa hämmästyneelle pankkiirille, että hän on tiukka hänen lastensa kanssa. Yrjön arvellellessa mainoksen palauttamista Mary joutuu palkkaamaan itsensä ja tapaa lapset hämmentäen heitä käytöksellään ja pohjattomalla mattopussillaan. Hän auttaa lapsia siistimään lastenhuoneensa laulujen avulla, ennen kuin hän lähtee kävelylle puistoon. ulkona he tapaavat Bertin, joka työskentelee nykyään maalarina ja piirtää liitupiirroksia jalkakäytävälle. Mary käyttää taikuuttaan siirtääkseen ryhmän yhteen piirustuksista, josta tulee animoitu maaseutuympäristö. Lasten ratsastaessa läheisellä karusellilla Mary Poppins ja Bert lähtevät leppoisalle kävelylle ja saavat teetä pingviinitarjoilijoiden kvartetilta. Mary lumoaa karusellihevoset ja osallistuu hevoskilpailuun, jonka hän voittaa. Kun Marya pyydetään kuvaamaan voittoaan, hän lausuu hölynpölyä sisältävän sanan Supercalifragilisticexpialidocious . Retki kuitenkin pilataan, kun ukkosmyrsky tuhoaa Bertin piirustukset ja ryhmä palaa takaisin Lontooseen. Toisella retkellä nelikko tapaa Maryn iloisen Albert-sedän, joka on leijunut ilmassa hallitsemattoman naurunsa vuoksi. He viettävät hänen kanssaan teekutsuja katossa ja kertovat vitsejä. George on yhä enemmän ärsyyntynyt perheensä iloisesta ilmapiiristä ja uhkaa erottaa Mary Poppanen. Sen sijaan Mary kääntää hänen yrityksensä päinvastaiseksi suostuttelemalla hänet viemään lapset pankkiin päiväksi. George vie Janen ja Michaelin pankkiin, jossa he tapaavat hänen työnantajansa, herra Dawes vanhemman ja tämän pojan. Dawes yrittää aggressiivisesti saada Michaelin sijoittamaan pennosensa pankkiin ja sieppaa rahat häneltä. Michael vaatii rahat takaisin, jolloin muut asiakkaat tulkitsevat asian väärin ja vaativat kaikki rahansa takaisin, mikä aiheuttaa pankkijuoksun. Jane ja Michael pakenevat pankista ja eksyvät East Endiin, kunnes törmäävät Bertiin, joka on nyt savupiipunlakaisija. Hän saattaa heidät kotiin ja vihjaa, ettei heidän isänsä vihaa heitä, vaan hänellä on omat ongelmansa hoidettavanaan. Kolmikko ja Mary uskaltautuvat katoille, missä he laulavat ja tanssivat muiden savupiipunlakaisijoiden kanssa, kunnes George palaa kotiin. George saa puhelinsoiton työnantajaltaan, jossa häntä kehotetaan tapaamaan heidät myöhemmin kurinpitotoimia varten. Yrjö puhuu Bertin kanssa, joka kertoo hänelle, että vaikka hänen on tehtävä töitä, hänen pitäisi viettää enemmän aikaa lastensa kanssa, ennen kuin nämä kasvavat aikuisiksi. Jane ja Michael antavat isälleen Michaelin pennin siinä toivossa, että he voisivat hyvittää asian.George kävelee Lontoon halki pankkiin, jossa hän saa nöyryyttävän kuittauksen ja hänet erotetaan. Etsimällä tuppencea sanoakseen hän räyhää riehakkaasti: "Supercalifragilisticexpialidocious!", kertoo yhden Albert-sedän vitseistä, jotka lapset ovat alun perin kertoneet hänelle, ja lähtee iloisena kotiin. Dawes miettii vitsiä, mutta lopulta "tajuaa" sen ja leijuu ilmaan nauraen. Seuraavana päivänä tuuli kääntyy, mikä tarkoittaa, että Maryn on lähdettävä. Onnellisempi George löytyy kotoa, kun hän on korjannut lasten leijan ja vie perheen ulos lennättämään sitä. Puistossa Banksit tapaavat herra Dawes Jr:n, joka paljastaa, että hänen isänsä kuoli onnellisena nauraen vitsiin, ja palkkaa Georgen uudelleen nuoremmaksi osakkaaksi. Kun Mary on saanut työnsä tehtyä, hän lentää pois, ja Bert hyvästelee hänet ja kehottaa häntä olemaan poissa liian kauan.</w:t>
      </w:r>
    </w:p>
    <w:p>
      <w:r>
        <w:rPr>
          <w:b/>
        </w:rPr>
        <w:t xml:space="preserve">Tulos</w:t>
      </w:r>
    </w:p>
    <w:p>
      <w:r>
        <w:t xml:space="preserve">Minkä esineen Mary Poppins lahjoittaa George Banksille, kun hän saapuu ensimmäistä kertaa heidän kotiinsa?</w:t>
      </w:r>
    </w:p>
    <w:p>
      <w:r>
        <w:rPr>
          <w:b/>
        </w:rPr>
        <w:t xml:space="preserve">Tulos</w:t>
      </w:r>
    </w:p>
    <w:p>
      <w:r>
        <w:t xml:space="preserve">Mitä Dawes tekee, kun hän vihdoin ymmärtää vitsin?</w:t>
      </w:r>
    </w:p>
    <w:p>
      <w:r>
        <w:rPr>
          <w:b/>
        </w:rPr>
        <w:t xml:space="preserve">Tulos</w:t>
      </w:r>
    </w:p>
    <w:p>
      <w:r>
        <w:t xml:space="preserve">Mikä aiheuttaa pankkijuoksun?</w:t>
      </w:r>
    </w:p>
    <w:p>
      <w:r>
        <w:rPr>
          <w:b/>
        </w:rPr>
        <w:t xml:space="preserve">Tulos</w:t>
      </w:r>
    </w:p>
    <w:p>
      <w:r>
        <w:t xml:space="preserve">Mikä aiheuttaa sen, että Marian ja lasten mukava puistoretki päättyy yhtäkkiä?</w:t>
      </w:r>
    </w:p>
    <w:p>
      <w:r>
        <w:rPr>
          <w:b/>
        </w:rPr>
        <w:t xml:space="preserve">Tulos</w:t>
      </w:r>
    </w:p>
    <w:p>
      <w:r>
        <w:t xml:space="preserve">Mitä Bert tekee työkseen?</w:t>
      </w:r>
    </w:p>
    <w:p>
      <w:r>
        <w:rPr>
          <w:b/>
        </w:rPr>
        <w:t xml:space="preserve">Tulos</w:t>
      </w:r>
    </w:p>
    <w:p>
      <w:r>
        <w:t xml:space="preserve">Missä Bert tekee yleisölle kierroksen?</w:t>
      </w:r>
    </w:p>
    <w:p>
      <w:r>
        <w:rPr>
          <w:b/>
        </w:rPr>
        <w:t xml:space="preserve">Tulos</w:t>
      </w:r>
    </w:p>
    <w:p>
      <w:r>
        <w:t xml:space="preserve">Millaisen lelun George Banks korjaa lapsilleen tarinan lopussa?</w:t>
      </w:r>
    </w:p>
    <w:p>
      <w:r>
        <w:rPr>
          <w:b/>
        </w:rPr>
        <w:t xml:space="preserve">Tulos</w:t>
      </w:r>
    </w:p>
    <w:p>
      <w:r>
        <w:t xml:space="preserve">Kuka työskentelee jossain vaiheessa tarinaa savupiipunlakaisijana?</w:t>
      </w:r>
    </w:p>
    <w:p>
      <w:r>
        <w:rPr>
          <w:b/>
        </w:rPr>
        <w:t xml:space="preserve">Tulos</w:t>
      </w:r>
    </w:p>
    <w:p>
      <w:r>
        <w:t xml:space="preserve">Miksi lastenhoitaja lopetti?</w:t>
      </w:r>
    </w:p>
    <w:p>
      <w:r>
        <w:rPr>
          <w:b/>
        </w:rPr>
        <w:t xml:space="preserve">Tulos</w:t>
      </w:r>
    </w:p>
    <w:p>
      <w:r>
        <w:t xml:space="preserve">Mitä Michael Banks tarjoaa isälleen hyvitykseksi pankissa tapahtuneen fiaskon jälkeen?</w:t>
      </w:r>
    </w:p>
    <w:p>
      <w:r>
        <w:rPr>
          <w:b/>
        </w:rPr>
        <w:t xml:space="preserve">Tulos</w:t>
      </w:r>
    </w:p>
    <w:p>
      <w:r>
        <w:t xml:space="preserve">Mitä Yrjö tekee lasten kirjoittamalla kirjeellä, jolla he etsivät lastenhoitajaa?</w:t>
      </w:r>
    </w:p>
    <w:p>
      <w:r>
        <w:rPr>
          <w:b/>
        </w:rPr>
        <w:t xml:space="preserve">Tulos</w:t>
      </w:r>
    </w:p>
    <w:p>
      <w:r>
        <w:t xml:space="preserve">Millaisessa yrityksessä George Banks työskentelee?</w:t>
      </w:r>
    </w:p>
    <w:p>
      <w:r>
        <w:rPr>
          <w:b/>
        </w:rPr>
        <w:t xml:space="preserve">Tulos</w:t>
      </w:r>
    </w:p>
    <w:p>
      <w:r>
        <w:t xml:space="preserve">Mitä Bert tekee jalkakäytävällä?</w:t>
      </w:r>
    </w:p>
    <w:p>
      <w:r>
        <w:rPr>
          <w:b/>
        </w:rPr>
        <w:t xml:space="preserve">Tulos</w:t>
      </w:r>
    </w:p>
    <w:p>
      <w:r>
        <w:t xml:space="preserve">Mihin George, Mary ja lapset päätyvät pankkiryöstön jälkeen?</w:t>
      </w:r>
    </w:p>
    <w:p>
      <w:r>
        <w:rPr>
          <w:b/>
        </w:rPr>
        <w:t xml:space="preserve">Tulos</w:t>
      </w:r>
    </w:p>
    <w:p>
      <w:r>
        <w:t xml:space="preserve">Kuka tarjoilee Mary Poppinsille ja Bertille teetä?</w:t>
      </w:r>
    </w:p>
    <w:p>
      <w:r>
        <w:rPr>
          <w:b/>
        </w:rPr>
        <w:t xml:space="preserve">Tulos</w:t>
      </w:r>
    </w:p>
    <w:p>
      <w:r>
        <w:t xml:space="preserve">Missä lapset, Mary ja Bert laulavat ja tanssivat?</w:t>
      </w:r>
    </w:p>
    <w:p>
      <w:r>
        <w:rPr>
          <w:b/>
        </w:rPr>
        <w:t xml:space="preserve">Tulos</w:t>
      </w:r>
    </w:p>
    <w:p>
      <w:r>
        <w:t xml:space="preserve">Miten Maria saapuu taloon?</w:t>
      </w:r>
    </w:p>
    <w:p>
      <w:r>
        <w:rPr>
          <w:b/>
        </w:rPr>
        <w:t xml:space="preserve">Tulos</w:t>
      </w:r>
    </w:p>
    <w:p>
      <w:r>
        <w:t xml:space="preserve">Miksi George Banks oli tarinan alussa tyytymätön lapsiinsa?</w:t>
      </w:r>
    </w:p>
    <w:p>
      <w:r>
        <w:rPr>
          <w:b/>
        </w:rPr>
        <w:t xml:space="preserve">Tulos</w:t>
      </w:r>
    </w:p>
    <w:p>
      <w:r>
        <w:t xml:space="preserve">Miten Maryn Albert-setä päätyy talonsa kattoon?</w:t>
      </w:r>
    </w:p>
    <w:p>
      <w:r>
        <w:rPr>
          <w:b/>
        </w:rPr>
        <w:t xml:space="preserve">Tulos</w:t>
      </w:r>
    </w:p>
    <w:p>
      <w:r>
        <w:t xml:space="preserve">Miten Mary Poppins ja lapset päätyvät maaseudulle?</w:t>
      </w:r>
    </w:p>
    <w:p>
      <w:r>
        <w:rPr>
          <w:b/>
        </w:rPr>
        <w:t xml:space="preserve">Tulos</w:t>
      </w:r>
    </w:p>
    <w:p>
      <w:r>
        <w:t xml:space="preserve">Kun Jane ja Michael eksyvät East Endiin, keneen he törmäävät?</w:t>
      </w:r>
    </w:p>
    <w:p>
      <w:r>
        <w:rPr>
          <w:b/>
        </w:rPr>
        <w:t xml:space="preserve">Tulos</w:t>
      </w:r>
    </w:p>
    <w:p>
      <w:r>
        <w:t xml:space="preserve">Mitä George tekee kerrottuaan Albert-setä-vitsin ja lähdettyään kotiin?</w:t>
      </w:r>
    </w:p>
    <w:p>
      <w:r>
        <w:rPr>
          <w:b/>
        </w:rPr>
        <w:t xml:space="preserve">Tulos</w:t>
      </w:r>
    </w:p>
    <w:p>
      <w:r>
        <w:t xml:space="preserve">Kuka on Georgen pomo?</w:t>
      </w:r>
    </w:p>
    <w:p>
      <w:r>
        <w:rPr>
          <w:b/>
        </w:rPr>
        <w:t xml:space="preserve">Tulos</w:t>
      </w:r>
    </w:p>
    <w:p>
      <w:r>
        <w:t xml:space="preserve">Mikä on Maryn sanonta, joka ei ole hölynpölyä?</w:t>
      </w:r>
    </w:p>
    <w:p>
      <w:r>
        <w:rPr>
          <w:b/>
        </w:rPr>
        <w:t xml:space="preserve">Tulos</w:t>
      </w:r>
    </w:p>
    <w:p>
      <w:r>
        <w:t xml:space="preserve">Mitä lapset tekivät ollessaan "karkureita"?</w:t>
      </w:r>
    </w:p>
    <w:p>
      <w:r>
        <w:rPr>
          <w:b/>
        </w:rPr>
        <w:t xml:space="preserve">Tulos</w:t>
      </w:r>
    </w:p>
    <w:p>
      <w:r>
        <w:t xml:space="preserve">Missä George työskentelee?</w:t>
      </w:r>
    </w:p>
    <w:p>
      <w:r>
        <w:rPr>
          <w:b/>
        </w:rPr>
        <w:t xml:space="preserve">Tulos</w:t>
      </w:r>
    </w:p>
    <w:p>
      <w:r>
        <w:t xml:space="preserve">Mitä lastenhoitajille tapahtuu, kun he ilmestyvät ulos?</w:t>
      </w:r>
    </w:p>
    <w:p>
      <w:r>
        <w:rPr>
          <w:b/>
        </w:rPr>
        <w:t xml:space="preserve">Tulos</w:t>
      </w:r>
    </w:p>
    <w:p>
      <w:r>
        <w:t xml:space="preserve">Kuka hahmo kuolee lopulta onnellisesti nauruun?</w:t>
      </w:r>
    </w:p>
    <w:p>
      <w:r>
        <w:rPr>
          <w:b/>
        </w:rPr>
        <w:t xml:space="preserve">Tulos</w:t>
      </w:r>
    </w:p>
    <w:p>
      <w:r>
        <w:t xml:space="preserve">Minkälainen luonnonilmiö merkitsee sitä, että Maryn on lähdettävä Banksin palveluksesta?</w:t>
      </w:r>
    </w:p>
    <w:p>
      <w:r>
        <w:rPr>
          <w:b/>
        </w:rPr>
        <w:t xml:space="preserve">Tulos</w:t>
      </w:r>
    </w:p>
    <w:p>
      <w:r>
        <w:t xml:space="preserve">Mitä pankin lapset tekivät karatessaan?</w:t>
      </w:r>
    </w:p>
    <w:p>
      <w:r>
        <w:rPr>
          <w:b/>
        </w:rPr>
        <w:t xml:space="preserve">Esimerkki 3.619</w:t>
      </w:r>
    </w:p>
    <w:p>
      <w:r>
        <w:t xml:space="preserve"> Elizabeth Halsey on moraaliton, kullanhimoinen Chicagon yläasteen englanninopettaja, joka kiroilee oppilailleen, juo paljon, polttaa marihuanaa ja näyttää elokuvia nukkuessaan tunnilla. Hän aikoo lopettaa opettamisen ja mennä naimisiin varakkaan sulhasensa Markin kanssa, mutta kun Mark jättää hänet saatuaan tietää, että Elizabeth haluaa vain hänen rahansa, Elizabethin on jatkettava työtään. Hän yrittää saada puolelleen sijaisopettaja Scott Delacortea, joka on myös varakas, koska hänen perheellään on kellofirma. Amy Squirrel, omistautunut mutta liian innokas kollega, jahtaa myös Scottia, kun taas koulun liikunnanopettaja Russell Gettis tekee selväksi, että hän on kiinnostunut Elizabethista romanttisesti; Elizabeth ei kuitenkaan ole kiinnostunut hänestä, koska hän on vain liikunnanopettaja.Elokuvan alkupuolella Elizabeth suunnittelee leikkausta rintojensa suurentamiseksi ja motivoituu siihen sitäkin enemmän kuultuaan, että Scottin entisellä tyttöystävällä oli suuret rinnat. Kun hän kuitenkin yrittää varata ajan rintaleikkausta varten, hänellä ei ole varaa 9300 dollarin toimenpiteeseen. Kaiken kukkuraksi Scott myöntää olevansa ihastunut Amyyn ja pitävänsä Elizabethista vain ystävänä. Elizabeth yrittää kerätä rahaa leikkaukseen osallistumalla 7. luokan autopesuun provosoivissa vaatteissa ja manipuloimalla vanhempia antamaan hänelle rahaa lisää koulutarvikkeita ja tukiopetusta varten, mutta hänen ponnistelunsa eivät riitä. Amy, joka toimii heidän välillään kasvavan kaunan vuoksi, joka johtuu siitä, että Elizabeth jahtaa Scottia ja jättää koulun säännöt huomiotta, yrittää varoittaa rehtoria Elizabethin kavallusjuonesta, mutta rehtori hylkää hänen väitteensä perusteettomina.Elizabeth kuulee myöhemmin parhaalta ystävältään, Lynn Daviesilta, että luokanopettaja, joka saa korkeimmat osavaltion testitulokset, saa 5700 dollarin bonuksen. Tämän tiedon myötä Elizabeth päättää muuttaa opetustyyliään ja pakottaa luokan lukemaan ja opiskelemaan intensiivisesti Tappaa satakieli -teosta tulevaa koetta varten. Muutos on kuitenkin liian myöhäinen ja riittämätön. Oppilaat saavat kokeista surkeat pisteet, mikä turhauttaa Elizabethia entisestään. Samaan aikaan hän ystävystyy liikunnanopettaja Russellin kanssa, kun Amy ja Scott alkavat seurustella. Halutessaan epätoivoisesti maksaa rintaleikkauksensa, Elizabeth varastaa valtion kokeiden vastaukset naamioitumalla toimittajaksi ja viettelemällä Carl Halabin, valtion virkamiehen, joka vastaa kokeiden laatimisesta ja jakelusta. Elizabeth juottaa Carlin humalaan ja suostuttelee tämän viemään hänet toimistoonsa harrastamaan seksiä, mutta Elizabeth terästää Carlin juomaa ja varastaa kopion vastauksista. Kuukautta myöhemmin Elizabethin luokka on kokeessa paras, ja hän voittaa bonuksen, joka antaa hänelle tarvittavat varat rintojensa suurentamiseen.Kun Elizabeth kuulee, että Amy ja Scott ovat mukana tulevalla luokkaretkellä, hän sotkee omenan myrkkysumakkeella ja jättää sen Amylle, jonka kasvoihin tulee rakkuloita, joten hän ei voi lähteä. Retkellä Elizabeth viettelee Scottin. He harrastavat kuivapanoa, ja Elizabeth soittaa Amylle salaa Scottin puhelimella jättäen viestin, jossa kaikki tapahtumat tallentuvat, jotta Amy saa tietää suhteesta. Scottin omituinen käytös, jonka Russell hienovaraisesti paljasti, pettää kuitenkin Elizabethin. Myöhemmin Elizabeth antaa neuvoja yhdelle oppilaistaan, joka on vastikkeettomasti ihastunut luokan pinnalliseen Chaseen, mikä saa Elizabethin pohtimaan, miten hänkin on ollut pinnallinen. Luokkaretkellä poika tunnustaa nolosti julkisesti rakkautensa ja joutuu luokkatovereidensa pilkattavaksi. Elizabeth ottaa pojan syrjään, antaa hänelle rintaliivinsä ja kertoo kaikille, että hän sai pojan kiinni seksistä toisen koulun oppilaan kanssa, mikä pyyhkii pojan luuserin kuvan. kouluun jäänyt Amy vaihtaa Elizabethin pöydän omaansa huijatakseen vahtimestaria avaamaan Elizabethin sinetöidyn laatikon. Amy löytää Elizabethin toimittajan valeasun ja harjoituskokeen, mikä saa hänet epäilemään, että Elizabeth huijasi valtion kokeessa. Amy ilmoittaa asiasta rehtorille ja saa Carlin todistamaan häntä vastaan. Elizabeth on kuitenkin ottanut noloja kuvia Carlista, kun tämä oli huumaantunut, ja käyttää niitä kämppäkaverinsa Kirkin avulla kiristääkseen Carlia sanomaan, että hän on syytön. Koska Amy ei onnistunut saamaan Elizabethia kiinni huijaamisesta, hän syyttää häntä huumeidenkäytöstä erään oppilaan antaman vihjeen perusteella. Kun poliisi saapuu paikalle ja tuo nuuskakoiransa tutkimaan koulua, he löytävät Amyn luokkahuoneesta Elizabethin miniviinapulloja, marihuanaa ja OxyContin-pillereitä Elizabethin työpöydän salaisesta lokerosta, jonka Elizabeth avuliaasti osoittaa poliisille. Kouluvuoden päätteeksi koulunjohtaja siirtää Amyn piirikunnan huonoimpaan kouluun. Scott pyytää Elizabethia aloittamaan alusta ja osoittaa, että hän on nyt ihastunut Amyyn, mutta Elizabeth torjuu hänet ja haluaa mieluummin suhteeseen Russellin kanssa, jonka kanssa hän on oppinut, että hänellä on paljon yhteistä.Kun uusi kouluvuosi alkaa, Elizabeth ei olekaan hankkinut rintojen suurennusta, koska hänestä hän näyttää hyvältä sellaisena kuin on. Hänellä on myös uusi tehtävä koulun opinto-ohjaajana.</w:t>
      </w:r>
    </w:p>
    <w:p>
      <w:r>
        <w:rPr>
          <w:b/>
        </w:rPr>
        <w:t xml:space="preserve">Tulos</w:t>
      </w:r>
    </w:p>
    <w:p>
      <w:r>
        <w:t xml:space="preserve">Mitä Elizabeth antoi luokkansa lukea parantaakseen koetuloksiaan?</w:t>
      </w:r>
    </w:p>
    <w:p>
      <w:r>
        <w:rPr>
          <w:b/>
        </w:rPr>
        <w:t xml:space="preserve">Tulos</w:t>
      </w:r>
    </w:p>
    <w:p>
      <w:r>
        <w:t xml:space="preserve">Lynn Davies on mitä Elizabethille?</w:t>
      </w:r>
    </w:p>
    <w:p>
      <w:r>
        <w:rPr>
          <w:b/>
        </w:rPr>
        <w:t xml:space="preserve">Tulos</w:t>
      </w:r>
    </w:p>
    <w:p>
      <w:r>
        <w:t xml:space="preserve">Miksi Mark, Elizabethin sulhanen, jättää hänet?</w:t>
      </w:r>
    </w:p>
    <w:p>
      <w:r>
        <w:rPr>
          <w:b/>
        </w:rPr>
        <w:t xml:space="preserve">Tulos</w:t>
      </w:r>
    </w:p>
    <w:p>
      <w:r>
        <w:t xml:space="preserve">Mihin tapahtumaan Elizabeth pukeutuu vietteleviin vaatteisiin yrittäessään kerätä rahaa?</w:t>
      </w:r>
    </w:p>
    <w:p>
      <w:r>
        <w:rPr>
          <w:b/>
        </w:rPr>
        <w:t xml:space="preserve">Tulos</w:t>
      </w:r>
    </w:p>
    <w:p>
      <w:r>
        <w:t xml:space="preserve">Miksi Elizabeth ei aluksi ole kiinnostunut Russell Gettisistä?</w:t>
      </w:r>
    </w:p>
    <w:p>
      <w:r>
        <w:rPr>
          <w:b/>
        </w:rPr>
        <w:t xml:space="preserve">Tulos</w:t>
      </w:r>
    </w:p>
    <w:p>
      <w:r>
        <w:t xml:space="preserve">Miksi Elizabeth tarvitsee rahaa?</w:t>
      </w:r>
    </w:p>
    <w:p>
      <w:r>
        <w:rPr>
          <w:b/>
        </w:rPr>
        <w:t xml:space="preserve">Tulos</w:t>
      </w:r>
    </w:p>
    <w:p>
      <w:r>
        <w:t xml:space="preserve">Mitä työtä Elizabethilla oli, kun koulu aloitti uudelleen sen jälkeen, kun hän oli opettanut englantia?</w:t>
      </w:r>
    </w:p>
    <w:p>
      <w:r>
        <w:rPr>
          <w:b/>
        </w:rPr>
        <w:t xml:space="preserve">Tulos</w:t>
      </w:r>
    </w:p>
    <w:p>
      <w:r>
        <w:t xml:space="preserve">Miksi Amy vaihtaa työpöytänsä Elizabethin pöydän kanssa?</w:t>
      </w:r>
    </w:p>
    <w:p>
      <w:r>
        <w:rPr>
          <w:b/>
        </w:rPr>
        <w:t xml:space="preserve">Tulos</w:t>
      </w:r>
    </w:p>
    <w:p>
      <w:r>
        <w:t xml:space="preserve">Miksi Mark jättää Elizabethin?</w:t>
      </w:r>
    </w:p>
    <w:p>
      <w:r>
        <w:rPr>
          <w:b/>
        </w:rPr>
        <w:t xml:space="preserve">Tulos</w:t>
      </w:r>
    </w:p>
    <w:p>
      <w:r>
        <w:t xml:space="preserve">Millaisen yrityksen Scott Delacorten perhe omistaa?</w:t>
      </w:r>
    </w:p>
    <w:p>
      <w:r>
        <w:rPr>
          <w:b/>
        </w:rPr>
        <w:t xml:space="preserve">Tulos</w:t>
      </w:r>
    </w:p>
    <w:p>
      <w:r>
        <w:t xml:space="preserve">Miten Scott Delacorten perhe ansaitsi varallisuutensa?</w:t>
      </w:r>
    </w:p>
    <w:p>
      <w:r>
        <w:rPr>
          <w:b/>
        </w:rPr>
        <w:t xml:space="preserve">Tulos</w:t>
      </w:r>
    </w:p>
    <w:p>
      <w:r>
        <w:t xml:space="preserve">Millaisen leikkauksen Elizabeth haluaa?</w:t>
      </w:r>
    </w:p>
    <w:p>
      <w:r>
        <w:rPr>
          <w:b/>
        </w:rPr>
        <w:t xml:space="preserve">Tulos</w:t>
      </w:r>
    </w:p>
    <w:p>
      <w:r>
        <w:t xml:space="preserve">Mitä työtä Elizabethilla on tarinan lopussa?</w:t>
      </w:r>
    </w:p>
    <w:p>
      <w:r>
        <w:rPr>
          <w:b/>
        </w:rPr>
        <w:t xml:space="preserve">Tulos</w:t>
      </w:r>
    </w:p>
    <w:p>
      <w:r>
        <w:t xml:space="preserve">Mitä Elizabeth tekee Amylle ennen retkeä?</w:t>
      </w:r>
    </w:p>
    <w:p>
      <w:r>
        <w:rPr>
          <w:b/>
        </w:rPr>
        <w:t xml:space="preserve">Tulos</w:t>
      </w:r>
    </w:p>
    <w:p>
      <w:r>
        <w:t xml:space="preserve">Missä kaupungissa tarina tapahtuu?</w:t>
      </w:r>
    </w:p>
    <w:p>
      <w:r>
        <w:rPr>
          <w:b/>
        </w:rPr>
        <w:t xml:space="preserve">Tulos</w:t>
      </w:r>
    </w:p>
    <w:p>
      <w:r>
        <w:t xml:space="preserve">Mitä Elizabeth antaa eräälle oppilaalleen retkellä?</w:t>
      </w:r>
    </w:p>
    <w:p>
      <w:r>
        <w:rPr>
          <w:b/>
        </w:rPr>
        <w:t xml:space="preserve">Tulos</w:t>
      </w:r>
    </w:p>
    <w:p>
      <w:r>
        <w:t xml:space="preserve">Mihin Amy joutui kosketuksiin, että hänen kasvonsa saivat rakkuloita?</w:t>
      </w:r>
    </w:p>
    <w:p>
      <w:r>
        <w:rPr>
          <w:b/>
        </w:rPr>
        <w:t xml:space="preserve">Tulos</w:t>
      </w:r>
    </w:p>
    <w:p>
      <w:r>
        <w:t xml:space="preserve">Mikä on Elisabetin työtehtävä seuraavan kouluvuoden alussa?</w:t>
      </w:r>
    </w:p>
    <w:p>
      <w:r>
        <w:rPr>
          <w:b/>
        </w:rPr>
        <w:t xml:space="preserve">Tulos</w:t>
      </w:r>
    </w:p>
    <w:p>
      <w:r>
        <w:t xml:space="preserve">Mitä Ellizabeth pyytää aluksi luokkaansa opiskelemaan, jotta hän voisi voittaa valtionkokeen?</w:t>
      </w:r>
    </w:p>
    <w:p>
      <w:r>
        <w:rPr>
          <w:b/>
        </w:rPr>
        <w:t xml:space="preserve">Tulos</w:t>
      </w:r>
    </w:p>
    <w:p>
      <w:r>
        <w:t xml:space="preserve">Mitä huumeita Amyn luokkahuoneesta löytyi?</w:t>
      </w:r>
    </w:p>
    <w:p>
      <w:r>
        <w:rPr>
          <w:b/>
        </w:rPr>
        <w:t xml:space="preserve">Tulos</w:t>
      </w:r>
    </w:p>
    <w:p>
      <w:r>
        <w:t xml:space="preserve">Kenen kanssa Elizabeth Halsey aikoo mennä naimisiin tarinan alussa?</w:t>
      </w:r>
    </w:p>
    <w:p>
      <w:r>
        <w:rPr>
          <w:b/>
        </w:rPr>
        <w:t xml:space="preserve">Tulos</w:t>
      </w:r>
    </w:p>
    <w:p>
      <w:r>
        <w:t xml:space="preserve">Mitä Elizabeth kertoi muille oppilaille Chasesta auttaakseen palauttamaan hänen maineensa?</w:t>
      </w:r>
    </w:p>
    <w:p>
      <w:r>
        <w:rPr>
          <w:b/>
        </w:rPr>
        <w:t xml:space="preserve">Tulos</w:t>
      </w:r>
    </w:p>
    <w:p>
      <w:r>
        <w:t xml:space="preserve">Kuka on romanttisesti kiinnostunut Elizabethista hänen palattuaan opettajaksi?</w:t>
      </w:r>
    </w:p>
    <w:p>
      <w:r>
        <w:rPr>
          <w:b/>
        </w:rPr>
        <w:t xml:space="preserve">Tulos</w:t>
      </w:r>
    </w:p>
    <w:p>
      <w:r>
        <w:t xml:space="preserve">Keneen Scott sanoo olevansa ihastunut?</w:t>
      </w:r>
    </w:p>
    <w:p>
      <w:r>
        <w:rPr>
          <w:b/>
        </w:rPr>
        <w:t xml:space="preserve">Tulos</w:t>
      </w:r>
    </w:p>
    <w:p>
      <w:r>
        <w:t xml:space="preserve">Kuka hahmo rakasti Elisabetia johdonmukaisesti tarinan alusta loppuun asti?</w:t>
      </w:r>
    </w:p>
    <w:p>
      <w:r>
        <w:rPr>
          <w:b/>
        </w:rPr>
        <w:t xml:space="preserve">Tulos</w:t>
      </w:r>
    </w:p>
    <w:p>
      <w:r>
        <w:t xml:space="preserve">Miksi Carl muutti mielensä todistamasta Elizabethia vastaan huijaamisesta?</w:t>
      </w:r>
    </w:p>
    <w:p>
      <w:r>
        <w:rPr>
          <w:b/>
        </w:rPr>
        <w:t xml:space="preserve">Tulos</w:t>
      </w:r>
    </w:p>
    <w:p>
      <w:r>
        <w:t xml:space="preserve">Mikä on liikunnanopettajan nimi?</w:t>
      </w:r>
    </w:p>
    <w:p>
      <w:r>
        <w:rPr>
          <w:b/>
        </w:rPr>
        <w:t xml:space="preserve">Tulos</w:t>
      </w:r>
    </w:p>
    <w:p>
      <w:r>
        <w:t xml:space="preserve">Millainen opettaja Elizabeth Halsey on?</w:t>
      </w:r>
    </w:p>
    <w:p>
      <w:r>
        <w:rPr>
          <w:b/>
        </w:rPr>
        <w:t xml:space="preserve">Tulos</w:t>
      </w:r>
    </w:p>
    <w:p>
      <w:r>
        <w:t xml:space="preserve">Mitä Elizabeth Halsey juonittelee jatkuvasti ansaitakseen rahaa maksaakseen?</w:t>
      </w:r>
    </w:p>
    <w:p>
      <w:r>
        <w:rPr>
          <w:b/>
        </w:rPr>
        <w:t xml:space="preserve">Tulos</w:t>
      </w:r>
    </w:p>
    <w:p>
      <w:r>
        <w:t xml:space="preserve">Miksi Elizabeth lähtee sijaisopettaja Scott Delacorten perään?</w:t>
      </w:r>
    </w:p>
    <w:p>
      <w:r>
        <w:rPr>
          <w:b/>
        </w:rPr>
        <w:t xml:space="preserve">Esimerkki 3.620</w:t>
      </w:r>
    </w:p>
    <w:p>
      <w:r>
        <w:t xml:space="preserve"> Alexandre Dumas filsin (1824 1895) 23-vuotiaana kirjoittama ja ensimmäisen kerran vuonna 1848 julkaistu La Dame aux Cam lias on puoliksi omaelämäkerrallinen romaani, joka perustuu kirjailijan lyhyeen rakkaussuhteeseen kurtisaani Marie Duplessisin kanssa. Romaani sijoittuu 1800-luvun puolivälin Ranskaan, ja siinä kerrotaan fiktiivisten hahmojen Marguerite Gautier'n, joka on demimondaine eli kurtisaani ja joka sairastaa tuberkuloosia, ja Armand Duvalin, nuoren porvarin, traaginen rakkaustarina. Marguerite saa lempinimen la dame aux cam lias (ranskaksi "kamelioiden rouva"), koska hän käyttää punaista kameliaa, kun hänellä on kuukautiset ja kun hän ei voi rakastella, ja valkoista kameliaa, kun hän on rakastajiensa käytettävissä.Armand rakastuu Margueriteen ja lopulta hänestä tulee hänen rakastajansa. Hän suostuttelee Margueritea jättämään kurtisaanielämänsä ja asumaan hänen kanssaan maaseudulle. Tämän idyllisen elämän keskeyttää Armandin isä, joka on huolissaan laittoman suhteen aiheuttamasta skandaalista ja pelkää, että se tuhoaa Armandin sisaren avioliittomahdollisuudet, ja taivuttelee Margueriten lähtemään. Margueriten kuolemaan asti Armand uskoo, että Marguerite jätti hänet toisen miehen vuoksi. Margueriten kuolema kuvataan loputtomaksi tuskaksi, jonka aikana kaikkien hylkäämä Marguerite katuu sitä, mitä olisi voinut olla.Tarinan kertoo Margueriten kuoleman jälkeen kaksi mieskertojaa, Armand ja nimeltä mainitsematon kehyskertoja. Jotkut tutkijat uskovat, että Margueriten sairaus ja Duplessisin julkistama kuolinsyy, "kuluminen", oli 1800-luvun kiertoilmaus syfilikselle. Dumas fils pyrkii huolellisesti piirtämään myönteisen kuvan Margueritesta, joka menneisyydestään huolimatta muuttuu hyveelliseksi rakkautensa ansiosta, ja rakastavaisten kärsimykset, joiden rakkaus särkyy ajan moraalin mukaisuuden vuoksi, on esitetty koskettavasti. Toisin kuin Chevalier des Grieux'n rakkaus Manoniin ranskalaisessa romaanissa Manon Lescaut (1731), johon Abb Pr vost viittaa La Dame aux Cam lias -romaanin alussa, Armandin rakkaus kohdistuu naiseen, joka on valmis uhraamaan rikkautensa ja elämäntapansa Armandin vuoksi, mutta Armandin isän saapuminen estää sen. Romaania leimaa myös kuvaus 1800-luvun Pariisin elämästä ja kurtisaanin hauraasta maailmasta.</w:t>
      </w:r>
    </w:p>
    <w:p>
      <w:r>
        <w:rPr>
          <w:b/>
        </w:rPr>
        <w:t xml:space="preserve">Tulos</w:t>
      </w:r>
    </w:p>
    <w:p>
      <w:r>
        <w:t xml:space="preserve">Mikä on Margueriten ammatti?</w:t>
      </w:r>
    </w:p>
    <w:p>
      <w:r>
        <w:rPr>
          <w:b/>
        </w:rPr>
        <w:t xml:space="preserve">Tulos</w:t>
      </w:r>
    </w:p>
    <w:p>
      <w:r>
        <w:t xml:space="preserve">Mitä Marguerite pukeutuu, kun hän ei ole käytettävissä rakasteluun?</w:t>
      </w:r>
    </w:p>
    <w:p>
      <w:r>
        <w:rPr>
          <w:b/>
        </w:rPr>
        <w:t xml:space="preserve">Tulos</w:t>
      </w:r>
    </w:p>
    <w:p>
      <w:r>
        <w:t xml:space="preserve">Milloin Marguerite käyttää punaista kameliaa?</w:t>
      </w:r>
    </w:p>
    <w:p>
      <w:r>
        <w:rPr>
          <w:b/>
        </w:rPr>
        <w:t xml:space="preserve">Tulos</w:t>
      </w:r>
    </w:p>
    <w:p>
      <w:r>
        <w:t xml:space="preserve">Mitä on kulutus?</w:t>
      </w:r>
    </w:p>
    <w:p>
      <w:r>
        <w:rPr>
          <w:b/>
        </w:rPr>
        <w:t xml:space="preserve">Tulos</w:t>
      </w:r>
    </w:p>
    <w:p>
      <w:r>
        <w:t xml:space="preserve">Minkä nykyaikaisen sairauden uskotaan olevan Margueriten kuoleman syy?</w:t>
      </w:r>
    </w:p>
    <w:p>
      <w:r>
        <w:rPr>
          <w:b/>
        </w:rPr>
        <w:t xml:space="preserve">Tulos</w:t>
      </w:r>
    </w:p>
    <w:p>
      <w:r>
        <w:t xml:space="preserve">Mikä tekee Margueritesta hyveellisen?</w:t>
      </w:r>
    </w:p>
    <w:p>
      <w:r>
        <w:rPr>
          <w:b/>
        </w:rPr>
        <w:t xml:space="preserve">Tulos</w:t>
      </w:r>
    </w:p>
    <w:p>
      <w:r>
        <w:t xml:space="preserve">Miksi Armand luulee Margueriten lähtevän?</w:t>
      </w:r>
    </w:p>
    <w:p>
      <w:r>
        <w:rPr>
          <w:b/>
        </w:rPr>
        <w:t xml:space="preserve">Tulos</w:t>
      </w:r>
    </w:p>
    <w:p>
      <w:r>
        <w:t xml:space="preserve">Missä Armand ja Marguerite asuivat ennen kuin he lähtivät yhdessä maaseudulle?</w:t>
      </w:r>
    </w:p>
    <w:p>
      <w:r>
        <w:rPr>
          <w:b/>
        </w:rPr>
        <w:t xml:space="preserve">Tulos</w:t>
      </w:r>
    </w:p>
    <w:p>
      <w:r>
        <w:t xml:space="preserve">Mistä tosielämän henkilöstä tarinan uskotaan kertovan?</w:t>
      </w:r>
    </w:p>
    <w:p>
      <w:r>
        <w:rPr>
          <w:b/>
        </w:rPr>
        <w:t xml:space="preserve">Tulos</w:t>
      </w:r>
    </w:p>
    <w:p>
      <w:r>
        <w:t xml:space="preserve">Miksi Armand luulee Margueriten lähteneen?</w:t>
      </w:r>
    </w:p>
    <w:p>
      <w:r>
        <w:rPr>
          <w:b/>
        </w:rPr>
        <w:t xml:space="preserve">Tulos</w:t>
      </w:r>
    </w:p>
    <w:p>
      <w:r>
        <w:t xml:space="preserve">Mikä on Armand Duvalin kansalaisuus?</w:t>
      </w:r>
    </w:p>
    <w:p>
      <w:r>
        <w:rPr>
          <w:b/>
        </w:rPr>
        <w:t xml:space="preserve">Tulos</w:t>
      </w:r>
    </w:p>
    <w:p>
      <w:r>
        <w:t xml:space="preserve">Mikä on Margueriten ammatti ennen Armandin tapaamista?</w:t>
      </w:r>
    </w:p>
    <w:p>
      <w:r>
        <w:rPr>
          <w:b/>
        </w:rPr>
        <w:t xml:space="preserve">Tulos</w:t>
      </w:r>
    </w:p>
    <w:p>
      <w:r>
        <w:t xml:space="preserve">Mitä Marguerite pitää yllään, kun hän on käytettävissä rakasteluun?</w:t>
      </w:r>
    </w:p>
    <w:p>
      <w:r>
        <w:rPr>
          <w:b/>
        </w:rPr>
        <w:t xml:space="preserve">Tulos</w:t>
      </w:r>
    </w:p>
    <w:p>
      <w:r>
        <w:t xml:space="preserve">Kuka suostuttelee Margueriten lähtemään maaseudulta?</w:t>
      </w:r>
    </w:p>
    <w:p>
      <w:r>
        <w:rPr>
          <w:b/>
        </w:rPr>
        <w:t xml:space="preserve">Tulos</w:t>
      </w:r>
    </w:p>
    <w:p>
      <w:r>
        <w:t xml:space="preserve">Mitä Armandin isä pelkää skandaalin vahingoittavan?</w:t>
      </w:r>
    </w:p>
    <w:p>
      <w:r>
        <w:rPr>
          <w:b/>
        </w:rPr>
        <w:t xml:space="preserve">Tulos</w:t>
      </w:r>
    </w:p>
    <w:p>
      <w:r>
        <w:t xml:space="preserve">Mistä sairaudesta Marguerite kärsii?</w:t>
      </w:r>
    </w:p>
    <w:p>
      <w:r>
        <w:rPr>
          <w:b/>
        </w:rPr>
        <w:t xml:space="preserve">Tulos</w:t>
      </w:r>
    </w:p>
    <w:p>
      <w:r>
        <w:t xml:space="preserve">Miksi Marguerite jättää kurtisaanielämänsä?</w:t>
      </w:r>
    </w:p>
    <w:p>
      <w:r>
        <w:rPr>
          <w:b/>
        </w:rPr>
        <w:t xml:space="preserve">Tulos</w:t>
      </w:r>
    </w:p>
    <w:p>
      <w:r>
        <w:t xml:space="preserve">Kuka rakastuu Margueriteen?</w:t>
      </w:r>
    </w:p>
    <w:p>
      <w:r>
        <w:rPr>
          <w:b/>
        </w:rPr>
        <w:t xml:space="preserve">Tulos</w:t>
      </w:r>
    </w:p>
    <w:p>
      <w:r>
        <w:t xml:space="preserve">Miksi Armandin isä paheksuu Armandin ja Margueriten rakkaussuhdetta?</w:t>
      </w:r>
    </w:p>
    <w:p>
      <w:r>
        <w:rPr>
          <w:b/>
        </w:rPr>
        <w:t xml:space="preserve">Tulos</w:t>
      </w:r>
    </w:p>
    <w:p>
      <w:r>
        <w:t xml:space="preserve">Mikä on tarinan kertojien sukupuoli?</w:t>
      </w:r>
    </w:p>
    <w:p>
      <w:r>
        <w:rPr>
          <w:b/>
        </w:rPr>
        <w:t xml:space="preserve">Tulos</w:t>
      </w:r>
    </w:p>
    <w:p>
      <w:r>
        <w:t xml:space="preserve">Milloin Marguerite käyttää valkoista kukkaa?</w:t>
      </w:r>
    </w:p>
    <w:p>
      <w:r>
        <w:rPr>
          <w:b/>
        </w:rPr>
        <w:t xml:space="preserve">Tulos</w:t>
      </w:r>
    </w:p>
    <w:p>
      <w:r>
        <w:t xml:space="preserve">Mitä jotkut tutkijat uskovat kulutuksen olleen kiertoilmaus ?</w:t>
      </w:r>
    </w:p>
    <w:p>
      <w:r>
        <w:rPr>
          <w:b/>
        </w:rPr>
        <w:t xml:space="preserve">Tulos</w:t>
      </w:r>
    </w:p>
    <w:p>
      <w:r>
        <w:t xml:space="preserve">Mistä syystä Armand uskoo Margueriten lähteneen maaseudulta?</w:t>
      </w:r>
    </w:p>
    <w:p>
      <w:r>
        <w:rPr>
          <w:b/>
        </w:rPr>
        <w:t xml:space="preserve">Tulos</w:t>
      </w:r>
    </w:p>
    <w:p>
      <w:r>
        <w:t xml:space="preserve">Mitä Armandin isä suostuttelee Margueriten tekemään?</w:t>
      </w:r>
    </w:p>
    <w:p>
      <w:r>
        <w:rPr>
          <w:b/>
        </w:rPr>
        <w:t xml:space="preserve">Tulos</w:t>
      </w:r>
    </w:p>
    <w:p>
      <w:r>
        <w:t xml:space="preserve">Mikä ranskalainen romaani mainitaan?</w:t>
      </w:r>
    </w:p>
    <w:p>
      <w:r>
        <w:rPr>
          <w:b/>
        </w:rPr>
        <w:t xml:space="preserve">Tulos</w:t>
      </w:r>
    </w:p>
    <w:p>
      <w:r>
        <w:t xml:space="preserve">Mitä merkitsee se, että Marguerite käyttää punaista kamelia?</w:t>
      </w:r>
    </w:p>
    <w:p>
      <w:r>
        <w:rPr>
          <w:b/>
        </w:rPr>
        <w:t xml:space="preserve">Tulos</w:t>
      </w:r>
    </w:p>
    <w:p>
      <w:r>
        <w:t xml:space="preserve">Millä tavoin Margueriten kuolema kuvataan?</w:t>
      </w:r>
    </w:p>
    <w:p>
      <w:r>
        <w:rPr>
          <w:b/>
        </w:rPr>
        <w:t xml:space="preserve">Tulos</w:t>
      </w:r>
    </w:p>
    <w:p>
      <w:r>
        <w:t xml:space="preserve">Mitä Armand pelkää skandaalin aiheuttavan?</w:t>
      </w:r>
    </w:p>
    <w:p>
      <w:r>
        <w:rPr>
          <w:b/>
        </w:rPr>
        <w:t xml:space="preserve">Tulos</w:t>
      </w:r>
    </w:p>
    <w:p>
      <w:r>
        <w:t xml:space="preserve">Mitä merkitsee se, että Marguerite käyttää valkoista kamelia?</w:t>
      </w:r>
    </w:p>
    <w:p>
      <w:r>
        <w:rPr>
          <w:b/>
        </w:rPr>
        <w:t xml:space="preserve">Esimerkki 3.621</w:t>
      </w:r>
    </w:p>
    <w:p>
      <w:r>
        <w:t xml:space="preserve"> Joukko college-ystäviä, joihin kuuluvat Harvey, Nikki, Rob, Skip, Nan, Chaz, Kit ja Arch kokoontuvat, juhlivat kevätlomaa viettämällä viikonlopun ystävänsä ja Skipin siskon Muffy St. Johnin kartanolla saarella aprillipäivää edeltävänä viikonloppuna. Sävy luodaan melkein heti, kun Muffy valmistelee yksityiskohtia ympäri taloa ja löytää vanhan tunkki-laatikon, jonka hän muistaa takaumakohtauksessa. Samaan aikaan hänen ystävänsä vitsailevat laiturilla ja sitten lautalla saarelle. Matkalla saarelle paikallinen kansimies Buck loukkaantuu vakavasti karmeassa onnettomuudessa. saarella ja kartanossa käykin ilmi, että Muffy on järjestänyt erilaisia pikku vitsejä yksinkertaisista, kuten whoopie cuchions ja dribble-lasit, monimutkaisempiin ja häiritsevämpiin, kuten ääninauha vauvan itkusta jonkun huoneessa ja heroiinivälineet vieraan vaatekaapissa. Kaiken tämän aikana Skip katoaa, vaikka ystävät yrittävätkin rentoutua. Kit näkee vilauksen hänen ruumiiltaan näyttävästä ruumiista. Pian seuraavaksi katoavat myös Arch ja Nan. Etsintöjen aikana Nikki putoaa saaren kaivoon ja löytää Skipin ja Archin katkaistut päät sekä Nanin ruumiin. Sen jälkeen jäljelle jäänyt ryhmä huomaa, että puhelimet ovat kuolleet eikä saarelta pääse pois ennen maanantaita. yksi toisensa jälkeen ryhmä joko katoaa tai heidät tapetaan ja heidän ruumiinsa löydetään. Kit ja Rob kokoavat yhteen joitakin johtolankoja ja tajuavat, että kaikkien aiempi oletus on väärä; heidän saapuessaan loukkaantuneen kansimiehen sukulainen on harhaanjohtava tekijä. Lisäksi käy ilmi, että Muffylla on väkivaltaisesti mielisairas kaksoissisko nimeltä Buffy, joka on paennut. Itse asiassa "Muffy", jonka ympärillä he ovat olleet ensimmäisestä illasta lähtien, oli Buffy, joka esitti Muffya. He löytävät kellarista Muffyn katkaistun pään. buffy jahtaa heitä kaarevalla teurastusveitsellä, ja pariskunta joutuu eroon toisistaan. Kit pakenee Buffya olohuoneeseen, jossa hän löytää kaikki muutkin siellä elossa ja rauhallisesti odottamassa häntä. Kaikki oli vain vitsi, tai oikeammin, kenraaliharjoitus. Katsojille paljastuu, että koko elokuva ei alun alkaenkaan ollut slasher-elokuva, vaan pikemminkin teeskenteli olevansa sellainen. Muffy toivoo voivansa tehdä kartanosta lomakeskuksen, joka tarjoaa viikonloppuna lavastettua kauhua. Hänellä on jopa apunaan ystävä, joka tekee erikoistehosteita ja maskeerausta Hollywoodille. Jokainen "uhri" suostui osallistumaan, kun heille selitettiin asioita. kaikki nauravat valtavasti ja puhkaisevat paljon samppanjapulloja. Myöhemmin samana iltana puoliksi humalassa oleva Muffy menee huoneeseensa ja löytää sängyltään käärityn lahjan. Hän avaa sen, ja lahja on Jack-in-the-Box. Yllätystä nauttien hän kääntää kahvaa hitaasti, ja kun "Jack" lopulta ponnahtaa ulos, Nan, joka tunsi Muffyn näyttelijäntyön tunneilta, ilmestyy hänen takanaan ja viiltää Muffyn kurkun auki partaveitsellä. Muffy huutaa, mutta tajuaa sitten, ettei hän oikeasti vuoda verta ja että hän käytti temppupartaveitseä ja näyttämöverta. Elokuva päättyy siihen, että Jack-in-the-box vilkuttaa yleisölle.</w:t>
      </w:r>
    </w:p>
    <w:p>
      <w:r>
        <w:rPr>
          <w:b/>
        </w:rPr>
        <w:t xml:space="preserve">Tulos</w:t>
      </w:r>
    </w:p>
    <w:p>
      <w:r>
        <w:t xml:space="preserve">Kuka on Kitin viimeinen kumppani ennen suurta paljastusta?</w:t>
      </w:r>
    </w:p>
    <w:p>
      <w:r>
        <w:rPr>
          <w:b/>
        </w:rPr>
        <w:t xml:space="preserve">Tulos</w:t>
      </w:r>
    </w:p>
    <w:p>
      <w:r>
        <w:t xml:space="preserve">Kuka viiltää Muffyn kurkun auki? </w:t>
      </w:r>
    </w:p>
    <w:p>
      <w:r>
        <w:rPr>
          <w:b/>
        </w:rPr>
        <w:t xml:space="preserve">Tulos</w:t>
      </w:r>
    </w:p>
    <w:p>
      <w:r>
        <w:t xml:space="preserve">Mistä Nikki löytää Skipin, Archin ja Nanin jäännökset?</w:t>
      </w:r>
    </w:p>
    <w:p>
      <w:r>
        <w:rPr>
          <w:b/>
        </w:rPr>
        <w:t xml:space="preserve">Tulos</w:t>
      </w:r>
    </w:p>
    <w:p>
      <w:r>
        <w:t xml:space="preserve">Mitä Muffy jättää vierasvaatekaappiin ärsyttääkseen collegeystäviä?</w:t>
      </w:r>
    </w:p>
    <w:p>
      <w:r>
        <w:rPr>
          <w:b/>
        </w:rPr>
        <w:t xml:space="preserve">Tulos</w:t>
      </w:r>
    </w:p>
    <w:p>
      <w:r>
        <w:t xml:space="preserve">Mitä on se veri, jota Muffy luuli omakseen sen jälkeen, kun partaveitsi painettiin hänen kurkkuunsa?</w:t>
      </w:r>
    </w:p>
    <w:p>
      <w:r>
        <w:rPr>
          <w:b/>
        </w:rPr>
        <w:t xml:space="preserve">Tulos</w:t>
      </w:r>
    </w:p>
    <w:p>
      <w:r>
        <w:t xml:space="preserve">Kuka collegekavereista on Muffyn veli?</w:t>
      </w:r>
    </w:p>
    <w:p>
      <w:r>
        <w:rPr>
          <w:b/>
        </w:rPr>
        <w:t xml:space="preserve">Tulos</w:t>
      </w:r>
    </w:p>
    <w:p>
      <w:r>
        <w:t xml:space="preserve">Millä Buffy jahtaa Kitiä ja Robia? </w:t>
      </w:r>
    </w:p>
    <w:p>
      <w:r>
        <w:rPr>
          <w:b/>
        </w:rPr>
        <w:t xml:space="preserve">Tulos</w:t>
      </w:r>
    </w:p>
    <w:p>
      <w:r>
        <w:t xml:space="preserve">Mistä Nikki löysi Archin ja Skipin katkaistut päät?</w:t>
      </w:r>
    </w:p>
    <w:p>
      <w:r>
        <w:rPr>
          <w:b/>
        </w:rPr>
        <w:t xml:space="preserve">Tulos</w:t>
      </w:r>
    </w:p>
    <w:p>
      <w:r>
        <w:t xml:space="preserve">Minkä lahjan Muffy löysi sängystään?</w:t>
      </w:r>
    </w:p>
    <w:p>
      <w:r>
        <w:rPr>
          <w:b/>
        </w:rPr>
        <w:t xml:space="preserve">Tulos</w:t>
      </w:r>
    </w:p>
    <w:p>
      <w:r>
        <w:t xml:space="preserve">Kuka on teeskennellyt olevansa Muffy? </w:t>
      </w:r>
    </w:p>
    <w:p>
      <w:r>
        <w:rPr>
          <w:b/>
        </w:rPr>
        <w:t xml:space="preserve">Tulos</w:t>
      </w:r>
    </w:p>
    <w:p>
      <w:r>
        <w:t xml:space="preserve">Miten Nan ja Muffy tapasivat?</w:t>
      </w:r>
    </w:p>
    <w:p>
      <w:r>
        <w:rPr>
          <w:b/>
        </w:rPr>
        <w:t xml:space="preserve">Tulos</w:t>
      </w:r>
    </w:p>
    <w:p>
      <w:r>
        <w:t xml:space="preserve">Mistä itkevän vauvan ääni kuului?</w:t>
      </w:r>
    </w:p>
    <w:p>
      <w:r>
        <w:rPr>
          <w:b/>
        </w:rPr>
        <w:t xml:space="preserve">Tulos</w:t>
      </w:r>
    </w:p>
    <w:p>
      <w:r>
        <w:t xml:space="preserve">Mitä Muffyn sängyllä olevan pakatun lahjan sisällä on? </w:t>
      </w:r>
    </w:p>
    <w:p>
      <w:r>
        <w:rPr>
          <w:b/>
        </w:rPr>
        <w:t xml:space="preserve">Tulos</w:t>
      </w:r>
    </w:p>
    <w:p>
      <w:r>
        <w:t xml:space="preserve">Mitä Muffy laittoi vieraan vaatekaappiin?</w:t>
      </w:r>
    </w:p>
    <w:p>
      <w:r>
        <w:rPr>
          <w:b/>
        </w:rPr>
        <w:t xml:space="preserve">Tulos</w:t>
      </w:r>
    </w:p>
    <w:p>
      <w:r>
        <w:t xml:space="preserve">Ennen kuin he saivat tietää toisin, kenen ryhmä luuli tappavan heidät yksi kerrallaan?</w:t>
      </w:r>
    </w:p>
    <w:p>
      <w:r>
        <w:rPr>
          <w:b/>
        </w:rPr>
        <w:t xml:space="preserve">Tulos</w:t>
      </w:r>
    </w:p>
    <w:p>
      <w:r>
        <w:t xml:space="preserve">Millä Nan viilsi Muffyn kurkun auki? </w:t>
      </w:r>
    </w:p>
    <w:p>
      <w:r>
        <w:rPr>
          <w:b/>
        </w:rPr>
        <w:t xml:space="preserve">Tulos</w:t>
      </w:r>
    </w:p>
    <w:p>
      <w:r>
        <w:t xml:space="preserve">Kenellä on hullu kaksoissisko?</w:t>
      </w:r>
    </w:p>
    <w:p>
      <w:r>
        <w:rPr>
          <w:b/>
        </w:rPr>
        <w:t xml:space="preserve">Tulos</w:t>
      </w:r>
    </w:p>
    <w:p>
      <w:r>
        <w:t xml:space="preserve">Mistä Muffy löytää lahjan?</w:t>
      </w:r>
    </w:p>
    <w:p>
      <w:r>
        <w:rPr>
          <w:b/>
        </w:rPr>
        <w:t xml:space="preserve">Tulos</w:t>
      </w:r>
    </w:p>
    <w:p>
      <w:r>
        <w:t xml:space="preserve">Millä Buffy jahtasi Kitiä ja Robia?</w:t>
      </w:r>
    </w:p>
    <w:p>
      <w:r>
        <w:rPr>
          <w:b/>
        </w:rPr>
        <w:t xml:space="preserve">Tulos</w:t>
      </w:r>
    </w:p>
    <w:p>
      <w:r>
        <w:t xml:space="preserve">Kuka järjesti joukon vitsejä ja kepposia? </w:t>
      </w:r>
    </w:p>
    <w:p>
      <w:r>
        <w:rPr>
          <w:b/>
        </w:rPr>
        <w:t xml:space="preserve">Tulos</w:t>
      </w:r>
    </w:p>
    <w:p>
      <w:r>
        <w:t xml:space="preserve">Kuka loukkaantuu lauttaonnettomuudessa? </w:t>
      </w:r>
    </w:p>
    <w:p>
      <w:r>
        <w:rPr>
          <w:b/>
        </w:rPr>
        <w:t xml:space="preserve">Tulos</w:t>
      </w:r>
    </w:p>
    <w:p>
      <w:r>
        <w:t xml:space="preserve">Kuka oli ensimmäinen ystävä, joka katosi?</w:t>
      </w:r>
    </w:p>
    <w:p>
      <w:r>
        <w:rPr>
          <w:b/>
        </w:rPr>
        <w:t xml:space="preserve">Tulos</w:t>
      </w:r>
    </w:p>
    <w:p>
      <w:r>
        <w:t xml:space="preserve">Mikä oli Muffyn suunnitelma kartanoa varten? </w:t>
      </w:r>
    </w:p>
    <w:p>
      <w:r>
        <w:rPr>
          <w:b/>
        </w:rPr>
        <w:t xml:space="preserve">Tulos</w:t>
      </w:r>
    </w:p>
    <w:p>
      <w:r>
        <w:t xml:space="preserve">Mitä Kit ja Rob löytävät kellarista? </w:t>
      </w:r>
    </w:p>
    <w:p>
      <w:r>
        <w:rPr>
          <w:b/>
        </w:rPr>
        <w:t xml:space="preserve">Tulos</w:t>
      </w:r>
    </w:p>
    <w:p>
      <w:r>
        <w:t xml:space="preserve">Minä päivänä ryhmä pääsee pois saarelta?</w:t>
      </w:r>
    </w:p>
    <w:p>
      <w:r>
        <w:rPr>
          <w:b/>
        </w:rPr>
        <w:t xml:space="preserve">Tulos</w:t>
      </w:r>
    </w:p>
    <w:p>
      <w:r>
        <w:t xml:space="preserve">Kuka teeskenteli olevansa Muffy?</w:t>
      </w:r>
    </w:p>
    <w:p>
      <w:r>
        <w:rPr>
          <w:b/>
        </w:rPr>
        <w:t xml:space="preserve">Tulos</w:t>
      </w:r>
    </w:p>
    <w:p>
      <w:r>
        <w:t xml:space="preserve">Mitä Nikki löytää kaivosta? </w:t>
      </w:r>
    </w:p>
    <w:p>
      <w:r>
        <w:rPr>
          <w:b/>
        </w:rPr>
        <w:t xml:space="preserve">Tulos</w:t>
      </w:r>
    </w:p>
    <w:p>
      <w:r>
        <w:t xml:space="preserve">Mikä oli sen kansimiehen nimi, joka loukkaantui opiskelukaverinsa matkalla saarelle?</w:t>
      </w:r>
    </w:p>
    <w:p>
      <w:r>
        <w:rPr>
          <w:b/>
        </w:rPr>
        <w:t xml:space="preserve">Esimerkki 3.622</w:t>
      </w:r>
    </w:p>
    <w:p>
      <w:r>
        <w:t xml:space="preserve"> Naiivi ja idealistinen vakuutusasiamies Tim Lippe toivottaa entisen opettajan tervetulleeksi kotiinsa ja puhuttelee häntä rouva Vanderheiksi. Harrastettuaan seksiä naisen kanssa hän muistelee kokemuksiaan naisen oppilaana. Vakuutusasiamiehenä hänet lähetetään edustamaan yhtiöään Brownstar Insurancea alueelliseen konferenssiin Cedar Rapidsissa, Iowassa, sijaisena työkaverilleen Roger Lemkelle, joka kuoli autoeroottisessa tukehtumisonnettomuudessa. Tim ihannoi Rogeria ja uskoi, että hänen kuolemansa oli vain valitettava onnettomuus ja että hän ruumiillisti kaiken sen, mitä moraalinen kristitty tarkoittaa, mikä on tärkein kriteeri, jota käytetään arvioitaessa himoitun "Kaksi timanttia" -palkinnon voittajaa, jonka Roger oli voittanut kolmena vuonna peräkkäin.Timin pomo Bill painostaa häntä voittamaan jälleen, jotta yhtiö pysyisi pystyssä. Konferenssissa Lippe tapaa kollegansa vakuutusasiamiehet Ronald "Ronimal" Wilkesin, Dean "Dean-Z" Zieglerin ja Joan "O-Fox" Ostrowski-Foxin. Hän tapaa myös Breen, seksityöläisen, joka työskentelee hotellin edessä olevalla parkkipaikalla. Hän kutsuu miestä hellästi "Butterscotchiksi", kun tämä tarjoaa hänelle karkkia. Aluksi hän suhtautuu varauksellisesti konferenssiväkeen, mutta sitten hän viettää enemmän aikaa Ronin, Deanin ja Joanin kanssa ja kehittää aitoja ystävyyssuhteita, joihin kuuluu myös ihastuminen Joaniin. Kaikki vakuutusasiamiehet osallistuvat aarteenmetsästykseen. Tim saa parikseen Joanin, ja voitettuaan he juopottelevat Deanin kanssa hotellin uima-altaassa. Timin ja Joanin seksuaalinen jännite kärjistyy, ja altaalla pussailun jälkeen he harrastavat seksiä Joanin hotellihuoneessa. ASMI:n puheenjohtaja Orin Helgesson näki heidät kaikki uima-altaalla. seuraavana aamuna Tim on syyllisyydentunneissaan ja soittaa Vanderheille tunnustamaan, minkä jälkeen hän pyytää epätoivoisesti Vanderheitä naimisiin. Selitettyään, että hän on maannut muiden ihmisten kanssa ja haluaa vapautta, hän ehdottaa, että Vanderhei käyttää tilaisuutta hyväkseen ja aloittaa uuden elämän. Tim palaa Joanin luo, joka yrittää lohduttaa häntä kertomalla, millainen Lemke todella oli: hän oli Lemken rakastajatar, mutta jätti hänet, kun Lemken seksuaaliset halut muuttuivat liian kieroutuneiksi Lemkelle, ja Lemke lahjoi Helgessonin jokaisesta palkinnostaan. Tim kieltäytyy uskomasta tätä ja pakenee Joanin huoneesta syyttäen tätä "prostituoiduksi", joka on lähetetty tuhoamaan hänen elämänsä. hän törmää Deaniin ja paljastaa vahingossa Lemken lahjuksen. Dean vannoo ystävänä, ettei kerro kenellekään. Saatuaan neuvoja Deanilta Tim menee Helgessonin luo arvioitavaksi; se ei suju hyvin, ja paineen alla hän päätyy lahjomaan myös Helgessonin palkinnon, jolloin hän jää pennittömäksi ja häpeään. Myöhemmin Tim tapaa Breen ja vie hänet juhliin, joissa hän ottaa metamfetamiinia ja aloittaa vahingossa tappelun. Ron, Joan ja Dean ilmestyvät paikalle juuri ajoissa pelastaakseen hänet ja Breen, joka sanoo rakastavansa Timiä. ilta päättyy, kun Bill ilmestyy Timin ovelle kertomaan, että toisen Kahden timantin palkinnon menestyksekkään hankinnan myötä hän on saanut anteliaan tarjouksen yrityksestä; huolimatta siitä, että hän tarkoitti toimipisteen sulkemista, hän on päättänyt myydä. Billin ilmoittaessa virallisesti myynnistä Tim ryntää sisään, ottaa korokkeen haltuunsa ja paljastaa, että hänen yrityksensä on hankkinut palkinnon joka vuosi epäeettisesti lahjomalla Helgessonin ja tunnustaa tehneensä niin itse. Helgesson pakenee huoneesta maine riekaleina, ja raivostunut Bill kohtaa Timin, jonka paljastukset ovat maksaneet Billille yrityksensä myynnin. Tim vastaa ilmoittamalla aikovansa jättää yrityksen ja perustaa uuden Brownstarin asiakkaidensa kanssa, joista 17 on suostunut jäämään hänen kanssaan. Bill ryntää pois tyrmistyneenä. Kun neljä ystävää hyvästelee ja valmistautuu näkemään toisensa ensi vuonna, Joan ja Tim näytetään onnellisina ystävinä, ja Dean kutsuu Ronin ja Timin kesäksi varakkaan ystävänsä mökille Kanadaan; molemmat yllättävät Deanin hyväksymällä iloisesti tarjouksen. He kolme perustavat yhdessä oman yrityksen nimeltä Top Notch, ja myös Joan on mukana.</w:t>
      </w:r>
    </w:p>
    <w:p>
      <w:r>
        <w:rPr>
          <w:b/>
        </w:rPr>
        <w:t xml:space="preserve">Tulos</w:t>
      </w:r>
    </w:p>
    <w:p>
      <w:r>
        <w:t xml:space="preserve">Minkä yrityksen palvelukseen osa Brownstarin asiakkaista siirtyi sen jälkeen, kun lahjonta paljastui?</w:t>
      </w:r>
    </w:p>
    <w:p>
      <w:r>
        <w:rPr>
          <w:b/>
        </w:rPr>
        <w:t xml:space="preserve">Tulos</w:t>
      </w:r>
    </w:p>
    <w:p>
      <w:r>
        <w:t xml:space="preserve">Mitä Lippe kertoi vahingossa Deanille?</w:t>
      </w:r>
    </w:p>
    <w:p>
      <w:r>
        <w:rPr>
          <w:b/>
        </w:rPr>
        <w:t xml:space="preserve">Tulos</w:t>
      </w:r>
    </w:p>
    <w:p>
      <w:r>
        <w:t xml:space="preserve">Kuka on Tim Lippe?</w:t>
      </w:r>
    </w:p>
    <w:p>
      <w:r>
        <w:rPr>
          <w:b/>
        </w:rPr>
        <w:t xml:space="preserve">Tulos</w:t>
      </w:r>
    </w:p>
    <w:p>
      <w:r>
        <w:t xml:space="preserve">Kenellä vakuutusasiamiehellä oli romanttinen suhde kolminkertaisen palkinnon voittajan kanssa?</w:t>
      </w:r>
    </w:p>
    <w:p>
      <w:r>
        <w:rPr>
          <w:b/>
        </w:rPr>
        <w:t xml:space="preserve">Tulos</w:t>
      </w:r>
    </w:p>
    <w:p>
      <w:r>
        <w:t xml:space="preserve">Millä nimellä Bree kutsui Lippeä?</w:t>
      </w:r>
    </w:p>
    <w:p>
      <w:r>
        <w:rPr>
          <w:b/>
        </w:rPr>
        <w:t xml:space="preserve">Tulos</w:t>
      </w:r>
    </w:p>
    <w:p>
      <w:r>
        <w:t xml:space="preserve">Keneen Tim ihastuu Cedar Rapidsissa?</w:t>
      </w:r>
    </w:p>
    <w:p>
      <w:r>
        <w:rPr>
          <w:b/>
        </w:rPr>
        <w:t xml:space="preserve">Tulos</w:t>
      </w:r>
    </w:p>
    <w:p>
      <w:r>
        <w:t xml:space="preserve">Miksi Tim lahjoo ASMI:n puheenjohtajan Orin Helgessonin?</w:t>
      </w:r>
    </w:p>
    <w:p>
      <w:r>
        <w:rPr>
          <w:b/>
        </w:rPr>
        <w:t xml:space="preserve">Tulos</w:t>
      </w:r>
    </w:p>
    <w:p>
      <w:r>
        <w:t xml:space="preserve">Mistä Orin tiesi, että Tim käyttäytyi tavalla, joka olisi voinut estää häntä voittamasta palkintoa?</w:t>
      </w:r>
    </w:p>
    <w:p>
      <w:r>
        <w:rPr>
          <w:b/>
        </w:rPr>
        <w:t xml:space="preserve">Tulos</w:t>
      </w:r>
    </w:p>
    <w:p>
      <w:r>
        <w:t xml:space="preserve">Mitä Timin pomo haluaa hänen saavuttavan konferenssissa?</w:t>
      </w:r>
    </w:p>
    <w:p>
      <w:r>
        <w:rPr>
          <w:b/>
        </w:rPr>
        <w:t xml:space="preserve">Tulos</w:t>
      </w:r>
    </w:p>
    <w:p>
      <w:r>
        <w:t xml:space="preserve">Milloin Lippe sai tietää, että rouva Vanderheillä oli muitakin rakastajia?</w:t>
      </w:r>
    </w:p>
    <w:p>
      <w:r>
        <w:rPr>
          <w:b/>
        </w:rPr>
        <w:t xml:space="preserve">Tulos</w:t>
      </w:r>
    </w:p>
    <w:p>
      <w:r>
        <w:t xml:space="preserve">Mikä on Tim Lipen työtehtävä?</w:t>
      </w:r>
    </w:p>
    <w:p>
      <w:r>
        <w:rPr>
          <w:b/>
        </w:rPr>
        <w:t xml:space="preserve">Tulos</w:t>
      </w:r>
    </w:p>
    <w:p>
      <w:r>
        <w:t xml:space="preserve">Miten Tim Lippe liittyy naiseen, jonka kanssa hän toivotti tervetulleeksi ja harrasti seksiä?</w:t>
      </w:r>
    </w:p>
    <w:p>
      <w:r>
        <w:rPr>
          <w:b/>
        </w:rPr>
        <w:t xml:space="preserve">Tulos</w:t>
      </w:r>
    </w:p>
    <w:p>
      <w:r>
        <w:t xml:space="preserve">Miksi Tim tunsi tarvetta tunnustaa entiselle opettajalleen?</w:t>
      </w:r>
    </w:p>
    <w:p>
      <w:r>
        <w:rPr>
          <w:b/>
        </w:rPr>
        <w:t xml:space="preserve">Tulos</w:t>
      </w:r>
    </w:p>
    <w:p>
      <w:r>
        <w:t xml:space="preserve">Mikä oli Timin uuden yrityksen nimi?</w:t>
      </w:r>
    </w:p>
    <w:p>
      <w:r>
        <w:rPr>
          <w:b/>
        </w:rPr>
        <w:t xml:space="preserve">Tulos</w:t>
      </w:r>
    </w:p>
    <w:p>
      <w:r>
        <w:t xml:space="preserve">Mitä Tim myönsi korokkeella?</w:t>
      </w:r>
    </w:p>
    <w:p>
      <w:r>
        <w:rPr>
          <w:b/>
        </w:rPr>
        <w:t xml:space="preserve">Tulos</w:t>
      </w:r>
    </w:p>
    <w:p>
      <w:r>
        <w:t xml:space="preserve">Mistä Lippe syytti Johanna?</w:t>
      </w:r>
    </w:p>
    <w:p>
      <w:r>
        <w:rPr>
          <w:b/>
        </w:rPr>
        <w:t xml:space="preserve">Tulos</w:t>
      </w:r>
    </w:p>
    <w:p>
      <w:r>
        <w:t xml:space="preserve">Miksi Tim luuli, että Billin edesmennyt työntekijä voitti saman palkinnon useita kertoja?</w:t>
      </w:r>
    </w:p>
    <w:p>
      <w:r>
        <w:rPr>
          <w:b/>
        </w:rPr>
        <w:t xml:space="preserve">Tulos</w:t>
      </w:r>
    </w:p>
    <w:p>
      <w:r>
        <w:t xml:space="preserve">Minne Tim matkustaa alueelliseen konferenssiin?</w:t>
      </w:r>
    </w:p>
    <w:p>
      <w:r>
        <w:rPr>
          <w:b/>
        </w:rPr>
        <w:t xml:space="preserve">Tulos</w:t>
      </w:r>
    </w:p>
    <w:p>
      <w:r>
        <w:t xml:space="preserve">Minkä lempinimen Bree antaa Timille?</w:t>
      </w:r>
    </w:p>
    <w:p>
      <w:r>
        <w:rPr>
          <w:b/>
        </w:rPr>
        <w:t xml:space="preserve">Tulos</w:t>
      </w:r>
    </w:p>
    <w:p>
      <w:r>
        <w:t xml:space="preserve">Miten Tim sai lempinimen "Butterscotch"?</w:t>
      </w:r>
    </w:p>
    <w:p>
      <w:r>
        <w:rPr>
          <w:b/>
        </w:rPr>
        <w:t xml:space="preserve">Tulos</w:t>
      </w:r>
    </w:p>
    <w:p>
      <w:r>
        <w:t xml:space="preserve">Milloin Lippe tapasi Breen?</w:t>
      </w:r>
    </w:p>
    <w:p>
      <w:r>
        <w:rPr>
          <w:b/>
        </w:rPr>
        <w:t xml:space="preserve">Tulos</w:t>
      </w:r>
    </w:p>
    <w:p>
      <w:r>
        <w:t xml:space="preserve">Mikä on Timin perustaman uuden yrityksen nimi?</w:t>
      </w:r>
    </w:p>
    <w:p>
      <w:r>
        <w:rPr>
          <w:b/>
        </w:rPr>
        <w:t xml:space="preserve">Tulos</w:t>
      </w:r>
    </w:p>
    <w:p>
      <w:r>
        <w:t xml:space="preserve">Mitä Vanderhei ehdotti Lipelle?</w:t>
      </w:r>
    </w:p>
    <w:p>
      <w:r>
        <w:rPr>
          <w:b/>
        </w:rPr>
        <w:t xml:space="preserve">Tulos</w:t>
      </w:r>
    </w:p>
    <w:p>
      <w:r>
        <w:t xml:space="preserve">Mihin kaikki vakuutusasiamiehet osallistuivat?</w:t>
      </w:r>
    </w:p>
    <w:p>
      <w:r>
        <w:rPr>
          <w:b/>
        </w:rPr>
        <w:t xml:space="preserve">Tulos</w:t>
      </w:r>
    </w:p>
    <w:p>
      <w:r>
        <w:t xml:space="preserve">Mitä Brownstar-vakuutukselle tapahtui sen jälkeen, kun Tim voitti palkinnon?</w:t>
      </w:r>
    </w:p>
    <w:p>
      <w:r>
        <w:rPr>
          <w:b/>
        </w:rPr>
        <w:t xml:space="preserve">Tulos</w:t>
      </w:r>
    </w:p>
    <w:p>
      <w:r>
        <w:t xml:space="preserve">Kuka on rouva Vanderhei?</w:t>
      </w:r>
    </w:p>
    <w:p>
      <w:r>
        <w:rPr>
          <w:b/>
        </w:rPr>
        <w:t xml:space="preserve">Tulos</w:t>
      </w:r>
    </w:p>
    <w:p>
      <w:r>
        <w:t xml:space="preserve">Mikä aiheutti Timin pilveen Bree-bileiden aikana?</w:t>
      </w:r>
    </w:p>
    <w:p>
      <w:r>
        <w:rPr>
          <w:b/>
        </w:rPr>
        <w:t xml:space="preserve">Tulos</w:t>
      </w:r>
    </w:p>
    <w:p>
      <w:r>
        <w:t xml:space="preserve">Mitä Joan sanoi Rogerin tehneen voittaakseen palkintonsa?</w:t>
      </w:r>
    </w:p>
    <w:p>
      <w:r>
        <w:rPr>
          <w:b/>
        </w:rPr>
        <w:t xml:space="preserve">Esimerkki 3.623</w:t>
      </w:r>
    </w:p>
    <w:p>
      <w:r>
        <w:t xml:space="preserve"> Vuonna 1916 tsaari Nikolai II järjestää tanssiaiset Katariinan palatsissa Romanovien kolmikymmenvuotisjuhlan kunniaksi. Hänen äitinsä, leskikeisarinna Marie Fjodorovna, on vierailulla Pariisista ja antaa nuorimmalle tyttärentyttärentyttärelleen, kahdeksanvuotiaalle suuriruhtinatar Anastasialle, jäähyväislahjoiksi soittorasian ja kaulakorun, jossa lukee "Yhdessä Pariisissa". Tanssiaiset keskeyttää yllättäen velho Grigori Rasputin, Romanovien entinen kuninkaallinen neuvonantaja, kunnes Nikolai II karkotti hänet maanpetoksesta. Rasputin tunsi itsensä petetyksi ja halusi kostaa, ja hän myi sielunsa vastineeksi epäpyhästä reliikkikaapista, jonka avulla hän kirosi Romanovin perheen, mikä sai aikaan Venäjän vallankumouksen. Ainoastaan Marie ja Anastasia pystyvät pakenemaan palatsin piirityksestä, kiitos Dimitri-nimisen palvelijapojan, joka näyttää heille salaisen käytävän Anastasian huoneessa. Rasputin kohtaa kuninkaalliset ulkona jäätyneellä joella, mutta hän putoaa jään läpi ja jäätyy kuoliaaksi. Kaksikko onnistuu pääsemään liikkuvaan junaan, mutta vain Marie kiipeää junaan, kun taas Anastasia putoaa, lyö päänsä laituriin ja menettää muistinsa.Kymmenen vuotta myöhemmin, vuonna 1926, Venäjä on kommunistien vallassa, ja Marie on tarjonnut julkisesti 10 miljoonaa ruplaa tyttärentyttärensä turvallisesta palauttamisesta. Dimitri ja hänen ystävänsä ja rikoskumppaninsa Vladimir etsivät kaksoisolentoa, jonka he voisivat tuoda Pariisiin ja esiintyä Anastasiaksi, jotta he voisivat kerätä palkkion Marialta. Toisaalla Anastasia, joka käyttää nyt nimeä "Anya", lähtee maaseudulla sijaitsevasta orpokodista, jossa hän kasvoi, koska hän oli menettänyt muistinsa ennen sinne saapumistaan. Kulkukoiran, jonka hän nimeää "Pookaksi", saattelemana hän päättää lähteä Pietariin kaulakorussaan olevan tekstin innoittamana. Hän ei voi lähteä Venäjältä, koska hänellä ei ole maastapoistumisviisumia, mutta eräs outo nainen neuvoo häntä tapaamaan Dimitriä hylättyyn palatsiin, jonne Dimitri on asettunut asumaan. Autiossa palatsissa hän tapaa Dimitrin ja Vladimirin, jotka ovat vaikuttuneita hänen yhdennäköisyydestään "oikean" Anastasian kanssa ja päättävät ottaa hänet mukaansa Pariisiin.Bartok, Rasputinin albiinoilepakko-apulainen, on lähistöllä ja huomaa, että Anastasian läsnäolo herättää yhtäkkiä henkiin isäntänsä uinuvan reliikkikaapin; se raahaa hänet limboon, jossa Rasputinin sielu elää. Rasputin raivostuu kuullessaan, että Anastasia on päässyt kirouksesta, ja lähettää demoniset kätyriensä reliikkikaapista tappamaan hänet; kahdesta salamurhayrityksestä huolimatta kolmikko onnistuu (tietämättään) estämään hänet, mikä pakottaa Rasputinin ja Bartokin matkustamaan takaisin pinnalle.Anastasia, Dimitri ja Vladimir pääsevät lopulta Pariisiin ja menevät tapaamaan Marieta, joka kieltäytyy tapaamasta häntä, koska huijarit ovat jo useaan otteeseen aiemmin melkein huijanneet häntä. Tästä huolimatta Sophie (Marien serkku) kyselee Anastasiaa varmistaakseen tämän henkilöllisyyden. Vaikka Anastasia antaa odotetut vastaukset, jotka Dimitri on hänelle opettanut, hän tajuaa, että Anastasia on todellakin oikea Anastasia, kun tämä muistelee epämääräisesti, kuinka eräs poika oli pelastanut hänet kymmenen vuotta sitten. Sophie, joka on myös vakuuttunut Anastasian henkilöllisyydestä, järjestää tapaamisen Marien kanssa Palais Garnierin oopperatalossa, mutta Marie kieltäytyy aluksi, koska on kuullut Dimitrin juonesta esittää sijainen palkkion keräämiseksi. Anastasia kuulee riidan ja lähtee vihaisena pois. Dimitri sieppaa Marien ja vie hänet Anastasian luo. Kun Anastasia kieltäytyy, Dimitri näyttää hänelle palatsista löytämänsä soittorasian, ja kun sen musiikki soi, Anastasia hukkuu muistoihinsa ja vakuuttaa Marien henkilöllisyydestä. Marie tarjoaa Dimitrille palkkiorahaa, mutta hänen yllätyksekseen Dimitri kieltäytyy siitä ja lähtee Venäjälle kiittäen Anastasiaa tämän paluusta isoäitinsä luo. Samana iltana Anastasian paluujuhlissa Marie kertoo Dimitrin eleestä. Anastasia, joka on syvällä Dimitriä ajatellessaan, vaeltaa Pont Alexandre III:lle, jossa Rasputin jää ansaan ja hyökkää hänen kimppuunsa. Dimitri palaa pelastamaan häntä, mutta loukkaantuu ja menettää tajuntansa Bartokin hylätessä Rasputinin. Kamppailussa Anastasia onnistuu saamaan Rasputinin reliikkiarkun haltuunsa ja murskaa sen jalkansa alla, jolloin se tuhoutuu. Koska Rasputinin sielu on sidottu reliikkiin, hän kuolee välittömästi ja hajoaa.Tämän jälkeen Dimitri ja Anastasia tekevät sovinnon sen jälkeen, kun Anastasia on vihdoin saanut selville totuuden itsestään; he karkaavat, ja Anastasia lähettää Marialle ja Sofialle jäähyväiskirjeen, jossa hän lupaa palata jonain päivänä. Pariskunta suutelee jokilaivalla, ja Bartok jakaa suudelman naispuolisen lepakon kanssa ennen kuin hän hyvästelee yleisön.</w:t>
      </w:r>
    </w:p>
    <w:p>
      <w:r>
        <w:rPr>
          <w:b/>
        </w:rPr>
        <w:t xml:space="preserve">Tulos</w:t>
      </w:r>
    </w:p>
    <w:p>
      <w:r>
        <w:t xml:space="preserve">Mistä paikasta Anya oli lähdössä ennen Dimitrin tapaamista?</w:t>
      </w:r>
    </w:p>
    <w:p>
      <w:r>
        <w:rPr>
          <w:b/>
        </w:rPr>
        <w:t xml:space="preserve">Tulos</w:t>
      </w:r>
    </w:p>
    <w:p>
      <w:r>
        <w:t xml:space="preserve">Mitä tsaari Nikolai juhli vuonna 1916?</w:t>
      </w:r>
    </w:p>
    <w:p>
      <w:r>
        <w:rPr>
          <w:b/>
        </w:rPr>
        <w:t xml:space="preserve">Tulos</w:t>
      </w:r>
    </w:p>
    <w:p>
      <w:r>
        <w:t xml:space="preserve">Mikä on Rasputinin tavoite, kun hän palaa limbosta?</w:t>
      </w:r>
    </w:p>
    <w:p>
      <w:r>
        <w:rPr>
          <w:b/>
        </w:rPr>
        <w:t xml:space="preserve">Tulos</w:t>
      </w:r>
    </w:p>
    <w:p>
      <w:r>
        <w:t xml:space="preserve">Mikä oli kaulakorun kaiverrus, jonka Marie antoi Anastasialle?</w:t>
      </w:r>
    </w:p>
    <w:p>
      <w:r>
        <w:rPr>
          <w:b/>
        </w:rPr>
        <w:t xml:space="preserve">Tulos</w:t>
      </w:r>
    </w:p>
    <w:p>
      <w:r>
        <w:t xml:space="preserve">Mihin kaupunkiin Dimitri ja Vladimir vievät Anastasian tapaamaan Marieta?</w:t>
      </w:r>
    </w:p>
    <w:p>
      <w:r>
        <w:rPr>
          <w:b/>
        </w:rPr>
        <w:t xml:space="preserve">Tulos</w:t>
      </w:r>
    </w:p>
    <w:p>
      <w:r>
        <w:t xml:space="preserve">Mitä Dimitri tekee, joka palauttaa Anastasian muistot?</w:t>
      </w:r>
    </w:p>
    <w:p>
      <w:r>
        <w:rPr>
          <w:b/>
        </w:rPr>
        <w:t xml:space="preserve">Tulos</w:t>
      </w:r>
    </w:p>
    <w:p>
      <w:r>
        <w:t xml:space="preserve">Miten Rasputinin uskotaan kuolleen alun perin?</w:t>
      </w:r>
    </w:p>
    <w:p>
      <w:r>
        <w:rPr>
          <w:b/>
        </w:rPr>
        <w:t xml:space="preserve">Tulos</w:t>
      </w:r>
    </w:p>
    <w:p>
      <w:r>
        <w:t xml:space="preserve">Miten Rasputin sai voimansa?</w:t>
      </w:r>
    </w:p>
    <w:p>
      <w:r>
        <w:rPr>
          <w:b/>
        </w:rPr>
        <w:t xml:space="preserve">Tulos</w:t>
      </w:r>
    </w:p>
    <w:p>
      <w:r>
        <w:t xml:space="preserve">Miksi Marie kieltäytyy tapaamasta Anastasiaa?</w:t>
      </w:r>
    </w:p>
    <w:p>
      <w:r>
        <w:rPr>
          <w:b/>
        </w:rPr>
        <w:t xml:space="preserve">Tulos</w:t>
      </w:r>
    </w:p>
    <w:p>
      <w:r>
        <w:t xml:space="preserve">Miten Dimitri suostuttelee Marien tapaamaan Anastasiaa?</w:t>
      </w:r>
    </w:p>
    <w:p>
      <w:r>
        <w:rPr>
          <w:b/>
        </w:rPr>
        <w:t xml:space="preserve">Tulos</w:t>
      </w:r>
    </w:p>
    <w:p>
      <w:r>
        <w:t xml:space="preserve">Mikä vuosi oli Romanovien kolmikymmenvuotisjuhlavuosi?</w:t>
      </w:r>
    </w:p>
    <w:p>
      <w:r>
        <w:rPr>
          <w:b/>
        </w:rPr>
        <w:t xml:space="preserve">Tulos</w:t>
      </w:r>
    </w:p>
    <w:p>
      <w:r>
        <w:t xml:space="preserve">Missä Dimitri asuu, kun hän tapaa Anyan?</w:t>
      </w:r>
    </w:p>
    <w:p>
      <w:r>
        <w:rPr>
          <w:b/>
        </w:rPr>
        <w:t xml:space="preserve">Tulos</w:t>
      </w:r>
    </w:p>
    <w:p>
      <w:r>
        <w:t xml:space="preserve">Miten Rasputin kuoli ensimmäisellä kerralla?</w:t>
      </w:r>
    </w:p>
    <w:p>
      <w:r>
        <w:rPr>
          <w:b/>
        </w:rPr>
        <w:t xml:space="preserve">Tulos</w:t>
      </w:r>
    </w:p>
    <w:p>
      <w:r>
        <w:t xml:space="preserve">Kuka keskeyttää pallon?</w:t>
      </w:r>
    </w:p>
    <w:p>
      <w:r>
        <w:rPr>
          <w:b/>
        </w:rPr>
        <w:t xml:space="preserve">Tulos</w:t>
      </w:r>
    </w:p>
    <w:p>
      <w:r>
        <w:t xml:space="preserve">Miksi Anastasia matkustaa St. Petersburgiin?</w:t>
      </w:r>
    </w:p>
    <w:p>
      <w:r>
        <w:rPr>
          <w:b/>
        </w:rPr>
        <w:t xml:space="preserve">Tulos</w:t>
      </w:r>
    </w:p>
    <w:p>
      <w:r>
        <w:t xml:space="preserve">Mitä Anastasia tekee tuhotakseen Rasputinin lopullisesti?</w:t>
      </w:r>
    </w:p>
    <w:p>
      <w:r>
        <w:rPr>
          <w:b/>
        </w:rPr>
        <w:t xml:space="preserve">Tulos</w:t>
      </w:r>
    </w:p>
    <w:p>
      <w:r>
        <w:t xml:space="preserve">Mitä Dmitri ja Vladimir päättävät tehdä?</w:t>
      </w:r>
    </w:p>
    <w:p>
      <w:r>
        <w:rPr>
          <w:b/>
        </w:rPr>
        <w:t xml:space="preserve">Tulos</w:t>
      </w:r>
    </w:p>
    <w:p>
      <w:r>
        <w:t xml:space="preserve">Miksi Rasputin karkotettiin?</w:t>
      </w:r>
    </w:p>
    <w:p>
      <w:r>
        <w:rPr>
          <w:b/>
        </w:rPr>
        <w:t xml:space="preserve">Tulos</w:t>
      </w:r>
    </w:p>
    <w:p>
      <w:r>
        <w:t xml:space="preserve">Kuinka paljon rahaa Marie tarjosi palkkioksi Anastasian turvallisesta palauttamisesta?</w:t>
      </w:r>
    </w:p>
    <w:p>
      <w:r>
        <w:rPr>
          <w:b/>
        </w:rPr>
        <w:t xml:space="preserve">Tulos</w:t>
      </w:r>
    </w:p>
    <w:p>
      <w:r>
        <w:t xml:space="preserve">Miten Anastasia ja Marie pääsivät tanssiaisista?</w:t>
      </w:r>
    </w:p>
    <w:p>
      <w:r>
        <w:rPr>
          <w:b/>
        </w:rPr>
        <w:t xml:space="preserve">Tulos</w:t>
      </w:r>
    </w:p>
    <w:p>
      <w:r>
        <w:t xml:space="preserve">Kuka johdattaa Marien ja Anastasian turvaan, kun kuninkaallinen palatsi joutuu piiritykseen?</w:t>
      </w:r>
    </w:p>
    <w:p>
      <w:r>
        <w:rPr>
          <w:b/>
        </w:rPr>
        <w:t xml:space="preserve">Tulos</w:t>
      </w:r>
    </w:p>
    <w:p>
      <w:r>
        <w:t xml:space="preserve">Miten Anastasia tappaa Rasputinin?</w:t>
      </w:r>
    </w:p>
    <w:p>
      <w:r>
        <w:rPr>
          <w:b/>
        </w:rPr>
        <w:t xml:space="preserve">Tulos</w:t>
      </w:r>
    </w:p>
    <w:p>
      <w:r>
        <w:t xml:space="preserve">Miksi Rasputin vedetään limboon?</w:t>
      </w:r>
    </w:p>
    <w:p>
      <w:r>
        <w:rPr>
          <w:b/>
        </w:rPr>
        <w:t xml:space="preserve">Tulos</w:t>
      </w:r>
    </w:p>
    <w:p>
      <w:r>
        <w:t xml:space="preserve">Mikä vakuuttaa Dmitrin siitä, että hänellä on oikea Anastasia?</w:t>
      </w:r>
    </w:p>
    <w:p>
      <w:r>
        <w:rPr>
          <w:b/>
        </w:rPr>
        <w:t xml:space="preserve">Tulos</w:t>
      </w:r>
    </w:p>
    <w:p>
      <w:r>
        <w:t xml:space="preserve">Mitä Dimitrille ja Anastasialle lopulta tapahtuu?</w:t>
      </w:r>
    </w:p>
    <w:p>
      <w:r>
        <w:rPr>
          <w:b/>
        </w:rPr>
        <w:t xml:space="preserve">Tulos</w:t>
      </w:r>
    </w:p>
    <w:p>
      <w:r>
        <w:t xml:space="preserve">Mikä on Anastasian pennun nimi?</w:t>
      </w:r>
    </w:p>
    <w:p>
      <w:r>
        <w:rPr>
          <w:b/>
        </w:rPr>
        <w:t xml:space="preserve">Tulos</w:t>
      </w:r>
    </w:p>
    <w:p>
      <w:r>
        <w:t xml:space="preserve">Mikä on Dimitrin ja Vladamirin tavoite, kun he saapuvat Pariisiin?</w:t>
      </w:r>
    </w:p>
    <w:p>
      <w:r>
        <w:rPr>
          <w:b/>
        </w:rPr>
        <w:t xml:space="preserve">Esimerkki 3.624</w:t>
      </w:r>
    </w:p>
    <w:p>
      <w:r>
        <w:t xml:space="preserve"> Gabriel Oak on nuori paimen. Hän on säästeliään elämänsä säästöillä ja lainalla vuokrannut ja perustanut lammastilan. Hän rakastuu kuusi vuotta nuorempaan tulokkaaseen, Bathsheba Everdeneen, ylpeään kaunottareen, joka saapuu asumaan tätinsä, rouva Hurstin luo. Ajan myötä Bathsheba ja Gabriel alkavat pitää toisistaan hyvinkin, ja Bathsheba jopa pelastaa kerran Gabrielin hengen. Kun Bathsheba kuitenkin tekee hänelle koruttoman avioliittotarjouksen, Bathsheba kieltäytyy; hän arvostaa itsenäisyyttään liikaa ja Bathsheba liian vähän. Gabriel tuntee itsensä petetyksi ja nolostuneeksi ja esittää tylyjä vastalauseita, jotka vain lisäävät Bathshevan ylimielisyyttä. Muutaman päivän kuluttua hän muuttaa Weatherburyyn, muutaman kilometrin päässä sijaitsevaan kylään.Kun he seuraavan kerran tapaavat, heidän elämäntilanteensa on muuttunut dramaattisesti. Kokematon uusi lammaskoira ajaa Gabrielin lauman jyrkänteeltä alas ja tuhoaa hänet. Myytyään kaiken arvokkaan hän onnistuu maksamaan kaikki velkansa, mutta jää pennittömäksi. Hän hakee töitä Casterbridgen kaupungissa järjestettäviltä asuntomessuilta. Kun hän ei löydä työpaikkaa, hän suuntaa toiselle vastaavalle messuille Shottsfordiin, joka on noin kymmenen mailin päässä Weatherburystä. Matkalla hän törmää vaaralliseen tulipaloon maatilalla ja auttaa sivullisia sammuttamaan sen. Kun hunnutettu omistaja tulee kiittämään häntä, hän kysyy, tarvitseeko tämä paimenta. Nainen paljastaa kasvonsa ja paljastaa olevansa Bathsheba. Hän on hiljattain perinyt setänsä tilan ja on nyt varakas. Vaikka hän on hieman vaivautunut, hän ottaa miehen töihin.</w:t>
      </w:r>
    </w:p>
    <w:p>
      <w:r>
        <w:rPr>
          <w:b/>
        </w:rPr>
        <w:t xml:space="preserve">Tulos</w:t>
      </w:r>
    </w:p>
    <w:p>
      <w:r>
        <w:t xml:space="preserve">Mitä Gabriel näki matkalla Shottsfordissa järjestettäville rekrytointimessuille?</w:t>
      </w:r>
    </w:p>
    <w:p>
      <w:r>
        <w:rPr>
          <w:b/>
        </w:rPr>
        <w:t xml:space="preserve">Tulos</w:t>
      </w:r>
    </w:p>
    <w:p>
      <w:r>
        <w:t xml:space="preserve">Mitä tapahtui, kun Gabriel ja Batseba tapasivat toisen kerran?</w:t>
      </w:r>
    </w:p>
    <w:p>
      <w:r>
        <w:rPr>
          <w:b/>
        </w:rPr>
        <w:t xml:space="preserve">Tulos</w:t>
      </w:r>
    </w:p>
    <w:p>
      <w:r>
        <w:t xml:space="preserve">Mihin kylään Batseba muutti?</w:t>
      </w:r>
    </w:p>
    <w:p>
      <w:r>
        <w:rPr>
          <w:b/>
        </w:rPr>
        <w:t xml:space="preserve">Tulos</w:t>
      </w:r>
    </w:p>
    <w:p>
      <w:r>
        <w:t xml:space="preserve">Kuka omisti maatilan, jossa tulipalo syttyi?</w:t>
      </w:r>
    </w:p>
    <w:p>
      <w:r>
        <w:rPr>
          <w:b/>
        </w:rPr>
        <w:t xml:space="preserve">Tulos</w:t>
      </w:r>
    </w:p>
    <w:p>
      <w:r>
        <w:t xml:space="preserve">Minne Bathsheba muutti?</w:t>
      </w:r>
    </w:p>
    <w:p>
      <w:r>
        <w:rPr>
          <w:b/>
        </w:rPr>
        <w:t xml:space="preserve">Tulos</w:t>
      </w:r>
    </w:p>
    <w:p>
      <w:r>
        <w:t xml:space="preserve">Miksi Batseba kieltäytyi menemästä naimisiin Gabrielin kanssa?</w:t>
      </w:r>
    </w:p>
    <w:p>
      <w:r>
        <w:rPr>
          <w:b/>
        </w:rPr>
        <w:t xml:space="preserve">Tulos</w:t>
      </w:r>
    </w:p>
    <w:p>
      <w:r>
        <w:t xml:space="preserve">Mitä lammaskoira teki Gabrielin laumalle?</w:t>
      </w:r>
    </w:p>
    <w:p>
      <w:r>
        <w:rPr>
          <w:b/>
        </w:rPr>
        <w:t xml:space="preserve">Tulos</w:t>
      </w:r>
    </w:p>
    <w:p>
      <w:r>
        <w:t xml:space="preserve">Miten Gabriel onnistui löytämään työpaikan?</w:t>
      </w:r>
    </w:p>
    <w:p>
      <w:r>
        <w:rPr>
          <w:b/>
        </w:rPr>
        <w:t xml:space="preserve">Tulos</w:t>
      </w:r>
    </w:p>
    <w:p>
      <w:r>
        <w:t xml:space="preserve">Miksi Batseba kieltäytyi Gabrielin kosinnasta? </w:t>
      </w:r>
    </w:p>
    <w:p>
      <w:r>
        <w:rPr>
          <w:b/>
        </w:rPr>
        <w:t xml:space="preserve">Tulos</w:t>
      </w:r>
    </w:p>
    <w:p>
      <w:r>
        <w:t xml:space="preserve">Kuka pelasti Gabrielin hengen? </w:t>
      </w:r>
    </w:p>
    <w:p>
      <w:r>
        <w:rPr>
          <w:b/>
        </w:rPr>
        <w:t xml:space="preserve">Tulos</w:t>
      </w:r>
    </w:p>
    <w:p>
      <w:r>
        <w:t xml:space="preserve">Miten Gabriel menettää yrityksensä?</w:t>
      </w:r>
    </w:p>
    <w:p>
      <w:r>
        <w:rPr>
          <w:b/>
        </w:rPr>
        <w:t xml:space="preserve">Tulos</w:t>
      </w:r>
    </w:p>
    <w:p>
      <w:r>
        <w:t xml:space="preserve">Miksi Gabriel meni shottsfordiin?</w:t>
      </w:r>
    </w:p>
    <w:p>
      <w:r>
        <w:rPr>
          <w:b/>
        </w:rPr>
        <w:t xml:space="preserve">Tulos</w:t>
      </w:r>
    </w:p>
    <w:p>
      <w:r>
        <w:t xml:space="preserve">Miten bathshebistä tuli rikas?</w:t>
      </w:r>
    </w:p>
    <w:p>
      <w:r>
        <w:rPr>
          <w:b/>
        </w:rPr>
        <w:t xml:space="preserve">Tulos</w:t>
      </w:r>
    </w:p>
    <w:p>
      <w:r>
        <w:t xml:space="preserve">Miltä Gabrielista tuntui, kun Batseba kieltäytyi hänen kosinnastaan?</w:t>
      </w:r>
    </w:p>
    <w:p>
      <w:r>
        <w:rPr>
          <w:b/>
        </w:rPr>
        <w:t xml:space="preserve">Tulos</w:t>
      </w:r>
    </w:p>
    <w:p>
      <w:r>
        <w:t xml:space="preserve">Minne Bathseba muuttaa sen jälkeen, kun Gabriel pyytää häntä vaimokseen?</w:t>
      </w:r>
    </w:p>
    <w:p>
      <w:r>
        <w:rPr>
          <w:b/>
        </w:rPr>
        <w:t xml:space="preserve">Tulos</w:t>
      </w:r>
    </w:p>
    <w:p>
      <w:r>
        <w:t xml:space="preserve">Mikä on Gabrielin työ?</w:t>
      </w:r>
    </w:p>
    <w:p>
      <w:r>
        <w:rPr>
          <w:b/>
        </w:rPr>
        <w:t xml:space="preserve">Tulos</w:t>
      </w:r>
    </w:p>
    <w:p>
      <w:r>
        <w:t xml:space="preserve">Kuka on rouva Hurst?</w:t>
      </w:r>
    </w:p>
    <w:p>
      <w:r>
        <w:rPr>
          <w:b/>
        </w:rPr>
        <w:t xml:space="preserve">Tulos</w:t>
      </w:r>
    </w:p>
    <w:p>
      <w:r>
        <w:t xml:space="preserve">Mitä Gabriel teki nähdessään tulen?</w:t>
      </w:r>
    </w:p>
    <w:p>
      <w:r>
        <w:rPr>
          <w:b/>
        </w:rPr>
        <w:t xml:space="preserve">Tulos</w:t>
      </w:r>
    </w:p>
    <w:p>
      <w:r>
        <w:t xml:space="preserve">Mitä tapahtui, kun Gabriel oli menossa Shottsfordiin?</w:t>
      </w:r>
    </w:p>
    <w:p>
      <w:r>
        <w:rPr>
          <w:b/>
        </w:rPr>
        <w:t xml:space="preserve">Tulos</w:t>
      </w:r>
    </w:p>
    <w:p>
      <w:r>
        <w:t xml:space="preserve">Kuka oli Gabrielin työnantaja shottsfordissa?</w:t>
      </w:r>
    </w:p>
    <w:p>
      <w:r>
        <w:rPr>
          <w:b/>
        </w:rPr>
        <w:t xml:space="preserve">Tulos</w:t>
      </w:r>
    </w:p>
    <w:p>
      <w:r>
        <w:t xml:space="preserve">Mihin kaupunkiin Gabriel meni töihin?</w:t>
      </w:r>
    </w:p>
    <w:p>
      <w:r>
        <w:rPr>
          <w:b/>
        </w:rPr>
        <w:t xml:space="preserve">Tulos</w:t>
      </w:r>
    </w:p>
    <w:p>
      <w:r>
        <w:t xml:space="preserve">Kenen kanssa Batseba asuu?</w:t>
      </w:r>
    </w:p>
    <w:p>
      <w:r>
        <w:rPr>
          <w:b/>
        </w:rPr>
        <w:t xml:space="preserve">Tulos</w:t>
      </w:r>
    </w:p>
    <w:p>
      <w:r>
        <w:t xml:space="preserve">Kuka on rouva Huntin veljentytär?</w:t>
      </w:r>
    </w:p>
    <w:p>
      <w:r>
        <w:rPr>
          <w:b/>
        </w:rPr>
        <w:t xml:space="preserve">Tulos</w:t>
      </w:r>
    </w:p>
    <w:p>
      <w:r>
        <w:t xml:space="preserve">Miksi Gabrielin piti myydä maatila?</w:t>
      </w:r>
    </w:p>
    <w:p>
      <w:r>
        <w:rPr>
          <w:b/>
        </w:rPr>
        <w:t xml:space="preserve">Tulos</w:t>
      </w:r>
    </w:p>
    <w:p>
      <w:r>
        <w:t xml:space="preserve">Miten Gabriel sai rahaa sen jälkeen, kun hänen lampaansa kuoli?</w:t>
      </w:r>
    </w:p>
    <w:p>
      <w:r>
        <w:rPr>
          <w:b/>
        </w:rPr>
        <w:t xml:space="preserve">Tulos</w:t>
      </w:r>
    </w:p>
    <w:p>
      <w:r>
        <w:t xml:space="preserve">Mitä tapahtui, kun Batseba ja Gabriel tapasivat?</w:t>
      </w:r>
    </w:p>
    <w:p>
      <w:r>
        <w:rPr>
          <w:b/>
        </w:rPr>
        <w:t xml:space="preserve">Tulos</w:t>
      </w:r>
    </w:p>
    <w:p>
      <w:r>
        <w:t xml:space="preserve">Mikä on sen naisen nimi, johon Gabriel rakastuu?</w:t>
      </w:r>
    </w:p>
    <w:p>
      <w:r>
        <w:rPr>
          <w:b/>
        </w:rPr>
        <w:t xml:space="preserve">Tulos</w:t>
      </w:r>
    </w:p>
    <w:p>
      <w:r>
        <w:t xml:space="preserve">Miten Gabriel Oak sai lammastilansa?</w:t>
      </w:r>
    </w:p>
    <w:p>
      <w:r>
        <w:rPr>
          <w:b/>
        </w:rPr>
        <w:t xml:space="preserve">Tulos</w:t>
      </w:r>
    </w:p>
    <w:p>
      <w:r>
        <w:t xml:space="preserve">Mitä tapahtuu, kun Gabriel kosii Batsebaa?</w:t>
      </w:r>
    </w:p>
    <w:p>
      <w:r>
        <w:rPr>
          <w:b/>
        </w:rPr>
        <w:t xml:space="preserve">Esimerkki 3.625</w:t>
      </w:r>
    </w:p>
    <w:p>
      <w:r>
        <w:t xml:space="preserve"> Teoksella on tunnistettava rakenne, jonka kirjoittaja on suurimmaksi osaksi itse ilmoittanut ja jonka voi tiivistää seuraavasti: Prinssi aloittaa kuvaamalla käsiteltävän aiheen. Ensimmäisessä virkkeessä Machiavelli käyttää sanaa "valtio" (ital. stato, joka voisi tarkoittaa myös "tila") kattaakseen neutraalisti "kaikki ylimmän poliittisen vallan organisaatiomuodot, olivatpa ne sitten tasavaltaisia tai ruhtinaallisia". Tapa, jolla sana valtio sai renessanssin aikana tämän modernin merkityksen, on ollut monien akateemisten keskustelujen aiheena, ja tätä ja vastaavia Machiavellin teoksissa olevia lauseita pidetään erityisen tärkeinä. Machiavelli sanoi, että Prinssissä olisi kyse ruhtinaskunnista, ja mainitsi, että hän on kirjoittanut tasavalloista muuallakin (viitaten mahdollisesti Livian puheisiin, vaikka tästä kiistelläänkin), mutta itse asiassa hän sekoittaa siihen monin paikoin keskustelua tasavalloista ja käsittelee tasavaltoja tosiasiassa myös eräänlaisena ruhtinaskuntatyyppinä, jolla on monia vahvuuksia. Vielä tärkeämpää on se, että hän erottaa uudet ruhtinaskunnat ja perinnölliset vakiintuneet ruhtinaskunnat toisistaan, mikä ei ole yhtä perinteistä. Hän käsittelee perinnöllisiä ruhtinaskuntia nopeasti luvussa 2 ja toteaa, että niitä on paljon helpompi hallita. Tällaisen ruhtinaan kohdalla "ellei poikkeukselliset paheet aiheuta hänen vihaamistaan, on kohtuullista odottaa, että hänen alamaisensa suhtautuvat häneen luonnostaan myönteisesti". Gilbert (1938:19 23) totesi vertaillessaan perinteisiin esityksiin ruhtinaille annettavista neuvoista, että luvuissa 1 ja 2 uutuus on "tarkoituksellinen tarkoitus käsitellä uutta hallitsijaa, jonka on vakiinnutettava asemansa tapoja uhmaten". Tavallisesti tämäntyyppiset teokset oli osoitettu vain perinnöllisille ruhtinaille. Hän arvelee, että Machiavelli on saattanut saada vaikutteita sekä Tacituksesta että omasta kokemuksestaan, mutta ei löydä selvää edeltäjää tälle." Tämä hallintotyyppien luokittelu on myös "epä-aristoteelinen" ja ilmeisesti yksinkertaisempi kuin esimerkiksi Aristoteleen Politiikassa esiintyvä perinteinen luokittelu, joka jakaa hallinnot yhden monarkin hallitsemaan oligarkiaan tai kansan hallitsemaan demokratiaan. Hän jättää myös huomiotta klassisen erottelun hyvien ja turmeltuneiden muotojen välillä, esimerkiksi monarkian ja tyrannian välillä.Ksenofon puolestaan tekee täsmälleen saman eron hallitsijatyyppien välillä Kyruksen kasvatuksen alussa, jossa hän sanoo, että mitä tulee tietoon siitä, miten ihmisiä hallitaan, Kyrus Suuri, hänen esimerkillinen ruhtinaansa, oli hyvin erilainen "kuin kaikki muut kuninkaat, sekä ne, jotka ovat perineet valtaistuimensa isiltään että ne, jotka ovat saaneet kruununsa omilla ponnistuksillaan." Machiavelli jakaa uusien valtioiden aiheen kahteen tyyppiin, "sekatapauksiin" ja puhtaasti uusiin valtioihin.</w:t>
      </w:r>
    </w:p>
    <w:p>
      <w:r>
        <w:rPr>
          <w:b/>
        </w:rPr>
        <w:t xml:space="preserve">Tulos</w:t>
      </w:r>
    </w:p>
    <w:p>
      <w:r>
        <w:t xml:space="preserve">Minkälaisen prinssin väestö hyväksyy helpoimmin?</w:t>
      </w:r>
    </w:p>
    <w:p>
      <w:r>
        <w:rPr>
          <w:b/>
        </w:rPr>
        <w:t xml:space="preserve">Tulos</w:t>
      </w:r>
    </w:p>
    <w:p>
      <w:r>
        <w:t xml:space="preserve">Mitä sana valtio tarkoittaa?</w:t>
      </w:r>
    </w:p>
    <w:p>
      <w:r>
        <w:rPr>
          <w:b/>
        </w:rPr>
        <w:t xml:space="preserve">Tulos</w:t>
      </w:r>
    </w:p>
    <w:p>
      <w:r>
        <w:t xml:space="preserve">Milloin ruhtinaan alamainen ei suhtautuisi häneen myönteisesti?</w:t>
      </w:r>
    </w:p>
    <w:p>
      <w:r>
        <w:rPr>
          <w:b/>
        </w:rPr>
        <w:t xml:space="preserve">Tulos</w:t>
      </w:r>
    </w:p>
    <w:p>
      <w:r>
        <w:t xml:space="preserve">Miksi tarinassa suositaan tasavaltoja?</w:t>
      </w:r>
    </w:p>
    <w:p>
      <w:r>
        <w:rPr>
          <w:b/>
        </w:rPr>
        <w:t xml:space="preserve">Tulos</w:t>
      </w:r>
    </w:p>
    <w:p>
      <w:r>
        <w:t xml:space="preserve">Miksi muilla kuin perinnöllisillä ruhtinailla on erityisiä haasteita?</w:t>
      </w:r>
    </w:p>
    <w:p>
      <w:r>
        <w:rPr>
          <w:b/>
        </w:rPr>
        <w:t xml:space="preserve">Tulos</w:t>
      </w:r>
    </w:p>
    <w:p>
      <w:r>
        <w:t xml:space="preserve">Mikä on oligarkia?</w:t>
      </w:r>
    </w:p>
    <w:p>
      <w:r>
        <w:rPr>
          <w:b/>
        </w:rPr>
        <w:t xml:space="preserve">Tulos</w:t>
      </w:r>
    </w:p>
    <w:p>
      <w:r>
        <w:t xml:space="preserve">Ketä Machiavelli neuvoo?</w:t>
      </w:r>
    </w:p>
    <w:p>
      <w:r>
        <w:rPr>
          <w:b/>
        </w:rPr>
        <w:t xml:space="preserve">Tulos</w:t>
      </w:r>
    </w:p>
    <w:p>
      <w:r>
        <w:t xml:space="preserve">Mikä on ainutlaatuinen piirre perinnöllisissä ruhtinaskunnissa?</w:t>
      </w:r>
    </w:p>
    <w:p>
      <w:r>
        <w:rPr>
          <w:b/>
        </w:rPr>
        <w:t xml:space="preserve">Tulos</w:t>
      </w:r>
    </w:p>
    <w:p>
      <w:r>
        <w:t xml:space="preserve">Milloin sana valtio sai nykyaikaisen merkityksen?</w:t>
      </w:r>
    </w:p>
    <w:p>
      <w:r>
        <w:rPr>
          <w:b/>
        </w:rPr>
        <w:t xml:space="preserve">Tulos</w:t>
      </w:r>
    </w:p>
    <w:p>
      <w:r>
        <w:t xml:space="preserve">Miten tasavaltoja käsitellään tässä teoksessa?</w:t>
      </w:r>
    </w:p>
    <w:p>
      <w:r>
        <w:rPr>
          <w:b/>
        </w:rPr>
        <w:t xml:space="preserve">Tulos</w:t>
      </w:r>
    </w:p>
    <w:p>
      <w:r>
        <w:t xml:space="preserve">Millaisia ruhtinaskuntia on helpompi hallita?</w:t>
      </w:r>
    </w:p>
    <w:p>
      <w:r>
        <w:rPr>
          <w:b/>
        </w:rPr>
        <w:t xml:space="preserve">Tulos</w:t>
      </w:r>
    </w:p>
    <w:p>
      <w:r>
        <w:t xml:space="preserve">Miten Ksenofonin mukaan Kyrus Suuri oli ainutlaatuinen?</w:t>
      </w:r>
    </w:p>
    <w:p>
      <w:r>
        <w:rPr>
          <w:b/>
        </w:rPr>
        <w:t xml:space="preserve">Tulos</w:t>
      </w:r>
    </w:p>
    <w:p>
      <w:r>
        <w:t xml:space="preserve">Mitä on tyrannia?</w:t>
      </w:r>
    </w:p>
    <w:p>
      <w:r>
        <w:rPr>
          <w:b/>
        </w:rPr>
        <w:t xml:space="preserve">Tulos</w:t>
      </w:r>
    </w:p>
    <w:p>
      <w:r>
        <w:t xml:space="preserve">Kuka koulutti Kyrus Suuren?</w:t>
      </w:r>
    </w:p>
    <w:p>
      <w:r>
        <w:rPr>
          <w:b/>
        </w:rPr>
        <w:t xml:space="preserve">Tulos</w:t>
      </w:r>
    </w:p>
    <w:p>
      <w:r>
        <w:t xml:space="preserve">Mitä ruhtinaskuntaa on helpoin hallita?</w:t>
      </w:r>
    </w:p>
    <w:p>
      <w:r>
        <w:rPr>
          <w:b/>
        </w:rPr>
        <w:t xml:space="preserve">Tulos</w:t>
      </w:r>
    </w:p>
    <w:p>
      <w:r>
        <w:t xml:space="preserve">Miten alamaiset kohtelevat perinnöllistä ruhtinasta?</w:t>
      </w:r>
    </w:p>
    <w:p>
      <w:r>
        <w:rPr>
          <w:b/>
        </w:rPr>
        <w:t xml:space="preserve">Tulos</w:t>
      </w:r>
    </w:p>
    <w:p>
      <w:r>
        <w:t xml:space="preserve">Millaisesta hallituksesta tarina kertoo?</w:t>
      </w:r>
    </w:p>
    <w:p>
      <w:r>
        <w:rPr>
          <w:b/>
        </w:rPr>
        <w:t xml:space="preserve">Tulos</w:t>
      </w:r>
    </w:p>
    <w:p>
      <w:r>
        <w:t xml:space="preserve">Mitä tarkoittaa sana "valtio"?</w:t>
      </w:r>
    </w:p>
    <w:p>
      <w:r>
        <w:rPr>
          <w:b/>
        </w:rPr>
        <w:t xml:space="preserve">Tulos</w:t>
      </w:r>
    </w:p>
    <w:p>
      <w:r>
        <w:t xml:space="preserve">Mitä ovat sekatapaukset?</w:t>
      </w:r>
    </w:p>
    <w:p>
      <w:r>
        <w:rPr>
          <w:b/>
        </w:rPr>
        <w:t xml:space="preserve">Tulos</w:t>
      </w:r>
    </w:p>
    <w:p>
      <w:r>
        <w:t xml:space="preserve">Miksi uuden ruhtinaskunnan johtaminen on vaikeampaa?</w:t>
      </w:r>
    </w:p>
    <w:p>
      <w:r>
        <w:rPr>
          <w:b/>
        </w:rPr>
        <w:t xml:space="preserve">Tulos</w:t>
      </w:r>
    </w:p>
    <w:p>
      <w:r>
        <w:t xml:space="preserve">Mitkä vaikutteet inspiroivat Machiavellia?</w:t>
      </w:r>
    </w:p>
    <w:p>
      <w:r>
        <w:rPr>
          <w:b/>
        </w:rPr>
        <w:t xml:space="preserve">Tulos</w:t>
      </w:r>
    </w:p>
    <w:p>
      <w:r>
        <w:t xml:space="preserve">Mikä saisi kansan vihaamaan ruhtinasta, joka on perinyt ruhtinaskuntansa?</w:t>
      </w:r>
    </w:p>
    <w:p>
      <w:r>
        <w:rPr>
          <w:b/>
        </w:rPr>
        <w:t xml:space="preserve">Tulos</w:t>
      </w:r>
    </w:p>
    <w:p>
      <w:r>
        <w:t xml:space="preserve">Mitä muuta sisältyy tähän tutkielmaan, jonka pitäisi käsitellä ruhtinaskuntia?</w:t>
      </w:r>
    </w:p>
    <w:p>
      <w:r>
        <w:rPr>
          <w:b/>
        </w:rPr>
        <w:t xml:space="preserve">Tulos</w:t>
      </w:r>
    </w:p>
    <w:p>
      <w:r>
        <w:t xml:space="preserve">Mikä on demokratia?</w:t>
      </w:r>
    </w:p>
    <w:p>
      <w:r>
        <w:rPr>
          <w:b/>
        </w:rPr>
        <w:t xml:space="preserve">Tulos</w:t>
      </w:r>
    </w:p>
    <w:p>
      <w:r>
        <w:t xml:space="preserve">Mihin ryhmiin tarina jakaa uudet valtiot?</w:t>
      </w:r>
    </w:p>
    <w:p>
      <w:r>
        <w:rPr>
          <w:b/>
        </w:rPr>
        <w:t xml:space="preserve">Tulos</w:t>
      </w:r>
    </w:p>
    <w:p>
      <w:r>
        <w:t xml:space="preserve">Koskeeko "Prinssi" prinssejä?</w:t>
      </w:r>
    </w:p>
    <w:p>
      <w:r>
        <w:rPr>
          <w:b/>
        </w:rPr>
        <w:t xml:space="preserve">Tulos</w:t>
      </w:r>
    </w:p>
    <w:p>
      <w:r>
        <w:t xml:space="preserve">Mikä muu hallintomuoto mainitaan tarinassa?</w:t>
      </w:r>
    </w:p>
    <w:p>
      <w:r>
        <w:rPr>
          <w:b/>
        </w:rPr>
        <w:t xml:space="preserve">Tulos</w:t>
      </w:r>
    </w:p>
    <w:p>
      <w:r>
        <w:t xml:space="preserve">Mikä on valtio?</w:t>
      </w:r>
    </w:p>
    <w:p>
      <w:r>
        <w:rPr>
          <w:b/>
        </w:rPr>
        <w:t xml:space="preserve">Esimerkki 3.626</w:t>
      </w:r>
    </w:p>
    <w:p>
      <w:r>
        <w:t xml:space="preserve"> Kaksi amerikkalaista yliopisto-opiskelijaa, David Kessler ja Jack Goodman, kulkevat reppureissaamalla North Yorkin nummilla. Pimeän laskeutuessa he pysähtyvät yöksi pubiin nimeltä "The Slaughtered Lamb". Jack huomaa seinällä viisisakaraisen tähden. Kun Goodman kysyy siitä, pubilaiset lakkaavat puhumasta ja muuttuvat vihamielisiksi. Kaksikko päättää lähteä, vaikka pubin emäntä vaatii, että he "eivät voi päästää heitä menemään". Sen sijaan, että paikalliset asiakkaat muuttaisivat mielensä, he vain varoittavat heitä pysymään tiellä, pysymään poissa nummilta ja varomaan täysikuuta. Keskustellessaan David ja Jack päätyvät harhailemaan tieltä nummille. Jack ja David kuulevat pahaenteistä ulvontaa, joka näyttää lähestyvän. He lähtevät takaisin Teurastetun karitsan luo, mutta huomaavat olevansa eksyksissä. Poikien kimppuun hyökkää yliluonnollisen suuri suden kaltainen eläin, ja Jack kuolee. Jotkut pubilaisista ampuvat hyökkääjän, mutta kuolleen eläimen sijaan David näkee vieressään alastoman miehen ruumiin. David selviää pahoinpitelystä ja hänet viedään sairaalaan Lontooseen. kun David herää kolme viikkoa myöhemmin, hän ei muista mitä tapahtui. Häntä kuulustelee poliisitarkastaja Villiers, joka kertoo, että hänen ja Jackin kimppuun hyökkäsi karannut hullu. David väittää, että heidän kimppuunsa hyökkäsi itse asiassa suuri koira tai susi. Jack ilmestyy Davidin luokse uudelleen elävöityneenä ruumiina ja selittää, että ihmissusi hyökkäsi heidän kimppuunsa ja että David on nyt ihmissusi. Jack kehottaa Davidia tappamaan itsensä ennen seuraavaa täysikuuta, ei ainoastaan siksi, että Jack on kirottu elämään elävän kuoleman tilassa niin kauan kuin heidän kimppuunsa hyökänneen ihmissuden verisuku elää, vaan myös siksi, ettei David voisi aiheuttaa samaa kohtaloa kenellekään muulle. Sillä välin tohtori Hirsch tekee matkan Teurastettuun karitsaan nähdäkseen, onko Davidin kertomus totta. Kysyttäessä tapauksesta pubilaiset kiistävät tietävänsä mitään Davidista, Jackista tai heidän hyökkääjästään. Eräs järkyttynyt pubilainen puhuu kuitenkin tohtori Hirschille pubin ulkopuolella ja sanoo, ettei Davidia olisi pitänyt viedä pois ja että hän ja kaikki muut ovat vaarassa, kun hän muuttuu, mutta eräs toinen pubilainen vaientaa hänet nopeasti.Vapauduttuaan sairaalasta David muuttaa Alex Pricen, kauniin nuoren sairaanhoitajan luokse, joka ihastui häneen sairaalassa. Hän asuu Alexin lontoolaisessa asunnossa, jossa he myöhemmin rakastelevat ensimmäistä kertaa. Pitkälle edenneessä rappeutumisvaiheessa oleva Jack ilmestyy Davidille varoittaakseen häntä siitä, että hän muuttuu ihmissudeksi seuraavana päivänä. Jack neuvoo Davidia jälleen ottamaan oman henkensä, jotta hän ei tappaisi viattomia ihmisiä. Kun täysikuu nousee, David muuttuu tuskallisesti ihmissudeksi ja alkaa kulkea kaduilla ja Lontoon metrossa, teurastaen samalla kuusi lontoolaista. Kun hän herää aamulla, hän on alasti Lontoon eläintarhan susihäkin lattialla, eikä hänellä ole mitään muistikuvaa tekemisistään, eivätkä siellä asuvat sudet ole vahingoittaneet häntä.David tajuaa, että Jack oli kaikessa oikeassa ja että hän on vastuussa edellisillan murhista. Epäonnistuttuaan pidättämisessä David yrittää viiltää ranteensa auki taskuveitsellä. David näkee Jackin, joka on vielä edistyneemmässä rappeutumisvaiheessa, aikuisten elokuvateatterin ulkopuolella Piccadilly Circuksessa. Sisällä Jackin seurassa ovat Davidin edellisillan uhrit, jotka kaikki ovat raivoissaan Davidille heidän tappamisestaan. He kaikki vaativat Davidia tekemään itsemurhan ennen kuin hän muuttuu jälleen ihmissudeksi. Kun David puhuu heidän kanssaan, kun he yrittävät tarjota hänelle kivuttominta tapaa tappaa itsensä, hän muuttuu ja aloittaa uuden tappojahdin. Kun David on rynnännyt ulos elokuvateatterista ja purrut samalla komisario Villiersin pään irti, hän tekee tuhoa kaduilla ja jää lopulta poliisin kynsiin kujalla. Alex yrittää rauhoitella häntä kertomalla rakastavansa häntä. Vaikka David ilmeisesti rauhoittuu hetkeksi, hänet ammutaan ja tapetaan, kun hän syöksyy eteenpäin ja palaa ihmismuotoon surun murtaman Alexin edessä, kun tämä kuolee.</w:t>
      </w:r>
    </w:p>
    <w:p>
      <w:r>
        <w:rPr>
          <w:b/>
        </w:rPr>
        <w:t xml:space="preserve">Tulos</w:t>
      </w:r>
    </w:p>
    <w:p>
      <w:r>
        <w:t xml:space="preserve">Mikä rauhoitti Davidia hetken ennen kuin hänet ammuttiin?</w:t>
      </w:r>
    </w:p>
    <w:p>
      <w:r>
        <w:rPr>
          <w:b/>
        </w:rPr>
        <w:t xml:space="preserve">Tulos</w:t>
      </w:r>
    </w:p>
    <w:p>
      <w:r>
        <w:t xml:space="preserve">Mitä komisario Villers uskoo Davidin kimppuun hyökänneen ja Jackin tappaneen?</w:t>
      </w:r>
    </w:p>
    <w:p>
      <w:r>
        <w:rPr>
          <w:b/>
        </w:rPr>
        <w:t xml:space="preserve">Tulos</w:t>
      </w:r>
    </w:p>
    <w:p>
      <w:r>
        <w:t xml:space="preserve">Kuinka kauan David on tajuttomana sen jälkeen, kun hän on hyökännyt nummille?</w:t>
      </w:r>
    </w:p>
    <w:p>
      <w:r>
        <w:rPr>
          <w:b/>
        </w:rPr>
        <w:t xml:space="preserve">Tulos</w:t>
      </w:r>
    </w:p>
    <w:p>
      <w:r>
        <w:t xml:space="preserve">Kenen luona David asuu sen jälkeen, kun hän pääsee sairaalasta?</w:t>
      </w:r>
    </w:p>
    <w:p>
      <w:r>
        <w:rPr>
          <w:b/>
        </w:rPr>
        <w:t xml:space="preserve">Tulos</w:t>
      </w:r>
    </w:p>
    <w:p>
      <w:r>
        <w:t xml:space="preserve">Mikä on Davidin ystävän nimi, joka seuraa häntä nummilla?</w:t>
      </w:r>
    </w:p>
    <w:p>
      <w:r>
        <w:rPr>
          <w:b/>
        </w:rPr>
        <w:t xml:space="preserve">Tulos</w:t>
      </w:r>
    </w:p>
    <w:p>
      <w:r>
        <w:t xml:space="preserve">Pubissa Jack huomaa jotakin, joka luo vihamielisen ympäristön, mikä se on?</w:t>
      </w:r>
    </w:p>
    <w:p>
      <w:r>
        <w:rPr>
          <w:b/>
        </w:rPr>
        <w:t xml:space="preserve">Tulos</w:t>
      </w:r>
    </w:p>
    <w:p>
      <w:r>
        <w:t xml:space="preserve">Mikä oli pubin nimi, jossa David ja Jack pysähtyivät yöksi?</w:t>
      </w:r>
    </w:p>
    <w:p>
      <w:r>
        <w:rPr>
          <w:b/>
        </w:rPr>
        <w:t xml:space="preserve">Tulos</w:t>
      </w:r>
    </w:p>
    <w:p>
      <w:r>
        <w:t xml:space="preserve">Mitä Daavidille tapahtui, kun täysikuu lopulta nousi?</w:t>
      </w:r>
    </w:p>
    <w:p>
      <w:r>
        <w:rPr>
          <w:b/>
        </w:rPr>
        <w:t xml:space="preserve">Tulos</w:t>
      </w:r>
    </w:p>
    <w:p>
      <w:r>
        <w:t xml:space="preserve">Miten tarkastaja Villier kuolee?</w:t>
      </w:r>
    </w:p>
    <w:p>
      <w:r>
        <w:rPr>
          <w:b/>
        </w:rPr>
        <w:t xml:space="preserve">Tulos</w:t>
      </w:r>
    </w:p>
    <w:p>
      <w:r>
        <w:t xml:space="preserve">Missä David herää ensimmäisen muodonmuutoksensa jälkeen? </w:t>
      </w:r>
    </w:p>
    <w:p>
      <w:r>
        <w:rPr>
          <w:b/>
        </w:rPr>
        <w:t xml:space="preserve">Tulos</w:t>
      </w:r>
    </w:p>
    <w:p>
      <w:r>
        <w:t xml:space="preserve">Kenen kanssa David muutti yhteen päästyään sairaalasta?</w:t>
      </w:r>
    </w:p>
    <w:p>
      <w:r>
        <w:rPr>
          <w:b/>
        </w:rPr>
        <w:t xml:space="preserve">Tulos</w:t>
      </w:r>
    </w:p>
    <w:p>
      <w:r>
        <w:t xml:space="preserve">Mitä eloon herätetty kuollut Jack kehotti Davidia tekemään?</w:t>
      </w:r>
    </w:p>
    <w:p>
      <w:r>
        <w:rPr>
          <w:b/>
        </w:rPr>
        <w:t xml:space="preserve">Tulos</w:t>
      </w:r>
    </w:p>
    <w:p>
      <w:r>
        <w:t xml:space="preserve">Jack varoittaa Davidia tappamaan itsensä ennen mitä tapahtumaa?</w:t>
      </w:r>
    </w:p>
    <w:p>
      <w:r>
        <w:rPr>
          <w:b/>
        </w:rPr>
        <w:t xml:space="preserve">Tulos</w:t>
      </w:r>
    </w:p>
    <w:p>
      <w:r>
        <w:t xml:space="preserve">Kuka on Alex Price?</w:t>
      </w:r>
    </w:p>
    <w:p>
      <w:r>
        <w:rPr>
          <w:b/>
        </w:rPr>
        <w:t xml:space="preserve">Tulos</w:t>
      </w:r>
    </w:p>
    <w:p>
      <w:r>
        <w:t xml:space="preserve">Kumpi kahdesta päähenkilöstä kuolee ensimmäisenä?</w:t>
      </w:r>
    </w:p>
    <w:p>
      <w:r>
        <w:rPr>
          <w:b/>
        </w:rPr>
        <w:t xml:space="preserve">Tulos</w:t>
      </w:r>
    </w:p>
    <w:p>
      <w:r>
        <w:t xml:space="preserve">Miksi Jack kehottaa Davidia tekemään itsemurhan?</w:t>
      </w:r>
    </w:p>
    <w:p>
      <w:r>
        <w:rPr>
          <w:b/>
        </w:rPr>
        <w:t xml:space="preserve">Tulos</w:t>
      </w:r>
    </w:p>
    <w:p>
      <w:r>
        <w:t xml:space="preserve">Miten David tappaa komisario Villersin?</w:t>
      </w:r>
    </w:p>
    <w:p>
      <w:r>
        <w:rPr>
          <w:b/>
        </w:rPr>
        <w:t xml:space="preserve">Tulos</w:t>
      </w:r>
    </w:p>
    <w:p>
      <w:r>
        <w:t xml:space="preserve">Mikä on viimeinen lause, jonka Daavid kuulee ennen kuolemaansa?</w:t>
      </w:r>
    </w:p>
    <w:p>
      <w:r>
        <w:rPr>
          <w:b/>
        </w:rPr>
        <w:t xml:space="preserve">Tulos</w:t>
      </w:r>
    </w:p>
    <w:p>
      <w:r>
        <w:t xml:space="preserve">Mitä Goodman kysyi, mikä sai pubilaiset vihamielisiksi?</w:t>
      </w:r>
    </w:p>
    <w:p>
      <w:r>
        <w:rPr>
          <w:b/>
        </w:rPr>
        <w:t xml:space="preserve">Tulos</w:t>
      </w:r>
    </w:p>
    <w:p>
      <w:r>
        <w:t xml:space="preserve">Mitä aluetta David ja Jack tutkivat?</w:t>
      </w:r>
    </w:p>
    <w:p>
      <w:r>
        <w:rPr>
          <w:b/>
        </w:rPr>
        <w:t xml:space="preserve">Tulos</w:t>
      </w:r>
    </w:p>
    <w:p>
      <w:r>
        <w:t xml:space="preserve">Mikä osa komisario Villierin kehosta purtiin irti?</w:t>
      </w:r>
    </w:p>
    <w:p>
      <w:r>
        <w:rPr>
          <w:b/>
        </w:rPr>
        <w:t xml:space="preserve">Tulos</w:t>
      </w:r>
    </w:p>
    <w:p>
      <w:r>
        <w:t xml:space="preserve">Kun tohtori Hirsch vierailee teurastetun karitsan luona, kuinka moni todistaja kertoo, mitä sinä kohtalokkaana yönä tapahtui?</w:t>
      </w:r>
    </w:p>
    <w:p>
      <w:r>
        <w:rPr>
          <w:b/>
        </w:rPr>
        <w:t xml:space="preserve">Tulos</w:t>
      </w:r>
    </w:p>
    <w:p>
      <w:r>
        <w:t xml:space="preserve">Mikä on sen pubin nimi, jossa David ja Jack käyvät ennen nummille eksymistä?</w:t>
      </w:r>
    </w:p>
    <w:p>
      <w:r>
        <w:rPr>
          <w:b/>
        </w:rPr>
        <w:t xml:space="preserve">Tulos</w:t>
      </w:r>
    </w:p>
    <w:p>
      <w:r>
        <w:t xml:space="preserve">Mikä tappoi Jackin?</w:t>
      </w:r>
    </w:p>
    <w:p>
      <w:r>
        <w:rPr>
          <w:b/>
        </w:rPr>
        <w:t xml:space="preserve">Tulos</w:t>
      </w:r>
    </w:p>
    <w:p>
      <w:r>
        <w:t xml:space="preserve">Missä kaupungissa on sairaala, johon Daavid vietiin hyökkäyksensä jälkeen?</w:t>
      </w:r>
    </w:p>
    <w:p>
      <w:r>
        <w:rPr>
          <w:b/>
        </w:rPr>
        <w:t xml:space="preserve">Tulos</w:t>
      </w:r>
    </w:p>
    <w:p>
      <w:r>
        <w:t xml:space="preserve">Ketkä olivat Jackin kanssa elokuvateatterin ulkopuolella?</w:t>
      </w:r>
    </w:p>
    <w:p>
      <w:r>
        <w:rPr>
          <w:b/>
        </w:rPr>
        <w:t xml:space="preserve">Tulos</w:t>
      </w:r>
    </w:p>
    <w:p>
      <w:r>
        <w:t xml:space="preserve">Mistä David herää ensimmäisen ihmissusiyönsä jälkeen?</w:t>
      </w:r>
    </w:p>
    <w:p>
      <w:r>
        <w:rPr>
          <w:b/>
        </w:rPr>
        <w:t xml:space="preserve">Tulos</w:t>
      </w:r>
    </w:p>
    <w:p>
      <w:r>
        <w:t xml:space="preserve">Kun täysikuu nousee, mikä Daavidista tulee?</w:t>
      </w:r>
    </w:p>
    <w:p>
      <w:r>
        <w:rPr>
          <w:b/>
        </w:rPr>
        <w:t xml:space="preserve">Tulos</w:t>
      </w:r>
    </w:p>
    <w:p>
      <w:r>
        <w:t xml:space="preserve">Kuinka kauan David oli tajuttomana?</w:t>
      </w:r>
    </w:p>
    <w:p>
      <w:r>
        <w:rPr>
          <w:b/>
        </w:rPr>
        <w:t xml:space="preserve">Esimerkki 3.627</w:t>
      </w:r>
    </w:p>
    <w:p>
      <w:r>
        <w:t xml:space="preserve"> Paikan levollisesta rauhasta ja sen asukkaiden, jotka ovat alkuperäisten hollantilaisten uudisasukkaiden jälkeläisiä, omalaatuisesta luonteesta johtuen tämä syrjäinen laakso on pitkään tunnettu nimellä Sleepy Hollow ... Unelias, unenomainen vaikutus tuntuu leijuvan maan yllä ja läpäisevän koko ilmapiirin. Washington Irving, "The Legend of Sleepy Hollow "Tarina sijoittuu vuonna 1790 Tarry Townin (historiallinen Tarrytown, New York) hollantilaisasutuksen ympärillä sijaitsevalle maaseudulle, eristyneeseen laaksoon nimeltä Sleepy Hollow. Sleepy Hollow on tunnettu aaveistaan ja ahdistavasta ilmapiiristä, joka valloittaa sen asukkaiden ja vierailijoiden mielikuvituksen. Jotkut asukkaat sanovat, että tämä kaupunki oli noitunut hollantilaisen asutuksen alkuaikoina. Toiset asukkaat sanovat, että vanha [[Amerikan alkuperäisasukkaat yksikössä ella Wilson is the best ed States|Native American]] päällikkö, heimonsa velho, piti täällä powwow't ennen kuin mestari Hendrick Hudson löysi maan. Onkalon pahamaineisin kummitus on Päätön ratsumies, jonka sanotaan olevan sen hessiläisen sotilaan haamu, jonka pää ammuttiin irti harhailevalla tykinkuulalla "jossain nimettömässä taistelussa" Amerikan vapaussodan aikana ja joka "ratsastaa yöllä taistelupaikalle etsimään päätään".Tarina kertoo Ichabod Cranesta, laihasta, hoikasta ja erittäin taikauskoisesta Connecticutin koulunjohtajasta, joka kilpailee kaupungin rähinöitsijän Abraham "Brom Bones" Van Bruntin kanssa varakkaan maanviljelijän Baltus Van Tasselin tyttären ja ainoan lapsen, 18-vuotiaan Katrina Van Tasselin kädestä. Crane, jenkki ja ulkopuolinen, näkee avioliiton Katrinan kanssa keinona hankkia Van Tasselin ylenpalttinen varallisuus. Paikallinen sankari Bones kilpailee Ichabodin kanssa Katrinan kädestä ja tekee hermostuneelle koulumestarille useita kepposia, ja Sleepy Hollow'n omaisuuden kohtalo on jonkin aikaa vaakalaudalla. Kolmikon välinen jännite kärjistyy pian. Rauhallisena syysiltana kunnianhimoinen Crane osallistuu sadonkorjuujuhliin Van Tasseleiden kotitilalla. Hän tanssii, osallistuu juhliin ja kuuntelee Bromin ja paikallisten asukkaiden kertomia kummituslegendoja, mutta hänen todellinen tavoitteensa on kosia Katrinaa vieraiden lähdettyä. Epäonnistuttuaan Katrinan käden saamisessa Ichabod ratsastaa kotiin "raskain mielin ja masentuneena" Van Tasselin tilan ja Sleepy Hollow -asutuksen välisen metsän halki. Kun hän kulkee useiden kummituspaikkojen ohi, Baltusin sadonkorjuujuhlissa kerrotut kummitustarinat ruokkivat hänen vilkasta mielikuvitustaan. Ohitettuaan hermostuneena salamaniskun iskemän tulppaanipuun, jossa väitetään kummittelevan brittiläisen vakoojan majuri Andrin haamu, Ichabod kohtaa uhkaavan suon risteyksessä verhoutuneen ratsastajan. Opettaja järkyttyy matkatoverinsa aavemaisesta koosta ja hiljaisuudesta ja huomaa kauhuissaan, että hänen seuralaisensa pää ei ole hänen harteillaan vaan satulassaan. Ichabod ratsastaa henkensä edestä ja ajaa epätoivoisesti temperamenttista kyntöhevostaan pitkin Hollow'ta. Hän juoksee kilpaa vanhan hollantilaisen hautausmaan viereiselle sillalle, jonka ylittäessään hessiläisen sanotaan "katoavan säännön mukaan tulen ja tulikiven välähdyksellä", ja Ichabod yrittää epätoivoisesti saada temperamenttisen kyntöhevosensa ajamaan alas Hollow'ta. Pedagogin kauhuksi kummitus kuitenkin kiipeää sillan yli, nousee hevosensa selkään ja heittää katkaistun päänsä Ichabodin kauhistuneille kasvoille. Seuraavana aamuna Ichabod on salaperäisesti kadonnut kaupungista ja jättänyt Katrinan naimisiin Brom Bonesin kanssa, jonka sanottiin "näyttävän erittäin tietävältä aina, kun Ichabodin tarina kerrottiin". Koulumestarin pakomatkasta jäävätkin jäljelle vain hänen vaeltava hevosensa, tallattu satula, hylätty hattu ja salaperäinen särkynyt kurpitsa. Vaikka päätön ratsumies jätetäänkin tulkinnanvaraiseksi, tarina antaa ymmärtää, että aave oli oikeasti Brom (ketterä temppuratsastaja) valepuvussa. Irvingin kertoja toteaa kuitenkin lopuksi, että vanhat hollantilaiset vaimot edistävät edelleen uskomusta, jonka mukaan Ichabod "vietiin pois yliluonnollisin keinoin", ja hänen katoamisensa ja hänen melankolisen henkensä havaitsemisen ympärille kehittyy legenda.</w:t>
      </w:r>
    </w:p>
    <w:p>
      <w:r>
        <w:rPr>
          <w:b/>
        </w:rPr>
        <w:t xml:space="preserve">Tulos</w:t>
      </w:r>
    </w:p>
    <w:p>
      <w:r>
        <w:t xml:space="preserve">Mistä Ichabod oli kotoisin?</w:t>
      </w:r>
    </w:p>
    <w:p>
      <w:r>
        <w:rPr>
          <w:b/>
        </w:rPr>
        <w:t xml:space="preserve">Tulos</w:t>
      </w:r>
    </w:p>
    <w:p>
      <w:r>
        <w:t xml:space="preserve">Mistä Sleepy Hollow tunnettiin?</w:t>
      </w:r>
    </w:p>
    <w:p>
      <w:r>
        <w:rPr>
          <w:b/>
        </w:rPr>
        <w:t xml:space="preserve">Tulos</w:t>
      </w:r>
    </w:p>
    <w:p>
      <w:r>
        <w:t xml:space="preserve">Kuka oli Katrina Van Tassel?</w:t>
      </w:r>
    </w:p>
    <w:p>
      <w:r>
        <w:rPr>
          <w:b/>
        </w:rPr>
        <w:t xml:space="preserve">Tulos</w:t>
      </w:r>
    </w:p>
    <w:p>
      <w:r>
        <w:t xml:space="preserve">Missä Ichabod tapaa verhoutuneen ratsastajan?</w:t>
      </w:r>
    </w:p>
    <w:p>
      <w:r>
        <w:rPr>
          <w:b/>
        </w:rPr>
        <w:t xml:space="preserve">Tulos</w:t>
      </w:r>
    </w:p>
    <w:p>
      <w:r>
        <w:t xml:space="preserve">Millainen luonne Sleepy Hollow'n asukkailla oli Washington Irvingin mukaan?</w:t>
      </w:r>
    </w:p>
    <w:p>
      <w:r>
        <w:rPr>
          <w:b/>
        </w:rPr>
        <w:t xml:space="preserve">Tulos</w:t>
      </w:r>
    </w:p>
    <w:p>
      <w:r>
        <w:t xml:space="preserve">Mihin vuoteen tarina sijoittuu?</w:t>
      </w:r>
    </w:p>
    <w:p>
      <w:r>
        <w:rPr>
          <w:b/>
        </w:rPr>
        <w:t xml:space="preserve">Tulos</w:t>
      </w:r>
    </w:p>
    <w:p>
      <w:r>
        <w:t xml:space="preserve">Mikä Ichabodin vaatekappale löytyi?</w:t>
      </w:r>
    </w:p>
    <w:p>
      <w:r>
        <w:rPr>
          <w:b/>
        </w:rPr>
        <w:t xml:space="preserve">Tulos</w:t>
      </w:r>
    </w:p>
    <w:p>
      <w:r>
        <w:t xml:space="preserve">Miten Päätön ratsumies sai päänsä ammuttua irti?</w:t>
      </w:r>
    </w:p>
    <w:p>
      <w:r>
        <w:rPr>
          <w:b/>
        </w:rPr>
        <w:t xml:space="preserve">Tulos</w:t>
      </w:r>
    </w:p>
    <w:p>
      <w:r>
        <w:t xml:space="preserve">Mitä tarinoita Baltuksen sadonkorjuujuhlissa kerrottiin?</w:t>
      </w:r>
    </w:p>
    <w:p>
      <w:r>
        <w:rPr>
          <w:b/>
        </w:rPr>
        <w:t xml:space="preserve">Tulos</w:t>
      </w:r>
    </w:p>
    <w:p>
      <w:r>
        <w:t xml:space="preserve">Kuka tarina antaa ymmärtää, että kummitus todella oli?</w:t>
      </w:r>
    </w:p>
    <w:p>
      <w:r>
        <w:rPr>
          <w:b/>
        </w:rPr>
        <w:t xml:space="preserve">Tulos</w:t>
      </w:r>
    </w:p>
    <w:p>
      <w:r>
        <w:t xml:space="preserve">Minkä tyyppiseen puuhun salama oli iskenyt?</w:t>
      </w:r>
    </w:p>
    <w:p>
      <w:r>
        <w:rPr>
          <w:b/>
        </w:rPr>
        <w:t xml:space="preserve">Tulos</w:t>
      </w:r>
    </w:p>
    <w:p>
      <w:r>
        <w:t xml:space="preserve">Kuinka monta sisarusta Katrina Van Tesselillä on?</w:t>
      </w:r>
    </w:p>
    <w:p>
      <w:r>
        <w:rPr>
          <w:b/>
        </w:rPr>
        <w:t xml:space="preserve">Tulos</w:t>
      </w:r>
    </w:p>
    <w:p>
      <w:r>
        <w:t xml:space="preserve">Mitkä ovat Cranen todelliset aikeet sadonkorjuujuhlassa?</w:t>
      </w:r>
    </w:p>
    <w:p>
      <w:r>
        <w:rPr>
          <w:b/>
        </w:rPr>
        <w:t xml:space="preserve">Tulos</w:t>
      </w:r>
    </w:p>
    <w:p>
      <w:r>
        <w:t xml:space="preserve">Mihin "legenda" liittyy?</w:t>
      </w:r>
    </w:p>
    <w:p>
      <w:r>
        <w:rPr>
          <w:b/>
        </w:rPr>
        <w:t xml:space="preserve">Tulos</w:t>
      </w:r>
    </w:p>
    <w:p>
      <w:r>
        <w:t xml:space="preserve">Millä vuosisadalla tarina tapahtuu?</w:t>
      </w:r>
    </w:p>
    <w:p>
      <w:r>
        <w:rPr>
          <w:b/>
        </w:rPr>
        <w:t xml:space="preserve">Tulos</w:t>
      </w:r>
    </w:p>
    <w:p>
      <w:r>
        <w:t xml:space="preserve">Missä paikkakunnalla tarina tapahtuu?</w:t>
      </w:r>
    </w:p>
    <w:p>
      <w:r>
        <w:rPr>
          <w:b/>
        </w:rPr>
        <w:t xml:space="preserve">Tulos</w:t>
      </w:r>
    </w:p>
    <w:p>
      <w:r>
        <w:t xml:space="preserve">Mistä Bones ja Ichabod kilpailivat?</w:t>
      </w:r>
    </w:p>
    <w:p>
      <w:r>
        <w:rPr>
          <w:b/>
        </w:rPr>
        <w:t xml:space="preserve">Tulos</w:t>
      </w:r>
    </w:p>
    <w:p>
      <w:r>
        <w:t xml:space="preserve">Miten hessiläinen sotilas tapettiin?</w:t>
      </w:r>
    </w:p>
    <w:p>
      <w:r>
        <w:rPr>
          <w:b/>
        </w:rPr>
        <w:t xml:space="preserve">Tulos</w:t>
      </w:r>
    </w:p>
    <w:p>
      <w:r>
        <w:t xml:space="preserve">Mistä Sleepy Hollow on tunnettu?</w:t>
      </w:r>
    </w:p>
    <w:p>
      <w:r>
        <w:rPr>
          <w:b/>
        </w:rPr>
        <w:t xml:space="preserve">Tulos</w:t>
      </w:r>
    </w:p>
    <w:p>
      <w:r>
        <w:t xml:space="preserve">Mitä Ichabodille kuulemma tapahtui?</w:t>
      </w:r>
    </w:p>
    <w:p>
      <w:r>
        <w:rPr>
          <w:b/>
        </w:rPr>
        <w:t xml:space="preserve">Tulos</w:t>
      </w:r>
    </w:p>
    <w:p>
      <w:r>
        <w:t xml:space="preserve">Minkälaista puuta salamanisku iski?</w:t>
      </w:r>
    </w:p>
    <w:p>
      <w:r>
        <w:rPr>
          <w:b/>
        </w:rPr>
        <w:t xml:space="preserve">Tulos</w:t>
      </w:r>
    </w:p>
    <w:p>
      <w:r>
        <w:t xml:space="preserve">Mikä on pahamaineisin haamu?</w:t>
      </w:r>
    </w:p>
    <w:p>
      <w:r>
        <w:rPr>
          <w:b/>
        </w:rPr>
        <w:t xml:space="preserve">Tulos</w:t>
      </w:r>
    </w:p>
    <w:p>
      <w:r>
        <w:t xml:space="preserve">Mitä Ichabodille tapahtui?</w:t>
      </w:r>
    </w:p>
    <w:p>
      <w:r>
        <w:rPr>
          <w:b/>
        </w:rPr>
        <w:t xml:space="preserve">Tulos</w:t>
      </w:r>
    </w:p>
    <w:p>
      <w:r>
        <w:t xml:space="preserve">Kuka jatkaa Ichabodin katoamistarinan levittämistä?</w:t>
      </w:r>
    </w:p>
    <w:p>
      <w:r>
        <w:rPr>
          <w:b/>
        </w:rPr>
        <w:t xml:space="preserve">Tulos</w:t>
      </w:r>
    </w:p>
    <w:p>
      <w:r>
        <w:t xml:space="preserve">Kuinka vanha Katrina Van Tassel on?</w:t>
      </w:r>
    </w:p>
    <w:p>
      <w:r>
        <w:rPr>
          <w:b/>
        </w:rPr>
        <w:t xml:space="preserve">Tulos</w:t>
      </w:r>
    </w:p>
    <w:p>
      <w:r>
        <w:t xml:space="preserve">Mikä on Abraham Van Bruntin lempinimi?</w:t>
      </w:r>
    </w:p>
    <w:p>
      <w:r>
        <w:rPr>
          <w:b/>
        </w:rPr>
        <w:t xml:space="preserve">Tulos</w:t>
      </w:r>
    </w:p>
    <w:p>
      <w:r>
        <w:t xml:space="preserve">Kuka oli Baltus Van Tassel?</w:t>
      </w:r>
    </w:p>
    <w:p>
      <w:r>
        <w:rPr>
          <w:b/>
        </w:rPr>
        <w:t xml:space="preserve">Tulos</w:t>
      </w:r>
    </w:p>
    <w:p>
      <w:r>
        <w:t xml:space="preserve">Kenen kanssa Katrina meni naimisiin?</w:t>
      </w:r>
    </w:p>
    <w:p>
      <w:r>
        <w:rPr>
          <w:b/>
        </w:rPr>
        <w:t xml:space="preserve">Tulos</w:t>
      </w:r>
    </w:p>
    <w:p>
      <w:r>
        <w:t xml:space="preserve">Mikä on Ichabod Cranen ammatti?</w:t>
      </w:r>
    </w:p>
    <w:p>
      <w:r>
        <w:rPr>
          <w:b/>
        </w:rPr>
        <w:t xml:space="preserve">Esimerkki 3.628</w:t>
      </w:r>
    </w:p>
    <w:p>
      <w:r>
        <w:t xml:space="preserve"> Tarina sijoittuu "onnellisen, rohkean ja viisaamman" prinssi Prosperon linnoitetussa luostarissa. Prospero ja 1 000 muuta aatelista ovat hakeutuneet muurien ympäröimään luostariin paetakseen punaista kuolemaa, joka on hirvittävä rutto, jolla on karmeat oireet ja joka on pyyhkäissyt maan yli. Uhrit kärsivät "terävistä kivuista", "äkillisestä huimauksesta" ja hematidroosista ja kuolevat puolen tunnin kuluessa. Prospero ja hänen hovinsa ovat välinpitämättömiä koko väestön kärsimyksistä; he aikovat odottaa ruton loppua ylellisyydessä ja turvassa turvallisen turvapaikkansa muurien takana, sillä he ovat hitsanneet ovet kiinni.Eräänä iltana Prospero järjestää naamiaiset viihdyttääkseen vieraitaan luostarin seitsemässä värillisessä huoneessa. Jokainen kuudesta ensimmäisestä huoneesta on koristeltu ja valaistu tietyllä värillä: sinisellä, violetilla, vihreällä, oranssilla, valkoisella ja violetilla. Viimeinen huone on sisustettu mustalla, ja sen lasimaalauksista heijastuu tulipunainen valo, "syvä veren väri". Tämän kylmäävän väriparin vuoksi vain harvat vieraat uskaltautuvat seitsemänteen huoneeseen. Huoneessa seisoo suuri eebenpuinen kello, joka soittaa pahaenteisesti joka tunti, jolloin kaikki lakkaavat puhumasta tai tanssimasta ja orkesteri lopettaa soittamisen. Kun kello lakkaa, kaikki jatkavat välittömästi naamiaisjuhlaa.Keskiyön soidessa juhlijat ja Prospero huomaavat hahmon, joka on pukeutunut tummaan, verellä roiskuvaan kaapuun, joka muistutti hautausliinaa. Hahmon naamio muistuttaa ruumiin jäykkiä kasvoja, ja siinä on Punaisen kuoleman piirteitä. Vakavasti loukkaantuneena Prospero vaatii saada tietää salaperäisen vieraan henkilöllisyyden, jotta hänet voidaan hirttää. Vieraat eivät uskalla lähestyä hahmoa, vaan päästävät hänet kuuden kammion läpi. Prinssi ajaa häntä takaa tikari kädessään ja saa vieraan kiinni seitsemännessä huoneessa. Kun hahmo kääntyy häntä kohti, prinssi päästää kovan huudon ja kaatuu kuolleena. Raivostuneet ja kauhistuneet juhlijat tunkeutuvat mustaan huoneeseen ja riisuvat väkisin naamion ja kaavun, mutta huomaavat kauhukseen, ettei niiden alla ole mitään. Vasta silloin he tajuavat, että hahmo on itse Punainen Kuolema, ja kaikki vieraat sairastuvat tautiin ja menehtyvät siihen. Tarinan viimeinen rivi kiteyttää asian: "Ja pimeys ja rappeutuminen ja punainen kuolema hallitsivat kaikkia rajattomasti".</w:t>
      </w:r>
    </w:p>
    <w:p>
      <w:r>
        <w:rPr>
          <w:b/>
        </w:rPr>
        <w:t xml:space="preserve">Tulos</w:t>
      </w:r>
    </w:p>
    <w:p>
      <w:r>
        <w:t xml:space="preserve">Millainen ase Prosperolla oli käytössään, kun hän ajoi takaa vierasta, jolla oli verinen kaapu?</w:t>
      </w:r>
    </w:p>
    <w:p>
      <w:r>
        <w:rPr>
          <w:b/>
        </w:rPr>
        <w:t xml:space="preserve">Tulos</w:t>
      </w:r>
    </w:p>
    <w:p>
      <w:r>
        <w:t xml:space="preserve">Mitä oviin tehtiin, jotta luostariin ei voitu päästä sisään?</w:t>
      </w:r>
    </w:p>
    <w:p>
      <w:r>
        <w:rPr>
          <w:b/>
        </w:rPr>
        <w:t xml:space="preserve">Tulos</w:t>
      </w:r>
    </w:p>
    <w:p>
      <w:r>
        <w:t xml:space="preserve">Kuinka monta aatelista luostarissa asui prinssi Prosperon lisäksi?</w:t>
      </w:r>
    </w:p>
    <w:p>
      <w:r>
        <w:rPr>
          <w:b/>
        </w:rPr>
        <w:t xml:space="preserve">Tulos</w:t>
      </w:r>
    </w:p>
    <w:p>
      <w:r>
        <w:t xml:space="preserve">Kuka oli vieras veressä roiskuvassa kaapussa?</w:t>
      </w:r>
    </w:p>
    <w:p>
      <w:r>
        <w:rPr>
          <w:b/>
        </w:rPr>
        <w:t xml:space="preserve">Tulos</w:t>
      </w:r>
    </w:p>
    <w:p>
      <w:r>
        <w:t xml:space="preserve">Kuinka monta aatelista on prinssi Prosperon seurassa?</w:t>
      </w:r>
    </w:p>
    <w:p>
      <w:r>
        <w:rPr>
          <w:b/>
        </w:rPr>
        <w:t xml:space="preserve">Tulos</w:t>
      </w:r>
    </w:p>
    <w:p>
      <w:r>
        <w:t xml:space="preserve">Mitä Prospero löysi naamion alta?</w:t>
      </w:r>
    </w:p>
    <w:p>
      <w:r>
        <w:rPr>
          <w:b/>
        </w:rPr>
        <w:t xml:space="preserve">Tulos</w:t>
      </w:r>
    </w:p>
    <w:p>
      <w:r>
        <w:t xml:space="preserve">Mitä tapahtui keskiyöllä?</w:t>
      </w:r>
    </w:p>
    <w:p>
      <w:r>
        <w:rPr>
          <w:b/>
        </w:rPr>
        <w:t xml:space="preserve">Tulos</w:t>
      </w:r>
    </w:p>
    <w:p>
      <w:r>
        <w:t xml:space="preserve">Mikä oli punainen kuolema?</w:t>
      </w:r>
    </w:p>
    <w:p>
      <w:r>
        <w:rPr>
          <w:b/>
        </w:rPr>
        <w:t xml:space="preserve">Tulos</w:t>
      </w:r>
    </w:p>
    <w:p>
      <w:r>
        <w:t xml:space="preserve">Mihin prinssi vangitsee salaperäisen naamioidun olennon?</w:t>
      </w:r>
    </w:p>
    <w:p>
      <w:r>
        <w:rPr>
          <w:b/>
        </w:rPr>
        <w:t xml:space="preserve">Tulos</w:t>
      </w:r>
    </w:p>
    <w:p>
      <w:r>
        <w:t xml:space="preserve">Miten Prospero reagoi muukalaiseen?</w:t>
      </w:r>
    </w:p>
    <w:p>
      <w:r>
        <w:rPr>
          <w:b/>
        </w:rPr>
        <w:t xml:space="preserve">Tulos</w:t>
      </w:r>
    </w:p>
    <w:p>
      <w:r>
        <w:t xml:space="preserve">Mitä Prosperolle ja hänen vierailleen tapahtui?</w:t>
      </w:r>
    </w:p>
    <w:p>
      <w:r>
        <w:rPr>
          <w:b/>
        </w:rPr>
        <w:t xml:space="preserve">Tulos</w:t>
      </w:r>
    </w:p>
    <w:p>
      <w:r>
        <w:t xml:space="preserve">Kuinka nopeasti punainen kuolema tappaa uhrinsa?</w:t>
      </w:r>
    </w:p>
    <w:p>
      <w:r>
        <w:rPr>
          <w:b/>
        </w:rPr>
        <w:t xml:space="preserve">Tulos</w:t>
      </w:r>
    </w:p>
    <w:p>
      <w:r>
        <w:t xml:space="preserve">Kuinka monta kurtisaania liittyi Prosperon seuraan?</w:t>
      </w:r>
    </w:p>
    <w:p>
      <w:r>
        <w:rPr>
          <w:b/>
        </w:rPr>
        <w:t xml:space="preserve">Tulos</w:t>
      </w:r>
    </w:p>
    <w:p>
      <w:r>
        <w:t xml:space="preserve">Miksi Prospero piiloutui luostariin?</w:t>
      </w:r>
    </w:p>
    <w:p>
      <w:r>
        <w:rPr>
          <w:b/>
        </w:rPr>
        <w:t xml:space="preserve">Tulos</w:t>
      </w:r>
    </w:p>
    <w:p>
      <w:r>
        <w:t xml:space="preserve">Mitä tapahtuu tunneittain, joka lopettaa kaiken musisoinnin, tanssin ja puhumisen?</w:t>
      </w:r>
    </w:p>
    <w:p>
      <w:r>
        <w:rPr>
          <w:b/>
        </w:rPr>
        <w:t xml:space="preserve">Tulos</w:t>
      </w:r>
    </w:p>
    <w:p>
      <w:r>
        <w:t xml:space="preserve">Kuka on Prospero?</w:t>
      </w:r>
    </w:p>
    <w:p>
      <w:r>
        <w:rPr>
          <w:b/>
        </w:rPr>
        <w:t xml:space="preserve">Tulos</w:t>
      </w:r>
    </w:p>
    <w:p>
      <w:r>
        <w:t xml:space="preserve">Miten prinssi Prospero kuoli?</w:t>
      </w:r>
    </w:p>
    <w:p>
      <w:r>
        <w:rPr>
          <w:b/>
        </w:rPr>
        <w:t xml:space="preserve">Tulos</w:t>
      </w:r>
    </w:p>
    <w:p>
      <w:r>
        <w:t xml:space="preserve">Mitä tapahtui, kun kello löi keskiyöllä?</w:t>
      </w:r>
    </w:p>
    <w:p>
      <w:r>
        <w:rPr>
          <w:b/>
        </w:rPr>
        <w:t xml:space="preserve">Tulos</w:t>
      </w:r>
    </w:p>
    <w:p>
      <w:r>
        <w:t xml:space="preserve">Minkä tapahtuman Prospero suunnitteli vieraidensa viihdyttämiseksi?</w:t>
      </w:r>
    </w:p>
    <w:p>
      <w:r>
        <w:rPr>
          <w:b/>
        </w:rPr>
        <w:t xml:space="preserve">Tulos</w:t>
      </w:r>
    </w:p>
    <w:p>
      <w:r>
        <w:t xml:space="preserve">Miten viimeinen kammio oli sisustettu?</w:t>
      </w:r>
    </w:p>
    <w:p>
      <w:r>
        <w:rPr>
          <w:b/>
        </w:rPr>
        <w:t xml:space="preserve">Tulos</w:t>
      </w:r>
    </w:p>
    <w:p>
      <w:r>
        <w:t xml:space="preserve">Mitä tapahtuisi aina kun kello soi?</w:t>
      </w:r>
    </w:p>
    <w:p>
      <w:r>
        <w:rPr>
          <w:b/>
        </w:rPr>
        <w:t xml:space="preserve">Tulos</w:t>
      </w:r>
    </w:p>
    <w:p>
      <w:r>
        <w:t xml:space="preserve">Miksi aateliset hakeutuivat luostariin?</w:t>
      </w:r>
    </w:p>
    <w:p>
      <w:r>
        <w:rPr>
          <w:b/>
        </w:rPr>
        <w:t xml:space="preserve">Tulos</w:t>
      </w:r>
    </w:p>
    <w:p>
      <w:r>
        <w:t xml:space="preserve">Miten luostarin asukkaat kuolevat prinssi Prosperon lisäksi?</w:t>
      </w:r>
    </w:p>
    <w:p>
      <w:r>
        <w:rPr>
          <w:b/>
        </w:rPr>
        <w:t xml:space="preserve">Tulos</w:t>
      </w:r>
    </w:p>
    <w:p>
      <w:r>
        <w:t xml:space="preserve">Mihin aikaan Prospero näkee naamioituneen olennon?</w:t>
      </w:r>
    </w:p>
    <w:p>
      <w:r>
        <w:rPr>
          <w:b/>
        </w:rPr>
        <w:t xml:space="preserve">Tulos</w:t>
      </w:r>
    </w:p>
    <w:p>
      <w:r>
        <w:t xml:space="preserve">Kun veressä roiskuvaan kaapuun pukeutunut vieras riisuttiin, mitä sen alla oli?</w:t>
      </w:r>
    </w:p>
    <w:p>
      <w:r>
        <w:rPr>
          <w:b/>
        </w:rPr>
        <w:t xml:space="preserve">Tulos</w:t>
      </w:r>
    </w:p>
    <w:p>
      <w:r>
        <w:t xml:space="preserve">Miksi ihmiset pelkäävät mennä Abbyn viimeiseen huoneeseen?</w:t>
      </w:r>
    </w:p>
    <w:p>
      <w:r>
        <w:rPr>
          <w:b/>
        </w:rPr>
        <w:t xml:space="preserve">Tulos</w:t>
      </w:r>
    </w:p>
    <w:p>
      <w:r>
        <w:t xml:space="preserve">Mitä tarinan viimeisellä rivillä sanotaan?</w:t>
      </w:r>
    </w:p>
    <w:p>
      <w:r>
        <w:rPr>
          <w:b/>
        </w:rPr>
        <w:t xml:space="preserve">Tulos</w:t>
      </w:r>
    </w:p>
    <w:p>
      <w:r>
        <w:t xml:space="preserve">Mistä suuri kello oli tehty?</w:t>
      </w:r>
    </w:p>
    <w:p>
      <w:r>
        <w:rPr>
          <w:b/>
        </w:rPr>
        <w:t xml:space="preserve">Tulos</w:t>
      </w:r>
    </w:p>
    <w:p>
      <w:r>
        <w:t xml:space="preserve">Miten Abbyn viimeinen huone on valaistu?</w:t>
      </w:r>
    </w:p>
    <w:p>
      <w:r>
        <w:rPr>
          <w:b/>
        </w:rPr>
        <w:t xml:space="preserve">Tulos</w:t>
      </w:r>
    </w:p>
    <w:p>
      <w:r>
        <w:t xml:space="preserve">Mihin Prospero pakeni Punaista kuolemaa?</w:t>
      </w:r>
    </w:p>
    <w:p>
      <w:r>
        <w:rPr>
          <w:b/>
        </w:rPr>
        <w:t xml:space="preserve">Esimerkki 3.629</w:t>
      </w:r>
    </w:p>
    <w:p>
      <w:r>
        <w:t xml:space="preserve"> Madame Bovary sijoittuu Pohjois-Ranskan maaseudulle, lähelle Rouenin kaupunkia Normandiassa. Charles Bovary on ujo, oudosti pukeutunut teini-ikäinen, joka saapuu uuteen kouluun, jossa hänen uudet luokkatoverinsa pilkkaavat häntä. Charles ponnistelee tiensä toisen asteen lääketieteen tutkintoon ja ryhtyy officier de santiksi kansanterveyslaitokseen. Hän menee naimisiin äitinsä valitseman naisen, epämiellyttävän mutta oletettavasti rikkaan leskirouvan Heloise Dubucin kanssa. Hän ryhtyy perustamaan praktiikkaa Tostesin (nykyisin T tes) kylään. eräänä päivänä Charles käy paikallisella maatilalla paikkaamassa omistajan murtunutta jalkaa ja tapaa potilaansa tyttären, Emma Rouault'n . Emma on kaunis, sirosti pukeutunut nuori nainen, joka on saanut "hyvän koulutuksen" luostarissa. Hänellä on voimakas kaipuu ylellisyyteen ja romantiikkaan, joka on saanut alkunsa suosittujen romaanien lukemisesta. Charles ihastuu häneen välittömästi ja vierailee potilaansa luona paljon useammin kuin olisi tarpeen, kunnes Heloisen mustasukkaisuus lopettaa vierailut. Kun Heloise kuolee, Charles odottaa kunnon väliajan ennen kuin kosiskelee Emmaa tosissaan. Emman isä antaa suostumuksensa, ja Emma ja Charles menevät naimisiin.Romaanin painopiste siirtyy Emmaan. Charles tarkoittaa hyvää, mutta on kömpelö ja kömpelö. Kun hän ja Emma osallistuvat markiisi d'Andervilliersin järjestämiin tyylikkäisiin tanssiaisiin, Emma kokee avioelämänsä tylsäksi ja muuttuu haluttomaksi. Charles päättää, että hänen vaimonsa tarvitsee maisemanvaihdosta, ja hän siirtää vastaanoton suurempaan Yonvillen kauppakaupunkiin (joka perinteisesti samaistetaan Ry:n kaupunkiin). Siellä Emma synnyttää tyttären, Berthen, mutta äitiys osoittautuu Emman kannalta pettymykseksi. Hän ihastuu Yonvillessä tapaamaansa älykkääseen nuoreen lakiopiskelijaan L on Dupuis'n, joka jakaa hänen kirjallisuuden ja musiikin arvostuksensa ja vastaa hänen arvostukseensa. Koska Emma haluaa säilyttää kuvansa omistautuneesta vaimosta ja äidistä, hän ei myönnä intohimoaan L oniin ja salaa halveksuntansa Charlesia kohtaan, vaan lohduttautuu ajatuksella omasta hyveellisyydestään. L on epätoivoinen saadessaan Emman kiintymyksen ja lähtee opiskelemaan Pariisiin. eräänä päivänä rikas ja ronski maanomistaja Rodolphe Boulanger tuo palvelijansa lääkärin vastaanotolle verenlaskua varten. Hän iskee katseensa Emmaan ja kuvittelee, että tämä on helppo vietellä. Hän kutsuu tytön ratsastamaan kanssaan terveytensä vuoksi. Charles, joka on huolissaan vaimonsa terveydestä eikä lainkaan epäluuloinen, hyväksyy suunnitelman. Emma ja Rodolphe aloittavat suhteen. Romanttisen fantasiansa vallassa oleva nainen ottaa riskin, että hän vaarantaa itsensä tahattomilla kirjeillä ja vierailuilla rakastajansa luona. Neljän vuoden kuluttua hän vaatii, että he karkaavat yhdessä. Rodolphe ei jaa Emman innostusta suunnitelmasta, ja suunnitellun lähdön aattona hän päättää suhteen anteeksipyytävällä ja itsekeskeisellä kirjeellä, joka on sijoitettu Emmalle toimittamansa aprikoosikorin pohjalle. Järkytys on niin suuri, että Emma sairastuu kuolettavasti ja kääntyy hetkeksi uskonnon puoleen. kun Emma on lähes täysin toipunut, hän ja Charles käyvät Charlesin vaatimuksesta oopperassa läheisessä Rouenissa. Ooppera herättää Emman intohimot uudelleen, ja hän tapaa L onin, joka on nyt kouluttautunut ja työskentelee Rouenissa ja käy myös oopperassa. He aloittavat suhteen. Vaikka Charles luulee Emman ottavan pianotunteja, Emma matkustaa kaupunkiin joka viikko tapaamaan L onia, aina saman hotellin samassa huoneessa, jota molemmat pitävät kotinaan. Rakkaussuhde on aluksi hurmioitunut, mutta L on kyllästyy Emman tunne-elämän ylilyönteihin, ja Emma suhtautuu L oniin ristiriitaisesti. Emma hemmottelee ylellisyystavaroiden himoaan ostamalla luottoa ovelalta kauppias Lheureux'lta, joka järjestää hänelle valtakirjan Charlesin kuolinpesään. Emman velat kasvavat koko ajan, ja kun Lheureux vaatii Bovaryn velkaa, Emma anoo rahaa useilta ihmisiltä, kuten L onilta ja Rodolphelta, mutta saa kielteisen vastauksen. Epätoivoissaan hän nielee arsenikkia ja kuolee tuskallisen kuoleman. Sydämensä murtunut Charles antautuu surulle, säilyttää Emman huoneen pyhäkkönä ja omaksuu hänen asenteensa ja makunsa pitääkseen Emman muiston elävänä. Viimeisinä kuukausinaan hän lopettaa työnteon ja elää myymällä omaisuuttaan. Kun hän löytää Rodolphen ja L onin rakkauskirjeet, hän yrittää vielä ymmärtää ja antaa Emmaa anteeksi. Hänen jäljellä oleva omaisuutensa takavarikoidaan Lheureux'n maksuksi. Hän kuolee, ja hänen nuori tyttärensä Berthe sijoitetaan isoäitinsä luokse, joka pian kuolee. Berthe asuu köyhän tätinsä luona, joka lähettää hänet töihin puuvillatehtaalle. Kirja päättyy siihen, että Charlesin lääkärin vastaanoton kanssa kilpaillut paikallinen apteekkari Homais nousee Yonvillen asukkaiden keskuudessa merkittävään asemaan ja hänet palkitaan lääketieteellisistä saavutuksistaan.</w:t>
      </w:r>
    </w:p>
    <w:p>
      <w:r>
        <w:rPr>
          <w:b/>
        </w:rPr>
        <w:t xml:space="preserve">Tulos</w:t>
      </w:r>
    </w:p>
    <w:p>
      <w:r>
        <w:t xml:space="preserve">Miksi Emma lopulta nielee arsenikkia?</w:t>
      </w:r>
    </w:p>
    <w:p>
      <w:r>
        <w:rPr>
          <w:b/>
        </w:rPr>
        <w:t xml:space="preserve">Tulos</w:t>
      </w:r>
    </w:p>
    <w:p>
      <w:r>
        <w:t xml:space="preserve">Minne Charles siirtää vastaanoton sen jälkeen, kun Emma on muuttunut haluttomaksi?</w:t>
      </w:r>
    </w:p>
    <w:p>
      <w:r>
        <w:rPr>
          <w:b/>
        </w:rPr>
        <w:t xml:space="preserve">Tulos</w:t>
      </w:r>
    </w:p>
    <w:p>
      <w:r>
        <w:t xml:space="preserve">Kun Emma matkustaa tapaamaan Leonia, mitä Charles luulee hänen tekevän?</w:t>
      </w:r>
    </w:p>
    <w:p>
      <w:r>
        <w:rPr>
          <w:b/>
        </w:rPr>
        <w:t xml:space="preserve">Tulos</w:t>
      </w:r>
    </w:p>
    <w:p>
      <w:r>
        <w:t xml:space="preserve">Mitä Charles Bovaryn uudet luokkatoverit tekevät hänelle?</w:t>
      </w:r>
    </w:p>
    <w:p>
      <w:r>
        <w:rPr>
          <w:b/>
        </w:rPr>
        <w:t xml:space="preserve">Tulos</w:t>
      </w:r>
    </w:p>
    <w:p>
      <w:r>
        <w:t xml:space="preserve">Minne Charles ja Emma muuttavat?</w:t>
      </w:r>
    </w:p>
    <w:p>
      <w:r>
        <w:rPr>
          <w:b/>
        </w:rPr>
        <w:t xml:space="preserve">Tulos</w:t>
      </w:r>
    </w:p>
    <w:p>
      <w:r>
        <w:t xml:space="preserve">Mitä tapahtuu, kun Charles löytää Emman rakkauskirjeet rakastajilleen?</w:t>
      </w:r>
    </w:p>
    <w:p>
      <w:r>
        <w:rPr>
          <w:b/>
        </w:rPr>
        <w:t xml:space="preserve">Tulos</w:t>
      </w:r>
    </w:p>
    <w:p>
      <w:r>
        <w:t xml:space="preserve">Miten Charles tapaa Emman?</w:t>
      </w:r>
    </w:p>
    <w:p>
      <w:r>
        <w:rPr>
          <w:b/>
        </w:rPr>
        <w:t xml:space="preserve">Tulos</w:t>
      </w:r>
    </w:p>
    <w:p>
      <w:r>
        <w:t xml:space="preserve">Mitä Emma nauttii lopettaakseen elämänsä?</w:t>
      </w:r>
    </w:p>
    <w:p>
      <w:r>
        <w:rPr>
          <w:b/>
        </w:rPr>
        <w:t xml:space="preserve">Tulos</w:t>
      </w:r>
    </w:p>
    <w:p>
      <w:r>
        <w:t xml:space="preserve">Miten Rodolphe eroaa Emmasta?</w:t>
      </w:r>
    </w:p>
    <w:p>
      <w:r>
        <w:rPr>
          <w:b/>
        </w:rPr>
        <w:t xml:space="preserve">Tulos</w:t>
      </w:r>
    </w:p>
    <w:p>
      <w:r>
        <w:t xml:space="preserve">Mihin Rodolphe kehottaa Emmaa ensin?</w:t>
      </w:r>
    </w:p>
    <w:p>
      <w:r>
        <w:rPr>
          <w:b/>
        </w:rPr>
        <w:t xml:space="preserve">Tulos</w:t>
      </w:r>
    </w:p>
    <w:p>
      <w:r>
        <w:t xml:space="preserve">Mitä varten Rodolphe tuo palvelijan lääkärille?</w:t>
      </w:r>
    </w:p>
    <w:p>
      <w:r>
        <w:rPr>
          <w:b/>
        </w:rPr>
        <w:t xml:space="preserve">Tulos</w:t>
      </w:r>
    </w:p>
    <w:p>
      <w:r>
        <w:t xml:space="preserve">Kenen kanssa Emmalla on suhde?</w:t>
      </w:r>
    </w:p>
    <w:p>
      <w:r>
        <w:rPr>
          <w:b/>
        </w:rPr>
        <w:t xml:space="preserve">Tulos</w:t>
      </w:r>
    </w:p>
    <w:p>
      <w:r>
        <w:t xml:space="preserve">Kenen kanssa Charles Bovary menee naimisiin saatuaan lääkärin tutkinnon?</w:t>
      </w:r>
    </w:p>
    <w:p>
      <w:r>
        <w:rPr>
          <w:b/>
        </w:rPr>
        <w:t xml:space="preserve">Tulos</w:t>
      </w:r>
    </w:p>
    <w:p>
      <w:r>
        <w:t xml:space="preserve">Miksi Charles lopettaa Emman tapaamisen alun perin?</w:t>
      </w:r>
    </w:p>
    <w:p>
      <w:r>
        <w:rPr>
          <w:b/>
        </w:rPr>
        <w:t xml:space="preserve">Tulos</w:t>
      </w:r>
    </w:p>
    <w:p>
      <w:r>
        <w:t xml:space="preserve">Mikä on Emman tyttären nimi?</w:t>
      </w:r>
    </w:p>
    <w:p>
      <w:r>
        <w:rPr>
          <w:b/>
        </w:rPr>
        <w:t xml:space="preserve">Tulos</w:t>
      </w:r>
    </w:p>
    <w:p>
      <w:r>
        <w:t xml:space="preserve">Mistä Emma saa pakkomielteen luksuksesta ja romantiikasta?</w:t>
      </w:r>
    </w:p>
    <w:p>
      <w:r>
        <w:rPr>
          <w:b/>
        </w:rPr>
        <w:t xml:space="preserve">Tulos</w:t>
      </w:r>
    </w:p>
    <w:p>
      <w:r>
        <w:t xml:space="preserve">Kuka antaa tanssiaiset, joihin Charles ja Emma osallistuvat?</w:t>
      </w:r>
    </w:p>
    <w:p>
      <w:r>
        <w:rPr>
          <w:b/>
        </w:rPr>
        <w:t xml:space="preserve">Tulos</w:t>
      </w:r>
    </w:p>
    <w:p>
      <w:r>
        <w:t xml:space="preserve">Kuka on Rodolphe Boulange?</w:t>
      </w:r>
    </w:p>
    <w:p>
      <w:r>
        <w:rPr>
          <w:b/>
        </w:rPr>
        <w:t xml:space="preserve">Tulos</w:t>
      </w:r>
    </w:p>
    <w:p>
      <w:r>
        <w:t xml:space="preserve">Mitä Charles epäilee Emman tekevän, kun hän tapaa Leonin?</w:t>
      </w:r>
    </w:p>
    <w:p>
      <w:r>
        <w:rPr>
          <w:b/>
        </w:rPr>
        <w:t xml:space="preserve">Tulos</w:t>
      </w:r>
    </w:p>
    <w:p>
      <w:r>
        <w:t xml:space="preserve">Miten Rodolphe lopettaa suhteensa Emman kanssa?</w:t>
      </w:r>
    </w:p>
    <w:p>
      <w:r>
        <w:rPr>
          <w:b/>
        </w:rPr>
        <w:t xml:space="preserve">Tulos</w:t>
      </w:r>
    </w:p>
    <w:p>
      <w:r>
        <w:t xml:space="preserve">Miksi Kaarle nai Heloisen?</w:t>
      </w:r>
    </w:p>
    <w:p>
      <w:r>
        <w:rPr>
          <w:b/>
        </w:rPr>
        <w:t xml:space="preserve">Tulos</w:t>
      </w:r>
    </w:p>
    <w:p>
      <w:r>
        <w:t xml:space="preserve">Minne Charles ja Emma muuttavat?</w:t>
      </w:r>
    </w:p>
    <w:p>
      <w:r>
        <w:rPr>
          <w:b/>
        </w:rPr>
        <w:t xml:space="preserve">Tulos</w:t>
      </w:r>
    </w:p>
    <w:p>
      <w:r>
        <w:t xml:space="preserve">Mikä on Emman lapsen sukupuoli?</w:t>
      </w:r>
    </w:p>
    <w:p>
      <w:r>
        <w:rPr>
          <w:b/>
        </w:rPr>
        <w:t xml:space="preserve">Tulos</w:t>
      </w:r>
    </w:p>
    <w:p>
      <w:r>
        <w:t xml:space="preserve">Missä Emma ja Leon tapaavat ensimmäisen kerran?</w:t>
      </w:r>
    </w:p>
    <w:p>
      <w:r>
        <w:rPr>
          <w:b/>
        </w:rPr>
        <w:t xml:space="preserve">Tulos</w:t>
      </w:r>
    </w:p>
    <w:p>
      <w:r>
        <w:t xml:space="preserve">Miksi Emma tappaa itsensä?</w:t>
      </w:r>
    </w:p>
    <w:p>
      <w:r>
        <w:rPr>
          <w:b/>
        </w:rPr>
        <w:t xml:space="preserve">Tulos</w:t>
      </w:r>
    </w:p>
    <w:p>
      <w:r>
        <w:t xml:space="preserve">Kuka valitsee Charlesin vaimon?</w:t>
      </w:r>
    </w:p>
    <w:p>
      <w:r>
        <w:rPr>
          <w:b/>
        </w:rPr>
        <w:t xml:space="preserve">Tulos</w:t>
      </w:r>
    </w:p>
    <w:p>
      <w:r>
        <w:t xml:space="preserve">Mikä on Emman tyttären nimi?</w:t>
      </w:r>
    </w:p>
    <w:p>
      <w:r>
        <w:rPr>
          <w:b/>
        </w:rPr>
        <w:t xml:space="preserve">Tulos</w:t>
      </w:r>
    </w:p>
    <w:p>
      <w:r>
        <w:t xml:space="preserve">Missä Charlesista tulee upseeri?</w:t>
      </w:r>
    </w:p>
    <w:p>
      <w:r>
        <w:rPr>
          <w:b/>
        </w:rPr>
        <w:t xml:space="preserve">Tulos</w:t>
      </w:r>
    </w:p>
    <w:p>
      <w:r>
        <w:t xml:space="preserve">Millaisen tutkinnon Charles saa?</w:t>
      </w:r>
    </w:p>
    <w:p>
      <w:r>
        <w:rPr>
          <w:b/>
        </w:rPr>
        <w:t xml:space="preserve">Tulos</w:t>
      </w:r>
    </w:p>
    <w:p>
      <w:r>
        <w:t xml:space="preserve">Mitä tapahtuu Emman ja Leonin välillä oopperan jälkeen?</w:t>
      </w:r>
    </w:p>
    <w:p>
      <w:r>
        <w:rPr>
          <w:b/>
        </w:rPr>
        <w:t xml:space="preserve">Esimerkki 3.630</w:t>
      </w:r>
    </w:p>
    <w:p>
      <w:r>
        <w:t xml:space="preserve"> Vuonna 1985 John Bennett on yksinäinen lapsi, joka asuu Bostonin esikaupungissa Norwoodissa, Massachusettsissa, ja toivoi uudeksi joululahjakseen Ted-nimisen ison nallen heräävän henkiin ja tulevan hänen ystäväkseen. Toive osuu samaan aikaan tähdenlentoon ja toteutuu; sana leviää, ja Tedistä tulee hetkeksi julkkis. 2012 John ja Ted asuvat yhä Bostonissa, 35- ja 27-vuotiaina, ja ovat edelleen uskollisia kumppaneita, jotka nauttivat hedonistisesta elämästä. John seurustelee 28-vuotiaan Lori Collinsin kanssa, joka on kotoisin Pennsylvaniasta. Vuosipäivänsä lähestyessä Lori toivoo menevänsä naimisiin Johnin kanssa, mutta hänestä tuntuu, ettei hän voisi edetä eteenpäin, kun Ted on ympärillä. John epäröi Tedin pakottamista lähtemään, mutta hänet taivutellaan toimimaan, kun he löytävät Tedin kotoa neljän prostituoidun kanssa.John hankkii Tedille oman asunnon ja työpaikan ruokakaupasta, jossa Ted alkaa seurustella työkaverinsa Tami-Lynnin kanssa. Lori saa tietää, että John on lintsannut töistä käyttäen häntä tekosyynä viettää edelleen suurimman osan ajastaan Tedin kanssa. Asiat alkavat kärjistyä, kun John ja Lori saavat kutsun Lorin naishimoisen johtajan Rexin järjestämiin juhliin, ja Ted houkuttelee Johnin juhliin asunnolleen tarjoamalla mahdollisuuden tavata Sam J. Jones, heidän suosikkielokuvansa Flash Gordonin tähti. Vaikka John aikoo jäädä vain muutamaksi minuutiksi, hän innostuu tilaisuudesta. Lori löytää Johnin sieltä ja erottaa hänet. John syyttää Tediä elämänsä pilaamisesta ja kehottaa häntä pysymään erossa. John ja Ted ottavat yhteen pilalle menneestä ystävyydestään ja onnistuvat tekemään sovinnon Johnin hotellihuoneessa tapahtuneen väkivaltaisen tappelun jälkeen. Korjatakseen Johnin ja Lorin suhteen Ted järjestää vanhan rakastajattarensa, laulaja Norah Jonesin avulla Johnin ilmaisemaan rakkautensa Loriin laululla tämän konsertin aikana, jossa hän esittää Rita Coolidgen Octopussyn tunnuskappaleen All Time High. Vaikka Johnin esitys osoittautuu niin, että hänet buuataan vihaisesti ja ankarasti pois lavalta, Lori liikuttuu yrityksestä ja palaa asunnolleen suututtuaan Rexin pilkasta häntä kohtaan. Ted puhuu Lorille suoraan roolistaan Johnin uusiutumisessa ja tarjoutuu jättämään heidät ikuisiksi ajoiksi rauhaan, jos Lori saa puhua hänen kanssaan. Lori suostuu, mutta hetki sen jälkeen, kun hän on lähtenyt, Tedin kidnappaa Donny, pakkomielteinen ahdistelija, joka ihannoi Tediä lapsena. Donny aikoo tehdä Tedistä raakalaismaisen poikansa Robertin lelun. Ted harhauttaa Robertin ja tavoittaa puhelimen ottaakseen yhteyttä Johniin, mutta hänet otetaan heti kiinni. Tajutessaan Tedin olevan vaarassa John ja Lori paikallistavat Donnyn asuinpaikan ja jäljittävät häntä pelastaakseen Tedin. Takaa-ajo johtaa Fenway Parkiin, jossa John lyö Robertia, mutta takaa-ajon aikana Ted vaurioituu ja putoaa kentälle, joka repeää kokonaan kahtia. Poliisiauto saapuu paikalle ja pakottaa Donnyn pakenemaan. Kun John ja Lori keräävät Tedin täytettä, Ted välittää toiveensa, että John olisi onnellinen Lorin kanssa, sillä taika, joka antaa hänelle elämän, katoaa." Kykenemättömät hyväksymään Tedin kuolemaa, järkyttynyt John ja Lori yrittävät korjata Tedin, mikä osoittautuu hyödyttömäksi. Sinä yönä Lori tuntee syyllisyyttä tapahtuneesta ja esittää toivomuksen tähdenlennolle. Seuraavana aamuna John roikottaa päätään katsellessaan Tedin ruumista. Onneksi Ted palautuu maagisesti, ja kun hän on huijannut Johnin luulemaan, että hän on fyysisesti/ henkisesti vammautunut, hän ja Lori tekevät täyden sovinnon Tedin kanssa, joka rohkaisee heitä jatkamaan suhdettaan. Tämän ratkaisun myötä John ja Lori menevät naimisiin (Sam Jonesin toimiessa papin virassa), ja Ted hyväksyy mukavasti oman elämänsä, sillä hän ja Tami-Lynn jatkoivat kiihkeää rakkaussuhdettaan. Eräänä iltapäivänä Ted jäi kiinni herkkutiskin takana syömässä perunasalaattia Tami-Lynnin paljaalta takapuolelta. Hänet ylennettiin välittömästi myymäläpäälliköksi. Sam Jones yrittää aloittaa uransa uudelleen ja muuttaa yksiöön Brandon Routhin kanssa. Rex luopuu Lorin tavoittelusta, vaipuu syvään masennukseen ja kuolee Lou Gehrigin tautiin. Bostonin poliisi pidättää Donnyn pehmolelun sieppauksesta, mutta syytteistä luovutaan, koska ne kuulostavat naurettavilta. Robert palkkaa personal trainerin, laihtuu huomattavasti ja muuttuu Taylor Lautneriksi.</w:t>
      </w:r>
    </w:p>
    <w:p>
      <w:r>
        <w:rPr>
          <w:b/>
        </w:rPr>
        <w:t xml:space="preserve">Tulos</w:t>
      </w:r>
    </w:p>
    <w:p>
      <w:r>
        <w:t xml:space="preserve">Kuka kidnappaa Tedin?</w:t>
      </w:r>
    </w:p>
    <w:p>
      <w:r>
        <w:rPr>
          <w:b/>
        </w:rPr>
        <w:t xml:space="preserve">Tulos</w:t>
      </w:r>
    </w:p>
    <w:p>
      <w:r>
        <w:t xml:space="preserve">Mikä on Tami Lynnin suhde Tediin?</w:t>
      </w:r>
    </w:p>
    <w:p>
      <w:r>
        <w:rPr>
          <w:b/>
        </w:rPr>
        <w:t xml:space="preserve">Tulos</w:t>
      </w:r>
    </w:p>
    <w:p>
      <w:r>
        <w:t xml:space="preserve">Minne Ted päätyy töihin?</w:t>
      </w:r>
    </w:p>
    <w:p>
      <w:r>
        <w:rPr>
          <w:b/>
        </w:rPr>
        <w:t xml:space="preserve">Tulos</w:t>
      </w:r>
    </w:p>
    <w:p>
      <w:r>
        <w:t xml:space="preserve">Mitä Tedin ja Johnin ystävyydelle tapahtuu sen jälkeen, kun he riitelevät Johnin hotellihuoneessa?</w:t>
      </w:r>
    </w:p>
    <w:p>
      <w:r>
        <w:rPr>
          <w:b/>
        </w:rPr>
        <w:t xml:space="preserve">Tulos</w:t>
      </w:r>
    </w:p>
    <w:p>
      <w:r>
        <w:t xml:space="preserve">Kenet Johannes nai?</w:t>
      </w:r>
    </w:p>
    <w:p>
      <w:r>
        <w:rPr>
          <w:b/>
        </w:rPr>
        <w:t xml:space="preserve">Tulos</w:t>
      </w:r>
    </w:p>
    <w:p>
      <w:r>
        <w:t xml:space="preserve">Mikä on Lorin suhde Johniin?</w:t>
      </w:r>
    </w:p>
    <w:p>
      <w:r>
        <w:rPr>
          <w:b/>
        </w:rPr>
        <w:t xml:space="preserve">Tulos</w:t>
      </w:r>
    </w:p>
    <w:p>
      <w:r>
        <w:t xml:space="preserve">Mitä Johannes toivoo jouluna vuonna 1985?</w:t>
      </w:r>
    </w:p>
    <w:p>
      <w:r>
        <w:rPr>
          <w:b/>
        </w:rPr>
        <w:t xml:space="preserve">Tulos</w:t>
      </w:r>
    </w:p>
    <w:p>
      <w:r>
        <w:t xml:space="preserve">Kuinka vanha Johnin tyttöystävä on?</w:t>
      </w:r>
    </w:p>
    <w:p>
      <w:r>
        <w:rPr>
          <w:b/>
        </w:rPr>
        <w:t xml:space="preserve">Tulos</w:t>
      </w:r>
    </w:p>
    <w:p>
      <w:r>
        <w:t xml:space="preserve">Mitä John halusi joululahjaksi?</w:t>
      </w:r>
    </w:p>
    <w:p>
      <w:r>
        <w:rPr>
          <w:b/>
        </w:rPr>
        <w:t xml:space="preserve">Tulos</w:t>
      </w:r>
    </w:p>
    <w:p>
      <w:r>
        <w:t xml:space="preserve">Miksi Donny pidätetään?</w:t>
      </w:r>
    </w:p>
    <w:p>
      <w:r>
        <w:rPr>
          <w:b/>
        </w:rPr>
        <w:t xml:space="preserve">Tulos</w:t>
      </w:r>
    </w:p>
    <w:p>
      <w:r>
        <w:t xml:space="preserve">Mitä Tedille tapahtuu, kun hän putoaa kentälle Johnin ja Robertin tappelun aikana?</w:t>
      </w:r>
    </w:p>
    <w:p>
      <w:r>
        <w:rPr>
          <w:b/>
        </w:rPr>
        <w:t xml:space="preserve">Tulos</w:t>
      </w:r>
    </w:p>
    <w:p>
      <w:r>
        <w:t xml:space="preserve">Miten Johnin joulutoive toteutui?</w:t>
      </w:r>
    </w:p>
    <w:p>
      <w:r>
        <w:rPr>
          <w:b/>
        </w:rPr>
        <w:t xml:space="preserve">Tulos</w:t>
      </w:r>
    </w:p>
    <w:p>
      <w:r>
        <w:t xml:space="preserve">Millainen eläin Ted on?</w:t>
      </w:r>
    </w:p>
    <w:p>
      <w:r>
        <w:rPr>
          <w:b/>
        </w:rPr>
        <w:t xml:space="preserve">Tulos</w:t>
      </w:r>
    </w:p>
    <w:p>
      <w:r>
        <w:t xml:space="preserve">Mikä Lorin mielestä esti Johnia menemästä hänen kanssaan naimisiin?</w:t>
      </w:r>
    </w:p>
    <w:p>
      <w:r>
        <w:rPr>
          <w:b/>
        </w:rPr>
        <w:t xml:space="preserve">Tulos</w:t>
      </w:r>
    </w:p>
    <w:p>
      <w:r>
        <w:t xml:space="preserve">Mitä Lori sanoo Johnille, että ennen naimisiinmenoa pitää tapahtua?</w:t>
      </w:r>
    </w:p>
    <w:p>
      <w:r>
        <w:rPr>
          <w:b/>
        </w:rPr>
        <w:t xml:space="preserve">Tulos</w:t>
      </w:r>
    </w:p>
    <w:p>
      <w:r>
        <w:t xml:space="preserve">Mitä Tedille tapahtuu, kun Ted putoaa Fenway Parkin kentälle?</w:t>
      </w:r>
    </w:p>
    <w:p>
      <w:r>
        <w:rPr>
          <w:b/>
        </w:rPr>
        <w:t xml:space="preserve">Tulos</w:t>
      </w:r>
    </w:p>
    <w:p>
      <w:r>
        <w:t xml:space="preserve">Miten Ted herää henkiin?</w:t>
      </w:r>
    </w:p>
    <w:p>
      <w:r>
        <w:rPr>
          <w:b/>
        </w:rPr>
        <w:t xml:space="preserve">Tulos</w:t>
      </w:r>
    </w:p>
    <w:p>
      <w:r>
        <w:t xml:space="preserve">Kuinka vanha John on?</w:t>
      </w:r>
    </w:p>
    <w:p>
      <w:r>
        <w:rPr>
          <w:b/>
        </w:rPr>
        <w:t xml:space="preserve">Tulos</w:t>
      </w:r>
    </w:p>
    <w:p>
      <w:r>
        <w:t xml:space="preserve">Miksi Donnyn syytteistä luovuttiin?</w:t>
      </w:r>
    </w:p>
    <w:p>
      <w:r>
        <w:rPr>
          <w:b/>
        </w:rPr>
        <w:t xml:space="preserve">Tulos</w:t>
      </w:r>
    </w:p>
    <w:p>
      <w:r>
        <w:t xml:space="preserve">Kuka rohkaisee Johnia saamaan Tedin muuttamaan pois?</w:t>
      </w:r>
    </w:p>
    <w:p>
      <w:r>
        <w:rPr>
          <w:b/>
        </w:rPr>
        <w:t xml:space="preserve">Tulos</w:t>
      </w:r>
    </w:p>
    <w:p>
      <w:r>
        <w:t xml:space="preserve">Mikä on Tami-Lynnen suhde Tediin?</w:t>
      </w:r>
    </w:p>
    <w:p>
      <w:r>
        <w:rPr>
          <w:b/>
        </w:rPr>
        <w:t xml:space="preserve">Tulos</w:t>
      </w:r>
    </w:p>
    <w:p>
      <w:r>
        <w:t xml:space="preserve">Mitä Tedille tapahtui, kun hän jäi kiinni perunasalaatin syömisestä Tamilta?</w:t>
      </w:r>
    </w:p>
    <w:p>
      <w:r>
        <w:rPr>
          <w:b/>
        </w:rPr>
        <w:t xml:space="preserve">Tulos</w:t>
      </w:r>
    </w:p>
    <w:p>
      <w:r>
        <w:t xml:space="preserve">Kenellä on pakkomielle Tediin?</w:t>
      </w:r>
    </w:p>
    <w:p>
      <w:r>
        <w:rPr>
          <w:b/>
        </w:rPr>
        <w:t xml:space="preserve">Tulos</w:t>
      </w:r>
    </w:p>
    <w:p>
      <w:r>
        <w:t xml:space="preserve">Mitä tapahtuu, kun Ted kaatuu?</w:t>
      </w:r>
    </w:p>
    <w:p>
      <w:r>
        <w:rPr>
          <w:b/>
        </w:rPr>
        <w:t xml:space="preserve">Tulos</w:t>
      </w:r>
    </w:p>
    <w:p>
      <w:r>
        <w:t xml:space="preserve">Mitä Ted teeskentelee olevansa sen jälkeen, kun hänet on palautettu?</w:t>
      </w:r>
    </w:p>
    <w:p>
      <w:r>
        <w:rPr>
          <w:b/>
        </w:rPr>
        <w:t xml:space="preserve">Tulos</w:t>
      </w:r>
    </w:p>
    <w:p>
      <w:r>
        <w:t xml:space="preserve">Mistä John löytää Tedille työpaikan?</w:t>
      </w:r>
    </w:p>
    <w:p>
      <w:r>
        <w:rPr>
          <w:b/>
        </w:rPr>
        <w:t xml:space="preserve">Tulos</w:t>
      </w:r>
    </w:p>
    <w:p>
      <w:r>
        <w:t xml:space="preserve">Miten John ilmaisi rakkautensa Lorille konsertissa?</w:t>
      </w:r>
    </w:p>
    <w:p>
      <w:r>
        <w:rPr>
          <w:b/>
        </w:rPr>
        <w:t xml:space="preserve">Esimerkki 3.631</w:t>
      </w:r>
    </w:p>
    <w:p>
      <w:r>
        <w:t xml:space="preserve"> Lyhyessä kohtauksessa vuonna 1964 vanheneva, ylipainoinen italialaisamerikkalainen Jake LaMotta (Robert De Niro) harjoittelee komediaa. Loput elokuvasta tapahtuu sitten takaumana. Vuonna 1941 LaMotta on tärkeässä nyrkkeilyottelussa Jimmy Reevesiä vastaan, jossa hän saa ensimmäisen tappionsa. Jaken veli Joey LaMotta (Joe Pesci) keskisarjan mestaruudesta keskustelee erään mafiayhteystensä Salvy Battsin (Frank Vincent) kanssa. Jonkin ajan kuluttua Jake huomaa 15-vuotiaan Vikki-tytön (Cathy Moriarty) Bronxin kaupunginosassa sijaitsevassa ulkoilma-altaassa. Lopulta hän pyrkii suhteeseen tytön kanssa, vaikka on jo naimisissa. Vuonna 1943 Jake voittaa Sugar Ray Robinsonin ja ottaa uusintaottelun kolme viikkoa myöhemmin. Vaikka Jake dominoi Robinsonia ottelun aikana, tuomarit päättävät yllättäen Robinsonin eduksi, ja Joey on sitä mieltä, että Robinson voitti vain siksi, että hän oli värväytymässä Yhdysvaltain armeijaan seuraavalla viikolla. Vuoteen 1947 mennessä Jake menee naimisiin Vikkin kanssa. Jake on jatkuvasti huolissaan siitä, että Vikkillä on tunteita muita miehiä kohtaan, varsinkin kun hän tekee sivumennen kommentin Tony Janirosta, Jaken vastustajasta seuraavassa ottelussa. Jaken mustasukkaisuus käy ilmi, kun hän kukistaa Janiron raa'asti paikallisen mafiapomon Tommy Comon (Nicholas Colasanto) ja Vikkin edessä. Kun Joey keskustelee voitosta toimittajien kanssa Copacabanassa, hänen huomionsa häiriintyy, kun hän näkee Vikkin lähestyvän pöytää Salvyn ja hänen miehistönsä kanssa. Joey puhuu Vikkin kanssa, joka sanoo luopuvansa veljestään. Syyttämällä Salvya Joey hyökkää raivokkaasti tämän kimppuun tappelussa, joka leviää klubin ulkopuolelle. Myöhemmin Como käskee heitä pyytämään anteeksi ja antaa Joeyn kertoa Jakelle, että jos hän haluaa mahdollisuuden mestaruuteen, jota Como hallitsee, hänen on ensin sukellettava. Ottelussa Billy Foxia vastaan Jake ei edes vaivaudu taistelemaan, kun hän on ensin mätkinyt vastustajansa lyhyesti. Hänet erotetaan pian tämän jälkeen johtokunnasta epäiltynä ottelun heittämisestä, vaikka hän tajuaa virhearvionsa vasta liian myöhään. Lopulta hänet otetaan takaisin palvelukseen, ja vuonna 1949 hän voittaa keskisarjan mestaruuden Marcel Cerdania vastaan. vuotta myöhemmin Jake kysyy Joeylta, otteliko hän Salvyn kanssa Copacabanassa Vikkin takia. Sitten Jake kysyy, oliko Joeylla suhde Vikkiin; Joey kieltäytyy vastaamasta, loukkaa Jakea ja lähtee. Jake kysyy suoraan Vikkiltä suhteesta, ja kun Vikki piiloutuu häneltä kylpyhuoneeseen, Jake rikkoo oven, jolloin Vikki toteaa sarkastisesti, että hän harrasti seksiä koko naapuruston kanssa (mukaan lukien Vikin veli, Salvy ja Tommy Como). Jake kävelee vihaisena Joeyn talolle, Vikki seuraa häntä, ja pahoinpitelee Joeyn tämän vaimon ja lasten nähden. Puolustettuaan mestaruusvyötään uuvuttavassa 15 erän ottelussa Laurent Dauthuillea vastaan vuonna 1950 Jake soittaa ottelun jälkeen veljelleen, mutta kun Joey olettaa Salvyn olevan puhelimen toisessa päässä ja alkaa solvata ja kiroilla häntä, Jake ei sano mitään ja katkaisee puhelun. Vieraantuneena Joeysta Jaken ura alkaa hiljalleen laskea, ja lopulta hän menettää tittelinsä Sugar Ray Robinsonille heidän viimeisessä kohtaamisessaan vuonna 1951. 1956 Jake perheineen on muuttanut Miamiin. Kun Jake on viettänyt koko yön uudessa yökerhossaan, Vikki kertoo hänelle haluavansa avioeron (jota hän on suunnitellut Jaken eläkkeelle jäämisestä lähtien) sekä täyden huoltajuuden heidän lapsistaan. Hän uhkaa myös soittaa poliisit, jos mies tulee lähellekään heitä. Myöhemmin hänet pidätetään alaikäisten tyttöjen esittelemisestä miehille hänen klubillaan. Hän yrittää ja epäonnistuu lahjoa tiensä ulos rikosjutusta käyttämällä mestaruusvyönsä jalokiviä sen sijaan, että olisi myynyt itse vyön. Vuonna 1957 hän joutuu vankilaan, jossa hän hakkaa seiniä, kyseenalaistaa surullisesti epäonneaan ja itkee epätoivossaan. Palattuaan New Yorkiin vuonna 1958 hän tapaa vieraantuneen veljensä Joeyn, joka antaa hänelle anteeksi mutta on vaikeasti tavoitettavissa. Palatessaan avauskohtaukseen vuonna 1964 Jake viittaa "I coulda been a contender" -kohtaukseen Marlon Brandon tähdittämästä elokuvasta On the Waterfront vuodelta 1954 ja valittaa, että hänen veljensä olisi pitänyt olla hänen tukenaan, mutta hän on myös tarpeeksi innokas antamaan itselleen vähän periksi. Kun näyttämömies [jota näyttelee ohjaaja Martin Scorsese lyhyessä cameo-osuudessa] ilmoittaa hänelle, että katsomo, jossa hänen on määrä esiintyä, on täynnä, Jake alkaa laulaa "I'm the boss" varjonyrkkeillessään.Elokuva vaihtuu mustaksi, ja seuraava Raamatun sitaatti täyttää valkokankaan: "Niinpä [fariseukset] kutsuivat toisen kerran sokean miehen paikalleen ja sanoivat: "Puhu totuus Jumalan edessä". Me tiedämme, että tämä mies on syntinen." "En tiedä, onko hän syntinen vai ei", mies vastasi, "tiedän vain tämän." "Tiedän vain tämän: Johanneksen evankeliumin mukaan hän oli kerran sokea, ja nyt näen." Johannes IX. 24 26, The New English BibleFilmi päättyy tämän jälkeen ruudulla olevaan omistuslauseeseen Scorsesen New Yorkin yliopiston elokuvaprofessorille Haig P. Manoogianille: Remembering Haig P. Manoogian, teacher. 23. toukokuuta 1916 26. toukokuuta 1980. Rakkaudella ja päättäväisyydellä, Marty.</w:t>
      </w:r>
    </w:p>
    <w:p>
      <w:r>
        <w:rPr>
          <w:b/>
        </w:rPr>
        <w:t xml:space="preserve">Tulos</w:t>
      </w:r>
    </w:p>
    <w:p>
      <w:r>
        <w:t xml:space="preserve">Millä Vikki uhkaa Jakea, kun hän lähestyy häntä avioeron pyytämisen jälkeen?</w:t>
      </w:r>
    </w:p>
    <w:p>
      <w:r>
        <w:rPr>
          <w:b/>
        </w:rPr>
        <w:t xml:space="preserve">Tulos</w:t>
      </w:r>
    </w:p>
    <w:p>
      <w:r>
        <w:t xml:space="preserve">Kenet Jake voittaa voittaakseen keskisarjan mestaruuden vuonna 1949?</w:t>
      </w:r>
    </w:p>
    <w:p>
      <w:r>
        <w:rPr>
          <w:b/>
        </w:rPr>
        <w:t xml:space="preserve">Tulos</w:t>
      </w:r>
    </w:p>
    <w:p>
      <w:r>
        <w:t xml:space="preserve">Missä Jake tapaa Vickin?</w:t>
      </w:r>
    </w:p>
    <w:p>
      <w:r>
        <w:rPr>
          <w:b/>
        </w:rPr>
        <w:t xml:space="preserve">Tulos</w:t>
      </w:r>
    </w:p>
    <w:p>
      <w:r>
        <w:t xml:space="preserve">Miksi Jake pahoinpitelee veljeään Joeya?</w:t>
      </w:r>
    </w:p>
    <w:p>
      <w:r>
        <w:rPr>
          <w:b/>
        </w:rPr>
        <w:t xml:space="preserve">Tulos</w:t>
      </w:r>
    </w:p>
    <w:p>
      <w:r>
        <w:t xml:space="preserve">Missä Jake LaMotta näki ensimmäisen kerran tulevan vaimonsa Vikkin?</w:t>
      </w:r>
    </w:p>
    <w:p>
      <w:r>
        <w:rPr>
          <w:b/>
        </w:rPr>
        <w:t xml:space="preserve">Tulos</w:t>
      </w:r>
    </w:p>
    <w:p>
      <w:r>
        <w:t xml:space="preserve">Kuka on Joeyn mafiayhteys?</w:t>
      </w:r>
    </w:p>
    <w:p>
      <w:r>
        <w:rPr>
          <w:b/>
        </w:rPr>
        <w:t xml:space="preserve">Tulos</w:t>
      </w:r>
    </w:p>
    <w:p>
      <w:r>
        <w:t xml:space="preserve">Kun tarina alkaa ja päättyy, mitä Jake Lamotta tekee? </w:t>
      </w:r>
    </w:p>
    <w:p>
      <w:r>
        <w:rPr>
          <w:b/>
        </w:rPr>
        <w:t xml:space="preserve">Tulos</w:t>
      </w:r>
    </w:p>
    <w:p>
      <w:r>
        <w:t xml:space="preserve">Kuka on Joey Lamotta?</w:t>
      </w:r>
    </w:p>
    <w:p>
      <w:r>
        <w:rPr>
          <w:b/>
        </w:rPr>
        <w:t xml:space="preserve">Tulos</w:t>
      </w:r>
    </w:p>
    <w:p>
      <w:r>
        <w:t xml:space="preserve">Miksi Jake hakkaa Joeyn?</w:t>
      </w:r>
    </w:p>
    <w:p>
      <w:r>
        <w:rPr>
          <w:b/>
        </w:rPr>
        <w:t xml:space="preserve">Tulos</w:t>
      </w:r>
    </w:p>
    <w:p>
      <w:r>
        <w:t xml:space="preserve">Miksi Jake on hyllytetty epäilyjen perusteella?</w:t>
      </w:r>
    </w:p>
    <w:p>
      <w:r>
        <w:rPr>
          <w:b/>
        </w:rPr>
        <w:t xml:space="preserve">Tulos</w:t>
      </w:r>
    </w:p>
    <w:p>
      <w:r>
        <w:t xml:space="preserve">Minä vuonna Jake Lamotta kärsi ensimmäisen tappionsa nyrkkeilyottelussa?</w:t>
      </w:r>
    </w:p>
    <w:p>
      <w:r>
        <w:rPr>
          <w:b/>
        </w:rPr>
        <w:t xml:space="preserve">Tulos</w:t>
      </w:r>
    </w:p>
    <w:p>
      <w:r>
        <w:t xml:space="preserve">Mitä tapahtui Jaken keskisarjan mestaruusvyön jalokiville?</w:t>
      </w:r>
    </w:p>
    <w:p>
      <w:r>
        <w:rPr>
          <w:b/>
        </w:rPr>
        <w:t xml:space="preserve">Tulos</w:t>
      </w:r>
    </w:p>
    <w:p>
      <w:r>
        <w:t xml:space="preserve">Miksi Jake on hyllytetty nyrkkeilystä?</w:t>
      </w:r>
    </w:p>
    <w:p>
      <w:r>
        <w:rPr>
          <w:b/>
        </w:rPr>
        <w:t xml:space="preserve">Tulos</w:t>
      </w:r>
    </w:p>
    <w:p>
      <w:r>
        <w:t xml:space="preserve">Miksi Jake LaMotta hyllytettiin nyrkkeilystä Billy Coxin kanssa käydyn ottelun jälkeen?</w:t>
      </w:r>
    </w:p>
    <w:p>
      <w:r>
        <w:rPr>
          <w:b/>
        </w:rPr>
        <w:t xml:space="preserve">Tulos</w:t>
      </w:r>
    </w:p>
    <w:p>
      <w:r>
        <w:t xml:space="preserve">Mihin yhdysvaltalaiseen kaupunkiin Jake Lamotta vetäytyi menetettyään tittelinsä?</w:t>
      </w:r>
    </w:p>
    <w:p>
      <w:r>
        <w:rPr>
          <w:b/>
        </w:rPr>
        <w:t xml:space="preserve">Tulos</w:t>
      </w:r>
    </w:p>
    <w:p>
      <w:r>
        <w:t xml:space="preserve">Minne Jake perheineen muuttaa vuonna 1956?</w:t>
      </w:r>
    </w:p>
    <w:p>
      <w:r>
        <w:rPr>
          <w:b/>
        </w:rPr>
        <w:t xml:space="preserve">Tulos</w:t>
      </w:r>
    </w:p>
    <w:p>
      <w:r>
        <w:t xml:space="preserve">Miten Jake tuntee Salvy Battsin?</w:t>
      </w:r>
    </w:p>
    <w:p>
      <w:r>
        <w:rPr>
          <w:b/>
        </w:rPr>
        <w:t xml:space="preserve">Tulos</w:t>
      </w:r>
    </w:p>
    <w:p>
      <w:r>
        <w:t xml:space="preserve">Minä vuonna Vicki ja Jake menevät naimisiin?</w:t>
      </w:r>
    </w:p>
    <w:p>
      <w:r>
        <w:rPr>
          <w:b/>
        </w:rPr>
        <w:t xml:space="preserve">Tulos</w:t>
      </w:r>
    </w:p>
    <w:p>
      <w:r>
        <w:t xml:space="preserve">Kenelle Jake menettää tittelinsä?</w:t>
      </w:r>
    </w:p>
    <w:p>
      <w:r>
        <w:rPr>
          <w:b/>
        </w:rPr>
        <w:t xml:space="preserve">Tulos</w:t>
      </w:r>
    </w:p>
    <w:p>
      <w:r>
        <w:t xml:space="preserve">Miksi Jake pidätettiin klubilla?</w:t>
      </w:r>
    </w:p>
    <w:p>
      <w:r>
        <w:rPr>
          <w:b/>
        </w:rPr>
        <w:t xml:space="preserve">Tulos</w:t>
      </w:r>
    </w:p>
    <w:p>
      <w:r>
        <w:t xml:space="preserve">Minne Jake perheineen muuttaa?</w:t>
      </w:r>
    </w:p>
    <w:p>
      <w:r>
        <w:rPr>
          <w:b/>
        </w:rPr>
        <w:t xml:space="preserve">Tulos</w:t>
      </w:r>
    </w:p>
    <w:p>
      <w:r>
        <w:t xml:space="preserve">Mikä oli Jake Lamottan nyrkkeilyuran tilanne tarinassa vuonna 1951?</w:t>
      </w:r>
    </w:p>
    <w:p>
      <w:r>
        <w:rPr>
          <w:b/>
        </w:rPr>
        <w:t xml:space="preserve">Tulos</w:t>
      </w:r>
    </w:p>
    <w:p>
      <w:r>
        <w:t xml:space="preserve">Kuinka vanha Vikki on, kun Jack tapaa hänet ensimmäisen kerran?</w:t>
      </w:r>
    </w:p>
    <w:p>
      <w:r>
        <w:rPr>
          <w:b/>
        </w:rPr>
        <w:t xml:space="preserve">Tulos</w:t>
      </w:r>
    </w:p>
    <w:p>
      <w:r>
        <w:t xml:space="preserve">Jaken ja Sugar Ray Robinsonin välisessä uusintaottelussa vuonna 1943, minkä Jake uskoi olleen syy siihen, että tuomarit päättivät Robinsonin eduksi?</w:t>
      </w:r>
    </w:p>
    <w:p>
      <w:r>
        <w:rPr>
          <w:b/>
        </w:rPr>
        <w:t xml:space="preserve">Tulos</w:t>
      </w:r>
    </w:p>
    <w:p>
      <w:r>
        <w:t xml:space="preserve">Mikä on todellinen syy siihen, miksi Joey uskoo Robinsonin voittaneen?</w:t>
      </w:r>
    </w:p>
    <w:p>
      <w:r>
        <w:rPr>
          <w:b/>
        </w:rPr>
        <w:t xml:space="preserve">Tulos</w:t>
      </w:r>
    </w:p>
    <w:p>
      <w:r>
        <w:t xml:space="preserve">Kuinka kauan Jake vietti vankilassa rikoksestaan?</w:t>
      </w:r>
    </w:p>
    <w:p>
      <w:r>
        <w:rPr>
          <w:b/>
        </w:rPr>
        <w:t xml:space="preserve">Tulos</w:t>
      </w:r>
    </w:p>
    <w:p>
      <w:r>
        <w:t xml:space="preserve">Mitä Jake teki työkseen muutettuaan Miamiin?</w:t>
      </w:r>
    </w:p>
    <w:p>
      <w:r>
        <w:rPr>
          <w:b/>
        </w:rPr>
        <w:t xml:space="preserve">Tulos</w:t>
      </w:r>
    </w:p>
    <w:p>
      <w:r>
        <w:t xml:space="preserve">Mitä Jake laulaa, kun hän kertoo, että katsomo, jossa hän aikoo esiintyä, on täynnä?</w:t>
      </w:r>
    </w:p>
    <w:p>
      <w:r>
        <w:rPr>
          <w:b/>
        </w:rPr>
        <w:t xml:space="preserve">Esimerkki 3.632</w:t>
      </w:r>
    </w:p>
    <w:p>
      <w:r>
        <w:t xml:space="preserve"> Tammikuussa 1865 presidentti Abraham Lincoln odottaa sisällissodan päättyvän kuukauden kuluessa. Hän on kuitenkin huolissaan siitä, että hänen vuonna 1863 antamansa vapautusjulistus saatetaan hylätä tuomioistuimissa sodan päätyttyä ja että paluumuuttajat hylkäävät ehdotetun kolmannentoista lisäyksen. Lincoln pitää välttämättömänä, että lisäys hyväksytään kuukauden loppuun mennessä, jolloin poistetaan kaikki mahdollisuudet, että jo vapautetut orjat voidaan orjuuttaa uudelleen. Radikaalit republikaanit pelkäävät, että jotkut, jotka haluavat vain viivyttää lisäyksen hyväksymistä, kukistavat sen; myöskään rajavaltioiden republikaanien tuki lisäykselle ei ole vielä varmaa, koska he asettavat sodan lopettamisen etusijalle. Vaikka kaikki republikaanit saataisiinkin lopulta mukaan, muutosehdotuksen läpimeno edellyttää silti useiden demokraattisten kongressiedustajien tukea. Koska kymmenistä demokraateista oli juuri tullut lama-ankkoja hävittyään uudelleenvaalikampanjansa syksyllä 1864, jotkut Lincolnin neuvonantajista katsovat, että hänen pitäisi odottaa, kunnes uusi republikaanien hallitsema kongressi on istunut, mikä oletettavasti helpottaisi lisäyksen läpimenoa. Lincoln on kuitenkin edelleen varma siitä, että lisäys on saatava voimaan ja orjuuskysymys ratkaistua ennen kuin sota on päättynyt ja eteläiset osavaltiot on otettu takaisin unioniin. Lincolnin toiveet lisäyksen hyväksymisestä riippuvat Francis Preston Blairin tuesta. Hän on republikaanisen puolueen perustaja, jonka vaikutusvalta voi taata, että kaikki läntisten osavaltioiden ja rajaosavaltioiden konservatiivisen republikaanisen ryhmän jäsenet tukevat lisäystä. Unionin voitto sisällissodassa vaikuttaa erittäin todennäköiseltä ja odotetulta, mutta ei vielä täysin toteutuneelta tosiasialta, ja Blairin kaksi poikaa palvelee unionin armeijassa, joten hän haluaa lopettaa vihollisuudet mahdollisimman pian. Siksi Blair vaatii tukensa vastineeksi, että Lincoln antaa Lincolnin sallia hänen aloittaa välittömästi rauhanneuvottelut Konfederaation hallituksen kanssa. Tämä hankaloittaa Lincolnin muutosehdotuspyrkimyksiä, sillä hän tietää, että merkittävä osa hänen muutosehdotukselle saamastaan tuesta tulee radikaaleista republikaaneista, joille neuvottelurauha, jossa orjuus säilyy ennallaan, on moraalisesti mahdoton hyväksyä. Koska Lincoln ei kuitenkaan pysty etenemään ilman Blairin tukea, hän antaa vastahakoisesti luvan Blairin tehtävään. sillä välin Lincoln ja ulkoministeri William Seward työskentelevät sen parissa, miten saisivat varmistettua tarvittavat demokraattiset äänet lisäystä varten. Lincoln ehdottaa, että he keskittyisivät lame duck -demokraatteihin, koska he ovat jo hävinneet uudelleenvalinnan ja voivat näin ollen äänestää vapaasti mielensä mukaan sen sijaan, että heidän tarvitsisi huolehtia siitä, miten heidän äänensä vaikuttaa tulevaan uudelleenvalintakampanjaan. Koska myös nämä jäsenet tarvitsevat pian töitä ja Lincolnilla on monia liittovaltion työpaikkoja täytettävänä aloittaessaan toisen kautensa, hän näkee tämän välineenä, jota hän voi käyttää hyväkseen. Vaikka Lincoln ja Seward eivät ole halukkaita tarjoamaan suoraa rahallista lahjusta demokraateille, he valtuuttavat asiamiehet ottamaan vaivihkaa yhteyttä demokraattisiin kongressiedustajiin ja tarjoamaan liittovaltion työpaikkoja vastineeksi siitä, että he äänestävät lisäyksen puolesta.Konfederaation lähettiläät ovat valmiita tapaamaan Lincolnin, mutta hän määrää heidät pysymään poissa Washingtonista, kun lisäyksestä lähestytään äänestystä edustajainhuoneessa. Totuuden hetkellä Thaddeus Stevens päättää hillitä rotujen tasa-arvoa koskevia lausuntojaan, jotta lisäyksen hyväksymismahdollisuudet paranisivat. Huhu leviää, että Washingtonissa on konfederaation edustajia, jotka ovat valmiita keskustelemaan rauhasta, mikä saa sekä demokraatit että konservatiiviset republikaanit kannattamaan tarkistuksen äänestyksen lykkäämistä. Lincoln kiistää yksiselitteisesti, että tällaisia lähettiläitä olisi kaupungissa tai että he olisivat siellä teknisesti totuudenmukainen väite, sillä hän oli määrännyt heidät pidettäväksi poissa, ja äänestys etenee, ja se menee niukasti läpi kahden äänen marginaalilla. kun Lincoln myöhemmin tapaa konfederaation edustajia, hän kertoo heille, että orjuutta ei voida palauttaa, koska pohjoinen on yhdistynyt lisäyksen ratifiointiin ja että useat eteläisten osavaltioiden jälleenrakennetuista lainsäädäntöelimistä äänestäisivät myös lisäyksen ratifioinnin puolesta. Huhtikuun 3. päivänä Lincoln vierailee Pietarin taistelukentällä Virginiassa, jossa hän vaihtaa muutaman sanan kenraaliluutnantti Ulysses S. Grantin kanssa. Kuusi päivää myöhemmin Grant vastaanottaa kenraali Robert E. Leen antautumisen Appomattox Courthousessa. 14. huhtikuuta Lincoln on kokouksessa kabinettinsa jäsenten kanssa keskustelemassa mahdollisista tulevista toimista mustien äänioikeuden myöntämiseksi, kun häntä muistutetaan siitä, että First Lady Mary Todd Lincoln odottaa heitä viemään heidät illanviettoon Ford's Theatreen. Samana iltana, kun Lincolnin poika Tad on katsomassa Aladdin ja ihmeellinen lamppu -näytelmää Grover's Theatre -teatterissa, johtaja keskeyttää yhtäkkiä näytelmän ja ilmoittaa, että presidentti on ammuttu, yleisön järkytykseksi ja Tadin hädäksi. Seuraavana aamuna Petersenin talossa Lincoln kuolee; sotaministeri Edwin Stanton julistaa: "Nyt hän kuuluu ikuisuuteen". Elokuva päättyy takaumana Lincolnin toiseen virkaanastujaispuheeseen.</w:t>
      </w:r>
    </w:p>
    <w:p>
      <w:r>
        <w:rPr>
          <w:b/>
        </w:rPr>
        <w:t xml:space="preserve">Tulos</w:t>
      </w:r>
    </w:p>
    <w:p>
      <w:r>
        <w:t xml:space="preserve">Kuka voittaa sisällissodan?</w:t>
      </w:r>
    </w:p>
    <w:p>
      <w:r>
        <w:rPr>
          <w:b/>
        </w:rPr>
        <w:t xml:space="preserve">Tulos</w:t>
      </w:r>
    </w:p>
    <w:p>
      <w:r>
        <w:t xml:space="preserve">Mitä tarkoitti huhu, joka koski konfederaation edustajia Washingtonissa?</w:t>
      </w:r>
    </w:p>
    <w:p>
      <w:r>
        <w:rPr>
          <w:b/>
        </w:rPr>
        <w:t xml:space="preserve">Tulos</w:t>
      </w:r>
    </w:p>
    <w:p>
      <w:r>
        <w:t xml:space="preserve">Missä Lincoln vaihtaa sanoja Ulysses S. Grantin kanssa?</w:t>
      </w:r>
    </w:p>
    <w:p>
      <w:r>
        <w:rPr>
          <w:b/>
        </w:rPr>
        <w:t xml:space="preserve">Tulos</w:t>
      </w:r>
    </w:p>
    <w:p>
      <w:r>
        <w:t xml:space="preserve">Mitä Lincoln ja Seward tarjosivat demokraateille suorien rahallisten lahjusten sijaan?</w:t>
      </w:r>
    </w:p>
    <w:p>
      <w:r>
        <w:rPr>
          <w:b/>
        </w:rPr>
        <w:t xml:space="preserve">Tulos</w:t>
      </w:r>
    </w:p>
    <w:p>
      <w:r>
        <w:t xml:space="preserve">Mikä huhu washingtonilaisista edustajista liikkuu?</w:t>
      </w:r>
    </w:p>
    <w:p>
      <w:r>
        <w:rPr>
          <w:b/>
        </w:rPr>
        <w:t xml:space="preserve">Tulos</w:t>
      </w:r>
    </w:p>
    <w:p>
      <w:r>
        <w:t xml:space="preserve">Mikä oli sen teatterin nimi, jossa Lincoln ammuttiin?</w:t>
      </w:r>
    </w:p>
    <w:p>
      <w:r>
        <w:rPr>
          <w:b/>
        </w:rPr>
        <w:t xml:space="preserve">Tulos</w:t>
      </w:r>
    </w:p>
    <w:p>
      <w:r>
        <w:t xml:space="preserve">Mistä Lincoln oli huolissaan tarinan alussa?</w:t>
      </w:r>
    </w:p>
    <w:p>
      <w:r>
        <w:rPr>
          <w:b/>
        </w:rPr>
        <w:t xml:space="preserve">Tulos</w:t>
      </w:r>
    </w:p>
    <w:p>
      <w:r>
        <w:t xml:space="preserve">Minkä muutoksen suhteen Lincoln on järkähtämätön ?</w:t>
      </w:r>
    </w:p>
    <w:p>
      <w:r>
        <w:rPr>
          <w:b/>
        </w:rPr>
        <w:t xml:space="preserve">Tulos</w:t>
      </w:r>
    </w:p>
    <w:p>
      <w:r>
        <w:t xml:space="preserve">Kuinka pian Lincoln odottaa sodan päättyvän?</w:t>
      </w:r>
    </w:p>
    <w:p>
      <w:r>
        <w:rPr>
          <w:b/>
        </w:rPr>
        <w:t xml:space="preserve">Tulos</w:t>
      </w:r>
    </w:p>
    <w:p>
      <w:r>
        <w:t xml:space="preserve">Kuinka monta ääntä 13. muutos hyväksyttiin?</w:t>
      </w:r>
    </w:p>
    <w:p>
      <w:r>
        <w:rPr>
          <w:b/>
        </w:rPr>
        <w:t xml:space="preserve">Tulos</w:t>
      </w:r>
    </w:p>
    <w:p>
      <w:r>
        <w:t xml:space="preserve">Missä Abraham Lincoln murhattiin?</w:t>
      </w:r>
    </w:p>
    <w:p>
      <w:r>
        <w:rPr>
          <w:b/>
        </w:rPr>
        <w:t xml:space="preserve">Tulos</w:t>
      </w:r>
    </w:p>
    <w:p>
      <w:r>
        <w:t xml:space="preserve">Kuka oli Lincolnin ulkoministeri? </w:t>
      </w:r>
    </w:p>
    <w:p>
      <w:r>
        <w:rPr>
          <w:b/>
        </w:rPr>
        <w:t xml:space="preserve">Tulos</w:t>
      </w:r>
    </w:p>
    <w:p>
      <w:r>
        <w:t xml:space="preserve">Mitä Lincoln ja Seward käyttivät rahallisten lahjusten sijasta saadakseen demokraatit äänestämään 13. lisäyksen puolesta?</w:t>
      </w:r>
    </w:p>
    <w:p>
      <w:r>
        <w:rPr>
          <w:b/>
        </w:rPr>
        <w:t xml:space="preserve">Tulos</w:t>
      </w:r>
    </w:p>
    <w:p>
      <w:r>
        <w:t xml:space="preserve">Kenen kanssa lincolnin toiveet tukeutuvat eniten?</w:t>
      </w:r>
    </w:p>
    <w:p>
      <w:r>
        <w:rPr>
          <w:b/>
        </w:rPr>
        <w:t xml:space="preserve">Tulos</w:t>
      </w:r>
    </w:p>
    <w:p>
      <w:r>
        <w:t xml:space="preserve">Kuka antautuu Appomattox Courthousessa?</w:t>
      </w:r>
    </w:p>
    <w:p>
      <w:r>
        <w:rPr>
          <w:b/>
        </w:rPr>
        <w:t xml:space="preserve">Tulos</w:t>
      </w:r>
    </w:p>
    <w:p>
      <w:r>
        <w:t xml:space="preserve">Mitä tapahtuisi, jos vapautusjulistus kumottaisiin ja 13. lisäys hylättäisiin?</w:t>
      </w:r>
    </w:p>
    <w:p>
      <w:r>
        <w:rPr>
          <w:b/>
        </w:rPr>
        <w:t xml:space="preserve">Tulos</w:t>
      </w:r>
    </w:p>
    <w:p>
      <w:r>
        <w:t xml:space="preserve">Minä päivänä Lincoln kävi teatterissa, jossa hänet ammuttiin?</w:t>
      </w:r>
    </w:p>
    <w:p>
      <w:r>
        <w:rPr>
          <w:b/>
        </w:rPr>
        <w:t xml:space="preserve">Tulos</w:t>
      </w:r>
    </w:p>
    <w:p>
      <w:r>
        <w:t xml:space="preserve">Mikä Lincolnia vaivaa hänen vuonna 1863 antamassaan vapautusjulistuksessa?</w:t>
      </w:r>
    </w:p>
    <w:p>
      <w:r>
        <w:rPr>
          <w:b/>
        </w:rPr>
        <w:t xml:space="preserve">Tulos</w:t>
      </w:r>
    </w:p>
    <w:p>
      <w:r>
        <w:t xml:space="preserve">Minkä asian radikaalit republikaanit asettivat etusijalle?</w:t>
      </w:r>
    </w:p>
    <w:p>
      <w:r>
        <w:rPr>
          <w:b/>
        </w:rPr>
        <w:t xml:space="preserve">Tulos</w:t>
      </w:r>
    </w:p>
    <w:p>
      <w:r>
        <w:t xml:space="preserve">Mitä Lincoln ja ulkoministeri William Seward tekivät yhdessä?</w:t>
      </w:r>
    </w:p>
    <w:p>
      <w:r>
        <w:rPr>
          <w:b/>
        </w:rPr>
        <w:t xml:space="preserve">Tulos</w:t>
      </w:r>
    </w:p>
    <w:p>
      <w:r>
        <w:t xml:space="preserve">Minkä republikaanien ääniä Lincoln tarvitsi 13. lisäyksen saamiseksi?</w:t>
      </w:r>
    </w:p>
    <w:p>
      <w:r>
        <w:rPr>
          <w:b/>
        </w:rPr>
        <w:t xml:space="preserve">Tulos</w:t>
      </w:r>
    </w:p>
    <w:p>
      <w:r>
        <w:t xml:space="preserve">Mitä tarkoittaa olla "lame duck" kongressin politiikassa?</w:t>
      </w:r>
    </w:p>
    <w:p>
      <w:r>
        <w:rPr>
          <w:b/>
        </w:rPr>
        <w:t xml:space="preserve">Tulos</w:t>
      </w:r>
    </w:p>
    <w:p>
      <w:r>
        <w:t xml:space="preserve">Kenet Lincoln käskee pitää poissa Washingtonista?</w:t>
      </w:r>
    </w:p>
    <w:p>
      <w:r>
        <w:rPr>
          <w:b/>
        </w:rPr>
        <w:t xml:space="preserve">Tulos</w:t>
      </w:r>
    </w:p>
    <w:p>
      <w:r>
        <w:t xml:space="preserve">Mitä Lincolnin neuvonantajat neuvovat häntä tekemään?</w:t>
      </w:r>
    </w:p>
    <w:p>
      <w:r>
        <w:rPr>
          <w:b/>
        </w:rPr>
        <w:t xml:space="preserve">Tulos</w:t>
      </w:r>
    </w:p>
    <w:p>
      <w:r>
        <w:t xml:space="preserve">Kuka oli Yhdysvaltain presidentti tammikuussa 1865?</w:t>
      </w:r>
    </w:p>
    <w:p>
      <w:r>
        <w:rPr>
          <w:b/>
        </w:rPr>
        <w:t xml:space="preserve">Tulos</w:t>
      </w:r>
    </w:p>
    <w:p>
      <w:r>
        <w:t xml:space="preserve">Missä Robert E. Lee antautui Ulysses S. Grantille?</w:t>
      </w:r>
    </w:p>
    <w:p>
      <w:r>
        <w:rPr>
          <w:b/>
        </w:rPr>
        <w:t xml:space="preserve">Tulos</w:t>
      </w:r>
    </w:p>
    <w:p>
      <w:r>
        <w:t xml:space="preserve">Mitä huolenaiheita Lincolnilla on vapautusjulistuksesta?</w:t>
      </w:r>
    </w:p>
    <w:p>
      <w:r>
        <w:rPr>
          <w:b/>
        </w:rPr>
        <w:t xml:space="preserve">Tulos</w:t>
      </w:r>
    </w:p>
    <w:p>
      <w:r>
        <w:t xml:space="preserve">Millä äänierolla kolmastoista lisäys hyväksyttiin?</w:t>
      </w:r>
    </w:p>
    <w:p>
      <w:r>
        <w:rPr>
          <w:b/>
        </w:rPr>
        <w:t xml:space="preserve">Esimerkki 3.633</w:t>
      </w:r>
    </w:p>
    <w:p>
      <w:r>
        <w:t xml:space="preserve"> Näytelmä alkaa Bengt Guatesonin ja Margitin kolmannen hääpäivän juhlapäivänä. Hoggen Erik, Knut Geslingin ystävä, kuninkaan seriffi, ja Knut itse pyytävät Knutilta lupaa naida Margitin sisko Signe. Sotaisaa Knutia neuvotaan, että hänen on osoitettava rauhanomaisia tapoja vuoden ajan, ennen kuin Margit suostuu avioliittoon. Heidät kutsutaan juhliin ja he lupaavat olla rauhanomaisia sinä iltana. he lähtevät etsimään Margitin sukulaista, Gudmund Alfsonia, jonka he tietävät olevan lainsuojaton ja jonka he epäilevät olevan lähellä. Kun he lähtevät ja hänen miehensä lähtee, Margit puhuu katuvansa sitä, että oli mennyt naimisiin Bengt Gautesonin kanssa, vaikka tämä oli varakas vanhempi maanomistaja. Hänen surunsa tulee hyvin esiin hänen lauseessaan: "Minä itse olen kukkulakuninkaan vaimo!" Gudmund Alfson saapuu paikalle. Margit, joka on rakastanut häntä tämän lähdettyä kolme vuotta aiemmin, kohtelee häntä huonosti, kunnes hän tajuaa, että vaikka hän oli aikoinaan läheinen kuninkaan kanssa, hänet on asetettu lainsuojattomaksi ja hän on pakosalla. Margit haaveilee naimisiinmenosta ja hankkii myrkkyä Bengtille.Samaan aikaan Gudmund puhuu Signelle, joka on kasvanut aikuiseksi siitä, kun hän viimeksi näki hänet, ja ilmaisee rakkautensa. Signe muistaa hänet hyvin ja on hyvin halukas.Knut palaa illalla juhliin. Löytäessään Gudmundin sieltä, vaikka hän on seriffi, Knut ei ota Gudmundia osoittaakseen aikomustaan olla rauhallinen, vaan julistaa, että tämä päivä päättyy rauhallisesti.molemmat puhuvat yhdessä ja ilmaisevat aikomuksensa mennä naimisiin. Keskustelun jälkeen he molemmat julistavat ja huomaavat kosiskelevansa samaa naista. Koska Signe rakastaa Gudmundia, Knut ilmoittaa lähtevänsä rauhallisesti, mutta palaa aamulla hakemaan Gudmundia.Magrit valmistautuu myrkyttämään Bengtin monien vieraiden lähdettyä ja jättää tälle myrkytetyn juoman mennessään nukkumaan. Hän saa tiedon Knutin paluusta ja lähtee Knutia ja hänen miehiään vastaan. Gudmund ja Signe astuvat sisään ja melkein juovat myrkyn.Kun Knut palaa aamulla ja tapaa Bengtin, joka on ryhtynyt puolustamaan talouttaan, Knut tappaa hänet. Bengtin ystävät ottavat Knutin kiinni ja tuovat hänet Magritin eteen. kuninkaan miehet saapuvat. Gudmund on valmis antautumaan, mutta huomaa, että kuningas on myöntänyt virheensä ja palauttanut Gudmundin koko omaisuuden ja aseman.Margit toivottaa Gudmundille ja Signelle kaikkea hyvää ja lähtee Pyhän Sunnivan luostariin.</w:t>
      </w:r>
    </w:p>
    <w:p>
      <w:r>
        <w:rPr>
          <w:b/>
        </w:rPr>
        <w:t xml:space="preserve">Tulos</w:t>
      </w:r>
    </w:p>
    <w:p>
      <w:r>
        <w:t xml:space="preserve">Mitä Margit katuu?</w:t>
      </w:r>
    </w:p>
    <w:p>
      <w:r>
        <w:rPr>
          <w:b/>
        </w:rPr>
        <w:t xml:space="preserve">Tulos</w:t>
      </w:r>
    </w:p>
    <w:p>
      <w:r>
        <w:t xml:space="preserve">Mitä kuningas teki huomatessaan virheensä?</w:t>
      </w:r>
    </w:p>
    <w:p>
      <w:r>
        <w:rPr>
          <w:b/>
        </w:rPr>
        <w:t xml:space="preserve">Tulos</w:t>
      </w:r>
    </w:p>
    <w:p>
      <w:r>
        <w:t xml:space="preserve">Minne Gudmund ja Signe olivat matkalla tarinan lopussa?</w:t>
      </w:r>
    </w:p>
    <w:p>
      <w:r>
        <w:rPr>
          <w:b/>
        </w:rPr>
        <w:t xml:space="preserve">Tulos</w:t>
      </w:r>
    </w:p>
    <w:p>
      <w:r>
        <w:t xml:space="preserve">Mitä Gudmond ja Knut tajuavat ennen illan loppua?</w:t>
      </w:r>
    </w:p>
    <w:p>
      <w:r>
        <w:rPr>
          <w:b/>
        </w:rPr>
        <w:t xml:space="preserve">Tulos</w:t>
      </w:r>
    </w:p>
    <w:p>
      <w:r>
        <w:t xml:space="preserve">Kuka hakee lupaa mennä naimisiin Signen kanssa?</w:t>
      </w:r>
    </w:p>
    <w:p>
      <w:r>
        <w:rPr>
          <w:b/>
        </w:rPr>
        <w:t xml:space="preserve">Tulos</w:t>
      </w:r>
    </w:p>
    <w:p>
      <w:r>
        <w:t xml:space="preserve">Kuka tappaa Bengtin?</w:t>
      </w:r>
    </w:p>
    <w:p>
      <w:r>
        <w:rPr>
          <w:b/>
        </w:rPr>
        <w:t xml:space="preserve">Tulos</w:t>
      </w:r>
    </w:p>
    <w:p>
      <w:r>
        <w:t xml:space="preserve">Ketä Margit on rakastanut, kun hän on ollut poissa viimeiset kolme vuotta? </w:t>
      </w:r>
    </w:p>
    <w:p>
      <w:r>
        <w:rPr>
          <w:b/>
        </w:rPr>
        <w:t xml:space="preserve">Tulos</w:t>
      </w:r>
    </w:p>
    <w:p>
      <w:r>
        <w:t xml:space="preserve">Mitä Knutin on tehtävä, jos hän haluaa naimisiin Signen kanssa?</w:t>
      </w:r>
    </w:p>
    <w:p>
      <w:r>
        <w:rPr>
          <w:b/>
        </w:rPr>
        <w:t xml:space="preserve">Tulos</w:t>
      </w:r>
    </w:p>
    <w:p>
      <w:r>
        <w:t xml:space="preserve">Miksi Knut ei pidättänyt Gudmundia? </w:t>
      </w:r>
    </w:p>
    <w:p>
      <w:r>
        <w:rPr>
          <w:b/>
        </w:rPr>
        <w:t xml:space="preserve">Tulos</w:t>
      </w:r>
    </w:p>
    <w:p>
      <w:r>
        <w:t xml:space="preserve">Kenelle Gudmond tunnustaa rakkautensa?</w:t>
      </w:r>
    </w:p>
    <w:p>
      <w:r>
        <w:rPr>
          <w:b/>
        </w:rPr>
        <w:t xml:space="preserve">Tulos</w:t>
      </w:r>
    </w:p>
    <w:p>
      <w:r>
        <w:t xml:space="preserve">Kuka nainen kutsuu itseään onnettomasti "kukkulakuninkaan vaimoksi"?</w:t>
      </w:r>
    </w:p>
    <w:p>
      <w:r>
        <w:rPr>
          <w:b/>
        </w:rPr>
        <w:t xml:space="preserve">Tulos</w:t>
      </w:r>
    </w:p>
    <w:p>
      <w:r>
        <w:t xml:space="preserve">Minkä vuoden hääpäivää juhlitaan?</w:t>
      </w:r>
    </w:p>
    <w:p>
      <w:r>
        <w:rPr>
          <w:b/>
        </w:rPr>
        <w:t xml:space="preserve">Tulos</w:t>
      </w:r>
    </w:p>
    <w:p>
      <w:r>
        <w:t xml:space="preserve">Mitä Gudmund ja Signe melkein juovat?</w:t>
      </w:r>
    </w:p>
    <w:p>
      <w:r>
        <w:rPr>
          <w:b/>
        </w:rPr>
        <w:t xml:space="preserve">Tulos</w:t>
      </w:r>
    </w:p>
    <w:p>
      <w:r>
        <w:t xml:space="preserve">Miksi Margit saa myrkkyä? </w:t>
      </w:r>
    </w:p>
    <w:p>
      <w:r>
        <w:rPr>
          <w:b/>
        </w:rPr>
        <w:t xml:space="preserve">Tulos</w:t>
      </w:r>
    </w:p>
    <w:p>
      <w:r>
        <w:t xml:space="preserve">Miksi Knut tappaa Bengtin? </w:t>
      </w:r>
    </w:p>
    <w:p>
      <w:r>
        <w:rPr>
          <w:b/>
        </w:rPr>
        <w:t xml:space="preserve">Tulos</w:t>
      </w:r>
    </w:p>
    <w:p>
      <w:r>
        <w:t xml:space="preserve">Keneen Margit on salaa rakastunut?</w:t>
      </w:r>
    </w:p>
    <w:p>
      <w:r>
        <w:rPr>
          <w:b/>
        </w:rPr>
        <w:t xml:space="preserve">Tulos</w:t>
      </w:r>
    </w:p>
    <w:p>
      <w:r>
        <w:t xml:space="preserve">Kuka toivottaa Gudmundille ja Signelle hyvää?</w:t>
      </w:r>
    </w:p>
    <w:p>
      <w:r>
        <w:rPr>
          <w:b/>
        </w:rPr>
        <w:t xml:space="preserve">Tulos</w:t>
      </w:r>
    </w:p>
    <w:p>
      <w:r>
        <w:t xml:space="preserve">Millä Margit yrittää tappaa miehensä Bengtin?</w:t>
      </w:r>
    </w:p>
    <w:p>
      <w:r>
        <w:rPr>
          <w:b/>
        </w:rPr>
        <w:t xml:space="preserve">Tulos</w:t>
      </w:r>
    </w:p>
    <w:p>
      <w:r>
        <w:t xml:space="preserve">Mitä Knutin on tehtävä saadakseen luvan mennä naimisiin Signen kanssa? </w:t>
      </w:r>
    </w:p>
    <w:p>
      <w:r>
        <w:rPr>
          <w:b/>
        </w:rPr>
        <w:t xml:space="preserve">Tulos</w:t>
      </w:r>
    </w:p>
    <w:p>
      <w:r>
        <w:t xml:space="preserve">Mitä Gudmundille tapahtuu seuraavana aamuna juhlan jälkeen? </w:t>
      </w:r>
    </w:p>
    <w:p>
      <w:r>
        <w:rPr>
          <w:b/>
        </w:rPr>
        <w:t xml:space="preserve">Tulos</w:t>
      </w:r>
    </w:p>
    <w:p>
      <w:r>
        <w:t xml:space="preserve">Mitä Margit aikoo tehdä, jotta hän voisi olla Gudmondin kanssa? </w:t>
      </w:r>
    </w:p>
    <w:p>
      <w:r>
        <w:rPr>
          <w:b/>
        </w:rPr>
        <w:t xml:space="preserve">Tulos</w:t>
      </w:r>
    </w:p>
    <w:p>
      <w:r>
        <w:t xml:space="preserve">Mitkä kaksi ihmistä melkein juovat myrkkyä?</w:t>
      </w:r>
    </w:p>
    <w:p>
      <w:r>
        <w:rPr>
          <w:b/>
        </w:rPr>
        <w:t xml:space="preserve">Tulos</w:t>
      </w:r>
    </w:p>
    <w:p>
      <w:r>
        <w:t xml:space="preserve">Miksi Gudmund ei antautunut kuninkaan miehille? </w:t>
      </w:r>
    </w:p>
    <w:p>
      <w:r>
        <w:rPr>
          <w:b/>
        </w:rPr>
        <w:t xml:space="preserve">Tulos</w:t>
      </w:r>
    </w:p>
    <w:p>
      <w:r>
        <w:t xml:space="preserve">Mitä tapahtumaa juhlitaan tarinan alussa?</w:t>
      </w:r>
    </w:p>
    <w:p>
      <w:r>
        <w:rPr>
          <w:b/>
        </w:rPr>
        <w:t xml:space="preserve">Tulos</w:t>
      </w:r>
    </w:p>
    <w:p>
      <w:r>
        <w:t xml:space="preserve">Kenet Knut tappaa seuraavana aamuna? </w:t>
      </w:r>
    </w:p>
    <w:p>
      <w:r>
        <w:rPr>
          <w:b/>
        </w:rPr>
        <w:t xml:space="preserve">Tulos</w:t>
      </w:r>
    </w:p>
    <w:p>
      <w:r>
        <w:t xml:space="preserve">Kuka toivottaa Gudmundille ja Signelle hyvää?</w:t>
      </w:r>
    </w:p>
    <w:p>
      <w:r>
        <w:rPr>
          <w:b/>
        </w:rPr>
        <w:t xml:space="preserve">Tulos</w:t>
      </w:r>
    </w:p>
    <w:p>
      <w:r>
        <w:t xml:space="preserve">Ketä miestä Signe rakastaa? </w:t>
      </w:r>
    </w:p>
    <w:p>
      <w:r>
        <w:rPr>
          <w:b/>
        </w:rPr>
        <w:t xml:space="preserve">Tulos</w:t>
      </w:r>
    </w:p>
    <w:p>
      <w:r>
        <w:t xml:space="preserve">Mikä esti Bengtiä juomasta myrkkyä? </w:t>
      </w:r>
    </w:p>
    <w:p>
      <w:r>
        <w:rPr>
          <w:b/>
        </w:rPr>
        <w:t xml:space="preserve">Tulos</w:t>
      </w:r>
    </w:p>
    <w:p>
      <w:r>
        <w:t xml:space="preserve">Kuka otti Knutin kiinni?</w:t>
      </w:r>
    </w:p>
    <w:p>
      <w:r>
        <w:rPr>
          <w:b/>
        </w:rPr>
        <w:t xml:space="preserve">Tulos</w:t>
      </w:r>
    </w:p>
    <w:p>
      <w:r>
        <w:t xml:space="preserve">Mikä on Knutin työ? </w:t>
      </w:r>
    </w:p>
    <w:p>
      <w:r>
        <w:rPr>
          <w:b/>
        </w:rPr>
        <w:t xml:space="preserve">Esimerkki 3.634</w:t>
      </w:r>
    </w:p>
    <w:p>
      <w:r>
        <w:t xml:space="preserve"> Jack Manfred (Clive Owen) on aloitteleva kirjailija, joka ei pääse nopeasti mihinkään. Saadakseen rahat riittämään ja vastoin parempaa tietoaan hän ryhtyy krupieeriksi. Työhaastattelun järjesti hänen isänsä, joka on pikkuhuijari kotimaassaan Etelä-Afrikassa.Jack ajautuu kasinomaailmaan, ja työ valtaa vähitellen hänen elämänsä. Hän käy ryyppäämässä Mattin (Paul Reynolds) kanssa, krupieerin, jonka hän tietää huijaavan kasinoa. Hän makaa kasinon sääntöjen vastaisesti toisen krupieerikollegan Bellan (Kate Hardie) kanssa. Hänen suhteensa tyttöystäväänsä Marioniin (Gina McKee) alkaa huonontua, kun hän antaa tämän lukea osan kirjastaan, joka kertoo kylmästä, tunteettomasta krupieerista, joka nauttii siitä, että uhkapelaajat näkevät häviävän - hahmo perustuu läpinäkyvästi Jackiin itseensä. Bella kohtaa Jackin tämän asunnolla, syyttää häntä potkujen saamisesta ja kertoo Marionille yhden yön jutusta. eräs uhkapeluri, Jani (Alex Kingston), yrittää ystävystyä Jackin kanssa, mikä on jälleen vakava rikkomus kasinon sääntöjä vastaan. Jani näyttää hänelle mustelmia, jotka hän sanoo saaneensa pelivelkojilta, ja pyytää Jackia sisäpiirin mieheksi kasinolle suunniteltuun ryöstöön. Hänen tarvitsee vain hälyttää, kun uhkapeluri huijaa hänen pöydässään. Jack suostuu lopulta ja hyväksyy 10 000 dollarin ennakon, johon lisätään 10 000 dollaria, jos kaikki menee hyvin. Samalla Jack huomaa, että Janin vammat olivat teeskenneltyjä.Marion tekee sovinnon Jackin kanssa, mutta saa selville, että tämä on sekaantunut johonkin rikolliseen ja yrittää estää sen. Ryöstöyönä Jack tekee kuitenkin hälytyksen ja joutuu pelurin pahoinpitelemäksi harhautukseksi, kun muut yrittävät napata rahat. He epäonnistuvat, ja Jack ja Marion riitelevät, mutta Marion pysyy Marionin luona.Kun oveen koputetaan myöhään illalla, Jack olettaa sen olevan kasinon ryöstäjät, jotka vaativat ennakkorahojensa palauttamista. Sen sijaan se on poliisi, joka ilmoittaa hänelle, että Marion on kuollut ilmeisessä yliajossa.Jack saa kirjansa valmiiksi ja julkaisee sen nimettömänä. Se on suuri menestys, mutta hän ei muuta mitään elämässään, vaan jatkaa työtään krupieerina ja asuu kellariasunnossaan eikä edes osta haluamaansa uutta autoa.Jack jatkaa elämäänsä ja saa uuden puhelun, tällä kertaa Janilta, joka onnittelee häntä hänen osuudestaan ryöstöyrityksessä ja vihjaa, että hän hyötyi siitä merkittävästi. Sitten Jani antaa Jackin isän puhelimeen, ja tämä vihjaa, että hän järjesti Jackille krupieerin työn järjestääkseen ryöstöyrityksen ja hyötyi siitä myös. Jack sulkee puhelimen hämmästyneenä mutta huvittuneena. Juuri silloin Bella ilmestyy makuuhuoneesta ja suutelee häntä.</w:t>
      </w:r>
    </w:p>
    <w:p>
      <w:r>
        <w:rPr>
          <w:b/>
        </w:rPr>
        <w:t xml:space="preserve">Tulos</w:t>
      </w:r>
    </w:p>
    <w:p>
      <w:r>
        <w:t xml:space="preserve">Miten Jackin elämä muuttuu sen jälkeen, kun hänestä tulee menestyvä kirjailija?</w:t>
      </w:r>
    </w:p>
    <w:p>
      <w:r>
        <w:rPr>
          <w:b/>
        </w:rPr>
        <w:t xml:space="preserve">Tulos</w:t>
      </w:r>
    </w:p>
    <w:p>
      <w:r>
        <w:t xml:space="preserve">Mistä Jackin isä on kotoisin?</w:t>
      </w:r>
    </w:p>
    <w:p>
      <w:r>
        <w:rPr>
          <w:b/>
        </w:rPr>
        <w:t xml:space="preserve">Tulos</w:t>
      </w:r>
    </w:p>
    <w:p>
      <w:r>
        <w:t xml:space="preserve">Kuka on Jani?</w:t>
      </w:r>
    </w:p>
    <w:p>
      <w:r>
        <w:rPr>
          <w:b/>
        </w:rPr>
        <w:t xml:space="preserve">Tulos</w:t>
      </w:r>
    </w:p>
    <w:p>
      <w:r>
        <w:t xml:space="preserve">Mitä Marionille tapahtuu, kun poliisit ilmestyvät Jackin talolle?</w:t>
      </w:r>
    </w:p>
    <w:p>
      <w:r>
        <w:rPr>
          <w:b/>
        </w:rPr>
        <w:t xml:space="preserve">Tulos</w:t>
      </w:r>
    </w:p>
    <w:p>
      <w:r>
        <w:t xml:space="preserve">Kuka auttaa Jackia saamaan töitä?</w:t>
      </w:r>
    </w:p>
    <w:p>
      <w:r>
        <w:rPr>
          <w:b/>
        </w:rPr>
        <w:t xml:space="preserve">Tulos</w:t>
      </w:r>
    </w:p>
    <w:p>
      <w:r>
        <w:t xml:space="preserve">Mitä tapahtuu, kun Jack soittaa hälytyksen?</w:t>
      </w:r>
    </w:p>
    <w:p>
      <w:r>
        <w:rPr>
          <w:b/>
        </w:rPr>
        <w:t xml:space="preserve">Tulos</w:t>
      </w:r>
    </w:p>
    <w:p>
      <w:r>
        <w:t xml:space="preserve">Kenen kanssa Jack petti tyttöystäväänsä?</w:t>
      </w:r>
    </w:p>
    <w:p>
      <w:r>
        <w:rPr>
          <w:b/>
        </w:rPr>
        <w:t xml:space="preserve">Tulos</w:t>
      </w:r>
    </w:p>
    <w:p>
      <w:r>
        <w:t xml:space="preserve">Mitä Jackin on tehtävä Janin hyväksi saadakseen maksun?</w:t>
      </w:r>
    </w:p>
    <w:p>
      <w:r>
        <w:rPr>
          <w:b/>
        </w:rPr>
        <w:t xml:space="preserve">Tulos</w:t>
      </w:r>
    </w:p>
    <w:p>
      <w:r>
        <w:t xml:space="preserve">Mikä ottaa vähitellen vallan Jackin elämässä?</w:t>
      </w:r>
    </w:p>
    <w:p>
      <w:r>
        <w:rPr>
          <w:b/>
        </w:rPr>
        <w:t xml:space="preserve">Tulos</w:t>
      </w:r>
    </w:p>
    <w:p>
      <w:r>
        <w:t xml:space="preserve">Kuka koputtaa Jackin ovelle myöhään yöllä?</w:t>
      </w:r>
    </w:p>
    <w:p>
      <w:r>
        <w:rPr>
          <w:b/>
        </w:rPr>
        <w:t xml:space="preserve">Tulos</w:t>
      </w:r>
    </w:p>
    <w:p>
      <w:r>
        <w:t xml:space="preserve">Miten Marion kuolee?</w:t>
      </w:r>
    </w:p>
    <w:p>
      <w:r>
        <w:rPr>
          <w:b/>
        </w:rPr>
        <w:t xml:space="preserve">Tulos</w:t>
      </w:r>
    </w:p>
    <w:p>
      <w:r>
        <w:t xml:space="preserve">Kuka tulee makuuhuoneesta ja suutelee Jackia?</w:t>
      </w:r>
    </w:p>
    <w:p>
      <w:r>
        <w:rPr>
          <w:b/>
        </w:rPr>
        <w:t xml:space="preserve">Tulos</w:t>
      </w:r>
    </w:p>
    <w:p>
      <w:r>
        <w:t xml:space="preserve">Miksi Bella kohtaa Jackin hänen asunnollaan?</w:t>
      </w:r>
    </w:p>
    <w:p>
      <w:r>
        <w:rPr>
          <w:b/>
        </w:rPr>
        <w:t xml:space="preserve">Tulos</w:t>
      </w:r>
    </w:p>
    <w:p>
      <w:r>
        <w:t xml:space="preserve">Mitä Jack tekee epäonnistuneen ryöstön jälkeen?</w:t>
      </w:r>
    </w:p>
    <w:p>
      <w:r>
        <w:rPr>
          <w:b/>
        </w:rPr>
        <w:t xml:space="preserve">Tulos</w:t>
      </w:r>
    </w:p>
    <w:p>
      <w:r>
        <w:t xml:space="preserve">Miksi Jack otti työn vastaan?</w:t>
      </w:r>
    </w:p>
    <w:p>
      <w:r>
        <w:rPr>
          <w:b/>
        </w:rPr>
        <w:t xml:space="preserve">Tulos</w:t>
      </w:r>
    </w:p>
    <w:p>
      <w:r>
        <w:t xml:space="preserve">Miksi poliisi tietää Jackin ovella?</w:t>
      </w:r>
    </w:p>
    <w:p>
      <w:r>
        <w:rPr>
          <w:b/>
        </w:rPr>
        <w:t xml:space="preserve">Tulos</w:t>
      </w:r>
    </w:p>
    <w:p>
      <w:r>
        <w:t xml:space="preserve">Mikä lopulta valtaa Jackin elämän?</w:t>
      </w:r>
    </w:p>
    <w:p>
      <w:r>
        <w:rPr>
          <w:b/>
        </w:rPr>
        <w:t xml:space="preserve">Tulos</w:t>
      </w:r>
    </w:p>
    <w:p>
      <w:r>
        <w:t xml:space="preserve">Mikä on Jackin tyttöystävän nimi?</w:t>
      </w:r>
    </w:p>
    <w:p>
      <w:r>
        <w:rPr>
          <w:b/>
        </w:rPr>
        <w:t xml:space="preserve">Tulos</w:t>
      </w:r>
    </w:p>
    <w:p>
      <w:r>
        <w:t xml:space="preserve">Miksi Jackin ja Marionin suhde huononee?</w:t>
      </w:r>
    </w:p>
    <w:p>
      <w:r>
        <w:rPr>
          <w:b/>
        </w:rPr>
        <w:t xml:space="preserve">Tulos</w:t>
      </w:r>
    </w:p>
    <w:p>
      <w:r>
        <w:t xml:space="preserve">Miksi Jani soittaa Jackille?</w:t>
      </w:r>
    </w:p>
    <w:p>
      <w:r>
        <w:rPr>
          <w:b/>
        </w:rPr>
        <w:t xml:space="preserve">Tulos</w:t>
      </w:r>
    </w:p>
    <w:p>
      <w:r>
        <w:t xml:space="preserve">Mistä Jack kirjoittaa?</w:t>
      </w:r>
    </w:p>
    <w:p>
      <w:r>
        <w:rPr>
          <w:b/>
        </w:rPr>
        <w:t xml:space="preserve">Tulos</w:t>
      </w:r>
    </w:p>
    <w:p>
      <w:r>
        <w:t xml:space="preserve">Kuka järjesti Jackille krupieerin paikan?</w:t>
      </w:r>
    </w:p>
    <w:p>
      <w:r>
        <w:rPr>
          <w:b/>
        </w:rPr>
        <w:t xml:space="preserve">Tulos</w:t>
      </w:r>
    </w:p>
    <w:p>
      <w:r>
        <w:t xml:space="preserve">Mitä Jack huomaa Janin vammoissa?</w:t>
      </w:r>
    </w:p>
    <w:p>
      <w:r>
        <w:rPr>
          <w:b/>
        </w:rPr>
        <w:t xml:space="preserve">Tulos</w:t>
      </w:r>
    </w:p>
    <w:p>
      <w:r>
        <w:t xml:space="preserve">Mitä Jani halusi Jackin tekevän?</w:t>
      </w:r>
    </w:p>
    <w:p>
      <w:r>
        <w:rPr>
          <w:b/>
        </w:rPr>
        <w:t xml:space="preserve">Tulos</w:t>
      </w:r>
    </w:p>
    <w:p>
      <w:r>
        <w:t xml:space="preserve">Mitä Jack Manfred tekee ansaitakseen lisää rahaa?</w:t>
      </w:r>
    </w:p>
    <w:p>
      <w:r>
        <w:rPr>
          <w:b/>
        </w:rPr>
        <w:t xml:space="preserve">Tulos</w:t>
      </w:r>
    </w:p>
    <w:p>
      <w:r>
        <w:t xml:space="preserve">Kuka lopulta ilmestyy Janin puhelun jälkeen?</w:t>
      </w:r>
    </w:p>
    <w:p>
      <w:r>
        <w:rPr>
          <w:b/>
        </w:rPr>
        <w:t xml:space="preserve">Tulos</w:t>
      </w:r>
    </w:p>
    <w:p>
      <w:r>
        <w:t xml:space="preserve">Kenelle muulle Jack puhuu puhuessaan Janin kanssa puhelimessa?</w:t>
      </w:r>
    </w:p>
    <w:p>
      <w:r>
        <w:rPr>
          <w:b/>
        </w:rPr>
        <w:t xml:space="preserve">Tulos</w:t>
      </w:r>
    </w:p>
    <w:p>
      <w:r>
        <w:t xml:space="preserve">Minkä työn Jack ottaa?</w:t>
      </w:r>
    </w:p>
    <w:p>
      <w:r>
        <w:rPr>
          <w:b/>
        </w:rPr>
        <w:t xml:space="preserve">Esimerkki 3.635</w:t>
      </w:r>
    </w:p>
    <w:p>
      <w:r>
        <w:t xml:space="preserve"> Vuonna 1952 Ed Wood kamppailee päästäkseen mukaan elokuva-alalle. Kuultuaan Variety-lehdessä julkaistusta ilmoituksesta, jonka mukaan tuottaja George Weiss yrittää ostaa Christine Jorgensenin elämäntarinan, Ed haluaa tavata Weissin. Weiss selittää, että Varietyn ilmoitus oli uutisvuoto ja että Jorgensenin oikeuksia on mahdotonta ostaa. Tuottaja päättää fiktioida elokuvan, jonka nimi on I Changed My Sex!". Ed yrittää vakuuttaa Weissille, että hän sopii täydellisesti elokuvan ohjaajaksi, koska hän on transvestiitti, mutta ei onnistu, sillä Weiss haluaa ohjaajan, jolla on kokemusta. Ed tapaa pitkäaikaisen idolinsa Bela Lugosin ja heistä tulee ystäviä. Wood suostuttelee Weissin antamaan hänen ohjata elokuvan vakuuttamalla hänet siitä, että tähti elokuvassa myisi lippuja, ja he voisivat saada Bela Lugosin elokuvaan edulliseen hintaan.Ed ja Weiss kiistelevät elokuvan nimestä ja aiheesta: Weiss painattaa julisteen, jonka Ed muuttaa muotoon Glen tai Glenda ja kirjoittaa elokuvan transvestiitista sukupuolenvaihdoksen sijaan. Weiss antaa Edille luvan kuvata mitä tahansa, kunhan elokuva täyttää vaaditun pituuden. Ed lähtee elokuvan tuotantoon epätavallisella lähestymistavalla: hän kuvaa vain yhden otoksen kohtausta kohti, antaa näyttelijöille hyvin vähän ohjausta ja käyttää varastomateriaalia aukkojen täyttämiseen. Elokuva julkaistaan kriittisenä ja kaupallisena epäonnistumisena. Tämän vuoksi Ed ei saa töitä Screen Classicsilta, mutta hänen tyttöystävänsä Dolores Fuller kehottaa häntä yrittämään rahoittaa seuraavan elokuvansa itsenäisesti. Ed ei onnistu löytämään rahaa Bride of the Atomille, mutta tutustuu meedio The Amazing Criswelliin, joka antaa hänelle neuvoja, miten hän voisi myydä itseään paremmin.Ed tapaa Loretta Kingin, jolla hän uskoo olevan tarpeeksi rahaa Bride of the Atom -elokuvan rahoittamiseen, ja päätyy lopulta valitsemaan hänet päärooliin Doloresin sijasta, kuten oli suunniteltu. Kuvaukset alkavat, mutta ne keskeytyvät, kun käy ilmi, että Loretta on itse asiassa köyhä, eikä Edillä ole rahaa tuotannon jatkamiseen. Ed suostuttelee lihapakkausalan suurpäällikkö Don McCoyn rahoittamaan elokuvaa, ja tämä suostuu, kunhan elokuvan pääosassa on hänen poikansa Tony ja elokuva päättyy räjähdykseen. Elokuvan kuvaukset päättyvät, ja sen nimi muutetaan nimeksi Bride of the Monster, mutta Dolores jättää Edin lopetusjuhlien jälkeen hänen ystäväpiirinsä, työnsä ja transvestisminsa vuoksi. Bela yrittää tehdä kaksoisitsemurhan Edin kanssa, kun hallitus lopettaa hänen työttömyytensä, mutta hänet puhutaan ympäri. Bela kirjautuu vieroitushoitoon, ja Ed tapaa siellä isänsä luona vierailevan Kathy O'Haran. Ed vie hänet treffeille ja paljastaa hänelle transvestismistaan, minkä tämä hyväksyy. ed kuvaa elokuvaa Belan kanssa tämän kodin ulkopuolella. Kun Ed seurueineen osallistuu Hirviön morsian -elokuvan ensi-iltaan, vihainen väkijoukko ajaa heidät ulos teatterista. Bela kuolee, ja Ed jää ilman tähteä. Ed vakuuttaa Reynolds-nimisen kirkonjohtajan siitä, että Edin käsikirjoituksen rahoittaminen elokuvaan Grave Robbers from Outer Space johtaisi kassamenestykseen ja tuottaisi tarpeeksi rahaa Reynoldsin unelmaprojektiin. Tohtori Tom Mason, Kathyn kiropraktikko, valitaan Belan sijaisnäyttelijäksi muistuttamaan Lugosia. Edillä ja baptisteilla on ristiriitoja käsikirjoituksen otsikosta ja sisällöstä, jonka he haluavat muuttaa Plan 9 from Outer Space -elokuvaksi, sekä Edin B-elokuvien ohjaustyylistä, valintaratkaisuista ja transvestisuudesta. Ed lähtee kuvauspaikalta lähimpään baariin, jossa hän tapaa idolinsa Orson Wellesin. Plan 9:n kuvaukset päättyvät siihen, että Ed ryhtyy toimiin tuottajiaan vastaan. Plan 9 saa ensi-iltansa, ja Ed ja Kathy lähtevät Las Vegasiin naimisiin.</w:t>
      </w:r>
    </w:p>
    <w:p>
      <w:r>
        <w:rPr>
          <w:b/>
        </w:rPr>
        <w:t xml:space="preserve">Tulos</w:t>
      </w:r>
    </w:p>
    <w:p>
      <w:r>
        <w:t xml:space="preserve">Miksi Dolores eroaa Edistä?</w:t>
      </w:r>
    </w:p>
    <w:p>
      <w:r>
        <w:rPr>
          <w:b/>
        </w:rPr>
        <w:t xml:space="preserve">Tulos</w:t>
      </w:r>
    </w:p>
    <w:p>
      <w:r>
        <w:t xml:space="preserve">Mihin Edin ensimmäisen kuvan otsikko muutetaan?</w:t>
      </w:r>
    </w:p>
    <w:p>
      <w:r>
        <w:rPr>
          <w:b/>
        </w:rPr>
        <w:t xml:space="preserve">Tulos</w:t>
      </w:r>
    </w:p>
    <w:p>
      <w:r>
        <w:t xml:space="preserve">Miksi Ed ja baptistit riitelevät Plan 9:n tekemisestä?</w:t>
      </w:r>
    </w:p>
    <w:p>
      <w:r>
        <w:rPr>
          <w:b/>
        </w:rPr>
        <w:t xml:space="preserve">Tulos</w:t>
      </w:r>
    </w:p>
    <w:p>
      <w:r>
        <w:t xml:space="preserve">Mikä oli Hirviön morsian -elokuvan alkuperäinen nimi?</w:t>
      </w:r>
    </w:p>
    <w:p>
      <w:r>
        <w:rPr>
          <w:b/>
        </w:rPr>
        <w:t xml:space="preserve">Tulos</w:t>
      </w:r>
    </w:p>
    <w:p>
      <w:r>
        <w:t xml:space="preserve">Mikä on lopulta Edin projektin nimi, joka tunnettiin aiemmin nimellä Bride of the Atom?</w:t>
      </w:r>
    </w:p>
    <w:p>
      <w:r>
        <w:rPr>
          <w:b/>
        </w:rPr>
        <w:t xml:space="preserve">Tulos</w:t>
      </w:r>
    </w:p>
    <w:p>
      <w:r>
        <w:t xml:space="preserve">Missä Ed tapaa Orson Wellesin?</w:t>
      </w:r>
    </w:p>
    <w:p>
      <w:r>
        <w:rPr>
          <w:b/>
        </w:rPr>
        <w:t xml:space="preserve">Tulos</w:t>
      </w:r>
    </w:p>
    <w:p>
      <w:r>
        <w:t xml:space="preserve">Kuka rahoittaa Plan 9:ää?</w:t>
      </w:r>
    </w:p>
    <w:p>
      <w:r>
        <w:rPr>
          <w:b/>
        </w:rPr>
        <w:t xml:space="preserve">Tulos</w:t>
      </w:r>
    </w:p>
    <w:p>
      <w:r>
        <w:t xml:space="preserve">Kuka muutti hankkeen nimen?</w:t>
      </w:r>
    </w:p>
    <w:p>
      <w:r>
        <w:rPr>
          <w:b/>
        </w:rPr>
        <w:t xml:space="preserve">Tulos</w:t>
      </w:r>
    </w:p>
    <w:p>
      <w:r>
        <w:t xml:space="preserve">Mikä suosittu uutinen saa Edin ottamaan yhteyttä Weissiin?</w:t>
      </w:r>
    </w:p>
    <w:p>
      <w:r>
        <w:rPr>
          <w:b/>
        </w:rPr>
        <w:t xml:space="preserve">Tulos</w:t>
      </w:r>
    </w:p>
    <w:p>
      <w:r>
        <w:t xml:space="preserve">Keneen Ed törmää baarissa, kun hän kuvaa projektia "Plan 9 from Outer Space"?</w:t>
      </w:r>
    </w:p>
    <w:p>
      <w:r>
        <w:rPr>
          <w:b/>
        </w:rPr>
        <w:t xml:space="preserve">Tulos</w:t>
      </w:r>
    </w:p>
    <w:p>
      <w:r>
        <w:t xml:space="preserve">Kuka on Edin idoli, joka alkaa työskennellä Edin töissä?</w:t>
      </w:r>
    </w:p>
    <w:p>
      <w:r>
        <w:rPr>
          <w:b/>
        </w:rPr>
        <w:t xml:space="preserve">Tulos</w:t>
      </w:r>
    </w:p>
    <w:p>
      <w:r>
        <w:t xml:space="preserve">Mikä on meedion nimi?</w:t>
      </w:r>
    </w:p>
    <w:p>
      <w:r>
        <w:rPr>
          <w:b/>
        </w:rPr>
        <w:t xml:space="preserve">Tulos</w:t>
      </w:r>
    </w:p>
    <w:p>
      <w:r>
        <w:t xml:space="preserve">Kuka on tarinan päähenkilö?</w:t>
      </w:r>
    </w:p>
    <w:p>
      <w:r>
        <w:rPr>
          <w:b/>
        </w:rPr>
        <w:t xml:space="preserve">Tulos</w:t>
      </w:r>
    </w:p>
    <w:p>
      <w:r>
        <w:t xml:space="preserve">Miten Ed yrittää rahoittaa toisen elokuvansa?</w:t>
      </w:r>
    </w:p>
    <w:p>
      <w:r>
        <w:rPr>
          <w:b/>
        </w:rPr>
        <w:t xml:space="preserve">Tulos</w:t>
      </w:r>
    </w:p>
    <w:p>
      <w:r>
        <w:t xml:space="preserve">Miksi Ed luulee olevansa täydellinen ohjaamaan "I Changed My Sex" -elokuvan?</w:t>
      </w:r>
    </w:p>
    <w:p>
      <w:r>
        <w:rPr>
          <w:b/>
        </w:rPr>
        <w:t xml:space="preserve">Tulos</w:t>
      </w:r>
    </w:p>
    <w:p>
      <w:r>
        <w:t xml:space="preserve">Kenet Ed suostuttelee rahoittamaan hankettaan?</w:t>
      </w:r>
    </w:p>
    <w:p>
      <w:r>
        <w:rPr>
          <w:b/>
        </w:rPr>
        <w:t xml:space="preserve">Tulos</w:t>
      </w:r>
    </w:p>
    <w:p>
      <w:r>
        <w:t xml:space="preserve">Mitkä ovat Edin hankkeiden vaatimukset?</w:t>
      </w:r>
    </w:p>
    <w:p>
      <w:r>
        <w:rPr>
          <w:b/>
        </w:rPr>
        <w:t xml:space="preserve">Tulos</w:t>
      </w:r>
    </w:p>
    <w:p>
      <w:r>
        <w:t xml:space="preserve">Mitä Bela Lugosi päättää tehdä kamppailtuaan huume- ja talousongelmien kanssa?</w:t>
      </w:r>
    </w:p>
    <w:p>
      <w:r>
        <w:rPr>
          <w:b/>
        </w:rPr>
        <w:t xml:space="preserve">Tulos</w:t>
      </w:r>
    </w:p>
    <w:p>
      <w:r>
        <w:t xml:space="preserve">Kenet Ed valitsee päärooliin Atomien morsian -elokuvassa?</w:t>
      </w:r>
    </w:p>
    <w:p>
      <w:r>
        <w:rPr>
          <w:b/>
        </w:rPr>
        <w:t xml:space="preserve">Tulos</w:t>
      </w:r>
    </w:p>
    <w:p>
      <w:r>
        <w:t xml:space="preserve">Miksi Ed valitsi Lorettan Atomin morsian -elokuvan pääosaan?</w:t>
      </w:r>
    </w:p>
    <w:p>
      <w:r>
        <w:rPr>
          <w:b/>
        </w:rPr>
        <w:t xml:space="preserve">Tulos</w:t>
      </w:r>
    </w:p>
    <w:p>
      <w:r>
        <w:t xml:space="preserve">Mitä tapahtuu, kun Ed ja kumppanit osallistuvat Hirviön morsian -elokuvan ensi-iltaan?</w:t>
      </w:r>
    </w:p>
    <w:p>
      <w:r>
        <w:rPr>
          <w:b/>
        </w:rPr>
        <w:t xml:space="preserve">Tulos</w:t>
      </w:r>
    </w:p>
    <w:p>
      <w:r>
        <w:t xml:space="preserve">Kenet Ed nai Las Vegasissa?</w:t>
      </w:r>
    </w:p>
    <w:p>
      <w:r>
        <w:rPr>
          <w:b/>
        </w:rPr>
        <w:t xml:space="preserve">Tulos</w:t>
      </w:r>
    </w:p>
    <w:p>
      <w:r>
        <w:t xml:space="preserve">Mikä saa Belan harkitsemaan itsemurhaa?</w:t>
      </w:r>
    </w:p>
    <w:p>
      <w:r>
        <w:rPr>
          <w:b/>
        </w:rPr>
        <w:t xml:space="preserve">Tulos</w:t>
      </w:r>
    </w:p>
    <w:p>
      <w:r>
        <w:t xml:space="preserve">Mikä oli Belan sijaisen ammatti Plan 9:ssä?</w:t>
      </w:r>
    </w:p>
    <w:p>
      <w:r>
        <w:rPr>
          <w:b/>
        </w:rPr>
        <w:t xml:space="preserve">Tulos</w:t>
      </w:r>
    </w:p>
    <w:p>
      <w:r>
        <w:t xml:space="preserve">Mikä oli Edin ensimmäisen kuvan alkuperäinen aihe? </w:t>
      </w:r>
    </w:p>
    <w:p>
      <w:r>
        <w:rPr>
          <w:b/>
        </w:rPr>
        <w:t xml:space="preserve">Tulos</w:t>
      </w:r>
    </w:p>
    <w:p>
      <w:r>
        <w:t xml:space="preserve">Kuka on se selvänäkijä, joka antaa Edille neuvoja siitä, miten hän voisi myydä itseään paremmin?</w:t>
      </w:r>
    </w:p>
    <w:p>
      <w:r>
        <w:rPr>
          <w:b/>
        </w:rPr>
        <w:t xml:space="preserve">Tulos</w:t>
      </w:r>
    </w:p>
    <w:p>
      <w:r>
        <w:t xml:space="preserve">Kenen kanssa Ed ystävystyy?</w:t>
      </w:r>
    </w:p>
    <w:p>
      <w:r>
        <w:rPr>
          <w:b/>
        </w:rPr>
        <w:t xml:space="preserve">Tulos</w:t>
      </w:r>
    </w:p>
    <w:p>
      <w:r>
        <w:t xml:space="preserve">Kenet Ed nai tarinan lopussa?</w:t>
      </w:r>
    </w:p>
    <w:p>
      <w:r>
        <w:rPr>
          <w:b/>
        </w:rPr>
        <w:t xml:space="preserve">Tulos</w:t>
      </w:r>
    </w:p>
    <w:p>
      <w:r>
        <w:t xml:space="preserve">Mitä Ed ja Kathy tekevät tarinan lopussa?</w:t>
      </w:r>
    </w:p>
    <w:p>
      <w:r>
        <w:rPr>
          <w:b/>
        </w:rPr>
        <w:t xml:space="preserve">Esimerkki 3.636</w:t>
      </w:r>
    </w:p>
    <w:p>
      <w:r>
        <w:t xml:space="preserve"> Elokuvan tarina sijoittuu vaihtoehtoiseen todellisuuteen, jossa valehtelua ei ole olemassa ja kaikki sanottu on täyttä totta. Tässä maailmassa ihmiset tekevät suorasukaisia, usein tahattomasti loukkaavia lausuntoja. Lääkärit ovat raa'an rehellisiä potilaille. He eivät osoita lämpöä eivätkä tarjoa toivoa. Se, ettei valehteleminen ole mahdollista, on johtanut uskonnon puuttumiseen tästä vaihtoehtoisesta todellisuudesta. Koska fiktiota ei ole, elokuvateollisuus rajoittuu kuiviin, luentotyylisiin historiallisiin lukuhetkiin, ja tuotemainokset ovat suorasukaisesti totuudenmukaisia." Mark Bellison (Ricky Gervais) on keskiverto luento-elokuvakirjailija, joka saa tehtäväkseen kirjoittaa 1300-luvusta, "hyvin tylsästä" aikakaudesta. Eräänä iltana hän lähtee treffeille kauniin, hyväsydämisen ja varakkaan Anna McDooglesin (Jennifer Garner) kanssa. Anna kertoo Markille, ettei ole kiinnostunut hänestä tämän ulkonäön ja huonon taloudellisen tilanteen vuoksi, vaan hän lähtee treffeille tyydyttääkseen äärimmäisen ennakkoluuloista äitiään ja tehdäkseen palveluksen Markin parhaalle ystävälle Greg Kleinschmidtille (Louis C.K.).Seuraavana päivänä Mark saa potkut työpaikastaan, koska hänen elokuvansa eivät kiinnosta häntä, ja hänen vuokranantajansa uhkaa häätää hänet vuokranmaksun laiminlyönnin vuoksi. Masentuneena hän menee pankkiin sulkemaan tilinsä. Pankkivirkailija ilmoittaa hänelle, että tietokoneet eivät toimi, ja kysyy, kuinka paljon rahaa hänellä on tilillään. Mark on juuri kertomassa, kun hänen aivoissaan tapahtuu outo reaktio, kun hän muistaa, kuinka paljon rahaa vuokranantaja sanoi hänen olevan velkaa (800 dollaria). Hän saa oivalluksen, jonka ansiosta hän voi kertoa maailman ensimmäisen valheen, jonka mukaan hänellä on tilillään 800 dollaria. Tietokone palaa verkkoon ja näyttää, että hänen saldonsa on 300 dollaria. Tämän jälkeen Mark valehtelee monissa muissa tilanteissa, kuten estääkseen poliisia (Edward Norton) pidättämästä ystäväänsä Gregiä rattijuopumuksesta, saadakseen rahaa kasinolta ja estääkseen naapuriaan Frank Fawcettia (Jonah Hill) tekemästä itsemurhaa. Hän tajuaa, että valehtelua voi käyttää parempiinkin tarkoituksiin kuin vain henkilökohtaisen hyödyn tavoitteluun tekemällä näin. Sitten hän kirjoittaa käsikirjoituksen, joka kertoo avaruusolioiden hyökkäyksestä maailmaan 1300-luvulla, jossa väitetään, että kaikkien ihmisten muistot on pyyhitty pois. Hän vaurastuu elokuvan menestyksestä, jonka hän nimeää The Black Plague (Musta rutto).Mark suostuttelee Annan lähtemään taas ulos hänen kanssaan toivoen, että Anna näkee miehen ulkonäön ohi nyt, kun hän on taloudellisesti turvassa. Treffeillä Anna onnittelee Markia hänen menestyksestään ja myöntää, että hänestä tulisi hyvä aviomies ja isä. Anna ei kuitenkaan ole vieläkään ihastunut Markiin ja sanoo, että jos he joskus saisivat lapsia, Mark saisi puolet heidän lastensa perinnöllisyydestä, jolloin tuloksena olisi "lihavia lapsia, joilla on pulleat nenät". Sitten Mark saa puhelun, että hänen äitinsä on saanut sydänkohtauksen, ja hän kiiruhtaa sairaalaan. Siellä lääkäri (Jason Bateman) kertoo Markille, että hänen äitinsä kuolee. Hän pelkää kuolemaa, koska uskoo sen tuovan mukanaan ikuisen tyhjyyden. Mark kertoo äidille kyynelten läpi, että kuolema tuo sen sijaan iloisen kuolemanjälkeisen elämän, ja esittelee äidille käsitteen taivas, ja äiti kuolee onnellisena, kun lääkärit ja hoitajat vaikuttavat hämmästyneiltä hänen sanomisistaan. mark saa pian maailmanlaajuista huomiota oletetun uuden tiedonsa vuoksi kuolemasta. Annan painostuksesta hän kertoo "kymmenen säännön" avulla puhuvansa "taivaassa olevalle miehelle", joka hallitsee kaikkea ja lupaa suuria palkintoja hyvässä paikassa kuoleman jälkeen, kunhan tekee korkeintaan kolme "pahaa asiaa". Jonkin aikaa myöhemmin Anna ja Mark ovat yhdessä puistossa, ja Anna kysyy mieheltä, jos he menisivät naimisiin, tekisikö hänen nykyinen rikkautensa ja kuuluisuutensa heidän lapsistaan fyysisesti viehättävämpiä. Mark haluaisi valehdella, mutta ei valehtele, koska hänellä on vahvoja tunteita Annaa kohtaan. sillä välin Markin vihollinen Brad Kessler (Rob Lowe) jahtaa Annaa romanttisesti Markin menestyksen motivoimana. Bradin ylimielinen ja ilkeämielinen käytös saa Annan kuitenkin tuntemaan olonsa epämukavaksi, vaikka hän jatkaa seurustelua; he menevät kihloihin. Anna kutsuu Markin häihin. Mark yrittää estää Annaa menemästä naimisiin Bradin kanssa, mutta epäonnistuu. Anna menee puistoon, jossa hän kävi ensimmäisen kerran Markin kanssa, ja näkee hieman ylipainoisen lapsen, jolla on jäätelö, jota ohuemmat lapset kiusaavat. Hän huutaa heille, ja nämä juoksevat karkuun. Anna lähestyy poikaa ja pyyhkii tämän kyyneleet pois kysyen samalla tämän nimeä. Poika vastaa: "Lyhyt läski Brian", johon Mark sanoo: "Olet paljon enemmän kuin vain sitä." Ennen häitä Markin ystävä Greg ilmestyy paikalle ja yrittää vakuuttaa Markille, ettei hän ole menettänyt tilaisuuttaan Annan kanssa. Mark osallistuu vastahakoisesti Annan ja Bradin häihin, joissa hän vastustaa avioliittoa, mutta virkailija ilmoittaa hänelle, että vain taivaan mies voi estää häät. Brad ja Anna pyytävät molemmat Markia kysymään Taivaan mieheltä, mitä Annan pitäisi tehdä, mutta Mark kieltäytyy sanomasta mitään ja lähtee, koska haluaa Annan valitsevan itse. Anna kävelee ulos ja Mark tunnustaa kykynsä valehdella ja kertoo, että Mies taivaassa oli keksitty. Anna kamppailee käsitteen ymmärtämisen kanssa ja kysyy, miksi mies ei valehdellut saadakseen Annan naimisiin; Mark toteaa, että sitä "ei laskettaisi". Anna tunnustaa rakastavansa Markia.Jonkin aikaa myöhemmin nyt raskaana oleva Anna ja Mark näytetään onnellisesti naimisissa ja heillä on poika, joka näyttää (tekojensa perusteella) perineen isänsä kyvyn valehdella.</w:t>
      </w:r>
    </w:p>
    <w:p>
      <w:r>
        <w:rPr>
          <w:b/>
        </w:rPr>
        <w:t xml:space="preserve">Tulos</w:t>
      </w:r>
    </w:p>
    <w:p>
      <w:r>
        <w:t xml:space="preserve">Mikä on Markuksen kirjoittaman tarinan nimi, joka tekee hänet rikkaaksi?</w:t>
      </w:r>
    </w:p>
    <w:p>
      <w:r>
        <w:rPr>
          <w:b/>
        </w:rPr>
        <w:t xml:space="preserve">Tulos</w:t>
      </w:r>
    </w:p>
    <w:p>
      <w:r>
        <w:t xml:space="preserve">Kuka muu voi valehdella?</w:t>
      </w:r>
    </w:p>
    <w:p>
      <w:r>
        <w:rPr>
          <w:b/>
        </w:rPr>
        <w:t xml:space="preserve">Tulos</w:t>
      </w:r>
    </w:p>
    <w:p>
      <w:r>
        <w:t xml:space="preserve">Kuka yrittää saada Markin jahtaamaan Annaa, vaikka tämä on menossa naimisiin Bradin kanssa?</w:t>
      </w:r>
    </w:p>
    <w:p>
      <w:r>
        <w:rPr>
          <w:b/>
        </w:rPr>
        <w:t xml:space="preserve">Tulos</w:t>
      </w:r>
    </w:p>
    <w:p>
      <w:r>
        <w:t xml:space="preserve">Kuka on Markin paras ystävä?</w:t>
      </w:r>
    </w:p>
    <w:p>
      <w:r>
        <w:rPr>
          <w:b/>
        </w:rPr>
        <w:t xml:space="preserve">Tulos</w:t>
      </w:r>
    </w:p>
    <w:p>
      <w:r>
        <w:t xml:space="preserve">Mikä on päähenkilön nimi?</w:t>
      </w:r>
    </w:p>
    <w:p>
      <w:r>
        <w:rPr>
          <w:b/>
        </w:rPr>
        <w:t xml:space="preserve">Tulos</w:t>
      </w:r>
    </w:p>
    <w:p>
      <w:r>
        <w:t xml:space="preserve">Kuka on vihollinen Markuksen omistautumiselle Annaa kohtaan?</w:t>
      </w:r>
    </w:p>
    <w:p>
      <w:r>
        <w:rPr>
          <w:b/>
        </w:rPr>
        <w:t xml:space="preserve">Tulos</w:t>
      </w:r>
    </w:p>
    <w:p>
      <w:r>
        <w:t xml:space="preserve">Mitä Markin äidille tapahtuu, että hän joutuu sairaalaan?</w:t>
      </w:r>
    </w:p>
    <w:p>
      <w:r>
        <w:rPr>
          <w:b/>
        </w:rPr>
        <w:t xml:space="preserve">Tulos</w:t>
      </w:r>
    </w:p>
    <w:p>
      <w:r>
        <w:t xml:space="preserve">Miksi Brad pyrkii suhteeseen Annan kanssa?</w:t>
      </w:r>
    </w:p>
    <w:p>
      <w:r>
        <w:rPr>
          <w:b/>
        </w:rPr>
        <w:t xml:space="preserve">Tulos</w:t>
      </w:r>
    </w:p>
    <w:p>
      <w:r>
        <w:t xml:space="preserve">Miksi Mark saa potkut työstään?</w:t>
      </w:r>
    </w:p>
    <w:p>
      <w:r>
        <w:rPr>
          <w:b/>
        </w:rPr>
        <w:t xml:space="preserve">Tulos</w:t>
      </w:r>
    </w:p>
    <w:p>
      <w:r>
        <w:t xml:space="preserve">Mikä on ylipainoisen lapsen nimi?</w:t>
      </w:r>
    </w:p>
    <w:p>
      <w:r>
        <w:rPr>
          <w:b/>
        </w:rPr>
        <w:t xml:space="preserve">Tulos</w:t>
      </w:r>
    </w:p>
    <w:p>
      <w:r>
        <w:t xml:space="preserve">Mitä kukaan ei voi tehdä tämän tarinan maailmassa?</w:t>
      </w:r>
    </w:p>
    <w:p>
      <w:r>
        <w:rPr>
          <w:b/>
        </w:rPr>
        <w:t xml:space="preserve">Tulos</w:t>
      </w:r>
    </w:p>
    <w:p>
      <w:r>
        <w:t xml:space="preserve">Miksi Markus kertoo äidilleen fantastisen tarinan kuolemanjälkeisestä taivaasta?</w:t>
      </w:r>
    </w:p>
    <w:p>
      <w:r>
        <w:rPr>
          <w:b/>
        </w:rPr>
        <w:t xml:space="preserve">Tulos</w:t>
      </w:r>
    </w:p>
    <w:p>
      <w:r>
        <w:t xml:space="preserve">Miksi Markin vuokranantaja uhkaa häätää hänet?</w:t>
      </w:r>
    </w:p>
    <w:p>
      <w:r>
        <w:rPr>
          <w:b/>
        </w:rPr>
        <w:t xml:space="preserve">Tulos</w:t>
      </w:r>
    </w:p>
    <w:p>
      <w:r>
        <w:t xml:space="preserve">Mistä Greg pidätettiin?</w:t>
      </w:r>
    </w:p>
    <w:p>
      <w:r>
        <w:rPr>
          <w:b/>
        </w:rPr>
        <w:t xml:space="preserve">Tulos</w:t>
      </w:r>
    </w:p>
    <w:p>
      <w:r>
        <w:t xml:space="preserve">Miten Mark tuo onnea äidilleen?</w:t>
      </w:r>
    </w:p>
    <w:p>
      <w:r>
        <w:rPr>
          <w:b/>
        </w:rPr>
        <w:t xml:space="preserve">Tulos</w:t>
      </w:r>
    </w:p>
    <w:p>
      <w:r>
        <w:t xml:space="preserve">Mitä Anna kertoo Markille?</w:t>
      </w:r>
    </w:p>
    <w:p>
      <w:r>
        <w:rPr>
          <w:b/>
        </w:rPr>
        <w:t xml:space="preserve">Tulos</w:t>
      </w:r>
    </w:p>
    <w:p>
      <w:r>
        <w:t xml:space="preserve">Mikä saa Markin kertomaan ensimmäisen valheen?</w:t>
      </w:r>
    </w:p>
    <w:p>
      <w:r>
        <w:rPr>
          <w:b/>
        </w:rPr>
        <w:t xml:space="preserve">Tulos</w:t>
      </w:r>
    </w:p>
    <w:p>
      <w:r>
        <w:t xml:space="preserve">Kenen Mark sanoo voivan estää Annan ja Bradin häät?</w:t>
      </w:r>
    </w:p>
    <w:p>
      <w:r>
        <w:rPr>
          <w:b/>
        </w:rPr>
        <w:t xml:space="preserve">Tulos</w:t>
      </w:r>
    </w:p>
    <w:p>
      <w:r>
        <w:t xml:space="preserve">Miksi pankkivirkailija uskoo, että tietokone teki virheen Markin pankkitilin saldon suhteen?</w:t>
      </w:r>
    </w:p>
    <w:p>
      <w:r>
        <w:rPr>
          <w:b/>
        </w:rPr>
        <w:t xml:space="preserve">Tulos</w:t>
      </w:r>
    </w:p>
    <w:p>
      <w:r>
        <w:t xml:space="preserve">Mikä yhteiskunnassa on niin erityistä?</w:t>
      </w:r>
    </w:p>
    <w:p>
      <w:r>
        <w:rPr>
          <w:b/>
        </w:rPr>
        <w:t xml:space="preserve">Tulos</w:t>
      </w:r>
    </w:p>
    <w:p>
      <w:r>
        <w:t xml:space="preserve">Mitä Markuksen oivallus antaa hänelle mahdollisuuden tehdä?</w:t>
      </w:r>
    </w:p>
    <w:p>
      <w:r>
        <w:rPr>
          <w:b/>
        </w:rPr>
        <w:t xml:space="preserve">Tulos</w:t>
      </w:r>
    </w:p>
    <w:p>
      <w:r>
        <w:t xml:space="preserve">Kenen kanssa Mark lähtee treffeille tarinan alussa?</w:t>
      </w:r>
    </w:p>
    <w:p>
      <w:r>
        <w:rPr>
          <w:b/>
        </w:rPr>
        <w:t xml:space="preserve">Tulos</w:t>
      </w:r>
    </w:p>
    <w:p>
      <w:r>
        <w:t xml:space="preserve">Missä Anna tapaa Short Fat Brianin?</w:t>
      </w:r>
    </w:p>
    <w:p>
      <w:r>
        <w:rPr>
          <w:b/>
        </w:rPr>
        <w:t xml:space="preserve">Tulos</w:t>
      </w:r>
    </w:p>
    <w:p>
      <w:r>
        <w:t xml:space="preserve">Milloin Anna menee uusille treffeille Markin kanssa?</w:t>
      </w:r>
    </w:p>
    <w:p>
      <w:r>
        <w:rPr>
          <w:b/>
        </w:rPr>
        <w:t xml:space="preserve">Tulos</w:t>
      </w:r>
    </w:p>
    <w:p>
      <w:r>
        <w:t xml:space="preserve">Kenelle annetaan tehtäväksi kirjoittaa 1300-luvusta?</w:t>
      </w:r>
    </w:p>
    <w:p>
      <w:r>
        <w:rPr>
          <w:b/>
        </w:rPr>
        <w:t xml:space="preserve">Tulos</w:t>
      </w:r>
    </w:p>
    <w:p>
      <w:r>
        <w:t xml:space="preserve">Miksi Anna menee ulos Markin kanssa?</w:t>
      </w:r>
    </w:p>
    <w:p>
      <w:r>
        <w:rPr>
          <w:b/>
        </w:rPr>
        <w:t xml:space="preserve">Tulos</w:t>
      </w:r>
    </w:p>
    <w:p>
      <w:r>
        <w:t xml:space="preserve">Miten joku pääsee hyvään paikkaan kuoleman jälkeen?</w:t>
      </w:r>
    </w:p>
    <w:p>
      <w:r>
        <w:rPr>
          <w:b/>
        </w:rPr>
        <w:t xml:space="preserve">Tulos</w:t>
      </w:r>
    </w:p>
    <w:p>
      <w:r>
        <w:t xml:space="preserve">Miksei Mark voinut valehdella Annalle?</w:t>
      </w:r>
    </w:p>
    <w:p>
      <w:r>
        <w:rPr>
          <w:b/>
        </w:rPr>
        <w:t xml:space="preserve">Tulos</w:t>
      </w:r>
    </w:p>
    <w:p>
      <w:r>
        <w:t xml:space="preserve">Minkä syyn Anna antaa Markukselle, miksi hän ei halua mennä naimisiin?</w:t>
      </w:r>
    </w:p>
    <w:p>
      <w:r>
        <w:rPr>
          <w:b/>
        </w:rPr>
        <w:t xml:space="preserve">Tulos</w:t>
      </w:r>
    </w:p>
    <w:p>
      <w:r>
        <w:t xml:space="preserve">Mikä on Marksin ystävän nimi, joka romanttisesti jahtaa Annaa?</w:t>
      </w:r>
    </w:p>
    <w:p>
      <w:r>
        <w:rPr>
          <w:b/>
        </w:rPr>
        <w:t xml:space="preserve">Esimerkki 3.637</w:t>
      </w:r>
    </w:p>
    <w:p>
      <w:r>
        <w:t xml:space="preserve"> Manhattanilainen lehdistöagentti Sidney Falco (Tony Curtis) ei ole onnistunut saamaan asiakkailleen mainintoja J.J. Hunseckerin (Burt Lancaster) vaikutusvaltaisessa, valtakunnallisesti syndikoidussa sanomalehtipalstassa, koska Falco ei ole pystynyt lunastamaan lupaustaan rikkoa Hunseckerin nuoremman siskon Susanin (Susan Harrison) ja muusikko Steve Dallasin (Martin Milner), nousevan jazzkitaristin, välistä romanssia.Falco menettää sekä rahaa että asiakkaita. Kun kiusaava ja uhkaava Hunsecker antaa hänelle viimeisen mahdollisuuden, hän suunnittelee laittavansa kilpailevaan palstaan valheellisen huhun, jonka mukaan Dallas olisi pilveä polttava kommunisti, ja rohkaisee sitten Hunseckeriä pelastamaan Dallasin maineen, sillä hän on varma, että itsepäinen poikaystävä hylkää Hunseckerin suosion ja päätyy näyttämään pahalta Susanin silmissä.Suunnitelma toimii, sillä Dallas ei voi olla loukkaamatta Hunseckerin metodeja, ja joutuessaan valitsemaan heidän välillään arka Susan jättää Dallasin suojellakseen häntä veljeltään. Hunsecker kuitenkin raivostuu Dallasin häntä kohtaan esittämistä loukkauksista lyhyen yhteenoton jälkeen. Hän päättää kuitenkin pilata pojan (vastoin Falcon neuvoja) ja haluaa, että muusikon päälle istutetaan marihuanaa, minkä jälkeen korruptoitunut poliisiluutnantti Harry Kello (Emile Meyer) pidättää hänet ja tekee hänestä kovakouraisen... Se on niin likainen temppu, ettei edes Falco halua olla mukana, ainakaan ennen kuin Hunsecker lupaa ottaa pitkän loman vaikutusvaltaisesta kolumnistaan ja luovuttaa sen Falcolle tämän poissa ollessa. Yökerhossa Falco sujauttaa marihuanasavukkeet Dallasille kuuluvan takin taskuun, jonka Kello ahdistelee klubin ulkopuolella. falco kutsutaan Hunseckerin kattohuoneistoon, mutta hän löytää sieltä Susanin yksinään, joka on yrittämässä itsemurhaa. Falco nappaa hänet juuri kun hänen veljensä astuu sisään, mutta Susanin hiljaisuuden rohkaisemana Hunsecker syyttää Falcoa Susanin pahoinpitelyyrityksestä ja alkaa hakata fyysisesti heikompaa Falcoa. Falco vetoaa siihen, että hän tuli asuntoon vain Hunseckerin pyynnöstä, jolloin Hunsecker kertoo Falcolle, ettei hän koskaan soittanut hänelle. Kun Susan estää Hunseckeriä vahingoittamasta häntä lisää, Falco tajuaa, että Susan soitti puhelun saadakseen miehet tappeluun. dramaattisessa yhteenotossa Falco paljastaa Susanille, että hänen veljensä määräsi hänet tuhoamaan Dallasin maineen ja heidän suhteensa. Hunsecker soittaa Kellolle puhelun, jotta tämä tulisi Falcon perään, joka yrittää paeta, mutta joutuu Times Squarella raa'an poliisin vangiksi.Takaisin kattohuoneistossa Susan, laukut pakattuina, tunnustaa veljelleen yrittäneensä itsemurhaa, sillä hän piti kuolemaa parempana kuin elämistä hänen kanssaan. Susan jättää hänet ja sanoo lähtevänsä Dallasiin ja kertoo Hunseckerille, että hän pikemminkin säälii kuin vihaa häntä. Nöyryytetty J.J. katsoo asunnostaan siskoaan, kun tämä kävelee ulos päivänvaloon.</w:t>
      </w:r>
    </w:p>
    <w:p>
      <w:r>
        <w:rPr>
          <w:b/>
        </w:rPr>
        <w:t xml:space="preserve">Tulos</w:t>
      </w:r>
    </w:p>
    <w:p>
      <w:r>
        <w:t xml:space="preserve">Mitä Falco tajuaa sen jälkeen, kun J.J. Hunsecker on kertonut, ettei hän ollut kutsunut häntä asuntoon?</w:t>
      </w:r>
    </w:p>
    <w:p>
      <w:r>
        <w:rPr>
          <w:b/>
        </w:rPr>
        <w:t xml:space="preserve">Tulos</w:t>
      </w:r>
    </w:p>
    <w:p>
      <w:r>
        <w:t xml:space="preserve">Mitä Falco löysi, kun hänet kutsuttiin Hunseckerin asuntoon?</w:t>
      </w:r>
    </w:p>
    <w:p>
      <w:r>
        <w:rPr>
          <w:b/>
        </w:rPr>
        <w:t xml:space="preserve">Tulos</w:t>
      </w:r>
    </w:p>
    <w:p>
      <w:r>
        <w:t xml:space="preserve">Susan sanoo kuolevansa mieluummin kuin mitä?</w:t>
      </w:r>
    </w:p>
    <w:p>
      <w:r>
        <w:rPr>
          <w:b/>
        </w:rPr>
        <w:t xml:space="preserve">Tulos</w:t>
      </w:r>
    </w:p>
    <w:p>
      <w:r>
        <w:t xml:space="preserve">Mikä on Steve Dallasin ammatti?</w:t>
      </w:r>
    </w:p>
    <w:p>
      <w:r>
        <w:rPr>
          <w:b/>
        </w:rPr>
        <w:t xml:space="preserve">Tulos</w:t>
      </w:r>
    </w:p>
    <w:p>
      <w:r>
        <w:t xml:space="preserve">Kuka pyysi Falcoa tulemaan Hunseckerin kattohuoneistoon?</w:t>
      </w:r>
    </w:p>
    <w:p>
      <w:r>
        <w:rPr>
          <w:b/>
        </w:rPr>
        <w:t xml:space="preserve">Tulos</w:t>
      </w:r>
    </w:p>
    <w:p>
      <w:r>
        <w:t xml:space="preserve">Miksi Falcolla on tarinan alussa ongelmia asiakkaidensa kanssa?</w:t>
      </w:r>
    </w:p>
    <w:p>
      <w:r>
        <w:rPr>
          <w:b/>
        </w:rPr>
        <w:t xml:space="preserve">Tulos</w:t>
      </w:r>
    </w:p>
    <w:p>
      <w:r>
        <w:t xml:space="preserve">Miksi Susan eroaa Dallasista?</w:t>
      </w:r>
    </w:p>
    <w:p>
      <w:r>
        <w:rPr>
          <w:b/>
        </w:rPr>
        <w:t xml:space="preserve">Tulos</w:t>
      </w:r>
    </w:p>
    <w:p>
      <w:r>
        <w:t xml:space="preserve">Miksi Falco tarttui Susaniin?</w:t>
      </w:r>
    </w:p>
    <w:p>
      <w:r>
        <w:rPr>
          <w:b/>
        </w:rPr>
        <w:t xml:space="preserve">Tulos</w:t>
      </w:r>
    </w:p>
    <w:p>
      <w:r>
        <w:t xml:space="preserve">Miten Hunsecker reagoi, kun hän löytää Susanin ja Falcon yhdessä kattohuoneistostaan?</w:t>
      </w:r>
    </w:p>
    <w:p>
      <w:r>
        <w:rPr>
          <w:b/>
        </w:rPr>
        <w:t xml:space="preserve">Tulos</w:t>
      </w:r>
    </w:p>
    <w:p>
      <w:r>
        <w:t xml:space="preserve">Miksi Susan erosi Dallasista?</w:t>
      </w:r>
    </w:p>
    <w:p>
      <w:r>
        <w:rPr>
          <w:b/>
        </w:rPr>
        <w:t xml:space="preserve">Tulos</w:t>
      </w:r>
    </w:p>
    <w:p>
      <w:r>
        <w:t xml:space="preserve">Kenen suhteen Falcon piti rikkoa?</w:t>
      </w:r>
    </w:p>
    <w:p>
      <w:r>
        <w:rPr>
          <w:b/>
        </w:rPr>
        <w:t xml:space="preserve">Tulos</w:t>
      </w:r>
    </w:p>
    <w:p>
      <w:r>
        <w:t xml:space="preserve">Miksi J.J. oli järkyttynyt, kun hänen siskonsa lähti hänen asunnostaan palatakseen Dallasiin?</w:t>
      </w:r>
    </w:p>
    <w:p>
      <w:r>
        <w:rPr>
          <w:b/>
        </w:rPr>
        <w:t xml:space="preserve">Tulos</w:t>
      </w:r>
    </w:p>
    <w:p>
      <w:r>
        <w:t xml:space="preserve">Mitä Falcon pomo haluaa hänen tekevän?</w:t>
      </w:r>
    </w:p>
    <w:p>
      <w:r>
        <w:rPr>
          <w:b/>
        </w:rPr>
        <w:t xml:space="preserve">Tulos</w:t>
      </w:r>
    </w:p>
    <w:p>
      <w:r>
        <w:t xml:space="preserve">Mitä Sidney Falco teki työkseen?</w:t>
      </w:r>
    </w:p>
    <w:p>
      <w:r>
        <w:rPr>
          <w:b/>
        </w:rPr>
        <w:t xml:space="preserve">Tulos</w:t>
      </w:r>
    </w:p>
    <w:p>
      <w:r>
        <w:t xml:space="preserve">Mikä on Susanin ja Dallasin suhde?</w:t>
      </w:r>
    </w:p>
    <w:p>
      <w:r>
        <w:rPr>
          <w:b/>
        </w:rPr>
        <w:t xml:space="preserve">Tulos</w:t>
      </w:r>
    </w:p>
    <w:p>
      <w:r>
        <w:t xml:space="preserve">Mihin osaan Hunseckerin suunnitelmasta Falco kieltäytyy osallistumasta?</w:t>
      </w:r>
    </w:p>
    <w:p>
      <w:r>
        <w:rPr>
          <w:b/>
        </w:rPr>
        <w:t xml:space="preserve">Tulos</w:t>
      </w:r>
    </w:p>
    <w:p>
      <w:r>
        <w:t xml:space="preserve">Mitä Falco saa selville, kun hän saapuu Hunseckerin kattohuoneistoon?</w:t>
      </w:r>
    </w:p>
    <w:p>
      <w:r>
        <w:rPr>
          <w:b/>
        </w:rPr>
        <w:t xml:space="preserve">Tulos</w:t>
      </w:r>
    </w:p>
    <w:p>
      <w:r>
        <w:t xml:space="preserve">Mitä Falco paljastaa Susanille J.J. Hunseckerista?</w:t>
      </w:r>
    </w:p>
    <w:p>
      <w:r>
        <w:rPr>
          <w:b/>
        </w:rPr>
        <w:t xml:space="preserve">Tulos</w:t>
      </w:r>
    </w:p>
    <w:p>
      <w:r>
        <w:t xml:space="preserve">Mikä saa Falcon muuttamaan mielensä huumeiden sijoittamisesta Dallasiin?</w:t>
      </w:r>
    </w:p>
    <w:p>
      <w:r>
        <w:rPr>
          <w:b/>
        </w:rPr>
        <w:t xml:space="preserve">Tulos</w:t>
      </w:r>
    </w:p>
    <w:p>
      <w:r>
        <w:t xml:space="preserve">Kun Falco sai viimeisen tilaisuuden, miten hän aikoi erottaa Susanin ja Steven?</w:t>
      </w:r>
    </w:p>
    <w:p>
      <w:r>
        <w:rPr>
          <w:b/>
        </w:rPr>
        <w:t xml:space="preserve">Tulos</w:t>
      </w:r>
    </w:p>
    <w:p>
      <w:r>
        <w:t xml:space="preserve">Mitä J.J. Hunsecker haluaa Sidney Falcon tekevän hänelle?</w:t>
      </w:r>
    </w:p>
    <w:p>
      <w:r>
        <w:rPr>
          <w:b/>
        </w:rPr>
        <w:t xml:space="preserve">Tulos</w:t>
      </w:r>
    </w:p>
    <w:p>
      <w:r>
        <w:t xml:space="preserve">Mistä Kello sai Falcon kiinni tämän paettua?</w:t>
      </w:r>
    </w:p>
    <w:p>
      <w:r>
        <w:rPr>
          <w:b/>
        </w:rPr>
        <w:t xml:space="preserve">Tulos</w:t>
      </w:r>
    </w:p>
    <w:p>
      <w:r>
        <w:t xml:space="preserve">Mikä on J.J. Hunseckerin lehdistöagentin nimi?</w:t>
      </w:r>
    </w:p>
    <w:p>
      <w:r>
        <w:rPr>
          <w:b/>
        </w:rPr>
        <w:t xml:space="preserve">Tulos</w:t>
      </w:r>
    </w:p>
    <w:p>
      <w:r>
        <w:t xml:space="preserve">Miksi Hunsecker lähettää Kellon Falcon perään?</w:t>
      </w:r>
    </w:p>
    <w:p>
      <w:r>
        <w:rPr>
          <w:b/>
        </w:rPr>
        <w:t xml:space="preserve">Tulos</w:t>
      </w:r>
    </w:p>
    <w:p>
      <w:r>
        <w:t xml:space="preserve">Minkä huhun Falco julkaisee kilpailevassa sanomalehdessä?</w:t>
      </w:r>
    </w:p>
    <w:p>
      <w:r>
        <w:rPr>
          <w:b/>
        </w:rPr>
        <w:t xml:space="preserve">Tulos</w:t>
      </w:r>
    </w:p>
    <w:p>
      <w:r>
        <w:t xml:space="preserve">Mitä Falco sujauttaa Dallasin taskuun yökerhossa?</w:t>
      </w:r>
    </w:p>
    <w:p>
      <w:r>
        <w:rPr>
          <w:b/>
        </w:rPr>
        <w:t xml:space="preserve">Tulos</w:t>
      </w:r>
    </w:p>
    <w:p>
      <w:r>
        <w:t xml:space="preserve">Kuka oli korruptoitunut poliisi, joka pidätti Dallasin?</w:t>
      </w:r>
    </w:p>
    <w:p>
      <w:r>
        <w:rPr>
          <w:b/>
        </w:rPr>
        <w:t xml:space="preserve">Tulos</w:t>
      </w:r>
    </w:p>
    <w:p>
      <w:r>
        <w:t xml:space="preserve">Kuka kävi Dallasin kimppuun yökerhon ulkopuolella?</w:t>
      </w:r>
    </w:p>
    <w:p>
      <w:r>
        <w:rPr>
          <w:b/>
        </w:rPr>
        <w:t xml:space="preserve">Tulos</w:t>
      </w:r>
    </w:p>
    <w:p>
      <w:r>
        <w:t xml:space="preserve">Mikä on J.J. Hunseckerin ja Susanin suhde?</w:t>
      </w:r>
    </w:p>
    <w:p>
      <w:r>
        <w:rPr>
          <w:b/>
        </w:rPr>
        <w:t xml:space="preserve">Tulos</w:t>
      </w:r>
    </w:p>
    <w:p>
      <w:r>
        <w:t xml:space="preserve">Mitä J.J. Hunsecker tekee sen jälkeen, kun Dallas on loukannut häntä raivostuneena?</w:t>
      </w:r>
    </w:p>
    <w:p>
      <w:r>
        <w:rPr>
          <w:b/>
        </w:rPr>
        <w:t xml:space="preserve">Esimerkki 3.638</w:t>
      </w:r>
    </w:p>
    <w:p>
      <w:r>
        <w:t xml:space="preserve"> Madeleine Lee, arvostetun papin tytär, on New Yorkissa asuva 30-vuotias leski, jolla on itsenäiset varat. Viisi vuotta sitten hän menetti nopeasti peräkkäin miehensä ja lapsensa. Ennen avioliittoa hän oli "melko nopea newyorkilaistyttö", mutta nyt hän ei käytännössä pääse yli kärsimästään suuresta menetyksestä. newyorkilaiseen seurapiiriin jähmettyneenä Madeleine Lee päättää lähteä Washingtoniin, jotta hän olisi lähellä politiikan keskipistettä. Yhdessä sisarensa Sybil Rossin kanssa hän saapuu pääkaupunkiin, ja hänen salongistaan tulee hetkessä kaupungin tärkeiden ihmisten kohtauspaikka. Vaikka hänellä ei ole aikomustakaan ryhtyä romanttiseen suhteeseen, hänen ympärilleen kokoontuvasta ryhmästä nousee lopulta esiin kaksi miestä, jotka molemmat haluaisivat kovasti naimisiin hänen kanssaan: John Carrington, joka on todella ja syvästi rakastunut häneen, ja Silas P. Ratcliffe, jonka avioliitto Madeleine Leen kanssa auttaisi häntä edistämään poliittista uraansa.Kuukausien mittaan Madeleine Lee saa yhä enemmän tietoa poliittisen elämän keskiössä olevista juonitteluista. Nähdessään mahdollisuuksiensa hiipuvan Ratcliffe suunnittelee hienostuneen juonen päästäkseen eroon John Carringtonista: hän varmistaa kilpailijalleen ulkomaankomennuksen, ja koska työ on varsin hyvin palkattu ja hänen perheellään on vain vähän rahaa, hän ei voi muuta kuin hyväksyä tarjouksen. Askel askeleelta Ratcliffe manööveröi Madeleine Leen vaikeaan tilanteeseen, jossa hän ajattelee, että ainoa vaihtoehto, joka tytölle jää, on mennä naimisiin hänen kanssaan. Carrington on kuitenkin jättänyt jälkeensä sinetöidyn kirjeen, jossa hän syyttää Ratcliffeä korruptiosta. Erityisesti hän syyttää tätä lahjusten ottamisesta kahdeksan vuoden takaisen vaalikampanjan aikana. Carrington lisää, että kaikki todisteet on tuhottu, joten hänen sanansa on Ratcliffen sanaa vastaan. Jälkimmäinen tietenkin kiistää kaikki syytökset, mutta Madeleine Lee on niin järkyttynyt paljastuksesta, että hän kieltäytyy Ratcliffen kosinnasta. Raivoissaan Ratcliffe lähtee Madeleinen talosta, mutta hänen arkkivihollisensa, bulgarialainen ministeri paroni Jacobi puhuttelee ja pilkkaa häntä. Heidän välilleen syntyy jopa lyhyt fyysinen väkivaltakohtaus, mutta viime hetkellä Ratcliffe, jonka ura olisi muuten tuhoutunut, pystyy hillitsemään vihansa.Politiikkaan pettynyt Madeleine Lee haluaa nyt lähteä ulkomaille, mieluiten Egyptiin. Sybil, josta on tullut Carringtonin luottamusmies, kirjoittaa hänelle kirjeen, jossa hän kehottaa häntä yrittämään uudelleen siskonsa sydämen voittamista, kun he ovat palanneet matkaltaan.</w:t>
      </w:r>
    </w:p>
    <w:p>
      <w:r>
        <w:rPr>
          <w:b/>
        </w:rPr>
        <w:t xml:space="preserve">Tulos</w:t>
      </w:r>
    </w:p>
    <w:p>
      <w:r>
        <w:t xml:space="preserve">Miksi John Carrington haluaa naida Madeleine Leen?</w:t>
      </w:r>
    </w:p>
    <w:p>
      <w:r>
        <w:rPr>
          <w:b/>
        </w:rPr>
        <w:t xml:space="preserve">Tulos</w:t>
      </w:r>
    </w:p>
    <w:p>
      <w:r>
        <w:t xml:space="preserve">Kuka on papin tytär?</w:t>
      </w:r>
    </w:p>
    <w:p>
      <w:r>
        <w:rPr>
          <w:b/>
        </w:rPr>
        <w:t xml:space="preserve">Tulos</w:t>
      </w:r>
    </w:p>
    <w:p>
      <w:r>
        <w:t xml:space="preserve">Miksi Silas P. Ratcliffe haluaa naida Madeleine Leen?</w:t>
      </w:r>
    </w:p>
    <w:p>
      <w:r>
        <w:rPr>
          <w:b/>
        </w:rPr>
        <w:t xml:space="preserve">Tulos</w:t>
      </w:r>
    </w:p>
    <w:p>
      <w:r>
        <w:t xml:space="preserve">Kuka on Sybil Lee Madeleine Carringtonille?</w:t>
      </w:r>
    </w:p>
    <w:p>
      <w:r>
        <w:rPr>
          <w:b/>
        </w:rPr>
        <w:t xml:space="preserve">Tulos</w:t>
      </w:r>
    </w:p>
    <w:p>
      <w:r>
        <w:t xml:space="preserve">Mikä on Sybilin suhde Madeleineen?</w:t>
      </w:r>
    </w:p>
    <w:p>
      <w:r>
        <w:rPr>
          <w:b/>
        </w:rPr>
        <w:t xml:space="preserve">Tulos</w:t>
      </w:r>
    </w:p>
    <w:p>
      <w:r>
        <w:t xml:space="preserve">Miksi Madeleine Lee menee Washingtoniin?</w:t>
      </w:r>
    </w:p>
    <w:p>
      <w:r>
        <w:rPr>
          <w:b/>
        </w:rPr>
        <w:t xml:space="preserve">Tulos</w:t>
      </w:r>
    </w:p>
    <w:p>
      <w:r>
        <w:t xml:space="preserve">Mikä on Ratcliffin arkkivihollisen nimi?</w:t>
      </w:r>
    </w:p>
    <w:p>
      <w:r>
        <w:rPr>
          <w:b/>
        </w:rPr>
        <w:t xml:space="preserve">Tulos</w:t>
      </w:r>
    </w:p>
    <w:p>
      <w:r>
        <w:t xml:space="preserve">Miksi Silas Ratcliffe haluaa naida Madeleinen?</w:t>
      </w:r>
    </w:p>
    <w:p>
      <w:r>
        <w:rPr>
          <w:b/>
        </w:rPr>
        <w:t xml:space="preserve">Tulos</w:t>
      </w:r>
    </w:p>
    <w:p>
      <w:r>
        <w:t xml:space="preserve">Miksi John Carrington ei voi kieltäytyä Silas P. Ratcliffen hänelle varmistamasta ulkomaanvirasta?</w:t>
      </w:r>
    </w:p>
    <w:p>
      <w:r>
        <w:rPr>
          <w:b/>
        </w:rPr>
        <w:t xml:space="preserve">Tulos</w:t>
      </w:r>
    </w:p>
    <w:p>
      <w:r>
        <w:t xml:space="preserve">Mikä on Jacobin suhde Ratcliffiin?</w:t>
      </w:r>
    </w:p>
    <w:p>
      <w:r>
        <w:rPr>
          <w:b/>
        </w:rPr>
        <w:t xml:space="preserve">Tulos</w:t>
      </w:r>
    </w:p>
    <w:p>
      <w:r>
        <w:t xml:space="preserve">Minne Madeleine haluaa mennä ulkomaille?</w:t>
      </w:r>
    </w:p>
    <w:p>
      <w:r>
        <w:rPr>
          <w:b/>
        </w:rPr>
        <w:t xml:space="preserve">Tulos</w:t>
      </w:r>
    </w:p>
    <w:p>
      <w:r>
        <w:t xml:space="preserve">Kuinka kauan Madeleine oli ollut leski esittelyn aikaan?</w:t>
      </w:r>
    </w:p>
    <w:p>
      <w:r>
        <w:rPr>
          <w:b/>
        </w:rPr>
        <w:t xml:space="preserve">Tulos</w:t>
      </w:r>
    </w:p>
    <w:p>
      <w:r>
        <w:t xml:space="preserve">Missä Madeleine asui ennen muuttoa Washingtoniin?</w:t>
      </w:r>
    </w:p>
    <w:p>
      <w:r>
        <w:rPr>
          <w:b/>
        </w:rPr>
        <w:t xml:space="preserve">Tulos</w:t>
      </w:r>
    </w:p>
    <w:p>
      <w:r>
        <w:t xml:space="preserve">Mikä on Jacobin ammatti?</w:t>
      </w:r>
    </w:p>
    <w:p>
      <w:r>
        <w:rPr>
          <w:b/>
        </w:rPr>
        <w:t xml:space="preserve">Tulos</w:t>
      </w:r>
    </w:p>
    <w:p>
      <w:r>
        <w:t xml:space="preserve">Kuka on Silas P. Ratcliffen arkkivihollinen?</w:t>
      </w:r>
    </w:p>
    <w:p>
      <w:r>
        <w:rPr>
          <w:b/>
        </w:rPr>
        <w:t xml:space="preserve">Tulos</w:t>
      </w:r>
    </w:p>
    <w:p>
      <w:r>
        <w:t xml:space="preserve">Kenen kanssa Madeleine Lee matkustaa Washingtoniin?</w:t>
      </w:r>
    </w:p>
    <w:p>
      <w:r>
        <w:rPr>
          <w:b/>
        </w:rPr>
        <w:t xml:space="preserve">Tulos</w:t>
      </w:r>
    </w:p>
    <w:p>
      <w:r>
        <w:t xml:space="preserve">Miten Ratcliffe onnistuu pääsemään eroon John Carringtonista?</w:t>
      </w:r>
    </w:p>
    <w:p>
      <w:r>
        <w:rPr>
          <w:b/>
        </w:rPr>
        <w:t xml:space="preserve">Tulos</w:t>
      </w:r>
    </w:p>
    <w:p>
      <w:r>
        <w:t xml:space="preserve">Mihin Lähi-idän maahan Madeline haluaa matkustaa?</w:t>
      </w:r>
    </w:p>
    <w:p>
      <w:r>
        <w:rPr>
          <w:b/>
        </w:rPr>
        <w:t xml:space="preserve">Tulos</w:t>
      </w:r>
    </w:p>
    <w:p>
      <w:r>
        <w:t xml:space="preserve">Mitä Carrington jättää jälkeensä?</w:t>
      </w:r>
    </w:p>
    <w:p>
      <w:r>
        <w:rPr>
          <w:b/>
        </w:rPr>
        <w:t xml:space="preserve">Tulos</w:t>
      </w:r>
    </w:p>
    <w:p>
      <w:r>
        <w:t xml:space="preserve">Mikä sai Madeleinen päättämään lähteä Washingtoniin?</w:t>
      </w:r>
    </w:p>
    <w:p>
      <w:r>
        <w:rPr>
          <w:b/>
        </w:rPr>
        <w:t xml:space="preserve">Tulos</w:t>
      </w:r>
    </w:p>
    <w:p>
      <w:r>
        <w:t xml:space="preserve">Mistä John Carrington syyttää Silas P. Ratcliffeä kirjeessä, jonka hän jättää Madeleine Leelle?</w:t>
      </w:r>
    </w:p>
    <w:p>
      <w:r>
        <w:rPr>
          <w:b/>
        </w:rPr>
        <w:t xml:space="preserve">Tulos</w:t>
      </w:r>
    </w:p>
    <w:p>
      <w:r>
        <w:t xml:space="preserve">Mikä on Madeleinen sisaren nimi, jonka kanssa hän muuttaa Washingtoniin?</w:t>
      </w:r>
    </w:p>
    <w:p>
      <w:r>
        <w:rPr>
          <w:b/>
        </w:rPr>
        <w:t xml:space="preserve">Tulos</w:t>
      </w:r>
    </w:p>
    <w:p>
      <w:r>
        <w:t xml:space="preserve">Miksi Silas P. Ratcliffe varmistaa John Carringtonille ulkomaankomennuksen?</w:t>
      </w:r>
    </w:p>
    <w:p>
      <w:r>
        <w:rPr>
          <w:b/>
        </w:rPr>
        <w:t xml:space="preserve">Tulos</w:t>
      </w:r>
    </w:p>
    <w:p>
      <w:r>
        <w:t xml:space="preserve">Mitä Sybil lähettää Carringtonille?</w:t>
      </w:r>
    </w:p>
    <w:p>
      <w:r>
        <w:rPr>
          <w:b/>
        </w:rPr>
        <w:t xml:space="preserve">Tulos</w:t>
      </w:r>
    </w:p>
    <w:p>
      <w:r>
        <w:t xml:space="preserve">Mikä oli Madeleine Leen isän ammatti?</w:t>
      </w:r>
    </w:p>
    <w:p>
      <w:r>
        <w:rPr>
          <w:b/>
        </w:rPr>
        <w:t xml:space="preserve">Tulos</w:t>
      </w:r>
    </w:p>
    <w:p>
      <w:r>
        <w:t xml:space="preserve">Mitä Madeleine menetti viisi vuotta sitten?</w:t>
      </w:r>
    </w:p>
    <w:p>
      <w:r>
        <w:rPr>
          <w:b/>
        </w:rPr>
        <w:t xml:space="preserve">Tulos</w:t>
      </w:r>
    </w:p>
    <w:p>
      <w:r>
        <w:t xml:space="preserve">Ratcliffen ja Carringtonin välillä, kuka päättää hankkiutua eroon kenestä?</w:t>
      </w:r>
    </w:p>
    <w:p>
      <w:r>
        <w:rPr>
          <w:b/>
        </w:rPr>
        <w:t xml:space="preserve">Tulos</w:t>
      </w:r>
    </w:p>
    <w:p>
      <w:r>
        <w:t xml:space="preserve">Mitä Sybil Lee kehottaa John Carringtonia tekemään, kun hän ja Madeleine Lee palaavat ulkomaanmatkaltaan?</w:t>
      </w:r>
    </w:p>
    <w:p>
      <w:r>
        <w:rPr>
          <w:b/>
        </w:rPr>
        <w:t xml:space="preserve">Tulos</w:t>
      </w:r>
    </w:p>
    <w:p>
      <w:r>
        <w:t xml:space="preserve">Mikä on sen miehen nimi, joka on aidosti ja syvästi rakastunut Madeleineen, kahdesta Madeleinesta romanttisesti kiinnostuneesta miehestä?</w:t>
      </w:r>
    </w:p>
    <w:p>
      <w:r>
        <w:rPr>
          <w:b/>
        </w:rPr>
        <w:t xml:space="preserve">Esimerkki 3.639</w:t>
      </w:r>
    </w:p>
    <w:p>
      <w:r>
        <w:t xml:space="preserve"> "Ei kovin kaukaisessa tulevaisuudessa" eugeniikka on yleistä. Geneettisessä rekisteritietokannassa käytetään biometriikkaa, jotta näin syntyneet voidaan luokitella "valideiksi", kun taas perinteisin keinoin syntyneet ja geneettisille häiriöille alttiimmat tunnetaan "in-valideina". Geneettinen syrjintä on laitonta, mutta käytännössä genotyyppiprofilointia käytetään tunnistamaan valideja, jotta he voivat saada ammattityötä, kun taas in-validit joutuvat alhaiseen työhön.Vincent Freeman on saanut alkunsa ilman geneettistä valintaa; hänen genetiikkansa osoittaa, että hänellä on suuri todennäköisyys sairastua useisiin häiriöihin ja hänen arvioitu elinikänsä on 30,2 vuotta. Hänen vanhempansa katuvat päätöstään ja käyttävät geenivalintaa synnyttäessään seuraavan lapsensa, Antonin. Varttuessaan veljekset leikkivät usein "kana-leikkiä" uiden merelle, ja häviäjänä pidetään sitä, joka palaa rantaan ensimmäisenä; Vincent häviää aina. Vincent haaveilee urasta avaruusmatkailun parissa, mutta hänelle muistutetaan hänen geneettisestä huonommuudestaan. Eräänä päivänä Vincent haastaa Antonin peliin ja voittaa hänet ennen kuin Anton alkaa hukkua. Vincent pelastaa Antonin ja lähtee sitten kotiin. Vincent työskentelee invalidina, joka siivoaa toimistotiloja, muun muassa Gattaca Aerospace Corporationin, avaruuslentoja tekevän monialayhtiön, tiloja. Hän saa tilaisuuden esiintyä validina käyttämällä hius-, iho-, veri- ja virtsanäytteitä luovuttajalta, Jerome Eugene Morrow'lta, joka on entinen uintitähti, joka on halvaantunut auto-onnettomuuden seurauksena. Jeromen geeniperimän avulla Vincent saa töitä Gattacasta ja hänet määrätään navigaattoriksi tulevalle matkalle Saturnuksen Titan-kuuhun. Pitääkseen henkilöllisyytensä salassa Vincentin on päivittäin huolellisesti hoidettava ja jynssättävä itsensä, jotta hänen oma geneettinen materiaalinsa saadaan poistettua, ja läpäistävä päivittäiset DNA-skannaukset ja virtsatestit, joissa käytetään Jeromen näytteitä.Gattaca joutuu kiistojen keskelle, kun yksi sen hallintohenkilöistä murhataan viikkoa ennen lentoa. Poliisi löytää rikospaikalta Vincentin pudonneen silmäripsen. Murhaajan löytämiseksi käynnistetään tutkinta, jossa Vincent on pääepäilty. Tämän kautta Vincent tulee läheiseksi työtoverinsa Irene Cassinin kanssa ja rakastuu häneen. Vaikka Irene on pätevä, hänellä on suurempi riski sairastua sydämen vajaatoimintaan, mikä estää häntä osallistumasta mihinkään syvän avaruuden Gattaca-operaatioon. Vincent saa myös tietää, että Jeromen halvaantuminen johtuu hänen omasta kädestään; saavutettuaan toisen sijan uintikilpailussa Jerome heittäytyi auton eteen. Jerome väittää, että hänet oli suunniteltu parhaaksi, mutta ei kuitenkaan ollut, ja se on hänen kärsimyksensä lähde." Vincent väistää toistuvasti tutkinnan tarkastelua, ja paljastuu, että Gattacan operaation johtaja oli murhaaja, sillä hallinnoija uhkasi peruuttaa operaation. Vincent saa tietää tapauksen päättäneen etsivän, hänen veljensä Antonin, henkilöllisyyden, joka on tullut tietoiseksi Vincentin läsnäolosta. Veljekset tapaavat, ja Anton varoittaa Vincentiä siitä, että hänen toimintansa on laitonta, mutta Vincent vakuuttaa, että hän on päässyt tähän asemaan omilla ansioillaan. Anton haastaa Vincentin vielä yhteen peliin. Kun he uivat ulos keskellä yötä, Anton yllättyy Vincentin kestävyydestä, ja Vincent paljastaa, että hänen voittotemppunsa oli se, ettei hän säästänyt energiaa takaisin uintia varten. Anton kääntyy takaisin ja alkaa hukkua, mutta Vincent pelastaa hänet ja ui molemmat takaisin rantaan taivaallista navigointia käyttäen.Laukaisupäivänä Jerome paljastaa, että hän on varastoinut Vincentille tarpeeksi DNA-näytteitä kahta elämää varten, kun hän palaa, ja antaa hänelle kirjekuoren avattavaksi lennon aikana. Hyvästeltyään Irenen Vincent valmistautuu nousemaan koneeseen, mutta huomaa, että edessä on viimeinen geenitesti, eikä hänellä ole tällä hetkellä yhtään Jeromen näytettä. Hän yllättyy, kun taustatarkastuksista vastaava tohtori Lamar paljastaa tietävänsä, että Vincent on esiintynyt pätevänä. Lamar myöntää, että hänen poikansa ihailee Vincentiä, ja pohtii, voisiko hänen poikansa, joka on geneettisesti valittu mutta "ei ole kaikkea sitä, mitä luvattiin", rikkoa rajoja aivan kuten Vincent on tehnyt. Hän passittaa Vincentin validiksi. Kun raketti laukaistaan, Jerome pukeutuu uintimitaliinsa ja tuhoaa itsensä kotinsa polttouunissa; Vincent avaa Jeromen lähettämän viestin ja löytää siitä vain Jeromen hiuslenkin. Vincent pohtii tätä ja toteaa: "Minun on tunnustettava, että minun on yhtäkkiä vaikea lähteä tästä maailmasta sellaiseksi, jota ei koskaan ollut tarkoitettu tähän maailmaan. Tietenkin sanotaan, että jokainen kehomme atomi oli kerran osa tähteä. Ehkä en olekaan lähdössä, ehkä olen menossa kotiin."</w:t>
      </w:r>
    </w:p>
    <w:p>
      <w:r>
        <w:rPr>
          <w:b/>
        </w:rPr>
        <w:t xml:space="preserve">Tulos</w:t>
      </w:r>
    </w:p>
    <w:p>
      <w:r>
        <w:t xml:space="preserve">Kuka on vastuussa Jeromen kanssa sattuneesta onnettomuudesta?</w:t>
      </w:r>
    </w:p>
    <w:p>
      <w:r>
        <w:rPr>
          <w:b/>
        </w:rPr>
        <w:t xml:space="preserve">Tulos</w:t>
      </w:r>
    </w:p>
    <w:p>
      <w:r>
        <w:t xml:space="preserve">Mikä oli sen pelin nimi, jota Vincent ja Anton pelasivat usein lapsena?</w:t>
      </w:r>
    </w:p>
    <w:p>
      <w:r>
        <w:rPr>
          <w:b/>
        </w:rPr>
        <w:t xml:space="preserve">Tulos</w:t>
      </w:r>
    </w:p>
    <w:p>
      <w:r>
        <w:t xml:space="preserve">Mitä poliisi löysi Vincentiltä murhatutkimuksen aikana?</w:t>
      </w:r>
    </w:p>
    <w:p>
      <w:r>
        <w:rPr>
          <w:b/>
        </w:rPr>
        <w:t xml:space="preserve">Tulos</w:t>
      </w:r>
    </w:p>
    <w:p>
      <w:r>
        <w:t xml:space="preserve">Miten Jerome Eugene Morrow halvaantui?</w:t>
      </w:r>
    </w:p>
    <w:p>
      <w:r>
        <w:rPr>
          <w:b/>
        </w:rPr>
        <w:t xml:space="preserve">Tulos</w:t>
      </w:r>
    </w:p>
    <w:p>
      <w:r>
        <w:t xml:space="preserve">Kuka on Freemanin veli?</w:t>
      </w:r>
    </w:p>
    <w:p>
      <w:r>
        <w:rPr>
          <w:b/>
        </w:rPr>
        <w:t xml:space="preserve">Tulos</w:t>
      </w:r>
    </w:p>
    <w:p>
      <w:r>
        <w:t xml:space="preserve">Miten Vincent ja Anton ovat sukua toisilleen?</w:t>
      </w:r>
    </w:p>
    <w:p>
      <w:r>
        <w:rPr>
          <w:b/>
        </w:rPr>
        <w:t xml:space="preserve">Tulos</w:t>
      </w:r>
    </w:p>
    <w:p>
      <w:r>
        <w:t xml:space="preserve">Miten Vincent saa uuden työpaikan?</w:t>
      </w:r>
    </w:p>
    <w:p>
      <w:r>
        <w:rPr>
          <w:b/>
        </w:rPr>
        <w:t xml:space="preserve">Tulos</w:t>
      </w:r>
    </w:p>
    <w:p>
      <w:r>
        <w:t xml:space="preserve">Kuka antaa Vincentin päteväksi?</w:t>
      </w:r>
    </w:p>
    <w:p>
      <w:r>
        <w:rPr>
          <w:b/>
        </w:rPr>
        <w:t xml:space="preserve">Tulos</w:t>
      </w:r>
    </w:p>
    <w:p>
      <w:r>
        <w:t xml:space="preserve">Kuka on saanut alkunsa ilman geneettisen valinnan apua?</w:t>
      </w:r>
    </w:p>
    <w:p>
      <w:r>
        <w:rPr>
          <w:b/>
        </w:rPr>
        <w:t xml:space="preserve">Tulos</w:t>
      </w:r>
    </w:p>
    <w:p>
      <w:r>
        <w:t xml:space="preserve">Mitä Vincentin ruumiinosia rikospaikalta löytyy?</w:t>
      </w:r>
    </w:p>
    <w:p>
      <w:r>
        <w:rPr>
          <w:b/>
        </w:rPr>
        <w:t xml:space="preserve">Tulos</w:t>
      </w:r>
    </w:p>
    <w:p>
      <w:r>
        <w:t xml:space="preserve">Mikä on sen matkan määränpää, jonka Vincent on saanut navigoijana?</w:t>
      </w:r>
    </w:p>
    <w:p>
      <w:r>
        <w:rPr>
          <w:b/>
        </w:rPr>
        <w:t xml:space="preserve">Tulos</w:t>
      </w:r>
    </w:p>
    <w:p>
      <w:r>
        <w:t xml:space="preserve">Miksi Irene ei voi lähteä avaruuslennoille? </w:t>
      </w:r>
    </w:p>
    <w:p>
      <w:r>
        <w:rPr>
          <w:b/>
        </w:rPr>
        <w:t xml:space="preserve">Tulos</w:t>
      </w:r>
    </w:p>
    <w:p>
      <w:r>
        <w:t xml:space="preserve">Mikä on Vincentin veljen nimi?</w:t>
      </w:r>
    </w:p>
    <w:p>
      <w:r>
        <w:rPr>
          <w:b/>
        </w:rPr>
        <w:t xml:space="preserve">Tulos</w:t>
      </w:r>
    </w:p>
    <w:p>
      <w:r>
        <w:t xml:space="preserve">Kuka on se DNA:n luovuttaja, jonka näytteet Vincent varasti?</w:t>
      </w:r>
    </w:p>
    <w:p>
      <w:r>
        <w:rPr>
          <w:b/>
        </w:rPr>
        <w:t xml:space="preserve">Tulos</w:t>
      </w:r>
    </w:p>
    <w:p>
      <w:r>
        <w:t xml:space="preserve">Kuka tappoi ylläpitäjän?</w:t>
      </w:r>
    </w:p>
    <w:p>
      <w:r>
        <w:rPr>
          <w:b/>
        </w:rPr>
        <w:t xml:space="preserve">Tulos</w:t>
      </w:r>
    </w:p>
    <w:p>
      <w:r>
        <w:t xml:space="preserve">Mitä Jerome tekee, kun raketti laukaistaan tarinan lopussa?</w:t>
      </w:r>
    </w:p>
    <w:p>
      <w:r>
        <w:rPr>
          <w:b/>
        </w:rPr>
        <w:t xml:space="preserve">Tulos</w:t>
      </w:r>
    </w:p>
    <w:p>
      <w:r>
        <w:t xml:space="preserve">Millaisiin työpaikkoihin in-validit ovat oikeutettuja?</w:t>
      </w:r>
    </w:p>
    <w:p>
      <w:r>
        <w:rPr>
          <w:b/>
        </w:rPr>
        <w:t xml:space="preserve">Tulos</w:t>
      </w:r>
    </w:p>
    <w:p>
      <w:r>
        <w:t xml:space="preserve">Miten Vincent voittaa aina kanassa?</w:t>
      </w:r>
    </w:p>
    <w:p>
      <w:r>
        <w:rPr>
          <w:b/>
        </w:rPr>
        <w:t xml:space="preserve">Tulos</w:t>
      </w:r>
    </w:p>
    <w:p>
      <w:r>
        <w:t xml:space="preserve">Missä urheilulajissa Jerome kunnostautui?</w:t>
      </w:r>
    </w:p>
    <w:p>
      <w:r>
        <w:rPr>
          <w:b/>
        </w:rPr>
        <w:t xml:space="preserve">Tulos</w:t>
      </w:r>
    </w:p>
    <w:p>
      <w:r>
        <w:t xml:space="preserve">Mikä on Vincentin alkuperäinen ammatti?</w:t>
      </w:r>
    </w:p>
    <w:p>
      <w:r>
        <w:rPr>
          <w:b/>
        </w:rPr>
        <w:t xml:space="preserve">Tulos</w:t>
      </w:r>
    </w:p>
    <w:p>
      <w:r>
        <w:t xml:space="preserve">Kuka pelastaa Antonin, kun hän alkaa hukkua?</w:t>
      </w:r>
    </w:p>
    <w:p>
      <w:r>
        <w:rPr>
          <w:b/>
        </w:rPr>
        <w:t xml:space="preserve">Tulos</w:t>
      </w:r>
    </w:p>
    <w:p>
      <w:r>
        <w:t xml:space="preserve">Miten Vincent pitää henkilöllisyytensä salassa?</w:t>
      </w:r>
    </w:p>
    <w:p>
      <w:r>
        <w:rPr>
          <w:b/>
        </w:rPr>
        <w:t xml:space="preserve">Tulos</w:t>
      </w:r>
    </w:p>
    <w:p>
      <w:r>
        <w:t xml:space="preserve">Mikä on hyvin yleistä "ei kovin kaukaisessa tulevaisuudessa?</w:t>
      </w:r>
    </w:p>
    <w:p>
      <w:r>
        <w:rPr>
          <w:b/>
        </w:rPr>
        <w:t xml:space="preserve">Tulos</w:t>
      </w:r>
    </w:p>
    <w:p>
      <w:r>
        <w:t xml:space="preserve">Syntyikö Vincent Freeman geneettisen valinnan avulla?</w:t>
      </w:r>
    </w:p>
    <w:p>
      <w:r>
        <w:rPr>
          <w:b/>
        </w:rPr>
        <w:t xml:space="preserve">Tulos</w:t>
      </w:r>
    </w:p>
    <w:p>
      <w:r>
        <w:t xml:space="preserve">Millaisiin työpaikkoihin validit soveltuvat?</w:t>
      </w:r>
    </w:p>
    <w:p>
      <w:r>
        <w:rPr>
          <w:b/>
        </w:rPr>
        <w:t xml:space="preserve">Tulos</w:t>
      </w:r>
    </w:p>
    <w:p>
      <w:r>
        <w:t xml:space="preserve">Miten Jerome tappaa itsensä?</w:t>
      </w:r>
    </w:p>
    <w:p>
      <w:r>
        <w:rPr>
          <w:b/>
        </w:rPr>
        <w:t xml:space="preserve">Tulos</w:t>
      </w:r>
    </w:p>
    <w:p>
      <w:r>
        <w:t xml:space="preserve">Kuka vastaa taustatarkastuksista?</w:t>
      </w:r>
    </w:p>
    <w:p>
      <w:r>
        <w:rPr>
          <w:b/>
        </w:rPr>
        <w:t xml:space="preserve">Tulos</w:t>
      </w:r>
    </w:p>
    <w:p>
      <w:r>
        <w:t xml:space="preserve">Mitä oli kirjekuoressa, jonka Jerome jätti Vincentille?</w:t>
      </w:r>
    </w:p>
    <w:p>
      <w:r>
        <w:rPr>
          <w:b/>
        </w:rPr>
        <w:t xml:space="preserve">Tulos</w:t>
      </w:r>
    </w:p>
    <w:p>
      <w:r>
        <w:t xml:space="preserve">Mikä oli Vincentin työ?</w:t>
      </w:r>
    </w:p>
    <w:p>
      <w:r>
        <w:rPr>
          <w:b/>
        </w:rPr>
        <w:t xml:space="preserve">Tulos</w:t>
      </w:r>
    </w:p>
    <w:p>
      <w:r>
        <w:t xml:space="preserve">Kuka löysi Vincentin Gattacasta?</w:t>
      </w:r>
    </w:p>
    <w:p>
      <w:r>
        <w:rPr>
          <w:b/>
        </w:rPr>
        <w:t xml:space="preserve">Esimerkki 3.640</w:t>
      </w:r>
    </w:p>
    <w:p>
      <w:r>
        <w:t xml:space="preserve"> Sam Wheat (Patrick Swayze), pankkiiri, ja Molly Jensen (Demi Moore), ruukki, ovat pariskunta, joka remontoi ja muuttaa asuntoon New Yorkissa Samin ystävän ja työtoverin Carl Brunerin (Tony Goldwyn) avustuksella. Eräänä iltapäivänä Sam havaitsee epätavallisen korkeita saldoja hämärillä pankkitileillä, mutta huolimatta Carlin tarjouksesta auttaa tutkimuksissa, Sam päättää tutkia asiaa itse. Sam ja Molly joutuvat samana iltana yhdessä kotiin kävellessään katuroiston ryöstäjiksi, joka vetää aseen esiin ja vaatii Samin lompakkoa. Sam kamppailee hyökkääjän kanssa ja häntä ammutaan. Takaa-ajettuaan roistoa Sam juoksee takaisin Mollyn luo ja näkee tämän itkevän Mollyn ruumiin äärellä ja saa selville, että Molly on kuollut ampumahaavaan ja muuttunut aaveeksi. Sam jää järkyttyneen Mollyn viereen yrittäen käsitellä uutta tilaansa, kun Carl tulee paikalle ja ehdottaa Mollylle, että tämä lähtisi kävelylle hänen kanssaan. Sam ei jaksa seurata häntä. hetkeä myöhemmin ryöstäjä astuu tyhjään asuntoon ja alkaa etsiä jotain. Kun Molly palaa, Sam pelästyttää heidän kissansa hyökkäämään roiston kimppuun, joka pakenee. Sam seuraa ryöstäjää tämän asunnolle Brooklyniin ja saa tietää, että miehen nimi on Willie Lopez ja että Willie aikoo palata myöhemmin jatkamaan etsintöjä.Kävellessään takaisin asunnolle Sam törmää Oda Mae Brownin (Whoopi Goldberg), meediona esiintyvän huijarin salonkiin. Mutta kun hän kuulee Samin, hän tajuaa, että hänellä on todellinen lahja. Hän vakuuttaa hänelle, että Molly on vaarassa ja että Odan on varoitettava häntä. Molly suhtautuu epäilevästi Odaan, kunnes Oda välittää tietoja, jotka vain Sam voi tietää." Kun Molly kertoo Carlille Oda Maesta, Carl ei tiedä, että Sam seuraa häntä, minkä jälkeen hän menee Willien asunnolle. Siellä Samin yllätykseksi hän saa selville, että Carl ja Willie tekevät yhteistyötä, että Carl oli osallisena Samin kuolemaan ja että hänen oli tarvinnut saada Samin salasanakirja, jotta hän pääsi käsiksi pankkitilien ylimääräisiin rahoihin ja pystyi pesemään ne. Samin Oda Maelle välittämien ohjeiden mukaan Molly menee poliisin puheille Willien nimen ja osoitteen kanssa, mutta poliisi ei löydä hänestä mitään rikosrekisteriä, vaan näyttää hänelle Oda Maen rikosrekisterin ja vakuuttaa hänet siitä, että hän on huijari.Sam tapaa väkivaltaisen poltergeistin aavemaailmassaan, ja Sam oppii tältä, miten fyysisiä esineitä voi manipuloida henkimaailman sisällä. Sitten Sam lähestyy Oda Maeta ja pyytää häntä paitsi nostamaan rahat Carlin väärällä nimellä, myös antamaan nämä neljä miljoonaa dollaria hyväntekeväisyyteen. Sam yrittää pelotella Carlia pois Mollyn luota, mutta tämä paljastaa Carlille, että Oda Mae oli pankissa nostamassa rahaa. Tämän jälkeen Sam estää Oda Maeta hyökkäämästä Willien kimppuun, terrorisoi roistoa ja lähettää hänet sitten vastaantulevaan liikenteeseen, jossa Willie jää auton alle ja kuolee. Kun Willien haamun nappaavat varjoista tulleet olennot, jotka raahaavat hänet helvettiin, Sam ja Oda Mae palaavat asunnolle, jossa hän leijuttamalla pennin Mollyn käteen saa Mollyn vakuuttuneeksi siitä, että Oda Mae puhuu hänestä totta. oda Mae antaa Samin ottaa ruumiinsa haltuunsa, jotta hän ja Molly voivat tanssia hidasta tanssia, mutta Carl keskeyttää heidät, ja Molly ja Oda Mae pakenevat paloportaita pitkin. Carl jahtaa naisia rakenteilla olevalle parvelle ja saa Oda Maen kiinni. Kun Molly tulee pelastamaan häntä, hänet otetaan kiinni ja pidetään panttivankina. Sam riisuu Carlin aseista ja jahtaa häntä kohti ikkunaa. Carl heittää Samia riippukoukulla, joka ei osu, heilahtaa takaisin ja rikkoo lasin. Kun Carl yrittää kiivetä ikkunan läpi, terävä lasinsiru putoaa ja iskee häntä vatsaan. Carlin haamu nousee hänen ruumiistaan, ja kuten Willie oli ollut, varjoista tulleet olennot tarttuvat häneen ja kantavat hänet helvettiin.Sam kysyy, ovatko naiset kunnossa. Ihme kyllä, Molly kuulee hänet nyt. Huoneeseen loistaa taivaallinen valo, joka valaisee Samin molempien näkyville. Tajutessaan, että on hänen aikansa lähteä, hän ja Molly hyvästelevät kyynelehtien. Oda Mae kertoo hänelle, että hänet kutsutaan kotiin, ja Sam kiittää häntä avusta, minkä jälkeen Sam kävelee valoon ja edelleen taivaaseen.</w:t>
      </w:r>
    </w:p>
    <w:p>
      <w:r>
        <w:rPr>
          <w:b/>
        </w:rPr>
        <w:t xml:space="preserve">Tulos</w:t>
      </w:r>
    </w:p>
    <w:p>
      <w:r>
        <w:t xml:space="preserve">Mitä Sam saa selville sen jälkeen, kun ryöstäjä on ampunut häntä?</w:t>
      </w:r>
    </w:p>
    <w:p>
      <w:r>
        <w:rPr>
          <w:b/>
        </w:rPr>
        <w:t xml:space="preserve">Tulos</w:t>
      </w:r>
    </w:p>
    <w:p>
      <w:r>
        <w:t xml:space="preserve">Miten Oda Mae saa tietää, että hänellä on lahja?</w:t>
      </w:r>
    </w:p>
    <w:p>
      <w:r>
        <w:rPr>
          <w:b/>
        </w:rPr>
        <w:t xml:space="preserve">Tulos</w:t>
      </w:r>
    </w:p>
    <w:p>
      <w:r>
        <w:t xml:space="preserve">Mitä Molly tekee työkseen?</w:t>
      </w:r>
    </w:p>
    <w:p>
      <w:r>
        <w:rPr>
          <w:b/>
        </w:rPr>
        <w:t xml:space="preserve">Tulos</w:t>
      </w:r>
    </w:p>
    <w:p>
      <w:r>
        <w:t xml:space="preserve">Mikä on Brooklynissa asuvan ryöstäjän nimi?</w:t>
      </w:r>
    </w:p>
    <w:p>
      <w:r>
        <w:rPr>
          <w:b/>
        </w:rPr>
        <w:t xml:space="preserve">Tulos</w:t>
      </w:r>
    </w:p>
    <w:p>
      <w:r>
        <w:t xml:space="preserve">Mikä on Ola Mae Brownin ammatti?</w:t>
      </w:r>
    </w:p>
    <w:p>
      <w:r>
        <w:rPr>
          <w:b/>
        </w:rPr>
        <w:t xml:space="preserve">Tulos</w:t>
      </w:r>
    </w:p>
    <w:p>
      <w:r>
        <w:t xml:space="preserve">Kenet Carl tapaa saatuaan tietää Oda Maesta?</w:t>
      </w:r>
    </w:p>
    <w:p>
      <w:r>
        <w:rPr>
          <w:b/>
        </w:rPr>
        <w:t xml:space="preserve">Tulos</w:t>
      </w:r>
    </w:p>
    <w:p>
      <w:r>
        <w:t xml:space="preserve">Mikä on Molly Jensenin ammatti?</w:t>
      </w:r>
    </w:p>
    <w:p>
      <w:r>
        <w:rPr>
          <w:b/>
        </w:rPr>
        <w:t xml:space="preserve">Tulos</w:t>
      </w:r>
    </w:p>
    <w:p>
      <w:r>
        <w:t xml:space="preserve">Miksi Molly uskoo, että Sam on lähettänyt Oda Maen hänelle, kun he tapaavat ensi kertaa?</w:t>
      </w:r>
    </w:p>
    <w:p>
      <w:r>
        <w:rPr>
          <w:b/>
        </w:rPr>
        <w:t xml:space="preserve">Tulos</w:t>
      </w:r>
    </w:p>
    <w:p>
      <w:r>
        <w:t xml:space="preserve">Missä Sam ja Molly muuttavat yhteiseen asuntoon?</w:t>
      </w:r>
    </w:p>
    <w:p>
      <w:r>
        <w:rPr>
          <w:b/>
        </w:rPr>
        <w:t xml:space="preserve">Tulos</w:t>
      </w:r>
    </w:p>
    <w:p>
      <w:r>
        <w:t xml:space="preserve">Miksi Sam tapettiin?</w:t>
      </w:r>
    </w:p>
    <w:p>
      <w:r>
        <w:rPr>
          <w:b/>
        </w:rPr>
        <w:t xml:space="preserve">Tulos</w:t>
      </w:r>
    </w:p>
    <w:p>
      <w:r>
        <w:t xml:space="preserve">Mikä on Sam Wheatin ammatti?</w:t>
      </w:r>
    </w:p>
    <w:p>
      <w:r>
        <w:rPr>
          <w:b/>
        </w:rPr>
        <w:t xml:space="preserve">Tulos</w:t>
      </w:r>
    </w:p>
    <w:p>
      <w:r>
        <w:t xml:space="preserve">Millaisia tietoja Oda välittää Mollylle?</w:t>
      </w:r>
    </w:p>
    <w:p>
      <w:r>
        <w:rPr>
          <w:b/>
        </w:rPr>
        <w:t xml:space="preserve">Tulos</w:t>
      </w:r>
    </w:p>
    <w:p>
      <w:r>
        <w:t xml:space="preserve">Miten Sam Wheat kuolee?</w:t>
      </w:r>
    </w:p>
    <w:p>
      <w:r>
        <w:rPr>
          <w:b/>
        </w:rPr>
        <w:t xml:space="preserve">Tulos</w:t>
      </w:r>
    </w:p>
    <w:p>
      <w:r>
        <w:t xml:space="preserve">Miksi Oda Mae antaa Samin hallita kehoaan?</w:t>
      </w:r>
    </w:p>
    <w:p>
      <w:r>
        <w:rPr>
          <w:b/>
        </w:rPr>
        <w:t xml:space="preserve">Tulos</w:t>
      </w:r>
    </w:p>
    <w:p>
      <w:r>
        <w:t xml:space="preserve">Missä on Willie Lopezin asunto?</w:t>
      </w:r>
    </w:p>
    <w:p>
      <w:r>
        <w:rPr>
          <w:b/>
        </w:rPr>
        <w:t xml:space="preserve">Tulos</w:t>
      </w:r>
    </w:p>
    <w:p>
      <w:r>
        <w:t xml:space="preserve">Minkä näköisenä Oda Mae Brown esiintyi salongissa?</w:t>
      </w:r>
    </w:p>
    <w:p>
      <w:r>
        <w:rPr>
          <w:b/>
        </w:rPr>
        <w:t xml:space="preserve">Tulos</w:t>
      </w:r>
    </w:p>
    <w:p>
      <w:r>
        <w:t xml:space="preserve">Mitä sama käskee Oda Maen tehdä neljällä miljoonalla dollarilla?</w:t>
      </w:r>
    </w:p>
    <w:p>
      <w:r>
        <w:rPr>
          <w:b/>
        </w:rPr>
        <w:t xml:space="preserve">Tulos</w:t>
      </w:r>
    </w:p>
    <w:p>
      <w:r>
        <w:t xml:space="preserve">Minne Sam menee, kun hän kävelee valoon?</w:t>
      </w:r>
    </w:p>
    <w:p>
      <w:r>
        <w:rPr>
          <w:b/>
        </w:rPr>
        <w:t xml:space="preserve">Tulos</w:t>
      </w:r>
    </w:p>
    <w:p>
      <w:r>
        <w:t xml:space="preserve">Miten Carl Bruner kuolee?</w:t>
      </w:r>
    </w:p>
    <w:p>
      <w:r>
        <w:rPr>
          <w:b/>
        </w:rPr>
        <w:t xml:space="preserve">Tulos</w:t>
      </w:r>
    </w:p>
    <w:p>
      <w:r>
        <w:t xml:space="preserve">Mitä sattuu Willien ja Carlin aaveille?</w:t>
      </w:r>
    </w:p>
    <w:p>
      <w:r>
        <w:rPr>
          <w:b/>
        </w:rPr>
        <w:t xml:space="preserve">Tulos</w:t>
      </w:r>
    </w:p>
    <w:p>
      <w:r>
        <w:t xml:space="preserve">Miksi Molly luottaa Oda Maeen, vaikka poliisi on kertonut hänelle, että hän on huijari?</w:t>
      </w:r>
    </w:p>
    <w:p>
      <w:r>
        <w:rPr>
          <w:b/>
        </w:rPr>
        <w:t xml:space="preserve">Tulos</w:t>
      </w:r>
    </w:p>
    <w:p>
      <w:r>
        <w:t xml:space="preserve">Missä Sam ja Molly asuvat?</w:t>
      </w:r>
    </w:p>
    <w:p>
      <w:r>
        <w:rPr>
          <w:b/>
        </w:rPr>
        <w:t xml:space="preserve">Tulos</w:t>
      </w:r>
    </w:p>
    <w:p>
      <w:r>
        <w:t xml:space="preserve">Minne varjo-olennot vievät Willien sielun?</w:t>
      </w:r>
    </w:p>
    <w:p>
      <w:r>
        <w:rPr>
          <w:b/>
        </w:rPr>
        <w:t xml:space="preserve">Tulos</w:t>
      </w:r>
    </w:p>
    <w:p>
      <w:r>
        <w:t xml:space="preserve">Miten Sam ja Carl tuntevat toisensa?</w:t>
      </w:r>
    </w:p>
    <w:p>
      <w:r>
        <w:rPr>
          <w:b/>
        </w:rPr>
        <w:t xml:space="preserve">Tulos</w:t>
      </w:r>
    </w:p>
    <w:p>
      <w:r>
        <w:t xml:space="preserve">Mitä Sam oppii poltergeistiltä?</w:t>
      </w:r>
    </w:p>
    <w:p>
      <w:r>
        <w:rPr>
          <w:b/>
        </w:rPr>
        <w:t xml:space="preserve">Tulos</w:t>
      </w:r>
    </w:p>
    <w:p>
      <w:r>
        <w:t xml:space="preserve">Miten Willie Lopez kuolee?</w:t>
      </w:r>
    </w:p>
    <w:p>
      <w:r>
        <w:rPr>
          <w:b/>
        </w:rPr>
        <w:t xml:space="preserve">Tulos</w:t>
      </w:r>
    </w:p>
    <w:p>
      <w:r>
        <w:t xml:space="preserve">Minne olennot raahaavat Willien haamun?</w:t>
      </w:r>
    </w:p>
    <w:p>
      <w:r>
        <w:rPr>
          <w:b/>
        </w:rPr>
        <w:t xml:space="preserve">Tulos</w:t>
      </w:r>
    </w:p>
    <w:p>
      <w:r>
        <w:t xml:space="preserve">Kuka on Carl Bruner?</w:t>
      </w:r>
    </w:p>
    <w:p>
      <w:r>
        <w:rPr>
          <w:b/>
        </w:rPr>
        <w:t xml:space="preserve">Tulos</w:t>
      </w:r>
    </w:p>
    <w:p>
      <w:r>
        <w:t xml:space="preserve">Mitä Carl tarvitsee pestäkseen rahaa pankkitileiltä?</w:t>
      </w:r>
    </w:p>
    <w:p>
      <w:r>
        <w:rPr>
          <w:b/>
        </w:rPr>
        <w:t xml:space="preserve">Tulos</w:t>
      </w:r>
    </w:p>
    <w:p>
      <w:r>
        <w:t xml:space="preserve">Miten Sam kuolee?</w:t>
      </w:r>
    </w:p>
    <w:p>
      <w:r>
        <w:rPr>
          <w:b/>
        </w:rPr>
        <w:t xml:space="preserve">Esimerkki 3.641</w:t>
      </w:r>
    </w:p>
    <w:p>
      <w:r>
        <w:t xml:space="preserve"> Crusoe (sukunimi, joka on muunnettu saksankielisestä nimestä "Kreutznaer") lähtee elokuussa 1651 Hullin Queen's Dockista merimatkalle vastoin vanhempiensa tahtoa, jotka haluavat hänen tekevän uraa, mahdollisesti lakimiehen uraa. Myrskyisän matkan jälkeen, jolloin hänen laivansa haaksirikkoutuu myrskyssä, hänen himonsa merelle jää niin voimakkaaksi, että hän lähtee uudelleen merelle. Tämäkin matka päättyy katastrofiin, kun sal-merirosvot (Sal Rovers) valtaavat aluksen ja Crusoe joutuu maurin orjaksi. Kaksi vuotta myöhemmin hän pakenee veneessä Xury-nimisen pojan kanssa; portugalilaisen aluksen kapteeni pelastaa hänet Afrikan länsirannikolla. Laiva on matkalla Brasiliaan. Crusoe myy Xuryn kapteenille. Vuosia myöhemmin Crusoe osallistuu retkikuntaan, jonka tarkoituksena on tuoda orjia Afrikasta, mutta hän haaksirikkoutuu myrskyssä noin neljänkymmenen meripeninkulman päässä merestä saarella (jota hän kutsuu Epätoivon saareksi) lähellä Orinoco-joen suuta 30. syyskuuta 1659. Crusoen saaren yksityiskohdat perustuivat todennäköisesti Karibian Tobagon saareen, sillä saari sijaitsee Venezuelan rannikolta pohjoiseen lähellä Orinoco-joen suuta, Trinidadin edustalla. Hänen mukaansa leveysaste on 9 astetta ja 22 minuuttia pohjoista leveyttä. Hän näkee saarellaan pingviinejä ja hylkeitä. (Hylkeet ja pingviinit elävät kuitenkin yhdessä pohjoisella pallonpuoliskolla vain Gal pagos-saarten ympäristössä.) Saarelle saapuessaan vain hän ja kolme eläintä, kapteenin koira ja kaksi kissaa, selviytyvät haaksirikosta. Epätoivonsa voitettuaan hän hakee laivasta aseita, työkaluja ja muita tarvikkeita ennen kuin se hajoaa ja uppoaa. Hän rakentaa aidatun elinympäristön luolan lähelle, jonka hän kaivaa esiin. Tekemällä merkkejä puuristiin hän luo kalenterin. Käyttämällä laivasta pelastettuja työkaluja ja joitakin itse valmistamiaan työkaluja "rautapuusta" hän metsästää, viljelee ohraa ja riisiä, kuivaa viinirypäleitä rusinoita varten, oppii tekemään keramiikkaa ja kasvattaa vuohia. Hän adoptoi myös pienen papukaijan. Hän lukee Raamattua ja tulee uskonnolliseksi kiittäen Jumalaa kohtalostaan, josta ei puutu muuta kuin ihmisyhteiskunta." Kuluu lisää vuosia, ja Crusoe löytää alkuasukkaiden kannibaalit, jotka vierailevat välillä saarella tappaakseen ja syödäkseen vankeja. Aluksi hän suunnittelee tappavansa heidät, koska he syyllistyvät kauhistukseen, mutta myöhemmin hän tajuaa, ettei hänellä ole siihen oikeutta, sillä kannibaalit eivät tietoisesti tee rikosta. Hän haaveilee saavansa yhden tai kaksi palvelijaa vapauttamalla joitakin vankeja; kun eräs vanki karkaa, Crusoe auttaa häntä ja nimeää uuden kumppaninsa "perjantaiksi" ilmestyneen viikonpäivän mukaan. Sitten Crusoe opettaa hänelle englantia ja käännyttää hänet kristinuskoon. kun lisää alkuasukkaita saapuu osallistumaan kannibaalijuhliin, Crusoe ja Perjantai tappavat suurimman osan alkuasukkaista ja pelastavat kaksi vankia. Toinen on Perjantain isä ja toinen espanjalainen, joka kertoo Crusoelle muista mantereelle haaksirikkoutuneista espanjalaisista. Keksitään suunnitelma, jonka mukaan espanjalainen palaisi mantereelle Perjantain isän kanssa ja toisi muut takaisin, rakentaisi laivan ja purjehtisi espanjalaiseen satamaan.Ennen espanjalaisten paluuta paikalle ilmestyy englantilainen laiva; kapinalliset ovat ottaneet aluksen haltuunsa ja aikovat marinoida kapteeninsa saarella. Crusoe ja laivan kapteeni tekevät sopimuksen, jossa Crusoe auttaa kapteenia ja uskollisia merimiehiä valtaamaan laivan takaisin ja jättää pahimmat kapinoitsijat saarelle. Ennen kuin Crusoe lähtee Englantiin, hän näyttää kapinoitsijoille, miten hän selvisi saarella, ja toteaa, että lisää miehiä on tulossa. Crusoe lähtee saarelta 19. joulukuuta 1686 ja saapuu Englantiin 11. kesäkuuta 1687. Hän saa tietää, että hänen perheensä uskoi häntä kuolleeksi, minkä vuoksi hänelle ei jätetty mitään isän testamentissa. Crusoe lähtee Lissaboniin saadakseen takaisin Brasiliassa sijaitsevan kartanonsa tuotot, jotka ovat antaneet hänelle paljon vaurautta. Lopuksi hän kuljettaa varallisuutensa maitse Englantiin välttääkseen meriteitse matkustamisen. Perjantai lähtee hänen mukaansa, ja matkalla he kokevat viimeisen yhteisen seikkailun taistellessaan nälkiintyneitä susia vastaan Pyreneiden ylityksessä.</w:t>
      </w:r>
    </w:p>
    <w:p>
      <w:r>
        <w:rPr>
          <w:b/>
        </w:rPr>
        <w:t xml:space="preserve">Tulos</w:t>
      </w:r>
    </w:p>
    <w:p>
      <w:r>
        <w:t xml:space="preserve">Mistä maasta oli se kapteeni kotoisin, jota Crusoe auttoi saamaan laivansa takaisin?</w:t>
      </w:r>
    </w:p>
    <w:p>
      <w:r>
        <w:rPr>
          <w:b/>
        </w:rPr>
        <w:t xml:space="preserve">Tulos</w:t>
      </w:r>
    </w:p>
    <w:p>
      <w:r>
        <w:t xml:space="preserve">Minkä nimen Robinson Crusoe antoi ensimmäiselle vangille, joka pakeni kannibaalien luota ja tuli asumaan hänen luokseen?</w:t>
      </w:r>
    </w:p>
    <w:p>
      <w:r>
        <w:rPr>
          <w:b/>
        </w:rPr>
        <w:t xml:space="preserve">Tulos</w:t>
      </w:r>
    </w:p>
    <w:p>
      <w:r>
        <w:t xml:space="preserve">Miten Crusoe vietti päivät Epätoivon saarella?</w:t>
      </w:r>
    </w:p>
    <w:p>
      <w:r>
        <w:rPr>
          <w:b/>
        </w:rPr>
        <w:t xml:space="preserve">Tulos</w:t>
      </w:r>
    </w:p>
    <w:p>
      <w:r>
        <w:t xml:space="preserve">Miksi Robinson Crusoen ensimmäinen matka ei onnistunut?</w:t>
      </w:r>
    </w:p>
    <w:p>
      <w:r>
        <w:rPr>
          <w:b/>
        </w:rPr>
        <w:t xml:space="preserve">Tulos</w:t>
      </w:r>
    </w:p>
    <w:p>
      <w:r>
        <w:t xml:space="preserve">Kenen kanssa Crusoe pakeni Sale-merirosvoja?</w:t>
      </w:r>
    </w:p>
    <w:p>
      <w:r>
        <w:rPr>
          <w:b/>
        </w:rPr>
        <w:t xml:space="preserve">Tulos</w:t>
      </w:r>
    </w:p>
    <w:p>
      <w:r>
        <w:t xml:space="preserve">Milloin Crusoe lähti Epätoivon saarelta ja palasi Englantiin?</w:t>
      </w:r>
    </w:p>
    <w:p>
      <w:r>
        <w:rPr>
          <w:b/>
        </w:rPr>
        <w:t xml:space="preserve">Tulos</w:t>
      </w:r>
    </w:p>
    <w:p>
      <w:r>
        <w:t xml:space="preserve">Kuka ottaa Crusoen aluksen haltuunsa?</w:t>
      </w:r>
    </w:p>
    <w:p>
      <w:r>
        <w:rPr>
          <w:b/>
        </w:rPr>
        <w:t xml:space="preserve">Tulos</w:t>
      </w:r>
    </w:p>
    <w:p>
      <w:r>
        <w:t xml:space="preserve">Minne portugalilaisen kapteenin laiva oli matkalla, kun se pelasti Crusoen?</w:t>
      </w:r>
    </w:p>
    <w:p>
      <w:r>
        <w:rPr>
          <w:b/>
        </w:rPr>
        <w:t xml:space="preserve">Tulos</w:t>
      </w:r>
    </w:p>
    <w:p>
      <w:r>
        <w:t xml:space="preserve">Minkä uran Robinson Crusoen vanhemmat haluavat hänen valitsevan?</w:t>
      </w:r>
    </w:p>
    <w:p>
      <w:r>
        <w:rPr>
          <w:b/>
        </w:rPr>
        <w:t xml:space="preserve">Tulos</w:t>
      </w:r>
    </w:p>
    <w:p>
      <w:r>
        <w:t xml:space="preserve">Miksi Robinson Crusoe lähti Brasiliaan lähdettyään Englannista?</w:t>
      </w:r>
    </w:p>
    <w:p>
      <w:r>
        <w:rPr>
          <w:b/>
        </w:rPr>
        <w:t xml:space="preserve">Tulos</w:t>
      </w:r>
    </w:p>
    <w:p>
      <w:r>
        <w:t xml:space="preserve">Mistä Crusoe purjehti elokuussa 1651?</w:t>
      </w:r>
    </w:p>
    <w:p>
      <w:r>
        <w:rPr>
          <w:b/>
        </w:rPr>
        <w:t xml:space="preserve">Tulos</w:t>
      </w:r>
    </w:p>
    <w:p>
      <w:r>
        <w:t xml:space="preserve">Millä nimellä Crusoe kutsui saarta, jolle hän haaksirikkoutui?</w:t>
      </w:r>
    </w:p>
    <w:p>
      <w:r>
        <w:rPr>
          <w:b/>
        </w:rPr>
        <w:t xml:space="preserve">Tulos</w:t>
      </w:r>
    </w:p>
    <w:p>
      <w:r>
        <w:t xml:space="preserve">Kuinka monta eläintä selvisi haaksirikosta Crusoen mukana?</w:t>
      </w:r>
    </w:p>
    <w:p>
      <w:r>
        <w:rPr>
          <w:b/>
        </w:rPr>
        <w:t xml:space="preserve">Tulos</w:t>
      </w:r>
    </w:p>
    <w:p>
      <w:r>
        <w:t xml:space="preserve">Kuinka monta vankia Crusoe ja Perjantai säästävät?</w:t>
      </w:r>
    </w:p>
    <w:p>
      <w:r>
        <w:rPr>
          <w:b/>
        </w:rPr>
        <w:t xml:space="preserve">Tulos</w:t>
      </w:r>
    </w:p>
    <w:p>
      <w:r>
        <w:t xml:space="preserve">Mikä on sen pojan nimi, jonka kanssa Crusoe pakenee?</w:t>
      </w:r>
    </w:p>
    <w:p>
      <w:r>
        <w:rPr>
          <w:b/>
        </w:rPr>
        <w:t xml:space="preserve">Tulos</w:t>
      </w:r>
    </w:p>
    <w:p>
      <w:r>
        <w:t xml:space="preserve">Minne Robinson Crusoe meni lähdettyään saarelta?</w:t>
      </w:r>
    </w:p>
    <w:p>
      <w:r>
        <w:rPr>
          <w:b/>
        </w:rPr>
        <w:t xml:space="preserve">Tulos</w:t>
      </w:r>
    </w:p>
    <w:p>
      <w:r>
        <w:t xml:space="preserve">Minkä uran Crusoen vanhemmat toivoivat hänen valitsevan?</w:t>
      </w:r>
    </w:p>
    <w:p>
      <w:r>
        <w:rPr>
          <w:b/>
        </w:rPr>
        <w:t xml:space="preserve">Tulos</w:t>
      </w:r>
    </w:p>
    <w:p>
      <w:r>
        <w:t xml:space="preserve">Milloin Crusoe saapui takaisin Englantiin päästyään pois Epätoivon saarelta?</w:t>
      </w:r>
    </w:p>
    <w:p>
      <w:r>
        <w:rPr>
          <w:b/>
        </w:rPr>
        <w:t xml:space="preserve">Tulos</w:t>
      </w:r>
    </w:p>
    <w:p>
      <w:r>
        <w:t xml:space="preserve">Minkä nimen Crusoe antaa karanneelle vangille?</w:t>
      </w:r>
    </w:p>
    <w:p>
      <w:r>
        <w:rPr>
          <w:b/>
        </w:rPr>
        <w:t xml:space="preserve">Tulos</w:t>
      </w:r>
    </w:p>
    <w:p>
      <w:r>
        <w:t xml:space="preserve">Mitä Crusoen vanhemmat haluavat hänen tekevän ammatikseen?</w:t>
      </w:r>
    </w:p>
    <w:p>
      <w:r>
        <w:rPr>
          <w:b/>
        </w:rPr>
        <w:t xml:space="preserve">Tulos</w:t>
      </w:r>
    </w:p>
    <w:p>
      <w:r>
        <w:t xml:space="preserve">Mitä Robinson Crusoe teki haaksirikkoutuessaan "epätoivon saarelle"?</w:t>
      </w:r>
    </w:p>
    <w:p>
      <w:r>
        <w:rPr>
          <w:b/>
        </w:rPr>
        <w:t xml:space="preserve">Tulos</w:t>
      </w:r>
    </w:p>
    <w:p>
      <w:r>
        <w:t xml:space="preserve">Minkä eläimen kanssa Crusoe ja Perjantai taistelevat Pyreneiden ylityksessä?</w:t>
      </w:r>
    </w:p>
    <w:p>
      <w:r>
        <w:rPr>
          <w:b/>
        </w:rPr>
        <w:t xml:space="preserve">Tulos</w:t>
      </w:r>
    </w:p>
    <w:p>
      <w:r>
        <w:t xml:space="preserve">Miksi Crusoelle ei jätetty mitään isänsä testamentissa?</w:t>
      </w:r>
    </w:p>
    <w:p>
      <w:r>
        <w:rPr>
          <w:b/>
        </w:rPr>
        <w:t xml:space="preserve">Tulos</w:t>
      </w:r>
    </w:p>
    <w:p>
      <w:r>
        <w:t xml:space="preserve">Kuka selvisi haaksirikosta hänen kanssaan?</w:t>
      </w:r>
    </w:p>
    <w:p>
      <w:r>
        <w:rPr>
          <w:b/>
        </w:rPr>
        <w:t xml:space="preserve">Tulos</w:t>
      </w:r>
    </w:p>
    <w:p>
      <w:r>
        <w:t xml:space="preserve">Miten Robinson Crusoe pääsi lopulta pois saarelta?</w:t>
      </w:r>
    </w:p>
    <w:p>
      <w:r>
        <w:rPr>
          <w:b/>
        </w:rPr>
        <w:t xml:space="preserve">Tulos</w:t>
      </w:r>
    </w:p>
    <w:p>
      <w:r>
        <w:t xml:space="preserve">Kuka otti Crusoen laivan haltuunsa hänen matkallaan vuonna 1651?</w:t>
      </w:r>
    </w:p>
    <w:p>
      <w:r>
        <w:rPr>
          <w:b/>
        </w:rPr>
        <w:t xml:space="preserve">Tulos</w:t>
      </w:r>
    </w:p>
    <w:p>
      <w:r>
        <w:t xml:space="preserve">Kuka pelasti Xuryn ja Crusoen heidän paettuaan Sale-merirosvoja veneellä?</w:t>
      </w:r>
    </w:p>
    <w:p>
      <w:r>
        <w:rPr>
          <w:b/>
        </w:rPr>
        <w:t xml:space="preserve">Tulos</w:t>
      </w:r>
    </w:p>
    <w:p>
      <w:r>
        <w:t xml:space="preserve">Mikä nimi Crusoe oli aiemmin?</w:t>
      </w:r>
    </w:p>
    <w:p>
      <w:r>
        <w:rPr>
          <w:b/>
        </w:rPr>
        <w:t xml:space="preserve">Tulos</w:t>
      </w:r>
    </w:p>
    <w:p>
      <w:r>
        <w:t xml:space="preserve">Mitä Robinson Crusoelle ja Perjantaille tapahtui, kun he ylittivät Pyreneet?</w:t>
      </w:r>
    </w:p>
    <w:p>
      <w:r>
        <w:rPr>
          <w:b/>
        </w:rPr>
        <w:t xml:space="preserve">Tulos</w:t>
      </w:r>
    </w:p>
    <w:p>
      <w:r>
        <w:t xml:space="preserve">Miksi Robinson Crusoen toinen matka ei onnistunut?</w:t>
      </w:r>
    </w:p>
    <w:p>
      <w:r>
        <w:rPr>
          <w:b/>
        </w:rPr>
        <w:t xml:space="preserve">Esimerkki 3.642</w:t>
      </w:r>
    </w:p>
    <w:p>
      <w:r>
        <w:t xml:space="preserve"> Keltainen päällikkö alkaa orjuuden lakkauttamista edeltävästä Vicksburgista Mississippin osavaltiosta Blackadderin perheen plantaasilta. Blount Blackadder, plantaasin omistajan Squire Blackadderin 18-vuotias poika, rankaisee mulattiorjaa Blue Dickiä kostoksi tytöstä, quadroonista nimeltä Sylvia. Pumppurangaistus , joka on Blackadderin plantaasilla yleinen teko, koostuu uhrin pään asettamisesta suoraan vesipumpun tuskallisen kylmän virtauksen alle. Tytär Clara Blackadder seuraa häpeällistä rangaistusta ja haaveilee vain irlantilaisesta Edward O Neilistä, jonka kanssa hänen isänsä kieltää häntä menemästä naimisiin. Murhattuaan samalla Sylvian metsässä Blue Dick pakenee plantaasilta eikä palaa enää koskaan takaisin. Viisi vuotta myöhemmin Blackadderit joutuvat konkurssiin, myyvät plantaasinsa ja matkustavat katetuissa vaunuissa länteen aloittaakseen uuden elämän Kaliforniassa. Choctaw-intiaani nimeltä Woboga opastaa heitä matkan aikana, ja myöhemmin hän osoittautuu Keltaisen päällikön johtaman vastapuolen Cheyenne-intiaaniryhmän vakoojaksi, joka haluaa salaa kostaa Blackadderin perheelle. Wobogan välityksellä Yellow Chief miehineen löytää entiset Mississippin plantaasien viljelijät, jotka on suljettu Kalliovuorilla sijaitsevaan rotkoon South Platte -joen Bijou Creek -virran varrella. He hyökkäävät tulituksessa tappaen samalla Squire Blackadderin ja vangitsevat loput ryhmästä. sillä välin Edward O Neil, joka on sittemmin lähtenyt Mississippistä Coloradon vuoristoon paetakseen sydänsuruaan Clara Blackadderin vuoksi, matkustaa turkistarhaajana kokeneen, vanhemman toverinsa Lije Ortonin kanssa. Trapparit kuulevat Yellow Chiefin hyökkäyksen kahlittuja siirtolaisia vastaan ja päättävät saada apua Fort Saint Vrainin vuorimiehiltä. O Neil näkee, että Clara on vangittujen joukossa, ja hän aikoo määrätietoisesti pelastaa hänet. keltapäällikön miehet luovat puisen ristin jäljitelläkseen ristiinnaulitsemista valkoisille vangeilleen. Kun keltainen päällikkö antaa ensimmäisen kerran annoksen kylmää vettä ristiinnaulitulle Blount Blackadderille, plantaasin siirtolaiset alkavat epäillä. Vasta kun herra Snively näkee keltaisen päällikön pesevän sotamaalinsa pois vesiputouksessa, jolloin hänen mulattikeltainen ihonsa paljastuu, keltaisen päällikön todellinen henkilöllisyys Blue Dickiksi paljastuu. Toinen salaisuus paljastuu, kun Keltainen päällikkö uhkaa Clara Blackadderia pumpun rangaistuksella.  Vanha Nan, Blackadderin orjien vanhin, tulee esiin ja ilmoittaa Blue Dickille (Keltaiselle päällikölle), että hän ja Clara ovat verisukulaisia isäntä-orjasuhteen kautta. Squire Blackadderin suhde Blue Dickiin vain suututtaa häntä entisestään, kun Blue Dick uhkaa tehdä Clarasta orjansa." Pitkän strategisen suunnittelun jälkeen Lije Orton, Edward O Neil ja vuorimies Black Harris jäljittävät Yellow Chiefin ja hänen cheyenne-joukkonsa ja onnistuvat tappamaan heidät kaikki vähin vaikeuksin. Siirtolaiset jatkavat matkaansa Kaliforniaan ja jättävät Claran taakseen aloittaakseen elämän itärannikolla O Neilin kanssa. Yhdessä he kasvattavat lapsia, ja Lije vierailee usein heidän luonaan saadakseen tietoa vuoristoelämästä. 1800-luvun pulp-western-kirjailijat, Mayne Reid mukaan luettuna, palasivat romaaneissaan usein samaan juonen, henkilöhahmojen ja johtopäätösten sarjakuvaan. Mayne Reid oli tunnetuin siitä, että hän naitti kaikki hahmonsa tarinoidensa lopussa. Keltaisessa päällikössä on myös Mayne Reidin yleinen juoniteema, jossa sankarittaren "heikko veli" joutuu kostoa tavoittelevan roiston kynsiin." Vaikka Keltainen päällikkö olikin romaani, koko juonen läpi kulkevat cliff hangerit näyttävät noudattavan 1800-luvun kirjallisuuden sarjaromaanien perinnettä. Lukijalle esitetään monia epärealistisia yhteensattumia ja juonenkäänteitä, kuten Blue Dickin, Blackaddereiden ja O'Neilin päätyminen samalle alueelle Kalliovuorilla. Hyvin lyhyenä, vain 168 sivun mittaisena lukukertana toiminnan eri käänteillä ei ole paljon rakennetta. Vaikka romaanin juoni on 1800-luvun lukijalle ehkä jännittävä, se vaikuttaa nykylukijalle kevytmieliseltä ja epäuskottavalta.</w:t>
      </w:r>
    </w:p>
    <w:p>
      <w:r>
        <w:rPr>
          <w:b/>
        </w:rPr>
        <w:t xml:space="preserve">Tulos</w:t>
      </w:r>
    </w:p>
    <w:p>
      <w:r>
        <w:t xml:space="preserve">Mihin Clara päätyy lopussa?</w:t>
      </w:r>
    </w:p>
    <w:p>
      <w:r>
        <w:rPr>
          <w:b/>
        </w:rPr>
        <w:t xml:space="preserve">Tulos</w:t>
      </w:r>
    </w:p>
    <w:p>
      <w:r>
        <w:t xml:space="preserve">Miten Keltaisen päällikön todellinen henkilöllisyys paljastuu?</w:t>
      </w:r>
    </w:p>
    <w:p>
      <w:r>
        <w:rPr>
          <w:b/>
        </w:rPr>
        <w:t xml:space="preserve">Tulos</w:t>
      </w:r>
    </w:p>
    <w:p>
      <w:r>
        <w:t xml:space="preserve">Miksi Blackadderit myivät plantaasinsa?</w:t>
      </w:r>
    </w:p>
    <w:p>
      <w:r>
        <w:rPr>
          <w:b/>
        </w:rPr>
        <w:t xml:space="preserve">Tulos</w:t>
      </w:r>
    </w:p>
    <w:p>
      <w:r>
        <w:t xml:space="preserve">Millä vuoristoalueella Blackaddersin kimppuun hyökätään?</w:t>
      </w:r>
    </w:p>
    <w:p>
      <w:r>
        <w:rPr>
          <w:b/>
        </w:rPr>
        <w:t xml:space="preserve">Tulos</w:t>
      </w:r>
    </w:p>
    <w:p>
      <w:r>
        <w:t xml:space="preserve">Kuinka monta veljeä Claralla on?</w:t>
      </w:r>
    </w:p>
    <w:p>
      <w:r>
        <w:rPr>
          <w:b/>
        </w:rPr>
        <w:t xml:space="preserve">Tulos</w:t>
      </w:r>
    </w:p>
    <w:p>
      <w:r>
        <w:t xml:space="preserve">Mihin Blackadderit asettuivat Mississippistä lähdettyään?</w:t>
      </w:r>
    </w:p>
    <w:p>
      <w:r>
        <w:rPr>
          <w:b/>
        </w:rPr>
        <w:t xml:space="preserve">Tulos</w:t>
      </w:r>
    </w:p>
    <w:p>
      <w:r>
        <w:t xml:space="preserve">Mikä on Keltaisen päällikön todellinen henkilöllisyys?</w:t>
      </w:r>
    </w:p>
    <w:p>
      <w:r>
        <w:rPr>
          <w:b/>
        </w:rPr>
        <w:t xml:space="preserve">Tulos</w:t>
      </w:r>
    </w:p>
    <w:p>
      <w:r>
        <w:t xml:space="preserve">Woboga on choctaw, mutta mikä on hänen salainen tarkoituksensa?</w:t>
      </w:r>
    </w:p>
    <w:p>
      <w:r>
        <w:rPr>
          <w:b/>
        </w:rPr>
        <w:t xml:space="preserve">Tulos</w:t>
      </w:r>
    </w:p>
    <w:p>
      <w:r>
        <w:t xml:space="preserve">Mikä intiaaniheimo on tarinan antagonisti?</w:t>
      </w:r>
    </w:p>
    <w:p>
      <w:r>
        <w:rPr>
          <w:b/>
        </w:rPr>
        <w:t xml:space="preserve">Tulos</w:t>
      </w:r>
    </w:p>
    <w:p>
      <w:r>
        <w:t xml:space="preserve">Minne Blackadderit aikovat mennä myytyään plantaasinsa?</w:t>
      </w:r>
    </w:p>
    <w:p>
      <w:r>
        <w:rPr>
          <w:b/>
        </w:rPr>
        <w:t xml:space="preserve">Tulos</w:t>
      </w:r>
    </w:p>
    <w:p>
      <w:r>
        <w:t xml:space="preserve">Mitkä kaksi ihmistä murhataan tarinassa?</w:t>
      </w:r>
    </w:p>
    <w:p>
      <w:r>
        <w:rPr>
          <w:b/>
        </w:rPr>
        <w:t xml:space="preserve">Tulos</w:t>
      </w:r>
    </w:p>
    <w:p>
      <w:r>
        <w:t xml:space="preserve">Keitä ovat Claran kaksi veljeä?</w:t>
      </w:r>
    </w:p>
    <w:p>
      <w:r>
        <w:rPr>
          <w:b/>
        </w:rPr>
        <w:t xml:space="preserve">Tulos</w:t>
      </w:r>
    </w:p>
    <w:p>
      <w:r>
        <w:t xml:space="preserve">Miksi Edward O'Neil päättää hyökätä Keltaisen päällikön kimppuun?</w:t>
      </w:r>
    </w:p>
    <w:p>
      <w:r>
        <w:rPr>
          <w:b/>
        </w:rPr>
        <w:t xml:space="preserve">Tulos</w:t>
      </w:r>
    </w:p>
    <w:p>
      <w:r>
        <w:t xml:space="preserve">Unohtaako Sininen mulkku, mitä Mustakonnan perhe teki hänelle?</w:t>
      </w:r>
    </w:p>
    <w:p>
      <w:r>
        <w:rPr>
          <w:b/>
        </w:rPr>
        <w:t xml:space="preserve">Tulos</w:t>
      </w:r>
    </w:p>
    <w:p>
      <w:r>
        <w:t xml:space="preserve">Kuka Blue Dickistä tulee tarinan lopussa?</w:t>
      </w:r>
    </w:p>
    <w:p>
      <w:r>
        <w:rPr>
          <w:b/>
        </w:rPr>
        <w:t xml:space="preserve">Tulos</w:t>
      </w:r>
    </w:p>
    <w:p>
      <w:r>
        <w:t xml:space="preserve">Kuka murhaa Sylvian?</w:t>
      </w:r>
    </w:p>
    <w:p>
      <w:r>
        <w:rPr>
          <w:b/>
        </w:rPr>
        <w:t xml:space="preserve">Tulos</w:t>
      </w:r>
    </w:p>
    <w:p>
      <w:r>
        <w:t xml:space="preserve">Mikä on Blue Dickin ja Blount Blackadderin suhde?</w:t>
      </w:r>
    </w:p>
    <w:p>
      <w:r>
        <w:rPr>
          <w:b/>
        </w:rPr>
        <w:t xml:space="preserve">Tulos</w:t>
      </w:r>
    </w:p>
    <w:p>
      <w:r>
        <w:t xml:space="preserve">Mihin Clara päätyy tarinan lopussa?</w:t>
      </w:r>
    </w:p>
    <w:p>
      <w:r>
        <w:rPr>
          <w:b/>
        </w:rPr>
        <w:t xml:space="preserve">Tulos</w:t>
      </w:r>
    </w:p>
    <w:p>
      <w:r>
        <w:t xml:space="preserve">Mikä on Blackaddereiden oppaan nimi heidän matkallaan Kaliforniaan?</w:t>
      </w:r>
    </w:p>
    <w:p>
      <w:r>
        <w:rPr>
          <w:b/>
        </w:rPr>
        <w:t xml:space="preserve">Tulos</w:t>
      </w:r>
    </w:p>
    <w:p>
      <w:r>
        <w:t xml:space="preserve">Miksi käytetään "pumpun rangaistusta"?</w:t>
      </w:r>
    </w:p>
    <w:p>
      <w:r>
        <w:rPr>
          <w:b/>
        </w:rPr>
        <w:t xml:space="preserve">Tulos</w:t>
      </w:r>
    </w:p>
    <w:p>
      <w:r>
        <w:t xml:space="preserve">Kuka on Blue Dickin isä?</w:t>
      </w:r>
    </w:p>
    <w:p>
      <w:r>
        <w:rPr>
          <w:b/>
        </w:rPr>
        <w:t xml:space="preserve">Tulos</w:t>
      </w:r>
    </w:p>
    <w:p>
      <w:r>
        <w:t xml:space="preserve">Miksi hahmot eivät tunnista Blue Dickin salaista henkilöllisyyttä?</w:t>
      </w:r>
    </w:p>
    <w:p>
      <w:r>
        <w:rPr>
          <w:b/>
        </w:rPr>
        <w:t xml:space="preserve">Tulos</w:t>
      </w:r>
    </w:p>
    <w:p>
      <w:r>
        <w:t xml:space="preserve">Siirtolaiset pelastava ryhmä koostuu Lijestä, Edwardista ja kenestä muusta?</w:t>
      </w:r>
    </w:p>
    <w:p>
      <w:r>
        <w:rPr>
          <w:b/>
        </w:rPr>
        <w:t xml:space="preserve">Tulos</w:t>
      </w:r>
    </w:p>
    <w:p>
      <w:r>
        <w:t xml:space="preserve">Kuka kertoo Blue Dickille, että hän on sukua Claralle?</w:t>
      </w:r>
    </w:p>
    <w:p>
      <w:r>
        <w:rPr>
          <w:b/>
        </w:rPr>
        <w:t xml:space="preserve">Tulos</w:t>
      </w:r>
    </w:p>
    <w:p>
      <w:r>
        <w:t xml:space="preserve">Kenet Clara nai?</w:t>
      </w:r>
    </w:p>
    <w:p>
      <w:r>
        <w:rPr>
          <w:b/>
        </w:rPr>
        <w:t xml:space="preserve">Tulos</w:t>
      </w:r>
    </w:p>
    <w:p>
      <w:r>
        <w:t xml:space="preserve">Miksi Keltainen päällikkö suunnittelee Blackadderin perhettä vastaan?</w:t>
      </w:r>
    </w:p>
    <w:p>
      <w:r>
        <w:rPr>
          <w:b/>
        </w:rPr>
        <w:t xml:space="preserve">Tulos</w:t>
      </w:r>
    </w:p>
    <w:p>
      <w:r>
        <w:t xml:space="preserve">Mitä raamatullista prosessia Blountin rangaistuksella Keltaisen päällikön käsissä on tarkoitus jäljitellä?</w:t>
      </w:r>
    </w:p>
    <w:p>
      <w:r>
        <w:rPr>
          <w:b/>
        </w:rPr>
        <w:t xml:space="preserve">Tulos</w:t>
      </w:r>
    </w:p>
    <w:p>
      <w:r>
        <w:t xml:space="preserve">Kuka on Blue Dickin sisko?</w:t>
      </w:r>
    </w:p>
    <w:p>
      <w:r>
        <w:rPr>
          <w:b/>
        </w:rPr>
        <w:t xml:space="preserve">Tulos</w:t>
      </w:r>
    </w:p>
    <w:p>
      <w:r>
        <w:t xml:space="preserve">Mikä aine on mukana tuottamassa kipua "pumpun rangaistuksessa"?</w:t>
      </w:r>
    </w:p>
    <w:p>
      <w:r>
        <w:rPr>
          <w:b/>
        </w:rPr>
        <w:t xml:space="preserve">Esimerkki 3.643</w:t>
      </w:r>
    </w:p>
    <w:p>
      <w:r>
        <w:t xml:space="preserve"> Hedda, aristokraattisen ja arvoituksellisen kenraalin tytär, on juuri palannut häämatkaltaan huvilalleen Kristianiassa (nykyisessä Oslossa). Hänen miehensä on George Tesman, nuori, kunnianhimoinen ja luotettava (mutta ei nerokas) akateemikko, joka jatkoi tutkimustyötään häämatkan aikana. Näytelmän kuluessa käy selväksi, ettei nainen ole koskaan rakastanut miestä, mutta meni naimisiin, koska uskoo, että hänen nuoruuden heittäytymisvuotensa ovat ohi. Lisäksi annetaan ymmärtää, että hän saattaa olla raskaana.Georgen akateemisen kilpailijan, Eilert L vborgin, uusi ilmestyminen sekoittaa heidän elämänsä. Kirjailija Eilert on myös toipunut alkoholisti, joka on tähän asti hukannut lahjakkuutensa. Heddan vanhan koulutoverin Thea Elvstedin (joka on jättänyt miehensä Heddan vuoksi) kanssa solmitun suhteen ansiosta Eilert osoittaa merkkejä kuntoutumisesta, ja hän on juuri julkaissut bestsellerin samalta alalta kuin George. Kun Hedda ja Eilert keskustelevat kahden kesken, käy ilmi, että he ovat entisiä rakastavaisia. äskettäin julkaistun teoksensa saama arvostelumenestys tekee Eilertistä uhan Georgelle, sillä Eilert on nyt kilpailija yliopiston professorin paikasta, jonka saamiseen George oli laskenut. Yrjö ja Hedda ovat taloudellisesti ylikuormitettuja, ja Yrjö kertoo Heddalle, ettei hän pysty rahoittamaan Heddan odottamaa säännöllistä viihdettä tai ylellistä taloudenhoitoa. Tavatessaan Eilertin pariskunta kuitenkin huomaa, ettei hänellä ole aikomustakaan kilpailla professuurista, vaan hän on viettänyt viime vuodet työstäen Thean kanssa mestariteostaan, "jatko-osaa" äskettäin julkaistulle teokselleen.Hedda on ilmeisen mustasukkainen Thean vaikutusvallasta Eilertiin, ja hän toivoo voivansa tulla heidän väliin. Eilert rohkaisee Eilertiä tämän alkoholiongelmasta huolimatta lähtemään Georgen ja tämän työtoverin, tuomari Brackin, mukaan juhliin. George palaa juhlista kotiin ja paljastaa löytäneensä Eilertin suuren teoksen täydellisen käsikirjoituksen, jonka tämä oli kadottanut humalassa. Kun Eilert seuraavan kerran näkee Heddan, hän tunnustaa tälle epätoivoisena, että hän on hukannut käsikirjoituksen. Sen sijaan, että Hedda kertoisi hänelle, että käsikirjoitus on löytynyt, hän rohkaisee häntä tekemään itsemurhan ja antaa hänelle pistoolin. Sen jälkeen Hedda polttaa käsikirjoituksen ja kertoo Yrjölle tuhonneensa sen turvatakseen heidän tulevaisuutensa.Kun tulee tieto, että Eilert on todellakin tappanut itsensä, Yrjö ja Thea yrittävät määrätietoisesti rekonstruoida kirjan Eilertin muistiinpanoista, jotka Thea on säilyttänyt. Hedda järkyttyy kuullessaan tuomari Brackilta, että Eilertin kuolema bordellissa oli sotkuinen ja luultavasti tapaturmainen; tämä "naurettava ja iljettävä" kuolema on ristiriidassa sen "kauniin ja vapaan" kuoleman kanssa, jonka Hedda oli kuvitellut hänelle. Mikä pahempaa, Brack tietää pistoolin alkuperän. Hän kertoo Heddalle, että jos hän paljastaa tietonsa, hänen ympärilleen syntyy todennäköisesti skandaali. Hedda tajuaa, että tämä asettaa Brackin valta-asemaan häneen nähden. Hän jättää muut, menee pienempään huoneeseensa ja ampuu itseään päähän. Muut huoneessa olevat olettavat, että Hedda vain ampuu laukauksia, ja he seuraavat ääntä tutkiakseen asiaa. Näytelmä päättyy, kun George, Brack ja Thea löytävät Heddan ruumiin.</w:t>
      </w:r>
    </w:p>
    <w:p>
      <w:r>
        <w:rPr>
          <w:b/>
        </w:rPr>
        <w:t xml:space="preserve">Tulos</w:t>
      </w:r>
    </w:p>
    <w:p>
      <w:r>
        <w:t xml:space="preserve">Miten George päätyy Eilertin jatko-osan käsikirjoituksen haltuun? </w:t>
      </w:r>
    </w:p>
    <w:p>
      <w:r>
        <w:rPr>
          <w:b/>
        </w:rPr>
        <w:t xml:space="preserve">Tulos</w:t>
      </w:r>
    </w:p>
    <w:p>
      <w:r>
        <w:t xml:space="preserve">Mikä on Oslon entinen nimi?</w:t>
      </w:r>
    </w:p>
    <w:p>
      <w:r>
        <w:rPr>
          <w:b/>
        </w:rPr>
        <w:t xml:space="preserve">Tulos</w:t>
      </w:r>
    </w:p>
    <w:p>
      <w:r>
        <w:t xml:space="preserve">Kuka on Eilert Heddalle?</w:t>
      </w:r>
    </w:p>
    <w:p>
      <w:r>
        <w:rPr>
          <w:b/>
        </w:rPr>
        <w:t xml:space="preserve">Tulos</w:t>
      </w:r>
    </w:p>
    <w:p>
      <w:r>
        <w:t xml:space="preserve">Mitä Hedda tekee Eilertin käsikirjoitukselle?</w:t>
      </w:r>
    </w:p>
    <w:p>
      <w:r>
        <w:rPr>
          <w:b/>
        </w:rPr>
        <w:t xml:space="preserve">Tulos</w:t>
      </w:r>
    </w:p>
    <w:p>
      <w:r>
        <w:t xml:space="preserve">Kuka on Eilertsin entinen rakastaja?</w:t>
      </w:r>
    </w:p>
    <w:p>
      <w:r>
        <w:rPr>
          <w:b/>
        </w:rPr>
        <w:t xml:space="preserve">Tulos</w:t>
      </w:r>
    </w:p>
    <w:p>
      <w:r>
        <w:t xml:space="preserve">Miten Hedda kuolee?</w:t>
      </w:r>
    </w:p>
    <w:p>
      <w:r>
        <w:rPr>
          <w:b/>
        </w:rPr>
        <w:t xml:space="preserve">Tulos</w:t>
      </w:r>
    </w:p>
    <w:p>
      <w:r>
        <w:t xml:space="preserve">Miksi Tesmanin vaimo yrittää puuttua Thean ja Eilertin suhteeseen?</w:t>
      </w:r>
    </w:p>
    <w:p>
      <w:r>
        <w:rPr>
          <w:b/>
        </w:rPr>
        <w:t xml:space="preserve">Tulos</w:t>
      </w:r>
    </w:p>
    <w:p>
      <w:r>
        <w:t xml:space="preserve">Miksi Kristiana menee naimisiin Georgen kanssa?</w:t>
      </w:r>
    </w:p>
    <w:p>
      <w:r>
        <w:rPr>
          <w:b/>
        </w:rPr>
        <w:t xml:space="preserve">Tulos</w:t>
      </w:r>
    </w:p>
    <w:p>
      <w:r>
        <w:t xml:space="preserve">Kuka on kenraalin uusi vävy?</w:t>
      </w:r>
    </w:p>
    <w:p>
      <w:r>
        <w:rPr>
          <w:b/>
        </w:rPr>
        <w:t xml:space="preserve">Tulos</w:t>
      </w:r>
    </w:p>
    <w:p>
      <w:r>
        <w:t xml:space="preserve">Milloin Hedda tappoi itsensä?</w:t>
      </w:r>
    </w:p>
    <w:p>
      <w:r>
        <w:rPr>
          <w:b/>
        </w:rPr>
        <w:t xml:space="preserve">Tulos</w:t>
      </w:r>
    </w:p>
    <w:p>
      <w:r>
        <w:t xml:space="preserve">Miksi Eilert tappaa itsensä?</w:t>
      </w:r>
    </w:p>
    <w:p>
      <w:r>
        <w:rPr>
          <w:b/>
        </w:rPr>
        <w:t xml:space="preserve">Tulos</w:t>
      </w:r>
    </w:p>
    <w:p>
      <w:r>
        <w:t xml:space="preserve">Kuka on Eilertin alkoholismista toipumisen takana?</w:t>
      </w:r>
    </w:p>
    <w:p>
      <w:r>
        <w:rPr>
          <w:b/>
        </w:rPr>
        <w:t xml:space="preserve">Tulos</w:t>
      </w:r>
    </w:p>
    <w:p>
      <w:r>
        <w:t xml:space="preserve">Minkä esineen Hedda antaa Eilertille?</w:t>
      </w:r>
    </w:p>
    <w:p>
      <w:r>
        <w:rPr>
          <w:b/>
        </w:rPr>
        <w:t xml:space="preserve">Tulos</w:t>
      </w:r>
    </w:p>
    <w:p>
      <w:r>
        <w:t xml:space="preserve">Minkä todisteen avulla Brack yhdisti Heddan Eilertin kuolemaan?</w:t>
      </w:r>
    </w:p>
    <w:p>
      <w:r>
        <w:rPr>
          <w:b/>
        </w:rPr>
        <w:t xml:space="preserve">Tulos</w:t>
      </w:r>
    </w:p>
    <w:p>
      <w:r>
        <w:t xml:space="preserve">Mitä Eilert on tehnyt viime vuosina?</w:t>
      </w:r>
    </w:p>
    <w:p>
      <w:r>
        <w:rPr>
          <w:b/>
        </w:rPr>
        <w:t xml:space="preserve">Tulos</w:t>
      </w:r>
    </w:p>
    <w:p>
      <w:r>
        <w:t xml:space="preserve">Kuka on Eilert Georgelle?</w:t>
      </w:r>
    </w:p>
    <w:p>
      <w:r>
        <w:rPr>
          <w:b/>
        </w:rPr>
        <w:t xml:space="preserve">Tulos</w:t>
      </w:r>
    </w:p>
    <w:p>
      <w:r>
        <w:t xml:space="preserve">Miten George sai Eilertin uuden käsikirjoituksen?</w:t>
      </w:r>
    </w:p>
    <w:p>
      <w:r>
        <w:rPr>
          <w:b/>
        </w:rPr>
        <w:t xml:space="preserve">Tulos</w:t>
      </w:r>
    </w:p>
    <w:p>
      <w:r>
        <w:t xml:space="preserve">Mitä paheita Eilertillä on?</w:t>
      </w:r>
    </w:p>
    <w:p>
      <w:r>
        <w:rPr>
          <w:b/>
        </w:rPr>
        <w:t xml:space="preserve">Tulos</w:t>
      </w:r>
    </w:p>
    <w:p>
      <w:r>
        <w:t xml:space="preserve">Millainen suhde Heddalla on Tesmanin kilpailijaan?</w:t>
      </w:r>
    </w:p>
    <w:p>
      <w:r>
        <w:rPr>
          <w:b/>
        </w:rPr>
        <w:t xml:space="preserve">Tulos</w:t>
      </w:r>
    </w:p>
    <w:p>
      <w:r>
        <w:t xml:space="preserve">Miksi Yrjö on hermostunut Eilertin paluusta Kristianaan?</w:t>
      </w:r>
    </w:p>
    <w:p>
      <w:r>
        <w:rPr>
          <w:b/>
        </w:rPr>
        <w:t xml:space="preserve">Tulos</w:t>
      </w:r>
    </w:p>
    <w:p>
      <w:r>
        <w:t xml:space="preserve">Miksi George uskoo, että Eilert on uhka professuurille?</w:t>
      </w:r>
    </w:p>
    <w:p>
      <w:r>
        <w:rPr>
          <w:b/>
        </w:rPr>
        <w:t xml:space="preserve">Tulos</w:t>
      </w:r>
    </w:p>
    <w:p>
      <w:r>
        <w:t xml:space="preserve">Missä oli Heddan entinen romanttinen kumppani, kun hän kuoli?</w:t>
      </w:r>
    </w:p>
    <w:p>
      <w:r>
        <w:rPr>
          <w:b/>
        </w:rPr>
        <w:t xml:space="preserve">Tulos</w:t>
      </w:r>
    </w:p>
    <w:p>
      <w:r>
        <w:t xml:space="preserve">Missä Eilert kuolee?</w:t>
      </w:r>
    </w:p>
    <w:p>
      <w:r>
        <w:rPr>
          <w:b/>
        </w:rPr>
        <w:t xml:space="preserve">Tulos</w:t>
      </w:r>
    </w:p>
    <w:p>
      <w:r>
        <w:t xml:space="preserve">Mitä tuomari Brack tietää Eilertin kuolemasta?</w:t>
      </w:r>
    </w:p>
    <w:p>
      <w:r>
        <w:rPr>
          <w:b/>
        </w:rPr>
        <w:t xml:space="preserve">Tulos</w:t>
      </w:r>
    </w:p>
    <w:p>
      <w:r>
        <w:t xml:space="preserve">Mitä Hedda lopulta tekee?</w:t>
      </w:r>
    </w:p>
    <w:p>
      <w:r>
        <w:rPr>
          <w:b/>
        </w:rPr>
        <w:t xml:space="preserve">Tulos</w:t>
      </w:r>
    </w:p>
    <w:p>
      <w:r>
        <w:t xml:space="preserve">Miksi Hedda rohkaisee Eilertiä osallistumaan juhliin Georgen ja Jidge Brackin kanssa?</w:t>
      </w:r>
    </w:p>
    <w:p>
      <w:r>
        <w:rPr>
          <w:b/>
        </w:rPr>
        <w:t xml:space="preserve">Tulos</w:t>
      </w:r>
    </w:p>
    <w:p>
      <w:r>
        <w:t xml:space="preserve">Kuka on naimisissa Georgen kanssa?</w:t>
      </w:r>
    </w:p>
    <w:p>
      <w:r>
        <w:rPr>
          <w:b/>
        </w:rPr>
        <w:t xml:space="preserve">Tulos</w:t>
      </w:r>
    </w:p>
    <w:p>
      <w:r>
        <w:t xml:space="preserve">Kuka auttoi Lovborgia toipumaan alkoholin väärinkäytöstä?</w:t>
      </w:r>
    </w:p>
    <w:p>
      <w:r>
        <w:rPr>
          <w:b/>
        </w:rPr>
        <w:t xml:space="preserve">Tulos</w:t>
      </w:r>
    </w:p>
    <w:p>
      <w:r>
        <w:t xml:space="preserve">Kuka tietää, että Eilert käytti Heddan asetta?</w:t>
      </w:r>
    </w:p>
    <w:p>
      <w:r>
        <w:rPr>
          <w:b/>
        </w:rPr>
        <w:t xml:space="preserve">Esimerkki 3.644</w:t>
      </w:r>
    </w:p>
    <w:p>
      <w:r>
        <w:t xml:space="preserve"> Vuonna 1996 osana uutta sotilaskoulutusohjelmaa joukko orpoja pikkulapsia valitaan heti syntyessään ja kasvatetaan erittäin kurinalaisiksi sotilaiksi, jotka eivät ymmärrä mitään muuta kuin sotilasrutiinit. Heidät koulutetaan häikäilemättömiksi ja tottelevaisiksi tappajiksi, ja kaikki fyysisesti tai henkisesti kelvottomiksi katsotut teloitetaan. Eloonjääneistä tehdään tunteeton, omistautunut taistelukone, joka ei ole altistunut ulkomaailmalle eikä ymmärrä sitä.Vuonna 2035, 39-vuotiaana, kersantti Todd 3465 on paatunut veteraani ja paras sotilas vuoden 1996 alkuperäisistä lapsista, mutta hänen yksikkönsä joutuu vaihtoon paremman yksikön kanssa. Eversti Mekum, alkuperäisen projektin johtaja, esittelee uuden ryhmän geenimanipuloituja sotilaita, jotka on suunniteltu ylivoimaisilla fyysisillä ominaisuuksilla ja täydellisellä tunteiden puutteella, lukuun ottamatta täydellistä aggressiivisuutta. kapteeni Church, Toddin yksikön komentaja, vaatii testaamaan uusien sotilaiden kykyjä todistetusti vanhempia sotilaitaan vastaan. Uusi sotilas, Caine 607, voittaa helposti kolme alkuperäistä sotilasta, mutta Todd kaivaa Cainelta silmän ulos, ennen kuin hän näennäisesti kuolee pudotessaan korkealta; kuolleen sotilaan ruumis itse asiassa pehmitti hänen putoamistaan, ja hän vain tainnutetaan ja lyö hänet tajuttomaksi. Mekum käskee hävittää heidän ruumiinsa kuin roskat ja julistaa heidät tarpeettomiksi, kun taas jäljellä olevat vanhemmat sotilaat alennetaan aseettomiin tukitehtäviin.Arcadia 234:lle, jätteiden hävittämisplaneetalle, heitetty Todd ontuu kohti siirtokuntaa, jonka asukkaat putosivat sinne vuosia sitten; koska heitä pidettiin kuolleina, mitään pelastustehtäviä ei ole yritetty. Mace ja hänen vaimonsa Sandra antavat Toddille suojaa. Vaikka he yrittävät toivottaa hänet tervetulleeksi, Toddilla on vaikeuksia sopeutua yhteisöön, koska hän on äärimmäisen jäykkä ja tunteeton ja koska heidän elämänsä on ristiriidatonta. Todd kehittää hiljaisen suhteen heidän mykkään poikaansa Nathaniin, joka on saanut traumoja käärmeenpuremasta pikkulapsena, ja katselee onnellista, rakastavaa perhettä kaihoisasti silmissään. Kun lapsi hiljaa pyytää häntä puolustautumaan käärmettä vastaan, Todd kieltäytyy ja vaatii Nathania kohtaamaan käärmeen ja iskemään takaisin suojellakseen itseään. Nathanin vanhemmat puuttuvat asiaan ja paheksuvat oppituntia, sillä he eivät tiedä, miten suhtautua hiljaiseen sotilaaseen. Todd hämmentyy rauhallisesta siviilielämästä ja alkaa pian kokea takaumia ajasta, jolloin hän tappoi siviilejä ja taisteli muita sotilaita vastaan. Kaiken kukkuraksi hän erehtyy luulemaan yhtä siirtolaista viholliseksi, kun tämä yllättää hänet ja melkein tappaa hänet. Peloissaan siirtolaiset karkottavat Toddin yhteisöstä. Todd on ilmeisesti hyljeksitty jokaisessa hänen tuntemassaan yhteiskunnassa, armeijassa ja pakolais-siviileissä, ja hän osoittaa voimakkaita tunteita ensimmäistä kertaa karkotuksen jälkeen. Hän itkee hiljaa menetyksen vallassa. Vähän myöhemmin Mace ja Sandra joutuvat melkein käärmeen puremiksi nukkuessaan, mutta heidät pelastaa Nathan, joka käyttää Toddin aggressiivista puolustustekniikkaa suojellakseen heitä. Nyt he ymmärtävät Toddin oppitunnin arvon ja pyrkivät integroimaan hänet takaisin yhteisöön, huolimatta muiden häntä pelkäävien vastustuksesta. uudet geenitekniikalla valmistetut sotilaat saapuvat roskaplaneetalle, ja koska maailma on merkitty asumattomaksi, eversti Mekum päättää käyttää siirtolaisten yhteisöä harjoituksen kohteena. Juuri kun Mace löytää Toddin, pyytää anteeksi ja kutsuu hänet takaisin, sotilaat huomaavat Macen ja tappavat hänet. Vaikka Toddilla on vähemmän miehistöä ja aseita, hän voi vuosien taistelukokemuksensa ja planeetan ylivoimaisen tuntemuksensa ansiosta palata siirtokuntaan ja tappaa etujoukon. Koska eversti Mekum on hermostunut siitä, että heitä saattaa kohdata tuntematon vihollisjoukko, hän käskee sotilaita vetäytymään ja palaamaan takaisin raskaan tykistön kanssa. Käyttämällä sissitaktiikkaa Todd päihittää ja voittaa kaikki jäljellä olevat sotilaat, myös Caine 607:n, jonka hän voittaa ilkeässä lähitaistelussa pikemminkin fiksun taktiikan kuin pelkän fyysisen suorituskyvyn avulla.Mekum käskee paniikissa kuljetusaluksen miehistön, joka koostuu Toddin vanhasta ryhmästä, asentaa ja aktivoida kannettavan ydinaseen, joka on tarpeeksi voimakas tuhoamaan planeetan. Sen jälkeen hän käskee aluksen lähteä matkaan ja jättää joukkueen taakseen. Kun kapteeni Church vastustaa sitä, Mekum ampuu hänet kylmäverisesti. Ennen kuin he pääsevät lähtemään suunnitellusti, Todd ilmestyy paikalle, ja hänen vanhat toverinsa asettuvat hiljaa hänen puolelleen heidät hylänneen armeijan sijaan. He ottavat aluksen haltuunsa ja jättävät Mekumin ja hänen apulaisensa planeetalle, kun he evakuoivat jäljellä olevat siirtolaiset. Yrittäessään purkaa ydinlaitetta Mekum laukaisee sen vahingossa, mikä tappaa hänet ja hänen avustajansa. Todd ohjaa aluksen pois Arcadiasta juuri ennen paineaaltoa ja ottaa kurssin kohti Trinity Moonsia, siirtolaisten alkuperäistä määränpäätä. Kun Nathan astuu ohjaushuoneeseen ja tavoittaa Toddin, tämä ottaa Nathanin kiinni ja osoittaa heidän uuden määränpäänsä katsellen samalla galaksia.</w:t>
      </w:r>
    </w:p>
    <w:p>
      <w:r>
        <w:rPr>
          <w:b/>
        </w:rPr>
        <w:t xml:space="preserve">Tulos</w:t>
      </w:r>
    </w:p>
    <w:p>
      <w:r>
        <w:t xml:space="preserve">Mitä tapahtuu vuonna 1996?</w:t>
      </w:r>
    </w:p>
    <w:p>
      <w:r>
        <w:rPr>
          <w:b/>
        </w:rPr>
        <w:t xml:space="preserve">Tulos</w:t>
      </w:r>
    </w:p>
    <w:p>
      <w:r>
        <w:t xml:space="preserve">Kuka tarjoaa Toddille suojaa?</w:t>
      </w:r>
    </w:p>
    <w:p>
      <w:r>
        <w:rPr>
          <w:b/>
        </w:rPr>
        <w:t xml:space="preserve">Tulos</w:t>
      </w:r>
    </w:p>
    <w:p>
      <w:r>
        <w:t xml:space="preserve">Mikä on Toddin ensimmäinen todellinen tunteenilmaisu?</w:t>
      </w:r>
    </w:p>
    <w:p>
      <w:r>
        <w:rPr>
          <w:b/>
        </w:rPr>
        <w:t xml:space="preserve">Tulos</w:t>
      </w:r>
    </w:p>
    <w:p>
      <w:r>
        <w:t xml:space="preserve">Kun Todd ottaa aluksen haltuunsa, minne hän suuntaa?</w:t>
      </w:r>
    </w:p>
    <w:p>
      <w:r>
        <w:rPr>
          <w:b/>
        </w:rPr>
        <w:t xml:space="preserve">Tulos</w:t>
      </w:r>
    </w:p>
    <w:p>
      <w:r>
        <w:t xml:space="preserve">Miten Todd yrittää opettaa Nathanille vahvuutta?</w:t>
      </w:r>
    </w:p>
    <w:p>
      <w:r>
        <w:rPr>
          <w:b/>
        </w:rPr>
        <w:t xml:space="preserve">Tulos</w:t>
      </w:r>
    </w:p>
    <w:p>
      <w:r>
        <w:t xml:space="preserve">Kuka pelastaa Mace ja Sandran siltä, että käärme puree heitä nukkuessaan?</w:t>
      </w:r>
    </w:p>
    <w:p>
      <w:r>
        <w:rPr>
          <w:b/>
        </w:rPr>
        <w:t xml:space="preserve">Tulos</w:t>
      </w:r>
    </w:p>
    <w:p>
      <w:r>
        <w:t xml:space="preserve">Mitä Todd tekee Cainelle?</w:t>
      </w:r>
    </w:p>
    <w:p>
      <w:r>
        <w:rPr>
          <w:b/>
        </w:rPr>
        <w:t xml:space="preserve">Tulos</w:t>
      </w:r>
    </w:p>
    <w:p>
      <w:r>
        <w:t xml:space="preserve">Kenet Mekum ampuu kylmäverisesti?</w:t>
      </w:r>
    </w:p>
    <w:p>
      <w:r>
        <w:rPr>
          <w:b/>
        </w:rPr>
        <w:t xml:space="preserve">Tulos</w:t>
      </w:r>
    </w:p>
    <w:p>
      <w:r>
        <w:t xml:space="preserve">Kenet Todd poimii Nedistä?</w:t>
      </w:r>
    </w:p>
    <w:p>
      <w:r>
        <w:rPr>
          <w:b/>
        </w:rPr>
        <w:t xml:space="preserve">Tulos</w:t>
      </w:r>
    </w:p>
    <w:p>
      <w:r>
        <w:t xml:space="preserve">Mitä tapahtuu orvoiksi jääneille pikkulapsille, jotka koulutetaan taistelijoiksi, mutta joita pidetään kelvottomina?</w:t>
      </w:r>
    </w:p>
    <w:p>
      <w:r>
        <w:rPr>
          <w:b/>
        </w:rPr>
        <w:t xml:space="preserve">Tulos</w:t>
      </w:r>
    </w:p>
    <w:p>
      <w:r>
        <w:t xml:space="preserve">Miksi Mace ja Sandran poika on mykkä?</w:t>
      </w:r>
    </w:p>
    <w:p>
      <w:r>
        <w:rPr>
          <w:b/>
        </w:rPr>
        <w:t xml:space="preserve">Tulos</w:t>
      </w:r>
    </w:p>
    <w:p>
      <w:r>
        <w:t xml:space="preserve">Miten Nathan pelastaa vanhempansa?</w:t>
      </w:r>
    </w:p>
    <w:p>
      <w:r>
        <w:rPr>
          <w:b/>
        </w:rPr>
        <w:t xml:space="preserve">Tulos</w:t>
      </w:r>
    </w:p>
    <w:p>
      <w:r>
        <w:t xml:space="preserve">Mikä on Nathanin haitta?</w:t>
      </w:r>
    </w:p>
    <w:p>
      <w:r>
        <w:rPr>
          <w:b/>
        </w:rPr>
        <w:t xml:space="preserve">Tulos</w:t>
      </w:r>
    </w:p>
    <w:p>
      <w:r>
        <w:t xml:space="preserve">Millaisia lapsia tähän koulutukseen valittiin?</w:t>
      </w:r>
    </w:p>
    <w:p>
      <w:r>
        <w:rPr>
          <w:b/>
        </w:rPr>
        <w:t xml:space="preserve">Tulos</w:t>
      </w:r>
    </w:p>
    <w:p>
      <w:r>
        <w:t xml:space="preserve">Mitä tapahtui niille vauvoille, jotka eivät vastanneet odotuksia?</w:t>
      </w:r>
    </w:p>
    <w:p>
      <w:r>
        <w:rPr>
          <w:b/>
        </w:rPr>
        <w:t xml:space="preserve">Tulos</w:t>
      </w:r>
    </w:p>
    <w:p>
      <w:r>
        <w:t xml:space="preserve">Kuka kuolee, kun pommi räjähtää?</w:t>
      </w:r>
    </w:p>
    <w:p>
      <w:r>
        <w:rPr>
          <w:b/>
        </w:rPr>
        <w:t xml:space="preserve">Tulos</w:t>
      </w:r>
    </w:p>
    <w:p>
      <w:r>
        <w:t xml:space="preserve">Mitä pelokkaat siirtolaiset tekevät Toddille?</w:t>
      </w:r>
    </w:p>
    <w:p>
      <w:r>
        <w:rPr>
          <w:b/>
        </w:rPr>
        <w:t xml:space="preserve">Tulos</w:t>
      </w:r>
    </w:p>
    <w:p>
      <w:r>
        <w:t xml:space="preserve">Miksi vanha yksikkö vaihdetaan?</w:t>
      </w:r>
    </w:p>
    <w:p>
      <w:r>
        <w:rPr>
          <w:b/>
        </w:rPr>
        <w:t xml:space="preserve">Tulos</w:t>
      </w:r>
    </w:p>
    <w:p>
      <w:r>
        <w:t xml:space="preserve">Mitä tapahtuu lapsille, jotka eivät voi osallistua koulutukseen?</w:t>
      </w:r>
    </w:p>
    <w:p>
      <w:r>
        <w:rPr>
          <w:b/>
        </w:rPr>
        <w:t xml:space="preserve">Tulos</w:t>
      </w:r>
    </w:p>
    <w:p>
      <w:r>
        <w:t xml:space="preserve">Mitä merkkiä seurataan ensin?</w:t>
      </w:r>
    </w:p>
    <w:p>
      <w:r>
        <w:rPr>
          <w:b/>
        </w:rPr>
        <w:t xml:space="preserve">Tulos</w:t>
      </w:r>
    </w:p>
    <w:p>
      <w:r>
        <w:t xml:space="preserve">Miten Todd voittaa Cain 607:n?</w:t>
      </w:r>
    </w:p>
    <w:p>
      <w:r>
        <w:rPr>
          <w:b/>
        </w:rPr>
        <w:t xml:space="preserve">Tulos</w:t>
      </w:r>
    </w:p>
    <w:p>
      <w:r>
        <w:t xml:space="preserve">Mihin eversti Mekum päättää käyttää siirtolaisten yhteisöä?</w:t>
      </w:r>
    </w:p>
    <w:p>
      <w:r>
        <w:rPr>
          <w:b/>
        </w:rPr>
        <w:t xml:space="preserve">Tulos</w:t>
      </w:r>
    </w:p>
    <w:p>
      <w:r>
        <w:t xml:space="preserve">Mikä pehmentää Cainen putoamisen ja estää hänen kuolemansa?</w:t>
      </w:r>
    </w:p>
    <w:p>
      <w:r>
        <w:rPr>
          <w:b/>
        </w:rPr>
        <w:t xml:space="preserve">Tulos</w:t>
      </w:r>
    </w:p>
    <w:p>
      <w:r>
        <w:t xml:space="preserve">Miksi Todd on siellä niin sekaisin?</w:t>
      </w:r>
    </w:p>
    <w:p>
      <w:r>
        <w:rPr>
          <w:b/>
        </w:rPr>
        <w:t xml:space="preserve">Tulos</w:t>
      </w:r>
    </w:p>
    <w:p>
      <w:r>
        <w:t xml:space="preserve">Mitä tapahtuu vanhalle joukkueelle?</w:t>
      </w:r>
    </w:p>
    <w:p>
      <w:r>
        <w:rPr>
          <w:b/>
        </w:rPr>
        <w:t xml:space="preserve">Tulos</w:t>
      </w:r>
    </w:p>
    <w:p>
      <w:r>
        <w:t xml:space="preserve">Kuka laukaisee vahingossa ydinaseen?</w:t>
      </w:r>
    </w:p>
    <w:p>
      <w:r>
        <w:rPr>
          <w:b/>
        </w:rPr>
        <w:t xml:space="preserve">Tulos</w:t>
      </w:r>
    </w:p>
    <w:p>
      <w:r>
        <w:t xml:space="preserve">Missä on Todd Dumpbed, kun häntä luullaan kuolleeksi?</w:t>
      </w:r>
    </w:p>
    <w:p>
      <w:r>
        <w:rPr>
          <w:b/>
        </w:rPr>
        <w:t xml:space="preserve">Tulos</w:t>
      </w:r>
    </w:p>
    <w:p>
      <w:r>
        <w:t xml:space="preserve">Miten Todd yrittää auttaa Nathania?</w:t>
      </w:r>
    </w:p>
    <w:p>
      <w:r>
        <w:rPr>
          <w:b/>
        </w:rPr>
        <w:t xml:space="preserve">Tulos</w:t>
      </w:r>
    </w:p>
    <w:p>
      <w:r>
        <w:t xml:space="preserve">Kuka tappaa kapteeni Churchin?</w:t>
      </w:r>
    </w:p>
    <w:p>
      <w:r>
        <w:rPr>
          <w:b/>
        </w:rPr>
        <w:t xml:space="preserve">Tulos</w:t>
      </w:r>
    </w:p>
    <w:p>
      <w:r>
        <w:t xml:space="preserve">Kuka pelastaa Mace ja Sandran käärmeeltä?</w:t>
      </w:r>
    </w:p>
    <w:p>
      <w:r>
        <w:rPr>
          <w:b/>
        </w:rPr>
        <w:t xml:space="preserve">Esimerkki 3.645</w:t>
      </w:r>
    </w:p>
    <w:p>
      <w:r>
        <w:t xml:space="preserve">  Nainen ja herrasmies rakastelevat toisiaan Ashley Gardensissa sijaitsevan asunnon salongissa Victorian kaupunginosassa Lontoossa. Nainen on nuori leski Grace Tranfield, joka on rakastunut mieheen, Leonard Charterisiin, joka on otsikossa mainittu naistenmies. Grace on järkyttynyt ja hämmentynyt huomatessaan, että Charteris on oman kevytmielisen tunnustuksensa mukaan ollut vastaavassa tilanteessa muun muassa Julia Cravenin kanssa. Suhdetta Julian kanssa ei itse asiassa ole koskaan lopetettu. Hän väittää, ettei ole hänen vikansa, että puolet naisista, joille hän puhuu, rakastuvat häneen, ja hän on täydessä liehittelynsä lennossa, kun Julia Craven itse ryntää paikalle, hyökkää Gracen kimppuun ja ilmoittaa aikovansa jäädä niin kauan, kunnes Charteris on luopunut hänestä. charteris saa Gracen ulos huoneesta ja muistuttaa Juliaa tuloksetta tämän muka edistyksellisistä avioliittokäsityksistä. Tyttö vaihtuu riitaisuudesta anoviin kyyneliin, mutta ilman vaikutusta, ja molempien tyrmistykseksi Gracen ja Julian isät astuvat sisään yhdessä. Eversti Craven kärsii maksavaivoista, ja Charterisin kärsimättömyydeksi hän "on päättänyt, ettei selviä hengissä ensi pääsiäisestä", vain lääkäreitä miellyttääkseen. Cuthbertson, Gracen isä, on draamakriitikko ja järkyttynyt, kun hän saa tietää jotain Charteris-Grace-Julia-kolmikosta, mutta Charteris selittää, että hän haluaa naimisiin juuri Gracen kanssa.Näyttämö vaihtuu Ibsen-klubiin, jonka jäseniä useimmat hahmot ovat. Muodikas lääkäri, tohtori Paramore, sanoo tehneensä löydön eversti Cravenin kuolettavaan vaivaan liittyen, mutta kauhistuttaa Cravenin nuoremman tyttären Sylvian elävöitymisharjoituksellaan. Craven ilmestyy paikalle Cuthbertsonin kutsusta, ja Charteris närkästyttää molemmat miehet myöntämällä valehdelleensa heille eilen illalla: totuus on, että molemmat nuoret naiset haluavat mennä hänen kanssaan naimisiin, mutta Charteris ei halua mennä naimisiin kummankaan kanssa.Julia astuu Klubille Paramoren tanssiessa paikalla, ja onnistuu saamaan Charterisin yksin ansaan. Sylvia kuitenkin pakottaa hänet vetäytymään, ja hän ilahduttaa Charterisia sanomalla, että tohtori Paramore on rakastunut Juliaan. Charteris yrittää taas flirttailla Gracen kanssa, mutta hänet torjutaan, ja huomio kiinnittyy järkyttyneeseen tohtori Paramoreen, joka on saanut tietää British Medical Journalissa, että hänen löytönsä, Cravenin maksavaiva, on sairaus, jota ei ole olemassa. Hän valittaa koe-eläinten puutetta ja paheksuu Cravenin iloa siitä, että hän ei kuole. Piristääkseen häntä Charteris ehdottaa, että Julia on ihastunut häneen, mutta Grace tulee ensin ja vetäytyy lääkärin kanssa kahden kesken. Taktiikkaa vaihtaessaan Charteris osoittaa heidät Julialle, mikä herättää tämän mustasukkaisuuden. Seurauksena on uusi riita Julian ja Gracen välillä, ja Grace uhkaa erottaa Julian klubista. Julia kiiruhtaa tohtori Paramoren perään saadakseen hänet todistajaksi omaksi edukseen, ja Charteris yrittää estää muita seuraamasta häntä, jotta tohtori ehtisi kosia häntä. Paramore kosii häntä kotonaan, ja Julia, joka on epäileväinen mutta imarreltu, ottaa hänet vastaan ennen muiden saapumista. Charteris on ilahtunut, ja Julia ja Grace, jotka ovat tehneet sovinnon, onnittelevat toisiaan siitä, että he ovat päässeet pakoon. Julia kuitenkin katuu katkerasti, ettei ollut tarpeeksi rohkea tappaakseen Charterisin. vaihtoehtoinen, itse asiassa Shaw'n alkuperäinen loppu on säilynyt käsikirjoituksessa, mutta sitä ei esitetty ennen 1990-lukua. Siinä kohtaus Paramoren talossa tapahtuu neljä vuotta myöhemmin, hänen ja Julian avioliiton jälkeen, kun Paramore on kyllästynyt Juliaan ja Julia avioliittoon. Paramore on rakastunut Graceen ja kysyy Charterisilta neuvoa. Lopulta Craven, Cuthbertson ja Julia liittyvät heidän seuraansa, ja Cuthbertson suostuu ehdottamaan ratkaisua - avioero, jota on vaikea saada viktoriaanisessa Englannissa ilman skandaalia ja petosta, on melko helppo saada Etelä-Dakotassa. Grace liittyy heidän seuraansa, ja hänen ja Julian välisen uuden riidan jälkeen kaikki on sovittu. Julia ja Charteris jäävät kahdestaan, ja Julia painostaa Charterisia menemään naimisiin, kun hän on vapaa, mutta Charteris kieltäytyy sillä perusteella, että hän on naistenmies eikä sovi aviomieheksi, ja he sopivat palaavansa entiseen tapaansa.</w:t>
      </w:r>
    </w:p>
    <w:p>
      <w:r>
        <w:rPr>
          <w:b/>
        </w:rPr>
        <w:t xml:space="preserve">Tulos</w:t>
      </w:r>
    </w:p>
    <w:p>
      <w:r>
        <w:t xml:space="preserve">Kuka pyytää Juliaa vaimokseen?</w:t>
      </w:r>
    </w:p>
    <w:p>
      <w:r>
        <w:rPr>
          <w:b/>
        </w:rPr>
        <w:t xml:space="preserve">Tulos</w:t>
      </w:r>
    </w:p>
    <w:p>
      <w:r>
        <w:t xml:space="preserve">Kuka kutsuu eversti Cravenin Isben-klubille?</w:t>
      </w:r>
    </w:p>
    <w:p>
      <w:r>
        <w:rPr>
          <w:b/>
        </w:rPr>
        <w:t xml:space="preserve">Tulos</w:t>
      </w:r>
    </w:p>
    <w:p>
      <w:r>
        <w:t xml:space="preserve">Kuka on rakastunut Juliaan?</w:t>
      </w:r>
    </w:p>
    <w:p>
      <w:r>
        <w:rPr>
          <w:b/>
        </w:rPr>
        <w:t xml:space="preserve">Tulos</w:t>
      </w:r>
    </w:p>
    <w:p>
      <w:r>
        <w:t xml:space="preserve">Mikä on everstin vaiva?</w:t>
      </w:r>
    </w:p>
    <w:p>
      <w:r>
        <w:rPr>
          <w:b/>
        </w:rPr>
        <w:t xml:space="preserve">Tulos</w:t>
      </w:r>
    </w:p>
    <w:p>
      <w:r>
        <w:t xml:space="preserve">Mitä tohtori Paramore saa tietää everstin maksavaivoista?</w:t>
      </w:r>
    </w:p>
    <w:p>
      <w:r>
        <w:rPr>
          <w:b/>
        </w:rPr>
        <w:t xml:space="preserve">Tulos</w:t>
      </w:r>
    </w:p>
    <w:p>
      <w:r>
        <w:t xml:space="preserve">Keneen tohtori Paramore on rakastunut?</w:t>
      </w:r>
    </w:p>
    <w:p>
      <w:r>
        <w:rPr>
          <w:b/>
        </w:rPr>
        <w:t xml:space="preserve">Tulos</w:t>
      </w:r>
    </w:p>
    <w:p>
      <w:r>
        <w:t xml:space="preserve">Mikä on Cuthbertsonin ammatti?</w:t>
      </w:r>
    </w:p>
    <w:p>
      <w:r>
        <w:rPr>
          <w:b/>
        </w:rPr>
        <w:t xml:space="preserve">Tulos</w:t>
      </w:r>
    </w:p>
    <w:p>
      <w:r>
        <w:t xml:space="preserve">Mitä Julia katuu katkerasti?</w:t>
      </w:r>
    </w:p>
    <w:p>
      <w:r>
        <w:rPr>
          <w:b/>
        </w:rPr>
        <w:t xml:space="preserve">Tulos</w:t>
      </w:r>
    </w:p>
    <w:p>
      <w:r>
        <w:t xml:space="preserve">Missä asemassa Julian isä on?</w:t>
      </w:r>
    </w:p>
    <w:p>
      <w:r>
        <w:rPr>
          <w:b/>
        </w:rPr>
        <w:t xml:space="preserve">Tulos</w:t>
      </w:r>
    </w:p>
    <w:p>
      <w:r>
        <w:t xml:space="preserve">Keneen Grace Tranfield on rakastunut?</w:t>
      </w:r>
    </w:p>
    <w:p>
      <w:r>
        <w:rPr>
          <w:b/>
        </w:rPr>
        <w:t xml:space="preserve">Tulos</w:t>
      </w:r>
    </w:p>
    <w:p>
      <w:r>
        <w:t xml:space="preserve">Mikä on sen klubin nimi, jossa Leonard myöntää, ettei hän halua naida Juliaa eikä Gracea?</w:t>
      </w:r>
    </w:p>
    <w:p>
      <w:r>
        <w:rPr>
          <w:b/>
        </w:rPr>
        <w:t xml:space="preserve">Tulos</w:t>
      </w:r>
    </w:p>
    <w:p>
      <w:r>
        <w:t xml:space="preserve">Mitä Grace uhkaa tehdä Julialle Isben Clubilla?</w:t>
      </w:r>
    </w:p>
    <w:p>
      <w:r>
        <w:rPr>
          <w:b/>
        </w:rPr>
        <w:t xml:space="preserve">Tulos</w:t>
      </w:r>
    </w:p>
    <w:p>
      <w:r>
        <w:t xml:space="preserve">Missä avioero on helppo saada?</w:t>
      </w:r>
    </w:p>
    <w:p>
      <w:r>
        <w:rPr>
          <w:b/>
        </w:rPr>
        <w:t xml:space="preserve">Tulos</w:t>
      </w:r>
    </w:p>
    <w:p>
      <w:r>
        <w:t xml:space="preserve">Missä on Ashley Gardens?</w:t>
      </w:r>
    </w:p>
    <w:p>
      <w:r>
        <w:rPr>
          <w:b/>
        </w:rPr>
        <w:t xml:space="preserve">Tulos</w:t>
      </w:r>
    </w:p>
    <w:p>
      <w:r>
        <w:t xml:space="preserve">Mistä eversti Craven kärsii?</w:t>
      </w:r>
    </w:p>
    <w:p>
      <w:r>
        <w:rPr>
          <w:b/>
        </w:rPr>
        <w:t xml:space="preserve">Tulos</w:t>
      </w:r>
    </w:p>
    <w:p>
      <w:r>
        <w:t xml:space="preserve">Kuka riitelee klubilla?</w:t>
      </w:r>
    </w:p>
    <w:p>
      <w:r>
        <w:rPr>
          <w:b/>
        </w:rPr>
        <w:t xml:space="preserve">Tulos</w:t>
      </w:r>
    </w:p>
    <w:p>
      <w:r>
        <w:t xml:space="preserve">Kuka toivoo, että hän olisi tappanut Leonardin?</w:t>
      </w:r>
    </w:p>
    <w:p>
      <w:r>
        <w:rPr>
          <w:b/>
        </w:rPr>
        <w:t xml:space="preserve">Tulos</w:t>
      </w:r>
    </w:p>
    <w:p>
      <w:r>
        <w:t xml:space="preserve">Mitä tohtori Paramore sanoo tekevänsä, mikä kauhistuttaa Sylviaa?</w:t>
      </w:r>
    </w:p>
    <w:p>
      <w:r>
        <w:rPr>
          <w:b/>
        </w:rPr>
        <w:t xml:space="preserve">Tulos</w:t>
      </w:r>
    </w:p>
    <w:p>
      <w:r>
        <w:t xml:space="preserve">Kenet Leonard haluaa naimisiin?</w:t>
      </w:r>
    </w:p>
    <w:p>
      <w:r>
        <w:rPr>
          <w:b/>
        </w:rPr>
        <w:t xml:space="preserve">Tulos</w:t>
      </w:r>
    </w:p>
    <w:p>
      <w:r>
        <w:t xml:space="preserve">Kenen kanssa Leonardilla on suhde?</w:t>
      </w:r>
    </w:p>
    <w:p>
      <w:r>
        <w:rPr>
          <w:b/>
        </w:rPr>
        <w:t xml:space="preserve">Tulos</w:t>
      </w:r>
    </w:p>
    <w:p>
      <w:r>
        <w:t xml:space="preserve">Miksi Julia ja Grace riitelevät?</w:t>
      </w:r>
    </w:p>
    <w:p>
      <w:r>
        <w:rPr>
          <w:b/>
        </w:rPr>
        <w:t xml:space="preserve">Tulos</w:t>
      </w:r>
    </w:p>
    <w:p>
      <w:r>
        <w:t xml:space="preserve">Mitä tohtori Paramore oppii British Medical Journalista?</w:t>
      </w:r>
    </w:p>
    <w:p>
      <w:r>
        <w:rPr>
          <w:b/>
        </w:rPr>
        <w:t xml:space="preserve">Tulos</w:t>
      </w:r>
    </w:p>
    <w:p>
      <w:r>
        <w:t xml:space="preserve">Mikä on totuus, jonka Charteris lopulta paljastaa siitä, kenet hän haluaa naimisiin?</w:t>
      </w:r>
    </w:p>
    <w:p>
      <w:r>
        <w:rPr>
          <w:b/>
        </w:rPr>
        <w:t xml:space="preserve">Tulos</w:t>
      </w:r>
    </w:p>
    <w:p>
      <w:r>
        <w:t xml:space="preserve">Mikä on järkyttävä totuus, jonka Grace saa selville Leonardista?</w:t>
      </w:r>
    </w:p>
    <w:p>
      <w:r>
        <w:rPr>
          <w:b/>
        </w:rPr>
        <w:t xml:space="preserve">Tulos</w:t>
      </w:r>
    </w:p>
    <w:p>
      <w:r>
        <w:t xml:space="preserve">Mitä tapahtuu, kun Leonard flirttailee Gracen kanssa klubilla?</w:t>
      </w:r>
    </w:p>
    <w:p>
      <w:r>
        <w:rPr>
          <w:b/>
        </w:rPr>
        <w:t xml:space="preserve">Tulos</w:t>
      </w:r>
    </w:p>
    <w:p>
      <w:r>
        <w:t xml:space="preserve">Mitä asiaa Julia katuu hyväksyttyään tohtori Paramoren kosinnan?</w:t>
      </w:r>
    </w:p>
    <w:p>
      <w:r>
        <w:rPr>
          <w:b/>
        </w:rPr>
        <w:t xml:space="preserve">Tulos</w:t>
      </w:r>
    </w:p>
    <w:p>
      <w:r>
        <w:t xml:space="preserve">Keneen Grace on rakastunut?</w:t>
      </w:r>
    </w:p>
    <w:p>
      <w:r>
        <w:rPr>
          <w:b/>
        </w:rPr>
        <w:t xml:space="preserve">Tulos</w:t>
      </w:r>
    </w:p>
    <w:p>
      <w:r>
        <w:t xml:space="preserve">Mitä Julia Craven tekee, kun Leonard Charteris muistuttaa häntä avioliittoa koskevista edistyksellisistä näkemyksistään?</w:t>
      </w:r>
    </w:p>
    <w:p>
      <w:r>
        <w:rPr>
          <w:b/>
        </w:rPr>
        <w:t xml:space="preserve">Tulos</w:t>
      </w:r>
    </w:p>
    <w:p>
      <w:r>
        <w:t xml:space="preserve">Mistä eversti Craven kärsii?</w:t>
      </w:r>
    </w:p>
    <w:p>
      <w:r>
        <w:rPr>
          <w:b/>
        </w:rPr>
        <w:t xml:space="preserve">Tulos</w:t>
      </w:r>
    </w:p>
    <w:p>
      <w:r>
        <w:t xml:space="preserve">Kenet Charteris sanoo haluavansa aluksi naimisiin?</w:t>
      </w:r>
    </w:p>
    <w:p>
      <w:r>
        <w:rPr>
          <w:b/>
        </w:rPr>
        <w:t xml:space="preserve">Esimerkki 3.646</w:t>
      </w:r>
    </w:p>
    <w:p>
      <w:r>
        <w:t xml:space="preserve"> Kalifornialaiseen metsään laskeutuu avaruusaluksella joukko avaruusolentojen kasvitieteilijöitä, jotka keräävät kasvinäytteitä. Kun hallituksen agentit ilmestyvät paikalle, he pakenevat avaruusaluksellaan ja jättävät kiireessään yhden omansa taakseen. Lähiökodissa kymmenvuotias isätön poika Elliot yrittää viettää aikaa veljensä Michaelin ja tämän ystävien kanssa. Kun hän palaa hakemaan pizzaa, hän huomaa, että heidän työkaluvajassaan piileskelee jotain. Olento pakenee heti, kun se huomataan. Perheensä epäuskosta huolimatta Elliot jättää Reese's Pieces -karkkia houkutellakseen olennon makuuhuoneeseensa. Ennen kuin hän menee nukkumaan, hän huomaa, että se jäljittelee hänen liikkeitään. Seuraavana aamuna hän teeskentelee sairautta jäädäkseen koulusta kotiin ja leikkimään sen kanssa. Myöhemmin samana päivänä Michael ja heidän viisivuotias siskonsa Gertie tapaavat sen. He päättävät pitää sen piilossa äidiltään Maryltä. Kun he kysyvät siltä sen alkuperästä, se nostaa ilmaan useita palloja, jotka edustavat sen aurinkokuntaa, ja osoittaa sitten voimansa herättämällä kuolleen krysanteemin henkiin.Seuraavana päivänä koulussa Elliot alkaa kokea psyykkistä yhteyttä muukalaiseen, muun muassa osoittaa päihtymyksen merkkejä (koska se on hänen kotonaan juomassa olutta), ja hän alkaa vapauttaa kaikkia biologian luokan sammakoita. Kun avaruusolio katsoo televisiosta, kuinka John Wayne halaa Maureen O'Haraa elokuvassa The Quiet Man, Elliot halaa tyttöä, josta hän pitää. Sen jälkeen hänet lähetetään rehtorin kansliaan. avaruusolio oppii puhumaan englantia toistamalla Gertien sanoja, kun tämä katsoo Seesamtietä, ja Elliotin kehotuksesta se nimittää itsensä "E.T:ksi". Elliot lukee sarjakuvan, jossa pulaan joutunut Buck Rogers kutsuu apua rakentamalla tilapäisen viestintävälineen, ja innostuu kokeilemaan sitä itse. E.T. saa Elliotilta apua laitteen rakentamisessa, jolla hän voi "soittaa kotiin" Speak &amp; Spell -lelun avulla. Michael huomaa, että hänen terveytensä heikkenee ja että Elliot puhuu itsestään "me"-nimellä. Halloweenina Michael ja Elliot pukevat E.T.:n aaveeksi, jotta he voivat salaa viedä hänet ulos talosta. Elliot ja E.T. ajavat edellisen pyörällä metsään, jossa E.T. soittaa onnistuneesti kotiin. Seuraavana aamuna Elliot herää pellolla ja huomaa E.T.:n kadonneen, joten hän palaa kotiin ahdistuneen perheensä luo. Michael etsii ja löytää E.T.:n kuolemaisillaan kulkuväylän vierestä, ja pesukarhu tutkii sitä. Michael vie E.T.T:n kotiin Elliotin luo, joka on myös kuolemassa. Mary pelästyy, kun hän huomaa poikansa sairauden ja kuolevan E.T:n, juuri kun hallituksen agentit tunkeutuvat taloon. Tiedemiehet perustavat sinne hoitolaitoksen ja asettavat Elliotin ja E.T:n karanteeniin. Heidän yhteytensä katoaa, ja E.T. näyttää sitten kuolevan, kun Elliot toipuu. Surun murtama Elliot jää yksin liikkumattoman E.T:n kanssa, kun hän huomaa kuolleen krysanteemin, kasvin, jonka E.T. oli aiemmin elvyttänyt, heräävän henkiin. E.T. herää henkiin ja paljastaa, että hänen kansansa on palaamassa. Elliot ja Michael varastavat pakettiauton, johon E.T. oli lastattu, ja siitä alkaa takaa-ajo, johon liittyvät Steven ystävät, jotka yrittävät kiertää viranomaisia pyörällä. Yhtäkkiä he joutuvat poliisin tiesulkuun ja pakenevat, kun E.T. nostaa heidät telekineesin avulla ilmaan ja kohti metsää.Avaruusaluksen lähellä E.T:n sydän hehkuu, kun hän valmistautuu palaamaan kotiin. Mary, Gertie ja "Keys", hallituksen agentti, ilmestyvät paikalle. E.T. hyvästelee Michaelin ja Gertien, kun tämä lahjoittaa hänelle herättämänsä krysanteemin. Ennen kuin hän nousee avaruusalukseen, hän sanoo Elliotille: "Tulen ihan kohta", ja osoittaa hehkuvalla sormellaan otsaansa. Sitten hän ottaa krysanteemin, nousee avaruusalukseen, ja se lähtee lentoon jättäen taivaalle sateenkaaren, kun kaikki katsovat sen lähtöä.</w:t>
      </w:r>
    </w:p>
    <w:p>
      <w:r>
        <w:rPr>
          <w:b/>
        </w:rPr>
        <w:t xml:space="preserve">Tulos</w:t>
      </w:r>
    </w:p>
    <w:p>
      <w:r>
        <w:t xml:space="preserve">Miksi Elliot halaa tyttöä, josta hän pitää koulussa?</w:t>
      </w:r>
    </w:p>
    <w:p>
      <w:r>
        <w:rPr>
          <w:b/>
        </w:rPr>
        <w:t xml:space="preserve">Tulos</w:t>
      </w:r>
    </w:p>
    <w:p>
      <w:r>
        <w:t xml:space="preserve">Mitkä ovat kaksi esimerkkiä E.T.:n psyykkisestä yhteydestä Elliotiin?</w:t>
      </w:r>
    </w:p>
    <w:p>
      <w:r>
        <w:rPr>
          <w:b/>
        </w:rPr>
        <w:t xml:space="preserve">Tulos</w:t>
      </w:r>
    </w:p>
    <w:p>
      <w:r>
        <w:t xml:space="preserve">Miten pojat välttävät poliisin tiesulun?</w:t>
      </w:r>
    </w:p>
    <w:p>
      <w:r>
        <w:rPr>
          <w:b/>
        </w:rPr>
        <w:t xml:space="preserve">Tulos</w:t>
      </w:r>
    </w:p>
    <w:p>
      <w:r>
        <w:t xml:space="preserve">Mitä Elliot tekee, kun hän löytää E.T:n?</w:t>
      </w:r>
    </w:p>
    <w:p>
      <w:r>
        <w:rPr>
          <w:b/>
        </w:rPr>
        <w:t xml:space="preserve">Tulos</w:t>
      </w:r>
    </w:p>
    <w:p>
      <w:r>
        <w:t xml:space="preserve">Miksi E.T. ja Elliot käyttivät Speak &amp; Spell -lelua?</w:t>
      </w:r>
    </w:p>
    <w:p>
      <w:r>
        <w:rPr>
          <w:b/>
        </w:rPr>
        <w:t xml:space="preserve">Tulos</w:t>
      </w:r>
    </w:p>
    <w:p>
      <w:r>
        <w:t xml:space="preserve">Miten E.T. oppii puhumaan englantia?</w:t>
      </w:r>
    </w:p>
    <w:p>
      <w:r>
        <w:rPr>
          <w:b/>
        </w:rPr>
        <w:t xml:space="preserve">Tulos</w:t>
      </w:r>
    </w:p>
    <w:p>
      <w:r>
        <w:t xml:space="preserve">Ketkä Elliotin lisäksi ovat ensimmäiset ihmiset, jotka saavat tietää E.T:stä?</w:t>
      </w:r>
    </w:p>
    <w:p>
      <w:r>
        <w:rPr>
          <w:b/>
        </w:rPr>
        <w:t xml:space="preserve">Tulos</w:t>
      </w:r>
    </w:p>
    <w:p>
      <w:r>
        <w:t xml:space="preserve">Mikä on tärkeä osa laitetta, jolla E.T. soittaa kotiin?</w:t>
      </w:r>
    </w:p>
    <w:p>
      <w:r>
        <w:rPr>
          <w:b/>
        </w:rPr>
        <w:t xml:space="preserve">Tulos</w:t>
      </w:r>
    </w:p>
    <w:p>
      <w:r>
        <w:t xml:space="preserve">Miksi E.T. osoittaa Elliotin otsaa, kun E.T. on lähdössä avaruusaluksella?</w:t>
      </w:r>
    </w:p>
    <w:p>
      <w:r>
        <w:rPr>
          <w:b/>
        </w:rPr>
        <w:t xml:space="preserve">Tulos</w:t>
      </w:r>
    </w:p>
    <w:p>
      <w:r>
        <w:t xml:space="preserve">Miksi Elliot ja Gertie vievät E.T.:n ulos talosta Halloweenina?</w:t>
      </w:r>
    </w:p>
    <w:p>
      <w:r>
        <w:rPr>
          <w:b/>
        </w:rPr>
        <w:t xml:space="preserve">Tulos</w:t>
      </w:r>
    </w:p>
    <w:p>
      <w:r>
        <w:t xml:space="preserve">Miksi Elliot näyttää kuolevan tarinan loppupuolella?</w:t>
      </w:r>
    </w:p>
    <w:p>
      <w:r>
        <w:rPr>
          <w:b/>
        </w:rPr>
        <w:t xml:space="preserve">Tulos</w:t>
      </w:r>
    </w:p>
    <w:p>
      <w:r>
        <w:t xml:space="preserve">Miksi Michael ja Elliot pukevat E.T:n aaveeksi?</w:t>
      </w:r>
    </w:p>
    <w:p>
      <w:r>
        <w:rPr>
          <w:b/>
        </w:rPr>
        <w:t xml:space="preserve">Tulos</w:t>
      </w:r>
    </w:p>
    <w:p>
      <w:r>
        <w:t xml:space="preserve">Miten E.T. osoittaa Elliotille ennen alukseen nousemista, että hän muistaa Elliotin aina?</w:t>
      </w:r>
    </w:p>
    <w:p>
      <w:r>
        <w:rPr>
          <w:b/>
        </w:rPr>
        <w:t xml:space="preserve">Tulos</w:t>
      </w:r>
    </w:p>
    <w:p>
      <w:r>
        <w:t xml:space="preserve">Miksi Elliot vaikuttaa päihtyneeltä koulussa?</w:t>
      </w:r>
    </w:p>
    <w:p>
      <w:r>
        <w:rPr>
          <w:b/>
        </w:rPr>
        <w:t xml:space="preserve">Tulos</w:t>
      </w:r>
    </w:p>
    <w:p>
      <w:r>
        <w:t xml:space="preserve">Miksi Elliot vie E.T:n pyörällä metsään?</w:t>
      </w:r>
    </w:p>
    <w:p>
      <w:r>
        <w:rPr>
          <w:b/>
        </w:rPr>
        <w:t xml:space="preserve">Tulos</w:t>
      </w:r>
    </w:p>
    <w:p>
      <w:r>
        <w:t xml:space="preserve">Mitä E.T. herättää henkiin?</w:t>
      </w:r>
    </w:p>
    <w:p>
      <w:r>
        <w:rPr>
          <w:b/>
        </w:rPr>
        <w:t xml:space="preserve">Tulos</w:t>
      </w:r>
    </w:p>
    <w:p>
      <w:r>
        <w:t xml:space="preserve">Mikä on yksi vihje siitä, että E.T. on iloinen päästessään kotiin?</w:t>
      </w:r>
    </w:p>
    <w:p>
      <w:r>
        <w:rPr>
          <w:b/>
        </w:rPr>
        <w:t xml:space="preserve">Tulos</w:t>
      </w:r>
    </w:p>
    <w:p>
      <w:r>
        <w:t xml:space="preserve">Mikä hehkuu, kun E.T. valmistautuu palaamaan kotiin?</w:t>
      </w:r>
    </w:p>
    <w:p>
      <w:r>
        <w:rPr>
          <w:b/>
        </w:rPr>
        <w:t xml:space="preserve">Tulos</w:t>
      </w:r>
    </w:p>
    <w:p>
      <w:r>
        <w:t xml:space="preserve">Mitä tapahtuu, kun Elliot ja E.T. joutuvat karanteeniin?</w:t>
      </w:r>
    </w:p>
    <w:p>
      <w:r>
        <w:rPr>
          <w:b/>
        </w:rPr>
        <w:t xml:space="preserve">Tulos</w:t>
      </w:r>
    </w:p>
    <w:p>
      <w:r>
        <w:t xml:space="preserve">Missä E.T. kertoo Elliotille olevansa?</w:t>
      </w:r>
    </w:p>
    <w:p>
      <w:r>
        <w:rPr>
          <w:b/>
        </w:rPr>
        <w:t xml:space="preserve">Tulos</w:t>
      </w:r>
    </w:p>
    <w:p>
      <w:r>
        <w:t xml:space="preserve">Miksi Elliot laittaa Reese's Pieces -palat maahan?</w:t>
      </w:r>
    </w:p>
    <w:p>
      <w:r>
        <w:rPr>
          <w:b/>
        </w:rPr>
        <w:t xml:space="preserve">Tulos</w:t>
      </w:r>
    </w:p>
    <w:p>
      <w:r>
        <w:t xml:space="preserve">Mitä avaruusolennot aikoivat tehdä Maassa?</w:t>
      </w:r>
    </w:p>
    <w:p>
      <w:r>
        <w:rPr>
          <w:b/>
        </w:rPr>
        <w:t xml:space="preserve">Tulos</w:t>
      </w:r>
    </w:p>
    <w:p>
      <w:r>
        <w:t xml:space="preserve">Millä Elliot houkuttelee E.T:n huoneeseensa?</w:t>
      </w:r>
    </w:p>
    <w:p>
      <w:r>
        <w:rPr>
          <w:b/>
        </w:rPr>
        <w:t xml:space="preserve">Tulos</w:t>
      </w:r>
    </w:p>
    <w:p>
      <w:r>
        <w:t xml:space="preserve">Miksi Elliot jättää Reese's Pieces -palojen jäljen makuuhuoneeseensa? </w:t>
      </w:r>
    </w:p>
    <w:p>
      <w:r>
        <w:rPr>
          <w:b/>
        </w:rPr>
        <w:t xml:space="preserve">Tulos</w:t>
      </w:r>
    </w:p>
    <w:p>
      <w:r>
        <w:t xml:space="preserve">Kuka Gertie on Michaelille?</w:t>
      </w:r>
    </w:p>
    <w:p>
      <w:r>
        <w:rPr>
          <w:b/>
        </w:rPr>
        <w:t xml:space="preserve">Tulos</w:t>
      </w:r>
    </w:p>
    <w:p>
      <w:r>
        <w:t xml:space="preserve">Miksi maan ulkopuoliset jättävät yhden lajitoverinsa jälkeensä?</w:t>
      </w:r>
    </w:p>
    <w:p>
      <w:r>
        <w:rPr>
          <w:b/>
        </w:rPr>
        <w:t xml:space="preserve">Tulos</w:t>
      </w:r>
    </w:p>
    <w:p>
      <w:r>
        <w:t xml:space="preserve">Mistä E.T. ja Elliot tekevät laitteen, jolla he voivat "soittaa kotiin"?</w:t>
      </w:r>
    </w:p>
    <w:p>
      <w:r>
        <w:rPr>
          <w:b/>
        </w:rPr>
        <w:t xml:space="preserve">Tulos</w:t>
      </w:r>
    </w:p>
    <w:p>
      <w:r>
        <w:t xml:space="preserve">Miksi E.T. leijuttaa useita palloja?</w:t>
      </w:r>
    </w:p>
    <w:p>
      <w:r>
        <w:rPr>
          <w:b/>
        </w:rPr>
        <w:t xml:space="preserve">Tulos</w:t>
      </w:r>
    </w:p>
    <w:p>
      <w:r>
        <w:t xml:space="preserve">Minne E.T. haluaa soittaa?</w:t>
      </w:r>
    </w:p>
    <w:p>
      <w:r>
        <w:rPr>
          <w:b/>
        </w:rPr>
        <w:t xml:space="preserve">Tulos</w:t>
      </w:r>
    </w:p>
    <w:p>
      <w:r>
        <w:t xml:space="preserve">Mistä E.T. saa inspiraatiota "kotiin soittamisen" laitteen rakentamiseen?</w:t>
      </w:r>
    </w:p>
    <w:p>
      <w:r>
        <w:rPr>
          <w:b/>
        </w:rPr>
        <w:t xml:space="preserve">Tulos</w:t>
      </w:r>
    </w:p>
    <w:p>
      <w:r>
        <w:t xml:space="preserve">Miksi E.T.:n avaruusolentotoverit lähtivät maasta niin kiireellä?</w:t>
      </w:r>
    </w:p>
    <w:p>
      <w:r>
        <w:rPr>
          <w:b/>
        </w:rPr>
        <w:t xml:space="preserve">Tulos</w:t>
      </w:r>
    </w:p>
    <w:p>
      <w:r>
        <w:t xml:space="preserve">Miten E.T. oppii englantia?</w:t>
      </w:r>
    </w:p>
    <w:p>
      <w:r>
        <w:rPr>
          <w:b/>
        </w:rPr>
        <w:t xml:space="preserve">Tulos</w:t>
      </w:r>
    </w:p>
    <w:p>
      <w:r>
        <w:t xml:space="preserve">Miten E.T. pääsee tiesulun ohi?</w:t>
      </w:r>
    </w:p>
    <w:p>
      <w:r>
        <w:rPr>
          <w:b/>
        </w:rPr>
        <w:t xml:space="preserve">Tulos</w:t>
      </w:r>
    </w:p>
    <w:p>
      <w:r>
        <w:t xml:space="preserve">Mikä herää henkiin, mikä ennakoi E.T:n heräämistä henkiin?</w:t>
      </w:r>
    </w:p>
    <w:p>
      <w:r>
        <w:rPr>
          <w:b/>
        </w:rPr>
        <w:t xml:space="preserve">Tulos</w:t>
      </w:r>
    </w:p>
    <w:p>
      <w:r>
        <w:t xml:space="preserve">Mihin Michael ja Elliot pukevat E.T:n Halloweenina?</w:t>
      </w:r>
    </w:p>
    <w:p>
      <w:r>
        <w:rPr>
          <w:b/>
        </w:rPr>
        <w:t xml:space="preserve">Tulos</w:t>
      </w:r>
    </w:p>
    <w:p>
      <w:r>
        <w:t xml:space="preserve">Miksi E.T. nostaa pallot ilmaan vastauksena Elliotin ja Gertien kysymykseen?</w:t>
      </w:r>
    </w:p>
    <w:p>
      <w:r>
        <w:rPr>
          <w:b/>
        </w:rPr>
        <w:t xml:space="preserve">Tulos</w:t>
      </w:r>
    </w:p>
    <w:p>
      <w:r>
        <w:t xml:space="preserve">Miten lapset vievät E.T.:n ulos talosta Halloweenina?</w:t>
      </w:r>
    </w:p>
    <w:p>
      <w:r>
        <w:rPr>
          <w:b/>
        </w:rPr>
        <w:t xml:space="preserve">Tulos</w:t>
      </w:r>
    </w:p>
    <w:p>
      <w:r>
        <w:t xml:space="preserve">Mikä on Michaelin ja Elliotin siskon nimi?</w:t>
      </w:r>
    </w:p>
    <w:p>
      <w:r>
        <w:rPr>
          <w:b/>
        </w:rPr>
        <w:t xml:space="preserve">Tulos</w:t>
      </w:r>
    </w:p>
    <w:p>
      <w:r>
        <w:t xml:space="preserve">Miksi E.T. on jäänyt Maahan?</w:t>
      </w:r>
    </w:p>
    <w:p>
      <w:r>
        <w:rPr>
          <w:b/>
        </w:rPr>
        <w:t xml:space="preserve">Tulos</w:t>
      </w:r>
    </w:p>
    <w:p>
      <w:r>
        <w:t xml:space="preserve">Kuka joutuu karanteeniin E.T:n kanssa?</w:t>
      </w:r>
    </w:p>
    <w:p>
      <w:r>
        <w:rPr>
          <w:b/>
        </w:rPr>
        <w:t xml:space="preserve">Esimerkki 3.647</w:t>
      </w:r>
    </w:p>
    <w:p>
      <w:r>
        <w:t xml:space="preserve"> Lokakuun 6. päivänä 1971 amerikkalainen sotilas Jacob Singer on 1. ilmavoimien ratsuväkidivisioonassa, joka on Vietnamin sodan aikana sijoitettuna Mekongin suistossa sijaitsevaan kylään, kun hänen läheinen yksikkönsä joutuu hyökkäyksen kohteeksi. Monet Jacobin toverit kuolevat tai haavoittuvat, ja toiset käyttäytyvät epänormaalisti, kuten katatonia ja verinen kohtaus. Kauhuissaan Jacob pakenee viidakkoon, mutta häntä pistetään pistimellä vatsaan." Jacob herää vuonna 1975 New Yorkin metrossa romaaniin The Stranger. Vaikka Jacob on väitellyt tohtoriksi, hän työskentelee postinkantajana ja asuu ränsistyneessä asunnossa Brooklynissa viettelevän tyttöystävänsä Jezzien kanssa. Jacob kaipaa vaimoaan ja heidän kolmea poikaansa, erityisesti nuorinta, Gabea, joka kuoli ennen sotaa. Häntä vaivaavat yhä useammin häiritsevät kokemukset, kuten selittämättömästi lukitut metrouloskäynnit, kasvottomat värähtelevät ihmiset, auto, joka yrittää ajaa hänen päälleen, hoitaja, jolla on irvokkaat hampaat päälaellaan, ja lepakon kaltainen hirviö, joka tunkeutuu Jezzien sisään juhlissa, joissa Jacob lyyhistyy vaaralliseen kuumeeseen. katatoniseksi mennyt toveri Paul ottaa häneen yhteyttä kertoakseen, että hänellä on ollut samanlaisia kauhistuttavia kokemuksia, mutta hän kuolee välittömästi, kun hänen autonsa räjähtää. Hautajaisten jälkeen surunvalittelevat joukkueen jäsenet tunnustavat, että yhtä lukuun ottamatta kaikki ovat myös nähneet painajaista. Jacob selittää, että armeijan on täytynyt tehdä heille jotain, ja he palkkaavat asianajajan tutkimaan asiaa. Asianajaja perääntyy luettuaan sotilasasiakirjat, joista käy ilmi, että sotilaat eivät koskaan olleet taisteluissa ja heidät oli kotiutettu psykologisista syistä. Myös Jacobin toverit perääntyvät pelästyneen näköisinä, kun Jacob vaatii heitä kertomaan, kuka heihin pääsi käsiksi. Jacob itse heitetään myöhemmin autoon, jossa on pelottelevia pukumiehiä, jotka käskevät häntä lopettamaan sotilasasioihin sekaantumisen, mutta hän pystyy hyppäämään liikkuvasta autosta. Hänet viedään sairaalaan, ja hän huomaa olevansa sidottuna paareihin, joita pyöritetään veristen ruumiinosien yli, ohi dementoituneiden, epämuodostuneiden vankien. Barbaarisia metallivälineitä heiluttavien lääkäreiden loukussa hänelle kerrotaan, että hän on jo kuollut, mutta hän kieltää sen. ystävänsä Louis vie hänet ulos sairaalasta, ja hän siteeraa 1300-luvun kristillistä mystikkoa Meister Eckhartia: Eckhart näki myös helvetin. Hän sanoi:  Eckhart sanoi: "Ainoa asia, joka palaa helvetissä, on se osa sinusta, joka ei päästä irti elämästä, muistoista ja kiintymyksistäsi. Ne kaikki poltetaan pois. Mutta he eivät rankaise sinua, hän sanoi.  He vapauttavat sielusi. Jos siis pelkäät kuolemaa ja ... pidät kiinni, näet paholaisten repivän elämäsi pois. Mutta jos olet tehnyt rauhan, paholaiset ovat oikeasti enkeleitä, jotka vapauttavat sinut maasta. Jacobia lähestyy ahdistunut Michael Newman, mies, joka hoiti hänen haavansa lääkintähelikopterissa Vietnamissa ja joka raahasi hänet pois Paulin palavasta autosta. Newman kertoo olleensa kemistinä armeijan kemiallisen sodankäynnin osastolla Saigonissa. Hän suunnitteli Ladderin , huumeen, joka lisäsi massiivisesti aggressiivisuutta ja vei ihmiset suoraan heidän alkukantaisimpien halujensa äärelle. Annos annettiin salaa Jacobin yksikölle, joka kääntyi toisiaan vastaan murhanhimoisessa vimmassa.Jacob kokee useaan otteeseen hyökkäyksensä jälkiseuraamuksia, kuten sen, että hänet löydetään perattuna viidakosta ja että hänet evakuoidaan tulituksen alta. Eräässä vaiheessa hän herää kotonaan ennen sotaa vaimonsa ja kaikkien kolmen poikansa kanssa ja kertoo vaimolleen nähneensä unta, että hän asui toisen naisen, Jezzien, kanssa. Lopulta hän kokee uudelleen traumaattisen hetken, jossa amerikkalainen sotilastoveri pistää häntä pistimellä. vihdoin kun Jacob saa rauhallisemmassa paikassa tiedon siitä, mitä hänelle tapahtui ja miksi, hän palaa perheensä asuntoon. Hän lajittelee muistoesineitään, muun muassa sotilaskoiramerkkinsä ja kunniamerkkinsä. Hän yllättyy nähdessään portaikon juurella poikansa Gaben, joka ottaa häntä kädestä kiinni ja johdattaa hänet portaita ylös kirkkaaseen valoon. Sota-aikaisessa triage-teltassa sotilaslääkärit julistavat Jacobin kuolleeksi sen jälkeen, kun hän oli taistellut melkoisesti . Hänen kasvoillaan on rauhallinen ilme, joka viittaa siihen, että hän on vihdoin kuollut.</w:t>
      </w:r>
    </w:p>
    <w:p>
      <w:r>
        <w:rPr>
          <w:b/>
        </w:rPr>
        <w:t xml:space="preserve">Tulos</w:t>
      </w:r>
    </w:p>
    <w:p>
      <w:r>
        <w:t xml:space="preserve">Minkä sodan aikana Jaakob käytettiin?</w:t>
      </w:r>
    </w:p>
    <w:p>
      <w:r>
        <w:rPr>
          <w:b/>
        </w:rPr>
        <w:t xml:space="preserve">Tulos</w:t>
      </w:r>
    </w:p>
    <w:p>
      <w:r>
        <w:t xml:space="preserve">Mikä on sen lääkkeen nimi, jota Micheal auttaa suunnittelemaan?</w:t>
      </w:r>
    </w:p>
    <w:p>
      <w:r>
        <w:rPr>
          <w:b/>
        </w:rPr>
        <w:t xml:space="preserve">Tulos</w:t>
      </w:r>
    </w:p>
    <w:p>
      <w:r>
        <w:t xml:space="preserve">Mikä korkeakoulututkinto Jaakobilla oli?</w:t>
      </w:r>
    </w:p>
    <w:p>
      <w:r>
        <w:rPr>
          <w:b/>
        </w:rPr>
        <w:t xml:space="preserve">Tulos</w:t>
      </w:r>
    </w:p>
    <w:p>
      <w:r>
        <w:t xml:space="preserve">Mitä lakimies sai selville Jacobista ja hänen yksiköstään heidän sodan aikana suorittamansa palveluksen osalta?</w:t>
      </w:r>
    </w:p>
    <w:p>
      <w:r>
        <w:rPr>
          <w:b/>
        </w:rPr>
        <w:t xml:space="preserve">Tulos</w:t>
      </w:r>
    </w:p>
    <w:p>
      <w:r>
        <w:t xml:space="preserve">Mitä Louis kertoo Jacobille, että helvetti polttaa pois?</w:t>
      </w:r>
    </w:p>
    <w:p>
      <w:r>
        <w:rPr>
          <w:b/>
        </w:rPr>
        <w:t xml:space="preserve">Tulos</w:t>
      </w:r>
    </w:p>
    <w:p>
      <w:r>
        <w:t xml:space="preserve">Missä asevoimien haarassa kemisti Michael Newman palveli?</w:t>
      </w:r>
    </w:p>
    <w:p>
      <w:r>
        <w:rPr>
          <w:b/>
        </w:rPr>
        <w:t xml:space="preserve">Tulos</w:t>
      </w:r>
    </w:p>
    <w:p>
      <w:r>
        <w:t xml:space="preserve">Kuka oli Jezzie?</w:t>
      </w:r>
    </w:p>
    <w:p>
      <w:r>
        <w:rPr>
          <w:b/>
        </w:rPr>
        <w:t xml:space="preserve">Tulos</w:t>
      </w:r>
    </w:p>
    <w:p>
      <w:r>
        <w:t xml:space="preserve">Miksi Jaakob valon nähtyään lopulta päästää irti ja kuolee?</w:t>
      </w:r>
    </w:p>
    <w:p>
      <w:r>
        <w:rPr>
          <w:b/>
        </w:rPr>
        <w:t xml:space="preserve">Tulos</w:t>
      </w:r>
    </w:p>
    <w:p>
      <w:r>
        <w:t xml:space="preserve">Mikä tapahtuma yhdistää Jacobin ja muut hänen joukkueensa miehet?</w:t>
      </w:r>
    </w:p>
    <w:p>
      <w:r>
        <w:rPr>
          <w:b/>
        </w:rPr>
        <w:t xml:space="preserve">Tulos</w:t>
      </w:r>
    </w:p>
    <w:p>
      <w:r>
        <w:t xml:space="preserve">Miksi Jacobsin asianajaja vetäytyy jutusta?</w:t>
      </w:r>
    </w:p>
    <w:p>
      <w:r>
        <w:rPr>
          <w:b/>
        </w:rPr>
        <w:t xml:space="preserve">Tulos</w:t>
      </w:r>
    </w:p>
    <w:p>
      <w:r>
        <w:t xml:space="preserve">Kuka ottaa ensimmäisenä yhteyttä Jacobiin, joka on kertonut kauhistuttavista kokemuksistaan?</w:t>
      </w:r>
    </w:p>
    <w:p>
      <w:r>
        <w:rPr>
          <w:b/>
        </w:rPr>
        <w:t xml:space="preserve">Tulos</w:t>
      </w:r>
    </w:p>
    <w:p>
      <w:r>
        <w:t xml:space="preserve">Mikä oli Michael Newmanin suunnitteleman aggressiota lisäävän lääkkeen nimi?</w:t>
      </w:r>
    </w:p>
    <w:p>
      <w:r>
        <w:rPr>
          <w:b/>
        </w:rPr>
        <w:t xml:space="preserve">Tulos</w:t>
      </w:r>
    </w:p>
    <w:p>
      <w:r>
        <w:t xml:space="preserve">Kuka tervehti Jaakobia hänen asunnossaan sen jälkeen, kun Jaakob oli vihdoin päässyt yli sotilaallisista koettelemuksistaan?</w:t>
      </w:r>
    </w:p>
    <w:p>
      <w:r>
        <w:rPr>
          <w:b/>
        </w:rPr>
        <w:t xml:space="preserve">Tulos</w:t>
      </w:r>
    </w:p>
    <w:p>
      <w:r>
        <w:t xml:space="preserve">Missä Jaakob ja hänen sotilastoverinsa olivat sijoitettuina sodan aikana?</w:t>
      </w:r>
    </w:p>
    <w:p>
      <w:r>
        <w:rPr>
          <w:b/>
        </w:rPr>
        <w:t xml:space="preserve">Tulos</w:t>
      </w:r>
    </w:p>
    <w:p>
      <w:r>
        <w:t xml:space="preserve">Kun Jacob joutuu paareille sidottuna, mitä lääkärit kertovat hänelle, minkä hän lopulta kieltää?</w:t>
      </w:r>
    </w:p>
    <w:p>
      <w:r>
        <w:rPr>
          <w:b/>
        </w:rPr>
        <w:t xml:space="preserve">Tulos</w:t>
      </w:r>
    </w:p>
    <w:p>
      <w:r>
        <w:t xml:space="preserve">Mitä muistoesineitä Jaakob löytää palattuaan perheensä kotiin?</w:t>
      </w:r>
    </w:p>
    <w:p>
      <w:r>
        <w:rPr>
          <w:b/>
        </w:rPr>
        <w:t xml:space="preserve">Tulos</w:t>
      </w:r>
    </w:p>
    <w:p>
      <w:r>
        <w:t xml:space="preserve">Miksi Jaakobin ja hänen yksikkönsä muiden miesten palkkaama asianajaja luopuu heidän tapauksestaan?</w:t>
      </w:r>
    </w:p>
    <w:p>
      <w:r>
        <w:rPr>
          <w:b/>
        </w:rPr>
        <w:t xml:space="preserve">Tulos</w:t>
      </w:r>
    </w:p>
    <w:p>
      <w:r>
        <w:t xml:space="preserve">Mitä Michealin luoma lääke tekee?</w:t>
      </w:r>
    </w:p>
    <w:p>
      <w:r>
        <w:rPr>
          <w:b/>
        </w:rPr>
        <w:t xml:space="preserve">Tulos</w:t>
      </w:r>
    </w:p>
    <w:p>
      <w:r>
        <w:t xml:space="preserve">Mikä on Jaakobin saama kohtalokas vamma, joka lopulta johtaa hänen kuolemaansa?</w:t>
      </w:r>
    </w:p>
    <w:p>
      <w:r>
        <w:rPr>
          <w:b/>
        </w:rPr>
        <w:t xml:space="preserve">Tulos</w:t>
      </w:r>
    </w:p>
    <w:p>
      <w:r>
        <w:t xml:space="preserve">Missä kaupungissa Jaakob nousi esiin vuonna 1975?</w:t>
      </w:r>
    </w:p>
    <w:p>
      <w:r>
        <w:rPr>
          <w:b/>
        </w:rPr>
        <w:t xml:space="preserve">Tulos</w:t>
      </w:r>
    </w:p>
    <w:p>
      <w:r>
        <w:t xml:space="preserve">Minkä vaikutuksen saa aikaan Jacobin joukkueelle annettu kokeellinen lääke "The Ladder"?</w:t>
      </w:r>
    </w:p>
    <w:p>
      <w:r>
        <w:rPr>
          <w:b/>
        </w:rPr>
        <w:t xml:space="preserve">Tulos</w:t>
      </w:r>
    </w:p>
    <w:p>
      <w:r>
        <w:t xml:space="preserve">Mitä lääkärit kertoivat Jacobille sairaalaan vietyään hänet?</w:t>
      </w:r>
    </w:p>
    <w:p>
      <w:r>
        <w:rPr>
          <w:b/>
        </w:rPr>
        <w:t xml:space="preserve">Tulos</w:t>
      </w:r>
    </w:p>
    <w:p>
      <w:r>
        <w:t xml:space="preserve">Kenet Jaakob löytää, joka vie hänet valoon?</w:t>
      </w:r>
    </w:p>
    <w:p>
      <w:r>
        <w:rPr>
          <w:b/>
        </w:rPr>
        <w:t xml:space="preserve">Tulos</w:t>
      </w:r>
    </w:p>
    <w:p>
      <w:r>
        <w:t xml:space="preserve">Kuka tappoi Jaakobin?</w:t>
      </w:r>
    </w:p>
    <w:p>
      <w:r>
        <w:rPr>
          <w:b/>
        </w:rPr>
        <w:t xml:space="preserve">Tulos</w:t>
      </w:r>
    </w:p>
    <w:p>
      <w:r>
        <w:t xml:space="preserve">Miten Jacob tapaa Michael Newmanin ensimmäisen kerran?</w:t>
      </w:r>
    </w:p>
    <w:p>
      <w:r>
        <w:rPr>
          <w:b/>
        </w:rPr>
        <w:t xml:space="preserve">Tulos</w:t>
      </w:r>
    </w:p>
    <w:p>
      <w:r>
        <w:t xml:space="preserve">Missä Joseph työskentelee tutkinnostaan huolimatta?</w:t>
      </w:r>
    </w:p>
    <w:p>
      <w:r>
        <w:rPr>
          <w:b/>
        </w:rPr>
        <w:t xml:space="preserve">Tulos</w:t>
      </w:r>
    </w:p>
    <w:p>
      <w:r>
        <w:t xml:space="preserve">Kuka loi "Tikkaat"?</w:t>
      </w:r>
    </w:p>
    <w:p>
      <w:r>
        <w:rPr>
          <w:b/>
        </w:rPr>
        <w:t xml:space="preserve">Tulos</w:t>
      </w:r>
    </w:p>
    <w:p>
      <w:r>
        <w:t xml:space="preserve">Kuka on Meister Eckhart?</w:t>
      </w:r>
    </w:p>
    <w:p>
      <w:r>
        <w:rPr>
          <w:b/>
        </w:rPr>
        <w:t xml:space="preserve">Tulos</w:t>
      </w:r>
    </w:p>
    <w:p>
      <w:r>
        <w:t xml:space="preserve">Kuka on kristitty mystikko, johon Jaakobin ystävä Louis viittaa?</w:t>
      </w:r>
    </w:p>
    <w:p>
      <w:r>
        <w:rPr>
          <w:b/>
        </w:rPr>
        <w:t xml:space="preserve">Tulos</w:t>
      </w:r>
    </w:p>
    <w:p>
      <w:r>
        <w:t xml:space="preserve">Mihin Joseph lähetettiin lokakuussa 1971 Vietnamin sodan aikana?</w:t>
      </w:r>
    </w:p>
    <w:p>
      <w:r>
        <w:rPr>
          <w:b/>
        </w:rPr>
        <w:t xml:space="preserve">Esimerkki 3.648</w:t>
      </w:r>
    </w:p>
    <w:p>
      <w:r>
        <w:t xml:space="preserve"> Vuonna 2009 amerikkalainen geologi Adrian Helmsley vierailee astrofyysikko Satnam Surtanin luona Intiassa ja saa tietää, että valtavan auringonpurkauksen neutriinot lämmittävät Maan ydintä. Helmsley esittelee tietonsa Valkoisen talon esikuntapäällikölle Carl Anheuserille, joka vie hänet tapaamaan presidenttiä.Seuraavana vuonna Yhdysvaltain presidentti Thomas Wilson ja muut maailman johtajat aloittavat salaisen hankkeen ihmiskunnan selviytymisen varmistamiseksi. Kiina ja G8-maat aloittavat yhdeksän arkin rakentamisen Himalajalle lähelle Cho Mingiä Tiibetissä, joihin kuhunkin mahtuu 100 000 ihmistä. Buddhalainen munkki Nima evakuoidaan, ja hänen veljensä Tenzin liittyy arkkiprojektiin. Rahoitus kerätään myymällä lippuja, joiden hinta on 1 miljardi per henkilö. Vuoteen 2011 mennessä arkkiin siirretään arvoesineitä taideasiantuntijan ja ensimmäisen tyttären Laura Wilsonin avulla. 2012 Los Angelesissa kamppaileva tieteiskirjailija Jackson Curtis toimii venäläisen miljardöörin Juri Karpovin autonkuljettajana. Jacksonin entinen vaimo (Kate) ja heidän lapsensa (Noah ja Lilly) asuvat Katen poikaystävän, plastiikkakirurgi ja lentäjä Gordon Silbermanin kanssa. Jackson vie Noahin ja Lillyn telttailemaan Yellowstonen kansallispuistoon. Kun he löytävät alueen, jonka armeija on eristänyt, Jackson ja hänen lapsensa kiipeävät aidan yli. He jäävät kiinni ja tuodaan geologi Adrianin luo, joka on lukenut Jacksonin kirjoja. Vapauttamisen jälkeen he tapaavat Charlie Frostin, joka juontaa puistosta radio-ohjelmaa. Jacksonin ja hänen lastensa lähdettyä Adrian saa tietää, että maapallolla on tapahtumassa rajuja muutoksia muutaman tunnin sisällä, ja hän tajuaa, että se tuli paljon odotettua aikaisemmin, sillä vain kolme arkkia on tähän mennessä valmistunut. sinä yönä, kun armeija on evakuoinut Yellowstonen, Jackson katsoo Charlien videon Charles Hapgoodin teoriasta, jonka mukaan napojen siirtymät ja mesoamerikkalainen pitkän ajanlaskun kalenteri ennustavat vuoden 2012 ilmiötä. Charlien mukaan kaikki, jotka yrittivät tiedottaa asiasta yleisölle, tapettiin. Pian Jacksonin ja hänen lastensa palattua kotiin hän toimittaa Jurin pojat Alecin ja Olegin lentokentälle. Kun nämä ilmaisevat, että "he jäävät henkiin ja hän kuolee", Jackson vuokraa lentokoneen ja kiiruhtaa takaisin perheensä luo tajutessaan, että Charlie oli oikeassa. Hän pelastaa perheensä, kun maankuoren siirtymä alkaa, ja pakenee Los Angelesista lentäen, kun Kalifornia uppoaa Tyyneen valtamereen. he lentävät Yellowstoneen hakemaan Charlielta kartan, jossa on arkkien sijainti. Kun he lähtevät, Yellowstonen kaldera purkautuu; Charlie saa surmansa, kun hän jää peittämään purkausta. Ryhmä laskeutuu Las Vegasiin etsimään isompaa lentokonetta ja tapaa Jurin, hänen kaksospoikansa Alecin ja Olegin, hänen tyttöystävänsä Tamaran ja heidän lentäjänsä Sashan, jotka eivät voi lähteä, koska lentokenttä kieltäytyy päästämästä heitä. Sasha Antonov An-500:n ja lentää sitä Gordonin kanssa, ja he lähtevät juuri kun Yellowstonen tuhkapilvi peittää Las Vegasin. adrian, Carl ja Laura lentävät arkkiin Air Force Onella. Tietäen, että hänen tyttärensä selviytyy, presidentti Wilson jää pääkaupunkiin puhumaan kansakunnalle viimeisen kerran samalla, kun miljoonat ihmiset kuolevat maanjäristyksissä ja megatsunamissa maailmanlaajuisesti. Kun presidentin perimysjärjestys on poissa, Carl ryhtyy virkaatekeväksi ylipäälliköksi. Tyynellämerellä megatsunami iskee Genesikseen ja tappaa kaikki aluksella olleet, mukaan lukien Adrianin isän. Juri ilmoittaa Jacksonille, että hän aikoo pysähtyä Havaijilla tankkaamaan, mutta tämä keskeytyy, kun he huomaavat, että Havaiji on peittynyt laavaan, mikä pakottaa heidät jatkamaan matkaa ilman tarvittavaa polttoainetta, ja saapuvat Kiinaan. Sasha jatkaa koneen ohjaamista, kun muut pakenevat rahtitilaan varastoidulla Bentley Continental Flying Spurilla. Sasha kuolee koneen syöksyessä maahan, ja Kiinan ilmavoimien helikopterit havaitsevat muut. Juri ja hänen poikansa (joilla on liput) tuodaan arkkiin, ja Curtisin perhe, Tamara ja Gordon jäävät jäljelle. Jäljelle jäävän ryhmän ottaa kyytiin Nima ja vie sen isovanhempiensa kanssa arkeille. Tenzinin avustuksella he pääsevät Arkkiin 4, jossa on Yhdysvaltain kontingentti. Kun megatsunami murtaa Himalajan ja lähestyy paikkaa, iskuvaunu jää arkin oven hammaspyöriin. Tämä pitää maihinnousuportin auki, mikä estää aluksen moottoreita käynnistymästä. Seuranneessa kaaoksessa, jossa monet ihmiset yrittävät nousta alukseen, Yuri, Tamara ja Gordon kuolevat. Tenzin loukkaantuu, arkki alkaa täyttyä vedellä ja ajautuu tuuliajolle. Carl haluaa lähteä heti, mutta Adrian onnistuu taivuttelemaan valtionpäämiehet päästämään ihmiset ulos. Arkki 4 yrittää lähteä, mutta juuttunut iskukone estää sen lähtemisen. Jackson ja Noah irrottavat työkalun, ja Ark 4:n miehistö onnistuu juuri ja juuri saamaan Arkin takaisin hallintaansa ennen kuin se törmää Mount Everestiin. Jackson saa perheensä takaisin ja tekee sovinnon Katen kanssa. 27 päivää myöhemmin vedet vetäytyvät. Arkit lähestyvät Hyvän toivon niemimaata, jossa Drakensberg (nykyään maapallon korkein vuorijono) on nousemassa esiin. Adrian ja Laura aloittavat suhteen, ja Jackson ja Kate elvyttävät romanssinsa.</w:t>
      </w:r>
    </w:p>
    <w:p>
      <w:r>
        <w:rPr>
          <w:b/>
        </w:rPr>
        <w:t xml:space="preserve">Tulos</w:t>
      </w:r>
    </w:p>
    <w:p>
      <w:r>
        <w:t xml:space="preserve">Charlien mukaan mitä tapahtui kaikille, jotka yrittivät tiedottaa yleisölle tulevasta katastrofista?</w:t>
      </w:r>
    </w:p>
    <w:p>
      <w:r>
        <w:rPr>
          <w:b/>
        </w:rPr>
        <w:t xml:space="preserve">Tulos</w:t>
      </w:r>
    </w:p>
    <w:p>
      <w:r>
        <w:t xml:space="preserve">Miksi he lensivät takaisin Yellowstoneen tapaamaan Charlieta? </w:t>
      </w:r>
    </w:p>
    <w:p>
      <w:r>
        <w:rPr>
          <w:b/>
        </w:rPr>
        <w:t xml:space="preserve">Tulos</w:t>
      </w:r>
    </w:p>
    <w:p>
      <w:r>
        <w:t xml:space="preserve">Kuka on venäläisen miljardöörin Juri Karpovin autonkuljettaja? </w:t>
      </w:r>
    </w:p>
    <w:p>
      <w:r>
        <w:rPr>
          <w:b/>
        </w:rPr>
        <w:t xml:space="preserve">Tulos</w:t>
      </w:r>
    </w:p>
    <w:p>
      <w:r>
        <w:t xml:space="preserve">Mitä Jackson ja hänen lapsensa tekevät, kun he löytävät aidatun alueen Yellowstonessa?</w:t>
      </w:r>
    </w:p>
    <w:p>
      <w:r>
        <w:rPr>
          <w:b/>
        </w:rPr>
        <w:t xml:space="preserve">Tulos</w:t>
      </w:r>
    </w:p>
    <w:p>
      <w:r>
        <w:t xml:space="preserve">Mikä kaupunki on Yellowstonen pilven tuhkan peitossa?</w:t>
      </w:r>
    </w:p>
    <w:p>
      <w:r>
        <w:rPr>
          <w:b/>
        </w:rPr>
        <w:t xml:space="preserve">Tulos</w:t>
      </w:r>
    </w:p>
    <w:p>
      <w:r>
        <w:t xml:space="preserve">Kuinka monta arkkia valmistui, kun Ardian sai tietää, että katastrofi on tulossa odotettua aikaisemmin?</w:t>
      </w:r>
    </w:p>
    <w:p>
      <w:r>
        <w:rPr>
          <w:b/>
        </w:rPr>
        <w:t xml:space="preserve">Tulos</w:t>
      </w:r>
    </w:p>
    <w:p>
      <w:r>
        <w:t xml:space="preserve">Kenelle Helmsley esittää tietonsa Valkoisessa talossa?</w:t>
      </w:r>
    </w:p>
    <w:p>
      <w:r>
        <w:rPr>
          <w:b/>
        </w:rPr>
        <w:t xml:space="preserve">Tulos</w:t>
      </w:r>
    </w:p>
    <w:p>
      <w:r>
        <w:t xml:space="preserve">Kenelle Helmsey esittää tietonsa?</w:t>
      </w:r>
    </w:p>
    <w:p>
      <w:r>
        <w:rPr>
          <w:b/>
        </w:rPr>
        <w:t xml:space="preserve">Tulos</w:t>
      </w:r>
    </w:p>
    <w:p>
      <w:r>
        <w:t xml:space="preserve">Kuinka monta arkkia rakennettiin?</w:t>
      </w:r>
    </w:p>
    <w:p>
      <w:r>
        <w:rPr>
          <w:b/>
        </w:rPr>
        <w:t xml:space="preserve">Tulos</w:t>
      </w:r>
    </w:p>
    <w:p>
      <w:r>
        <w:t xml:space="preserve">Mikä aiheuttaa maapallon ytimen lämpenemisen?</w:t>
      </w:r>
    </w:p>
    <w:p>
      <w:r>
        <w:rPr>
          <w:b/>
        </w:rPr>
        <w:t xml:space="preserve">Tulos</w:t>
      </w:r>
    </w:p>
    <w:p>
      <w:r>
        <w:t xml:space="preserve">Missä Yhdysvaltain osasto sijaitsee?</w:t>
      </w:r>
    </w:p>
    <w:p>
      <w:r>
        <w:rPr>
          <w:b/>
        </w:rPr>
        <w:t xml:space="preserve">Tulos</w:t>
      </w:r>
    </w:p>
    <w:p>
      <w:r>
        <w:t xml:space="preserve">Mikä estää Ark 4:n moottoreita käynnistymästä?</w:t>
      </w:r>
    </w:p>
    <w:p>
      <w:r>
        <w:rPr>
          <w:b/>
        </w:rPr>
        <w:t xml:space="preserve">Tulos</w:t>
      </w:r>
    </w:p>
    <w:p>
      <w:r>
        <w:t xml:space="preserve">Mitä Adrian tajuaa Jacksonin ja hänen lastensa lähdettyä puistosta? </w:t>
      </w:r>
    </w:p>
    <w:p>
      <w:r>
        <w:rPr>
          <w:b/>
        </w:rPr>
        <w:t xml:space="preserve">Tulos</w:t>
      </w:r>
    </w:p>
    <w:p>
      <w:r>
        <w:t xml:space="preserve">Adrian, Carl ja Laura lentävät millä arkkien sijainteihin? </w:t>
      </w:r>
    </w:p>
    <w:p>
      <w:r>
        <w:rPr>
          <w:b/>
        </w:rPr>
        <w:t xml:space="preserve">Tulos</w:t>
      </w:r>
    </w:p>
    <w:p>
      <w:r>
        <w:t xml:space="preserve">Mihin Kalifornia uppoaa?</w:t>
      </w:r>
    </w:p>
    <w:p>
      <w:r>
        <w:rPr>
          <w:b/>
        </w:rPr>
        <w:t xml:space="preserve">Tulos</w:t>
      </w:r>
    </w:p>
    <w:p>
      <w:r>
        <w:t xml:space="preserve">Mitä Kiina ja G8-maat alkavat rakentaa vuonna 2010?</w:t>
      </w:r>
    </w:p>
    <w:p>
      <w:r>
        <w:rPr>
          <w:b/>
        </w:rPr>
        <w:t xml:space="preserve">Tulos</w:t>
      </w:r>
    </w:p>
    <w:p>
      <w:r>
        <w:t xml:space="preserve">Kuka aloitti salaisen projektin ihmiskunnan suojelemiseksi?</w:t>
      </w:r>
    </w:p>
    <w:p>
      <w:r>
        <w:rPr>
          <w:b/>
        </w:rPr>
        <w:t xml:space="preserve">Tulos</w:t>
      </w:r>
    </w:p>
    <w:p>
      <w:r>
        <w:t xml:space="preserve">Miksi Jackson ja hänen perheensä palaavat Yellowstoneen?</w:t>
      </w:r>
    </w:p>
    <w:p>
      <w:r>
        <w:rPr>
          <w:b/>
        </w:rPr>
        <w:t xml:space="preserve">Tulos</w:t>
      </w:r>
    </w:p>
    <w:p>
      <w:r>
        <w:t xml:space="preserve">Mikä lämmittää Maan ydintä?</w:t>
      </w:r>
    </w:p>
    <w:p>
      <w:r>
        <w:rPr>
          <w:b/>
        </w:rPr>
        <w:t xml:space="preserve">Tulos</w:t>
      </w:r>
    </w:p>
    <w:p>
      <w:r>
        <w:t xml:space="preserve">Kuinka monta ihmistä mahtuu kuhunkin arkkiin?</w:t>
      </w:r>
    </w:p>
    <w:p>
      <w:r>
        <w:rPr>
          <w:b/>
        </w:rPr>
        <w:t xml:space="preserve">Tulos</w:t>
      </w:r>
    </w:p>
    <w:p>
      <w:r>
        <w:t xml:space="preserve">Mikä on Adrianin työ?</w:t>
      </w:r>
    </w:p>
    <w:p>
      <w:r>
        <w:rPr>
          <w:b/>
        </w:rPr>
        <w:t xml:space="preserve">Tulos</w:t>
      </w:r>
    </w:p>
    <w:p>
      <w:r>
        <w:t xml:space="preserve">Miten rahoitus hankitaan?</w:t>
      </w:r>
    </w:p>
    <w:p>
      <w:r>
        <w:rPr>
          <w:b/>
        </w:rPr>
        <w:t xml:space="preserve">Tulos</w:t>
      </w:r>
    </w:p>
    <w:p>
      <w:r>
        <w:t xml:space="preserve">Miksi presidentti Wilson jää pääkaupunkiin? </w:t>
      </w:r>
    </w:p>
    <w:p>
      <w:r>
        <w:rPr>
          <w:b/>
        </w:rPr>
        <w:t xml:space="preserve">Tulos</w:t>
      </w:r>
    </w:p>
    <w:p>
      <w:r>
        <w:t xml:space="preserve">Miksi Jackson perheineen lentää takaisin Yellowstoneen?</w:t>
      </w:r>
    </w:p>
    <w:p>
      <w:r>
        <w:rPr>
          <w:b/>
        </w:rPr>
        <w:t xml:space="preserve">Tulos</w:t>
      </w:r>
    </w:p>
    <w:p>
      <w:r>
        <w:t xml:space="preserve">Miksei Jackson voi pysähtyä Havaijilla?</w:t>
      </w:r>
    </w:p>
    <w:p>
      <w:r>
        <w:rPr>
          <w:b/>
        </w:rPr>
        <w:t xml:space="preserve">Tulos</w:t>
      </w:r>
    </w:p>
    <w:p>
      <w:r>
        <w:t xml:space="preserve">Kuka irrottaa työkalun auttaakseen Ark 4:n miehistöä saamaan arkin takaisin hallintaansa?</w:t>
      </w:r>
    </w:p>
    <w:p>
      <w:r>
        <w:rPr>
          <w:b/>
        </w:rPr>
        <w:t xml:space="preserve">Tulos</w:t>
      </w:r>
    </w:p>
    <w:p>
      <w:r>
        <w:t xml:space="preserve">Kuinka monta ihmistä arkkeihin mahtuu?</w:t>
      </w:r>
    </w:p>
    <w:p>
      <w:r>
        <w:rPr>
          <w:b/>
        </w:rPr>
        <w:t xml:space="preserve">Tulos</w:t>
      </w:r>
    </w:p>
    <w:p>
      <w:r>
        <w:t xml:space="preserve">Mikä amerikkalainen geologi vierailee Satnum Surtanissa Intiassa? </w:t>
      </w:r>
    </w:p>
    <w:p>
      <w:r>
        <w:rPr>
          <w:b/>
        </w:rPr>
        <w:t xml:space="preserve">Tulos</w:t>
      </w:r>
    </w:p>
    <w:p>
      <w:r>
        <w:t xml:space="preserve">Kuka on ensimmäinen tytär ja taideasiantuntija, joka auttaa arkkien lastaamisessa? </w:t>
      </w:r>
    </w:p>
    <w:p>
      <w:r>
        <w:rPr>
          <w:b/>
        </w:rPr>
        <w:t xml:space="preserve">Tulos</w:t>
      </w:r>
    </w:p>
    <w:p>
      <w:r>
        <w:t xml:space="preserve">Miksi Jurin suunnitelma tankata Havaijilla keskeytyy?</w:t>
      </w:r>
    </w:p>
    <w:p>
      <w:r>
        <w:rPr>
          <w:b/>
        </w:rPr>
        <w:t xml:space="preserve">Esimerkki 3.649</w:t>
      </w:r>
    </w:p>
    <w:p>
      <w:r>
        <w:t xml:space="preserve"> Vuonna 1987 16-vuotias Claireece Precious Jones (Gabourey Sidibe) asuu New Yorkin Harlemin ghetossa työttömän äitinsä Maryn (Mo'Nique) kanssa, joka on jo pitkään käyttänyt häntä hyväksi fyysisesti, henkisesti ja seksuaalisesti. Hänen isänsä Carl (Rodney "Bear" Jackson) on raiskannut Preciousin, mikä on johtanut kahteen raskauteen. Perhe asuu Section 8 -asuntolassa ja selviytyy sosiaalitukien varassa. Ensimmäisellä lapsella, Mongolla (lyhenne sanoista Mongoloid), on Downin syndrooma, ja Preciousin isoäiti huolehtii hänestä, vaikka Mary pakottaa perheen teeskentelemään, että Mongo asuu hänen ja Preciousin kanssa, jotta hän voi saada lisää rahaa valtiolta. Kun Preciousin toinen raskaus paljastuu, hänen lukionsa rehtori järjestää hänelle vaihtoehtoisen koulun, jossa hän toivoo Preciousin voivan muuttaa elämänsä suuntaa. Precious löytää ulospääsyn traumaattisesta arjesta pakenemalla päiväuniin, joissa häntä rakastetaan ja arvostetaan.Uuden opettajansa Blu Rainin (Paula Patton) innoittamana Precious oppii vihdoin lukemaan ja kirjoittamaan. Hän tapaa satunnaisesti sosiaalityöntekijä neiti Weissin (Mariah Carey), joka saa tietää perheessä tapahtuneesta insestistä, kun Precious paljastaa, kuka on hänen lastensa isä. Kun Precious on sairaalassa synnyttämässä toista lastaan Abdulia, hän tapaa John McFaddenin (Lenny Kravitz), hoitajan, joka osoittaa hänelle ystävällisyyttä. Kotiin palattuaan hänen äitinsä lyö häntä ja pudottaa tahallaan 3 päivän ikäisen Abdulin ja paljastaa vihaisena, että Preciousin paljastus insestistä on johtanut siihen, että heiltä on leikattu sosiaaliturva. Precious taistelee vastaan ja pakenee Abdulin kanssa kotoaan. Kun he lähtevät matkaan, hän pysähtyy kirkon ikkunan eteen ja katselee kuoroa, joka laulaa sisällä jouluvirttä, ja kuvittelee, että hän ja hänen mielikuvituspoikaystävänsä ovat yhdessä ja laulavat laulua. Precious murtautuu koulunsa luokkahuoneeseen, koska on kylmä eikä hänellä ole paikkaa, minne mennä. Kun Blu löytää hänet seuraavana aamuna, hän soittelee kuumeisesti paikallisiin turvakoteihin etsien Preciousille turvallista paikkaa. Myöhemmin samana yönä Precious jää Blun ja tämän tyttöystävän luokse. Seuraavana aamuna Blu vie hänet ja Abdulin etsimään apua heille. Hän kertoo Preciousille, että tämä voi jatkaa koulunkäyntiä ja kasvattaa Abdulin puolimatkassa.Mary palaa pian kertomaan Preciousille isänsä kuolemasta aidsiin. Myöhemmin Precious saa tietää, että hän on HIV-positiivinen, vaikka Abdul ei olekaan. Hän tuntee itsensä masentuneeksi ja varastaa juttunsa kansiot neiti Weissin toimistosta. Kun hän jakaa tietojaan opiskelutovereilleen, hän alkaa toivoa tulevaisuutta. Myöhemmin Precious tapaa äitinsä sosiaalityöntekijän toimistossa. Rouva Weiss asettaa Maryn vastakkain tämän Preciousin hyväksikäytöstä ja viittaa tiettyihin tapahtumiin, jotka juontavat juurensa siihen, kun Precious oli 3-vuotias. Mary sanoo kyynelehtien, että oli Preciousin syytä, että hänen isänsä raiskasi hänet, koska Mary "antoi hänen antaa", ja myöntää, että hän paheksuu Preciousia siitä, että tämä "varasti hänen miehensä". Precious kertoo Marylle, että hän näkee vihdoin Maryn sellaisena kuin hän on, ja kertoo äidilleen, ettei hän enää koskaan näe Marya tai lapsia. Mary rukoilee neiti Weissiä auttamaan häntä saamaan Preciousin takaisin, mutta järkyttynyt neiti Weiss sivuuttaa hänet hiljaa. precious ottaa Mongon huoltajuuden ja aikoo suorittaa GED-kokeen saadakseen lukion päättötodistuksen vastaavuuden. Hän kävelee ulos kaupunkiin molemmat lapset mukanaan, valmiina aloittamaan uuden elämän.</w:t>
      </w:r>
    </w:p>
    <w:p>
      <w:r>
        <w:rPr>
          <w:b/>
        </w:rPr>
        <w:t xml:space="preserve">Tulos</w:t>
      </w:r>
    </w:p>
    <w:p>
      <w:r>
        <w:t xml:space="preserve">Kenelle Precious jakaa tapaustiedostonsa?</w:t>
      </w:r>
    </w:p>
    <w:p>
      <w:r>
        <w:rPr>
          <w:b/>
        </w:rPr>
        <w:t xml:space="preserve">Tulos</w:t>
      </w:r>
    </w:p>
    <w:p>
      <w:r>
        <w:t xml:space="preserve">Missä Precious asuu? </w:t>
      </w:r>
    </w:p>
    <w:p>
      <w:r>
        <w:rPr>
          <w:b/>
        </w:rPr>
        <w:t xml:space="preserve">Tulos</w:t>
      </w:r>
    </w:p>
    <w:p>
      <w:r>
        <w:t xml:space="preserve">Kenet Maria tarkoituksella pudottaa? </w:t>
      </w:r>
    </w:p>
    <w:p>
      <w:r>
        <w:rPr>
          <w:b/>
        </w:rPr>
        <w:t xml:space="preserve">Tulos</w:t>
      </w:r>
    </w:p>
    <w:p>
      <w:r>
        <w:t xml:space="preserve">Miten Preciousin isä kuolee?</w:t>
      </w:r>
    </w:p>
    <w:p>
      <w:r>
        <w:rPr>
          <w:b/>
        </w:rPr>
        <w:t xml:space="preserve">Tulos</w:t>
      </w:r>
    </w:p>
    <w:p>
      <w:r>
        <w:t xml:space="preserve">Minne Preciousin lukion rehtori lähettää hänet, kun hänen toinen raskautensa paljastuu?</w:t>
      </w:r>
    </w:p>
    <w:p>
      <w:r>
        <w:rPr>
          <w:b/>
        </w:rPr>
        <w:t xml:space="preserve">Tulos</w:t>
      </w:r>
    </w:p>
    <w:p>
      <w:r>
        <w:t xml:space="preserve">Miksi Mary vaatii Preciousia valehtelemaan siitä, kuka kasvattaa Mongoa? </w:t>
      </w:r>
    </w:p>
    <w:p>
      <w:r>
        <w:rPr>
          <w:b/>
        </w:rPr>
        <w:t xml:space="preserve">Tulos</w:t>
      </w:r>
    </w:p>
    <w:p>
      <w:r>
        <w:t xml:space="preserve">Ketä Mary pyytää auttamaan häntä saamaan Preciousin huoltajuuden takaisin?</w:t>
      </w:r>
    </w:p>
    <w:p>
      <w:r>
        <w:rPr>
          <w:b/>
        </w:rPr>
        <w:t xml:space="preserve">Tulos</w:t>
      </w:r>
    </w:p>
    <w:p>
      <w:r>
        <w:t xml:space="preserve">Missä Precious ja hänen äitinsä asuvat?</w:t>
      </w:r>
    </w:p>
    <w:p>
      <w:r>
        <w:rPr>
          <w:b/>
        </w:rPr>
        <w:t xml:space="preserve">Tulos</w:t>
      </w:r>
    </w:p>
    <w:p>
      <w:r>
        <w:t xml:space="preserve">Mitä Precious tekee välttääkseen traumaattiset ongelmansa?</w:t>
      </w:r>
    </w:p>
    <w:p>
      <w:r>
        <w:rPr>
          <w:b/>
        </w:rPr>
        <w:t xml:space="preserve">Tulos</w:t>
      </w:r>
    </w:p>
    <w:p>
      <w:r>
        <w:t xml:space="preserve">Kuka innostaa Preciousia oppimaan lukemaan ja kirjoittamaan?</w:t>
      </w:r>
    </w:p>
    <w:p>
      <w:r>
        <w:rPr>
          <w:b/>
        </w:rPr>
        <w:t xml:space="preserve">Tulos</w:t>
      </w:r>
    </w:p>
    <w:p>
      <w:r>
        <w:t xml:space="preserve">Kenen kanssa Precious pakenee kotoaan?</w:t>
      </w:r>
    </w:p>
    <w:p>
      <w:r>
        <w:rPr>
          <w:b/>
        </w:rPr>
        <w:t xml:space="preserve">Tulos</w:t>
      </w:r>
    </w:p>
    <w:p>
      <w:r>
        <w:t xml:space="preserve">Mihin Preciousin isä kuoli?</w:t>
      </w:r>
    </w:p>
    <w:p>
      <w:r>
        <w:rPr>
          <w:b/>
        </w:rPr>
        <w:t xml:space="preserve">Tulos</w:t>
      </w:r>
    </w:p>
    <w:p>
      <w:r>
        <w:t xml:space="preserve">Missä Precious kohtaa äitinsä? </w:t>
      </w:r>
    </w:p>
    <w:p>
      <w:r>
        <w:rPr>
          <w:b/>
        </w:rPr>
        <w:t xml:space="preserve">Tulos</w:t>
      </w:r>
    </w:p>
    <w:p>
      <w:r>
        <w:t xml:space="preserve">Mihin Preciousin isä kuolee? </w:t>
      </w:r>
    </w:p>
    <w:p>
      <w:r>
        <w:rPr>
          <w:b/>
        </w:rPr>
        <w:t xml:space="preserve">Tulos</w:t>
      </w:r>
    </w:p>
    <w:p>
      <w:r>
        <w:t xml:space="preserve">Kuka paheksui Preciousia siitä, että hän oli muka miesvaras?</w:t>
      </w:r>
    </w:p>
    <w:p>
      <w:r>
        <w:rPr>
          <w:b/>
        </w:rPr>
        <w:t xml:space="preserve">Tulos</w:t>
      </w:r>
    </w:p>
    <w:p>
      <w:r>
        <w:t xml:space="preserve">Mitä hallitus teki, kun Precious paljasti insestin perheessään?</w:t>
      </w:r>
    </w:p>
    <w:p>
      <w:r>
        <w:rPr>
          <w:b/>
        </w:rPr>
        <w:t xml:space="preserve">Tulos</w:t>
      </w:r>
    </w:p>
    <w:p>
      <w:r>
        <w:t xml:space="preserve">Missä Mongo asuu?</w:t>
      </w:r>
    </w:p>
    <w:p>
      <w:r>
        <w:rPr>
          <w:b/>
        </w:rPr>
        <w:t xml:space="preserve">Tulos</w:t>
      </w:r>
    </w:p>
    <w:p>
      <w:r>
        <w:t xml:space="preserve">Missä Preciousin täytyy asua vietettyään yön Blu Rainin kanssa?</w:t>
      </w:r>
    </w:p>
    <w:p>
      <w:r>
        <w:rPr>
          <w:b/>
        </w:rPr>
        <w:t xml:space="preserve">Tulos</w:t>
      </w:r>
    </w:p>
    <w:p>
      <w:r>
        <w:t xml:space="preserve">Kuka raiskasi Preciousin ja sai hänet raskaaksi kahdesti? </w:t>
      </w:r>
    </w:p>
    <w:p>
      <w:r>
        <w:rPr>
          <w:b/>
        </w:rPr>
        <w:t xml:space="preserve">Tulos</w:t>
      </w:r>
    </w:p>
    <w:p>
      <w:r>
        <w:t xml:space="preserve">Kuinka vanha Precious on?</w:t>
      </w:r>
    </w:p>
    <w:p>
      <w:r>
        <w:rPr>
          <w:b/>
        </w:rPr>
        <w:t xml:space="preserve">Tulos</w:t>
      </w:r>
    </w:p>
    <w:p>
      <w:r>
        <w:t xml:space="preserve">Miksi Mary pakottaa perheen käyttäytymään kuin Mongo asuisi heidän kanssaan?</w:t>
      </w:r>
    </w:p>
    <w:p>
      <w:r>
        <w:rPr>
          <w:b/>
        </w:rPr>
        <w:t xml:space="preserve">Tulos</w:t>
      </w:r>
    </w:p>
    <w:p>
      <w:r>
        <w:t xml:space="preserve">Mitä Preciousin paljastus insestistä tekee perheelle? </w:t>
      </w:r>
    </w:p>
    <w:p>
      <w:r>
        <w:rPr>
          <w:b/>
        </w:rPr>
        <w:t xml:space="preserve">Tulos</w:t>
      </w:r>
    </w:p>
    <w:p>
      <w:r>
        <w:t xml:space="preserve">Mikä tauti Preciousilla on?</w:t>
      </w:r>
    </w:p>
    <w:p>
      <w:r>
        <w:rPr>
          <w:b/>
        </w:rPr>
        <w:t xml:space="preserve">Tulos</w:t>
      </w:r>
    </w:p>
    <w:p>
      <w:r>
        <w:t xml:space="preserve">Kenelle Precious saa huoltajuuden Abdulin lisäksi?</w:t>
      </w:r>
    </w:p>
    <w:p>
      <w:r>
        <w:rPr>
          <w:b/>
        </w:rPr>
        <w:t xml:space="preserve">Tulos</w:t>
      </w:r>
    </w:p>
    <w:p>
      <w:r>
        <w:t xml:space="preserve">Mikä sairaus Mongolla on? </w:t>
      </w:r>
    </w:p>
    <w:p>
      <w:r>
        <w:rPr>
          <w:b/>
        </w:rPr>
        <w:t xml:space="preserve">Tulos</w:t>
      </w:r>
    </w:p>
    <w:p>
      <w:r>
        <w:t xml:space="preserve">Kuka innostaa Preciousia lukemaan ja kirjoittamaan? </w:t>
      </w:r>
    </w:p>
    <w:p>
      <w:r>
        <w:rPr>
          <w:b/>
        </w:rPr>
        <w:t xml:space="preserve">Tulos</w:t>
      </w:r>
    </w:p>
    <w:p>
      <w:r>
        <w:t xml:space="preserve">Kuinka monta kertaa Precious tulee raskaaksi?</w:t>
      </w:r>
    </w:p>
    <w:p>
      <w:r>
        <w:rPr>
          <w:b/>
        </w:rPr>
        <w:t xml:space="preserve">Tulos</w:t>
      </w:r>
    </w:p>
    <w:p>
      <w:r>
        <w:t xml:space="preserve">Kuka on Preciousin äiti? </w:t>
      </w:r>
    </w:p>
    <w:p>
      <w:r>
        <w:rPr>
          <w:b/>
        </w:rPr>
        <w:t xml:space="preserve">Tulos</w:t>
      </w:r>
    </w:p>
    <w:p>
      <w:r>
        <w:t xml:space="preserve">Mihin Precious murtautuu, kun on kylmä?</w:t>
      </w:r>
    </w:p>
    <w:p>
      <w:r>
        <w:rPr>
          <w:b/>
        </w:rPr>
        <w:t xml:space="preserve">Tulos</w:t>
      </w:r>
    </w:p>
    <w:p>
      <w:r>
        <w:t xml:space="preserve">Mitä neiti Weiss tekee, kun Mary pyytää häntä auttamaan Preciousin takaisin saamisessa?</w:t>
      </w:r>
    </w:p>
    <w:p>
      <w:r>
        <w:rPr>
          <w:b/>
        </w:rPr>
        <w:t xml:space="preserve">Esimerkki 3.650</w:t>
      </w:r>
    </w:p>
    <w:p>
      <w:r>
        <w:t xml:space="preserve"> Nuori Cambridgen yliopiston professori Horace Holly saa vieraakseen kollegansa Vinceyn, joka paljastaa, että hän kuolee pian. Vincey kertoo Hollylle mielikuvituksellisen tarinan perheensä perinnöstä. Hän antaa Hollylle tehtäväksi kasvattaa hänen nuori poikansa Leo (jota hän ei ole koskaan nähnyt) ja antaa Hollylle lukitun rautaisen laatikon, jota ei saa avata ennen kuin Leo täyttää 25 vuotta. Holly suostuu, ja Vincey löydetäänkin seuraavana päivänä kuolleena. Holly kasvattaa pojan omana poikanaan; kun laatikko avataan Leon 25-vuotispäivänä, he löytävät ikivanhan ja salaperäisen "Amenartasin maljan", joka näyttää vahvistavan Leon isän tarinan. Holly, Leo ja heidän palvelijansa Job seuraavat sirpaleen ohjeita ja matkustavat Itä-Afrikkaan, mutta joutuvat haaksirikkoon. Vain he selviytyvät yhdessä arabikapteeni Mahomedin kanssa; vaarallisen matkan jälkeen Afrikan sisäosien kartoittamattomalle alueelle he joutuvat villien amahaggerien vangiksi. Seikkailijat saavat tietää, että alkuasukkaita hallitsee pelottava valkoinen kuningatar, jota palvotaan nimellä Hiya eli "Hän, jota on pakko totella". Amahaggerit ovat uteliaita valkoihoisia tunkeilijoita kohtaan, sillä salaperäinen kuningatar on varoittanut heitä heidän tulostaan.Billali, erään amahagger-heimon vanhin päällikkö, ottaa kolme miestä huostaansa ja tutustuttaa heidät kansansa tapoihin. Eräs amahagger-neito, Ustane, ihastuu Leoon ja menee hänen kanssaan naimisiin amahaggerien tapojen mukaisesti suutelemalla ja syleilemällä häntä julkisesti. Myös Leo ihastuu häneen kovasti.Billali kertoo Hollylle, että hänen on mentävä ilmoittamaan valkoisten miesten saapumisesta Sheille. Hänen poissa ollessaan jotkut amahaggerit tulevat levottomiksi ja nappaavat Mahomedin aikomuksenaan syödä hänet osana rituaalista "hotpotia". Kun Holly tajuaa, mitä on tapahtumassa, hän ampuu useita amahaggereita ja tappaa samalla Mahomedin; sitä seuranneessa kamppailussa Leo haavoittuu vakavasti, mutta Ustane pelastaa hänen henkensä heittäytymällä Mahomedin päälle suojaamaan häntä keihäiltä. Kaikki näyttää menetetyltä, kun amahaggerit päättävät tappaa Ustanen valkoisten miesten kanssa, mutta Billali palaa viime hetkellä ja ilmoittaa, että kolme miestä ovat She:n suojeluksessa. Leon tila kuitenkin huononee, ja hän on lähellä kuolemaa, kun Ustane hoitaa häntä uskollisesti. heidät viedään kuningattaren kotiin, joka sijaitsee lähellä K r:n kadonneen kaupungin raunioita, joka oli aikoinaan mahtava sivilisaatio ennen egyptiläisiä. Kuningatar ja hänen seurueensa asuvat uinuvan tulivuoren alla katakombeissa, jotka on rakennettu hautakammioiksi K r:n asukkaille. Siellä Holly esitellään kuningattarelle, valkoiselle velholle nimeltä Ayesha. Hänen kauneutensa on niin suuri, että se lumoaa jokaisen sen nähneen miehen. Verhoutunut ja väliseinän takana piileskelevä nainen varoittaa Hollya siitä, että hänen loistonsa voima herättää sekä himoa että pelkoa, mutta Holly suhtautuu epäilevästi. Kun Holly kuitenkin näyttäytyy, hän lumoutuu ja kumartuu hänen eteensä. Ayesha paljastaa, että hän on oppinut kuolemattomuuden salaisuuden ja että hänellä on muitakin yliluonnollisia voimia, kuten kyky lukea toisten ajatuksia, eräänlainen telegnoosi ja kyky parantaa haavoja ja sairauksia; hänellä paljastuu myös olevan valtava kemian tuntemus, mutta hän ei pysty näkemään tulevaisuuteen. Hän kertoo Hollylle eläneensä K r:n valtakunnassa yli kaksi vuosituhatta odottaen rakastajansa Kallikratesin (jonka hän oli tappanut mustasukkaisuuden raivossa) jälleensyntynyttä paluuta. Myöhemmin, kun Holly tahattomasti ja salaa löytää Ayeshan tämän piilossa olevasta kammiosta, hän saa tietää, että Ayeshalla saattaa olla jonkinasteinen voima herättää kuolleita henkiin. seuraavana iltana Ayesha vierailee Leon luona parantaakseen hänet. Mutta nähtyään miehen kasvot hän hämmästyy ja julistaa tämän olevan Kallikratesin reinkarnaatio. Hän pelastaa miehen ja tulee mustasukkaiseksi Ustanelle. Jälkimmäinen saa käskyn jättää Leon ja olla enää koskaan katsomatta häneen. Ustane kuitenkin kieltäytyy, ja Ayesha lyö hänet lopulta taikuudella hengiltä. Ystävänsä murhasta huolimatta Holly ja Leo eivät voi vapautua Ayeshan kauneuden vallasta, ja Leo lumoutuu. Selittäessään historiaansa Ayesha näyttää Leolle täydellisesti säilyneen Kallikratesin ruumiin, jonka hän on säilyttänyt mukanaan, mutta sitten hän liuottaa jäännökset voimakkaalla hapolla luottaen siihen, että Leo on todellakin entisen rakastajansa reinkarnaatio. romaanin huipennuksessa Ayesha vie miehet katsomaan Tulipylvästä ja kulkee K r:n raunioituneen kaupungin läpi muinaisen tulivuoren sydämeen. Ayesha on päättänyt, että Leo kylpee tulessa tullakseen kuolemattomaksi ja pysyäkseen ikuisesti hänen kanssaan, ja että yhdessä heistä voi tulla kuolemattomia ja kaikkivoipia maailman hallitsijoita. Vaarallisen matkan jälkeen he saapuvat suureen luolastoon, mutta viimein Leo epäilee liekkiin astumisen turvallisuutta. Hälventääkseen hänen pelkonsa Ayesha astuu Elämän Henkeen, mutta tämän toisen upotuksen myötä elämää ylläpitävä voima katoaa ja Ayesha alkaa palata todelliseen ikäänsä. Holly arvelee, että voi olla, että toinen altistuminen kumoaa edellisen vaikutuksen tai Elämän henki vuodattaa toisinaan kuolemaa. Heidän silmiensä edessä Ayesha kuihtuu tulessa, ja hänen ruumiinsa kutistuu. Näky on niin järkyttävä, että Job kuolee säikähdykseen. Ennen kuolemaansa hän sanoo Leolle: "Älä unohda minua. Tulen vielä takaisin!"</w:t>
      </w:r>
    </w:p>
    <w:p>
      <w:r>
        <w:rPr>
          <w:b/>
        </w:rPr>
        <w:t xml:space="preserve">Tulos</w:t>
      </w:r>
    </w:p>
    <w:p>
      <w:r>
        <w:t xml:space="preserve">Keneksi Ayesha uskoo Leon? </w:t>
      </w:r>
    </w:p>
    <w:p>
      <w:r>
        <w:rPr>
          <w:b/>
        </w:rPr>
        <w:t xml:space="preserve">Tulos</w:t>
      </w:r>
    </w:p>
    <w:p>
      <w:r>
        <w:t xml:space="preserve">Kenestä Ayesha luottaa, että hänestä tulee entisen rakastajansa reinkarnaatio?</w:t>
      </w:r>
    </w:p>
    <w:p>
      <w:r>
        <w:rPr>
          <w:b/>
        </w:rPr>
        <w:t xml:space="preserve">Tulos</w:t>
      </w:r>
    </w:p>
    <w:p>
      <w:r>
        <w:t xml:space="preserve">Miksi Ayesha tappaa Ustanen?</w:t>
      </w:r>
    </w:p>
    <w:p>
      <w:r>
        <w:rPr>
          <w:b/>
        </w:rPr>
        <w:t xml:space="preserve">Tulos</w:t>
      </w:r>
    </w:p>
    <w:p>
      <w:r>
        <w:t xml:space="preserve">Mitä Ayesha vei kaksi miestä katsomaan? </w:t>
      </w:r>
    </w:p>
    <w:p>
      <w:r>
        <w:rPr>
          <w:b/>
        </w:rPr>
        <w:t xml:space="preserve">Tulos</w:t>
      </w:r>
    </w:p>
    <w:p>
      <w:r>
        <w:t xml:space="preserve">Mitä Ayeshalle tapahtuu, kun hän astuu tuleen?</w:t>
      </w:r>
    </w:p>
    <w:p>
      <w:r>
        <w:rPr>
          <w:b/>
        </w:rPr>
        <w:t xml:space="preserve">Tulos</w:t>
      </w:r>
    </w:p>
    <w:p>
      <w:r>
        <w:t xml:space="preserve">Mikä on tarinan nimi?</w:t>
      </w:r>
    </w:p>
    <w:p>
      <w:r>
        <w:rPr>
          <w:b/>
        </w:rPr>
        <w:t xml:space="preserve">Tulos</w:t>
      </w:r>
    </w:p>
    <w:p>
      <w:r>
        <w:t xml:space="preserve">Mikä on Horace Hollyn ammattinimike?</w:t>
      </w:r>
    </w:p>
    <w:p>
      <w:r>
        <w:rPr>
          <w:b/>
        </w:rPr>
        <w:t xml:space="preserve">Tulos</w:t>
      </w:r>
    </w:p>
    <w:p>
      <w:r>
        <w:t xml:space="preserve">Kuinka vanha Leo on, kun laatikko avataan?</w:t>
      </w:r>
    </w:p>
    <w:p>
      <w:r>
        <w:rPr>
          <w:b/>
        </w:rPr>
        <w:t xml:space="preserve">Tulos</w:t>
      </w:r>
    </w:p>
    <w:p>
      <w:r>
        <w:t xml:space="preserve">Minne laatikko vie heidät, kun he lopulta avaavat sen?</w:t>
      </w:r>
    </w:p>
    <w:p>
      <w:r>
        <w:rPr>
          <w:b/>
        </w:rPr>
        <w:t xml:space="preserve">Tulos</w:t>
      </w:r>
    </w:p>
    <w:p>
      <w:r>
        <w:t xml:space="preserve">Mitä tapahtui Leon isälle?</w:t>
      </w:r>
    </w:p>
    <w:p>
      <w:r>
        <w:rPr>
          <w:b/>
        </w:rPr>
        <w:t xml:space="preserve">Tulos</w:t>
      </w:r>
    </w:p>
    <w:p>
      <w:r>
        <w:t xml:space="preserve">Kuka on kuningatar?</w:t>
      </w:r>
    </w:p>
    <w:p>
      <w:r>
        <w:rPr>
          <w:b/>
        </w:rPr>
        <w:t xml:space="preserve">Tulos</w:t>
      </w:r>
    </w:p>
    <w:p>
      <w:r>
        <w:t xml:space="preserve">Miksi Ayesha astuu elämän henkeen?</w:t>
      </w:r>
    </w:p>
    <w:p>
      <w:r>
        <w:rPr>
          <w:b/>
        </w:rPr>
        <w:t xml:space="preserve">Tulos</w:t>
      </w:r>
    </w:p>
    <w:p>
      <w:r>
        <w:t xml:space="preserve">Mitä ihmiset aikoivat tehdä Mohomedille?</w:t>
      </w:r>
    </w:p>
    <w:p>
      <w:r>
        <w:rPr>
          <w:b/>
        </w:rPr>
        <w:t xml:space="preserve">Tulos</w:t>
      </w:r>
    </w:p>
    <w:p>
      <w:r>
        <w:t xml:space="preserve">Kuka on ustane?</w:t>
      </w:r>
    </w:p>
    <w:p>
      <w:r>
        <w:rPr>
          <w:b/>
        </w:rPr>
        <w:t xml:space="preserve">Tulos</w:t>
      </w:r>
    </w:p>
    <w:p>
      <w:r>
        <w:t xml:space="preserve">Kuka päätti, että Leon pitäisi kuolla tulipalossa?</w:t>
      </w:r>
    </w:p>
    <w:p>
      <w:r>
        <w:rPr>
          <w:b/>
        </w:rPr>
        <w:t xml:space="preserve">Tulos</w:t>
      </w:r>
    </w:p>
    <w:p>
      <w:r>
        <w:t xml:space="preserve">Miten Ayesha tappoi Ustanen?</w:t>
      </w:r>
    </w:p>
    <w:p>
      <w:r>
        <w:rPr>
          <w:b/>
        </w:rPr>
        <w:t xml:space="preserve">Tulos</w:t>
      </w:r>
    </w:p>
    <w:p>
      <w:r>
        <w:t xml:space="preserve">Kenelle Vincey antaa vastuun poikansa Leon kasvatuksesta?</w:t>
      </w:r>
    </w:p>
    <w:p>
      <w:r>
        <w:rPr>
          <w:b/>
        </w:rPr>
        <w:t xml:space="preserve">Tulos</w:t>
      </w:r>
    </w:p>
    <w:p>
      <w:r>
        <w:t xml:space="preserve">Kenellä on yliluonnollisia voimia?</w:t>
      </w:r>
    </w:p>
    <w:p>
      <w:r>
        <w:rPr>
          <w:b/>
        </w:rPr>
        <w:t xml:space="preserve">Tulos</w:t>
      </w:r>
    </w:p>
    <w:p>
      <w:r>
        <w:t xml:space="preserve">Mitä on ayesha valkoinen sorssin ?</w:t>
      </w:r>
    </w:p>
    <w:p>
      <w:r>
        <w:rPr>
          <w:b/>
        </w:rPr>
        <w:t xml:space="preserve">Tulos</w:t>
      </w:r>
    </w:p>
    <w:p>
      <w:r>
        <w:t xml:space="preserve">Miten Mahomed kuolee?</w:t>
      </w:r>
    </w:p>
    <w:p>
      <w:r>
        <w:rPr>
          <w:b/>
        </w:rPr>
        <w:t xml:space="preserve">Tulos</w:t>
      </w:r>
    </w:p>
    <w:p>
      <w:r>
        <w:t xml:space="preserve">Mitä Holly ja Leo löysivät laatikosta, kun he avasivat sen?</w:t>
      </w:r>
    </w:p>
    <w:p>
      <w:r>
        <w:rPr>
          <w:b/>
        </w:rPr>
        <w:t xml:space="preserve">Tulos</w:t>
      </w:r>
    </w:p>
    <w:p>
      <w:r>
        <w:t xml:space="preserve">Mitä Vincey antaa Hollylle poikansa Leon 25-vuotissyntymäpäiväksi?</w:t>
      </w:r>
    </w:p>
    <w:p>
      <w:r>
        <w:rPr>
          <w:b/>
        </w:rPr>
        <w:t xml:space="preserve">Tulos</w:t>
      </w:r>
    </w:p>
    <w:p>
      <w:r>
        <w:t xml:space="preserve">Miten Ustane kuolee?</w:t>
      </w:r>
    </w:p>
    <w:p>
      <w:r>
        <w:rPr>
          <w:b/>
        </w:rPr>
        <w:t xml:space="preserve">Tulos</w:t>
      </w:r>
    </w:p>
    <w:p>
      <w:r>
        <w:t xml:space="preserve">Mikä on Hollyn ammatti?</w:t>
      </w:r>
    </w:p>
    <w:p>
      <w:r>
        <w:rPr>
          <w:b/>
        </w:rPr>
        <w:t xml:space="preserve">Tulos</w:t>
      </w:r>
    </w:p>
    <w:p>
      <w:r>
        <w:t xml:space="preserve">Mitä Ayesha arveli, että Leolle tapahtuisi, jos hän kylpeäisi Tulipatsaassa?</w:t>
      </w:r>
    </w:p>
    <w:p>
      <w:r>
        <w:rPr>
          <w:b/>
        </w:rPr>
        <w:t xml:space="preserve">Tulos</w:t>
      </w:r>
    </w:p>
    <w:p>
      <w:r>
        <w:t xml:space="preserve">Missä Ayesha ja hänen kansansa asuvat?</w:t>
      </w:r>
    </w:p>
    <w:p>
      <w:r>
        <w:rPr>
          <w:b/>
        </w:rPr>
        <w:t xml:space="preserve">Tulos</w:t>
      </w:r>
    </w:p>
    <w:p>
      <w:r>
        <w:t xml:space="preserve">Kenellä voi olla jonkinasteinen valta herättää kuolleet henkiin?</w:t>
      </w:r>
    </w:p>
    <w:p>
      <w:r>
        <w:rPr>
          <w:b/>
        </w:rPr>
        <w:t xml:space="preserve">Tulos</w:t>
      </w:r>
    </w:p>
    <w:p>
      <w:r>
        <w:t xml:space="preserve">Kuka on Leon biologinen isä?</w:t>
      </w:r>
    </w:p>
    <w:p>
      <w:r>
        <w:rPr>
          <w:b/>
        </w:rPr>
        <w:t xml:space="preserve">Tulos</w:t>
      </w:r>
    </w:p>
    <w:p>
      <w:r>
        <w:t xml:space="preserve">Kuka on vincey?</w:t>
      </w:r>
    </w:p>
    <w:p>
      <w:r>
        <w:rPr>
          <w:b/>
        </w:rPr>
        <w:t xml:space="preserve">Tulos</w:t>
      </w:r>
    </w:p>
    <w:p>
      <w:r>
        <w:t xml:space="preserve">Kenen Vincey halusi kasvattavan poikansa tämän kuoltua?</w:t>
      </w:r>
    </w:p>
    <w:p>
      <w:r>
        <w:rPr>
          <w:b/>
        </w:rPr>
        <w:t xml:space="preserve">Tulos</w:t>
      </w:r>
    </w:p>
    <w:p>
      <w:r>
        <w:t xml:space="preserve">Mitä ohjeita Vincey antaa Hollylle rautarasian kanssa?</w:t>
      </w:r>
    </w:p>
    <w:p>
      <w:r>
        <w:rPr>
          <w:b/>
        </w:rPr>
        <w:t xml:space="preserve">Tulos</w:t>
      </w:r>
    </w:p>
    <w:p>
      <w:r>
        <w:t xml:space="preserve">Miksi Holly ampui useita Amahaggereita?</w:t>
      </w:r>
    </w:p>
    <w:p>
      <w:r>
        <w:rPr>
          <w:b/>
        </w:rPr>
        <w:t xml:space="preserve">Tulos</w:t>
      </w:r>
    </w:p>
    <w:p>
      <w:r>
        <w:t xml:space="preserve">Ketä hallitsee valkoinen kuningatar?</w:t>
      </w:r>
    </w:p>
    <w:p>
      <w:r>
        <w:rPr>
          <w:b/>
        </w:rPr>
        <w:t xml:space="preserve">Tulos</w:t>
      </w:r>
    </w:p>
    <w:p>
      <w:r>
        <w:t xml:space="preserve">Minne Holly, Leo ja Job matkustivat? </w:t>
      </w:r>
    </w:p>
    <w:p>
      <w:r>
        <w:rPr>
          <w:b/>
        </w:rPr>
        <w:t xml:space="preserve">Tulos</w:t>
      </w:r>
    </w:p>
    <w:p>
      <w:r>
        <w:t xml:space="preserve">Kuinka kauan Ayesha on elänyt?</w:t>
      </w:r>
    </w:p>
    <w:p>
      <w:r>
        <w:rPr>
          <w:b/>
        </w:rPr>
        <w:t xml:space="preserve">Tulos</w:t>
      </w:r>
    </w:p>
    <w:p>
      <w:r>
        <w:t xml:space="preserve">Kuka pelastaa Leon hänen loukkaannuttuaan?</w:t>
      </w:r>
    </w:p>
    <w:p>
      <w:r>
        <w:rPr>
          <w:b/>
        </w:rPr>
        <w:t xml:space="preserve">Tulos</w:t>
      </w:r>
    </w:p>
    <w:p>
      <w:r>
        <w:t xml:space="preserve">Kenelle leo on poika ?</w:t>
      </w:r>
    </w:p>
    <w:p>
      <w:r>
        <w:rPr>
          <w:b/>
        </w:rPr>
        <w:t xml:space="preserve">Tulos</w:t>
      </w:r>
    </w:p>
    <w:p>
      <w:r>
        <w:t xml:space="preserve">Mitä Ayesha kertoo Leolle ennen kuolemaansa?</w:t>
      </w:r>
    </w:p>
    <w:p>
      <w:r>
        <w:rPr>
          <w:b/>
        </w:rPr>
        <w:t xml:space="preserve">Tulos</w:t>
      </w:r>
    </w:p>
    <w:p>
      <w:r>
        <w:t xml:space="preserve">Mitä Horace Holly teki työkseen? </w:t>
      </w:r>
    </w:p>
    <w:p>
      <w:r>
        <w:rPr>
          <w:b/>
        </w:rPr>
        <w:t xml:space="preserve">Tulos</w:t>
      </w:r>
    </w:p>
    <w:p>
      <w:r>
        <w:t xml:space="preserve">Mikä on viimeinen asia, jonka Ayesha sanoo Leolle ennen kuolemaansa?</w:t>
      </w:r>
    </w:p>
    <w:p>
      <w:r>
        <w:rPr>
          <w:b/>
        </w:rPr>
        <w:t xml:space="preserve">Tulos</w:t>
      </w:r>
    </w:p>
    <w:p>
      <w:r>
        <w:t xml:space="preserve">Minkälainen laatikko on avattava?</w:t>
      </w:r>
    </w:p>
    <w:p>
      <w:r>
        <w:rPr>
          <w:b/>
        </w:rPr>
        <w:t xml:space="preserve">Tulos</w:t>
      </w:r>
    </w:p>
    <w:p>
      <w:r>
        <w:t xml:space="preserve">Kuinka vanha Leo oli, kun hän avasi laatikon?</w:t>
      </w:r>
    </w:p>
    <w:p>
      <w:r>
        <w:rPr>
          <w:b/>
        </w:rPr>
        <w:t xml:space="preserve">Tulos</w:t>
      </w:r>
    </w:p>
    <w:p>
      <w:r>
        <w:t xml:space="preserve">Mitä Jobille tapahtuu nähtyään Ayeshan kuihtuvan tulessa?</w:t>
      </w:r>
    </w:p>
    <w:p>
      <w:r>
        <w:rPr>
          <w:b/>
        </w:rPr>
        <w:t xml:space="preserve">Tulos</w:t>
      </w:r>
    </w:p>
    <w:p>
      <w:r>
        <w:t xml:space="preserve">Missä on kuningattaren koti?</w:t>
      </w:r>
    </w:p>
    <w:p>
      <w:r>
        <w:rPr>
          <w:b/>
        </w:rPr>
        <w:t xml:space="preserve">Tulos</w:t>
      </w:r>
    </w:p>
    <w:p>
      <w:r>
        <w:t xml:space="preserve">Mitä Leon isä jättää Hollylle ja Leolle?</w:t>
      </w:r>
    </w:p>
    <w:p>
      <w:r>
        <w:rPr>
          <w:b/>
        </w:rPr>
        <w:t xml:space="preserve">Tulos</w:t>
      </w:r>
    </w:p>
    <w:p>
      <w:r>
        <w:t xml:space="preserve">Kuka on erään amahagger-heimon vanhin päällikkö?</w:t>
      </w:r>
    </w:p>
    <w:p>
      <w:r>
        <w:rPr>
          <w:b/>
        </w:rPr>
        <w:t xml:space="preserve">Tulos</w:t>
      </w:r>
    </w:p>
    <w:p>
      <w:r>
        <w:t xml:space="preserve">Mitä Ayesha sanoo, että Leon on tehtävä tullakseen kuolemattomaksi?</w:t>
      </w:r>
    </w:p>
    <w:p>
      <w:r>
        <w:rPr>
          <w:b/>
        </w:rPr>
        <w:t xml:space="preserve">Tulos</w:t>
      </w:r>
    </w:p>
    <w:p>
      <w:r>
        <w:t xml:space="preserve">Kuka on nuori professori?</w:t>
      </w:r>
    </w:p>
    <w:p>
      <w:r>
        <w:rPr>
          <w:b/>
        </w:rPr>
        <w:t xml:space="preserve">Tulos</w:t>
      </w:r>
    </w:p>
    <w:p>
      <w:r>
        <w:t xml:space="preserve">Kuka on Amahagger-heimojen päävanhin?</w:t>
      </w:r>
    </w:p>
    <w:p>
      <w:r>
        <w:rPr>
          <w:b/>
        </w:rPr>
        <w:t xml:space="preserve">Tulos</w:t>
      </w:r>
    </w:p>
    <w:p>
      <w:r>
        <w:t xml:space="preserve">Mihin Holly, Leo ja Job matkustivat ja mihin he haaksirikkoutuivat?</w:t>
      </w:r>
    </w:p>
    <w:p>
      <w:r>
        <w:rPr>
          <w:b/>
        </w:rPr>
        <w:t xml:space="preserve">Esimerkki 3.651</w:t>
      </w:r>
    </w:p>
    <w:p>
      <w:r>
        <w:t xml:space="preserve"> Tarina kertoo siitä, kuinka bolshevikkien agentit vangitsevat maanpaossa olevan venäläisen aatelisnaisen väärillä tekosyillä. Skotlantilainen paikallisyhteisö ryhtyy toimiin paljastaakseen ja estääkseen häntä vastaan suunnatun salaliiton ja puolustaakseen Skotlannin puolueettomuutta Venäjän vallankumoustaistelua vastaan. Vakoiluun ja salaiseen väkivaltaan perustuva juoni sijoittuu näennäisen rauhalliseen skotlantilaiseen maaseutukuvaan, mikä on Buchanin romaaneissa yleisesti käytetty kerronnan keino. Hän käyttää sitä erityisesti elokuvassa The Thirty Nine Steps. Romaanissa vastakkain asetetaan kotimaiset hahmot, sankarit ja roistot, ja heidän vieraammat venäläiset vastineensa. Huntingtower on ominainen Buchanin romaaneille erityisesti luokkapohjaisen holhouksen, muukalaisvihamielisten ennakkoluulojen, joita vaistomainen inhimillisyys ja kuiva huumori lieventävät, sekä persoonallisuuden ja motivaation tarkan maalaisjärjen mukaisen ymmärtämisen osalta. Buchanin luokkapohjainen paternalismi näkyy eri henkilöhahmojen asenteissa, aina Saskian sinnikkäästä venäläisen perheensä entisen aseman korostamisesta Phemie Morranin elinikäiseen uskollisuuteen sukupuuttoon kuolleelle Kennedyn perheelle, jonka palveluksessa hän oli aikoinaan kotiapulaisena. Heritage ja McCunn reagoivat välittömästi Huntingtowerin ensimmäiseen ulkomaalaiseen asukkaaseen, Leon-nimiseen mieheen, jonka epäterveellistä ulkonäköä Buchan kuvailee nautiskellen: "Hän oli tukeva mies mustissa vaatteissa, joita ei ollut tehty hänelle. Hän olisi voinut olla asumaton hovimestari, ellei hänellä olisi ollut kenttäkenkiä, joihin hän oli pujottanut housujensa päät. Erikoista hänessä olivat hänen kasvonsa, joita koristelivat niin pienet piirteet, että ne antoivat vaikutelman hirviömäisestä lapsesta. Jokainen niistä oli sinänsä hyvin muotoiltu, mutta silmät, nenä, suu ja leuka olivat pienikokoiset ja oudon epäsuhtaiset päähän ja vartaloon nähden. Ilme olisi voinut lieventää tällaista epäkohtaa; hyväntuulisuus olisi antanut sille miellyttävän farssi-ilmeen. Mutta miehen kasvoilla ei ollut ystävällisyyttä. Ne olivat kuin tuomarin kasvot jyhkeän välinpitämättömät." Huntingtower luku kolme." Hetki, jolloin Dickson McCunn luopuu arkasta halustaan pysyä tiukasti lain sisällä ja päättää tarttua toimeen ulkomaalaisia salaliittolaisia vastaan, antaa ironisen kuvan McCunnin sosiaalisesta ehdollistumisesta, jonka mukaan kuisti on hyväksyttävä tapa murtautua taloon ja hiilikuoppa ei ole hyväksyttävä. "He molemmat katsoivat Dicksonia, ja Dickson, tulipunaisena kasvoillaan, katsoi takaisin heitä. Hän oli yhtäkkiä kokenut ajatuksen yksinäisestä marssista Auchenlochaniin sietämättömäksi. Jälleen kerran hän oli tienhaarassa, ja jälleen kerran mielijohde määräsi hänen päätöksensä. Se, että hiililuukku ei tullut kysymykseen, oli muuttanut hänen näkemyksiään, ja jotenkin hänestä tuntui vähemmän murtovarkaalta mennä sisään verannan kautta. Hän oli hyvin peloissaan, mutta tällä hetkellä täysin päättäväinen.  "Tulen mukaasi, hän sanoi." Huntingtower luku viisi." Tässä romaanissa Buchan luo henkilöhahmoja, jotka kattavat laajan kirjon skotlantilaisia yhteiskuntaluokkia ja taustoja, ja vaikka ketään McCunnia lukuun ottamatta ei esitellä kovin syvällisesti, saamme muista avainhenkilöistä teräviä ja paljastavia luonnehdintoja. Heritage puolustaa yksin varsinaista tornia ja yrittää kiivetä pois palavasta rakennuksesta, mikä osoittaa hänen tekojensa lisäksi myös hänen syynsä ja ajattelunsa, miksi hän tekee niin kuin tekee. Wee Jaikien sisäisestä elämästä annetaan vain satunnaisia vihjeitä, mutta hänen sitkeä sinnikkyytensä ja kekseliäisyytensä tulevat esiin useina tärkeinä hetkinä, jolloin hänen väliintulonsa ovat tärkeitä. Tarinan loppuratkaisussa joukko seikkailijoita loukkaantuneesta lairdista ja hänen uskollisista palvelijoistaan Glasgow'n puoliksi hylkiöiksi jääneisiin katupoikiin on yhdistänyt voimansa ja ryhtynyt taistelemaan yhteisen päämäärän puolesta uskosta oikeaan ja väärään sekä uskollisuudesta Skotlantia kohtaan.</w:t>
      </w:r>
    </w:p>
    <w:p>
      <w:r>
        <w:rPr>
          <w:b/>
        </w:rPr>
        <w:t xml:space="preserve">Tulos</w:t>
      </w:r>
    </w:p>
    <w:p>
      <w:r>
        <w:t xml:space="preserve">Mitä skotlantilaiset tarkalleen ottaen yrittivät puolustaa?</w:t>
      </w:r>
    </w:p>
    <w:p>
      <w:r>
        <w:rPr>
          <w:b/>
        </w:rPr>
        <w:t xml:space="preserve">Tulos</w:t>
      </w:r>
    </w:p>
    <w:p>
      <w:r>
        <w:t xml:space="preserve">Mihin ryhmään kuuluvat tarinassa ne agentit, jotka vangitsivat ja karkottivat venäläisen aatelisnaisen?</w:t>
      </w:r>
    </w:p>
    <w:p>
      <w:r>
        <w:rPr>
          <w:b/>
        </w:rPr>
        <w:t xml:space="preserve">Tulos</w:t>
      </w:r>
    </w:p>
    <w:p>
      <w:r>
        <w:t xml:space="preserve">Minkä puolesta miehet taistelivat?</w:t>
      </w:r>
    </w:p>
    <w:p>
      <w:r>
        <w:rPr>
          <w:b/>
        </w:rPr>
        <w:t xml:space="preserve">Tulos</w:t>
      </w:r>
    </w:p>
    <w:p>
      <w:r>
        <w:t xml:space="preserve">Mikä on tarinassa vangitun naisen kansallisuus?</w:t>
      </w:r>
    </w:p>
    <w:p>
      <w:r>
        <w:rPr>
          <w:b/>
        </w:rPr>
        <w:t xml:space="preserve">Tulos</w:t>
      </w:r>
    </w:p>
    <w:p>
      <w:r>
        <w:t xml:space="preserve">Mikä on yhden hahmon kuvaus?</w:t>
      </w:r>
    </w:p>
    <w:p>
      <w:r>
        <w:rPr>
          <w:b/>
        </w:rPr>
        <w:t xml:space="preserve">Tulos</w:t>
      </w:r>
    </w:p>
    <w:p>
      <w:r>
        <w:t xml:space="preserve">Mikä on sen miehen etunimi, joka oli Huntingtowerin ensimmäinen ulkomaalainen asukas?</w:t>
      </w:r>
    </w:p>
    <w:p>
      <w:r>
        <w:rPr>
          <w:b/>
        </w:rPr>
        <w:t xml:space="preserve">Tulos</w:t>
      </w:r>
    </w:p>
    <w:p>
      <w:r>
        <w:t xml:space="preserve">Mistä on kotoisin nainen, jota syytetään?</w:t>
      </w:r>
    </w:p>
    <w:p>
      <w:r>
        <w:rPr>
          <w:b/>
        </w:rPr>
        <w:t xml:space="preserve">Tulos</w:t>
      </w:r>
    </w:p>
    <w:p>
      <w:r>
        <w:t xml:space="preserve">Kuka on tarinassa vangittuna?</w:t>
      </w:r>
    </w:p>
    <w:p>
      <w:r>
        <w:rPr>
          <w:b/>
        </w:rPr>
        <w:t xml:space="preserve">Tulos</w:t>
      </w:r>
    </w:p>
    <w:p>
      <w:r>
        <w:t xml:space="preserve">Mikä antoi Leonille vaikutelman hirviömäisestä lapsesta?</w:t>
      </w:r>
    </w:p>
    <w:p>
      <w:r>
        <w:rPr>
          <w:b/>
        </w:rPr>
        <w:t xml:space="preserve">Tulos</w:t>
      </w:r>
    </w:p>
    <w:p>
      <w:r>
        <w:t xml:space="preserve">Mihin tämä tilanne perustuu?</w:t>
      </w:r>
    </w:p>
    <w:p>
      <w:r>
        <w:rPr>
          <w:b/>
        </w:rPr>
        <w:t xml:space="preserve">Tulos</w:t>
      </w:r>
    </w:p>
    <w:p>
      <w:r>
        <w:t xml:space="preserve">Kuka yritti kiivetä pois palavasta Huntingtowerista?</w:t>
      </w:r>
    </w:p>
    <w:p>
      <w:r>
        <w:rPr>
          <w:b/>
        </w:rPr>
        <w:t xml:space="preserve">Tulos</w:t>
      </w:r>
    </w:p>
    <w:p>
      <w:r>
        <w:t xml:space="preserve">Mille perheelle Phemie Morran on elinikäisesti uskollinen?</w:t>
      </w:r>
    </w:p>
    <w:p>
      <w:r>
        <w:rPr>
          <w:b/>
        </w:rPr>
        <w:t xml:space="preserve">Tulos</w:t>
      </w:r>
    </w:p>
    <w:p>
      <w:r>
        <w:t xml:space="preserve">Missä tämä tilanne tapahtuu?</w:t>
      </w:r>
    </w:p>
    <w:p>
      <w:r>
        <w:rPr>
          <w:b/>
        </w:rPr>
        <w:t xml:space="preserve">Tulos</w:t>
      </w:r>
    </w:p>
    <w:p>
      <w:r>
        <w:t xml:space="preserve">Missä tarina tapahtuu?</w:t>
      </w:r>
    </w:p>
    <w:p>
      <w:r>
        <w:rPr>
          <w:b/>
        </w:rPr>
        <w:t xml:space="preserve">Tulos</w:t>
      </w:r>
    </w:p>
    <w:p>
      <w:r>
        <w:t xml:space="preserve">Mistä tässä on pääasiassa kyse?</w:t>
      </w:r>
    </w:p>
    <w:p>
      <w:r>
        <w:rPr>
          <w:b/>
        </w:rPr>
        <w:t xml:space="preserve">Tulos</w:t>
      </w:r>
    </w:p>
    <w:p>
      <w:r>
        <w:t xml:space="preserve">Mikä on Kennedyn perheen kotiapulaisen nimi?</w:t>
      </w:r>
    </w:p>
    <w:p>
      <w:r>
        <w:rPr>
          <w:b/>
        </w:rPr>
        <w:t xml:space="preserve">Tulos</w:t>
      </w:r>
    </w:p>
    <w:p>
      <w:r>
        <w:t xml:space="preserve">Mikä on Huntingtowerin ensimmäisen ulkopuolisen nimi?</w:t>
      </w:r>
    </w:p>
    <w:p>
      <w:r>
        <w:rPr>
          <w:b/>
        </w:rPr>
        <w:t xml:space="preserve">Tulos</w:t>
      </w:r>
    </w:p>
    <w:p>
      <w:r>
        <w:t xml:space="preserve">Buchan kuvailee hahmon Leonin kasvoja "hirviömäisen" kaltaisiksi, minkä?</w:t>
      </w:r>
    </w:p>
    <w:p>
      <w:r>
        <w:rPr>
          <w:b/>
        </w:rPr>
        <w:t xml:space="preserve">Tulos</w:t>
      </w:r>
    </w:p>
    <w:p>
      <w:r>
        <w:t xml:space="preserve">Mikä maa on tarinan tapahtumien pääpaikka?</w:t>
      </w:r>
    </w:p>
    <w:p>
      <w:r>
        <w:rPr>
          <w:b/>
        </w:rPr>
        <w:t xml:space="preserve">Tulos</w:t>
      </w:r>
    </w:p>
    <w:p>
      <w:r>
        <w:t xml:space="preserve">Kuka on näiden tarinoiden alullepanija?</w:t>
      </w:r>
    </w:p>
    <w:p>
      <w:r>
        <w:rPr>
          <w:b/>
        </w:rPr>
        <w:t xml:space="preserve">Tulos</w:t>
      </w:r>
    </w:p>
    <w:p>
      <w:r>
        <w:t xml:space="preserve">Millä tavoin he murtautuvat kotiin?</w:t>
      </w:r>
    </w:p>
    <w:p>
      <w:r>
        <w:rPr>
          <w:b/>
        </w:rPr>
        <w:t xml:space="preserve">Tulos</w:t>
      </w:r>
    </w:p>
    <w:p>
      <w:r>
        <w:t xml:space="preserve">Minkä maan kanssa Skotlanti haluaa pysyä puolueettomana?</w:t>
      </w:r>
    </w:p>
    <w:p>
      <w:r>
        <w:rPr>
          <w:b/>
        </w:rPr>
        <w:t xml:space="preserve">Tulos</w:t>
      </w:r>
    </w:p>
    <w:p>
      <w:r>
        <w:t xml:space="preserve">Kuka on päähenkilö koko tarinan ajan?</w:t>
      </w:r>
    </w:p>
    <w:p>
      <w:r>
        <w:rPr>
          <w:b/>
        </w:rPr>
        <w:t xml:space="preserve">Tulos</w:t>
      </w:r>
    </w:p>
    <w:p>
      <w:r>
        <w:t xml:space="preserve">Kuka päättää murtautua kotiin?</w:t>
      </w:r>
    </w:p>
    <w:p>
      <w:r>
        <w:rPr>
          <w:b/>
        </w:rPr>
        <w:t xml:space="preserve">Tulos</w:t>
      </w:r>
    </w:p>
    <w:p>
      <w:r>
        <w:t xml:space="preserve">Kuka on sen kaupungin nimi, johon tarina sijoittuu?</w:t>
      </w:r>
    </w:p>
    <w:p>
      <w:r>
        <w:rPr>
          <w:b/>
        </w:rPr>
        <w:t xml:space="preserve">Tulos</w:t>
      </w:r>
    </w:p>
    <w:p>
      <w:r>
        <w:t xml:space="preserve">Miltä Mccunnista tuntui, kun hän päätti ryhtyä toimiin?</w:t>
      </w:r>
    </w:p>
    <w:p>
      <w:r>
        <w:rPr>
          <w:b/>
        </w:rPr>
        <w:t xml:space="preserve">Tulos</w:t>
      </w:r>
    </w:p>
    <w:p>
      <w:r>
        <w:t xml:space="preserve">Kuka kirjoitti romaanin Huntingtower?</w:t>
      </w:r>
    </w:p>
    <w:p>
      <w:r>
        <w:rPr>
          <w:b/>
        </w:rPr>
        <w:t xml:space="preserve">Esimerkki 3.652</w:t>
      </w:r>
    </w:p>
    <w:p>
      <w:r>
        <w:t xml:space="preserve"> Eronnut amerikkalainen Harvey Shine kirjoittaa jinglejä televisiomainoksiin, mikä ei sovi yhteen hänen aikoinaan tavoittelemansa jazz-säveltäjän ja pianistin uran kanssa. Hänen asemansa töissä on epävarma, kun hän lähtee Lontooseen osallistuakseen tyttärensä Susanin häihin. Saapuessaan Heathrow'n lentokentälle hän tapaa Kate Walkerin, sinkku lontoolaisen, joka kerää tilastoja matkustajilta heidän kulkiessaan terminaalien läpi. Väsyneenä ja innokkaana pääsemään hotellille Harvey torjuu tytön tylysti, kun tämä lähestyy häntä kysyäkseen kysymyksiä.Harvey on järkyttynyt huomatessaan, että hänen ex-vaimonsa Jean vuokrasi talon, jossa asuu amerikkalaisia sukulaisia ja ystäviä, mutta ei ottanut häntä mukaan. Hääpäivää edeltävänä iltana pidettävillä harjoitusillallisilla käy yhä selvemmäksi, että Harvey suljetaan järjestelmällisesti pois hänen ex-vaimonsa uuden aviomiehen Brianin ympärillä olevasta klaanista ja häntä kohdellaan pelkkänä vieraana. He teeskentelevät kohteliaisuuttaan häntä kohtaan ja saavat hänet tuntemaan olonsa noloksi ja epämukavaksi. Kun Harvey kertoo Susanille, jonka kanssa hänen suhteensa on ollut kireä avioeron jälkeen, että hän osallistuu seremoniaan mutta ei sen jälkeiseen vastaanottoon, koska hänen on palattava Yhdysvaltoihin tärkeään kokoukseen, Susan ilmoittaa hänelle pyytäneensä isäpuoltaan Briania vihkimään hänet pois.Samaan aikaan Kate on sokkotreffeillä, jotka eivät suju hyvin. Kun hän palaa pöytään otettuaan jälleen kerran puhelun neuroottiselta äidiltään Maggieltä, joka on varma, että hänen puolalainen naapurinsa hautaa ruumiita pihallaan olevaan vajaan, hän huomaa, että hänen treffikumppaninsa on kutsunut ystäviä seuraansa. Harvey tuntee olonsa epätoivotuksi ja keskustelun ulkopuolelle jätetyksi, joten hän pyytää lopulta anteeksi ja lähtee kotiin. Seuraavana aamuna Harvey osallistuu häihin, mutta lähtee nopeasti lentokentälle onnittelematta avioparia. Raskaan liikenteen viivästymisen vuoksi hän kuitenkin myöhästyy lennoltaan Heathrow'lla. Kun hän soittaa pomolleen Marvinille ilmoittaakseen palaavansa päivää suunniteltua myöhemmin, hän saa potkut. Harvey on päättänyt hukuttaa surunsa ja menee lentokenttäbaariin, jossa hän tapaa Katen. Tunnistaessaan hänet edellispäivän tapahtumasta hän pyytää anteeksi töykeää käytöstään. Aluksi Kate vastustaa miehen osoittamaa huomiota, mutta pian he molemmat ovat iloisia voidessaan vihdoin keskustella rehellisesti tunteistaan ja ajatuksistaan.Harvey seuraa Katea Heathrow Express -junaan ja Paddingtonin asemalle saavuttuaan kysyy, voisiko hän saattaa Katea tämän kirjoitusluokalle South Bankille. Harvey hyväksyy tarjouksen ja ilahtuu, kun Harvey tarjoutuu tapaamaan häntä oppitunnin jälkeen. Kun he kävelevät Thames-joen varrella, Harvey mainitsee, että hän ei pääse Susanin hääjuhlaan, ja Kate kehottaa häntä menemään sinne. Lopulta Kate suostuu, mutta vain jos Kate tulee hänen mukaansa. Kun Kate väittää, ettei hänellä ole kunnon vaatteita tällaiseen tilaisuuteen, Harvey ostaa hänelle mekon, ja he lähtevät Grosvenor House -hotelliin, jossa Susan toivottaa heidät viileästi tervetulleiksi ja saa kaksi paikkaa lasten pöydästä. Kun morsiamen isää pyydetään lausumaan malja, Brian nousee ja alkaa puhua, kunnes Harvey keskeyttää hänet. Sitten hän pitää kaunopuheisen puheen, joka lunastaa hänen suhteensa tyttäreensä ja tekee hänet rakkaammaksi Katelle.Heti morsiusparin ensimmäisen tanssin jälkeen sulhanen kutsuu Harveyn tanssimaan tyttärensä kanssa isä-tytär-tanssiin. Harvey tekee sen ilomielin, ja sen jälkeen kaikki vieraat liittyvät heidän kanssaan tanssilattialle rumbaan, tangoon ja muihin tansseihin, ja Harvey nauttii tanssilattialla yksin. Kate jää pöydän ääreen, jälleen kerran samaan asentoon kuin sokkotreffeillä. Hänen hymynsä kiristyy, kun hän katsoo ympärilleen ja näkee olevansa yksin pöydän ääressä vieraiden tanssijoiden keskellä useiden tanssien ajan, sillä Harvey on ilmeisesti unohtanut hänet paikalle. Kun Harvey arvelee, ettei mies tule pyytämään häntä tanssimaan, hänen hymynsä katoaa, ja hän poistuu hiljaa huoneesta ja seisoo hissin edessä valmistautumassa lähtöön.Harvey, joka nyt etsii Katea, menee käytävälle ja näkee tämän odottavan hissiä, hän katoaa sivurakennukseen, jossa on piano, ja alkaa soittaa Katea varten pehmeästi yhtä omista jazz-sävellyksistään. Kate kuulee musiikin ja seuraa sitä ja löytää Harveyn hymyillen odottamassa häntä. Mies pyytää häntä palaamaan vastaanotolle tanssimaan ja jäämään hänen luokseen. Harvey hymyilee ja suostuu.Vastaanoton jälkeen Harvey ja Kate kävelevät ja juttelevat aamuun asti. He vaihtavat yhden hellän suudelman ja sopivat tapaavansa keskipäivällä. Hotellissaan Harvey saa vakavia sydämentykytyksiä ja hänet kiidätetään sairaalaan, jossa hän saa puhelun Marvinilta, joka huomattuaan, että hänen työntekijänsä on korvaamattomampi kuin hän luuli, kehottaa häntä palaamaan töihin mahdollisimman pian. Harvey päättää, että hän haluaa mieluummin jäädä Lontooseen ja tutkia mahdollisuutta suhteeseen Katen kanssa. Hän jäljittää Katea tämän kirjoituskurssilla ja paljastaa, miksi hän jätti heidän tapaamisensa väliin. Kate suhtautuu romanttiseen suhteeseen liian varovaisesti niin monien aiempien pettymysten vuoksi ja vastustaa aluksi Harveyn ehdotusta, että he katsoisivat, mitä tulevaisuus voisi tuoda tullessaan, mutta suostuu lopulta antamaan asioille mahdollisuuden.Kun he hitaasti kävelevät pois, Harvey kehottaa Katea esittämään hänelle samat kysymykset, jotka hän olisi esittänyt hänelle lentokentän terminaalissa, ja tällä kertaa Kate vastaa iloisesti ja kertoo, että hänen asuinpaikkansa "...on siirtymävaiheessa".</w:t>
      </w:r>
    </w:p>
    <w:p>
      <w:r>
        <w:rPr>
          <w:b/>
        </w:rPr>
        <w:t xml:space="preserve">Tulos</w:t>
      </w:r>
    </w:p>
    <w:p>
      <w:r>
        <w:t xml:space="preserve">Missä hääjuhla pidetään?</w:t>
      </w:r>
    </w:p>
    <w:p>
      <w:r>
        <w:rPr>
          <w:b/>
        </w:rPr>
        <w:t xml:space="preserve">Tulos</w:t>
      </w:r>
    </w:p>
    <w:p>
      <w:r>
        <w:t xml:space="preserve">Mitä Kate Walker tekee lentokentällä, kun Harvey Shine tapaa hänet?</w:t>
      </w:r>
    </w:p>
    <w:p>
      <w:r>
        <w:rPr>
          <w:b/>
        </w:rPr>
        <w:t xml:space="preserve">Tulos</w:t>
      </w:r>
    </w:p>
    <w:p>
      <w:r>
        <w:t xml:space="preserve">Mitä sulhanen kutsuu Harveyn tekemään? </w:t>
      </w:r>
    </w:p>
    <w:p>
      <w:r>
        <w:rPr>
          <w:b/>
        </w:rPr>
        <w:t xml:space="preserve">Tulos</w:t>
      </w:r>
    </w:p>
    <w:p>
      <w:r>
        <w:t xml:space="preserve">Mitä Maggie luulee puolalaisen naapurinsa tekevän?</w:t>
      </w:r>
    </w:p>
    <w:p>
      <w:r>
        <w:rPr>
          <w:b/>
        </w:rPr>
        <w:t xml:space="preserve">Tulos</w:t>
      </w:r>
    </w:p>
    <w:p>
      <w:r>
        <w:t xml:space="preserve">Milloin Kate jätti sokkotreffit, joilla hän oli ravintolassa?</w:t>
      </w:r>
    </w:p>
    <w:p>
      <w:r>
        <w:rPr>
          <w:b/>
        </w:rPr>
        <w:t xml:space="preserve">Tulos</w:t>
      </w:r>
    </w:p>
    <w:p>
      <w:r>
        <w:t xml:space="preserve">Minkälaista kurssia Kate käy?</w:t>
      </w:r>
    </w:p>
    <w:p>
      <w:r>
        <w:rPr>
          <w:b/>
        </w:rPr>
        <w:t xml:space="preserve">Tulos</w:t>
      </w:r>
    </w:p>
    <w:p>
      <w:r>
        <w:t xml:space="preserve">Miksi Harvey viedään sairaalaan? </w:t>
      </w:r>
    </w:p>
    <w:p>
      <w:r>
        <w:rPr>
          <w:b/>
        </w:rPr>
        <w:t xml:space="preserve">Tulos</w:t>
      </w:r>
    </w:p>
    <w:p>
      <w:r>
        <w:t xml:space="preserve">Miksi Harvey Shine matkustaa Lontooseen?</w:t>
      </w:r>
    </w:p>
    <w:p>
      <w:r>
        <w:rPr>
          <w:b/>
        </w:rPr>
        <w:t xml:space="preserve">Tulos</w:t>
      </w:r>
    </w:p>
    <w:p>
      <w:r>
        <w:t xml:space="preserve">Ketä Susan pyytää luovuttamaan hänet häissä?</w:t>
      </w:r>
    </w:p>
    <w:p>
      <w:r>
        <w:rPr>
          <w:b/>
        </w:rPr>
        <w:t xml:space="preserve">Tulos</w:t>
      </w:r>
    </w:p>
    <w:p>
      <w:r>
        <w:t xml:space="preserve">Kenelle Susan kertoo Harveylle, että häntä on pyydetty luovuttamaan hänet?</w:t>
      </w:r>
    </w:p>
    <w:p>
      <w:r>
        <w:rPr>
          <w:b/>
        </w:rPr>
        <w:t xml:space="preserve">Tulos</w:t>
      </w:r>
    </w:p>
    <w:p>
      <w:r>
        <w:t xml:space="preserve">Missä Harvey kertoo Katen asuvan? </w:t>
      </w:r>
    </w:p>
    <w:p>
      <w:r>
        <w:rPr>
          <w:b/>
        </w:rPr>
        <w:t xml:space="preserve">Tulos</w:t>
      </w:r>
    </w:p>
    <w:p>
      <w:r>
        <w:t xml:space="preserve">Miten Harvey pysäytti Katen juuri ennen kuin tämä lähti hääjuhlasta?</w:t>
      </w:r>
    </w:p>
    <w:p>
      <w:r>
        <w:rPr>
          <w:b/>
        </w:rPr>
        <w:t xml:space="preserve">Tulos</w:t>
      </w:r>
    </w:p>
    <w:p>
      <w:r>
        <w:t xml:space="preserve">Mitä Marvin tekee, kun Harvey kertoo hänelle, että hänen paluunsa töihin myöhästyy?</w:t>
      </w:r>
    </w:p>
    <w:p>
      <w:r>
        <w:rPr>
          <w:b/>
        </w:rPr>
        <w:t xml:space="preserve">Tulos</w:t>
      </w:r>
    </w:p>
    <w:p>
      <w:r>
        <w:t xml:space="preserve">Missä Jeanin tyttären häät pidettiin?</w:t>
      </w:r>
    </w:p>
    <w:p>
      <w:r>
        <w:rPr>
          <w:b/>
        </w:rPr>
        <w:t xml:space="preserve">Tulos</w:t>
      </w:r>
    </w:p>
    <w:p>
      <w:r>
        <w:t xml:space="preserve">Kuka saattaa Harveyn Susanin hääjuhlaan?</w:t>
      </w:r>
    </w:p>
    <w:p>
      <w:r>
        <w:rPr>
          <w:b/>
        </w:rPr>
        <w:t xml:space="preserve">Tulos</w:t>
      </w:r>
    </w:p>
    <w:p>
      <w:r>
        <w:t xml:space="preserve">Missä Harveyn ja Katen on istuttava vastaanotolla? </w:t>
      </w:r>
    </w:p>
    <w:p>
      <w:r>
        <w:rPr>
          <w:b/>
        </w:rPr>
        <w:t xml:space="preserve">Tulos</w:t>
      </w:r>
    </w:p>
    <w:p>
      <w:r>
        <w:t xml:space="preserve">Mikä muutti Susanin suhtautumista isäänsä kohtaan?</w:t>
      </w:r>
    </w:p>
    <w:p>
      <w:r>
        <w:rPr>
          <w:b/>
        </w:rPr>
        <w:t xml:space="preserve">Tulos</w:t>
      </w:r>
    </w:p>
    <w:p>
      <w:r>
        <w:t xml:space="preserve">Ketä henkilöä pyydettiin saattamaan Harveyn tytär alttarille?</w:t>
      </w:r>
    </w:p>
    <w:p>
      <w:r>
        <w:rPr>
          <w:b/>
        </w:rPr>
        <w:t xml:space="preserve">Tulos</w:t>
      </w:r>
    </w:p>
    <w:p>
      <w:r>
        <w:t xml:space="preserve">Miten Harveyn ex-vaimo Jean kohtelee häntä?</w:t>
      </w:r>
    </w:p>
    <w:p>
      <w:r>
        <w:rPr>
          <w:b/>
        </w:rPr>
        <w:t xml:space="preserve">Tulos</w:t>
      </w:r>
    </w:p>
    <w:p>
      <w:r>
        <w:t xml:space="preserve">Miten Harvey vetää Katen pois hissistä? </w:t>
      </w:r>
    </w:p>
    <w:p>
      <w:r>
        <w:rPr>
          <w:b/>
        </w:rPr>
        <w:t xml:space="preserve">Tulos</w:t>
      </w:r>
    </w:p>
    <w:p>
      <w:r>
        <w:t xml:space="preserve">Miten Jeanin entistä aviomiestä kohdeltiin Lontoossa?</w:t>
      </w:r>
    </w:p>
    <w:p>
      <w:r>
        <w:rPr>
          <w:b/>
        </w:rPr>
        <w:t xml:space="preserve">Tulos</w:t>
      </w:r>
    </w:p>
    <w:p>
      <w:r>
        <w:t xml:space="preserve">Miksi Harvey myöhästyy lennoltaan Heathrow'lla lähdettyään Susanin häistä?</w:t>
      </w:r>
    </w:p>
    <w:p>
      <w:r>
        <w:rPr>
          <w:b/>
        </w:rPr>
        <w:t xml:space="preserve">Tulos</w:t>
      </w:r>
    </w:p>
    <w:p>
      <w:r>
        <w:t xml:space="preserve">Kuka luulee, että joku on haudannut ruumiita takapihalleen?</w:t>
      </w:r>
    </w:p>
    <w:p>
      <w:r>
        <w:rPr>
          <w:b/>
        </w:rPr>
        <w:t xml:space="preserve">Tulos</w:t>
      </w:r>
    </w:p>
    <w:p>
      <w:r>
        <w:t xml:space="preserve">Mitä tapahtuu, kun Harvey soittaa pomolleen kertoakseen, että hänen paluunsa myöhästyy treffeiltä?</w:t>
      </w:r>
    </w:p>
    <w:p>
      <w:r>
        <w:rPr>
          <w:b/>
        </w:rPr>
        <w:t xml:space="preserve">Tulos</w:t>
      </w:r>
    </w:p>
    <w:p>
      <w:r>
        <w:t xml:space="preserve">Kuka on Brian?</w:t>
      </w:r>
    </w:p>
    <w:p>
      <w:r>
        <w:rPr>
          <w:b/>
        </w:rPr>
        <w:t xml:space="preserve">Tulos</w:t>
      </w:r>
    </w:p>
    <w:p>
      <w:r>
        <w:t xml:space="preserve">Mitä Harvey halusi tehdä urallaan?</w:t>
      </w:r>
    </w:p>
    <w:p>
      <w:r>
        <w:rPr>
          <w:b/>
        </w:rPr>
        <w:t xml:space="preserve">Tulos</w:t>
      </w:r>
    </w:p>
    <w:p>
      <w:r>
        <w:t xml:space="preserve">Millaista työtä Susanin isä todella halusi tehdä?</w:t>
      </w:r>
    </w:p>
    <w:p>
      <w:r>
        <w:rPr>
          <w:b/>
        </w:rPr>
        <w:t xml:space="preserve">Tulos</w:t>
      </w:r>
    </w:p>
    <w:p>
      <w:r>
        <w:t xml:space="preserve">Miksi Harvey sai potkut?</w:t>
      </w:r>
    </w:p>
    <w:p>
      <w:r>
        <w:rPr>
          <w:b/>
        </w:rPr>
        <w:t xml:space="preserve">Tulos</w:t>
      </w:r>
    </w:p>
    <w:p>
      <w:r>
        <w:t xml:space="preserve">Mikä on Harvey Shinen ammatti?</w:t>
      </w:r>
    </w:p>
    <w:p>
      <w:r>
        <w:rPr>
          <w:b/>
        </w:rPr>
        <w:t xml:space="preserve">Esimerkki 3.653</w:t>
      </w:r>
    </w:p>
    <w:p>
      <w:r>
        <w:t xml:space="preserve"> Graeme Willy (Simon Pegg) ja Clive Gollings (Nick Frost) ovat brittiläisiä sarjakuvaharrastajia ja parhaita ystäviä, jotka matkustavat Yhdysvaltoihin osallistuakseen vuosittaiseen San Diegon Comic-Con International -tapahtumaan ja tehdäkseen road tripin Amerikan lounaisosissa vieraillakseen ufo-historian kannalta merkittävillä paikoilla. Ajaessaan öisellä autiomaatiotiellä Graeme ja Clive huomaavat, että auto ajaa epäsäännöllisesti ja törmää sitten kolariin, kun he ovat joutuneet jännittyneeseen tilanteeseen muutamien punaniskojen kanssa ruokalassa. He pysähtyvät tutkimaan asiaa ja tarjoavat apua kuljettajalle, joka osoittautuu Paul-nimiseksi avaruusolennoksi (äänenä Seth Rogen). Clive pyörtyy, mutta Graeme suostuu auttamaan Paulia ja antaa hänelle kyydin.Myöhemmin Yhdysvaltain salaisen palvelun agentti Zoil (Jason Bateman) saapuu onnettomuuspaikalle ja ilmoittaa näkymättömälle naispuoliselle esimiehelleen, "Isolle tyypille" (Sigourney Weaver), että hän on lähestymässä Paulia. Hän lähettää kaksi taitamatonta alokasta, Haggardin (Bill Hader) ja O'Reillyn (Joe Lo Truglio), auttamaan Zoilia.Graeme, Clive ja Paul leiriytyvät asuntoautoparkkiin, jota pyörittää kaksi kristillistä fundamentalistia; yksisilmäinen Ruth Buggs (Kristen Wiig) ja hänen isänsä Moses. Kun Ruth löytää Paulin seuraavana päivänä, kolmen on pakko ottaa hänet mukaansa. Uskonnosta kiistellessään Paul laittaa kätensä hänen otsalleen ja näyttää hänelle kollektiivista tietämystään, minkä jälkeen Ruth tajuaa, että kaikki, mihin hänet on kasvatettu uskomaan, on kyseenalaista. Myöhemmin Paul käyttää parantavia voimiaan parantaakseen Ruthin sokeutuneen silmän ja vakuuttaa hänet hillitsemään fundamentalistisia uskomuksiaan. Karkurit pysähtyvät baariin, ja Ruth yrittää soittaa Moosekselle, mutta Zoil sieppaa puhelun, ja punaniskat tulevat hänen kimppuunsa heidän matkansa alusta lähtien, ja aloittavat samalla baaritappelun. Myöhemmin toisella asuntoautoparkilla agentti Zoil kuulustelee Ruthia, mutta hän väittää, ettei tiedä mitään "yksisilmäisestä tytöstä" tai "kahdesta brittinörtistä". Vapautettuna hän ja Graeme hakevat Cliven ja Paulin, jotka pakenevat täpärästi O'Reillyltä. Turhautuneena Zoil määrää Haggardin ja O'Reillyn palaamaan tukikohtaan, mutta he vaativat saada muukalaisen kiinni yksin. ryhmä saapuu pian taloon, jonka omistaa Tara (Blythe Danner), joka pelasti Paulin, kun tämä törmäsi ensimmäisen kerran Maahan. Kun hän keittää teetä vierailleen, Haggard, O'Reilly ja Zoil piirittävät talon. Karkurit pakenevat, mutta O'Reilly ampuu heitä kohti, jolloin Taran hellasta tuleva kaasu syttyy ja talo tuhoutuu. O'Reilly ilmeisesti kuolee räjähdyksessä. Haggard ajaa takaa ja saavuttaa asuntoauton. Arviointivirheen vuoksi Haggard ajaa jyrkänteeltä ja kuolee. Zoil rauhoittelee Iso-Miehelle, että hän saa Paulin tunnin sisällä, mutta tämä on kyllästynyt odottamaan ja ilmoittaa Zoilille, että hän on määrännyt "sotilaallisen vastatoimen." Paul, Graeme, Clive, Ruth ja Tara saapuvat Devils Towerin kansallismuistomerkille, jossa he sytyttävät ilotulitteita merkiksi Paulin emoalukselle. Yhtäkkiä paikalle saapuu helikopteri, jossa on agentteja ja The Big Guy. Zoil ilmestyy paikalle ja aloittaa välienselvittelyn, jossa hän tekee agentit toimintakyvyttömiksi, mutta Iso mies haavoittaa häntä. Salaa Zoil on Paulin ystävä, ja hän yrittää auttaa pakenemista Paulin vangitsemisen varjolla. Moses saapuu yllättäen paikalle ja ampuu haulikollaan tarkoituksenaan tappaa Paul, mutta Graeme hyppää Paulin ja Ruthin eteen ja haavoittuu kuolettavasti. Paul käyttää jälleen kerran parantavia voimiaan parantaakseen Graemen ja herättää hänet henkiin itselleen aiheutuvasta vaarasta huolimatta. Graeme nousee istumaan ja suutelee Ruthia, mutta sitten he kuulevat Ison miehen huudon. Juuri kun The Big Guy aikoo tappaa heidät, hän jää äkkiä saapuvan avaruusaluksen murskaamaksi. Paul hyvästelee ystävänsä ennen kuin hän lähtee aluksella Taran kanssa. Kaksi vuotta myöhemmin Graeme, Clive, Ruth ja O'Reilly (joka selvisi hengissä räjähdyksestä) ovat toisessa Comic-Conissa, jossa Graeme ja Clive mainostavat Paulia, heidän bestseller-romaaniaan.</w:t>
      </w:r>
    </w:p>
    <w:p>
      <w:r>
        <w:rPr>
          <w:b/>
        </w:rPr>
        <w:t xml:space="preserve">Tulos</w:t>
      </w:r>
    </w:p>
    <w:p>
      <w:r>
        <w:t xml:space="preserve">Mitä juomaa Taran kotona juodaan?</w:t>
      </w:r>
    </w:p>
    <w:p>
      <w:r>
        <w:rPr>
          <w:b/>
        </w:rPr>
        <w:t xml:space="preserve">Tulos</w:t>
      </w:r>
    </w:p>
    <w:p>
      <w:r>
        <w:t xml:space="preserve">Mitkä olivat asuntoautoparkkia pyörittäneiden henkilöiden nimet?</w:t>
      </w:r>
    </w:p>
    <w:p>
      <w:r>
        <w:rPr>
          <w:b/>
        </w:rPr>
        <w:t xml:space="preserve">Tulos</w:t>
      </w:r>
    </w:p>
    <w:p>
      <w:r>
        <w:t xml:space="preserve">Miten Graeme ja Clive tapasivat Paulin?</w:t>
      </w:r>
    </w:p>
    <w:p>
      <w:r>
        <w:rPr>
          <w:b/>
        </w:rPr>
        <w:t xml:space="preserve">Tulos</w:t>
      </w:r>
    </w:p>
    <w:p>
      <w:r>
        <w:t xml:space="preserve">Kuka hyppää Ruthin ja Paulin eteen ja suojelee heitä Mooseksen ampumiselta?</w:t>
      </w:r>
    </w:p>
    <w:p>
      <w:r>
        <w:rPr>
          <w:b/>
        </w:rPr>
        <w:t xml:space="preserve">Tulos</w:t>
      </w:r>
    </w:p>
    <w:p>
      <w:r>
        <w:t xml:space="preserve">Kenet Graeme ja Clive tapasivat, kun he katselivat auto-onnettomuutta?</w:t>
      </w:r>
    </w:p>
    <w:p>
      <w:r>
        <w:rPr>
          <w:b/>
        </w:rPr>
        <w:t xml:space="preserve">Tulos</w:t>
      </w:r>
    </w:p>
    <w:p>
      <w:r>
        <w:t xml:space="preserve">Miten "Big Guy" kuolee?</w:t>
      </w:r>
    </w:p>
    <w:p>
      <w:r>
        <w:rPr>
          <w:b/>
        </w:rPr>
        <w:t xml:space="preserve">Tulos</w:t>
      </w:r>
    </w:p>
    <w:p>
      <w:r>
        <w:t xml:space="preserve">Mitä Tara teki Paulin hyväksi, kun tämä törmäsi ensimmäisen kerran Maahan?</w:t>
      </w:r>
    </w:p>
    <w:p>
      <w:r>
        <w:rPr>
          <w:b/>
        </w:rPr>
        <w:t xml:space="preserve">Tulos</w:t>
      </w:r>
    </w:p>
    <w:p>
      <w:r>
        <w:t xml:space="preserve">Kuka pystyi parantamaan Ruutin sokean silmän?</w:t>
      </w:r>
    </w:p>
    <w:p>
      <w:r>
        <w:rPr>
          <w:b/>
        </w:rPr>
        <w:t xml:space="preserve">Tulos</w:t>
      </w:r>
    </w:p>
    <w:p>
      <w:r>
        <w:t xml:space="preserve">Onko Zoil todella Paavalin vihollinen?</w:t>
      </w:r>
    </w:p>
    <w:p>
      <w:r>
        <w:rPr>
          <w:b/>
        </w:rPr>
        <w:t xml:space="preserve">Tulos</w:t>
      </w:r>
    </w:p>
    <w:p>
      <w:r>
        <w:t xml:space="preserve">Mikä on Paavalia jahtaavan agentin nimi?</w:t>
      </w:r>
    </w:p>
    <w:p>
      <w:r>
        <w:rPr>
          <w:b/>
        </w:rPr>
        <w:t xml:space="preserve">Tulos</w:t>
      </w:r>
    </w:p>
    <w:p>
      <w:r>
        <w:t xml:space="preserve">Mitä tapahtuu Taran talolle, kun O'Reilly ampuu pakenevia karkureita?</w:t>
      </w:r>
    </w:p>
    <w:p>
      <w:r>
        <w:rPr>
          <w:b/>
        </w:rPr>
        <w:t xml:space="preserve">Tulos</w:t>
      </w:r>
    </w:p>
    <w:p>
      <w:r>
        <w:t xml:space="preserve">Kuka kuolee ajettuaan jyrkänteeltä?</w:t>
      </w:r>
    </w:p>
    <w:p>
      <w:r>
        <w:rPr>
          <w:b/>
        </w:rPr>
        <w:t xml:space="preserve">Tulos</w:t>
      </w:r>
    </w:p>
    <w:p>
      <w:r>
        <w:t xml:space="preserve">Miten Paavalin emoaluksesta annetaan merkki?</w:t>
      </w:r>
    </w:p>
    <w:p>
      <w:r>
        <w:rPr>
          <w:b/>
        </w:rPr>
        <w:t xml:space="preserve">Tulos</w:t>
      </w:r>
    </w:p>
    <w:p>
      <w:r>
        <w:t xml:space="preserve">Kuka on "iso kaveri"?</w:t>
      </w:r>
    </w:p>
    <w:p>
      <w:r>
        <w:rPr>
          <w:b/>
        </w:rPr>
        <w:t xml:space="preserve">Tulos</w:t>
      </w:r>
    </w:p>
    <w:p>
      <w:r>
        <w:t xml:space="preserve">Mikä on avaruusolennon nimi?</w:t>
      </w:r>
    </w:p>
    <w:p>
      <w:r>
        <w:rPr>
          <w:b/>
        </w:rPr>
        <w:t xml:space="preserve">Tulos</w:t>
      </w:r>
    </w:p>
    <w:p>
      <w:r>
        <w:t xml:space="preserve">Miten Graeme kuolee?</w:t>
      </w:r>
    </w:p>
    <w:p>
      <w:r>
        <w:rPr>
          <w:b/>
        </w:rPr>
        <w:t xml:space="preserve">Tulos</w:t>
      </w:r>
    </w:p>
    <w:p>
      <w:r>
        <w:t xml:space="preserve">Mihin maahan Graeme ja Clive olivat matkalla tarinan alussa?</w:t>
      </w:r>
    </w:p>
    <w:p>
      <w:r>
        <w:rPr>
          <w:b/>
        </w:rPr>
        <w:t xml:space="preserve">Tulos</w:t>
      </w:r>
    </w:p>
    <w:p>
      <w:r>
        <w:t xml:space="preserve">Kuka on salaisen palvelun agentti?</w:t>
      </w:r>
    </w:p>
    <w:p>
      <w:r>
        <w:rPr>
          <w:b/>
        </w:rPr>
        <w:t xml:space="preserve">Tulos</w:t>
      </w:r>
    </w:p>
    <w:p>
      <w:r>
        <w:t xml:space="preserve">Minkä nimen Graeme ja Clive antoivat bestseller-romaanilleen?</w:t>
      </w:r>
    </w:p>
    <w:p>
      <w:r>
        <w:rPr>
          <w:b/>
        </w:rPr>
        <w:t xml:space="preserve">Tulos</w:t>
      </w:r>
    </w:p>
    <w:p>
      <w:r>
        <w:t xml:space="preserve">Mitä tapahtuu Isolle kaverille, kun hän on aikeissa tappaa Graemen ja Ruthin?</w:t>
      </w:r>
    </w:p>
    <w:p>
      <w:r>
        <w:rPr>
          <w:b/>
        </w:rPr>
        <w:t xml:space="preserve">Tulos</w:t>
      </w:r>
    </w:p>
    <w:p>
      <w:r>
        <w:t xml:space="preserve">Minkä nimen Graeme ja Clive antavat romaanilleen?</w:t>
      </w:r>
    </w:p>
    <w:p>
      <w:r>
        <w:rPr>
          <w:b/>
        </w:rPr>
        <w:t xml:space="preserve">Tulos</w:t>
      </w:r>
    </w:p>
    <w:p>
      <w:r>
        <w:t xml:space="preserve">Mitä Paavali parantaa Ruutia parantavilla voimillaan?</w:t>
      </w:r>
    </w:p>
    <w:p>
      <w:r>
        <w:rPr>
          <w:b/>
        </w:rPr>
        <w:t xml:space="preserve">Tulos</w:t>
      </w:r>
    </w:p>
    <w:p>
      <w:r>
        <w:t xml:space="preserve">Miksi Graeme ja Clive matkustivat Yhdysvaltoihin?</w:t>
      </w:r>
    </w:p>
    <w:p>
      <w:r>
        <w:rPr>
          <w:b/>
        </w:rPr>
        <w:t xml:space="preserve">Tulos</w:t>
      </w:r>
    </w:p>
    <w:p>
      <w:r>
        <w:t xml:space="preserve">Kuka pelasti Paulin, kun hän törmäsi ensimmäisen kerran Maahan?</w:t>
      </w:r>
    </w:p>
    <w:p>
      <w:r>
        <w:rPr>
          <w:b/>
        </w:rPr>
        <w:t xml:space="preserve">Tulos</w:t>
      </w:r>
    </w:p>
    <w:p>
      <w:r>
        <w:t xml:space="preserve">Miten Haggard kuolee?</w:t>
      </w:r>
    </w:p>
    <w:p>
      <w:r>
        <w:rPr>
          <w:b/>
        </w:rPr>
        <w:t xml:space="preserve">Tulos</w:t>
      </w:r>
    </w:p>
    <w:p>
      <w:r>
        <w:t xml:space="preserve">Mitä Paavali parantaa Ruutista?</w:t>
      </w:r>
    </w:p>
    <w:p>
      <w:r>
        <w:rPr>
          <w:b/>
        </w:rPr>
        <w:t xml:space="preserve">Tulos</w:t>
      </w:r>
    </w:p>
    <w:p>
      <w:r>
        <w:t xml:space="preserve">Miten Paul, Graeme, Clive, Ruth ja Tara viestittävät Paulin emoalukselle?</w:t>
      </w:r>
    </w:p>
    <w:p>
      <w:r>
        <w:rPr>
          <w:b/>
        </w:rPr>
        <w:t xml:space="preserve">Tulos</w:t>
      </w:r>
    </w:p>
    <w:p>
      <w:r>
        <w:t xml:space="preserve">Mitä Paavali tekee Ruutille heidän uskonnosta käymänsä riidan aikana?</w:t>
      </w:r>
    </w:p>
    <w:p>
      <w:r>
        <w:rPr>
          <w:b/>
        </w:rPr>
        <w:t xml:space="preserve">Tulos</w:t>
      </w:r>
    </w:p>
    <w:p>
      <w:r>
        <w:t xml:space="preserve">Minne päähenkilöt matkustavat?</w:t>
      </w:r>
    </w:p>
    <w:p>
      <w:r>
        <w:rPr>
          <w:b/>
        </w:rPr>
        <w:t xml:space="preserve">Esimerkki 3.654</w:t>
      </w:r>
    </w:p>
    <w:p>
      <w:r>
        <w:t xml:space="preserve"> Nicky Rogan on kirjoittanut useita näytelmiä ja saavuttanut menestystä. Nyt on hänen viimeisimmän teoksensa ensi-ilta, ja kaikki hänen ympärillään vakuuttavat hänelle, että tästä tulee paras tähän mennessä. Mutta ensi-illan lähestyessä Rogan joutuu epäilyjen ja pelkojen uhriksi, ja häntä yllyttää toinen näytelmäkirjailija, jonka viimeisimmän teoksen paikallisen sanomalehden uusi draamakriitikko Steven Schwimmer moitti. Lopulta hän antaa pelkojensa ajaa hänet siihen, että hän päättää tappaa kriitikon (jonka hän olettaa myös pilkkaavan hänen näytelmänsä) ja hankkii käsiaseen, jolla hän voi tehdä teon.Sen sijaan, että Rogan osallistuisi näytelmän ensi-iltaan, hän viettää aikaa baarissa taksikuskirouvan ja tämän pojanpojan seurassa; aiemmin illalla rouva on erehtynyt tunnistamaan Roganin paikalliseksi pikkurikolliseksi, eikä Rogan korjaa hänen erehdystään. he katsovat ratkaisevaa kuudetta peliä World Seriesin pudotuspelissä Boston Red Soxin ja New York Metsin välillä. Soxit olivat voittaneet kolme peliä ja voisivat ratkaista mestaruuden voittamalla kuudennen pelin, mutta Rogan, joka on elinikäinen Sox-fani, tietää, miten helposti he voivat hävitä, vaikka heidän pitäisi voittaa. Hän viettää illan odottaen väistämätöntä, vaikka Sox on suurimman osan ajasta johdossa. Kun väistämätön tapahtuu (viimeisen vuoroparin lopussa sattuneen odottamattoman virheparin vuoksi), Rogan hermostuu ja lähtee purkamaan raivoaan sanomalehtiarvostelijaan. Hän ei vain löydä arvostelijaa, vaan löytää hänet myös näytelmäkirjailijan tyttären sieppaamisen alkuvaiheesta. Hän alkaa ampua villisti, mutta rauhoittuu lopulta, kun hän kuulee, että kriitikko on yhtä lailla murtunut Soxin tappiosta. He päätyvät yhdessä katsomaan kriitikon asunnossa sijaitsevasta pienestä televisiosta loputonta uusintakierrosta viimeisestä virheestä.</w:t>
      </w:r>
    </w:p>
    <w:p>
      <w:r>
        <w:rPr>
          <w:b/>
        </w:rPr>
        <w:t xml:space="preserve">Tulos</w:t>
      </w:r>
    </w:p>
    <w:p>
      <w:r>
        <w:t xml:space="preserve">Minne Rogan menee uusimman näytelmänsä ensi-illan aikana?</w:t>
      </w:r>
    </w:p>
    <w:p>
      <w:r>
        <w:rPr>
          <w:b/>
        </w:rPr>
        <w:t xml:space="preserve">Tulos</w:t>
      </w:r>
    </w:p>
    <w:p>
      <w:r>
        <w:t xml:space="preserve">Kuka on lehden uusin kriitikko?</w:t>
      </w:r>
    </w:p>
    <w:p>
      <w:r>
        <w:rPr>
          <w:b/>
        </w:rPr>
        <w:t xml:space="preserve">Tulos</w:t>
      </w:r>
    </w:p>
    <w:p>
      <w:r>
        <w:t xml:space="preserve">Mitä Schwimmer tekee, kun Rogan löytää hänet?</w:t>
      </w:r>
    </w:p>
    <w:p>
      <w:r>
        <w:rPr>
          <w:b/>
        </w:rPr>
        <w:t xml:space="preserve">Tulos</w:t>
      </w:r>
    </w:p>
    <w:p>
      <w:r>
        <w:t xml:space="preserve">Mihin Rogan käyttää aikansa avajaisiltana? </w:t>
      </w:r>
    </w:p>
    <w:p>
      <w:r>
        <w:rPr>
          <w:b/>
        </w:rPr>
        <w:t xml:space="preserve">Tulos</w:t>
      </w:r>
    </w:p>
    <w:p>
      <w:r>
        <w:t xml:space="preserve">Kuka sai Roganin ostamaan aseen yli?</w:t>
      </w:r>
    </w:p>
    <w:p>
      <w:r>
        <w:rPr>
          <w:b/>
        </w:rPr>
        <w:t xml:space="preserve">Tulos</w:t>
      </w:r>
    </w:p>
    <w:p>
      <w:r>
        <w:t xml:space="preserve">Missä Rogan katsoo pelin uudelleen?</w:t>
      </w:r>
    </w:p>
    <w:p>
      <w:r>
        <w:rPr>
          <w:b/>
        </w:rPr>
        <w:t xml:space="preserve">Tulos</w:t>
      </w:r>
    </w:p>
    <w:p>
      <w:r>
        <w:t xml:space="preserve">Ketä vastaan Boston Red Sox pelaa?</w:t>
      </w:r>
    </w:p>
    <w:p>
      <w:r>
        <w:rPr>
          <w:b/>
        </w:rPr>
        <w:t xml:space="preserve">Tulos</w:t>
      </w:r>
    </w:p>
    <w:p>
      <w:r>
        <w:t xml:space="preserve">Kuka katsoi pelin Nickyn kanssa baarissa?</w:t>
      </w:r>
    </w:p>
    <w:p>
      <w:r>
        <w:rPr>
          <w:b/>
        </w:rPr>
        <w:t xml:space="preserve">Tulos</w:t>
      </w:r>
    </w:p>
    <w:p>
      <w:r>
        <w:t xml:space="preserve">Mitä urheilua pelataan baarissa televisiossa?</w:t>
      </w:r>
    </w:p>
    <w:p>
      <w:r>
        <w:rPr>
          <w:b/>
        </w:rPr>
        <w:t xml:space="preserve">Tulos</w:t>
      </w:r>
    </w:p>
    <w:p>
      <w:r>
        <w:t xml:space="preserve">Kuka hävisi World Series -ottelun?</w:t>
      </w:r>
    </w:p>
    <w:p>
      <w:r>
        <w:rPr>
          <w:b/>
        </w:rPr>
        <w:t xml:space="preserve">Tulos</w:t>
      </w:r>
    </w:p>
    <w:p>
      <w:r>
        <w:t xml:space="preserve">Kuka on Nicky Rogan? </w:t>
      </w:r>
    </w:p>
    <w:p>
      <w:r>
        <w:rPr>
          <w:b/>
        </w:rPr>
        <w:t xml:space="preserve">Tulos</w:t>
      </w:r>
    </w:p>
    <w:p>
      <w:r>
        <w:t xml:space="preserve">Kuka on päähenkilö?</w:t>
      </w:r>
    </w:p>
    <w:p>
      <w:r>
        <w:rPr>
          <w:b/>
        </w:rPr>
        <w:t xml:space="preserve">Tulos</w:t>
      </w:r>
    </w:p>
    <w:p>
      <w:r>
        <w:t xml:space="preserve">Kuka tunnisti Roganin väärin alaikäiseksi huligaaniksi?</w:t>
      </w:r>
    </w:p>
    <w:p>
      <w:r>
        <w:rPr>
          <w:b/>
        </w:rPr>
        <w:t xml:space="preserve">Tulos</w:t>
      </w:r>
    </w:p>
    <w:p>
      <w:r>
        <w:t xml:space="preserve">Miksi Rogan lähtee baarista raivoissaan?</w:t>
      </w:r>
    </w:p>
    <w:p>
      <w:r>
        <w:rPr>
          <w:b/>
        </w:rPr>
        <w:t xml:space="preserve">Tulos</w:t>
      </w:r>
    </w:p>
    <w:p>
      <w:r>
        <w:t xml:space="preserve">Miksi Rogan ei tappanut Schwimmeriä?</w:t>
      </w:r>
    </w:p>
    <w:p>
      <w:r>
        <w:rPr>
          <w:b/>
        </w:rPr>
        <w:t xml:space="preserve">Tulos</w:t>
      </w:r>
    </w:p>
    <w:p>
      <w:r>
        <w:t xml:space="preserve">Mitä tapahtuu aukioloaikana?</w:t>
      </w:r>
    </w:p>
    <w:p>
      <w:r>
        <w:rPr>
          <w:b/>
        </w:rPr>
        <w:t xml:space="preserve">Tulos</w:t>
      </w:r>
    </w:p>
    <w:p>
      <w:r>
        <w:t xml:space="preserve">Mitä peliä baarissa pelattiin?</w:t>
      </w:r>
    </w:p>
    <w:p>
      <w:r>
        <w:rPr>
          <w:b/>
        </w:rPr>
        <w:t xml:space="preserve">Tulos</w:t>
      </w:r>
    </w:p>
    <w:p>
      <w:r>
        <w:t xml:space="preserve">Mitä Nicky Rogan teki Red Soxin hävittyä?</w:t>
      </w:r>
    </w:p>
    <w:p>
      <w:r>
        <w:rPr>
          <w:b/>
        </w:rPr>
        <w:t xml:space="preserve">Tulos</w:t>
      </w:r>
    </w:p>
    <w:p>
      <w:r>
        <w:t xml:space="preserve">Kuka aikoo tappaa Steven Schwimmerin?</w:t>
      </w:r>
    </w:p>
    <w:p>
      <w:r>
        <w:rPr>
          <w:b/>
        </w:rPr>
        <w:t xml:space="preserve">Tulos</w:t>
      </w:r>
    </w:p>
    <w:p>
      <w:r>
        <w:t xml:space="preserve">Mitä World Seriesin peliä Rogan katsoo?</w:t>
      </w:r>
    </w:p>
    <w:p>
      <w:r>
        <w:rPr>
          <w:b/>
        </w:rPr>
        <w:t xml:space="preserve">Tulos</w:t>
      </w:r>
    </w:p>
    <w:p>
      <w:r>
        <w:t xml:space="preserve">Kuka on kriitikko?</w:t>
      </w:r>
    </w:p>
    <w:p>
      <w:r>
        <w:rPr>
          <w:b/>
        </w:rPr>
        <w:t xml:space="preserve">Tulos</w:t>
      </w:r>
    </w:p>
    <w:p>
      <w:r>
        <w:t xml:space="preserve">Mikä sai Roganin ampumaan Schwimmeriä?</w:t>
      </w:r>
    </w:p>
    <w:p>
      <w:r>
        <w:rPr>
          <w:b/>
        </w:rPr>
        <w:t xml:space="preserve">Tulos</w:t>
      </w:r>
    </w:p>
    <w:p>
      <w:r>
        <w:t xml:space="preserve">Miksi Nicky ei tappanut kriitikkoa?</w:t>
      </w:r>
    </w:p>
    <w:p>
      <w:r>
        <w:rPr>
          <w:b/>
        </w:rPr>
        <w:t xml:space="preserve">Tulos</w:t>
      </w:r>
    </w:p>
    <w:p>
      <w:r>
        <w:t xml:space="preserve">Millä Rogan aikoo satuttaa kriitikkoa?</w:t>
      </w:r>
    </w:p>
    <w:p>
      <w:r>
        <w:rPr>
          <w:b/>
        </w:rPr>
        <w:t xml:space="preserve">Tulos</w:t>
      </w:r>
    </w:p>
    <w:p>
      <w:r>
        <w:t xml:space="preserve">Kuka on uusi draamakriitikko?</w:t>
      </w:r>
    </w:p>
    <w:p>
      <w:r>
        <w:rPr>
          <w:b/>
        </w:rPr>
        <w:t xml:space="preserve">Tulos</w:t>
      </w:r>
    </w:p>
    <w:p>
      <w:r>
        <w:t xml:space="preserve">Miksi Red Sox hävisi kuudennen pelin?</w:t>
      </w:r>
    </w:p>
    <w:p>
      <w:r>
        <w:rPr>
          <w:b/>
        </w:rPr>
        <w:t xml:space="preserve">Tulos</w:t>
      </w:r>
    </w:p>
    <w:p>
      <w:r>
        <w:t xml:space="preserve">Kenen kanssa Steven oli sängyssä, kun Nicky ryntäsi hänen huoneeseensa?</w:t>
      </w:r>
    </w:p>
    <w:p>
      <w:r>
        <w:rPr>
          <w:b/>
        </w:rPr>
        <w:t xml:space="preserve">Tulos</w:t>
      </w:r>
    </w:p>
    <w:p>
      <w:r>
        <w:t xml:space="preserve">Kenen kanssa kriitikko on, kun Rogan löytää hänet?</w:t>
      </w:r>
    </w:p>
    <w:p>
      <w:r>
        <w:rPr>
          <w:b/>
        </w:rPr>
        <w:t xml:space="preserve">Tulos</w:t>
      </w:r>
    </w:p>
    <w:p>
      <w:r>
        <w:t xml:space="preserve">Kuka tuo nainen luulee Rogania olevan?</w:t>
      </w:r>
    </w:p>
    <w:p>
      <w:r>
        <w:rPr>
          <w:b/>
        </w:rPr>
        <w:t xml:space="preserve">Tulos</w:t>
      </w:r>
    </w:p>
    <w:p>
      <w:r>
        <w:t xml:space="preserve">Kuka pelasi World Seriesissä?</w:t>
      </w:r>
    </w:p>
    <w:p>
      <w:r>
        <w:rPr>
          <w:b/>
        </w:rPr>
        <w:t xml:space="preserve">Esimerkki 3.655</w:t>
      </w:r>
    </w:p>
    <w:p>
      <w:r>
        <w:t xml:space="preserve"> Maria Stuart on vangittuna Englannissa nimellisesti miehensä Darnleyn murhan vuoksi, mutta todellisuudessa siksi, että hänellä on oikeus kuningatar Elisabet I:n hallussa olevaan Englannin valtaistuimeen. Kun Marian serkku Elisabet epäröi allekirjoittaa Marian kuolemantuomion, Maria toivoo armahdusta.Kun Maria saa tietää, että hänen huoltajansa veljenpoika Mortimer (Schillerin luomus) on hänen puolellaan, hän uskoo elämänsä Mortimerin käsiin. Mortimerin on määrä antaa Leicesterin jaarlin Robert Dudleylle Marian kirje, jossa tämä anoo apua. Tilanne on arkaluonteinen, sillä Leicester näyttää tukevan kuningatar Elisabetia. lukuisten pyyntöjen jälkeen Maria saa vihdoin tilaisuuden tavata kuningatar Elisabet (mitä todellisuudessa ei koskaan tapahtunut). Tapaaminen päättyy katkeraan riitaan, jonka syynä on Marian haluttomuus alistua täysin Elisabetin toiveeseen. Riita johtaa väistämättömään epäilyyn siitä, että armahdusasia ei tule onnistumaan. mutkistaakseen asioita entisestään Mortimer suunnittelee Maryn vapauttamista vankilasta väkisin, mikä on dramatisoitu versio epäonnistuneesta Babingtonin salaliitosta, mutta kun hänen yrityksensä paljastuu, hän tekee itsemurhan. kuningatar Elisabet suostuttelee lopulta itsensä allekirjoittamaan Maryn kuolemantuomion. Elisabet vakuuttaa, että ainoa syy allekirjoituksen tekemiseen on hänen oman kansansa painostus.Allekirjoitettu tuomio luovutetaan kuningatar Elisabetin alivaltiosihteerille Davisonille ilman selkeitä ohjeita siitä, mitä sillä pitäisi tehdä. Samalla Elisabet siirtää hänelle vastuun taakkaa tietäen täysin, että hän puolestaan luovuttaa määräyksen lordi Burleighille ja vahvistaa näin Marian kuolemantuomion. burleigh vaatii allekirjoitettua asiakirjaa Davisonilta, joka epävarmuudestaan huolimatta lopulta luovuttaa sen hänelle. Näytelmä päättyy siihen, että Elisabet syyttää sekä Burleigh'ta että Davisonia Marian kuolemasta (karkottaa Burleigh'n hovista ja vangitsee jälkimmäisen Toweriin), lordi Shrewsbury (joka on koko näytelmän ajan vedonnut Maryn puolesta) luopuu kunniatehtävistään ja Leicester lähtee Englannista Ranskaan. Elisabet jää täysin yksin, kun esirippu laskeutuu.</w:t>
      </w:r>
    </w:p>
    <w:p>
      <w:r>
        <w:rPr>
          <w:b/>
        </w:rPr>
        <w:t xml:space="preserve">Tulos</w:t>
      </w:r>
    </w:p>
    <w:p>
      <w:r>
        <w:t xml:space="preserve">Ketä Elisabet syyttää tarinan lopussa Marian kuolemasta?</w:t>
      </w:r>
    </w:p>
    <w:p>
      <w:r>
        <w:rPr>
          <w:b/>
        </w:rPr>
        <w:t xml:space="preserve">Tulos</w:t>
      </w:r>
    </w:p>
    <w:p>
      <w:r>
        <w:t xml:space="preserve">Miksi Mary hakee apua Robert Dudleylta?</w:t>
      </w:r>
    </w:p>
    <w:p>
      <w:r>
        <w:rPr>
          <w:b/>
        </w:rPr>
        <w:t xml:space="preserve">Tulos</w:t>
      </w:r>
    </w:p>
    <w:p>
      <w:r>
        <w:t xml:space="preserve">Miten kuningatar Elisabet ja Maria Stuart ovat sukua toisilleen?</w:t>
      </w:r>
    </w:p>
    <w:p>
      <w:r>
        <w:rPr>
          <w:b/>
        </w:rPr>
        <w:t xml:space="preserve">Tulos</w:t>
      </w:r>
    </w:p>
    <w:p>
      <w:r>
        <w:t xml:space="preserve">Mihin Leicester jättää Englannin menemään?</w:t>
      </w:r>
    </w:p>
    <w:p>
      <w:r>
        <w:rPr>
          <w:b/>
        </w:rPr>
        <w:t xml:space="preserve">Tulos</w:t>
      </w:r>
    </w:p>
    <w:p>
      <w:r>
        <w:t xml:space="preserve">Mitä kahta henkilöä Elisabet syyttää Marian kuolemasta?  </w:t>
      </w:r>
    </w:p>
    <w:p>
      <w:r>
        <w:rPr>
          <w:b/>
        </w:rPr>
        <w:t xml:space="preserve">Tulos</w:t>
      </w:r>
    </w:p>
    <w:p>
      <w:r>
        <w:t xml:space="preserve">Kuka hahmo anoo armoa Marian puolesta koko tarinan ajan?</w:t>
      </w:r>
    </w:p>
    <w:p>
      <w:r>
        <w:rPr>
          <w:b/>
        </w:rPr>
        <w:t xml:space="preserve">Tulos</w:t>
      </w:r>
    </w:p>
    <w:p>
      <w:r>
        <w:t xml:space="preserve">Millä perusteella Elisabet allekirjoittaa Marian kuolemantuomion?</w:t>
      </w:r>
    </w:p>
    <w:p>
      <w:r>
        <w:rPr>
          <w:b/>
        </w:rPr>
        <w:t xml:space="preserve">Tulos</w:t>
      </w:r>
    </w:p>
    <w:p>
      <w:r>
        <w:t xml:space="preserve">Kenen valtaistuinta Maria Stuart vaatii?</w:t>
      </w:r>
    </w:p>
    <w:p>
      <w:r>
        <w:rPr>
          <w:b/>
        </w:rPr>
        <w:t xml:space="preserve">Tulos</w:t>
      </w:r>
    </w:p>
    <w:p>
      <w:r>
        <w:t xml:space="preserve">Kuka on Davison?</w:t>
      </w:r>
    </w:p>
    <w:p>
      <w:r>
        <w:rPr>
          <w:b/>
        </w:rPr>
        <w:t xml:space="preserve">Tulos</w:t>
      </w:r>
    </w:p>
    <w:p>
      <w:r>
        <w:t xml:space="preserve">Miksi kuningatar Elisabet luovuttaa allekirjoitetun valtakirjan alivaltiosihteeri Davisonille ilman ohjeita?</w:t>
      </w:r>
    </w:p>
    <w:p>
      <w:r>
        <w:rPr>
          <w:b/>
        </w:rPr>
        <w:t xml:space="preserve">Tulos</w:t>
      </w:r>
    </w:p>
    <w:p>
      <w:r>
        <w:t xml:space="preserve">Mikä on Mortimerin lopullinen kohtalo?</w:t>
      </w:r>
    </w:p>
    <w:p>
      <w:r>
        <w:rPr>
          <w:b/>
        </w:rPr>
        <w:t xml:space="preserve">Tulos</w:t>
      </w:r>
    </w:p>
    <w:p>
      <w:r>
        <w:t xml:space="preserve">Kenen murhasta Maria Stuartia syytettiin?</w:t>
      </w:r>
    </w:p>
    <w:p>
      <w:r>
        <w:rPr>
          <w:b/>
        </w:rPr>
        <w:t xml:space="preserve">Tulos</w:t>
      </w:r>
    </w:p>
    <w:p>
      <w:r>
        <w:t xml:space="preserve">Kuka lopulta allekirjoittaa Marian kuolemantuomion?</w:t>
      </w:r>
    </w:p>
    <w:p>
      <w:r>
        <w:rPr>
          <w:b/>
        </w:rPr>
        <w:t xml:space="preserve">Tulos</w:t>
      </w:r>
    </w:p>
    <w:p>
      <w:r>
        <w:t xml:space="preserve">Kuka on Darnley?</w:t>
      </w:r>
    </w:p>
    <w:p>
      <w:r>
        <w:rPr>
          <w:b/>
        </w:rPr>
        <w:t xml:space="preserve">Tulos</w:t>
      </w:r>
    </w:p>
    <w:p>
      <w:r>
        <w:t xml:space="preserve">Kenet Maria on teloittanut?</w:t>
      </w:r>
    </w:p>
    <w:p>
      <w:r>
        <w:rPr>
          <w:b/>
        </w:rPr>
        <w:t xml:space="preserve">Tulos</w:t>
      </w:r>
    </w:p>
    <w:p>
      <w:r>
        <w:t xml:space="preserve">Kuka Mortimer on Marialle?</w:t>
      </w:r>
    </w:p>
    <w:p>
      <w:r>
        <w:rPr>
          <w:b/>
        </w:rPr>
        <w:t xml:space="preserve">Tulos</w:t>
      </w:r>
    </w:p>
    <w:p>
      <w:r>
        <w:t xml:space="preserve">Miksi Elisabet haluaa Marian vangituksi?</w:t>
      </w:r>
    </w:p>
    <w:p>
      <w:r>
        <w:rPr>
          <w:b/>
        </w:rPr>
        <w:t xml:space="preserve">Tulos</w:t>
      </w:r>
    </w:p>
    <w:p>
      <w:r>
        <w:t xml:space="preserve">Kuka on Elizabeth?</w:t>
      </w:r>
    </w:p>
    <w:p>
      <w:r>
        <w:rPr>
          <w:b/>
        </w:rPr>
        <w:t xml:space="preserve">Tulos</w:t>
      </w:r>
    </w:p>
    <w:p>
      <w:r>
        <w:t xml:space="preserve">Missä tämä tarina tapahtuu?</w:t>
      </w:r>
    </w:p>
    <w:p>
      <w:r>
        <w:rPr>
          <w:b/>
        </w:rPr>
        <w:t xml:space="preserve">Tulos</w:t>
      </w:r>
    </w:p>
    <w:p>
      <w:r>
        <w:t xml:space="preserve">Mitä tapahtuu, kun Mortimerin suunnitelma Marian vapauttamiseksi paljastuu?</w:t>
      </w:r>
    </w:p>
    <w:p>
      <w:r>
        <w:rPr>
          <w:b/>
        </w:rPr>
        <w:t xml:space="preserve">Tulos</w:t>
      </w:r>
    </w:p>
    <w:p>
      <w:r>
        <w:t xml:space="preserve">Mistä rikoksesta Maria Stuartia syytetään?</w:t>
      </w:r>
    </w:p>
    <w:p>
      <w:r>
        <w:rPr>
          <w:b/>
        </w:rPr>
        <w:t xml:space="preserve">Tulos</w:t>
      </w:r>
    </w:p>
    <w:p>
      <w:r>
        <w:t xml:space="preserve">Tarina päättyy siihen, että kuka hahmo seisoo yksin?</w:t>
      </w:r>
    </w:p>
    <w:p>
      <w:r>
        <w:rPr>
          <w:b/>
        </w:rPr>
        <w:t xml:space="preserve">Tulos</w:t>
      </w:r>
    </w:p>
    <w:p>
      <w:r>
        <w:t xml:space="preserve">Kuka saa kuningatar Elisabetin allekirjoittamaan Marian kuolemantuomion?</w:t>
      </w:r>
    </w:p>
    <w:p>
      <w:r>
        <w:rPr>
          <w:b/>
        </w:rPr>
        <w:t xml:space="preserve">Tulos</w:t>
      </w:r>
    </w:p>
    <w:p>
      <w:r>
        <w:t xml:space="preserve">Kenelle Mortimerin pitäisi antaa Maryn kirje?</w:t>
      </w:r>
    </w:p>
    <w:p>
      <w:r>
        <w:rPr>
          <w:b/>
        </w:rPr>
        <w:t xml:space="preserve">Tulos</w:t>
      </w:r>
    </w:p>
    <w:p>
      <w:r>
        <w:t xml:space="preserve">Kuka on Maria Elisabetille?</w:t>
      </w:r>
    </w:p>
    <w:p>
      <w:r>
        <w:rPr>
          <w:b/>
        </w:rPr>
        <w:t xml:space="preserve">Tulos</w:t>
      </w:r>
    </w:p>
    <w:p>
      <w:r>
        <w:t xml:space="preserve">Mitä tapahtuu, kun Maria tapaa Elisabetin?</w:t>
      </w:r>
    </w:p>
    <w:p>
      <w:r>
        <w:rPr>
          <w:b/>
        </w:rPr>
        <w:t xml:space="preserve">Tulos</w:t>
      </w:r>
    </w:p>
    <w:p>
      <w:r>
        <w:t xml:space="preserve">Mitä Mortimer tekee, kun hänen suunnitelmansa Marian pelastamiseksi paljastuu?</w:t>
      </w:r>
    </w:p>
    <w:p>
      <w:r>
        <w:rPr>
          <w:b/>
        </w:rPr>
        <w:t xml:space="preserve">Esimerkki 3.656</w:t>
      </w:r>
    </w:p>
    <w:p>
      <w:r>
        <w:t xml:space="preserve"> Nautittuaan Medinan herttuan veljentyttären Onaelian suosiosta Espanjan kuningas hylkää hänet ja hänen poikansa Sebastianin ja tekee kuningattarekseen Firenzen herttuan tyttären Paulinan. Tämän kuultuaan jalo sotilas Balthazar pyrkii saamaan kuninkaan omantunnon palautettua Onaelian. Sisällissodan uhasta huolimatta kuningas kieltäytyy. Kreivi Malatesta ehdottaa kuningattarelle, että tämä teeskentelisi olevansa raskaana saadakseen Espanjan kansan sydämet lyömään lukkoon. Espanjan herttua Roderigo, Lopez ja Valasco liittoutuvat majesteettiensa puolesta Medinan herttuan ryhmittymää vastaan. Kilpakumppanistaan suuttunut kuningatar ehdottaa Balthasarille Onaelian ja tämän pojan murhaa, johon tämä teeskentelee suostuvansa saatuaan kuninkaan käskyn. Onaelialle uskollinen Balthazar kuitenkin ilmoittaa näistä juonista Medinalle, joka naamioituu ranskalaiseksi lääkäriksi päästäkseen kuninkaan luo. kun naamioitunut Medina puhuu kuninkaalle, hän vakuuttuu kuninkaan veljentyttärensä murhaa koskevan juonen laillisuudesta sekä Balthazarin uskollisuudesta. Rauhoittaakseen kapinallisen ryhmän kuningas ehdottaa Onaelian ja hovimiehen Cockadillion avioliittoa, ja kuningas hyväksyy tarjouksen. Kuningatar ja Malateste neuvottelevat jälleen ja päättävät myrkyttää Onaelian. Avioliittoseremonian aikana kuningas ottaa Onaelialle tarkoitetun myrkytetyn maljan kuningattaren ja Malatesten tyrmistykseksi. Kuninkaan juodessa Malateste tunnustaa rikoksensa ja joutuu ryhmän puukotuksen kohteeksi. Kuollessaan kuningas luovuttaa kruunun Sebastianille ja käskee lähettää kuningattaren takaisin Firenzeen kolminkertaisten myötäjäisten kera. Onaelia ja Balthazar määrätään suojelemaan Sebastiania hänen nuoruudessaan.</w:t>
      </w:r>
    </w:p>
    <w:p>
      <w:r>
        <w:rPr>
          <w:b/>
        </w:rPr>
        <w:t xml:space="preserve">Tulos</w:t>
      </w:r>
    </w:p>
    <w:p>
      <w:r>
        <w:t xml:space="preserve">Vaikka Balthazar teeskentelee suostuvansa Onaelian tappamissuunnitelmaan, kenelle hän paljastaa suunnitelmansa?</w:t>
      </w:r>
    </w:p>
    <w:p>
      <w:r>
        <w:rPr>
          <w:b/>
        </w:rPr>
        <w:t xml:space="preserve">Tulos</w:t>
      </w:r>
    </w:p>
    <w:p>
      <w:r>
        <w:t xml:space="preserve">Missä kuningatar aikoi tappaa Onaelian?</w:t>
      </w:r>
    </w:p>
    <w:p>
      <w:r>
        <w:rPr>
          <w:b/>
        </w:rPr>
        <w:t xml:space="preserve">Tulos</w:t>
      </w:r>
    </w:p>
    <w:p>
      <w:r>
        <w:t xml:space="preserve">Kuka juo Onaelialle tarkoitetusta myrkkymaljasta?</w:t>
      </w:r>
    </w:p>
    <w:p>
      <w:r>
        <w:rPr>
          <w:b/>
        </w:rPr>
        <w:t xml:space="preserve">Tulos</w:t>
      </w:r>
    </w:p>
    <w:p>
      <w:r>
        <w:t xml:space="preserve">Kenestä tulee Espanjan kuningatar?</w:t>
      </w:r>
    </w:p>
    <w:p>
      <w:r>
        <w:rPr>
          <w:b/>
        </w:rPr>
        <w:t xml:space="preserve">Tulos</w:t>
      </w:r>
    </w:p>
    <w:p>
      <w:r>
        <w:t xml:space="preserve">Mitä Paulinalle tapahtui sen jälkeen, kun hän oli suunnitellut tappavansa Onaelian?</w:t>
      </w:r>
    </w:p>
    <w:p>
      <w:r>
        <w:rPr>
          <w:b/>
        </w:rPr>
        <w:t xml:space="preserve">Tulos</w:t>
      </w:r>
    </w:p>
    <w:p>
      <w:r>
        <w:t xml:space="preserve">Miten Medina piilottaa, kuka hän todella on? </w:t>
      </w:r>
    </w:p>
    <w:p>
      <w:r>
        <w:rPr>
          <w:b/>
        </w:rPr>
        <w:t xml:space="preserve">Tulos</w:t>
      </w:r>
    </w:p>
    <w:p>
      <w:r>
        <w:t xml:space="preserve">Kuka Espanjan kuninkaan kumppaneista olisi Balthasarin mielestä pitänyt naida?</w:t>
      </w:r>
    </w:p>
    <w:p>
      <w:r>
        <w:rPr>
          <w:b/>
        </w:rPr>
        <w:t xml:space="preserve">Tulos</w:t>
      </w:r>
    </w:p>
    <w:p>
      <w:r>
        <w:t xml:space="preserve">Kenet kuningas nimittää seuraajakseen kuollessaan?</w:t>
      </w:r>
    </w:p>
    <w:p>
      <w:r>
        <w:rPr>
          <w:b/>
        </w:rPr>
        <w:t xml:space="preserve">Tulos</w:t>
      </w:r>
    </w:p>
    <w:p>
      <w:r>
        <w:t xml:space="preserve">Ennen naimisiinmenoaan Paulinan kanssa Espanjan kuningas seurustelee minkä naisen kanssa?</w:t>
      </w:r>
    </w:p>
    <w:p>
      <w:r>
        <w:rPr>
          <w:b/>
        </w:rPr>
        <w:t xml:space="preserve">Tulos</w:t>
      </w:r>
    </w:p>
    <w:p>
      <w:r>
        <w:t xml:space="preserve">Kenet kuningas ehdottaa Onaelian naimisiinmenoa?</w:t>
      </w:r>
    </w:p>
    <w:p>
      <w:r>
        <w:rPr>
          <w:b/>
        </w:rPr>
        <w:t xml:space="preserve">Tulos</w:t>
      </w:r>
    </w:p>
    <w:p>
      <w:r>
        <w:t xml:space="preserve">Kuka hahmoista keksii ensimmäisenä suunnitelman Onaelian tappamiseksi?</w:t>
      </w:r>
    </w:p>
    <w:p>
      <w:r>
        <w:rPr>
          <w:b/>
        </w:rPr>
        <w:t xml:space="preserve">Tulos</w:t>
      </w:r>
    </w:p>
    <w:p>
      <w:r>
        <w:t xml:space="preserve">Kuka pääsee Espanjan kuninkaan kuultavaksi pukeutumalla ranskalaiseksi lääkäriksi?</w:t>
      </w:r>
    </w:p>
    <w:p>
      <w:r>
        <w:rPr>
          <w:b/>
        </w:rPr>
        <w:t xml:space="preserve">Tulos</w:t>
      </w:r>
    </w:p>
    <w:p>
      <w:r>
        <w:t xml:space="preserve">Kenestä Espanjan kuningas päättää tehdä kuningattarensa?</w:t>
      </w:r>
    </w:p>
    <w:p>
      <w:r>
        <w:rPr>
          <w:b/>
        </w:rPr>
        <w:t xml:space="preserve">Tulos</w:t>
      </w:r>
    </w:p>
    <w:p>
      <w:r>
        <w:t xml:space="preserve">Kuka on Sebastian?</w:t>
      </w:r>
    </w:p>
    <w:p>
      <w:r>
        <w:rPr>
          <w:b/>
        </w:rPr>
        <w:t xml:space="preserve">Tulos</w:t>
      </w:r>
    </w:p>
    <w:p>
      <w:r>
        <w:t xml:space="preserve">Miten Balthazar reagoi kuningattaren haluun tappaa Onaelia ja Sebastian?</w:t>
      </w:r>
    </w:p>
    <w:p>
      <w:r>
        <w:rPr>
          <w:b/>
        </w:rPr>
        <w:t xml:space="preserve">Tulos</w:t>
      </w:r>
    </w:p>
    <w:p>
      <w:r>
        <w:t xml:space="preserve">Kenet Onaelia nai Espanjan kuninkaan sijasta?</w:t>
      </w:r>
    </w:p>
    <w:p>
      <w:r>
        <w:rPr>
          <w:b/>
        </w:rPr>
        <w:t xml:space="preserve">Tulos</w:t>
      </w:r>
    </w:p>
    <w:p>
      <w:r>
        <w:t xml:space="preserve">Mitä kreivi Malatesta ehdottaa kuningatar Paulinalle, jotta hän voittaisi Espanjan kansan suosion?</w:t>
      </w:r>
    </w:p>
    <w:p>
      <w:r>
        <w:rPr>
          <w:b/>
        </w:rPr>
        <w:t xml:space="preserve">Tulos</w:t>
      </w:r>
    </w:p>
    <w:p>
      <w:r>
        <w:t xml:space="preserve">Mikä on tämän tekstin otsikossa mainitun "jalon espanjalaisen sotilaan" nimi?</w:t>
      </w:r>
    </w:p>
    <w:p>
      <w:r>
        <w:rPr>
          <w:b/>
        </w:rPr>
        <w:t xml:space="preserve">Tulos</w:t>
      </w:r>
    </w:p>
    <w:p>
      <w:r>
        <w:t xml:space="preserve">Kenelle Balthasar kertoo kuningattaren halusta tappaa Onaelia ja hänen poikansa? </w:t>
      </w:r>
    </w:p>
    <w:p>
      <w:r>
        <w:rPr>
          <w:b/>
        </w:rPr>
        <w:t xml:space="preserve">Tulos</w:t>
      </w:r>
    </w:p>
    <w:p>
      <w:r>
        <w:t xml:space="preserve">Miksi Balthazar teeskentelee noudattavansa kuningattaren käskyä tappaa Onaelia?</w:t>
      </w:r>
    </w:p>
    <w:p>
      <w:r>
        <w:rPr>
          <w:b/>
        </w:rPr>
        <w:t xml:space="preserve">Tulos</w:t>
      </w:r>
    </w:p>
    <w:p>
      <w:r>
        <w:t xml:space="preserve">Miksi Paulina halusi tappaa Medinan herttuan veljentyttären?</w:t>
      </w:r>
    </w:p>
    <w:p>
      <w:r>
        <w:rPr>
          <w:b/>
        </w:rPr>
        <w:t xml:space="preserve">Tulos</w:t>
      </w:r>
    </w:p>
    <w:p>
      <w:r>
        <w:t xml:space="preserve">Miten Onaelia liittyy Medinaan? </w:t>
      </w:r>
    </w:p>
    <w:p>
      <w:r>
        <w:rPr>
          <w:b/>
        </w:rPr>
        <w:t xml:space="preserve">Tulos</w:t>
      </w:r>
    </w:p>
    <w:p>
      <w:r>
        <w:t xml:space="preserve">Miten kuningatar päättää tappaa Onaelian?</w:t>
      </w:r>
    </w:p>
    <w:p>
      <w:r>
        <w:rPr>
          <w:b/>
        </w:rPr>
        <w:t xml:space="preserve">Tulos</w:t>
      </w:r>
    </w:p>
    <w:p>
      <w:r>
        <w:t xml:space="preserve">Mitä uhattiin, jos Espanjan kuningas ei yhdistyisi Onaelian kanssa?</w:t>
      </w:r>
    </w:p>
    <w:p>
      <w:r>
        <w:rPr>
          <w:b/>
        </w:rPr>
        <w:t xml:space="preserve">Tulos</w:t>
      </w:r>
    </w:p>
    <w:p>
      <w:r>
        <w:t xml:space="preserve">Milloin Sebastian sai Espanjan kruunun?</w:t>
      </w:r>
    </w:p>
    <w:p>
      <w:r>
        <w:rPr>
          <w:b/>
        </w:rPr>
        <w:t xml:space="preserve">Tulos</w:t>
      </w:r>
    </w:p>
    <w:p>
      <w:r>
        <w:t xml:space="preserve">Kuka lopulta juo myrkytetystä kupista? </w:t>
      </w:r>
    </w:p>
    <w:p>
      <w:r>
        <w:rPr>
          <w:b/>
        </w:rPr>
        <w:t xml:space="preserve">Tulos</w:t>
      </w:r>
    </w:p>
    <w:p>
      <w:r>
        <w:t xml:space="preserve">Miksi kreivi rohkaisi Paulinaa teeskentelemään olevansa raskaana?</w:t>
      </w:r>
    </w:p>
    <w:p>
      <w:r>
        <w:rPr>
          <w:b/>
        </w:rPr>
        <w:t xml:space="preserve">Tulos</w:t>
      </w:r>
    </w:p>
    <w:p>
      <w:r>
        <w:t xml:space="preserve">Miten Medinan herttua suunnitteli pääsevänsä lähelle kuningasta?</w:t>
      </w:r>
    </w:p>
    <w:p>
      <w:r>
        <w:rPr>
          <w:b/>
        </w:rPr>
        <w:t xml:space="preserve">Tulos</w:t>
      </w:r>
    </w:p>
    <w:p>
      <w:r>
        <w:t xml:space="preserve">Kuka yrittää saada kuninkaan muuttamaan mielensä?</w:t>
      </w:r>
    </w:p>
    <w:p>
      <w:r>
        <w:rPr>
          <w:b/>
        </w:rPr>
        <w:t xml:space="preserve">Esimerkki 3.657</w:t>
      </w:r>
    </w:p>
    <w:p>
      <w:r>
        <w:t xml:space="preserve"> Teoksessa kerrotaan Augustinuksen syntisestä nuoruudesta ja hänen kääntymisestään kristinuskoon. Sitä pidetään yleisesti ensimmäisenä koskaan kirjoitettuna länsimaisena omaelämäkerrana, ja se oli vaikutusvaltainen malli kristityille kirjoittajille koko seuraavan tuhannen vuoden ajan keskiajalla. Se ei ole täydellinen omaelämäkerta, sillä se on kirjoitettu 40-vuotiaana, ja hän eli vielä pitkään sen jälkeen ja kirjoitti toisen merkittävän teoksen (Jumalan kaupunki). Se tarjoaa kuitenkin katkeamattoman kuvauksen hänen ajatustensa kehityksestä, ja se on täydellisin kirja, joka on laadittu yhdestä ainoasta henkilöstä 4. ja 5. vuosisadalta. Se on merkittävä teologinen teos, joka sisältää hengellisiä mietteitä ja oivalluksia. teoksessa pyhä Augustinus kirjoittaa siitä, kuinka paljon hän katuu sitä, että on elänyt syntistä ja moraalitonta elämää. Hän kertoo katuvansa sitä, että hän noudatti manikealaista uskontoa ja uskoi astrologiaan. Hän kirjoittaa Nebridiuksen roolista, joka auttoi häntä vakuuttumaan siitä, että astrologia oli paitsi virheellistä myös pahaa, sekä pyhän Ambrosiuksen roolista hänen kääntymisessään kristinuskoon. Yhdeksän ensimmäistä kirjaa ovat omaelämäkerrallisia ja neljä viimeistä ovat kommentteja. Hän osoittaa voimakasta surua seksuaalisista synneistään ja kirjoittaa seksuaalimoraalin tärkeydestä. Kirjat on kirjoitettu rukouksiksi Jumalalle, siksi kirjan nimi, joka perustuu Daavidin psalmeihin; ja se alkaa sanoilla "Sillä Sinä olet luonut meidät itsellesi, ja sydämemme ovat levottomat, kunnes ne lepäävät Sinussa". Teoksen ajatellaan jakautuvan kirjoihin, jotka symboloivat Kolminaisuuden ja kolminaisuususkon eri näkökohtia.</w:t>
      </w:r>
    </w:p>
    <w:p>
      <w:r>
        <w:rPr>
          <w:b/>
        </w:rPr>
        <w:t xml:space="preserve">Tulos</w:t>
      </w:r>
    </w:p>
    <w:p>
      <w:r>
        <w:t xml:space="preserve">Mistä Pyhä Augustinus kirjoittaa?</w:t>
      </w:r>
    </w:p>
    <w:p>
      <w:r>
        <w:rPr>
          <w:b/>
        </w:rPr>
        <w:t xml:space="preserve">Tulos</w:t>
      </w:r>
    </w:p>
    <w:p>
      <w:r>
        <w:t xml:space="preserve"> Mihin otsikko perustui?</w:t>
      </w:r>
    </w:p>
    <w:p>
      <w:r>
        <w:rPr>
          <w:b/>
        </w:rPr>
        <w:t xml:space="preserve">Tulos</w:t>
      </w:r>
    </w:p>
    <w:p>
      <w:r>
        <w:t xml:space="preserve">Minkälaiseksi kirjoitustyypiksi kertomusta luonnehditaan?</w:t>
      </w:r>
    </w:p>
    <w:p>
      <w:r>
        <w:rPr>
          <w:b/>
        </w:rPr>
        <w:t xml:space="preserve">Tulos</w:t>
      </w:r>
    </w:p>
    <w:p>
      <w:r>
        <w:t xml:space="preserve">Mitä Pyhän Augustinuksen kirjoitukset symboloivat minkä uskomuksen eri puolia?</w:t>
      </w:r>
    </w:p>
    <w:p>
      <w:r>
        <w:rPr>
          <w:b/>
        </w:rPr>
        <w:t xml:space="preserve">Tulos</w:t>
      </w:r>
    </w:p>
    <w:p>
      <w:r>
        <w:t xml:space="preserve">Mihin Pyhä Augustinus kääntyi? </w:t>
      </w:r>
    </w:p>
    <w:p>
      <w:r>
        <w:rPr>
          <w:b/>
        </w:rPr>
        <w:t xml:space="preserve">Tulos</w:t>
      </w:r>
    </w:p>
    <w:p>
      <w:r>
        <w:t xml:space="preserve">Mitä Augustinus sanoo seksistä?</w:t>
      </w:r>
    </w:p>
    <w:p>
      <w:r>
        <w:rPr>
          <w:b/>
        </w:rPr>
        <w:t xml:space="preserve">Tulos</w:t>
      </w:r>
    </w:p>
    <w:p>
      <w:r>
        <w:t xml:space="preserve">Miten kolminaisuus vaikuttaa kertomuksen rakentumiseen?</w:t>
      </w:r>
    </w:p>
    <w:p>
      <w:r>
        <w:rPr>
          <w:b/>
        </w:rPr>
        <w:t xml:space="preserve">Tulos</w:t>
      </w:r>
    </w:p>
    <w:p>
      <w:r>
        <w:t xml:space="preserve">Mikä muutos tapahtuu Augustinuksen elämässä?</w:t>
      </w:r>
    </w:p>
    <w:p>
      <w:r>
        <w:rPr>
          <w:b/>
        </w:rPr>
        <w:t xml:space="preserve">Tulos</w:t>
      </w:r>
    </w:p>
    <w:p>
      <w:r>
        <w:t xml:space="preserve">Mitä Nebridius vakuuttaa Augustinuksen uskovan astrologiasta?</w:t>
      </w:r>
    </w:p>
    <w:p>
      <w:r>
        <w:rPr>
          <w:b/>
        </w:rPr>
        <w:t xml:space="preserve">Tulos</w:t>
      </w:r>
    </w:p>
    <w:p>
      <w:r>
        <w:t xml:space="preserve">Mitä pidettiin laajalti ensimmäisenä omaelämäkerrana, joka on koskaan kirjoitettu?</w:t>
      </w:r>
    </w:p>
    <w:p>
      <w:r>
        <w:rPr>
          <w:b/>
        </w:rPr>
        <w:t xml:space="preserve">Tulos</w:t>
      </w:r>
    </w:p>
    <w:p>
      <w:r>
        <w:t xml:space="preserve">Miten otsikko alkaa?</w:t>
      </w:r>
    </w:p>
    <w:p>
      <w:r>
        <w:rPr>
          <w:b/>
        </w:rPr>
        <w:t xml:space="preserve">Tulos</w:t>
      </w:r>
    </w:p>
    <w:p>
      <w:r>
        <w:t xml:space="preserve"> Pyhä Augustinus katuu, millaista elämää hän on elänyt?</w:t>
      </w:r>
    </w:p>
    <w:p>
      <w:r>
        <w:rPr>
          <w:b/>
        </w:rPr>
        <w:t xml:space="preserve">Tulos</w:t>
      </w:r>
    </w:p>
    <w:p>
      <w:r>
        <w:t xml:space="preserve">Kuka oli syntinen nuoruudessaan?</w:t>
      </w:r>
    </w:p>
    <w:p>
      <w:r>
        <w:rPr>
          <w:b/>
        </w:rPr>
        <w:t xml:space="preserve">Tulos</w:t>
      </w:r>
    </w:p>
    <w:p>
      <w:r>
        <w:t xml:space="preserve">Millä vuosisadoilla kertomus tapahtuu?</w:t>
      </w:r>
    </w:p>
    <w:p>
      <w:r>
        <w:rPr>
          <w:b/>
        </w:rPr>
        <w:t xml:space="preserve">Tulos</w:t>
      </w:r>
    </w:p>
    <w:p>
      <w:r>
        <w:t xml:space="preserve">Mitä uskontoa Augustinus noudatti ennen kääntymistään kristinuskoon?</w:t>
      </w:r>
    </w:p>
    <w:p>
      <w:r>
        <w:rPr>
          <w:b/>
        </w:rPr>
        <w:t xml:space="preserve">Tulos</w:t>
      </w:r>
    </w:p>
    <w:p>
      <w:r>
        <w:t xml:space="preserve">Miksi Pyhän Augustinuksen omaelämäkerta ei ollut täydellinen?</w:t>
      </w:r>
    </w:p>
    <w:p>
      <w:r>
        <w:rPr>
          <w:b/>
        </w:rPr>
        <w:t xml:space="preserve">Tulos</w:t>
      </w:r>
    </w:p>
    <w:p>
      <w:r>
        <w:t xml:space="preserve">Mikä on St. Augustinesin työlinja?</w:t>
      </w:r>
    </w:p>
    <w:p>
      <w:r>
        <w:rPr>
          <w:b/>
        </w:rPr>
        <w:t xml:space="preserve">Tulos</w:t>
      </w:r>
    </w:p>
    <w:p>
      <w:r>
        <w:t xml:space="preserve">Mitä Nebridius ajatteli astrologiasta?</w:t>
      </w:r>
    </w:p>
    <w:p>
      <w:r>
        <w:rPr>
          <w:b/>
        </w:rPr>
        <w:t xml:space="preserve">Tulos</w:t>
      </w:r>
    </w:p>
    <w:p>
      <w:r>
        <w:t xml:space="preserve">Mistä pyhä Augustinus kirjoitti?</w:t>
      </w:r>
    </w:p>
    <w:p>
      <w:r>
        <w:rPr>
          <w:b/>
        </w:rPr>
        <w:t xml:space="preserve">Tulos</w:t>
      </w:r>
    </w:p>
    <w:p>
      <w:r>
        <w:t xml:space="preserve">Mitä muuta hän kirjoitti omaelämäkerran lisäksi?</w:t>
      </w:r>
    </w:p>
    <w:p>
      <w:r>
        <w:rPr>
          <w:b/>
        </w:rPr>
        <w:t xml:space="preserve">Tulos</w:t>
      </w:r>
    </w:p>
    <w:p>
      <w:r>
        <w:t xml:space="preserve">Mitä Augustinus ajattelee nuoruudestaan?</w:t>
      </w:r>
    </w:p>
    <w:p>
      <w:r>
        <w:rPr>
          <w:b/>
        </w:rPr>
        <w:t xml:space="preserve">Tulos</w:t>
      </w:r>
    </w:p>
    <w:p>
      <w:r>
        <w:t xml:space="preserve">Miten kertomukset rakentuvat?</w:t>
      </w:r>
    </w:p>
    <w:p>
      <w:r>
        <w:rPr>
          <w:b/>
        </w:rPr>
        <w:t xml:space="preserve">Tulos</w:t>
      </w:r>
    </w:p>
    <w:p>
      <w:r>
        <w:t xml:space="preserve">Kuinka monta ihmistä oli tittelin pohjana?</w:t>
      </w:r>
    </w:p>
    <w:p>
      <w:r>
        <w:rPr>
          <w:b/>
        </w:rPr>
        <w:t xml:space="preserve">Tulos</w:t>
      </w:r>
    </w:p>
    <w:p>
      <w:r>
        <w:t xml:space="preserve">Millaista surua Pyhä Augustinus osoitti seksuaalisista synneistään?</w:t>
      </w:r>
    </w:p>
    <w:p>
      <w:r>
        <w:rPr>
          <w:b/>
        </w:rPr>
        <w:t xml:space="preserve">Tulos</w:t>
      </w:r>
    </w:p>
    <w:p>
      <w:r>
        <w:t xml:space="preserve">Kuka oli Augustinuksen mukaan keskeisessä asemassa hänen kääntymisessään kristinuskoon? </w:t>
      </w:r>
    </w:p>
    <w:p>
      <w:r>
        <w:rPr>
          <w:b/>
        </w:rPr>
        <w:t xml:space="preserve">Tulos</w:t>
      </w:r>
    </w:p>
    <w:p>
      <w:r>
        <w:t xml:space="preserve">Mikä oli Pyhän Ambrosiuksen rooli hänen elämässään?</w:t>
      </w:r>
    </w:p>
    <w:p>
      <w:r>
        <w:rPr>
          <w:b/>
        </w:rPr>
        <w:t xml:space="preserve">Tulos</w:t>
      </w:r>
    </w:p>
    <w:p>
      <w:r>
        <w:t xml:space="preserve">Mitä uskontoa Pyhä Augustinus katuu?</w:t>
      </w:r>
    </w:p>
    <w:p>
      <w:r>
        <w:rPr>
          <w:b/>
        </w:rPr>
        <w:t xml:space="preserve">Esimerkki 3.658</w:t>
      </w:r>
    </w:p>
    <w:p>
      <w:r>
        <w:t xml:space="preserve"> The Mystery of a Hansom Cab sijoittuu Melbournessa, Australiassa, ja siihen liittyy henkirikoksen tutkinta, kun illalla löydetään ruumis taksikyydistä. Melbournen kaupunki on merkittävässä roolissa juonessa, ja kuten kirjailija kuvailee: "Koko suurkaupungin yllä roikkui savupilvi kuin kalvo." Murhaajan henkilöllisyys ei ole tarinassa yhtä merkittävä paljastus kuin vaikutusvaltaisen ja salamyhkäisen Frettlby-suvun rooli ja heidän salaisuutensa: heillä on kaduilla asuva avioton tytär. Melbournen varakkaiden ja vähävaraisten välistä luokkaeroa käsitellään koko juonen ajan. romaanin päähenkilö on poliisi nimeltä etsivä Gorby, joka saa tehtäväkseen murhan selvittämisen. Kuten Hume kuvailee hahmon tutkintataitoja: "Hän katseli terävästi ympäri huonetta, ja hänen arvionsa kuolleen miehen luonteesta muodostui heti." Kirjailija kommentoi myöhemmässä esipuheessaan: "Kaikki kirjan kohtaukset, erityisesti slummit, on kuvattu henkilökohtaisen havainnon perusteella; vietin Little Bourke Streetillä useita öitä keräten aineistoa". Tuohon aikaan katu oli saanut mainetta prostituoitujen ja rikollisten suosimana paikkana.</w:t>
      </w:r>
    </w:p>
    <w:p>
      <w:r>
        <w:rPr>
          <w:b/>
        </w:rPr>
        <w:t xml:space="preserve">Tulos</w:t>
      </w:r>
    </w:p>
    <w:p>
      <w:r>
        <w:t xml:space="preserve">Mikä auttaa antamaan tarinalle todentuntuisen tunteen?</w:t>
      </w:r>
    </w:p>
    <w:p>
      <w:r>
        <w:rPr>
          <w:b/>
        </w:rPr>
        <w:t xml:space="preserve">Tulos</w:t>
      </w:r>
    </w:p>
    <w:p>
      <w:r>
        <w:t xml:space="preserve">Millainen luokkajako vallitsee koko tarinan ajan?</w:t>
      </w:r>
    </w:p>
    <w:p>
      <w:r>
        <w:rPr>
          <w:b/>
        </w:rPr>
        <w:t xml:space="preserve">Tulos</w:t>
      </w:r>
    </w:p>
    <w:p>
      <w:r>
        <w:t xml:space="preserve">Mikä mysteeri liittyy Hansom Cabiin?</w:t>
      </w:r>
    </w:p>
    <w:p>
      <w:r>
        <w:rPr>
          <w:b/>
        </w:rPr>
        <w:t xml:space="preserve">Tulos</w:t>
      </w:r>
    </w:p>
    <w:p>
      <w:r>
        <w:t xml:space="preserve">Kenelle annetaan tehtäväksi murhan selvittäminen?</w:t>
      </w:r>
    </w:p>
    <w:p>
      <w:r>
        <w:rPr>
          <w:b/>
        </w:rPr>
        <w:t xml:space="preserve">Tulos</w:t>
      </w:r>
    </w:p>
    <w:p>
      <w:r>
        <w:t xml:space="preserve">Mikä on tämän tarinan kantava teema?</w:t>
      </w:r>
    </w:p>
    <w:p>
      <w:r>
        <w:rPr>
          <w:b/>
        </w:rPr>
        <w:t xml:space="preserve">Tulos</w:t>
      </w:r>
    </w:p>
    <w:p>
      <w:r>
        <w:t xml:space="preserve">Mikä oli Fittlyn salaisuus?</w:t>
      </w:r>
    </w:p>
    <w:p>
      <w:r>
        <w:rPr>
          <w:b/>
        </w:rPr>
        <w:t xml:space="preserve">Tulos</w:t>
      </w:r>
    </w:p>
    <w:p>
      <w:r>
        <w:t xml:space="preserve">Kuka on päähenkilö?</w:t>
      </w:r>
    </w:p>
    <w:p>
      <w:r>
        <w:rPr>
          <w:b/>
        </w:rPr>
        <w:t xml:space="preserve">Tulos</w:t>
      </w:r>
    </w:p>
    <w:p>
      <w:r>
        <w:t xml:space="preserve">Mikä oli mainittu paikka, joka innoitti tarinan tapahtumia?</w:t>
      </w:r>
    </w:p>
    <w:p>
      <w:r>
        <w:rPr>
          <w:b/>
        </w:rPr>
        <w:t xml:space="preserve">Tulos</w:t>
      </w:r>
    </w:p>
    <w:p>
      <w:r>
        <w:t xml:space="preserve">Mikä peitti kaupungin?</w:t>
      </w:r>
    </w:p>
    <w:p>
      <w:r>
        <w:rPr>
          <w:b/>
        </w:rPr>
        <w:t xml:space="preserve">Tulos</w:t>
      </w:r>
    </w:p>
    <w:p>
      <w:r>
        <w:t xml:space="preserve">Kuka on tarinan päähenkilö?</w:t>
      </w:r>
    </w:p>
    <w:p>
      <w:r>
        <w:rPr>
          <w:b/>
        </w:rPr>
        <w:t xml:space="preserve">Tulos</w:t>
      </w:r>
    </w:p>
    <w:p>
      <w:r>
        <w:t xml:space="preserve">Miten Frettlbyn perhettä kuvataan?</w:t>
      </w:r>
    </w:p>
    <w:p>
      <w:r>
        <w:rPr>
          <w:b/>
        </w:rPr>
        <w:t xml:space="preserve">Tulos</w:t>
      </w:r>
    </w:p>
    <w:p>
      <w:r>
        <w:t xml:space="preserve">Kuinka taitava etsivä Gorby on?</w:t>
      </w:r>
    </w:p>
    <w:p>
      <w:r>
        <w:rPr>
          <w:b/>
        </w:rPr>
        <w:t xml:space="preserve">Tulos</w:t>
      </w:r>
    </w:p>
    <w:p>
      <w:r>
        <w:t xml:space="preserve">Mikä elementti tarinassa varjostaa murhaa?</w:t>
      </w:r>
    </w:p>
    <w:p>
      <w:r>
        <w:rPr>
          <w:b/>
        </w:rPr>
        <w:t xml:space="preserve">Tulos</w:t>
      </w:r>
    </w:p>
    <w:p>
      <w:r>
        <w:t xml:space="preserve">Mistä Melbournen kadut ovat saaneet mainetta?</w:t>
      </w:r>
    </w:p>
    <w:p>
      <w:r>
        <w:rPr>
          <w:b/>
        </w:rPr>
        <w:t xml:space="preserve">Tulos</w:t>
      </w:r>
    </w:p>
    <w:p>
      <w:r>
        <w:t xml:space="preserve">Millä oli suurempi merkitys kuin murhaajan henkilöllisyydellä?</w:t>
      </w:r>
    </w:p>
    <w:p>
      <w:r>
        <w:rPr>
          <w:b/>
        </w:rPr>
        <w:t xml:space="preserve">Tulos</w:t>
      </w:r>
    </w:p>
    <w:p>
      <w:r>
        <w:t xml:space="preserve">Mitä etsivä Gorby arvioi katsottuaan tarkkaan ympärilleen?</w:t>
      </w:r>
    </w:p>
    <w:p>
      <w:r>
        <w:rPr>
          <w:b/>
        </w:rPr>
        <w:t xml:space="preserve">Tulos</w:t>
      </w:r>
    </w:p>
    <w:p>
      <w:r>
        <w:t xml:space="preserve">Missä tarina tapahtuu?</w:t>
      </w:r>
    </w:p>
    <w:p>
      <w:r>
        <w:rPr>
          <w:b/>
        </w:rPr>
        <w:t xml:space="preserve">Tulos</w:t>
      </w:r>
    </w:p>
    <w:p>
      <w:r>
        <w:t xml:space="preserve">Mitä kuvausta käytettiin Melbournesta?</w:t>
      </w:r>
    </w:p>
    <w:p>
      <w:r>
        <w:rPr>
          <w:b/>
        </w:rPr>
        <w:t xml:space="preserve">Tulos</w:t>
      </w:r>
    </w:p>
    <w:p>
      <w:r>
        <w:t xml:space="preserve">Mikä on Fretlbyn perheen salaisuus?</w:t>
      </w:r>
    </w:p>
    <w:p>
      <w:r>
        <w:rPr>
          <w:b/>
        </w:rPr>
        <w:t xml:space="preserve">Tulos</w:t>
      </w:r>
    </w:p>
    <w:p>
      <w:r>
        <w:t xml:space="preserve">Mikä on ympäristö?</w:t>
      </w:r>
    </w:p>
    <w:p>
      <w:r>
        <w:rPr>
          <w:b/>
        </w:rPr>
        <w:t xml:space="preserve">Tulos</w:t>
      </w:r>
    </w:p>
    <w:p>
      <w:r>
        <w:t xml:space="preserve">Kuka on päähenkilö?</w:t>
      </w:r>
    </w:p>
    <w:p>
      <w:r>
        <w:rPr>
          <w:b/>
        </w:rPr>
        <w:t xml:space="preserve">Tulos</w:t>
      </w:r>
    </w:p>
    <w:p>
      <w:r>
        <w:t xml:space="preserve">Miten Melbournen kaupunkia kuvattiin?</w:t>
      </w:r>
    </w:p>
    <w:p>
      <w:r>
        <w:rPr>
          <w:b/>
        </w:rPr>
        <w:t xml:space="preserve">Tulos</w:t>
      </w:r>
    </w:p>
    <w:p>
      <w:r>
        <w:t xml:space="preserve">Mikä on Frettlbyn perheen salaisuus?</w:t>
      </w:r>
    </w:p>
    <w:p>
      <w:r>
        <w:rPr>
          <w:b/>
        </w:rPr>
        <w:t xml:space="preserve">Tulos</w:t>
      </w:r>
    </w:p>
    <w:p>
      <w:r>
        <w:t xml:space="preserve">Milloin ruumis löydettiin?</w:t>
      </w:r>
    </w:p>
    <w:p>
      <w:r>
        <w:rPr>
          <w:b/>
        </w:rPr>
        <w:t xml:space="preserve">Tulos</w:t>
      </w:r>
    </w:p>
    <w:p>
      <w:r>
        <w:t xml:space="preserve">Mitä merkittäviä eroja Melbournen asukkaiden välillä tuodaan tarinassa esiin?</w:t>
      </w:r>
    </w:p>
    <w:p>
      <w:r>
        <w:rPr>
          <w:b/>
        </w:rPr>
        <w:t xml:space="preserve">Tulos</w:t>
      </w:r>
    </w:p>
    <w:p>
      <w:r>
        <w:t xml:space="preserve">Mitä taksista löytyi? </w:t>
      </w:r>
    </w:p>
    <w:p>
      <w:r>
        <w:rPr>
          <w:b/>
        </w:rPr>
        <w:t xml:space="preserve">Tulos</w:t>
      </w:r>
    </w:p>
    <w:p>
      <w:r>
        <w:t xml:space="preserve">Mikä teki Little Bourke Streetistä niin tärkeän?</w:t>
      </w:r>
    </w:p>
    <w:p>
      <w:r>
        <w:rPr>
          <w:b/>
        </w:rPr>
        <w:t xml:space="preserve">Tulos</w:t>
      </w:r>
    </w:p>
    <w:p>
      <w:r>
        <w:t xml:space="preserve">Mikä on etsivä Gorbyn rooli tarinassa?</w:t>
      </w:r>
    </w:p>
    <w:p>
      <w:r>
        <w:rPr>
          <w:b/>
        </w:rPr>
        <w:t xml:space="preserve">Tulos</w:t>
      </w:r>
    </w:p>
    <w:p>
      <w:r>
        <w:t xml:space="preserve">Miten etsivä Gorbyn salapoliisitaidot korostuvat tarinassa?</w:t>
      </w:r>
    </w:p>
    <w:p>
      <w:r>
        <w:rPr>
          <w:b/>
        </w:rPr>
        <w:t xml:space="preserve">Esimerkki 3.659</w:t>
      </w:r>
    </w:p>
    <w:p>
      <w:r>
        <w:t xml:space="preserve"> Tasa-arvo 7-2521, joka kirjoittaa kynttilänvalossa tunnelissa maan alla, kertoo elämänsä tarinan siihen asti. Hän käyttää yksinomaan monikossa olevia pronomineja ("me", "meidän", "he") puhuessaan itsestään ja muista. Hänet kasvatettiin yhteiskuntansa kaikkien lasten tapaan erillään vanhemmistaan yhteisissä kodeissa. Myöhemmin hän tajusi, että hänellä oli syntyessään "kirous", joka saa hänet oppimaan nopeasti ja esittämään paljon kysymyksiä. Hän kunnostautui luonnontieteissä ja haaveili tulevansa oppineeksi. Kutsuntaneuvosto kuitenkin jakaa kaikille ihmisille heidän elämäntehtävänsä, ja hänet määrättiin kadunlakaisijaksi. Tasa-arvo 7-2521 hyväksyy kadunlakaisutehtävänsä rangaistuksena "mieltymysrikkomuksestaan", jonka hän teki halutessaan salaa ryhtyä tutkijaksi. Hän työskentelee Union 5-3992:n ja International 4-8818:n kanssa, joka on Equalityn ainoa ystävä (mikä on toinen mieltymysten rikkomus). Hän löysi tunnelin sisäänkäynnin heidän työalueeltaan. Huolimatta Internationalin vastalauseista, joiden mukaan kaikenlainen tutkiminen ilman neuvoston lupaa on kiellettyä, Equality meni tunneliin ja huomasi, että siinä oli metallijälkiä. Equality tajusi, että tunneli on kaukaisen menneisyyden sanomattomilta ajoilta. Hän alkoi hiipiä pois yhteisöstään käyttääkseen tunnelia laboratoriona tieteellisiä kokeita varten. Hän varasti paperia ja kirjoittaa sillä päiväkirjaansa. Hän on nyt 21-vuotias.Siivotessaan tietä kaupungin laidalla Equality tapaa Liberty 5-3000:n, 17-vuotiaan maalaistytön, joka työskentelee pelloilla. Hän syyllistyy toiseen rikkomukseen ajattelemalla jatkuvasti tyttöä sen sijaan, että hän odottaisi, että hänelle osoitetaan nainen vuotuisena paritteluaikana. Tytöllä on tummat silmät ja kultaiset hiukset, ja hän antaa hänelle nimen "Kultainen". Kun hän puhuu hänelle, hän huomaa, että myös tämä ajattelee häntä. Myöhemmin hän paljastaa naiselle salaisen nimensä, ja Liberty kertoo Equalitylle, että hän on nimennyt hänet "Valloittamattomaksi." Jatkamalla tieteellistä työtään Equality löytää uudelleen sähkön. Tunnelin raunioista hän löytää lasirasian, jossa on johtoja ja joka antaa valoa, kun hän johtaa sähköä sen läpi. Hän päättää viedä löytönsä oppineiden maailmanneuvostolle ajatellen, että näin suuri lahja ihmiskunnalle kumoaa hänen rikkomuksensa ja johtaa siihen, että hänestä tehdään oppinut. Eräänä yönä hän kuitenkin kadottaa ajan maanalaisessa tunnelissa, ja hänen poissaolonsa kadunlakaisijoiden kodista huomataan. Häntä ruoskitaan ja pidetään vankeudenhoitopalatsissa. Yönä ennen kuin oppineiden maailmanneuvoston on määrä kokoontua, hän pakenee helposti; vartijoita ei ole, koska kukaan ei ole koskaan aiemmin yrittänyt paeta. Seuraavana päivänä hän esittelee työnsä oppineiden maailmanneuvostolle. Kauhistuneina siitä, että hän on tehnyt luvatonta tutkimusta, he haukkuvat häntä "kurjaksi" ja "katuojien siivoojaksi" ja sanovat, että häntä on rangaistava. He sanovat, että hänen löytönsä on tuhottava, jottei se häiritsisi maailmanneuvoston ja kynttiläosaston suunnitelmia. Equality ottaa laatikon haltuunsa ja pakenee kaupungin ulkopuolella sijaitsevaan Kartoittamattomaan metsään. Kartoittamattomassa metsässä Equality pitää itseään kadotettuna, koska hän on jättänyt lähimmäisensä, mutta hän nauttii vapaudestaan. Kukaan ei jahtaa häntä tähän kiellettyyn paikkaan. Hän kaipaa vain Kultaista. Toisena päivänä, jona hän asuu metsässä, Kultainen ilmestyy seurattuaan häntä metsään. He asuvat yhdessä metsässä ja yrittävät ilmaista rakkauttaan toisiaan kohtaan, mutta heillä ei ole sanoja ilmaista rakkauttaan yksilöinä. he löytävät vuorilta talon sanomattomista ajoista ja päättävät asua siinä. Lukiessaan kirjoja talon kirjastosta Equality löytää sanan "minä" ja kertoo siitä Kultaiselle. Löydettyään yksilöllisyytensä uudelleen he antavat itselleen uudet nimet kirjoista: Tasa-arvosta tulee "Prometheus" ja vapaudesta "Gaea". Prometheus puhuu menneisyydestä ja ihmettelee, miten ihmiset saattoivat luopua yksilöllisyydestään, ja suunnittelee tulevaisuutta, jossa he saavat sen takaisin.</w:t>
      </w:r>
    </w:p>
    <w:p>
      <w:r>
        <w:rPr>
          <w:b/>
        </w:rPr>
        <w:t xml:space="preserve">Tulos</w:t>
      </w:r>
    </w:p>
    <w:p>
      <w:r>
        <w:t xml:space="preserve">Missä Equality on erinomainen?</w:t>
      </w:r>
    </w:p>
    <w:p>
      <w:r>
        <w:rPr>
          <w:b/>
        </w:rPr>
        <w:t xml:space="preserve">Tulos</w:t>
      </w:r>
    </w:p>
    <w:p>
      <w:r>
        <w:t xml:space="preserve">Kuinka vanha Equality oli, kun hän alkoi kirjoittaa päiväkirjaansa?</w:t>
      </w:r>
    </w:p>
    <w:p>
      <w:r>
        <w:rPr>
          <w:b/>
        </w:rPr>
        <w:t xml:space="preserve">Tulos</w:t>
      </w:r>
    </w:p>
    <w:p>
      <w:r>
        <w:t xml:space="preserve">Minkä nimen Liberty vaihtaa yksilöllisyytensä löytämisen jälkeen?</w:t>
      </w:r>
    </w:p>
    <w:p>
      <w:r>
        <w:rPr>
          <w:b/>
        </w:rPr>
        <w:t xml:space="preserve">Tulos</w:t>
      </w:r>
    </w:p>
    <w:p>
      <w:r>
        <w:t xml:space="preserve">Mitä maailmanneuvosto haluaa tehdä Equalityn löydöllä?</w:t>
      </w:r>
    </w:p>
    <w:p>
      <w:r>
        <w:rPr>
          <w:b/>
        </w:rPr>
        <w:t xml:space="preserve">Tulos</w:t>
      </w:r>
    </w:p>
    <w:p>
      <w:r>
        <w:t xml:space="preserve">Missä tasa-arvo kasvatettiin?</w:t>
      </w:r>
    </w:p>
    <w:p>
      <w:r>
        <w:rPr>
          <w:b/>
        </w:rPr>
        <w:t xml:space="preserve">Tulos</w:t>
      </w:r>
    </w:p>
    <w:p>
      <w:r>
        <w:t xml:space="preserve">Mikä oli Equalityn unelmatyö?</w:t>
      </w:r>
    </w:p>
    <w:p>
      <w:r>
        <w:rPr>
          <w:b/>
        </w:rPr>
        <w:t xml:space="preserve">Tulos</w:t>
      </w:r>
    </w:p>
    <w:p>
      <w:r>
        <w:t xml:space="preserve">Mitä ominaisuuksia kirous aiheuttaa Equalitylle?</w:t>
      </w:r>
    </w:p>
    <w:p>
      <w:r>
        <w:rPr>
          <w:b/>
        </w:rPr>
        <w:t xml:space="preserve">Tulos</w:t>
      </w:r>
    </w:p>
    <w:p>
      <w:r>
        <w:t xml:space="preserve">Mistä Tasa-arvo ja Kultainen löytävät yhteisen talon?</w:t>
      </w:r>
    </w:p>
    <w:p>
      <w:r>
        <w:rPr>
          <w:b/>
        </w:rPr>
        <w:t xml:space="preserve">Tulos</w:t>
      </w:r>
    </w:p>
    <w:p>
      <w:r>
        <w:t xml:space="preserve">Mitä Equality löysi pronominin "minä" yhteydessä?</w:t>
      </w:r>
    </w:p>
    <w:p>
      <w:r>
        <w:rPr>
          <w:b/>
        </w:rPr>
        <w:t xml:space="preserve">Tulos</w:t>
      </w:r>
    </w:p>
    <w:p>
      <w:r>
        <w:t xml:space="preserve">Minkä tehtävän tasa-arvo antaa kutsuntaneuvostolle?</w:t>
      </w:r>
    </w:p>
    <w:p>
      <w:r>
        <w:rPr>
          <w:b/>
        </w:rPr>
        <w:t xml:space="preserve">Tulos</w:t>
      </w:r>
    </w:p>
    <w:p>
      <w:r>
        <w:t xml:space="preserve">Mikä ryhmä jakaa työpaikat ja kutsumukset Equalityn maailmassa?</w:t>
      </w:r>
    </w:p>
    <w:p>
      <w:r>
        <w:rPr>
          <w:b/>
        </w:rPr>
        <w:t xml:space="preserve">Tulos</w:t>
      </w:r>
    </w:p>
    <w:p>
      <w:r>
        <w:t xml:space="preserve">Miksi sähkön löytäminen oli maailmanneuvoston mukaan huono asia?</w:t>
      </w:r>
    </w:p>
    <w:p>
      <w:r>
        <w:rPr>
          <w:b/>
        </w:rPr>
        <w:t xml:space="preserve">Tulos</w:t>
      </w:r>
    </w:p>
    <w:p>
      <w:r>
        <w:t xml:space="preserve">Kuka vastustaa Equalityn pääsyä tunneleihin?</w:t>
      </w:r>
    </w:p>
    <w:p>
      <w:r>
        <w:rPr>
          <w:b/>
        </w:rPr>
        <w:t xml:space="preserve">Tulos</w:t>
      </w:r>
    </w:p>
    <w:p>
      <w:r>
        <w:t xml:space="preserve">Mitä työtä Equality halusi tehdä?</w:t>
      </w:r>
    </w:p>
    <w:p>
      <w:r>
        <w:rPr>
          <w:b/>
        </w:rPr>
        <w:t xml:space="preserve">Tulos</w:t>
      </w:r>
    </w:p>
    <w:p>
      <w:r>
        <w:t xml:space="preserve">Miten Equality käytti löytämäänsä tunnelia?</w:t>
      </w:r>
    </w:p>
    <w:p>
      <w:r>
        <w:rPr>
          <w:b/>
        </w:rPr>
        <w:t xml:space="preserve">Tulos</w:t>
      </w:r>
    </w:p>
    <w:p>
      <w:r>
        <w:t xml:space="preserve">Minne Equality pakenee, kun hänelle kerrotaan, että hänen löytönsä tuhotaan?</w:t>
      </w:r>
    </w:p>
    <w:p>
      <w:r>
        <w:rPr>
          <w:b/>
        </w:rPr>
        <w:t xml:space="preserve">Tulos</w:t>
      </w:r>
    </w:p>
    <w:p>
      <w:r>
        <w:t xml:space="preserve">Miksi Equality ei kohdannut vartijoita, kun hän yritti paeta?</w:t>
      </w:r>
    </w:p>
    <w:p>
      <w:r>
        <w:rPr>
          <w:b/>
        </w:rPr>
        <w:t xml:space="preserve">Tulos</w:t>
      </w:r>
    </w:p>
    <w:p>
      <w:r>
        <w:t xml:space="preserve">Mihin Equality kirjoittaa?</w:t>
      </w:r>
    </w:p>
    <w:p>
      <w:r>
        <w:rPr>
          <w:b/>
        </w:rPr>
        <w:t xml:space="preserve">Tulos</w:t>
      </w:r>
    </w:p>
    <w:p>
      <w:r>
        <w:t xml:space="preserve">Mistä Equality unelmoi tulevansa?</w:t>
      </w:r>
    </w:p>
    <w:p>
      <w:r>
        <w:rPr>
          <w:b/>
        </w:rPr>
        <w:t xml:space="preserve">Tulos</w:t>
      </w:r>
    </w:p>
    <w:p>
      <w:r>
        <w:t xml:space="preserve">Minne Equality vie löytönsä?</w:t>
      </w:r>
    </w:p>
    <w:p>
      <w:r>
        <w:rPr>
          <w:b/>
        </w:rPr>
        <w:t xml:space="preserve">Tulos</w:t>
      </w:r>
    </w:p>
    <w:p>
      <w:r>
        <w:t xml:space="preserve">Minkä rikoksen Equality teki?</w:t>
      </w:r>
    </w:p>
    <w:p>
      <w:r>
        <w:rPr>
          <w:b/>
        </w:rPr>
        <w:t xml:space="preserve">Tulos</w:t>
      </w:r>
    </w:p>
    <w:p>
      <w:r>
        <w:t xml:space="preserve">Mitä kutsuntaneuvosto antaa ihmisille?</w:t>
      </w:r>
    </w:p>
    <w:p>
      <w:r>
        <w:rPr>
          <w:b/>
        </w:rPr>
        <w:t xml:space="preserve">Tulos</w:t>
      </w:r>
    </w:p>
    <w:p>
      <w:r>
        <w:t xml:space="preserve">Mitä Equality löysi kielletystä tunnelista? </w:t>
      </w:r>
    </w:p>
    <w:p>
      <w:r>
        <w:rPr>
          <w:b/>
        </w:rPr>
        <w:t xml:space="preserve">Tulos</w:t>
      </w:r>
    </w:p>
    <w:p>
      <w:r>
        <w:t xml:space="preserve">Mikä on tasa-arvon "kirous"?</w:t>
      </w:r>
    </w:p>
    <w:p>
      <w:r>
        <w:rPr>
          <w:b/>
        </w:rPr>
        <w:t xml:space="preserve">Tulos</w:t>
      </w:r>
    </w:p>
    <w:p>
      <w:r>
        <w:t xml:space="preserve">Mitä Liberty-nimi Equality tarkoittaa?</w:t>
      </w:r>
    </w:p>
    <w:p>
      <w:r>
        <w:rPr>
          <w:b/>
        </w:rPr>
        <w:t xml:space="preserve">Tulos</w:t>
      </w:r>
    </w:p>
    <w:p>
      <w:r>
        <w:t xml:space="preserve">Mitä Equality näkee kirjoittaessaan?</w:t>
      </w:r>
    </w:p>
    <w:p>
      <w:r>
        <w:rPr>
          <w:b/>
        </w:rPr>
        <w:t xml:space="preserve">Tulos</w:t>
      </w:r>
    </w:p>
    <w:p>
      <w:r>
        <w:t xml:space="preserve">Minkä sanan Equality löytää?</w:t>
      </w:r>
    </w:p>
    <w:p>
      <w:r>
        <w:rPr>
          <w:b/>
        </w:rPr>
        <w:t xml:space="preserve">Tulos</w:t>
      </w:r>
    </w:p>
    <w:p>
      <w:r>
        <w:t xml:space="preserve">Mikä on sen tytön nimi, jota Equality ajattelee jatkuvasti?</w:t>
      </w:r>
    </w:p>
    <w:p>
      <w:r>
        <w:rPr>
          <w:b/>
        </w:rPr>
        <w:t xml:space="preserve">Tulos</w:t>
      </w:r>
    </w:p>
    <w:p>
      <w:r>
        <w:t xml:space="preserve">Mihin tasa-arvo syntyi?</w:t>
      </w:r>
    </w:p>
    <w:p>
      <w:r>
        <w:rPr>
          <w:b/>
        </w:rPr>
        <w:t xml:space="preserve">Tulos</w:t>
      </w:r>
    </w:p>
    <w:p>
      <w:r>
        <w:t xml:space="preserve">Milloin ihmiselle osoitetaan kumppani?</w:t>
      </w:r>
    </w:p>
    <w:p>
      <w:r>
        <w:rPr>
          <w:b/>
        </w:rPr>
        <w:t xml:space="preserve">Tulos</w:t>
      </w:r>
    </w:p>
    <w:p>
      <w:r>
        <w:t xml:space="preserve">Mikä elämänmandaatti on annettu tasa-arvolle?</w:t>
      </w:r>
    </w:p>
    <w:p>
      <w:r>
        <w:rPr>
          <w:b/>
        </w:rPr>
        <w:t xml:space="preserve">Tulos</w:t>
      </w:r>
    </w:p>
    <w:p>
      <w:r>
        <w:t xml:space="preserve">Kuka seuraa Equalityä metsään?</w:t>
      </w:r>
    </w:p>
    <w:p>
      <w:r>
        <w:rPr>
          <w:b/>
        </w:rPr>
        <w:t xml:space="preserve">Tulos</w:t>
      </w:r>
    </w:p>
    <w:p>
      <w:r>
        <w:t xml:space="preserve">Mihin tehtävään Equality määrättiin?</w:t>
      </w:r>
    </w:p>
    <w:p>
      <w:r>
        <w:rPr>
          <w:b/>
        </w:rPr>
        <w:t xml:space="preserve">Tulos</w:t>
      </w:r>
    </w:p>
    <w:p>
      <w:r>
        <w:t xml:space="preserve">Mikä on Equalityn lopullinen suunnitelma?</w:t>
      </w:r>
    </w:p>
    <w:p>
      <w:r>
        <w:rPr>
          <w:b/>
        </w:rPr>
        <w:t xml:space="preserve">Tulos</w:t>
      </w:r>
    </w:p>
    <w:p>
      <w:r>
        <w:t xml:space="preserve">Mikä oli Equalityn lempinimi Libertylle?</w:t>
      </w:r>
    </w:p>
    <w:p>
      <w:r>
        <w:rPr>
          <w:b/>
        </w:rPr>
        <w:t xml:space="preserve">Tulos</w:t>
      </w:r>
    </w:p>
    <w:p>
      <w:r>
        <w:t xml:space="preserve">Mikä oli Equalityn uusi nimi Uncharted Forestissa?</w:t>
      </w:r>
    </w:p>
    <w:p>
      <w:r>
        <w:rPr>
          <w:b/>
        </w:rPr>
        <w:t xml:space="preserve">Tulos</w:t>
      </w:r>
    </w:p>
    <w:p>
      <w:r>
        <w:t xml:space="preserve">Kuka antaa ihmisille heidän elämänmandaattinsa?</w:t>
      </w:r>
    </w:p>
    <w:p>
      <w:r>
        <w:rPr>
          <w:b/>
        </w:rPr>
        <w:t xml:space="preserve">Tulos</w:t>
      </w:r>
    </w:p>
    <w:p>
      <w:r>
        <w:t xml:space="preserve">Mikä oli Libertyn työtehtävä?</w:t>
      </w:r>
    </w:p>
    <w:p>
      <w:r>
        <w:rPr>
          <w:b/>
        </w:rPr>
        <w:t xml:space="preserve">Esimerkki 3.660</w:t>
      </w:r>
    </w:p>
    <w:p>
      <w:r>
        <w:t xml:space="preserve"> Anna Karenina on traaginen tarina naimisissa olevasta aristokraatista ja seurapiirikaunottaresta ja hänen suhteestaan varakkaaseen kreivi Vronskiin. Tarina alkaa, kun Anna saapuu keskelle perhettä, joka on hajonnut veljensä hillittömän naistenhimon vuoksi, mikä ennakoi hänen omaa myöhempää tilannettaan, vaikka muut eivät suvaitsekaan häntä yhtä hyvin.Vronski, poikamies, on innokas menemään naimisiin Anna Vronskin kanssa, jos tämä suostuu jättämään aviomiehensä, korkea-arvoisen valtion virkamiehen Kareninin, mutta Anna on haavoittuvainen venäläisten sosiaalisten normien, Venäjän ortodoksisen kirkon moraalilakien, oman epävarmuutensa ja Kareninin päättämättömyyden paineille. Vaikka Vronski ja Anna lähtevät Italiaan, jossa he voivat olla yhdessä, heillä on vaikeuksia saada ystäviä. Venäjälle palattuaan Anna joutuu syrjään ja eristäytyy ja ahdistuu entisestään, kun taas Vronski jatkaa sosiaalista elämäänsä. Vronskin vakuutteluista huolimatta Anna muuttuu yhä omistushaluisemmaksi ja vainoharhaisemmaksi Vronskin kuvitellun uskottomuuden vuoksi, sillä hän pelkää menettävänsä kontrollin.Romaanin rinnakkainen tarina on Konstantin Levinin tarina, varakkaan maalaispojan tarina, joka haluaa naida prinsessa Kittyn, Dollyn sisaren ja Annan veljen Oblonskin kälyn. Konstantinin on kosittava kahdesti ennen kuin Kitty suostuu. Romaanissa kerrotaan yksityiskohtaisesti Konstantinin vaikeuksista hallita kartanoaan, hänen lopulta solmittavasta avioliitostaan ja henkilökohtaisista ongelmistaan aina ensimmäisen lapsen syntymään asti. romaani käsittelee monipuolisesti erilaisia aiheita noin tuhannen sivun pituudelta. Näihin aiheisiin kuuluu muun muassa Venäjällä tuohon aikaan vallinneen feodaalijärjestelmän arviointi politiikka, ei ainoastaan Venäjän hallituksen vaan myös yksittäisten hahmojen ja perheiden tasolla, uskonto, moraali, sukupuoli ja yhteiskuntaluokka.Romaani on jaettu kahdeksaan osaan. Sen epigrafiaksi on Roomalaiskirjeen 12:19:stä "Kosto on minun, minä kostan", joka puolestaan lainaa 5. Mooseksen kirjaa 32:35. Romaani alkaa yhdellä sen useimmin siteeratuista repliikeistä: Onnelliset perheet ovat kaikki samanlaisia; jokainen onneton perhe on onneton omalla tavallaan. </w:t>
      </w:r>
    </w:p>
    <w:p>
      <w:r>
        <w:rPr>
          <w:b/>
        </w:rPr>
        <w:t xml:space="preserve">Tulos</w:t>
      </w:r>
    </w:p>
    <w:p>
      <w:r>
        <w:t xml:space="preserve">Mitä Annan veljen naistenmielisyys aiheuttaa?</w:t>
      </w:r>
    </w:p>
    <w:p>
      <w:r>
        <w:rPr>
          <w:b/>
        </w:rPr>
        <w:t xml:space="preserve">Tulos</w:t>
      </w:r>
    </w:p>
    <w:p>
      <w:r>
        <w:t xml:space="preserve">Mitä romaani kertoo onnellisista perheistä?</w:t>
      </w:r>
    </w:p>
    <w:p>
      <w:r>
        <w:rPr>
          <w:b/>
        </w:rPr>
        <w:t xml:space="preserve">Tulos</w:t>
      </w:r>
    </w:p>
    <w:p>
      <w:r>
        <w:t xml:space="preserve">Miten Prinsessa Kitty ja Dolly ovat sukua toisilleen? </w:t>
      </w:r>
    </w:p>
    <w:p>
      <w:r>
        <w:rPr>
          <w:b/>
        </w:rPr>
        <w:t xml:space="preserve">Tulos</w:t>
      </w:r>
    </w:p>
    <w:p>
      <w:r>
        <w:t xml:space="preserve">Mikä on prinsessa Kittyn suhde Annaan?</w:t>
      </w:r>
    </w:p>
    <w:p>
      <w:r>
        <w:rPr>
          <w:b/>
        </w:rPr>
        <w:t xml:space="preserve">Tulos</w:t>
      </w:r>
    </w:p>
    <w:p>
      <w:r>
        <w:t xml:space="preserve">Minne kreivi Vronski ja Anna menevät yhdessä?</w:t>
      </w:r>
    </w:p>
    <w:p>
      <w:r>
        <w:rPr>
          <w:b/>
        </w:rPr>
        <w:t xml:space="preserve">Tulos</w:t>
      </w:r>
    </w:p>
    <w:p>
      <w:r>
        <w:t xml:space="preserve">Mihin yhteiskuntaluokkaan Anna kuuluu?</w:t>
      </w:r>
    </w:p>
    <w:p>
      <w:r>
        <w:rPr>
          <w:b/>
        </w:rPr>
        <w:t xml:space="preserve">Tulos</w:t>
      </w:r>
    </w:p>
    <w:p>
      <w:r>
        <w:t xml:space="preserve">Mihin maahan kreivi Vronski ja Anna menevät, jotta he voivat olla yhdessä?</w:t>
      </w:r>
    </w:p>
    <w:p>
      <w:r>
        <w:rPr>
          <w:b/>
        </w:rPr>
        <w:t xml:space="preserve">Tulos</w:t>
      </w:r>
    </w:p>
    <w:p>
      <w:r>
        <w:t xml:space="preserve">Minne Vronski ja Anna matkustavat?</w:t>
      </w:r>
    </w:p>
    <w:p>
      <w:r>
        <w:rPr>
          <w:b/>
        </w:rPr>
        <w:t xml:space="preserve">Tulos</w:t>
      </w:r>
    </w:p>
    <w:p>
      <w:r>
        <w:t xml:space="preserve">Mitä Annalle tapahtuu, kun hän palaa Venäjälle Vronskin kanssa?</w:t>
      </w:r>
    </w:p>
    <w:p>
      <w:r>
        <w:rPr>
          <w:b/>
        </w:rPr>
        <w:t xml:space="preserve">Tulos</w:t>
      </w:r>
    </w:p>
    <w:p>
      <w:r>
        <w:t xml:space="preserve">Kenet Konstantin Levin haluaa naimisiin?</w:t>
      </w:r>
    </w:p>
    <w:p>
      <w:r>
        <w:rPr>
          <w:b/>
        </w:rPr>
        <w:t xml:space="preserve">Tulos</w:t>
      </w:r>
    </w:p>
    <w:p>
      <w:r>
        <w:t xml:space="preserve">Kuinka moneen osaan romaani on jaettu?</w:t>
      </w:r>
    </w:p>
    <w:p>
      <w:r>
        <w:rPr>
          <w:b/>
        </w:rPr>
        <w:t xml:space="preserve">Tulos</w:t>
      </w:r>
    </w:p>
    <w:p>
      <w:r>
        <w:t xml:space="preserve">Kenen kanssa Couny Vronskilla on suhde? </w:t>
      </w:r>
    </w:p>
    <w:p>
      <w:r>
        <w:rPr>
          <w:b/>
        </w:rPr>
        <w:t xml:space="preserve">Tulos</w:t>
      </w:r>
    </w:p>
    <w:p>
      <w:r>
        <w:t xml:space="preserve">Miksi Anna alkaa omistaa Vronskin Italian-matkan jälkeen?</w:t>
      </w:r>
    </w:p>
    <w:p>
      <w:r>
        <w:rPr>
          <w:b/>
        </w:rPr>
        <w:t xml:space="preserve">Tulos</w:t>
      </w:r>
    </w:p>
    <w:p>
      <w:r>
        <w:t xml:space="preserve">Kuka on Oblonskin käly?</w:t>
      </w:r>
    </w:p>
    <w:p>
      <w:r>
        <w:rPr>
          <w:b/>
        </w:rPr>
        <w:t xml:space="preserve">Tulos</w:t>
      </w:r>
    </w:p>
    <w:p>
      <w:r>
        <w:t xml:space="preserve">Mistä Raamatun jakeesta lainaus "Kosto on minun, minä kostan" on otettu? </w:t>
      </w:r>
    </w:p>
    <w:p>
      <w:r>
        <w:rPr>
          <w:b/>
        </w:rPr>
        <w:t xml:space="preserve">Tulos</w:t>
      </w:r>
    </w:p>
    <w:p>
      <w:r>
        <w:t xml:space="preserve">Miltä Annasta tuntuu, kun hän ja Vronski palaavat Venäjälle?</w:t>
      </w:r>
    </w:p>
    <w:p>
      <w:r>
        <w:rPr>
          <w:b/>
        </w:rPr>
        <w:t xml:space="preserve">Tulos</w:t>
      </w:r>
    </w:p>
    <w:p>
      <w:r>
        <w:t xml:space="preserve">Mikä on Kareninin kanta?</w:t>
      </w:r>
    </w:p>
    <w:p>
      <w:r>
        <w:rPr>
          <w:b/>
        </w:rPr>
        <w:t xml:space="preserve">Tulos</w:t>
      </w:r>
    </w:p>
    <w:p>
      <w:r>
        <w:t xml:space="preserve">Mistä tulevat moraalilainat, joita Anna pelkää rikkoa? </w:t>
      </w:r>
    </w:p>
    <w:p>
      <w:r>
        <w:rPr>
          <w:b/>
        </w:rPr>
        <w:t xml:space="preserve">Tulos</w:t>
      </w:r>
    </w:p>
    <w:p>
      <w:r>
        <w:t xml:space="preserve">Mitä Vronski tekee palattuaan Italiaan Annan kanssa tekemänsä matkan jälkeen?</w:t>
      </w:r>
    </w:p>
    <w:p>
      <w:r>
        <w:rPr>
          <w:b/>
        </w:rPr>
        <w:t xml:space="preserve">Tulos</w:t>
      </w:r>
    </w:p>
    <w:p>
      <w:r>
        <w:t xml:space="preserve">Kenen kanssa Annalla on suhde?</w:t>
      </w:r>
    </w:p>
    <w:p>
      <w:r>
        <w:rPr>
          <w:b/>
        </w:rPr>
        <w:t xml:space="preserve">Tulos</w:t>
      </w:r>
    </w:p>
    <w:p>
      <w:r>
        <w:t xml:space="preserve">Kuka on Anna Kareninan aviomies?</w:t>
      </w:r>
    </w:p>
    <w:p>
      <w:r>
        <w:rPr>
          <w:b/>
        </w:rPr>
        <w:t xml:space="preserve">Tulos</w:t>
      </w:r>
    </w:p>
    <w:p>
      <w:r>
        <w:t xml:space="preserve">Kuinka monta kertaa Konstantin kosii?</w:t>
      </w:r>
    </w:p>
    <w:p>
      <w:r>
        <w:rPr>
          <w:b/>
        </w:rPr>
        <w:t xml:space="preserve">Tulos</w:t>
      </w:r>
    </w:p>
    <w:p>
      <w:r>
        <w:t xml:space="preserve">Kuinka monta kertaa Konstatinin on pyydettävä prinsessa Kittyn kättä? </w:t>
      </w:r>
    </w:p>
    <w:p>
      <w:r>
        <w:rPr>
          <w:b/>
        </w:rPr>
        <w:t xml:space="preserve">Tulos</w:t>
      </w:r>
    </w:p>
    <w:p>
      <w:r>
        <w:t xml:space="preserve">Mihin kirkkoon Anna kuuluu?</w:t>
      </w:r>
    </w:p>
    <w:p>
      <w:r>
        <w:rPr>
          <w:b/>
        </w:rPr>
        <w:t xml:space="preserve">Tulos</w:t>
      </w:r>
    </w:p>
    <w:p>
      <w:r>
        <w:t xml:space="preserve">Kuka on Annan veli?</w:t>
      </w:r>
    </w:p>
    <w:p>
      <w:r>
        <w:rPr>
          <w:b/>
        </w:rPr>
        <w:t xml:space="preserve">Tulos</w:t>
      </w:r>
    </w:p>
    <w:p>
      <w:r>
        <w:t xml:space="preserve">Kenet Konstantin Levin lopulta nai?</w:t>
      </w:r>
    </w:p>
    <w:p>
      <w:r>
        <w:rPr>
          <w:b/>
        </w:rPr>
        <w:t xml:space="preserve">Tulos</w:t>
      </w:r>
    </w:p>
    <w:p>
      <w:r>
        <w:t xml:space="preserve">Kuka on prinsessa Kittyn lanko?</w:t>
      </w:r>
    </w:p>
    <w:p>
      <w:r>
        <w:rPr>
          <w:b/>
        </w:rPr>
        <w:t xml:space="preserve">Tulos</w:t>
      </w:r>
    </w:p>
    <w:p>
      <w:r>
        <w:t xml:space="preserve">Kuka häiritsi Annan perheen elämää romaanin alussa?</w:t>
      </w:r>
    </w:p>
    <w:p>
      <w:r>
        <w:rPr>
          <w:b/>
        </w:rPr>
        <w:t xml:space="preserve">Tulos</w:t>
      </w:r>
    </w:p>
    <w:p>
      <w:r>
        <w:t xml:space="preserve">Minkä ongelman Vronski ja Anna kohtaavat Italiassa?</w:t>
      </w:r>
    </w:p>
    <w:p>
      <w:r>
        <w:rPr>
          <w:b/>
        </w:rPr>
        <w:t xml:space="preserve">Tulos</w:t>
      </w:r>
    </w:p>
    <w:p>
      <w:r>
        <w:t xml:space="preserve">Kenen kanssa Anna Karenina on naimisissa?</w:t>
      </w:r>
    </w:p>
    <w:p>
      <w:r>
        <w:rPr>
          <w:b/>
        </w:rPr>
        <w:t xml:space="preserve">Esimerkki 3.661</w:t>
      </w:r>
    </w:p>
    <w:p>
      <w:r>
        <w:t xml:space="preserve"> Vuonna 1930 äskettäin leskeksi jääneen englantilaisnaisen kotitilalle Natalin maaseudulle syntynyt Peter Philip (Guy Witcher) saa äidiltään englantilaisen opetuksen ja zulu-lastenhoitajalta (Nomadlozi Kubheka) afrikkalaisen opetuksen, ja hänen poikansa Tonderai on myös hänen paras ystävänsä. Heidän helppo elämänsä särkyy kuitenkin lopullisesti, kun maatilan karja joutuu karjaruton uhreiksi. PK:n äiti saa hermoromahduksen, ja hänet lähetetään konservatiiviseen afrikaansinkieliseen sisäoppilaitokseen toipumisen ajaksi. ainoana englantia puhuvana PK saa pian lähes yleistä halveksuntaa paheksuvilta afrikaaner-tovereiltaan, erityisesti vanhemmalta oppilaalta Jaapie Bothalta. Bothan pahoinpitely ja siitä johtuva alemmuuskompleksi saavat PK:n sairastumaan vakavaan yölliseen yökasteluun, josta hän lopulta pääsee eroon paikallisen sangoman Dabula Manzin avulla. Kun PK voittaa painajaisensa, hän saa kanan (Mother Courage), josta tulee hänen läheisin kumppaninsa. Botha vangitsee PK:n ja Mother Couragen ja asettaa heidät oikeuden eteen, kun hän kertoo syvällisestä vihastaan brittejä kohtaan, joita hän pitää syyllisinä toisen buurisodan aikana tapahtuneisiin julmuuksiin. Afrikaans-pojat hirttävät Mother Couragen ja tappavat hänet kivellä, mutta heidän yrityksensä tappaa PK samalla tavalla keskeytyy opettajan toimesta, joka myöhemmin valvoo Bothan karkottamista.Äitinsä kuoltua PK joutuu asumaan isoisänsä luona Barbertonissa. Lopulta hän etsii mentorin Karl "Doc" von Vollensteenistä (Armin Mueller-Stahl), yksinäisestä saksalaisesta muusikosta, joka menetti perheensä Euroopassa. Doc lämpenee PK:lle, ja hänen ohjauksessaan PK:sta tulee pian erinomainen pianisti. Toisen maailmansodan alkaessa hänet internoidaan vihollisena ulkomaalaisena, mutta PK vierailee hänen luonaan säännöllisesti vankilassa. Doc esittelee pojan Geel Pietille, kapovärivangille, joka ottaa von Vollensteenin paikan PK:n mentorina ja kouluttaa pojasta erinomaisen nyrkkeilijän. Piet myös opettaa PK:lle mantransa: "ensin pää, sitten sydän", lause, joka vie nuoren miehen läpi vielä vaikeampien aikojen.Kypsyvä PK (Simon Fenton) alkaa osoittaa myötätuntoa mustia vankeja kohtaan, joita pidetään vangittuina kauhistuttavissa oloissa. Hän työskentelee Docin kanssa salakuljetustavaran jakamiseksi afrikkalaisille, kirjoittaa heidän kirjeensä kotiin ja jakaa heidän monet kärsimyksensä. Sota ei pääty PK:n kannalta onnellisesti, sillä Doc kotiutetaan, ja valkoisen vartijan vakavasti loukkaama Piet ei selviä tuomiostaan. PK lähetetään jälleen pois, tällä kertaa opiskelemaan Johannesburgin arvostettuun Prince of Wales -kouluun. Osallistuessaan nyrkkeilymestaruuskilpailuihin hän ihastuu Maria Marais'iin, johtavan kansallisen puolueen virkamiehen tyttäreen. Koska hänen tiukka isänsä ei salli heidän tavata toisiaan avoimesti, he alkavat seurustella salaa. Eräällä retkellä he tutustuvat Gideon Dumaan, joka on kuuluisa nyrkkeilijä Alexandrassa, pahamaineisessa mustien kaupunginosassa. Duman intohimo apartheidin vastustamiseen innostaa PK:ta, ja hän ryhtyy opettamaan englantia afrikkalaisessa maaseutukoulussa.Marian isä, joka on suuttunut pariskunnan jatkuvasta suhteesta ja PK:n yhteyksistä monirotuiseen kuntosaliin, pyytää virallista tutkintaa yhdeltä Etelä-Afrikan poliisin yhteyshenkilöltään, eversti Breyteniltä. Breyten ja hänen ylikonstaapelinsa, katkeroitunut Jaapie Botha, asettavat PK:n tarkkailuun kumouksellisuuden vuoksi. Hänen ja SAP:n väliset yhteenotot kärjistyvät lopulta, kun Maria kuolee turvallisuusjoukkojen tekemän ratsiaiskun aikana rotuerotusta edustavaan kirkkoon. Surun murtamana PK harkitsee pakenemista Englantiin, mutta häntä lohduttaa hänen entinen nyrkkeilykumppaninsa, joka muistuttaa häntä kaikesta siitä hyvästä, mitä hän voi vielä tehdä Afrikassa.Botha johtaa väkivaltaista hyökkäystä Alexandraan seuraavana yönä. Hän uhkaa ampua paikallisen nyrkkeilypromoottorin Elias Mlungisin, mutta PK kohtaa hänet. He ottavat yhteen, ja PK päihittää lapsuudenvihollisensa helposti. Botha aikoo yhä teloittaa entisen voittajan, mutta paikalle saapuva Gideon Duma tappaa poliisin krikettimailalla ennen kuin tämä ehtii ampua. Nyt apartheid-hallitusta pakenevat PK ja Duma vannovat jatkavansa kampanjaa rotuepätasa-arvoa vastaan. Peterin loppukertomuksessa kerrotaan hänen elämänsä merkitykselliset äänet äidistä ja lastenhoitajasta Doc ja Dabula Manziin, Geel Pietiin ja lopulta Maria Marais'iin.</w:t>
      </w:r>
    </w:p>
    <w:p>
      <w:r>
        <w:rPr>
          <w:b/>
        </w:rPr>
        <w:t xml:space="preserve">Tulos</w:t>
      </w:r>
    </w:p>
    <w:p>
      <w:r>
        <w:t xml:space="preserve">Mikä on Karl "Doc" von Vollensteenin kansalaisuus?</w:t>
      </w:r>
    </w:p>
    <w:p>
      <w:r>
        <w:rPr>
          <w:b/>
        </w:rPr>
        <w:t xml:space="preserve">Tulos</w:t>
      </w:r>
    </w:p>
    <w:p>
      <w:r>
        <w:t xml:space="preserve">Kuka on Maria Maraias?</w:t>
      </w:r>
    </w:p>
    <w:p>
      <w:r>
        <w:rPr>
          <w:b/>
        </w:rPr>
        <w:t xml:space="preserve">Tulos</w:t>
      </w:r>
    </w:p>
    <w:p>
      <w:r>
        <w:t xml:space="preserve">Mikä on Maria Marais'n isän ammatti?</w:t>
      </w:r>
    </w:p>
    <w:p>
      <w:r>
        <w:rPr>
          <w:b/>
        </w:rPr>
        <w:t xml:space="preserve">Tulos</w:t>
      </w:r>
    </w:p>
    <w:p>
      <w:r>
        <w:t xml:space="preserve">Mitä Doc opettaa Peterille?</w:t>
      </w:r>
    </w:p>
    <w:p>
      <w:r>
        <w:rPr>
          <w:b/>
        </w:rPr>
        <w:t xml:space="preserve">Tulos</w:t>
      </w:r>
    </w:p>
    <w:p>
      <w:r>
        <w:t xml:space="preserve">Minkä inspiroivan viestin Pietari saa?</w:t>
      </w:r>
    </w:p>
    <w:p>
      <w:r>
        <w:rPr>
          <w:b/>
        </w:rPr>
        <w:t xml:space="preserve">Tulos</w:t>
      </w:r>
    </w:p>
    <w:p>
      <w:r>
        <w:t xml:space="preserve">Miksi Pietari ja Gideon pakenevat apartheid-hallitusta?</w:t>
      </w:r>
    </w:p>
    <w:p>
      <w:r>
        <w:rPr>
          <w:b/>
        </w:rPr>
        <w:t xml:space="preserve">Tulos</w:t>
      </w:r>
    </w:p>
    <w:p>
      <w:r>
        <w:t xml:space="preserve">Missä sijaitsee Prince of Walesin koulu?</w:t>
      </w:r>
    </w:p>
    <w:p>
      <w:r>
        <w:rPr>
          <w:b/>
        </w:rPr>
        <w:t xml:space="preserve">Tulos</w:t>
      </w:r>
    </w:p>
    <w:p>
      <w:r>
        <w:t xml:space="preserve">Missä Peter tapaa Marian?</w:t>
      </w:r>
    </w:p>
    <w:p>
      <w:r>
        <w:rPr>
          <w:b/>
        </w:rPr>
        <w:t xml:space="preserve">Tulos</w:t>
      </w:r>
    </w:p>
    <w:p>
      <w:r>
        <w:t xml:space="preserve">Missä Peter Philip syntyi?</w:t>
      </w:r>
    </w:p>
    <w:p>
      <w:r>
        <w:rPr>
          <w:b/>
        </w:rPr>
        <w:t xml:space="preserve">Tulos</w:t>
      </w:r>
    </w:p>
    <w:p>
      <w:r>
        <w:t xml:space="preserve">Kuka on Jaapie Botha?</w:t>
      </w:r>
    </w:p>
    <w:p>
      <w:r>
        <w:rPr>
          <w:b/>
        </w:rPr>
        <w:t xml:space="preserve">Tulos</w:t>
      </w:r>
    </w:p>
    <w:p>
      <w:r>
        <w:t xml:space="preserve">Mitä taitoa Geel Piet opettaa Peterille?</w:t>
      </w:r>
    </w:p>
    <w:p>
      <w:r>
        <w:rPr>
          <w:b/>
        </w:rPr>
        <w:t xml:space="preserve">Tulos</w:t>
      </w:r>
    </w:p>
    <w:p>
      <w:r>
        <w:t xml:space="preserve">Miten Maria Marais tapettiin?</w:t>
      </w:r>
    </w:p>
    <w:p>
      <w:r>
        <w:rPr>
          <w:b/>
        </w:rPr>
        <w:t xml:space="preserve">Tulos</w:t>
      </w:r>
    </w:p>
    <w:p>
      <w:r>
        <w:t xml:space="preserve">Mikä tragedia tapahtuu, joka häiritsee PK:n perheen elämäntapaa?</w:t>
      </w:r>
    </w:p>
    <w:p>
      <w:r>
        <w:rPr>
          <w:b/>
        </w:rPr>
        <w:t xml:space="preserve">Tulos</w:t>
      </w:r>
    </w:p>
    <w:p>
      <w:r>
        <w:t xml:space="preserve">Mikä on Geel Pietin mantra?</w:t>
      </w:r>
    </w:p>
    <w:p>
      <w:r>
        <w:rPr>
          <w:b/>
        </w:rPr>
        <w:t xml:space="preserve">Tulos</w:t>
      </w:r>
    </w:p>
    <w:p>
      <w:r>
        <w:t xml:space="preserve">Milloin Peter syntyi äskettäin leskeksi jääneelle englantilaiselle naiselle?</w:t>
      </w:r>
    </w:p>
    <w:p>
      <w:r>
        <w:rPr>
          <w:b/>
        </w:rPr>
        <w:t xml:space="preserve">Tulos</w:t>
      </w:r>
    </w:p>
    <w:p>
      <w:r>
        <w:t xml:space="preserve">Missä koulussa Peter käy sodan jälkeen?</w:t>
      </w:r>
    </w:p>
    <w:p>
      <w:r>
        <w:rPr>
          <w:b/>
        </w:rPr>
        <w:t xml:space="preserve">Tulos</w:t>
      </w:r>
    </w:p>
    <w:p>
      <w:r>
        <w:t xml:space="preserve">Minne PK menee, kun hänen äitinsä toipuu?</w:t>
      </w:r>
    </w:p>
    <w:p>
      <w:r>
        <w:rPr>
          <w:b/>
        </w:rPr>
        <w:t xml:space="preserve">Tulos</w:t>
      </w:r>
    </w:p>
    <w:p>
      <w:r>
        <w:t xml:space="preserve">Mistä tarina alkaa?</w:t>
      </w:r>
    </w:p>
    <w:p>
      <w:r>
        <w:rPr>
          <w:b/>
        </w:rPr>
        <w:t xml:space="preserve">Tulos</w:t>
      </w:r>
    </w:p>
    <w:p>
      <w:r>
        <w:t xml:space="preserve">Minä vuonna Peter Philip syntyi?</w:t>
      </w:r>
    </w:p>
    <w:p>
      <w:r>
        <w:rPr>
          <w:b/>
        </w:rPr>
        <w:t xml:space="preserve">Tulos</w:t>
      </w:r>
    </w:p>
    <w:p>
      <w:r>
        <w:t xml:space="preserve">Miten tarina päättyy?</w:t>
      </w:r>
    </w:p>
    <w:p>
      <w:r>
        <w:rPr>
          <w:b/>
        </w:rPr>
        <w:t xml:space="preserve">Tulos</w:t>
      </w:r>
    </w:p>
    <w:p>
      <w:r>
        <w:t xml:space="preserve">Miksi Jaapie Botha vihaa Peteriä, kun tämä saapuu kouluun?</w:t>
      </w:r>
    </w:p>
    <w:p>
      <w:r>
        <w:rPr>
          <w:b/>
        </w:rPr>
        <w:t xml:space="preserve">Tulos</w:t>
      </w:r>
    </w:p>
    <w:p>
      <w:r>
        <w:t xml:space="preserve">Miten karjan menetys vaikuttaa PK:n äitiin?</w:t>
      </w:r>
    </w:p>
    <w:p>
      <w:r>
        <w:rPr>
          <w:b/>
        </w:rPr>
        <w:t xml:space="preserve">Tulos</w:t>
      </w:r>
    </w:p>
    <w:p>
      <w:r>
        <w:t xml:space="preserve">Mitä ammattia aikuinen Jaapie Botha nykyään harjoittaa?</w:t>
      </w:r>
    </w:p>
    <w:p>
      <w:r>
        <w:rPr>
          <w:b/>
        </w:rPr>
        <w:t xml:space="preserve">Tulos</w:t>
      </w:r>
    </w:p>
    <w:p>
      <w:r>
        <w:t xml:space="preserve">Mitä Geel Piet opettaa Peterille?</w:t>
      </w:r>
    </w:p>
    <w:p>
      <w:r>
        <w:rPr>
          <w:b/>
        </w:rPr>
        <w:t xml:space="preserve">Tulos</w:t>
      </w:r>
    </w:p>
    <w:p>
      <w:r>
        <w:t xml:space="preserve">Miten pojat aikovat tappaa Peterin?</w:t>
      </w:r>
    </w:p>
    <w:p>
      <w:r>
        <w:rPr>
          <w:b/>
        </w:rPr>
        <w:t xml:space="preserve">Tulos</w:t>
      </w:r>
    </w:p>
    <w:p>
      <w:r>
        <w:t xml:space="preserve">Kuka pelastaa PK:n Bothalta tarinan lopussa?</w:t>
      </w:r>
    </w:p>
    <w:p>
      <w:r>
        <w:rPr>
          <w:b/>
        </w:rPr>
        <w:t xml:space="preserve">Tulos</w:t>
      </w:r>
    </w:p>
    <w:p>
      <w:r>
        <w:t xml:space="preserve">Kenen kanssa Peter asuu äitinsä kuoleman jälkeen?</w:t>
      </w:r>
    </w:p>
    <w:p>
      <w:r>
        <w:rPr>
          <w:b/>
        </w:rPr>
        <w:t xml:space="preserve">Tulos</w:t>
      </w:r>
    </w:p>
    <w:p>
      <w:r>
        <w:t xml:space="preserve">Kuka on Äiti Rohkeus?</w:t>
      </w:r>
    </w:p>
    <w:p>
      <w:r>
        <w:rPr>
          <w:b/>
        </w:rPr>
        <w:t xml:space="preserve">Tulos</w:t>
      </w:r>
    </w:p>
    <w:p>
      <w:r>
        <w:t xml:space="preserve">Minne PK menee äitinsä kuoleman jälkeen?</w:t>
      </w:r>
    </w:p>
    <w:p>
      <w:r>
        <w:rPr>
          <w:b/>
        </w:rPr>
        <w:t xml:space="preserve">Esimerkki 3.662</w:t>
      </w:r>
    </w:p>
    <w:p>
      <w:r>
        <w:t xml:space="preserve"> Pääjuonessa Vilhelm Valloittaja rakastuu kilvessä olevaan kuvaan, jota Lyypekin markiisi kantaa turnauksessa. Naamioituneena Vilhelm matkustaa Tanskan kuningas Zwenon hoviin nähdäkseen muotokuvan alkuperäiskappaleen; siellä hän rakastuu Mariannaan, Tanskan hovissa panttivankina olevaan ruotsalaiseen prinsessaan. Marianna on kuitenkin uskollinen kosijalleen Lubeckille eikä ole kiinnostunut Williamista, mutta kuninkaan tytär Blanche ihastuu tulokkaaseen. Naiset juonivat juonen, jossa William pakenee Mariannaksi luulemansa naisen kanssa; näin hän joutuu vaikeuksiin Zwenon kanssa, jolla on sama virheellinen käsitys. Kun naisen todellinen henkilöllisyys paljastuu, hän on tietenkin Blanche, William hyväksyy hänet vaimokseen. Lubeck ja Marianne jäävät onnellisina toistensa varaan.sivujuonessa Emiä, Manchesterin myllärin kaunista tytärtä, kosii kolme kosijaa, Valingford, Mountney ja Manvile. Manvilea suosiva Em esittää sokeaa välttääkseen Valingfordia ja kuuroa välttääkseen Mountneya. Mutta Manvile osoittautuu uskottomaksi Emille. Lopulta Manvile menettää molemmat jahtaamansa naiset, ja Em menee naimisiin Valingfordin kanssa, joka on jäänyt hänelle uskolliseksi. Samalla paljastuu, että Em on itse asiassa herrasväkeä, ja hänen isänsä on Sir Thomas Goddard, ja Manchesterin mylläri oli hänen valepukunsa. Nämä kaksi juonta kohtaavat lopussa, kun William tunnustaa, että Goddardin karkotus oli epäoikeudenmukainen, ja kumoaa sen. Em saa Williamin tajuamaan, että maailmassa on hyveellisiä naisia, mikä auttaa sovittamaan hänet avioliittoon Blanchen kanssa.</w:t>
      </w:r>
    </w:p>
    <w:p>
      <w:r>
        <w:rPr>
          <w:b/>
        </w:rPr>
        <w:t xml:space="preserve">Tulos</w:t>
      </w:r>
    </w:p>
    <w:p>
      <w:r>
        <w:t xml:space="preserve">Kuka on kuvattu Ljubekin markiisin kantamassa kilvessä?</w:t>
      </w:r>
    </w:p>
    <w:p>
      <w:r>
        <w:rPr>
          <w:b/>
        </w:rPr>
        <w:t xml:space="preserve">Tulos</w:t>
      </w:r>
    </w:p>
    <w:p>
      <w:r>
        <w:t xml:space="preserve">Miksi William meni kuningas Zwenon hoviin Tanskassa?</w:t>
      </w:r>
    </w:p>
    <w:p>
      <w:r>
        <w:rPr>
          <w:b/>
        </w:rPr>
        <w:t xml:space="preserve">Tulos</w:t>
      </w:r>
    </w:p>
    <w:p>
      <w:r>
        <w:t xml:space="preserve">Miksi Marianne on kuningas Zwenon hovissa?</w:t>
      </w:r>
    </w:p>
    <w:p>
      <w:r>
        <w:rPr>
          <w:b/>
        </w:rPr>
        <w:t xml:space="preserve">Tulos</w:t>
      </w:r>
    </w:p>
    <w:p>
      <w:r>
        <w:t xml:space="preserve">Kenet Em lopulta nai?</w:t>
      </w:r>
    </w:p>
    <w:p>
      <w:r>
        <w:rPr>
          <w:b/>
        </w:rPr>
        <w:t xml:space="preserve">Tulos</w:t>
      </w:r>
    </w:p>
    <w:p>
      <w:r>
        <w:t xml:space="preserve">Minkä kosijan välttääkseen Em teeskentelee olevansa kuuro?</w:t>
      </w:r>
    </w:p>
    <w:p>
      <w:r>
        <w:rPr>
          <w:b/>
        </w:rPr>
        <w:t xml:space="preserve">Tulos</w:t>
      </w:r>
    </w:p>
    <w:p>
      <w:r>
        <w:t xml:space="preserve">Mihin luokkaan Em oikeastaan kuuluu?</w:t>
      </w:r>
    </w:p>
    <w:p>
      <w:r>
        <w:rPr>
          <w:b/>
        </w:rPr>
        <w:t xml:space="preserve">Tulos</w:t>
      </w:r>
    </w:p>
    <w:p>
      <w:r>
        <w:t xml:space="preserve">Kenen kanssa William luulee karanneensa?</w:t>
      </w:r>
    </w:p>
    <w:p>
      <w:r>
        <w:rPr>
          <w:b/>
        </w:rPr>
        <w:t xml:space="preserve">Tulos</w:t>
      </w:r>
    </w:p>
    <w:p>
      <w:r>
        <w:t xml:space="preserve">Kenestä kosijasta Em pitää eniten?</w:t>
      </w:r>
    </w:p>
    <w:p>
      <w:r>
        <w:rPr>
          <w:b/>
        </w:rPr>
        <w:t xml:space="preserve">Tulos</w:t>
      </w:r>
    </w:p>
    <w:p>
      <w:r>
        <w:t xml:space="preserve">Miten Emily yrittää tehdä tyhjäksi kosijansa?</w:t>
      </w:r>
    </w:p>
    <w:p>
      <w:r>
        <w:rPr>
          <w:b/>
        </w:rPr>
        <w:t xml:space="preserve">Tulos</w:t>
      </w:r>
    </w:p>
    <w:p>
      <w:r>
        <w:t xml:space="preserve">Kuka lavastaa potin huijaamaan Williamia?</w:t>
      </w:r>
    </w:p>
    <w:p>
      <w:r>
        <w:rPr>
          <w:b/>
        </w:rPr>
        <w:t xml:space="preserve">Tulos</w:t>
      </w:r>
    </w:p>
    <w:p>
      <w:r>
        <w:t xml:space="preserve">Mitkä ovat Emiä kosiskelevien kosijoiden nimet?</w:t>
      </w:r>
    </w:p>
    <w:p>
      <w:r>
        <w:rPr>
          <w:b/>
        </w:rPr>
        <w:t xml:space="preserve">Tulos</w:t>
      </w:r>
    </w:p>
    <w:p>
      <w:r>
        <w:t xml:space="preserve">Miksi Marianne ja Blanche lavastavat petoksen?</w:t>
      </w:r>
    </w:p>
    <w:p>
      <w:r>
        <w:rPr>
          <w:b/>
        </w:rPr>
        <w:t xml:space="preserve">Tulos</w:t>
      </w:r>
    </w:p>
    <w:p>
      <w:r>
        <w:t xml:space="preserve">Kenet William hyväksyy vaimokseen?</w:t>
      </w:r>
    </w:p>
    <w:p>
      <w:r>
        <w:rPr>
          <w:b/>
        </w:rPr>
        <w:t xml:space="preserve">Tulos</w:t>
      </w:r>
    </w:p>
    <w:p>
      <w:r>
        <w:t xml:space="preserve">Kuka kosija pysyi uskollisena Emille?</w:t>
      </w:r>
    </w:p>
    <w:p>
      <w:r>
        <w:rPr>
          <w:b/>
        </w:rPr>
        <w:t xml:space="preserve">Tulos</w:t>
      </w:r>
    </w:p>
    <w:p>
      <w:r>
        <w:t xml:space="preserve">Mistä Em vakuuttaa Willaimin?</w:t>
      </w:r>
    </w:p>
    <w:p>
      <w:r>
        <w:rPr>
          <w:b/>
        </w:rPr>
        <w:t xml:space="preserve">Tulos</w:t>
      </w:r>
    </w:p>
    <w:p>
      <w:r>
        <w:t xml:space="preserve">Mikä on Manchesterin myllärin todellinen henkilöllisyys?</w:t>
      </w:r>
    </w:p>
    <w:p>
      <w:r>
        <w:rPr>
          <w:b/>
        </w:rPr>
        <w:t xml:space="preserve">Tulos</w:t>
      </w:r>
    </w:p>
    <w:p>
      <w:r>
        <w:t xml:space="preserve">Minkä kosijan välttääkseen Em teeskentelee olevansa sokea?</w:t>
      </w:r>
    </w:p>
    <w:p>
      <w:r>
        <w:rPr>
          <w:b/>
        </w:rPr>
        <w:t xml:space="preserve">Tulos</w:t>
      </w:r>
    </w:p>
    <w:p>
      <w:r>
        <w:t xml:space="preserve">Miten Em väistää Valingfordin lähentelyt?</w:t>
      </w:r>
    </w:p>
    <w:p>
      <w:r>
        <w:rPr>
          <w:b/>
        </w:rPr>
        <w:t xml:space="preserve">Tulos</w:t>
      </w:r>
    </w:p>
    <w:p>
      <w:r>
        <w:t xml:space="preserve">Miksi William matkustaa kuningas Zwenon hoviin?</w:t>
      </w:r>
    </w:p>
    <w:p>
      <w:r>
        <w:rPr>
          <w:b/>
        </w:rPr>
        <w:t xml:space="preserve">Tulos</w:t>
      </w:r>
    </w:p>
    <w:p>
      <w:r>
        <w:t xml:space="preserve">Kumpaa kosijaa Em pitää parempana?</w:t>
      </w:r>
    </w:p>
    <w:p>
      <w:r>
        <w:rPr>
          <w:b/>
        </w:rPr>
        <w:t xml:space="preserve">Tulos</w:t>
      </w:r>
    </w:p>
    <w:p>
      <w:r>
        <w:t xml:space="preserve">Kenet William nai?</w:t>
      </w:r>
    </w:p>
    <w:p>
      <w:r>
        <w:rPr>
          <w:b/>
        </w:rPr>
        <w:t xml:space="preserve">Tulos</w:t>
      </w:r>
    </w:p>
    <w:p>
      <w:r>
        <w:t xml:space="preserve">Mitä William tekee Emin isälle tarinan loppupuolella?</w:t>
      </w:r>
    </w:p>
    <w:p>
      <w:r>
        <w:rPr>
          <w:b/>
        </w:rPr>
        <w:t xml:space="preserve">Tulos</w:t>
      </w:r>
    </w:p>
    <w:p>
      <w:r>
        <w:t xml:space="preserve">Mihin kuvaan Vilhelm Valloittaja rakastuu tässä tarinassa?</w:t>
      </w:r>
    </w:p>
    <w:p>
      <w:r>
        <w:rPr>
          <w:b/>
        </w:rPr>
        <w:t xml:space="preserve">Tulos</w:t>
      </w:r>
    </w:p>
    <w:p>
      <w:r>
        <w:t xml:space="preserve">Kuinka monta kosijaa Emillä on?</w:t>
      </w:r>
    </w:p>
    <w:p>
      <w:r>
        <w:rPr>
          <w:b/>
        </w:rPr>
        <w:t xml:space="preserve">Tulos</w:t>
      </w:r>
    </w:p>
    <w:p>
      <w:r>
        <w:t xml:space="preserve">Keneen William rakastuu Tanskan hovissa?</w:t>
      </w:r>
    </w:p>
    <w:p>
      <w:r>
        <w:rPr>
          <w:b/>
        </w:rPr>
        <w:t xml:space="preserve">Tulos</w:t>
      </w:r>
    </w:p>
    <w:p>
      <w:r>
        <w:t xml:space="preserve">Kuka on Mariannan kosija?</w:t>
      </w:r>
    </w:p>
    <w:p>
      <w:r>
        <w:rPr>
          <w:b/>
        </w:rPr>
        <w:t xml:space="preserve">Tulos</w:t>
      </w:r>
    </w:p>
    <w:p>
      <w:r>
        <w:t xml:space="preserve">Mihin esineeseen Vilhelm Valloittaja ihastuu ensimmäisen kerran?</w:t>
      </w:r>
    </w:p>
    <w:p>
      <w:r>
        <w:rPr>
          <w:b/>
        </w:rPr>
        <w:t xml:space="preserve">Tulos</w:t>
      </w:r>
    </w:p>
    <w:p>
      <w:r>
        <w:t xml:space="preserve">Kenet Marianne nai?</w:t>
      </w:r>
    </w:p>
    <w:p>
      <w:r>
        <w:rPr>
          <w:b/>
        </w:rPr>
        <w:t xml:space="preserve">Tulos</w:t>
      </w:r>
    </w:p>
    <w:p>
      <w:r>
        <w:t xml:space="preserve">Kuka auttaa Williamia ymmärtämään, että on olemassa hyveellisiä naisia?</w:t>
      </w:r>
    </w:p>
    <w:p>
      <w:r>
        <w:rPr>
          <w:b/>
        </w:rPr>
        <w:t xml:space="preserve">Tulos</w:t>
      </w:r>
    </w:p>
    <w:p>
      <w:r>
        <w:t xml:space="preserve">Mikä on Emin isän todellinen henkilöllisyys?</w:t>
      </w:r>
    </w:p>
    <w:p>
      <w:r>
        <w:rPr>
          <w:b/>
        </w:rPr>
        <w:t xml:space="preserve">Esimerkki 3.663</w:t>
      </w:r>
    </w:p>
    <w:p>
      <w:r>
        <w:t xml:space="preserve"> Travis Bickle, 26-vuotias kunniallisesti kotiutettu Yhdysvaltain merijalkaväen sotilas, on yksinäinen, masentunut nuori mies, joka asuu yksin New Yorkissa. Hän ryhtyy taksinkuljettajaksi selviytyäkseen kroonisesta unettomuudestaan ja kuljettaa matkustajia joka yö ympäri New Yorkin kaupunginosia. Hän viettää aikaa myös rähjäisissä pornoteattereissa ja pitää päiväkirjaa. Travis ihastuu Betsyyn, joka on senaattori ja presidenttiehdokas Charles Palantinen kampanjavapaaehtoinen. Nähtyään ikkunan kautta, kuinka hän on tekemisissä työtoverinsa Tomin kanssa, Travis menee vapaaehtoistyöhön tekosyynä jutella hänen kanssaan ja vie hänet kahville. Myöhemmin hän vie Travisin katsomaan ruotsalaista seksuaalikasvatuselokuvaa, mikä loukkaa Travisia, ja tämä lähtee yksin kotiin. Travisin sovintoyritykset kukkien lähettämisellä torjutaan, joten hän haukkuu naista kampanjatoimistossa, ennen kuin Tom potkaisee hänet ulos.Travis uskoutuu taksikuskikollegalleen Wizardille ajatuksistaan, jotka alkavat muuttua väkivaltaisiksi, mutta Wizard vakuuttaa Travisin pärjäävän, ja jättää Travisin omalle tuhoisalle tielleen. Travis inhoaa likaisuutta, epäkohtia ja prostituutiota, joita hän näkee ympäri kaupunkia, ja hän yrittää löytää purkautumiskeinon turhautumiselleen aloittamalla intensiivisen fyysisen harjoittelun. Eräs taksikuskikollega ohjaa Travisin laittoman asekauppiaan Easy Andyn luo, jolta hän ostaa useita käsiaseita. Kotona Travis harjoittelee aseiden vetämistä ja rakentaa hihapyssyn, jonka avulla hän voi piilottaa aseen ja ottaa sen sitten nopeasti käyttöön hihasta. Eräänä yönä Travis astuu sekatavarakauppaan hetkeä ennen aseellisen ryöstön yritystä, ja hän ampuu ja tappaa ryöstäjän. Kaupan omistaja ottaa vastuun ampumisesta ja ottaa Travisin käsiaseen. Eräänä toisena iltana teini-ikäinen prostituoitu Iris nousee Travisin taksiin yrittäessään paeta parittajaansa Matthew "Sport" Higginsiä. Sport raahaa Iriksen ulos taksista ja heittää Travisille rypistyneen kahdenkymmenen dollarin setelin, joka muistuttaa häntä jatkuvasti Iriksestä ja häntä ympäröivästä korruptiosta. Jonkin aikaa myöhemmin Travis palkkaa Iriksen, mutta sen sijaan, että hän harrastaisi seksiä Iriksen kanssa, hän yrittää saada hänet luopumaan prostituution jatkamisesta. Hän ei onnistu kääntämään Traisia täysin pois kurssiltaan, mutta Trais suostuu tapaamaan hänet aamiaisella seuraavana päivänä. Travis jättää Irikselle asuntoonsa kirjeen, jossa hän kertoo olevansa pian kuollut ja jossa on rahaa Iriksen kotiinpaluuta varten. ajeltuaan päänsä irokeesiksi Travis osallistuu julkiseen mielenosoitukseen, jossa hän aikoo salamurhata senaattori Palantinen, mutta salaisen palvelun agentit huomaavat hänet käsi takissa ja ajavat häntä takaa. Hän pakenee ja menee myöhemmin East Villageen tunkeutumaan Sportin bordelliin. Syntyy raju tulitaistelu, jossa Travis tappaa Sportin, portsarin ja mafioson. Travis loukkaantuu vakavasti ja saa useita ampumahaavoja. Iris näkee tappelun ja on pelosta hysteerinen ja rukoilee Travisia lopettamaan tappamisen. Tulitaistelun jälkeen Travis yrittää itsemurhaa, mutta ammukset ovat loppuneet ja hän tyytyy makaamaan sohvalla, kunnes poliisi saapuu paikalle. Kun poliisi saapuu, hän asettaa etusormensa ohimoaan vasten eleellä, jolla hän osoittaa ampuvansa itsensä.Travis, joka on toipunut haavoistaan ja palannut töihin, saa Iriksen isältä kirjeen, jossa kiitetään häntä Iriksen hengen pelastamisesta ja paljastetaan, että Iris on palannut kotiin Pittsburghiin, jossa hän käy koulua. Myöhemmin hän tekee sovinnon Betsyn kanssa jätettyään tämän kotiin taksillaan. Kun Betsy yrittää maksaa kyydin, Travis vain hymyilee hänelle ja ajaa pois. Viimeisessä otoksessa Travis katsoo taustapeiliin ja kiihtyy yhtäkkiä.</w:t>
      </w:r>
    </w:p>
    <w:p>
      <w:r>
        <w:rPr>
          <w:b/>
        </w:rPr>
        <w:t xml:space="preserve">Tulos</w:t>
      </w:r>
    </w:p>
    <w:p>
      <w:r>
        <w:t xml:space="preserve">Mitä Sport heitti Travisille, kun tämä vei Iriksen ulos taksista?</w:t>
      </w:r>
    </w:p>
    <w:p>
      <w:r>
        <w:rPr>
          <w:b/>
        </w:rPr>
        <w:t xml:space="preserve">Tulos</w:t>
      </w:r>
    </w:p>
    <w:p>
      <w:r>
        <w:t xml:space="preserve">Mikä loukkasi Betsyä treffeillä Traviksen kanssa?</w:t>
      </w:r>
    </w:p>
    <w:p>
      <w:r>
        <w:rPr>
          <w:b/>
        </w:rPr>
        <w:t xml:space="preserve">Tulos</w:t>
      </w:r>
    </w:p>
    <w:p>
      <w:r>
        <w:t xml:space="preserve">Miksi Iris pelkää niin paljon?</w:t>
      </w:r>
    </w:p>
    <w:p>
      <w:r>
        <w:rPr>
          <w:b/>
        </w:rPr>
        <w:t xml:space="preserve">Tulos</w:t>
      </w:r>
    </w:p>
    <w:p>
      <w:r>
        <w:t xml:space="preserve">Miksi Travis ei tee itsemurhaa suunnitelmiensa mukaisesti?</w:t>
      </w:r>
    </w:p>
    <w:p>
      <w:r>
        <w:rPr>
          <w:b/>
        </w:rPr>
        <w:t xml:space="preserve">Tulos</w:t>
      </w:r>
    </w:p>
    <w:p>
      <w:r>
        <w:t xml:space="preserve">Missä armeijan haarassa Travis palveli?</w:t>
      </w:r>
    </w:p>
    <w:p>
      <w:r>
        <w:rPr>
          <w:b/>
        </w:rPr>
        <w:t xml:space="preserve">Tulos</w:t>
      </w:r>
    </w:p>
    <w:p>
      <w:r>
        <w:t xml:space="preserve">Mitä Travis ostaa Easy Andylta?</w:t>
      </w:r>
    </w:p>
    <w:p>
      <w:r>
        <w:rPr>
          <w:b/>
        </w:rPr>
        <w:t xml:space="preserve">Tulos</w:t>
      </w:r>
    </w:p>
    <w:p>
      <w:r>
        <w:t xml:space="preserve">Mitä Travis aikoo tehdä yleisötilaisuudessa, johon hän osallistuu?</w:t>
      </w:r>
    </w:p>
    <w:p>
      <w:r>
        <w:rPr>
          <w:b/>
        </w:rPr>
        <w:t xml:space="preserve">Tulos</w:t>
      </w:r>
    </w:p>
    <w:p>
      <w:r>
        <w:t xml:space="preserve">Missä Travis tapaa Betsyn sen jälkeen, kun hän on toipunut vammoistaan?</w:t>
      </w:r>
    </w:p>
    <w:p>
      <w:r>
        <w:rPr>
          <w:b/>
        </w:rPr>
        <w:t xml:space="preserve">Tulos</w:t>
      </w:r>
    </w:p>
    <w:p>
      <w:r>
        <w:t xml:space="preserve">Mitä tapahtuu, kun Travis menee kauppaan?</w:t>
      </w:r>
    </w:p>
    <w:p>
      <w:r>
        <w:rPr>
          <w:b/>
        </w:rPr>
        <w:t xml:space="preserve">Tulos</w:t>
      </w:r>
    </w:p>
    <w:p>
      <w:r>
        <w:t xml:space="preserve">Miksi Travisin itsemurhayritys epäonnistui?</w:t>
      </w:r>
    </w:p>
    <w:p>
      <w:r>
        <w:rPr>
          <w:b/>
        </w:rPr>
        <w:t xml:space="preserve">Tulos</w:t>
      </w:r>
    </w:p>
    <w:p>
      <w:r>
        <w:t xml:space="preserve">Mikä oli Travis Bicklen aiempi ammatti ennen taksinkuljettajaksi ryhtymistä?</w:t>
      </w:r>
    </w:p>
    <w:p>
      <w:r>
        <w:rPr>
          <w:b/>
        </w:rPr>
        <w:t xml:space="preserve">Tulos</w:t>
      </w:r>
    </w:p>
    <w:p>
      <w:r>
        <w:t xml:space="preserve">Kuka potkii Travisin ulos senaattorin kampanjatoimistosta?</w:t>
      </w:r>
    </w:p>
    <w:p>
      <w:r>
        <w:rPr>
          <w:b/>
        </w:rPr>
        <w:t xml:space="preserve">Tulos</w:t>
      </w:r>
    </w:p>
    <w:p>
      <w:r>
        <w:t xml:space="preserve">Mitä Travis tekee kaupassa, kun hän näkee ryöstön?</w:t>
      </w:r>
    </w:p>
    <w:p>
      <w:r>
        <w:rPr>
          <w:b/>
        </w:rPr>
        <w:t xml:space="preserve">Tulos</w:t>
      </w:r>
    </w:p>
    <w:p>
      <w:r>
        <w:t xml:space="preserve">Keneltä Travis ostaa ampuma-aseita?</w:t>
      </w:r>
    </w:p>
    <w:p>
      <w:r>
        <w:rPr>
          <w:b/>
        </w:rPr>
        <w:t xml:space="preserve">Tulos</w:t>
      </w:r>
    </w:p>
    <w:p>
      <w:r>
        <w:t xml:space="preserve">Minkä presidenttiehdokkaan puolesta Betsy toimii vapaaehtoisena?</w:t>
      </w:r>
    </w:p>
    <w:p>
      <w:r>
        <w:rPr>
          <w:b/>
        </w:rPr>
        <w:t xml:space="preserve">Tulos</w:t>
      </w:r>
    </w:p>
    <w:p>
      <w:r>
        <w:t xml:space="preserve">Mitä tapahtuu lähikaupan ryöstäjälle?</w:t>
      </w:r>
    </w:p>
    <w:p>
      <w:r>
        <w:rPr>
          <w:b/>
        </w:rPr>
        <w:t xml:space="preserve">Tulos</w:t>
      </w:r>
    </w:p>
    <w:p>
      <w:r>
        <w:t xml:space="preserve">Miten Travis loukkaa häntä?</w:t>
      </w:r>
    </w:p>
    <w:p>
      <w:r>
        <w:rPr>
          <w:b/>
        </w:rPr>
        <w:t xml:space="preserve">Tulos</w:t>
      </w:r>
    </w:p>
    <w:p>
      <w:r>
        <w:t xml:space="preserve">Missä Travis oppii ampumisen jälkeen Iriksen matkustaneen?</w:t>
      </w:r>
    </w:p>
    <w:p>
      <w:r>
        <w:rPr>
          <w:b/>
        </w:rPr>
        <w:t xml:space="preserve">Tulos</w:t>
      </w:r>
    </w:p>
    <w:p>
      <w:r>
        <w:t xml:space="preserve">Keneen Travis ihastuu tarinan alussa?</w:t>
      </w:r>
    </w:p>
    <w:p>
      <w:r>
        <w:rPr>
          <w:b/>
        </w:rPr>
        <w:t xml:space="preserve">Tulos</w:t>
      </w:r>
    </w:p>
    <w:p>
      <w:r>
        <w:t xml:space="preserve">Mitä Irikselle tapahtuu tarinan lopussa?</w:t>
      </w:r>
    </w:p>
    <w:p>
      <w:r>
        <w:rPr>
          <w:b/>
        </w:rPr>
        <w:t xml:space="preserve">Tulos</w:t>
      </w:r>
    </w:p>
    <w:p>
      <w:r>
        <w:t xml:space="preserve">Kuka on Easy Andy?</w:t>
      </w:r>
    </w:p>
    <w:p>
      <w:r>
        <w:rPr>
          <w:b/>
        </w:rPr>
        <w:t xml:space="preserve">Tulos</w:t>
      </w:r>
    </w:p>
    <w:p>
      <w:r>
        <w:t xml:space="preserve">Miksi Travis ei tapa senaattori Palantinea?</w:t>
      </w:r>
    </w:p>
    <w:p>
      <w:r>
        <w:rPr>
          <w:b/>
        </w:rPr>
        <w:t xml:space="preserve">Tulos</w:t>
      </w:r>
    </w:p>
    <w:p>
      <w:r>
        <w:t xml:space="preserve">Kuka lähettää Travisille kirjeen?</w:t>
      </w:r>
    </w:p>
    <w:p>
      <w:r>
        <w:rPr>
          <w:b/>
        </w:rPr>
        <w:t xml:space="preserve">Tulos</w:t>
      </w:r>
    </w:p>
    <w:p>
      <w:r>
        <w:t xml:space="preserve">Kenelle Travis uskoutuu huolestuttavista ja väkivaltaisista ajatuksistaan?</w:t>
      </w:r>
    </w:p>
    <w:p>
      <w:r>
        <w:rPr>
          <w:b/>
        </w:rPr>
        <w:t xml:space="preserve">Tulos</w:t>
      </w:r>
    </w:p>
    <w:p>
      <w:r>
        <w:t xml:space="preserve">Mitä Travis yrittää saada Iriksen lopettamaan?</w:t>
      </w:r>
    </w:p>
    <w:p>
      <w:r>
        <w:rPr>
          <w:b/>
        </w:rPr>
        <w:t xml:space="preserve">Tulos</w:t>
      </w:r>
    </w:p>
    <w:p>
      <w:r>
        <w:t xml:space="preserve">Travis on ihastunut tiettyyn henkilöön, mikä hänen nimensä on?</w:t>
      </w:r>
    </w:p>
    <w:p>
      <w:r>
        <w:rPr>
          <w:b/>
        </w:rPr>
        <w:t xml:space="preserve">Tulos</w:t>
      </w:r>
    </w:p>
    <w:p>
      <w:r>
        <w:t xml:space="preserve">Mikä on Travis Bicklen nykyinen ammatti?</w:t>
      </w:r>
    </w:p>
    <w:p>
      <w:r>
        <w:rPr>
          <w:b/>
        </w:rPr>
        <w:t xml:space="preserve">Tulos</w:t>
      </w:r>
    </w:p>
    <w:p>
      <w:r>
        <w:t xml:space="preserve">Mitä työtä Travis tekee unettomuutensa vuoksi?</w:t>
      </w:r>
    </w:p>
    <w:p>
      <w:r>
        <w:rPr>
          <w:b/>
        </w:rPr>
        <w:t xml:space="preserve">Tulos</w:t>
      </w:r>
    </w:p>
    <w:p>
      <w:r>
        <w:t xml:space="preserve">Mitä tapahtuu, kun Travis menee Matthew "Sport" Higginsin bordelliin?</w:t>
      </w:r>
    </w:p>
    <w:p>
      <w:r>
        <w:rPr>
          <w:b/>
        </w:rPr>
        <w:t xml:space="preserve">Tulos</w:t>
      </w:r>
    </w:p>
    <w:p>
      <w:r>
        <w:t xml:space="preserve">Miksi hänestä tulee taksinkuljettaja?</w:t>
      </w:r>
    </w:p>
    <w:p>
      <w:r>
        <w:rPr>
          <w:b/>
        </w:rPr>
        <w:t xml:space="preserve">Esimerkki 3.664</w:t>
      </w:r>
    </w:p>
    <w:p>
      <w:r>
        <w:t xml:space="preserve"> Tri-Oceanic Corp:n toimitusjohtaja Martin palkkaa geologi Steven Beckin valvomaan merenalaista kaivostoimintaa kuuden kuukauden ajan. Miehistöön kuuluvat Doc, Willie, Sixpack, Jones, DeJesus, Bowman ja Cobb. Työskennellessään syvänmeriasemansa ulkopuolella painepuvussa Sixpack löytää neuvostoliittolaisen laivan hylyn, Leviathanin. Miehistö pelastaa Leviathanista kassakaapin ja löytää sieltä tietoja useiden miehistön jäsenten kuolemista sekä kapteenin videopäiväkirjan. Sixpack löytää myös vodkapullon, jonka hän jakaa Bowmanin kanssa. Tohtori ja Beck käyvät läpi kapteenin videon, jossa kuvataan miehistön arvoituksellisia lääketieteellisiä ongelmia. He saavat myös selville, että Leviathan upotettiin. Seuraavana aamuna Sixpack tuntee itsensä huonovointiseksi, ja tohtori löytää hänen selästään vaurioita. Hän kuolee muutamaa tuntia myöhemmin, mutta Doc ja Beck vaikenevat asiasta välttääkseen paniikin. Doc tarkistaa miehistön varmistaakseen, ettei kukaan muu ole sairas, mutta ei ehdi tutkia Bowmania. Beckin ja Docin neuvotellessa Martinin kanssa pinnalla Bowman alkaa voida huonosti. Hän löytää Sixpackin ruumiin, joka muuntuu ja kasvaa. Kun Bowmanin hiukset alkavat pudota, hän tajuaa, että sama tapahtuu hänelle itselleen. Beck ja Doc pyytävät hätäevakuointia, mutta Martin ilmoittaa, että pinnalla on kova myrsky, joka viivyttää evakuointia 12 tuntia. doc toteaa, että Bowman tappoi itsensä. Hänen ruumiinsa viedään sairastuvalle, jossa se yhdistyy Sixpackin ruumiiseen. Kun miehistö huomaa mutantoituvat ruumiit, he päättävät heittää molemmat mereen. Kun he ovat aikeissa "huuhtoa" ruumiit, ruumispussi alkaa kiemurrella. Miehistö uskoo, että joku sen sisällä saattaa olla elossa, ja avaa sen. Sisällä oleva olento kynsii Cobbia, ennen kuin he poistavat sen. He tajuavat, että Leviathan kokeili tietämättömällä miehistöllään mutageeneja. Mutageeni oli sekoitettu vodkaan, jota miehistö, ja myöhemmin Sixpack ja Bowman, joivat. Alus romutettiin, kun kokeilu karkasi hallinnasta. lonkero katkesi, kun ruumiit heitettiin ulos; se muuntuu lampunahkaiseksi olennoksi, joka hyökkää DeJesusin kimppuun keittiössä. Jones sulkee keittiön paineovet ja lähtee hakemaan apua. Hän pyytää Cobbia vahtimaan ovea, mutta kun tämä etsii asetta, olento sulauttaa DeJesuksen ja repii tiensä ulos keittiöstä. Sen jälkeen se kasvattaa lonkeroita, jotka hyökkäävät miehistön kimppuun.Olento hyökkää lääkintätilaan ja ahmii verta ja plasmaa jäähdyttimestä. Tämä innostaa Beckiä käyttämään tuopillisen verta houkutellakseen petoa ja yrittämään sitten huuhdella sitä samalla tavalla kuin Sixpackin ja Bowmanin kanssa. Tohtori heittää pelastuskapselit ulos, jotta kukaan ei voi paeta ja vaarantaa mutageenin pääsyä pinnalle. Beck neuvottelee Martinin kanssa hätäevakuoinnista. Martin vakuuttaa, että heitä ei jätetä, mutta hän ei voi suorittaa pelastusta hurrikaanin takia. cobbin vammat pahenevat, jolloin hän mutatoituu ja tartuttaa Docin. Williams pakenee, kun Beck ja Jones yrittävät vangita olennon. He pakenevat aseman toiseen osaan. Miehistö yrittää saada säätietoja tietokoneen kautta, mutta ne estetään. Williams pyytää tietokoneelta yhtiön talousraporttia, ja he saavat selville, että Tri-Oceanic Corporation on julistanut heidät kuolleiksi ja leimannut sen onnettomuudeksi.Olento vahingoittaa elintärkeitä järjestelmiä, jolloin paine laskee ja tapahtuu implosio. He päättävät käyttää sukelluspukujaan paetakseen. Olento hyökkää heidän kimppuunsa, mutta jää hissin murskaamaksi Beckin paetessa. He pääsevät pinnalle, jossa on rauhallista ja aurinkoista. Kun rannikkovartioston helikopteri tulee heitä vastaan, mutantti nousee lähistöllä pintaan ja yrittää napata Jonesin. Hän estää sitä pakenemasta oman henkensä uhalla, ja Beck heittää räjäytyspanoksen olennon suuhun, jolloin se räjähtää.Kun heidät on pudotettu Tri-Oceanicin öljynporauslautalle, Martin tervehtii selviytyjiä. Martin kertoo heille uskovansa, että he selviytyisivät, hymyilee vilpittömästi ja kysyy, miltä Beckistä tuntuu. Beck lyö Martinia kasvoihin, mikä tyrmää tämän, ja vastaa sitten hänen kysymykseensä sanomalla: "Paremmin". Paljon paremmin."</w:t>
      </w:r>
    </w:p>
    <w:p>
      <w:r>
        <w:rPr>
          <w:b/>
        </w:rPr>
        <w:t xml:space="preserve">Tulos</w:t>
      </w:r>
    </w:p>
    <w:p>
      <w:r>
        <w:t xml:space="preserve">Milloin Bowman ajatteli kokevansa saman kuin Sixpackille tapahtui?</w:t>
      </w:r>
    </w:p>
    <w:p>
      <w:r>
        <w:rPr>
          <w:b/>
        </w:rPr>
        <w:t xml:space="preserve">Tulos</w:t>
      </w:r>
    </w:p>
    <w:p>
      <w:r>
        <w:t xml:space="preserve">Miten Bowman kuolee?</w:t>
      </w:r>
    </w:p>
    <w:p>
      <w:r>
        <w:rPr>
          <w:b/>
        </w:rPr>
        <w:t xml:space="preserve">Tulos</w:t>
      </w:r>
    </w:p>
    <w:p>
      <w:r>
        <w:t xml:space="preserve">Kuka uhrautuu rannikkovartioston pelastaessa eloonjäänyttä miehistöä?</w:t>
      </w:r>
    </w:p>
    <w:p>
      <w:r>
        <w:rPr>
          <w:b/>
        </w:rPr>
        <w:t xml:space="preserve">Tulos</w:t>
      </w:r>
    </w:p>
    <w:p>
      <w:r>
        <w:t xml:space="preserve">Kuka miehistön jäsenistä kuoli ensin?</w:t>
      </w:r>
    </w:p>
    <w:p>
      <w:r>
        <w:rPr>
          <w:b/>
        </w:rPr>
        <w:t xml:space="preserve">Tulos</w:t>
      </w:r>
    </w:p>
    <w:p>
      <w:r>
        <w:t xml:space="preserve">Kuka selviää kaivostoiminnasta?</w:t>
      </w:r>
    </w:p>
    <w:p>
      <w:r>
        <w:rPr>
          <w:b/>
        </w:rPr>
        <w:t xml:space="preserve">Tulos</w:t>
      </w:r>
    </w:p>
    <w:p>
      <w:r>
        <w:t xml:space="preserve">Kuinka kauan vedenalaisen operaation oli määrä kestää?</w:t>
      </w:r>
    </w:p>
    <w:p>
      <w:r>
        <w:rPr>
          <w:b/>
        </w:rPr>
        <w:t xml:space="preserve">Tulos</w:t>
      </w:r>
    </w:p>
    <w:p>
      <w:r>
        <w:t xml:space="preserve">Mistä Bowman tietää, että hän on sairas?</w:t>
      </w:r>
    </w:p>
    <w:p>
      <w:r>
        <w:rPr>
          <w:b/>
        </w:rPr>
        <w:t xml:space="preserve">Tulos</w:t>
      </w:r>
    </w:p>
    <w:p>
      <w:r>
        <w:t xml:space="preserve">Miksi Martin sanoi, ettei hän voinut aloittaa pelastusyritystä, kun miehistö pyysi apua?</w:t>
      </w:r>
    </w:p>
    <w:p>
      <w:r>
        <w:rPr>
          <w:b/>
        </w:rPr>
        <w:t xml:space="preserve">Tulos</w:t>
      </w:r>
    </w:p>
    <w:p>
      <w:r>
        <w:t xml:space="preserve">Mitä tapahtuu, kun miehistö heittää ruumiit laidan yli?</w:t>
      </w:r>
    </w:p>
    <w:p>
      <w:r>
        <w:rPr>
          <w:b/>
        </w:rPr>
        <w:t xml:space="preserve">Tulos</w:t>
      </w:r>
    </w:p>
    <w:p>
      <w:r>
        <w:t xml:space="preserve">Miksi Beck lyö Martinia sen jälkeen, kun hänet on pelastettu?</w:t>
      </w:r>
    </w:p>
    <w:p>
      <w:r>
        <w:rPr>
          <w:b/>
        </w:rPr>
        <w:t xml:space="preserve">Tulos</w:t>
      </w:r>
    </w:p>
    <w:p>
      <w:r>
        <w:t xml:space="preserve">Miten Beck ja Doc saavat tietää, että Leviathan upotettiin?</w:t>
      </w:r>
    </w:p>
    <w:p>
      <w:r>
        <w:rPr>
          <w:b/>
        </w:rPr>
        <w:t xml:space="preserve">Tulos</w:t>
      </w:r>
    </w:p>
    <w:p>
      <w:r>
        <w:t xml:space="preserve">Mikä paljastaa, että Martin valehteli viivyttelevänsä miehistön hätäevakuointipyyntöä hurrikaanin vuoksi?</w:t>
      </w:r>
    </w:p>
    <w:p>
      <w:r>
        <w:rPr>
          <w:b/>
        </w:rPr>
        <w:t xml:space="preserve">Tulos</w:t>
      </w:r>
    </w:p>
    <w:p>
      <w:r>
        <w:t xml:space="preserve">Miksi Leviathan upposi?</w:t>
      </w:r>
    </w:p>
    <w:p>
      <w:r>
        <w:rPr>
          <w:b/>
        </w:rPr>
        <w:t xml:space="preserve">Tulos</w:t>
      </w:r>
    </w:p>
    <w:p>
      <w:r>
        <w:t xml:space="preserve">Miksi neuvostolaiva upotettiin tarkoituksella?</w:t>
      </w:r>
    </w:p>
    <w:p>
      <w:r>
        <w:rPr>
          <w:b/>
        </w:rPr>
        <w:t xml:space="preserve">Tulos</w:t>
      </w:r>
    </w:p>
    <w:p>
      <w:r>
        <w:t xml:space="preserve">Mistä tiedetään, että Beck tietää Martinin olevan vaarallinen valehtelija?</w:t>
      </w:r>
    </w:p>
    <w:p>
      <w:r>
        <w:rPr>
          <w:b/>
        </w:rPr>
        <w:t xml:space="preserve">Tulos</w:t>
      </w:r>
    </w:p>
    <w:p>
      <w:r>
        <w:t xml:space="preserve">Mikä oire Sixpackilla oli pullosta juomisen jälkeisenä aamuna?</w:t>
      </w:r>
    </w:p>
    <w:p>
      <w:r>
        <w:rPr>
          <w:b/>
        </w:rPr>
        <w:t xml:space="preserve">Tulos</w:t>
      </w:r>
    </w:p>
    <w:p>
      <w:r>
        <w:t xml:space="preserve">Miten Doc on saanut tartunnan?</w:t>
      </w:r>
    </w:p>
    <w:p>
      <w:r>
        <w:rPr>
          <w:b/>
        </w:rPr>
        <w:t xml:space="preserve">Tulos</w:t>
      </w:r>
    </w:p>
    <w:p>
      <w:r>
        <w:t xml:space="preserve">Miten Sixpack sai alun perin tartunnan?</w:t>
      </w:r>
    </w:p>
    <w:p>
      <w:r>
        <w:rPr>
          <w:b/>
        </w:rPr>
        <w:t xml:space="preserve">Tulos</w:t>
      </w:r>
    </w:p>
    <w:p>
      <w:r>
        <w:t xml:space="preserve">Mikä sai Beckin tuntemaan olonsa paremmaksi sen jälkeen, kun helikopteri vei hänet takaisin porauslautalle?</w:t>
      </w:r>
    </w:p>
    <w:p>
      <w:r>
        <w:rPr>
          <w:b/>
        </w:rPr>
        <w:t xml:space="preserve">Tulos</w:t>
      </w:r>
    </w:p>
    <w:p>
      <w:r>
        <w:t xml:space="preserve">Ketkä miehistön jäsenet joivat vodkaa Leviathanista?</w:t>
      </w:r>
    </w:p>
    <w:p>
      <w:r>
        <w:rPr>
          <w:b/>
        </w:rPr>
        <w:t xml:space="preserve">Tulos</w:t>
      </w:r>
    </w:p>
    <w:p>
      <w:r>
        <w:t xml:space="preserve">Minkä syyn Martin antaa miehistölle pelastuksen viivästymiseen?</w:t>
      </w:r>
    </w:p>
    <w:p>
      <w:r>
        <w:rPr>
          <w:b/>
        </w:rPr>
        <w:t xml:space="preserve">Tulos</w:t>
      </w:r>
    </w:p>
    <w:p>
      <w:r>
        <w:t xml:space="preserve">Mikä on Leviathan?</w:t>
      </w:r>
    </w:p>
    <w:p>
      <w:r>
        <w:rPr>
          <w:b/>
        </w:rPr>
        <w:t xml:space="preserve">Tulos</w:t>
      </w:r>
    </w:p>
    <w:p>
      <w:r>
        <w:t xml:space="preserve">Kuka räjäytti olennon ja tappoi sen?</w:t>
      </w:r>
    </w:p>
    <w:p>
      <w:r>
        <w:rPr>
          <w:b/>
        </w:rPr>
        <w:t xml:space="preserve">Tulos</w:t>
      </w:r>
    </w:p>
    <w:p>
      <w:r>
        <w:t xml:space="preserve">Miksi Doc sammuttaa pelastuskapselit?</w:t>
      </w:r>
    </w:p>
    <w:p>
      <w:r>
        <w:rPr>
          <w:b/>
        </w:rPr>
        <w:t xml:space="preserve">Tulos</w:t>
      </w:r>
    </w:p>
    <w:p>
      <w:r>
        <w:t xml:space="preserve">Miten olento lopulta tuhotaan?</w:t>
      </w:r>
    </w:p>
    <w:p>
      <w:r>
        <w:rPr>
          <w:b/>
        </w:rPr>
        <w:t xml:space="preserve">Tulos</w:t>
      </w:r>
    </w:p>
    <w:p>
      <w:r>
        <w:t xml:space="preserve">Millä Beck houkuttelee pedon?</w:t>
      </w:r>
    </w:p>
    <w:p>
      <w:r>
        <w:rPr>
          <w:b/>
        </w:rPr>
        <w:t xml:space="preserve">Tulos</w:t>
      </w:r>
    </w:p>
    <w:p>
      <w:r>
        <w:t xml:space="preserve">Miksi Leviathan upotettiin tarkoituksella?</w:t>
      </w:r>
    </w:p>
    <w:p>
      <w:r>
        <w:rPr>
          <w:b/>
        </w:rPr>
        <w:t xml:space="preserve">Tulos</w:t>
      </w:r>
    </w:p>
    <w:p>
      <w:r>
        <w:t xml:space="preserve">Mitä Williams sai selville Tri-Oceanicin talousraportista?</w:t>
      </w:r>
    </w:p>
    <w:p>
      <w:r>
        <w:rPr>
          <w:b/>
        </w:rPr>
        <w:t xml:space="preserve">Tulos</w:t>
      </w:r>
    </w:p>
    <w:p>
      <w:r>
        <w:t xml:space="preserve">Kuinka monta ihmistä miehistöön kuului?</w:t>
      </w:r>
    </w:p>
    <w:p>
      <w:r>
        <w:rPr>
          <w:b/>
        </w:rPr>
        <w:t xml:space="preserve">Tulos</w:t>
      </w:r>
    </w:p>
    <w:p>
      <w:r>
        <w:t xml:space="preserve">Mitä miehistö poisti Leviathanista?</w:t>
      </w:r>
    </w:p>
    <w:p>
      <w:r>
        <w:rPr>
          <w:b/>
        </w:rPr>
        <w:t xml:space="preserve">Esimerkki 3.665</w:t>
      </w:r>
    </w:p>
    <w:p>
      <w:r>
        <w:t xml:space="preserve"> Kirk Kettner (Jay Baruchel) on parikymppinen TSA-virkamies, joka työskentelee Pittsburghin kansainvälisellä lentokentällä yhdessä ystäviensä, TSA-virkamies Stainerin (T. J. Miller), lentoyhtiön varausagentti Devonin (Nate Torrence) ja matkatavaroiden käsittelijän Jackin (Mike Vogel) kanssa. Kirkillä on huono menestys seurustelussa, ja hän toivoo pääsevänsä eroon itsekeskeisestä ex-tyttöystävästään Marniesta (Lindsay Sloane), joka on pysynyt läheisenä Kirkin vanhempien (Debra Jo Rupp ja Adam LeFevre), veljen Dylanin (Kyle Bornheimer) ja raskaana olevan kälyttärensä Debbien (Jessica St. Eräänä aamuna töissä matkustajaterminaaliin saapuu viehättävä nuori nainen, Molly McCleish (Alice Eve), nousemaan New Yorkin lennolle. Kun Molly kulkee TSA:n turvatarkastuspisteen läpi, hänen silmiinpistävä ulkonäkönsä herättää ei-toivottua huomiota useissa miespuolisissa TSA-virkamiehissä, jotka yrittävät flirttailla hänen kanssaan kömpelösti. Kirk on ainoa TSA-virkamies, joka kohtelee Mollya kohteliaasti. Lentokoneessa Molly tajuaa, että hän unohti vahingossa kännykkänsä lentokentän turvatarkastukseen. Kun hän soittaa puhelimeensa, Kirk vastaa ja sopii tapaamisajankohdan seuraavaksi illaksi, jotta Kirk voi palauttaa puhelimen. kun Devon ja Kirk saapuvat Andy Warhol -museoon, jossa Molly, juristiksi muuttunut tapahtumasuunnittelija, johtaa tapahtumaa, Kirk törmää Mollyn siskoon Katieen (Kim Shaw) ja kaataa juomansa museonjohtajan päälle. Kirk ottaa syyt niskoilleen Katien suojelemiseksi, minkä jälkeen kiitollinen Molly tarjoaa Kirkille liput Pittsburgh Penguinsin jääkiekko-otteluun Mellon Arenalla. Kun Kirk ja Stainer tapaavat ottelussa Mollyn ja tämän parhaan ystävän Pattyn (Krysten Ritter), joka tuntee välitöntä molemminpuolista inhoa Staineria kohtaan (myöhemmin Kirk kutsuu häntä "The Hamburglariksi"), Kirk, joka on edelleen vakuuttunut siitä, ettei Molly ole kiinnostunut hänestä, olettaa, että Molly aikoi saattaa hänet yhteen Pattyn kanssa, kunnes Patty nimenomaan kertoo hänelle Mollyn kiinnostuksesta.Tämän jälkeen he alkavat seurustella, ja Kirk uskoutuu Mollylle haaveilevansa lentäjän urasta, vaikka Stainer ennustaa heidän suhteensa epäonnistuvan, sillä hän pitää Mollya vetovoiman asteikolla "10" ja Kirkiä vain "5", ja kertoo, että eräs hänen rakastamansa tyttö erosi hänestä juuri tästä syystä. Patty puolestaan uskoo, että Molly oli valinnut Kirkin vain siksi, että hän oli "turvallinen" valinta, koska häntä oli loukannut hänen edellinen poikaystävänsä, ilmavoimien lentäjä Cam (Geoff Stults), joka luulee Kirkiä tarjoilijaksi ja yrittää tilata Kirkiltä juomia, kun he tapaavat ensi kertaa, ja joka sitten uskoo Kirkin olevan Mollyn homoseksuaalinen ystävä.Molly kutsuu itsensä Kirkin perheen lounaalle, jossa hän hurmaa Kirkin perheenjäsenet ja jopa Ronin pelästytettyään ulkonäöllään suuresti talon miehiä. Mollyn huomionosoitukset Kirkiä kohtaan herättävät mustasukkaisuutta Marniessa, joka tuntee itsensä Mollyn viehättävyyden syrjäyttämäksi ja kiinnostuu yhtäkkiä uudelleen Kirkistä.Palattuaan Mollyn asunnolle Kirk ejakuloi ennenaikaisesti housuihinsa, kun asiat alkavat kiihtyä, juuri kun Mollyn vanhemmat (joita näyttelevät Eevan oikeassa elämässä elävät vanhemmat Sharon Maughan ja Trevor Eve) saapuvat yllätysvierailulle. Kirk yrittää epätoivoisesti peittää tahran housuissaan, vaikuttaa epäkohteliaalta välttämällä nousemasta ylös ja kättelemästä ja poistuu nopeasti Mollyn asunnosta. Molly suhtautuu Kirkiin viileästi tämän jälkeen, koska uskoo, että hän pakeni välttääkseen tapaamasta hänen vanhempiaan. Jackin kehotuksesta Kirk myöntää todelliset syyt lähtöönsä, ja heidän suhteensa jatkuu. treffeillä Kirk ehdottaa Mollylle, että tämä järjestäisi Katien syntymäpäiväjuhlat (musiikista vastaa Stainerin Hall &amp; Oates -tribuuttibändi "Adult Education"). Kirk on huolissaan, kun Molly on vanhemmilleen tarkoituksellisen epämääräinen Kirkin työalasta. Vaikeuksia lisää vielä Mollyn machoileva ex-poikaystävä Cam, joka ilmestyy paikalle ja kiusaa Kirkiä vihjailemalla tarkoituksella, että Mollylla on jonkinlainen "vika." Juhlien jälkeen molemmat palaavat Mollyn asunnolle ja pussailevat, jossa Kirk saa selville, että Mollyn "vika" on lievästi verkkomaiset varpaat, mitä Kirk pitää niin vähäpätöisenä, että päättää Mollyn olevan todellakin liian täydellinen hänelle. Molly on järkyttynyt siitä, että Kirk on niin epävarma, että hänestä tuntuu, että hän voisi olla Mollyn kanssa vain, jos hänessä olisi jotain vikaa. Kerrottuaan Kirkille, että hän ja Cam olivat eronneet hänen oman epävarmuutensa takia, ja että Cam jopa petti häntä, Molly myöntää, että hän oli todellakin pyytänyt Kirkiä ulos, koska piti häntä turvallisena, ja eroaa hänestä. Kirk lähtee ja jatkaa myöhemmin suhdettaan Marnieen, ja suunnittelee perhematkoja Bransoniin. Stainer ja Patty tajuavat virheensä kertoessaan Kirkille ja Mollylle, ettei se toimisi; Stainer kertoo Kirkille, että hänkin on "10". He vetävät Kirkin pois koneesta, kun kone valmistautuu lähtemään Bransoniin, kun hän yrittää lähteä perheensä ja Marnien kanssa, kun taas Patty tuo Mollyn lentokentälle. Kirk hylkää Marniea epäsovinnaisessa takaa-ajossa lentokentällä ja tapaa Mollyn lentokentällä, jossa tämä kertoo hänelle, että hän on huonokuntoinen ja pyysi häntä ulos, koska luuli, että mies on turvallinen eikä satuttaisi häntä. Tämän jälkeen Molly jatkaa kertomalla, ettei hän välitä, millä nimellä mies on töissä, ja että hänellä on ikävä häntä ja hän haluaa olla hänen kanssaan yhdessä. Kirk ja Molly tekevät sitten sovinnon ja jatkavat suhdettaan, vaikka heidän ystävänsä eivät sitä hyväksy. myöhemmin yllätyksenä Kirk nähdään kävelemässä lentokentän kentällä Tarmacilla Mollyn kanssa, jossa hän vie Mollyn matkalle pienellä lentokoneella, jossa hän on lentäjänä. Pariskunta nähdään viimeisen kerran onnellisena yhdessä pienkoneessa, joka lähtee Pittsburghin lentokentältä.</w:t>
      </w:r>
    </w:p>
    <w:p>
      <w:r>
        <w:rPr>
          <w:b/>
        </w:rPr>
        <w:t xml:space="preserve">Tulos</w:t>
      </w:r>
    </w:p>
    <w:p>
      <w:r>
        <w:t xml:space="preserve">Minkä viallisen ruumiinosan Kirk löytää Mollysta?</w:t>
      </w:r>
    </w:p>
    <w:p>
      <w:r>
        <w:rPr>
          <w:b/>
        </w:rPr>
        <w:t xml:space="preserve">Tulos</w:t>
      </w:r>
    </w:p>
    <w:p>
      <w:r>
        <w:t xml:space="preserve">Millaisella koneella Kirk ja Molly lähtivät Pittsburghin lentokentältä?</w:t>
      </w:r>
    </w:p>
    <w:p>
      <w:r>
        <w:rPr>
          <w:b/>
        </w:rPr>
        <w:t xml:space="preserve">Tulos</w:t>
      </w:r>
    </w:p>
    <w:p>
      <w:r>
        <w:t xml:space="preserve">Kirk valmistautuu lähtemään Marnen ja hänen perheensä kanssa mihin kaupunkiin, kun hän päättää sen sijaan lopettaa suhteen?</w:t>
      </w:r>
    </w:p>
    <w:p>
      <w:r>
        <w:rPr>
          <w:b/>
        </w:rPr>
        <w:t xml:space="preserve">Tulos</w:t>
      </w:r>
    </w:p>
    <w:p>
      <w:r>
        <w:t xml:space="preserve">Mikä on Kirkin unelmatyö?</w:t>
      </w:r>
    </w:p>
    <w:p>
      <w:r>
        <w:rPr>
          <w:b/>
        </w:rPr>
        <w:t xml:space="preserve">Tulos</w:t>
      </w:r>
    </w:p>
    <w:p>
      <w:r>
        <w:t xml:space="preserve">Miksi Marne kiinnostuu jälleen Kirkistä?</w:t>
      </w:r>
    </w:p>
    <w:p>
      <w:r>
        <w:rPr>
          <w:b/>
        </w:rPr>
        <w:t xml:space="preserve">Tulos</w:t>
      </w:r>
    </w:p>
    <w:p>
      <w:r>
        <w:t xml:space="preserve">Molly tarjoaa Kirkille lippuja minkä joukkueen peliin?</w:t>
      </w:r>
    </w:p>
    <w:p>
      <w:r>
        <w:rPr>
          <w:b/>
        </w:rPr>
        <w:t xml:space="preserve">Tulos</w:t>
      </w:r>
    </w:p>
    <w:p>
      <w:r>
        <w:t xml:space="preserve">Minkä virheen Staine ja Patty tajusivat tehneensä ?</w:t>
      </w:r>
    </w:p>
    <w:p>
      <w:r>
        <w:rPr>
          <w:b/>
        </w:rPr>
        <w:t xml:space="preserve">Tulos</w:t>
      </w:r>
    </w:p>
    <w:p>
      <w:r>
        <w:t xml:space="preserve">Kuinka kauan Kirk ja Marnie ovat olleet erossa?</w:t>
      </w:r>
    </w:p>
    <w:p>
      <w:r>
        <w:rPr>
          <w:b/>
        </w:rPr>
        <w:t xml:space="preserve">Tulos</w:t>
      </w:r>
    </w:p>
    <w:p>
      <w:r>
        <w:t xml:space="preserve">Mitä Kirk yrittää tehdä ex-tyttöystävänsä Marnien kanssa?</w:t>
      </w:r>
    </w:p>
    <w:p>
      <w:r>
        <w:rPr>
          <w:b/>
        </w:rPr>
        <w:t xml:space="preserve">Tulos</w:t>
      </w:r>
    </w:p>
    <w:p>
      <w:r>
        <w:t xml:space="preserve">Mitä Cam kertoo Kirkille Mollyn viasta?</w:t>
      </w:r>
    </w:p>
    <w:p>
      <w:r>
        <w:rPr>
          <w:b/>
        </w:rPr>
        <w:t xml:space="preserve">Tulos</w:t>
      </w:r>
    </w:p>
    <w:p>
      <w:r>
        <w:t xml:space="preserve">Miksi Devon ja Kirk menevät Andy Warhol -museoon?</w:t>
      </w:r>
    </w:p>
    <w:p>
      <w:r>
        <w:rPr>
          <w:b/>
        </w:rPr>
        <w:t xml:space="preserve">Tulos</w:t>
      </w:r>
    </w:p>
    <w:p>
      <w:r>
        <w:t xml:space="preserve">Kirk on TSA-virkamies millä lentoasemalla?</w:t>
      </w:r>
    </w:p>
    <w:p>
      <w:r>
        <w:rPr>
          <w:b/>
        </w:rPr>
        <w:t xml:space="preserve">Tulos</w:t>
      </w:r>
    </w:p>
    <w:p>
      <w:r>
        <w:t xml:space="preserve">Mikä Kirkistä lopulta tulee lopussa?</w:t>
      </w:r>
    </w:p>
    <w:p>
      <w:r>
        <w:rPr>
          <w:b/>
        </w:rPr>
        <w:t xml:space="preserve">Tulos</w:t>
      </w:r>
    </w:p>
    <w:p>
      <w:r>
        <w:t xml:space="preserve">Minne Kirk ja Marnie aikoivat myös lomailla?</w:t>
      </w:r>
    </w:p>
    <w:p>
      <w:r>
        <w:rPr>
          <w:b/>
        </w:rPr>
        <w:t xml:space="preserve">Tulos</w:t>
      </w:r>
    </w:p>
    <w:p>
      <w:r>
        <w:t xml:space="preserve">Mikä on Stainerin Hall &amp; Oates -tribuuttibändin nimi?</w:t>
      </w:r>
    </w:p>
    <w:p>
      <w:r>
        <w:rPr>
          <w:b/>
        </w:rPr>
        <w:t xml:space="preserve">Tulos</w:t>
      </w:r>
    </w:p>
    <w:p>
      <w:r>
        <w:t xml:space="preserve">Mikä sai Mollyn pitämään Kirkistä aluksi?</w:t>
      </w:r>
    </w:p>
    <w:p>
      <w:r>
        <w:rPr>
          <w:b/>
        </w:rPr>
        <w:t xml:space="preserve">Tulos</w:t>
      </w:r>
    </w:p>
    <w:p>
      <w:r>
        <w:t xml:space="preserve">Minkä esineen Molly tajuaa jättäneensä päätepysäkille?</w:t>
      </w:r>
    </w:p>
    <w:p>
      <w:r>
        <w:rPr>
          <w:b/>
        </w:rPr>
        <w:t xml:space="preserve">Tulos</w:t>
      </w:r>
    </w:p>
    <w:p>
      <w:r>
        <w:t xml:space="preserve">Millä lentoasemalla Kirt Kettner työskentelee?</w:t>
      </w:r>
    </w:p>
    <w:p>
      <w:r>
        <w:rPr>
          <w:b/>
        </w:rPr>
        <w:t xml:space="preserve">Tulos</w:t>
      </w:r>
    </w:p>
    <w:p>
      <w:r>
        <w:t xml:space="preserve">Miksi Patty uskoo, että Molly päätti lähteä ulos Kirkin kanssa?</w:t>
      </w:r>
    </w:p>
    <w:p>
      <w:r>
        <w:rPr>
          <w:b/>
        </w:rPr>
        <w:t xml:space="preserve">Tulos</w:t>
      </w:r>
    </w:p>
    <w:p>
      <w:r>
        <w:t xml:space="preserve">Mikä on Kirkin yllätys Mollylle tarinan lopussa?</w:t>
      </w:r>
    </w:p>
    <w:p>
      <w:r>
        <w:rPr>
          <w:b/>
        </w:rPr>
        <w:t xml:space="preserve">Tulos</w:t>
      </w:r>
    </w:p>
    <w:p>
      <w:r>
        <w:t xml:space="preserve">Kuka lensi konetta?</w:t>
      </w:r>
    </w:p>
    <w:p>
      <w:r>
        <w:rPr>
          <w:b/>
        </w:rPr>
        <w:t xml:space="preserve">Tulos</w:t>
      </w:r>
    </w:p>
    <w:p>
      <w:r>
        <w:t xml:space="preserve">Mikä on Kirkin entisen tyttöystävän nimi?</w:t>
      </w:r>
    </w:p>
    <w:p>
      <w:r>
        <w:rPr>
          <w:b/>
        </w:rPr>
        <w:t xml:space="preserve">Tulos</w:t>
      </w:r>
    </w:p>
    <w:p>
      <w:r>
        <w:t xml:space="preserve">Miksi Patty toi Mollyn lentokentälle?</w:t>
      </w:r>
    </w:p>
    <w:p>
      <w:r>
        <w:rPr>
          <w:b/>
        </w:rPr>
        <w:t xml:space="preserve">Tulos</w:t>
      </w:r>
    </w:p>
    <w:p>
      <w:r>
        <w:t xml:space="preserve">Mikä on Mollyn machoilevan ex-poikaystävän nimi?</w:t>
      </w:r>
    </w:p>
    <w:p>
      <w:r>
        <w:rPr>
          <w:b/>
        </w:rPr>
        <w:t xml:space="preserve">Tulos</w:t>
      </w:r>
    </w:p>
    <w:p>
      <w:r>
        <w:t xml:space="preserve">Millä lentokentällä Kirk ja hänen ystävänsä työskentelevät?</w:t>
      </w:r>
    </w:p>
    <w:p>
      <w:r>
        <w:rPr>
          <w:b/>
        </w:rPr>
        <w:t xml:space="preserve">Tulos</w:t>
      </w:r>
    </w:p>
    <w:p>
      <w:r>
        <w:t xml:space="preserve">Miksi Molly ja Cam todella erosivat?</w:t>
      </w:r>
    </w:p>
    <w:p>
      <w:r>
        <w:rPr>
          <w:b/>
        </w:rPr>
        <w:t xml:space="preserve">Tulos</w:t>
      </w:r>
    </w:p>
    <w:p>
      <w:r>
        <w:t xml:space="preserve">Kenelle Kirk haluaa Mollyn järjestävän syntymäpäiväjuhlat?</w:t>
      </w:r>
    </w:p>
    <w:p>
      <w:r>
        <w:rPr>
          <w:b/>
        </w:rPr>
        <w:t xml:space="preserve">Tulos</w:t>
      </w:r>
    </w:p>
    <w:p>
      <w:r>
        <w:t xml:space="preserve">Kuka on Cam?</w:t>
      </w:r>
    </w:p>
    <w:p>
      <w:r>
        <w:rPr>
          <w:b/>
        </w:rPr>
        <w:t xml:space="preserve">Esimerkki 3.666</w:t>
      </w:r>
    </w:p>
    <w:p>
      <w:r>
        <w:t xml:space="preserve"> Rose Lorkowski (Amy Adams) on kolmekymppinen yksinhuoltajaäiti, joka työskentelee kokopäiväisesti kotiapulaisena. Hänen alisuoriutuva siskonsa Norah (Emily Blunt) asuu heidän isänsä Joen (Alan Arkin) kanssa, ja hänet on erotettu tarjoilijan työstään. Kun koulu erottaa Rosen pojan Oscarin tämän epäsäännöllisen käytöksen vuoksi, hänelle sanotaan, että hänen on joko laitettava poika lääkitykseen tai lähetettävä hänet yksityiskouluun. Koska Rose ei pysty tienaamaan tarpeeksi rahaa nykyisessä työssään, hän pyytää neuvoa Macilta (Steve Zahn), joka on hänen entinen poikaystävänsä lukioaikoina ja naimisissa oleva rakastajansa. Mac suosittelee rikospaikan siivoustyötä, ja poliisiyhteyksiensä avulla hän saa Rosen ja Norahin mukaan alalle. aluksi sisarukset hoitavat työnsä huonosti, sillä he käsittelevät vaarallisia aineita huolimattomasti heittämällä ne roskiin sen sijaan, että ne hävitettäisiin asianmukaisesti polttolaitoksessa. Koska sisarusten on toimittava hyvämaineisempana palveluna, he hankkivat tarvittavat välineet Winstonilta (Clifton Collins, Jr.), joka on yksikätinen siivousmateriaalikaupan pitäjä. Sisarukset nimeävät siivousyrityksensä "Sunshine Cleaning" ja alkavat edistyä maineensa kasvaessa. He alkavat löytää mielekkyyttä toiminnalleen "auttaa" jollakin tavalla menetyksen tai katastrofin jälkimainingeissa, vaikka työ herättää muistoja heidän oman äitinsä itsemurhasta. Samaan aikaan perheenjäsenet käsittelevät yksilöllisiä ongelmiaan. Rose kohtaa joitakin entisiä lukion luokkatovereitaan ja on hämmentynyt elämäntilanteestaan. Kohdattuaan Macin raskaana olevan vaimon huoltoasemalla Rose tajuaa, ettei Mac koskaan jätä avioliittoaan, ja lopettaa heidän suhteensa. Norah tapaa Lynnin, sen naisen tyttären, jonka taloa he siivosivat, ja aloittaa suhteen tämän kanssa. Joe alkaa myydä katkarapuja toivoen saavansa tarpeeksi rahaa ostaakseen kalliin kiikarin, jonka Oscar haluaa syntymäpäivälahjaksi. eräänä päivänä vakuutusyhtiö pyytää Sunshine Cleaningin palveluja, mikä antaa sisaruksille mahdollisuuden saada läpimurtomaista mainetta. Rosen epäonneksi samana päivänä on vauvakutsut, joihin osallistuvat kaikki hänen lukion luokkatoverinsa. Hän pyytää Norahia siivoamaan talon yksin, kunnes hän saa ajan kiinni. Norahin siivousyritys päättyy katastrofaalisesti, sillä hän polttaa talon vahingossa vartioimattomalla kynttilällä. Talon palaminen tahraa yrityksen maineen, ja he joutuvat maksamaan 40 000 dollarin velan, johon sisaruksilla ei yksinkertaisesti ole varaa. Sunshine Cleaning lopettaa toimintansa, ja Rose joutuu palaamaan entiseen työhönsä siivoojana. Samaan aikaan Joen katkarapusuunnitelma menee pieleen, kun kaikki kaupat ja ravintolat, joita hän lähestyy, kieltäytyvät ostamasta. Joe ei ollut katkarapuja ostaessaan tajunnut, ettei yksikään laillinen yritys olisi valmis hyväksymään terveysriskejä, jotka liittyvät ruoan ostamiseen epäluotettavasta lähteestä. Lynn turhautuu kyseenalaistaessaan, oliko Norah todella kiinnostunut hänestä. Oscarin syntymäpäiväjuhlissa Norah pyytää anteeksi Roselta, ja vaikka Rose on yhä vihainen hänelle, hän antaa hänelle anteeksi. Sitten perhe ja Winston juhlivat Oscarin syntymäpäivää. jonkin aikaa myöhemmin Rose vierailee isänsä luona, joka kertoo myyneensä talonsa ja selittää, että rahoilla hän on perustanut Winstonin avustuksella uuden siivousyrityksen nimeltä Lorkowski Cleaning. Hän pyytää Rosea ryhtymään kumppaniksi, ja Rose suostuu. Norah lähtee automatkalle etsimään uutta itseään, kun taas Rose alkaa työskennellä isänsä kanssa Lorkowski Cleaningissa. Elokuva päättyy positiiviseen sävyyn, sillä se antaa ymmärtää, että Norah on saavuttanut myönteisen käännekohdan elämässään ja on rauhassa itsensä kanssa ja että Rose johtaa menestyksekkäästi yritystään ja huolehtii samalla omalaatuisesta isästään.</w:t>
      </w:r>
    </w:p>
    <w:p>
      <w:r>
        <w:rPr>
          <w:b/>
        </w:rPr>
        <w:t xml:space="preserve">Tulos</w:t>
      </w:r>
    </w:p>
    <w:p>
      <w:r>
        <w:t xml:space="preserve">Millainen fyysinen epämuodostuma on kauppiaalla Winstonilla?</w:t>
      </w:r>
    </w:p>
    <w:p>
      <w:r>
        <w:rPr>
          <w:b/>
        </w:rPr>
        <w:t xml:space="preserve">Tulos</w:t>
      </w:r>
    </w:p>
    <w:p>
      <w:r>
        <w:t xml:space="preserve">Miksi Rosen poika Oscar erotettiin koulusta?</w:t>
      </w:r>
    </w:p>
    <w:p>
      <w:r>
        <w:rPr>
          <w:b/>
        </w:rPr>
        <w:t xml:space="preserve">Tulos</w:t>
      </w:r>
    </w:p>
    <w:p>
      <w:r>
        <w:t xml:space="preserve">Mitä Rose Lorkowski tekee työkseen?</w:t>
      </w:r>
    </w:p>
    <w:p>
      <w:r>
        <w:rPr>
          <w:b/>
        </w:rPr>
        <w:t xml:space="preserve">Tulos</w:t>
      </w:r>
    </w:p>
    <w:p>
      <w:r>
        <w:t xml:space="preserve">Miten Norahin ja Rosen äiti kuoli?</w:t>
      </w:r>
    </w:p>
    <w:p>
      <w:r>
        <w:rPr>
          <w:b/>
        </w:rPr>
        <w:t xml:space="preserve">Tulos</w:t>
      </w:r>
    </w:p>
    <w:p>
      <w:r>
        <w:t xml:space="preserve">Mitä tapahtui talolle, jonka Norah jätettiin siivoamaan yksin?</w:t>
      </w:r>
    </w:p>
    <w:p>
      <w:r>
        <w:rPr>
          <w:b/>
        </w:rPr>
        <w:t xml:space="preserve">Tulos</w:t>
      </w:r>
    </w:p>
    <w:p>
      <w:r>
        <w:t xml:space="preserve">Milloin Norah pyysi anteeksi Roselta?</w:t>
      </w:r>
    </w:p>
    <w:p>
      <w:r>
        <w:rPr>
          <w:b/>
        </w:rPr>
        <w:t xml:space="preserve">Tulos</w:t>
      </w:r>
    </w:p>
    <w:p>
      <w:r>
        <w:t xml:space="preserve">Kenestä tuli Rosen uusi liikekumppani?</w:t>
      </w:r>
    </w:p>
    <w:p>
      <w:r>
        <w:rPr>
          <w:b/>
        </w:rPr>
        <w:t xml:space="preserve">Tulos</w:t>
      </w:r>
    </w:p>
    <w:p>
      <w:r>
        <w:t xml:space="preserve">Mikä on Rosen ja Norahin suhde?</w:t>
      </w:r>
    </w:p>
    <w:p>
      <w:r>
        <w:rPr>
          <w:b/>
        </w:rPr>
        <w:t xml:space="preserve">Tulos</w:t>
      </w:r>
    </w:p>
    <w:p>
      <w:r>
        <w:t xml:space="preserve">Minkä nimen sisarukset alun perin antoivat siivousyritykselleen?</w:t>
      </w:r>
    </w:p>
    <w:p>
      <w:r>
        <w:rPr>
          <w:b/>
        </w:rPr>
        <w:t xml:space="preserve">Tulos</w:t>
      </w:r>
    </w:p>
    <w:p>
      <w:r>
        <w:t xml:space="preserve">Kuinka paljon velkaa Sunshine Cleaning joutui maksamaan talon vahingoista?</w:t>
      </w:r>
    </w:p>
    <w:p>
      <w:r>
        <w:rPr>
          <w:b/>
        </w:rPr>
        <w:t xml:space="preserve">Tulos</w:t>
      </w:r>
    </w:p>
    <w:p>
      <w:r>
        <w:t xml:space="preserve">Millaisen yrityksen Rose ja Norah perustavat?</w:t>
      </w:r>
    </w:p>
    <w:p>
      <w:r>
        <w:rPr>
          <w:b/>
        </w:rPr>
        <w:t xml:space="preserve">Tulos</w:t>
      </w:r>
    </w:p>
    <w:p>
      <w:r>
        <w:t xml:space="preserve">Minkä työn Rose ja Norah ottivat Macin suosituksesta?</w:t>
      </w:r>
    </w:p>
    <w:p>
      <w:r>
        <w:rPr>
          <w:b/>
        </w:rPr>
        <w:t xml:space="preserve">Tulos</w:t>
      </w:r>
    </w:p>
    <w:p>
      <w:r>
        <w:t xml:space="preserve">Millainen yritys antoi sisaruksille mahdollisuuden saada läpimurtomaine?</w:t>
      </w:r>
    </w:p>
    <w:p>
      <w:r>
        <w:rPr>
          <w:b/>
        </w:rPr>
        <w:t xml:space="preserve">Tulos</w:t>
      </w:r>
    </w:p>
    <w:p>
      <w:r>
        <w:t xml:space="preserve">Kuka on Mac?</w:t>
      </w:r>
    </w:p>
    <w:p>
      <w:r>
        <w:rPr>
          <w:b/>
        </w:rPr>
        <w:t xml:space="preserve">Tulos</w:t>
      </w:r>
    </w:p>
    <w:p>
      <w:r>
        <w:t xml:space="preserve">Mitä Rose tekee, kun Norah polttaa heidän siivoustalonsa?</w:t>
      </w:r>
    </w:p>
    <w:p>
      <w:r>
        <w:rPr>
          <w:b/>
        </w:rPr>
        <w:t xml:space="preserve">Tulos</w:t>
      </w:r>
    </w:p>
    <w:p>
      <w:r>
        <w:t xml:space="preserve">Mikä on Lorkowski Cleaning?</w:t>
      </w:r>
    </w:p>
    <w:p>
      <w:r>
        <w:rPr>
          <w:b/>
        </w:rPr>
        <w:t xml:space="preserve">Tulos</w:t>
      </w:r>
    </w:p>
    <w:p>
      <w:r>
        <w:t xml:space="preserve">Milloin Norah pyytää anteeksi Roselta talon palamista?</w:t>
      </w:r>
    </w:p>
    <w:p>
      <w:r>
        <w:rPr>
          <w:b/>
        </w:rPr>
        <w:t xml:space="preserve">Tulos</w:t>
      </w:r>
    </w:p>
    <w:p>
      <w:r>
        <w:t xml:space="preserve">Mikä pakottaa Sunshine Cleaningin lopettamaan toimintansa?</w:t>
      </w:r>
    </w:p>
    <w:p>
      <w:r>
        <w:rPr>
          <w:b/>
        </w:rPr>
        <w:t xml:space="preserve">Tulos</w:t>
      </w:r>
    </w:p>
    <w:p>
      <w:r>
        <w:t xml:space="preserve">Kenet Norah tapasi ja kenen kanssa hänellä oli lopulta suhde?</w:t>
      </w:r>
    </w:p>
    <w:p>
      <w:r>
        <w:rPr>
          <w:b/>
        </w:rPr>
        <w:t xml:space="preserve">Tulos</w:t>
      </w:r>
    </w:p>
    <w:p>
      <w:r>
        <w:t xml:space="preserve">Mikä on se menoerä, joka saa Rosen ja Norahin ryhtymään yrittäjiksi?</w:t>
      </w:r>
    </w:p>
    <w:p>
      <w:r>
        <w:rPr>
          <w:b/>
        </w:rPr>
        <w:t xml:space="preserve">Esimerkki 3.667</w:t>
      </w:r>
    </w:p>
    <w:p>
      <w:r>
        <w:t xml:space="preserve"> Innocent on kasvanut ranskalaisen ritarin Hugo Jocelynin vauraalla maatilalla, ja hän on aina uskonut olevansa Jocelynin avioton tytär, jonka tämä oli saanut kihlatultaan ennen tämän kuolemaa. Innocent on idealistinen nainen, joka on saanut vaikutteita esi-isänsä säilyttämän keskiaikaisen ranskalaisen kirjallisuuden romantiikasta; hän tuntee "Sieur Amadisin" henkilökohtaisesti.Innocent jätettiin pikkulapsena maatilalle rajuun myrskyyn, kun muukalainen selitti, että hänen oli pakko jatkaa matkaa, mutta pelkäsi vaarantavansa lapsensa. Hän lupasi palata, mutta ei koskaan palannut, vaan lähetti rahaa kuuden kuukauden välein. Jocelyn paljastaa tämän kuolinvuoteellaan tekemässään tunnustuksessa.Hänen kuolemansa jälkeen Innocent saa vieraakseen syntymääitinsä, Lady Blythen. Hän on pinnallinen ja teeskentelevä aatelisnainen, joka selittää, että Innocent oli syntynyt hänen ja taiteilija Pierce Armitagen välisestä suhteesta. Innocent lähtee Lontooseen ja aikoo hankkia elantonsa kirjoittamalla ja "tehdä itselleen nimen", sillä hänellä ei ole sellaista syntyperän perusteella. Hänellä on jo yksi kirja kirjoitettuna; se menestyy erinomaisesti, ja hän kirjoittaa toisen. Corellian tavanomaisten yhteensattumien mukaan Innocentin vuokraemännällä oli ollut vakava suhde Pierce Armitagen kanssa, ja lordi Blythe oli ollut hänen koulukaverinsa. Lady Blythe tunnustaa kaiken ja kuolee. Italiassa lordi Blythe löytää Armitagen elossa ja kertoo hänelle Innocentista; Armitage valmistautuu heti vaatimaan tytärtään laillisesti, mutta Innocent on houkuteltu romanssiin nykyaikaisen Amadis Jocelynin kanssa, joka on "Sieur Amadisin" veljen jälkeläinen. Tyttö luulee miehen flirttailua ja romanttisia eleitä oikeaksi rakkaudeksi, mutta mies pitää sitä pelkkänä seurusteluna. Kun Innocent hylkää hänet, hän on murtunut ja palaa maatilalleen kuolemaan.</w:t>
      </w:r>
    </w:p>
    <w:p>
      <w:r>
        <w:rPr>
          <w:b/>
        </w:rPr>
        <w:t xml:space="preserve">Tulos</w:t>
      </w:r>
    </w:p>
    <w:p>
      <w:r>
        <w:t xml:space="preserve">Kenen kanssa Innocent houkuteltiin suhteeseen?</w:t>
      </w:r>
    </w:p>
    <w:p>
      <w:r>
        <w:rPr>
          <w:b/>
        </w:rPr>
        <w:t xml:space="preserve">Tulos</w:t>
      </w:r>
    </w:p>
    <w:p>
      <w:r>
        <w:t xml:space="preserve">Mihin Innocent houkuteltiin?</w:t>
      </w:r>
    </w:p>
    <w:p>
      <w:r>
        <w:rPr>
          <w:b/>
        </w:rPr>
        <w:t xml:space="preserve">Tulos</w:t>
      </w:r>
    </w:p>
    <w:p>
      <w:r>
        <w:t xml:space="preserve">Mitä Pierce Armitage valmistautuu tekemään? </w:t>
      </w:r>
    </w:p>
    <w:p>
      <w:r>
        <w:rPr>
          <w:b/>
        </w:rPr>
        <w:t xml:space="preserve">Tulos</w:t>
      </w:r>
    </w:p>
    <w:p>
      <w:r>
        <w:t xml:space="preserve">Kuka on Innocentin syntymäisä?</w:t>
      </w:r>
    </w:p>
    <w:p>
      <w:r>
        <w:rPr>
          <w:b/>
        </w:rPr>
        <w:t xml:space="preserve">Tulos</w:t>
      </w:r>
    </w:p>
    <w:p>
      <w:r>
        <w:t xml:space="preserve">Mitä Lady Blythelle tapahtuu sen jälkeen, kun hän tunnustaa totuuden Innocentin isyydestä?</w:t>
      </w:r>
    </w:p>
    <w:p>
      <w:r>
        <w:rPr>
          <w:b/>
        </w:rPr>
        <w:t xml:space="preserve">Tulos</w:t>
      </w:r>
    </w:p>
    <w:p>
      <w:r>
        <w:t xml:space="preserve">Mihin muukalainen hylkää Innocentin tarinan alussa?</w:t>
      </w:r>
    </w:p>
    <w:p>
      <w:r>
        <w:rPr>
          <w:b/>
        </w:rPr>
        <w:t xml:space="preserve">Tulos</w:t>
      </w:r>
    </w:p>
    <w:p>
      <w:r>
        <w:t xml:space="preserve">Mitä mieltä Amadis Jocelyn on suhteestaan Innocentiin?</w:t>
      </w:r>
    </w:p>
    <w:p>
      <w:r>
        <w:rPr>
          <w:b/>
        </w:rPr>
        <w:t xml:space="preserve">Tulos</w:t>
      </w:r>
    </w:p>
    <w:p>
      <w:r>
        <w:t xml:space="preserve">Minne Innocent lähtee yrittämään elantonsa ansaitsemista?</w:t>
      </w:r>
    </w:p>
    <w:p>
      <w:r>
        <w:rPr>
          <w:b/>
        </w:rPr>
        <w:t xml:space="preserve">Tulos</w:t>
      </w:r>
    </w:p>
    <w:p>
      <w:r>
        <w:t xml:space="preserve">Miten Innocent aikoo ansaita elantonsa Lontoossa?</w:t>
      </w:r>
    </w:p>
    <w:p>
      <w:r>
        <w:rPr>
          <w:b/>
        </w:rPr>
        <w:t xml:space="preserve">Tulos</w:t>
      </w:r>
    </w:p>
    <w:p>
      <w:r>
        <w:t xml:space="preserve">Kenen tyttärenä Innocent on aina pitänyt itseään?</w:t>
      </w:r>
    </w:p>
    <w:p>
      <w:r>
        <w:rPr>
          <w:b/>
        </w:rPr>
        <w:t xml:space="preserve">Tulos</w:t>
      </w:r>
    </w:p>
    <w:p>
      <w:r>
        <w:t xml:space="preserve">Kuinka monta tarinaa Innocent oli kirjoittanut jo Lontooseen saapuessaan?</w:t>
      </w:r>
    </w:p>
    <w:p>
      <w:r>
        <w:rPr>
          <w:b/>
        </w:rPr>
        <w:t xml:space="preserve">Tulos</w:t>
      </w:r>
    </w:p>
    <w:p>
      <w:r>
        <w:t xml:space="preserve">Kuka löysi Innocentin biologisen isän?</w:t>
      </w:r>
    </w:p>
    <w:p>
      <w:r>
        <w:rPr>
          <w:b/>
        </w:rPr>
        <w:t xml:space="preserve">Tulos</w:t>
      </w:r>
    </w:p>
    <w:p>
      <w:r>
        <w:t xml:space="preserve">Kuka on Lady Blythe Innocentille?</w:t>
      </w:r>
    </w:p>
    <w:p>
      <w:r>
        <w:rPr>
          <w:b/>
        </w:rPr>
        <w:t xml:space="preserve">Tulos</w:t>
      </w:r>
    </w:p>
    <w:p>
      <w:r>
        <w:t xml:space="preserve">Minne Innocent lähtee?</w:t>
      </w:r>
    </w:p>
    <w:p>
      <w:r>
        <w:rPr>
          <w:b/>
        </w:rPr>
        <w:t xml:space="preserve">Tulos</w:t>
      </w:r>
    </w:p>
    <w:p>
      <w:r>
        <w:t xml:space="preserve">Kenen tilalla Innocent kasvoi?</w:t>
      </w:r>
    </w:p>
    <w:p>
      <w:r>
        <w:rPr>
          <w:b/>
        </w:rPr>
        <w:t xml:space="preserve">Tulos</w:t>
      </w:r>
    </w:p>
    <w:p>
      <w:r>
        <w:t xml:space="preserve">Minne Innocent palaa kuolemaan?</w:t>
      </w:r>
    </w:p>
    <w:p>
      <w:r>
        <w:rPr>
          <w:b/>
        </w:rPr>
        <w:t xml:space="preserve">Tulos</w:t>
      </w:r>
    </w:p>
    <w:p>
      <w:r>
        <w:t xml:space="preserve">Kuinka usein muukalainen lähetti rahaa viattomalle?</w:t>
      </w:r>
    </w:p>
    <w:p>
      <w:r>
        <w:rPr>
          <w:b/>
        </w:rPr>
        <w:t xml:space="preserve">Tulos</w:t>
      </w:r>
    </w:p>
    <w:p>
      <w:r>
        <w:t xml:space="preserve">Kuinka usein muukalainen lähetti rahaa Innocentille, kun tämä oli pikkulapsi?</w:t>
      </w:r>
    </w:p>
    <w:p>
      <w:r>
        <w:rPr>
          <w:b/>
        </w:rPr>
        <w:t xml:space="preserve">Tulos</w:t>
      </w:r>
    </w:p>
    <w:p>
      <w:r>
        <w:t xml:space="preserve">Kuka on Innocentin biologinen äiti?</w:t>
      </w:r>
    </w:p>
    <w:p>
      <w:r>
        <w:rPr>
          <w:b/>
        </w:rPr>
        <w:t xml:space="preserve">Tulos</w:t>
      </w:r>
    </w:p>
    <w:p>
      <w:r>
        <w:t xml:space="preserve">Mitä Lady Blythelle tapahtuu hänen tunnustuksensa jälkeen?</w:t>
      </w:r>
    </w:p>
    <w:p>
      <w:r>
        <w:rPr>
          <w:b/>
        </w:rPr>
        <w:t xml:space="preserve">Tulos</w:t>
      </w:r>
    </w:p>
    <w:p>
      <w:r>
        <w:t xml:space="preserve">Minkä ikäisenä Innocent jätettiin maatilalle?</w:t>
      </w:r>
    </w:p>
    <w:p>
      <w:r>
        <w:rPr>
          <w:b/>
        </w:rPr>
        <w:t xml:space="preserve">Tulos</w:t>
      </w:r>
    </w:p>
    <w:p>
      <w:r>
        <w:t xml:space="preserve">Mistä Armitage löydettiin elävänä?</w:t>
      </w:r>
    </w:p>
    <w:p>
      <w:r>
        <w:rPr>
          <w:b/>
        </w:rPr>
        <w:t xml:space="preserve">Tulos</w:t>
      </w:r>
    </w:p>
    <w:p>
      <w:r>
        <w:t xml:space="preserve">Miten Innocent aikoo ansaita elantonsa?</w:t>
      </w:r>
    </w:p>
    <w:p>
      <w:r>
        <w:rPr>
          <w:b/>
        </w:rPr>
        <w:t xml:space="preserve">Tulos</w:t>
      </w:r>
    </w:p>
    <w:p>
      <w:r>
        <w:t xml:space="preserve">Kuka oli se henkilö, joka todennäköisesti jätti Innocentin maatilalle?</w:t>
      </w:r>
    </w:p>
    <w:p>
      <w:r>
        <w:rPr>
          <w:b/>
        </w:rPr>
        <w:t xml:space="preserve">Tulos</w:t>
      </w:r>
    </w:p>
    <w:p>
      <w:r>
        <w:t xml:space="preserve">Millaiset sääolosuhteet vallitsivat, kun Innocent jätettiin vauvaksi?</w:t>
      </w:r>
    </w:p>
    <w:p>
      <w:r>
        <w:rPr>
          <w:b/>
        </w:rPr>
        <w:t xml:space="preserve">Tulos</w:t>
      </w:r>
    </w:p>
    <w:p>
      <w:r>
        <w:t xml:space="preserve">Mistä lordi Blythe saa selville, että Pierce Armitage on yhä elossa?</w:t>
      </w:r>
    </w:p>
    <w:p>
      <w:r>
        <w:rPr>
          <w:b/>
        </w:rPr>
        <w:t xml:space="preserve">Tulos</w:t>
      </w:r>
    </w:p>
    <w:p>
      <w:r>
        <w:t xml:space="preserve">Mistä Pierce Armitage löydettiin?</w:t>
      </w:r>
    </w:p>
    <w:p>
      <w:r>
        <w:rPr>
          <w:b/>
        </w:rPr>
        <w:t xml:space="preserve">Tulos</w:t>
      </w:r>
    </w:p>
    <w:p>
      <w:r>
        <w:t xml:space="preserve">Kenet Innocent uskoo oikeaksi isäkseen?</w:t>
      </w:r>
    </w:p>
    <w:p>
      <w:r>
        <w:rPr>
          <w:b/>
        </w:rPr>
        <w:t xml:space="preserve">Esimerkki 3.668</w:t>
      </w:r>
    </w:p>
    <w:p>
      <w:r>
        <w:t xml:space="preserve"> Entinen hävittäjälentäjä ja taksinkuljettaja Ted Striker (Robert Hays) sai nimeltä mainitsemattoman sodan aikana traumoja, jotka johtivat patologiseen lentopelkoon. Sen seurauksena hän ei pysty hoitamaan vastuullista työtä. Hänen sodanaikainen tyttöystävänsä Elaine Dickinson (Julie Hagerty), nykyisin lentoemäntä, jättää hänet. Striker nousee hermostuneena Boeing 707 -lentokoneeseen (Trans Americanin lento 209) Los Angelesista Chicagoon, jossa nainen palvelee, toivoen saavansa hänet takaisin, mutta nainen torjuu hänet. illallisen tarjoilun jälkeen monet matkustajista sairastuvat, ja matkakumppani tohtori Rumack (Leslie Nielsen) päättelee, että matkustajat ovat saaneet ruokamyrkytyksen kalasta. Myös ohjaamomiehistö, mukaan lukien lentäjä Clarence Oveur (Peter Graves) ja perämies Roger Murdock (Kareem Abdul-Jabbar), ovat sairastuneet, eikä kukaan pysty lentämään konetta. Elaine ottaa yhteyttä Chicagon lennonjohtotorniin saadakseen apua, ja lennonjohtotornin esimies Steve McCroskey (Lloyd Bridges) neuvoo häntä aktivoimaan koneen autopilotin, suuren puhallettavan lentäjänuken (joka lopputeksteissä mainitaan nimellä "Otto"), jolla he pääsevät Chicagoon, mutta eivät pysty laskeutumaan koneella. Rumack suostuttelee Strikerin lentämään konetta, vaikka Striker tuntee, ettei pysty käsittelemään paineita ja tuntematonta konetta. McCroskey tietää, että hänen on saatava joku muu auttamaan koneen laskemisessa, ja soittaa Rex Kramerille (Robert Stack), Strikerin komentavalle upseerille sodassa. Heidän vihamielisestä suhteestaan huolimatta hän on paras valinta Strikerin kouluttajaksi. Koneen lähestyessä Chicagoa Striker joutuu stressin valtaan ja onnistuu laskeutumaan vasta tohtori Rumackin kannustavan puheen jälkeen. Kramerin neuvojen avulla Striker onnistuu laskeutumaan turvallisesti, ja muutamat matkustajat saavat vain lieviä vammoja. Strikerin rohkeus herättää Elainen rakkauden häneen uudelleen, ja he suutelevat. "Otto" nousee ilmaan evakuoidussa lentokoneessa puhallettuaan naispuolisen seuralaisen.</w:t>
      </w:r>
    </w:p>
    <w:p>
      <w:r>
        <w:rPr>
          <w:b/>
        </w:rPr>
        <w:t xml:space="preserve">Tulos</w:t>
      </w:r>
    </w:p>
    <w:p>
      <w:r>
        <w:t xml:space="preserve">Miksi Elaine Dickinson eroaa Tedistä?</w:t>
      </w:r>
    </w:p>
    <w:p>
      <w:r>
        <w:rPr>
          <w:b/>
        </w:rPr>
        <w:t xml:space="preserve">Tulos</w:t>
      </w:r>
    </w:p>
    <w:p>
      <w:r>
        <w:t xml:space="preserve">Miksi Ted nousee lennolle 209?</w:t>
      </w:r>
    </w:p>
    <w:p>
      <w:r>
        <w:rPr>
          <w:b/>
        </w:rPr>
        <w:t xml:space="preserve">Tulos</w:t>
      </w:r>
    </w:p>
    <w:p>
      <w:r>
        <w:t xml:space="preserve">Kuka on Rex Kramer?</w:t>
      </w:r>
    </w:p>
    <w:p>
      <w:r>
        <w:rPr>
          <w:b/>
        </w:rPr>
        <w:t xml:space="preserve">Tulos</w:t>
      </w:r>
    </w:p>
    <w:p>
      <w:r>
        <w:t xml:space="preserve">Kuka on tohtori Rumrack?</w:t>
      </w:r>
    </w:p>
    <w:p>
      <w:r>
        <w:rPr>
          <w:b/>
        </w:rPr>
        <w:t xml:space="preserve">Tulos</w:t>
      </w:r>
    </w:p>
    <w:p>
      <w:r>
        <w:t xml:space="preserve">Kenen kanssa Strikerilla on vihamielinen suhde?</w:t>
      </w:r>
    </w:p>
    <w:p>
      <w:r>
        <w:rPr>
          <w:b/>
        </w:rPr>
        <w:t xml:space="preserve">Tulos</w:t>
      </w:r>
    </w:p>
    <w:p>
      <w:r>
        <w:t xml:space="preserve">Mikä innostaa Elainea palaamaan yhteen Tedin kanssa?</w:t>
      </w:r>
    </w:p>
    <w:p>
      <w:r>
        <w:rPr>
          <w:b/>
        </w:rPr>
        <w:t xml:space="preserve">Tulos</w:t>
      </w:r>
    </w:p>
    <w:p>
      <w:r>
        <w:t xml:space="preserve">Minne kone on matkalla?</w:t>
      </w:r>
    </w:p>
    <w:p>
      <w:r>
        <w:rPr>
          <w:b/>
        </w:rPr>
        <w:t xml:space="preserve">Tulos</w:t>
      </w:r>
    </w:p>
    <w:p>
      <w:r>
        <w:t xml:space="preserve">Mitä Ted Striker pelkää?</w:t>
      </w:r>
    </w:p>
    <w:p>
      <w:r>
        <w:rPr>
          <w:b/>
        </w:rPr>
        <w:t xml:space="preserve">Tulos</w:t>
      </w:r>
    </w:p>
    <w:p>
      <w:r>
        <w:t xml:space="preserve">Kuka on Elaine Dickson?</w:t>
      </w:r>
    </w:p>
    <w:p>
      <w:r>
        <w:rPr>
          <w:b/>
        </w:rPr>
        <w:t xml:space="preserve">Tulos</w:t>
      </w:r>
    </w:p>
    <w:p>
      <w:r>
        <w:t xml:space="preserve">Missä ammatissa Elaine työskentelee nyt?</w:t>
      </w:r>
    </w:p>
    <w:p>
      <w:r>
        <w:rPr>
          <w:b/>
        </w:rPr>
        <w:t xml:space="preserve">Tulos</w:t>
      </w:r>
    </w:p>
    <w:p>
      <w:r>
        <w:t xml:space="preserve">Kenet Elaine suostuttelee laskeutumaan koneeseen?</w:t>
      </w:r>
    </w:p>
    <w:p>
      <w:r>
        <w:rPr>
          <w:b/>
        </w:rPr>
        <w:t xml:space="preserve">Tulos</w:t>
      </w:r>
    </w:p>
    <w:p>
      <w:r>
        <w:t xml:space="preserve">Keitä ovat Clarence ja Roger?</w:t>
      </w:r>
    </w:p>
    <w:p>
      <w:r>
        <w:rPr>
          <w:b/>
        </w:rPr>
        <w:t xml:space="preserve">Tulos</w:t>
      </w:r>
    </w:p>
    <w:p>
      <w:r>
        <w:t xml:space="preserve">Miksi Ted on lennolla?</w:t>
      </w:r>
    </w:p>
    <w:p>
      <w:r>
        <w:rPr>
          <w:b/>
        </w:rPr>
        <w:t xml:space="preserve">Tulos</w:t>
      </w:r>
    </w:p>
    <w:p>
      <w:r>
        <w:t xml:space="preserve">Mitä tapahtuu sen jälkeen, kun tohtori Rumack on puhunut Tedin kanssa?</w:t>
      </w:r>
    </w:p>
    <w:p>
      <w:r>
        <w:rPr>
          <w:b/>
        </w:rPr>
        <w:t xml:space="preserve">Tulos</w:t>
      </w:r>
    </w:p>
    <w:p>
      <w:r>
        <w:t xml:space="preserve">Mitä lennonjohtotorni käskee Elainen tehdä, koska lentäjät eivät voi enää lentää?</w:t>
      </w:r>
    </w:p>
    <w:p>
      <w:r>
        <w:rPr>
          <w:b/>
        </w:rPr>
        <w:t xml:space="preserve">Tulos</w:t>
      </w:r>
    </w:p>
    <w:p>
      <w:r>
        <w:t xml:space="preserve">Miten Ted päätyy lentämään konetta?</w:t>
      </w:r>
    </w:p>
    <w:p>
      <w:r>
        <w:rPr>
          <w:b/>
        </w:rPr>
        <w:t xml:space="preserve">Tulos</w:t>
      </w:r>
    </w:p>
    <w:p>
      <w:r>
        <w:t xml:space="preserve">Mikä on yksi asia, jota autopilotti ei voi tehdä?</w:t>
      </w:r>
    </w:p>
    <w:p>
      <w:r>
        <w:rPr>
          <w:b/>
        </w:rPr>
        <w:t xml:space="preserve">Tulos</w:t>
      </w:r>
    </w:p>
    <w:p>
      <w:r>
        <w:t xml:space="preserve">Mitä syötiin, joka aiheutti ruokamyrkytyksen lentokoneessa?</w:t>
      </w:r>
    </w:p>
    <w:p>
      <w:r>
        <w:rPr>
          <w:b/>
        </w:rPr>
        <w:t xml:space="preserve">Tulos</w:t>
      </w:r>
    </w:p>
    <w:p>
      <w:r>
        <w:t xml:space="preserve">Keneltä Ted tarvitsee kannustuspuheenvuoron laskeutuakseen koneeseen?</w:t>
      </w:r>
    </w:p>
    <w:p>
      <w:r>
        <w:rPr>
          <w:b/>
        </w:rPr>
        <w:t xml:space="preserve">Tulos</w:t>
      </w:r>
    </w:p>
    <w:p>
      <w:r>
        <w:t xml:space="preserve">Mikä traumatisoi Ted Strikerin?</w:t>
      </w:r>
    </w:p>
    <w:p>
      <w:r>
        <w:rPr>
          <w:b/>
        </w:rPr>
        <w:t xml:space="preserve">Tulos</w:t>
      </w:r>
    </w:p>
    <w:p>
      <w:r>
        <w:t xml:space="preserve">Miksi lentäjä ja perämies eivät pysty lentämään konetta?</w:t>
      </w:r>
    </w:p>
    <w:p>
      <w:r>
        <w:rPr>
          <w:b/>
        </w:rPr>
        <w:t xml:space="preserve">Tulos</w:t>
      </w:r>
    </w:p>
    <w:p>
      <w:r>
        <w:t xml:space="preserve">Mitä matkustajille tapahtuu, kun he ovat syöneet päivällisen?</w:t>
      </w:r>
    </w:p>
    <w:p>
      <w:r>
        <w:rPr>
          <w:b/>
        </w:rPr>
        <w:t xml:space="preserve">Tulos</w:t>
      </w:r>
    </w:p>
    <w:p>
      <w:r>
        <w:t xml:space="preserve">Mitä Ted pelkää?</w:t>
      </w:r>
    </w:p>
    <w:p>
      <w:r>
        <w:rPr>
          <w:b/>
        </w:rPr>
        <w:t xml:space="preserve">Tulos</w:t>
      </w:r>
    </w:p>
    <w:p>
      <w:r>
        <w:t xml:space="preserve">Miksi Ted päättää taistella lentopelkoa vastaan?</w:t>
      </w:r>
    </w:p>
    <w:p>
      <w:r>
        <w:rPr>
          <w:b/>
        </w:rPr>
        <w:t xml:space="preserve">Tulos</w:t>
      </w:r>
    </w:p>
    <w:p>
      <w:r>
        <w:t xml:space="preserve">Kuka Otto on?</w:t>
      </w:r>
    </w:p>
    <w:p>
      <w:r>
        <w:rPr>
          <w:b/>
        </w:rPr>
        <w:t xml:space="preserve">Tulos</w:t>
      </w:r>
    </w:p>
    <w:p>
      <w:r>
        <w:t xml:space="preserve">Miksi Ted pelkää lentämistä?</w:t>
      </w:r>
    </w:p>
    <w:p>
      <w:r>
        <w:rPr>
          <w:b/>
        </w:rPr>
        <w:t xml:space="preserve">Tulos</w:t>
      </w:r>
    </w:p>
    <w:p>
      <w:r>
        <w:t xml:space="preserve">Miksi niin moni lentokoneessa ollut sairastui?</w:t>
      </w:r>
    </w:p>
    <w:p>
      <w:r>
        <w:rPr>
          <w:b/>
        </w:rPr>
        <w:t xml:space="preserve">Tulos</w:t>
      </w:r>
    </w:p>
    <w:p>
      <w:r>
        <w:t xml:space="preserve">Miksi Ted Striker ei enää lennä lentokoneita?</w:t>
      </w:r>
    </w:p>
    <w:p>
      <w:r>
        <w:rPr>
          <w:b/>
        </w:rPr>
        <w:t xml:space="preserve">Tulos</w:t>
      </w:r>
    </w:p>
    <w:p>
      <w:r>
        <w:t xml:space="preserve">Kuka on Elaine Dickinson?</w:t>
      </w:r>
    </w:p>
    <w:p>
      <w:r>
        <w:rPr>
          <w:b/>
        </w:rPr>
        <w:t xml:space="preserve">Esimerkki 3.669</w:t>
      </w:r>
    </w:p>
    <w:p>
      <w:r>
        <w:t xml:space="preserve"> Romaani alkaa nimihenkilöiden esittelyllä. Sankaritar on "upea Virginia St. John", kuuluisa kaunotar, joka on kuuluisa siitä, että on kuuluisa. Kolmekymppisenä hän on englantilaisen piispan tuore vaimo. Sankari (termiä on käytettävä satiirisesti) on professori Paul Darnley, merkittävä intellektuelli: "Hän oli kirjoittanut kolme nidettä elämän alkuperästä, jota hän oli seitsemän vuotta etsinyt heinistä ja juustoista; hän oli kirjoittanut viisi nidettä sian sisäloisia ja näiden seurannaisina kaksi nidettä luentoja inhimillisen sankaruuden ylevyydestä ja ihmisen koko velvollisuudesta. Hänet tunnettiin kaikkialla Euroopassa ja Amerikassa valistuneen modernin ajattelun täydellisenä ruumiillistumana. Hän kritisoi kaikkea; hän ei luottanut mihinkään muuhun kuin ihmissuvun sanoinkuvaamattomaan ylevyyteen ja sen ylevään maanpäälliseen kohtaloon." Molemmat henkilöhahmot matkustavat ulkomailla höyrylaiva Australasianilla, joka purjehtii Melbournesta Lontooseen; Virginia on matkalla Chausible Islandille tapaamaan uutta miestään, kun taas Paul on matkalla kotiin vanhan vaimonsa luo, jota hän on vältellyt viimeiset puolitoista vuotta. (Rouva Prof. Darnley on järjettömän päättäväinen vakuuttamaan ateistisen ja materialistisen aviomiehensä helvetin olemassaolosta.) Matkalla Paul luennoi arvomaailmastaan, joka on pohjimmiltaan Comten "Ihmisyyden uskonto", ja onnistuu vakuuttamaan monet matkustajat ja miehistön jäsenet näkemyksensä totuudesta (Virginia ei kuitenkaan kuuntele häntä).Lähestyvä myrsky innostaa miehistöä lastaamaan laivan kutteriin selviytymistarvikkeita, muun muassa lihasäilykkeitä ja laatikoittain samppanjaa. Myrsky menee ohi, mutta laivan kattila räjähtää yhtäkkiä; Australasian uppoaa nopeasti, ja lähes kaikki aluksella olevat menettävät henkensä.Paul ja Virginia onnistuvat kuitenkin pääsemään kutterilla läheiselle saarelle. (Haaksirikko autiolle saarelle uuden ja paremman yhteiskunnan alkuna on vakiintunut utopian genre, kuten esimerkiksi Thomas Spencen Spensonia-kirjoissa.) Paul löytää hylystä rakennetun autiotalon; se on viihtyisä ja siististi sisustettu mökki, ja kaksi eloonjäänyttä muuttaa sinne. Virginia on syvästi järkyttynyt äskettäisestä tragediasta, mutta hänen mielentilansa paranee, kun hän huomaa, että hänen matkatavaroidensa suurin arkku on kutterilla. Lihasäilykkeet ja samppanja tulevat myös tarpeeseen." Kaksi muuta eloonjäänyttä ilmestyy paikalle: englantilainen pappi, jonka Paul on käännyttänyt positivismiin, ja iäkäs nainen. Jälkimmäinen kuolee pian, mikä antaa Paulille ja pappismiehelle tilaisuuden keskustella naisen kuoleman merkityksestä positivistisesta näkökulmasta. Paul pitää itsensä kiireisenä puuttuvan linkin etsimisessä. Perinteisen kulttuurin ja uskomusten kahleista vapautuneena Paul odottaa luottavaisesti saavuttavansa välittömästi sen ylevän onnellisuuden, joka on vapaiden ihmisten luonnollinen tila. pappi osoittautuu kuitenkin hankalaksi käännynnäiseksi; hän viettää aikansa juopottelemalla ja yrittäen suudella Virginiaa, eivätkä Paulin älylliset argumentit juurikaan vaikuta häneen. Fyysinen pelottelu on tehokkaampaa, sillä pappi on sekä "pelkuri" että "heikko". Kun humalainen pappi putoaa jyrkänteeltä, Paul pohtii hänen kuolemansa hyötynäkökohtia. Lopulta Paul käännyttää Virginian; hän luopuu uskonnollisesta uskostaan ja korvaa sen seksuaalisella halulla Paulia kohtaan, mikä on älyllisen Paulin mielestä hyvin epämiellyttävää. Uudessa sitoutumisessaan "loistavaan totuuteen" Virginia nuuskii kaikki Paulin yksityiset paperit ja saa selville hänen salaisuutensa: hän itse oli aikoinaan kirkonmies.Tarinan viimeiseen lukuun mennessä Paul on vajonnut kuun haukkumiseen. Hänen ulvomisensa herättää toisen pariskunnan huomion. Nainen osoittautuu Paulin vaimoksi, joka on tullut etsimään eksynyttä miestään. Ja mies on Virginian aviomies, piispa. Saari, jolle Paul ja Virginia rantautuivat, ei sattumoisin ole mikään muu kuin Chausible Island, vaimon määränpää, ja mökin, jossa he asuvat, piispa on valmistanut Virginialle. Kirjan lopussa Paul saa tietää, että hänen vaimonsa on saavuttanut päämääränsä ja että hän uskoo nyt helvettiin.</w:t>
      </w:r>
    </w:p>
    <w:p>
      <w:r>
        <w:rPr>
          <w:b/>
        </w:rPr>
        <w:t xml:space="preserve">Tulos</w:t>
      </w:r>
    </w:p>
    <w:p>
      <w:r>
        <w:t xml:space="preserve">Miten Virginian kääntymys vaikuttaa hänen uskonnolliseen vakaumukseensa?</w:t>
      </w:r>
    </w:p>
    <w:p>
      <w:r>
        <w:rPr>
          <w:b/>
        </w:rPr>
        <w:t xml:space="preserve">Tulos</w:t>
      </w:r>
    </w:p>
    <w:p>
      <w:r>
        <w:t xml:space="preserve">Ketä Virginia matkustaa tapaamaan?</w:t>
      </w:r>
    </w:p>
    <w:p>
      <w:r>
        <w:rPr>
          <w:b/>
        </w:rPr>
        <w:t xml:space="preserve">Tulos</w:t>
      </w:r>
    </w:p>
    <w:p>
      <w:r>
        <w:t xml:space="preserve">Mikä on Virginian matkalaivan nimi?</w:t>
      </w:r>
    </w:p>
    <w:p>
      <w:r>
        <w:rPr>
          <w:b/>
        </w:rPr>
        <w:t xml:space="preserve">Tulos</w:t>
      </w:r>
    </w:p>
    <w:p>
      <w:r>
        <w:t xml:space="preserve">Mistä Virginia on kuuluisa?</w:t>
      </w:r>
    </w:p>
    <w:p>
      <w:r>
        <w:rPr>
          <w:b/>
        </w:rPr>
        <w:t xml:space="preserve">Tulos</w:t>
      </w:r>
    </w:p>
    <w:p>
      <w:r>
        <w:t xml:space="preserve">Proffesori Paul Darnley on merkittävä mikä?</w:t>
      </w:r>
    </w:p>
    <w:p>
      <w:r>
        <w:rPr>
          <w:b/>
        </w:rPr>
        <w:t xml:space="preserve">Tulos</w:t>
      </w:r>
    </w:p>
    <w:p>
      <w:r>
        <w:t xml:space="preserve">Minne Virginia oli matkalla?</w:t>
      </w:r>
    </w:p>
    <w:p>
      <w:r>
        <w:rPr>
          <w:b/>
        </w:rPr>
        <w:t xml:space="preserve">Tulos</w:t>
      </w:r>
    </w:p>
    <w:p>
      <w:r>
        <w:t xml:space="preserve">Miten saarella oleva pappi kuolee?</w:t>
      </w:r>
    </w:p>
    <w:p>
      <w:r>
        <w:rPr>
          <w:b/>
        </w:rPr>
        <w:t xml:space="preserve">Tulos</w:t>
      </w:r>
    </w:p>
    <w:p>
      <w:r>
        <w:t xml:space="preserve">Miksi Virginia on kuuluisa?</w:t>
      </w:r>
    </w:p>
    <w:p>
      <w:r>
        <w:rPr>
          <w:b/>
        </w:rPr>
        <w:t xml:space="preserve">Tulos</w:t>
      </w:r>
    </w:p>
    <w:p>
      <w:r>
        <w:t xml:space="preserve">Mitä Paavali ja pappi tekevät, kun saaren vanha nainen kuolee?</w:t>
      </w:r>
    </w:p>
    <w:p>
      <w:r>
        <w:rPr>
          <w:b/>
        </w:rPr>
        <w:t xml:space="preserve">Tulos</w:t>
      </w:r>
    </w:p>
    <w:p>
      <w:r>
        <w:t xml:space="preserve">Kuka on tarinan päähenkilö?</w:t>
      </w:r>
    </w:p>
    <w:p>
      <w:r>
        <w:rPr>
          <w:b/>
        </w:rPr>
        <w:t xml:space="preserve">Tulos</w:t>
      </w:r>
    </w:p>
    <w:p>
      <w:r>
        <w:t xml:space="preserve">Mikä on aluksen nimi?</w:t>
      </w:r>
    </w:p>
    <w:p>
      <w:r>
        <w:rPr>
          <w:b/>
        </w:rPr>
        <w:t xml:space="preserve">Tulos</w:t>
      </w:r>
    </w:p>
    <w:p>
      <w:r>
        <w:t xml:space="preserve">Miksi laiva uppoaa?</w:t>
      </w:r>
    </w:p>
    <w:p>
      <w:r>
        <w:rPr>
          <w:b/>
        </w:rPr>
        <w:t xml:space="preserve">Tulos</w:t>
      </w:r>
    </w:p>
    <w:p>
      <w:r>
        <w:t xml:space="preserve">Mihin Paavali uskoo tarinan lopussa?</w:t>
      </w:r>
    </w:p>
    <w:p>
      <w:r>
        <w:rPr>
          <w:b/>
        </w:rPr>
        <w:t xml:space="preserve">Tulos</w:t>
      </w:r>
    </w:p>
    <w:p>
      <w:r>
        <w:t xml:space="preserve">Miten Paul reagoi Virginian vetovoimaan häntä kohtaan?</w:t>
      </w:r>
    </w:p>
    <w:p>
      <w:r>
        <w:rPr>
          <w:b/>
        </w:rPr>
        <w:t xml:space="preserve">Tulos</w:t>
      </w:r>
    </w:p>
    <w:p>
      <w:r>
        <w:t xml:space="preserve">Mitä adjektiivia käytetään kuvaamaan Virginia St. Johnia?</w:t>
      </w:r>
    </w:p>
    <w:p>
      <w:r>
        <w:rPr>
          <w:b/>
        </w:rPr>
        <w:t xml:space="preserve">Tulos</w:t>
      </w:r>
    </w:p>
    <w:p>
      <w:r>
        <w:t xml:space="preserve">Mistä laiva lähtee?</w:t>
      </w:r>
    </w:p>
    <w:p>
      <w:r>
        <w:rPr>
          <w:b/>
        </w:rPr>
        <w:t xml:space="preserve">Tulos</w:t>
      </w:r>
    </w:p>
    <w:p>
      <w:r>
        <w:t xml:space="preserve">Mitä vanhukselle tapahtuu?</w:t>
      </w:r>
    </w:p>
    <w:p>
      <w:r>
        <w:rPr>
          <w:b/>
        </w:rPr>
        <w:t xml:space="preserve">Tulos</w:t>
      </w:r>
    </w:p>
    <w:p>
      <w:r>
        <w:t xml:space="preserve">Kuka rakensi mökin, jossa Paul ja Virginia asuvat?</w:t>
      </w:r>
    </w:p>
    <w:p>
      <w:r>
        <w:rPr>
          <w:b/>
        </w:rPr>
        <w:t xml:space="preserve">Tulos</w:t>
      </w:r>
    </w:p>
    <w:p>
      <w:r>
        <w:t xml:space="preserve">Kuka on Virginian aviomies?</w:t>
      </w:r>
    </w:p>
    <w:p>
      <w:r>
        <w:rPr>
          <w:b/>
        </w:rPr>
        <w:t xml:space="preserve">Tulos</w:t>
      </w:r>
    </w:p>
    <w:p>
      <w:r>
        <w:t xml:space="preserve">Mitä tapahtuu juopuneelle papille?</w:t>
      </w:r>
    </w:p>
    <w:p>
      <w:r>
        <w:rPr>
          <w:b/>
        </w:rPr>
        <w:t xml:space="preserve">Tulos</w:t>
      </w:r>
    </w:p>
    <w:p>
      <w:r>
        <w:t xml:space="preserve">Mitä ruokaa on saatavilla haaksirikon jälkeen?</w:t>
      </w:r>
    </w:p>
    <w:p>
      <w:r>
        <w:rPr>
          <w:b/>
        </w:rPr>
        <w:t xml:space="preserve">Tulos</w:t>
      </w:r>
    </w:p>
    <w:p>
      <w:r>
        <w:t xml:space="preserve">Kuinka monta nidettä Darnley on kirjoittanut elämän alkuperästä?</w:t>
      </w:r>
    </w:p>
    <w:p>
      <w:r>
        <w:rPr>
          <w:b/>
        </w:rPr>
        <w:t xml:space="preserve">Tulos</w:t>
      </w:r>
    </w:p>
    <w:p>
      <w:r>
        <w:t xml:space="preserve">Miksi Paul Darnley on vältellyt kotiin menemistä?</w:t>
      </w:r>
    </w:p>
    <w:p>
      <w:r>
        <w:rPr>
          <w:b/>
        </w:rPr>
        <w:t xml:space="preserve">Tulos</w:t>
      </w:r>
    </w:p>
    <w:p>
      <w:r>
        <w:t xml:space="preserve">Kuinka vanha Virginia on naimisiin mennessään?</w:t>
      </w:r>
    </w:p>
    <w:p>
      <w:r>
        <w:rPr>
          <w:b/>
        </w:rPr>
        <w:t xml:space="preserve">Tulos</w:t>
      </w:r>
    </w:p>
    <w:p>
      <w:r>
        <w:t xml:space="preserve">Ketä Paavali matkusti tapaamaan?</w:t>
      </w:r>
    </w:p>
    <w:p>
      <w:r>
        <w:rPr>
          <w:b/>
        </w:rPr>
        <w:t xml:space="preserve">Tulos</w:t>
      </w:r>
    </w:p>
    <w:p>
      <w:r>
        <w:t xml:space="preserve">Minne laiva purjehtii?</w:t>
      </w:r>
    </w:p>
    <w:p>
      <w:r>
        <w:rPr>
          <w:b/>
        </w:rPr>
        <w:t xml:space="preserve">Tulos</w:t>
      </w:r>
    </w:p>
    <w:p>
      <w:r>
        <w:t xml:space="preserve">Minne Virginia matkustaa?</w:t>
      </w:r>
    </w:p>
    <w:p>
      <w:r>
        <w:rPr>
          <w:b/>
        </w:rPr>
        <w:t xml:space="preserve">Tulos</w:t>
      </w:r>
    </w:p>
    <w:p>
      <w:r>
        <w:t xml:space="preserve">Mikä on sen saaren nimi, jolle Paavali ja Virginia laskeutuvat?</w:t>
      </w:r>
    </w:p>
    <w:p>
      <w:r>
        <w:rPr>
          <w:b/>
        </w:rPr>
        <w:t xml:space="preserve">Tulos</w:t>
      </w:r>
    </w:p>
    <w:p>
      <w:r>
        <w:t xml:space="preserve">Mikä oli Paavalin ammatti ennen kuin hänestä tuli professori?</w:t>
      </w:r>
    </w:p>
    <w:p>
      <w:r>
        <w:rPr>
          <w:b/>
        </w:rPr>
        <w:t xml:space="preserve">Esimerkki 3.670</w:t>
      </w:r>
    </w:p>
    <w:p>
      <w:r>
        <w:t xml:space="preserve"> Vuonna 1968 Frank Lucas on Harlemin gangsteri Ellsworth "Bumpy" Johnsonin oikea käsi. Kun Johnson kuolee sydänkohtaukseen, Lucas ottaa Harlemin rikospaikan haltuunsa.Luovutettuaan mafioson autosta löytämänsä lähes miljoonan dollarin summan Newarkin etsivä Richie Roberts joutuu piirissään syrjäytetyksi. Kun hänen maanpakoon joutunut ja riippuvainen työparinsa saa yliannostuksen voimakkaasta heroiinimerkistä nimeltä "Blue Magic", ylikomisario Lou Toback asettaa Robertsin johtamaan työryhmää, joka ottaa kohteekseen paikalliset toimittajat. Lucas ostaa Blue Magicin suoraan thaimaalaisilta tuottajilta ja salakuljettaa sitä Yhdysvaltoihin Vietnamin sodasta palaavien sotilaiden kautta. Alhaisten kulujensa ansiosta hän voi lopulta myydä Blue Magicia tukkukaupalla useimmille New Yorkin alueen jälleenmyyjille. Tämän monopolin ansiosta Lucas laajentaa valtaansa yökerhoihin, kasinoihin ja prostituutioon. Hän ostaa äidilleen kartanon ja värvää viisi veljeään, Huey ja Turner mukaan lukien, luutnanteiksi levittämään imperiumiaan. Harlemin rikollispomoksi noustessaan Lucas rakastuu puertoricolaiseen kauneuskuningattareen Evanaan.Kun Lucasin liiketoiminta kukoistaa, hän pyrkii toimimaan hiljaa ja pukeutumaan vaatimattoman konservatiivisesti sekä vahvuutensa merkkinä että välttääkseen poliisin huomion herättämisen. Lisäksi hän pysyttelee erossa huumeista välttääkseen tekemästä vaikeita päätöksiä niiden vaikutuksen alaisena. Lucas kuitenkin rikkoo näitä periaatteita, kun hän osallistuu Evan kanssa vuosisadan otteluun, jossa hänellä on Evan lahjaksi saamat räikeät vaatteet; Roberts osallistuu otteluun, huomaa aiemmin tuntemattoman Lucasin, jolla on jopa paremmat paikat kuin italialaisilla mafiosoilla, ja tutkii häntä. Samaan aikaan Lucchese-mafiapomo Dominic Cattano uhkaa tuhota Lucasin perheen, ellei hän pääse mukaan kauppaan, ja Nick Trupon johtamat korruptoituneet NYPD:n etsivät yrittävät kiristää ja kiristää Lucasia antamaan heille osuutensa. Lucas joutuu myös kilpailemaan paikallisen rikollishahmon Nicky Barnesin kanssa, joka yrittää vallata Harlemin ja joka on laimentanut Lucasin Blue Magicia ja myynyt sitä samalla tuotemerkillä. Kun Saigonin kukistuminen katkaisee Lucasin toimitukset, hänen on pakko turvautua muihin rikollisrenkaisiin.Robertsin etsivät todistavat, kuinka Frank Lucasin serkku ja kuljettaja ampuvat naisen ja saavat sitten pitkän tuomion uhalla Lucasin käyttämään mikkiä. Kerättyjen tietojen avulla Roberts ja hänen erikoisryhmänsä voivat tunnistaa ja tutkia yhden viimeisistä Lucasin varastoja kuljettaneista lentokoneista ja löytää Blue Magicin kuolleiden sotilaiden arkuista. Näiden todisteiden avulla he saavat luvan seurata huumeita Newarkin projekteihin ja Lucasin heroiininjalostuslaitokseen. Sitä seuraavassa tulitaistelussa kuolee Steve Lucas, Frank Lucasin nuori veljenpoika, joka luopui lupaavasta urasta New York Yankeesissa liittyäkseen Lucasin rikollisperheeseen. Samaan aikaan Trupo, jonka arvokkaan Shelby Mustangin Lucas oli tuhonnut, murtautuu miehineen Lucasin kartanoon varastamaan koirankopin alle kätketyn hätävaravaraston ja tappaa koiran. Kun Lucas valmistautuu lähtemään Trupon perään, hänen äitinsä taivuttelee häntä tappamaan poliisin ja varoittaa, että hän ja Eva jättävät hänet, jos hän tekee niin. Lucas pidätetään, kun Robertsin tiimi tekee ratsian veljiensä pitämiin kauppoihin. poliisiasemalla Lucas tarjoaa lahjuksia Robertsille, mutta saa kielteisen vastauksen. Sen sijaan Roberts tarjoaa Lucasille mahdollisuutta lyhyempään vankeusrangaistukseen, jos tämä auttaa häntä tutkimaan NYPD:n likaisia poliiseja, ja Lucas toimittaa Robertsille nimet. Lopulta kolme neljäsosaa New Yorkin DEA:sta pidätetään ja tuomitaan, ja järkyttynyt Trupo tekee itsemurhan. Roberts, joka on juuri läpäissyt asianajajatutkinnon, puolustaa Lucasia ensimmäisenä asiakkaanaan. Lucas tuomitaan 70 vuodeksi vankilaan, josta hän istuu 15 vuotta ja vapautuu vuonna 1991.</w:t>
      </w:r>
    </w:p>
    <w:p>
      <w:r>
        <w:rPr>
          <w:b/>
        </w:rPr>
        <w:t xml:space="preserve">Tulos</w:t>
      </w:r>
    </w:p>
    <w:p>
      <w:r>
        <w:t xml:space="preserve">Miten Lucasin koira kuolee?</w:t>
      </w:r>
    </w:p>
    <w:p>
      <w:r>
        <w:rPr>
          <w:b/>
        </w:rPr>
        <w:t xml:space="preserve">Tulos</w:t>
      </w:r>
    </w:p>
    <w:p>
      <w:r>
        <w:t xml:space="preserve">Miten Johnson kuolee?</w:t>
      </w:r>
    </w:p>
    <w:p>
      <w:r>
        <w:rPr>
          <w:b/>
        </w:rPr>
        <w:t xml:space="preserve">Tulos</w:t>
      </w:r>
    </w:p>
    <w:p>
      <w:r>
        <w:t xml:space="preserve">Mikä on sen voimakkaan heroiinin nimi, jota Lucas salakuljettaa Yhdysvaltoihin?</w:t>
      </w:r>
    </w:p>
    <w:p>
      <w:r>
        <w:rPr>
          <w:b/>
        </w:rPr>
        <w:t xml:space="preserve">Tulos</w:t>
      </w:r>
    </w:p>
    <w:p>
      <w:r>
        <w:t xml:space="preserve">Miten Lucas saa heroiinin maahan?</w:t>
      </w:r>
    </w:p>
    <w:p>
      <w:r>
        <w:rPr>
          <w:b/>
        </w:rPr>
        <w:t xml:space="preserve">Tulos</w:t>
      </w:r>
    </w:p>
    <w:p>
      <w:r>
        <w:t xml:space="preserve">Mitä Roberts tarjoaa Lucasille vastineeksi lyhyemmästä tuomiosta?</w:t>
      </w:r>
    </w:p>
    <w:p>
      <w:r>
        <w:rPr>
          <w:b/>
        </w:rPr>
        <w:t xml:space="preserve">Tulos</w:t>
      </w:r>
    </w:p>
    <w:p>
      <w:r>
        <w:t xml:space="preserve">Kuka puolustaa Lucasia?</w:t>
      </w:r>
    </w:p>
    <w:p>
      <w:r>
        <w:rPr>
          <w:b/>
        </w:rPr>
        <w:t xml:space="preserve">Tulos</w:t>
      </w:r>
    </w:p>
    <w:p>
      <w:r>
        <w:t xml:space="preserve">Minä vuonna Lucas lopulta vapautuu vankilasta?</w:t>
      </w:r>
    </w:p>
    <w:p>
      <w:r>
        <w:rPr>
          <w:b/>
        </w:rPr>
        <w:t xml:space="preserve">Tulos</w:t>
      </w:r>
    </w:p>
    <w:p>
      <w:r>
        <w:t xml:space="preserve">Miten Lucas saa Harlemin rikospaikan hallintaansa?</w:t>
      </w:r>
    </w:p>
    <w:p>
      <w:r>
        <w:rPr>
          <w:b/>
        </w:rPr>
        <w:t xml:space="preserve">Tulos</w:t>
      </w:r>
    </w:p>
    <w:p>
      <w:r>
        <w:t xml:space="preserve">Mitä Lucas tekee perheelleen, kun hänen yrityksensä kasvaa?</w:t>
      </w:r>
    </w:p>
    <w:p>
      <w:r>
        <w:rPr>
          <w:b/>
        </w:rPr>
        <w:t xml:space="preserve">Tulos</w:t>
      </w:r>
    </w:p>
    <w:p>
      <w:r>
        <w:t xml:space="preserve">Kuinka monta vuotta Lucas istuu vankilassa?</w:t>
      </w:r>
    </w:p>
    <w:p>
      <w:r>
        <w:rPr>
          <w:b/>
        </w:rPr>
        <w:t xml:space="preserve">Tulos</w:t>
      </w:r>
    </w:p>
    <w:p>
      <w:r>
        <w:t xml:space="preserve">Mihin Lucas on tuomittu?</w:t>
      </w:r>
    </w:p>
    <w:p>
      <w:r>
        <w:rPr>
          <w:b/>
        </w:rPr>
        <w:t xml:space="preserve">Tulos</w:t>
      </w:r>
    </w:p>
    <w:p>
      <w:r>
        <w:t xml:space="preserve">Kuka kuolee, kun etsivät menevät Lucasin heroiininjalostuslaitokseen?</w:t>
      </w:r>
    </w:p>
    <w:p>
      <w:r>
        <w:rPr>
          <w:b/>
        </w:rPr>
        <w:t xml:space="preserve">Tulos</w:t>
      </w:r>
    </w:p>
    <w:p>
      <w:r>
        <w:t xml:space="preserve">Ketä Lucas tarjoutuu lahjomaan?</w:t>
      </w:r>
    </w:p>
    <w:p>
      <w:r>
        <w:rPr>
          <w:b/>
        </w:rPr>
        <w:t xml:space="preserve">Tulos</w:t>
      </w:r>
    </w:p>
    <w:p>
      <w:r>
        <w:t xml:space="preserve">Kuka Lucasin sukulaisista jää kiinni, kun etsivät ampuvat naista?</w:t>
      </w:r>
    </w:p>
    <w:p>
      <w:r>
        <w:rPr>
          <w:b/>
        </w:rPr>
        <w:t xml:space="preserve">Tulos</w:t>
      </w:r>
    </w:p>
    <w:p>
      <w:r>
        <w:t xml:space="preserve">Miten Bumpy kuoli?</w:t>
      </w:r>
    </w:p>
    <w:p>
      <w:r>
        <w:rPr>
          <w:b/>
        </w:rPr>
        <w:t xml:space="preserve">Tulos</w:t>
      </w:r>
    </w:p>
    <w:p>
      <w:r>
        <w:t xml:space="preserve">Kuka tekee itsemurhan New Yorkin DEA:n joukkopidätysten ja -tuomioiden jälkeen?</w:t>
      </w:r>
    </w:p>
    <w:p>
      <w:r>
        <w:rPr>
          <w:b/>
        </w:rPr>
        <w:t xml:space="preserve">Tulos</w:t>
      </w:r>
    </w:p>
    <w:p>
      <w:r>
        <w:t xml:space="preserve">Kuka tekee itsemurhan?</w:t>
      </w:r>
    </w:p>
    <w:p>
      <w:r>
        <w:rPr>
          <w:b/>
        </w:rPr>
        <w:t xml:space="preserve">Tulos</w:t>
      </w:r>
    </w:p>
    <w:p>
      <w:r>
        <w:t xml:space="preserve">Mikä katkaisee Lucasin herionin saannin?</w:t>
      </w:r>
    </w:p>
    <w:p>
      <w:r>
        <w:rPr>
          <w:b/>
        </w:rPr>
        <w:t xml:space="preserve">Tulos</w:t>
      </w:r>
    </w:p>
    <w:p>
      <w:r>
        <w:t xml:space="preserve">Kuinka monta New Yorkin DEA:n jäsentä on pidätetty?</w:t>
      </w:r>
    </w:p>
    <w:p>
      <w:r>
        <w:rPr>
          <w:b/>
        </w:rPr>
        <w:t xml:space="preserve">Tulos</w:t>
      </w:r>
    </w:p>
    <w:p>
      <w:r>
        <w:t xml:space="preserve">Mistä maasta sininen taika on peräisin?</w:t>
      </w:r>
    </w:p>
    <w:p>
      <w:r>
        <w:rPr>
          <w:b/>
        </w:rPr>
        <w:t xml:space="preserve">Tulos</w:t>
      </w:r>
    </w:p>
    <w:p>
      <w:r>
        <w:t xml:space="preserve">Miksi Lucas on huomattu vuosisadan taistelussa?</w:t>
      </w:r>
    </w:p>
    <w:p>
      <w:r>
        <w:rPr>
          <w:b/>
        </w:rPr>
        <w:t xml:space="preserve">Tulos</w:t>
      </w:r>
    </w:p>
    <w:p>
      <w:r>
        <w:t xml:space="preserve">Miten Richie Robertin kumppani kuolee?</w:t>
      </w:r>
    </w:p>
    <w:p>
      <w:r>
        <w:rPr>
          <w:b/>
        </w:rPr>
        <w:t xml:space="preserve">Tulos</w:t>
      </w:r>
    </w:p>
    <w:p>
      <w:r>
        <w:t xml:space="preserve">Mitä on Blue Magic?</w:t>
      </w:r>
    </w:p>
    <w:p>
      <w:r>
        <w:rPr>
          <w:b/>
        </w:rPr>
        <w:t xml:space="preserve">Tulos</w:t>
      </w:r>
    </w:p>
    <w:p>
      <w:r>
        <w:t xml:space="preserve">Kuka on mafiapomo, joka uhkaa Lucasin perhettä?</w:t>
      </w:r>
    </w:p>
    <w:p>
      <w:r>
        <w:rPr>
          <w:b/>
        </w:rPr>
        <w:t xml:space="preserve">Tulos</w:t>
      </w:r>
    </w:p>
    <w:p>
      <w:r>
        <w:t xml:space="preserve">Keneen Lucas rakastuu?</w:t>
      </w:r>
    </w:p>
    <w:p>
      <w:r>
        <w:rPr>
          <w:b/>
        </w:rPr>
        <w:t xml:space="preserve">Tulos</w:t>
      </w:r>
    </w:p>
    <w:p>
      <w:r>
        <w:t xml:space="preserve">Mitä on sininen taikuus?</w:t>
      </w:r>
    </w:p>
    <w:p>
      <w:r>
        <w:rPr>
          <w:b/>
        </w:rPr>
        <w:t xml:space="preserve">Tulos</w:t>
      </w:r>
    </w:p>
    <w:p>
      <w:r>
        <w:t xml:space="preserve">Mikä on Ellsworth Bumpy Johnsonin oikean käden miehen nimi?</w:t>
      </w:r>
    </w:p>
    <w:p>
      <w:r>
        <w:rPr>
          <w:b/>
        </w:rPr>
        <w:t xml:space="preserve">Tulos</w:t>
      </w:r>
    </w:p>
    <w:p>
      <w:r>
        <w:t xml:space="preserve">Kenen kanssa Lucas kilpailee?</w:t>
      </w:r>
    </w:p>
    <w:p>
      <w:r>
        <w:rPr>
          <w:b/>
        </w:rPr>
        <w:t xml:space="preserve">Tulos</w:t>
      </w:r>
    </w:p>
    <w:p>
      <w:r>
        <w:t xml:space="preserve">Kuinka monta vuotta vankeutta Lucas on tuomittu?</w:t>
      </w:r>
    </w:p>
    <w:p>
      <w:r>
        <w:rPr>
          <w:b/>
        </w:rPr>
        <w:t xml:space="preserve">Esimerkki 3.671</w:t>
      </w:r>
    </w:p>
    <w:p>
      <w:r>
        <w:t xml:space="preserve"> Heinäkuun 2. päivänä 1937 Amelia Earhart (Hilary Swank) ja hänen navigaattorinsa Fred Noonan (Christopher Eccleston) ovat viimeisellä lennollaan maailman ympäri. Elokuva etenee vinjeteissä hänen varhaisvuosistaan, jolloin Earhart innostui Kansasin preerialla, jossa hän varttui, lentävän lentokoneen näkemisestä, ja vähitellen avautuu hänen elämänsä edellisen vuosikymmenen aikana. Nuorena naisena kustantamoyrittäjä ja myöhempi aviomies George Putnam (Richard Gere) värvää hänet ensimmäiseksi naiseksi ylittämään Atlantin valtameren, vaikkakin matkustajana. Lennon johtaminen onnistuu, ja hän nousee parrasvaloihin aikansa kuuluisimpana naislentäjänä. Putnam auttaa Earhartia kirjoittamaan lennosta kirjan, joka on samanlainen kuin hänen aiempi menestyksensä Charles Lindberghin We. Earhart rakastuu vähitellen Putnamiin, ja lopulta he menevät naimisiin, vaikka hän säätää "julman" lupauksen avioehtosopimuksekseen. nolona siitä, että hänen maineensa ei ollut ansaittua, Earhart alkaa tehdä lukemattomia ilmailuennätyksiä, ja vuonna 1932 hän toistaa aiemman Atlantin ylittävän lentonsa, jolloin hänestä tulee ensimmäinen naislentäjä, joka lensi yksin Atlantin yli. Kymmenen vuoden aikana Earhartilla on kiusallinen rakkaussuhde lentäjän ja tulevan liittovaltion ilmailuhallinnon johtajan Gene Vidalin (Ewan McGregor) kanssa. Romanttisen mustasukkaisuuden osoituksena Putnam kertoo Amelialle hiljaa, ettei hän halua Vidalia taloonsa. Earhartia ärsyttää loputtomalta vaikuttava julkkisten esiintymisten ja mainosten ohjelma, mutta Putnam muistuttaa vaimolleen, että sillä rahoitetaan hänen lentämisensä. Earhart palaa miehensä luo viimeisen merkittävän lentonsa aattona. Earhartin viimeinen lento oli hänen tähän mennessä suurin ja vaarallisin seikkailunsa. Hänen suunnitelmansa oli lentää maailman ympäri. Earhartin ensimmäinen yritys päättyy laskutelineen romahtamisen vuoksi kiitotielle putoamiseen Havaijilla, ja hänen lentokoneensa vaatii mittavia korjauksia ennen kuin lentoa voidaan yrittää uudelleen. Lopulta Earhart lähtee Purduen yliopiston sponsoroimalla korjatulla Lockheed Model 10 Electra -lentokoneella päinvastaiseen suuntaan ja jättää pitkän Tyynenmeren ylittävän matkan lentonsa päätepisteeksi.Kun Earhart lähtee tankkaamaan pienelle Howlandin saarelle, rannikkovartioston vartiolaiva USCGC Itascan ja Earhartin lentokoneen väliset radiolähetykset paljastavat kasvavan kriisin. Earhart ilmoittaa Itascalle radiolla, että taivas on muuttunut pilviseksi ja pilviseksi. Kun Itasca yrittää vastata radiolla, Earhart kuulee kuitenkin vain kohinaa. Loppulähestymisen ajan Earhart ei kuule Itascan lähetyksiä, vaikka Itasca kuulee hänen lähetyksensä. Rannikkovartioston radiomiehet tajuavat, että heillä ei ole riittävästi pituutta "paikannuksen" antamiseen. Itascalla on suunnistuslaite, jonka paristo on tyhjä, ja heikko radioyhteys estää Earhartia ja USCG Itascaa ottamasta yhteyttä. Polttoaine on vähissä, ja Earhart ja Noonan jatkavat lentämistä tyhjän meren yllä, kun Earhart ilmoittaa Itascalle olevansa sijaintiviivalla 157-337, joka kulkee pohjoiseen ja etelään. Hänestä ei enää kuulla. Massiiviset etsintätoimet eivät johda tulokseen, mutta Earhartista tulee ilmailun ikoni.</w:t>
      </w:r>
    </w:p>
    <w:p>
      <w:r>
        <w:rPr>
          <w:b/>
        </w:rPr>
        <w:t xml:space="preserve">Tulos</w:t>
      </w:r>
    </w:p>
    <w:p>
      <w:r>
        <w:t xml:space="preserve">Kenen kanssa Earhartilla on lopulta suhde?</w:t>
      </w:r>
    </w:p>
    <w:p>
      <w:r>
        <w:rPr>
          <w:b/>
        </w:rPr>
        <w:t xml:space="preserve">Tulos</w:t>
      </w:r>
    </w:p>
    <w:p>
      <w:r>
        <w:t xml:space="preserve">Kun hän viimeisellä yrittämällään kiersi maailman päinvastoin, mitä hän jätti maailmanlopulle?</w:t>
      </w:r>
    </w:p>
    <w:p>
      <w:r>
        <w:rPr>
          <w:b/>
        </w:rPr>
        <w:t xml:space="preserve">Tulos</w:t>
      </w:r>
    </w:p>
    <w:p>
      <w:r>
        <w:t xml:space="preserve">Mitä Earhart radioi Itsacalle?</w:t>
      </w:r>
    </w:p>
    <w:p>
      <w:r>
        <w:rPr>
          <w:b/>
        </w:rPr>
        <w:t xml:space="preserve">Tulos</w:t>
      </w:r>
    </w:p>
    <w:p>
      <w:r>
        <w:t xml:space="preserve">Miten Amelia Earhartin ensimmäinen yritys lentää maailman ympäri päättyy?</w:t>
      </w:r>
    </w:p>
    <w:p>
      <w:r>
        <w:rPr>
          <w:b/>
        </w:rPr>
        <w:t xml:space="preserve">Tulos</w:t>
      </w:r>
    </w:p>
    <w:p>
      <w:r>
        <w:t xml:space="preserve">Mitä Earhartille tapahtuu sen jälkeen, kun hän ilmoittaa sijaintinsa linjalla 157-337?</w:t>
      </w:r>
    </w:p>
    <w:p>
      <w:r>
        <w:rPr>
          <w:b/>
        </w:rPr>
        <w:t xml:space="preserve">Tulos</w:t>
      </w:r>
    </w:p>
    <w:p>
      <w:r>
        <w:t xml:space="preserve">Minä vuonna Earhart teki viimeisen yrityksensä lentää maailman ympäri?</w:t>
      </w:r>
    </w:p>
    <w:p>
      <w:r>
        <w:rPr>
          <w:b/>
        </w:rPr>
        <w:t xml:space="preserve">Tulos</w:t>
      </w:r>
    </w:p>
    <w:p>
      <w:r>
        <w:t xml:space="preserve">Mikä ongelma Earhartilla on Itsacan kanssa?</w:t>
      </w:r>
    </w:p>
    <w:p>
      <w:r>
        <w:rPr>
          <w:b/>
        </w:rPr>
        <w:t xml:space="preserve">Tulos</w:t>
      </w:r>
    </w:p>
    <w:p>
      <w:r>
        <w:t xml:space="preserve">Miksi Putnamin vaimo yritti tehdä lisää ennätyksiä?</w:t>
      </w:r>
    </w:p>
    <w:p>
      <w:r>
        <w:rPr>
          <w:b/>
        </w:rPr>
        <w:t xml:space="preserve">Tulos</w:t>
      </w:r>
    </w:p>
    <w:p>
      <w:r>
        <w:t xml:space="preserve">Miksi Vidal ei ollut tervetullut Putnamin kotiin?</w:t>
      </w:r>
    </w:p>
    <w:p>
      <w:r>
        <w:rPr>
          <w:b/>
        </w:rPr>
        <w:t xml:space="preserve">Tulos</w:t>
      </w:r>
    </w:p>
    <w:p>
      <w:r>
        <w:t xml:space="preserve">Miten Earhart pystyi maksamaan kaiken lentämisen?</w:t>
      </w:r>
    </w:p>
    <w:p>
      <w:r>
        <w:rPr>
          <w:b/>
        </w:rPr>
        <w:t xml:space="preserve">Tulos</w:t>
      </w:r>
    </w:p>
    <w:p>
      <w:r>
        <w:t xml:space="preserve">Mitä Earhart tekee vuonna 1932?</w:t>
      </w:r>
    </w:p>
    <w:p>
      <w:r>
        <w:rPr>
          <w:b/>
        </w:rPr>
        <w:t xml:space="preserve">Tulos</w:t>
      </w:r>
    </w:p>
    <w:p>
      <w:r>
        <w:t xml:space="preserve">Fred Noonan on mitä Amelia Earhartille?</w:t>
      </w:r>
    </w:p>
    <w:p>
      <w:r>
        <w:rPr>
          <w:b/>
        </w:rPr>
        <w:t xml:space="preserve">Tulos</w:t>
      </w:r>
    </w:p>
    <w:p>
      <w:r>
        <w:t xml:space="preserve">Mikä on sen saaren nimi, jolla Amelia Earhart matkusti, kun hänestä viimeksi kuultiin?</w:t>
      </w:r>
    </w:p>
    <w:p>
      <w:r>
        <w:rPr>
          <w:b/>
        </w:rPr>
        <w:t xml:space="preserve">Tulos</w:t>
      </w:r>
    </w:p>
    <w:p>
      <w:r>
        <w:t xml:space="preserve">Mikä oli viimeinen maa-alue, jolla Earhart oli ennen katoamistaan?</w:t>
      </w:r>
    </w:p>
    <w:p>
      <w:r>
        <w:rPr>
          <w:b/>
        </w:rPr>
        <w:t xml:space="preserve">Tulos</w:t>
      </w:r>
    </w:p>
    <w:p>
      <w:r>
        <w:t xml:space="preserve">Amelia Earhart on ensimmäinen nainen, joka teki mitä?</w:t>
      </w:r>
    </w:p>
    <w:p>
      <w:r>
        <w:rPr>
          <w:b/>
        </w:rPr>
        <w:t xml:space="preserve">Tulos</w:t>
      </w:r>
    </w:p>
    <w:p>
      <w:r>
        <w:t xml:space="preserve">Minä vuonna Amelia Earhartista tuli ensimmäinen nainen, joka lensi yksin Atlantin yli?</w:t>
      </w:r>
    </w:p>
    <w:p>
      <w:r>
        <w:rPr>
          <w:b/>
        </w:rPr>
        <w:t xml:space="preserve">Tulos</w:t>
      </w:r>
    </w:p>
    <w:p>
      <w:r>
        <w:t xml:space="preserve">Kenen kanssa Amelia Earhartilla oli suhde?</w:t>
      </w:r>
    </w:p>
    <w:p>
      <w:r>
        <w:rPr>
          <w:b/>
        </w:rPr>
        <w:t xml:space="preserve">Tulos</w:t>
      </w:r>
    </w:p>
    <w:p>
      <w:r>
        <w:t xml:space="preserve">Mitä Amelia Earhart ja Fred Noons puuhasivat 2. heinäkuuta 1937?</w:t>
      </w:r>
    </w:p>
    <w:p>
      <w:r>
        <w:rPr>
          <w:b/>
        </w:rPr>
        <w:t xml:space="preserve">Tulos</w:t>
      </w:r>
    </w:p>
    <w:p>
      <w:r>
        <w:t xml:space="preserve">Mikä järjestö sponsoroi Earhartin viimeistä lentoa?</w:t>
      </w:r>
    </w:p>
    <w:p>
      <w:r>
        <w:rPr>
          <w:b/>
        </w:rPr>
        <w:t xml:space="preserve">Tulos</w:t>
      </w:r>
    </w:p>
    <w:p>
      <w:r>
        <w:t xml:space="preserve">Minkä suuren ilmailuennätyksen Earhart teki yksin vuonna 1932?</w:t>
      </w:r>
    </w:p>
    <w:p>
      <w:r>
        <w:rPr>
          <w:b/>
        </w:rPr>
        <w:t xml:space="preserve">Tulos</w:t>
      </w:r>
    </w:p>
    <w:p>
      <w:r>
        <w:t xml:space="preserve">Minkä kustantamon pomo värvää Amelia Earhartin?</w:t>
      </w:r>
    </w:p>
    <w:p>
      <w:r>
        <w:rPr>
          <w:b/>
        </w:rPr>
        <w:t xml:space="preserve">Tulos</w:t>
      </w:r>
    </w:p>
    <w:p>
      <w:r>
        <w:t xml:space="preserve">Mitä lentokonemallia Amelia Earhart käytti yrittäessään lentää maailman ympäri?</w:t>
      </w:r>
    </w:p>
    <w:p>
      <w:r>
        <w:rPr>
          <w:b/>
        </w:rPr>
        <w:t xml:space="preserve">Tulos</w:t>
      </w:r>
    </w:p>
    <w:p>
      <w:r>
        <w:t xml:space="preserve">Miten Earhartin ensimmäinen maailmanympärilentoyritys päättyi?</w:t>
      </w:r>
    </w:p>
    <w:p>
      <w:r>
        <w:rPr>
          <w:b/>
        </w:rPr>
        <w:t xml:space="preserve">Tulos</w:t>
      </w:r>
    </w:p>
    <w:p>
      <w:r>
        <w:t xml:space="preserve">Minkä naisen kanssa George Putnam meni naimisiin?</w:t>
      </w:r>
    </w:p>
    <w:p>
      <w:r>
        <w:rPr>
          <w:b/>
        </w:rPr>
        <w:t xml:space="preserve">Tulos</w:t>
      </w:r>
    </w:p>
    <w:p>
      <w:r>
        <w:t xml:space="preserve">Missä George Putnam auttaa Earhartia?</w:t>
      </w:r>
    </w:p>
    <w:p>
      <w:r>
        <w:rPr>
          <w:b/>
        </w:rPr>
        <w:t xml:space="preserve">Tulos</w:t>
      </w:r>
    </w:p>
    <w:p>
      <w:r>
        <w:t xml:space="preserve">Keneen Earhart rakastuu?</w:t>
      </w:r>
    </w:p>
    <w:p>
      <w:r>
        <w:rPr>
          <w:b/>
        </w:rPr>
        <w:t xml:space="preserve">Tulos</w:t>
      </w:r>
    </w:p>
    <w:p>
      <w:r>
        <w:t xml:space="preserve">Amelia Earhart kasvoi missä osavaltiossa?</w:t>
      </w:r>
    </w:p>
    <w:p>
      <w:r>
        <w:rPr>
          <w:b/>
        </w:rPr>
        <w:t xml:space="preserve">Tulos</w:t>
      </w:r>
    </w:p>
    <w:p>
      <w:r>
        <w:t xml:space="preserve">Miten Earhart muutti lentosuunnitelmaansa toista maailmanympärysmatkaansa varten?</w:t>
      </w:r>
    </w:p>
    <w:p>
      <w:r>
        <w:rPr>
          <w:b/>
        </w:rPr>
        <w:t xml:space="preserve">Tulos</w:t>
      </w:r>
    </w:p>
    <w:p>
      <w:r>
        <w:t xml:space="preserve">Mihin Earhartin ensimmäinen yritys lentää maailman ympäri päättyy, kun hän syöksyy maahan?</w:t>
      </w:r>
    </w:p>
    <w:p>
      <w:r>
        <w:rPr>
          <w:b/>
        </w:rPr>
        <w:t xml:space="preserve">Esimerkki 3.672</w:t>
      </w:r>
    </w:p>
    <w:p>
      <w:r>
        <w:t xml:space="preserve"> Vuonna 1908 julkaistussa kirjan arvostelussa tiivistetään tarinan kevyt juoni yli-innokkaasti: "Tarina alkaa hypyllä - kirjaimellisesti. Nuori newyorkilainen, rikas tietenkin, kuulee ikkunastaan sumuisena ja sumuisena yönä naisen äänen laulavan jumalallisesti. Hän rakastuu siihen päätä pahkaa ja putoaa alakertaan suunnilleen samalla tavalla, hänellä on niin kiire nähdä laulaja. Mutta kun hän ehtii kadulle, katso, nainen on kadonnut, ja vain poliisi on jäljellä. Myöhemmin tämä nuori, seikkailunhaluinen herra Hillard tapaa jälleen nuoren, seikkailunhaluisen laulajan mitä salaperäisimmissä olosuhteissa. He menevät yhdessä syömään, mutta nainen tulee naamioituneena. Mitä ääni on aloittanut, naamio viimeistelee. Siitä lähtien Hillard on täydet neljäkymmentä syltä syvällä rakkaudessa ja uteliaisuudessa. Sitten kohtaus siirtyy Italiaan, jossa Venetsiassa jumissa olevan amerikkalaisen koomisen oopperaseurueen kohtalo muuttuu. Kauniista laulajattaresta tulee tämän seurueen primadonna. Soubrette on eräs Kitty Killigrew, ja hänen ympärillään kukoistaa mitä houkuttelevin, jännittävin ja elävöittävin sivujuoni. Hän tanssii tiensä suoraan sydämeen. Venetsiassa tapahtuu huvittavia asioita. Monte Carlossa tapahtuu jännittäviä asioita. Firenzessä saavutetaan huipentuma, ja se saa sinut suorastaan haukkomaan henkeäsi kiihkeällä kiinnostavuudellaan. Bellaggiossa, rakkauden maan ihanimmassa paikassa, esirippu laskeutuu onnellisten rakastavaisten eteen.</w:t>
      </w:r>
    </w:p>
    <w:p>
      <w:r>
        <w:rPr>
          <w:b/>
        </w:rPr>
        <w:t xml:space="preserve">Tulos</w:t>
      </w:r>
    </w:p>
    <w:p>
      <w:r>
        <w:t xml:space="preserve">Missä Kitty Killigrew työskentelee?</w:t>
      </w:r>
    </w:p>
    <w:p>
      <w:r>
        <w:rPr>
          <w:b/>
        </w:rPr>
        <w:t xml:space="preserve">Tulos</w:t>
      </w:r>
    </w:p>
    <w:p>
      <w:r>
        <w:t xml:space="preserve">Kenestä tulee oopperan primadonna?</w:t>
      </w:r>
    </w:p>
    <w:p>
      <w:r>
        <w:rPr>
          <w:b/>
        </w:rPr>
        <w:t xml:space="preserve">Tulos</w:t>
      </w:r>
    </w:p>
    <w:p>
      <w:r>
        <w:t xml:space="preserve">Missä tapahtuu tarinan huipentuma?</w:t>
      </w:r>
    </w:p>
    <w:p>
      <w:r>
        <w:rPr>
          <w:b/>
        </w:rPr>
        <w:t xml:space="preserve">Tulos</w:t>
      </w:r>
    </w:p>
    <w:p>
      <w:r>
        <w:t xml:space="preserve">Mitä Hillard kuulee ikkunastaan?</w:t>
      </w:r>
    </w:p>
    <w:p>
      <w:r>
        <w:rPr>
          <w:b/>
        </w:rPr>
        <w:t xml:space="preserve">Tulos</w:t>
      </w:r>
    </w:p>
    <w:p>
      <w:r>
        <w:t xml:space="preserve">Millaisia asioita Monte Carlossa tapahtuu?</w:t>
      </w:r>
    </w:p>
    <w:p>
      <w:r>
        <w:rPr>
          <w:b/>
        </w:rPr>
        <w:t xml:space="preserve">Tulos</w:t>
      </w:r>
    </w:p>
    <w:p>
      <w:r>
        <w:t xml:space="preserve">Mitä herra Hillard kuulee ikkunastaan?</w:t>
      </w:r>
    </w:p>
    <w:p>
      <w:r>
        <w:rPr>
          <w:b/>
        </w:rPr>
        <w:t xml:space="preserve">Tulos</w:t>
      </w:r>
    </w:p>
    <w:p>
      <w:r>
        <w:t xml:space="preserve">Missä tarinan huipentuma tapahtuu?</w:t>
      </w:r>
    </w:p>
    <w:p>
      <w:r>
        <w:rPr>
          <w:b/>
        </w:rPr>
        <w:t xml:space="preserve">Tulos</w:t>
      </w:r>
    </w:p>
    <w:p>
      <w:r>
        <w:t xml:space="preserve">Missä amerikkalainen komediallinen oopperayhtiö on rantautunut?</w:t>
      </w:r>
    </w:p>
    <w:p>
      <w:r>
        <w:rPr>
          <w:b/>
        </w:rPr>
        <w:t xml:space="preserve">Tulos</w:t>
      </w:r>
    </w:p>
    <w:p>
      <w:r>
        <w:t xml:space="preserve">Mihin paikkaan tarinassa viitataan nimellä "kaunein"?</w:t>
      </w:r>
    </w:p>
    <w:p>
      <w:r>
        <w:rPr>
          <w:b/>
        </w:rPr>
        <w:t xml:space="preserve">Tulos</w:t>
      </w:r>
    </w:p>
    <w:p>
      <w:r>
        <w:t xml:space="preserve">Mitä tapahtuu, kun Hillard kiirehtii etsimään laulajaa?</w:t>
      </w:r>
    </w:p>
    <w:p>
      <w:r>
        <w:rPr>
          <w:b/>
        </w:rPr>
        <w:t xml:space="preserve">Tulos</w:t>
      </w:r>
    </w:p>
    <w:p>
      <w:r>
        <w:t xml:space="preserve">Mistä kaupungista herra Hillard on kotoisin?</w:t>
      </w:r>
    </w:p>
    <w:p>
      <w:r>
        <w:rPr>
          <w:b/>
        </w:rPr>
        <w:t xml:space="preserve">Tulos</w:t>
      </w:r>
    </w:p>
    <w:p>
      <w:r>
        <w:t xml:space="preserve">Millainen lauluääni Kittyllä on?</w:t>
      </w:r>
    </w:p>
    <w:p>
      <w:r>
        <w:rPr>
          <w:b/>
        </w:rPr>
        <w:t xml:space="preserve">Tulos</w:t>
      </w:r>
    </w:p>
    <w:p>
      <w:r>
        <w:t xml:space="preserve">Mihin kaupunkiin tarina päättyy?</w:t>
      </w:r>
    </w:p>
    <w:p>
      <w:r>
        <w:rPr>
          <w:b/>
        </w:rPr>
        <w:t xml:space="preserve">Tulos</w:t>
      </w:r>
    </w:p>
    <w:p>
      <w:r>
        <w:t xml:space="preserve">Missä oopperaseurue on jumissa?</w:t>
      </w:r>
    </w:p>
    <w:p>
      <w:r>
        <w:rPr>
          <w:b/>
        </w:rPr>
        <w:t xml:space="preserve">Tulos</w:t>
      </w:r>
    </w:p>
    <w:p>
      <w:r>
        <w:t xml:space="preserve">Kuka on Kitty Killigrew?</w:t>
      </w:r>
    </w:p>
    <w:p>
      <w:r>
        <w:rPr>
          <w:b/>
        </w:rPr>
        <w:t xml:space="preserve">Tulos</w:t>
      </w:r>
    </w:p>
    <w:p>
      <w:r>
        <w:t xml:space="preserve">Mitä mieltä herra Hillard on laulajasta?</w:t>
      </w:r>
    </w:p>
    <w:p>
      <w:r>
        <w:rPr>
          <w:b/>
        </w:rPr>
        <w:t xml:space="preserve">Tulos</w:t>
      </w:r>
    </w:p>
    <w:p>
      <w:r>
        <w:t xml:space="preserve">Missä kaupungissa huippukohta tapahtuu?</w:t>
      </w:r>
    </w:p>
    <w:p>
      <w:r>
        <w:rPr>
          <w:b/>
        </w:rPr>
        <w:t xml:space="preserve">Tulos</w:t>
      </w:r>
    </w:p>
    <w:p>
      <w:r>
        <w:t xml:space="preserve">Missä kaupungissa saamme tietää naisen nimen?</w:t>
      </w:r>
    </w:p>
    <w:p>
      <w:r>
        <w:rPr>
          <w:b/>
        </w:rPr>
        <w:t xml:space="preserve">Tulos</w:t>
      </w:r>
    </w:p>
    <w:p>
      <w:r>
        <w:t xml:space="preserve">Mitä herra Hillard kuulee avatessaan ikkunan?</w:t>
      </w:r>
    </w:p>
    <w:p>
      <w:r>
        <w:rPr>
          <w:b/>
        </w:rPr>
        <w:t xml:space="preserve">Tulos</w:t>
      </w:r>
    </w:p>
    <w:p>
      <w:r>
        <w:t xml:space="preserve">Kun herra Hillard lopulta tapaa laulajan, mitä hänellä on yllään?</w:t>
      </w:r>
    </w:p>
    <w:p>
      <w:r>
        <w:rPr>
          <w:b/>
        </w:rPr>
        <w:t xml:space="preserve">Tulos</w:t>
      </w:r>
    </w:p>
    <w:p>
      <w:r>
        <w:t xml:space="preserve">Millainen sää on sinä yönä, kun Hillard kuulee laulajan ensimmäisen kerran?</w:t>
      </w:r>
    </w:p>
    <w:p>
      <w:r>
        <w:rPr>
          <w:b/>
        </w:rPr>
        <w:t xml:space="preserve">Tulos</w:t>
      </w:r>
    </w:p>
    <w:p>
      <w:r>
        <w:t xml:space="preserve">Mihin tarina päättyy kahden rakastavaisen kanssa?</w:t>
      </w:r>
    </w:p>
    <w:p>
      <w:r>
        <w:rPr>
          <w:b/>
        </w:rPr>
        <w:t xml:space="preserve">Tulos</w:t>
      </w:r>
    </w:p>
    <w:p>
      <w:r>
        <w:t xml:space="preserve">Kenet herra Hillard näkee kadulla?</w:t>
      </w:r>
    </w:p>
    <w:p>
      <w:r>
        <w:rPr>
          <w:b/>
        </w:rPr>
        <w:t xml:space="preserve">Tulos</w:t>
      </w:r>
    </w:p>
    <w:p>
      <w:r>
        <w:t xml:space="preserve">Miksi herra Hillard putoaa portaita alas?</w:t>
      </w:r>
    </w:p>
    <w:p>
      <w:r>
        <w:rPr>
          <w:b/>
        </w:rPr>
        <w:t xml:space="preserve">Tulos</w:t>
      </w:r>
    </w:p>
    <w:p>
      <w:r>
        <w:t xml:space="preserve">Mitä laulaja pukeutuu illalliselle Hillardin kanssa?</w:t>
      </w:r>
    </w:p>
    <w:p>
      <w:r>
        <w:rPr>
          <w:b/>
        </w:rPr>
        <w:t xml:space="preserve">Tulos</w:t>
      </w:r>
    </w:p>
    <w:p>
      <w:r>
        <w:t xml:space="preserve">Kuka on ainoa ihminen kadulla, kun Hillard lopulta pääsee alas?</w:t>
      </w:r>
    </w:p>
    <w:p>
      <w:r>
        <w:rPr>
          <w:b/>
        </w:rPr>
        <w:t xml:space="preserve">Tulos</w:t>
      </w:r>
    </w:p>
    <w:p>
      <w:r>
        <w:t xml:space="preserve">Missä herra Hillard kuulee Singerin ensimmäisen kerran?</w:t>
      </w:r>
    </w:p>
    <w:p>
      <w:r>
        <w:rPr>
          <w:b/>
        </w:rPr>
        <w:t xml:space="preserve">Tulos</w:t>
      </w:r>
    </w:p>
    <w:p>
      <w:r>
        <w:t xml:space="preserve">Mitä laulajasta tulee primadonna?</w:t>
      </w:r>
    </w:p>
    <w:p>
      <w:r>
        <w:rPr>
          <w:b/>
        </w:rPr>
        <w:t xml:space="preserve">Tulos</w:t>
      </w:r>
    </w:p>
    <w:p>
      <w:r>
        <w:t xml:space="preserve">Mikä on outoa illallisessa, jonka Hillard järjestää naisen kanssa?</w:t>
      </w:r>
    </w:p>
    <w:p>
      <w:r>
        <w:rPr>
          <w:b/>
        </w:rPr>
        <w:t xml:space="preserve">Tulos</w:t>
      </w:r>
    </w:p>
    <w:p>
      <w:r>
        <w:t xml:space="preserve">Kenen kanssa herra Hillard syö New Yorkissa?</w:t>
      </w:r>
    </w:p>
    <w:p>
      <w:r>
        <w:rPr>
          <w:b/>
        </w:rPr>
        <w:t xml:space="preserve">Esimerkki 3.673</w:t>
      </w:r>
    </w:p>
    <w:p>
      <w:r>
        <w:t xml:space="preserve"> Augusta Triumphans tarjoaa ehdotuksia Lontoon kaupungin kehittämiseksi. Se alkaa kahdella johdantokappaleella. Ensimmäinen on lyhyt pohdinta ulkonevista päistä ja englantilaisten suhtautumisesta niihin. Projektipäälliköitä eli henkilöitä, jotka laativat sosiaalisia parannusehdotuksia, kehotetaan tekemään ehdotuksia pelkäämättä joutuvansa naurunalaisiksi. Heidän pitäisi keskittyä yksinomaan rehellisten neuvojen antamiseen. Lisäksi heidän hankkeidensa mahdolliset puutteet tulisi antaa anteeksi siinä mielessä, että on eräänlaista hyvää toimintaa tarkoittaa hyvää, ja aikomuksen pitäisi lieventää epäonnistumista . Englantilaisia kuvataan vähiten suopeaksi kansakunnaksi tällaisia henkilöitä kohtaan. He kohtelevat heitä mitä ilkeimmin, ja juuri tästä syystä heidän maataan pidetään niin huonona keksintöjen tekijänä. Toisessa alkukappaleessa kertoja selittää, miksi hän on kirjoittanut tämän pamfletin. Hän haluaa käyttää elämänsä jäljellä olevan ajan hyväksi panemalla innovatiivisia ehdotuksia paperille. Kaiken kaikkiaan tämän teoksen on tarkoitus olla osoitus hänen hyvästä tahdostaan lähimmäisilleen.Heti tämän johdantopuheen jälkeen Andrew Moreton siirtyy kuvaamaan hanketta, jota hän on pohtinut eniten. Hän edistää Lontoon yliopiston perustamista vastustamaan oppimisen ja koulutuksen nykyistä turmeltuneisuutta. Tämän jälkeen neljä otsikoitua jaksoa seuraa toisiaan ja esittelee muita yhteiskunnallisen parantamisen suunnitelmia. Ensimmäisessä jaksossa kehotetaan perustamaan löytöeläinsairaala. Se estäisi monia äitejä vapautumasta aviottomista jälkeläisistään abortin tai hylkäämisen kautta seurakunnissa, jotka eivät tarjoa heille kunnollisia elinoloja. Toisessa jaksossa osoitetaan, miten todellinen musiikkiakatemia "estäisi ulkomaisten muusikoiden kalliin tuonnin jne.". Kolmannessa jaksossa annetaan ensinnäkin neuvoja "nuorison ja palvelusväen" pelastamiseksi moraaliselta turmelukselta. Toiseksi siinä tuomitaan tietyt yhteiskunnalliset epäkohdat: prostituutio, uhkapeli ja joukko irstaita tapoja viettää vapaa-aikaa sunnuntaina, kuten alkoholin väärinkäyttö. Kolmanneksi siinä sivutaan aviomiesten väärinkäytöksiä vaimojaan kohtaan ja kommentoidaan nykyajan yksityisiä hullujenhuoneita. Neljännessä jaksossa kannustetaan ryhtymään toimenpiteisiin katuryöstöjen lopettamiseksi. Niihin kuuluvat moraalikasvatus ja pätevien ja palkattujen vartijoiden perustaminen sekä riittävä katuvalaistusjärjestelmä yöaikaan.Augusta Triumphans -teoksen viimeinen osa on otsikoitu "Ohitukset". Siinä tarkistetaan kaksi tähän mennessä esiteltyä hanketta. Andrew Moreton aloittaa hylkäämällä alkuperäisen ajatuksensa perustaa Lontoon yliopisto, joka koostuisi vain salista tai julkisesta huoneesta. Pikemminkin sen pitäisi olla suuri talo tai majatalo, luonteeltaan college, jossa on paljon käteviä huoneita herrasmiehille, ei vain opiskella erikseen, mutta jossa he voivat säilyttää kirjojaan, sillä olisi erittäin hankalaa raahata niitä edestakaisin. Sitten hän laajentaa puheitaan hullujenhuoneista , erityisesti tarjoamalla ehdotuksen, jolla estetään leskien tai muiden naisten epäoikeudenmukainen vangitseminen, kun heillä on omaisuutta mutta ei miespuolista ohjausta. Jotta he eivät joutuisi ahneiden ja manipuloivien muukalaisten uhreiksi , lähimmän miespuolisen sukulaisen tulisi seurata kuolleen herrasmiehen perintöä.Pamfletin lopussa on liitteenä kirje everstiluutnantti Samuel Robinsonille , joka on päivätty 23. syyskuuta 1728 . Sen allekirjoittaja Andrew Moreton aloittaa onnittelemalla lyhyesti vastaanottajaa tämän valinnasta Lontoon kaupungin kamarineuvokseksi . Sen jälkeen hän esittää joukon kysymyksiä, joiden tarkoituksena on ymmärtää orpojen veron tarkoitus .</w:t>
      </w:r>
    </w:p>
    <w:p>
      <w:r>
        <w:rPr>
          <w:b/>
        </w:rPr>
        <w:t xml:space="preserve">Tulos</w:t>
      </w:r>
    </w:p>
    <w:p>
      <w:r>
        <w:t xml:space="preserve">Minkä kollegion Andrew Moreton perustaa vastustaakseen koulutuksen nykyaikaista korruptiota?</w:t>
      </w:r>
    </w:p>
    <w:p>
      <w:r>
        <w:rPr>
          <w:b/>
        </w:rPr>
        <w:t xml:space="preserve">Tulos</w:t>
      </w:r>
    </w:p>
    <w:p>
      <w:r>
        <w:t xml:space="preserve">Mikä estäisi ulkomaisten muusikoiden tuonnin?</w:t>
      </w:r>
    </w:p>
    <w:p>
      <w:r>
        <w:rPr>
          <w:b/>
        </w:rPr>
        <w:t xml:space="preserve">Tulos</w:t>
      </w:r>
    </w:p>
    <w:p>
      <w:r>
        <w:t xml:space="preserve">Mikä ryhmä kohtelee ulkonevia päitä ilkeimmin?</w:t>
      </w:r>
    </w:p>
    <w:p>
      <w:r>
        <w:rPr>
          <w:b/>
        </w:rPr>
        <w:t xml:space="preserve">Tulos</w:t>
      </w:r>
    </w:p>
    <w:p>
      <w:r>
        <w:t xml:space="preserve">Mitä koko teos Augusta Triumphans sisälsi?</w:t>
      </w:r>
    </w:p>
    <w:p>
      <w:r>
        <w:rPr>
          <w:b/>
        </w:rPr>
        <w:t xml:space="preserve">Tulos</w:t>
      </w:r>
    </w:p>
    <w:p>
      <w:r>
        <w:t xml:space="preserve">Mitä Andrew Moreton vaati 1 jaksossa?</w:t>
      </w:r>
    </w:p>
    <w:p>
      <w:r>
        <w:rPr>
          <w:b/>
        </w:rPr>
        <w:t xml:space="preserve">Tulos</w:t>
      </w:r>
    </w:p>
    <w:p>
      <w:r>
        <w:t xml:space="preserve">Mihin näiden projisoivien päiden pitäisi keskittyä?</w:t>
      </w:r>
    </w:p>
    <w:p>
      <w:r>
        <w:rPr>
          <w:b/>
        </w:rPr>
        <w:t xml:space="preserve">Tulos</w:t>
      </w:r>
    </w:p>
    <w:p>
      <w:r>
        <w:t xml:space="preserve">Mitä 2 jakson 4 laattaohjelmat sosiaalista parantamista varten?</w:t>
      </w:r>
    </w:p>
    <w:p>
      <w:r>
        <w:rPr>
          <w:b/>
        </w:rPr>
        <w:t xml:space="preserve">Tulos</w:t>
      </w:r>
    </w:p>
    <w:p>
      <w:r>
        <w:t xml:space="preserve">Mitkä yhteiskunnalliset epäkohdat on todettu tarpeelliseksi tuomita?</w:t>
      </w:r>
    </w:p>
    <w:p>
      <w:r>
        <w:rPr>
          <w:b/>
        </w:rPr>
        <w:t xml:space="preserve">Tulos</w:t>
      </w:r>
    </w:p>
    <w:p>
      <w:r>
        <w:t xml:space="preserve">Mitä todellinen musiikkiopisto ansaitsisi?</w:t>
      </w:r>
    </w:p>
    <w:p>
      <w:r>
        <w:rPr>
          <w:b/>
        </w:rPr>
        <w:t xml:space="preserve">Tulos</w:t>
      </w:r>
    </w:p>
    <w:p>
      <w:r>
        <w:t xml:space="preserve">Miksi ajatus yliopistosta pienenä salina hylättiin?</w:t>
      </w:r>
    </w:p>
    <w:p>
      <w:r>
        <w:rPr>
          <w:b/>
        </w:rPr>
        <w:t xml:space="preserve">Tulos</w:t>
      </w:r>
    </w:p>
    <w:p>
      <w:r>
        <w:t xml:space="preserve">Miksi naiset passitettiin hullujenhuoneelle?</w:t>
      </w:r>
    </w:p>
    <w:p>
      <w:r>
        <w:rPr>
          <w:b/>
        </w:rPr>
        <w:t xml:space="preserve">Tulos</w:t>
      </w:r>
    </w:p>
    <w:p>
      <w:r>
        <w:t xml:space="preserve">Kuka tarjoaa tapoja parantaa Lontoota?</w:t>
      </w:r>
    </w:p>
    <w:p>
      <w:r>
        <w:rPr>
          <w:b/>
        </w:rPr>
        <w:t xml:space="preserve">Tulos</w:t>
      </w:r>
    </w:p>
    <w:p>
      <w:r>
        <w:t xml:space="preserve">Mikä on syynä siihen, että englantilaiset eivät ole kyenneet innovoimaan?</w:t>
      </w:r>
    </w:p>
    <w:p>
      <w:r>
        <w:rPr>
          <w:b/>
        </w:rPr>
        <w:t xml:space="preserve">Tulos</w:t>
      </w:r>
    </w:p>
    <w:p>
      <w:r>
        <w:t xml:space="preserve">Millä perusteella Moreton perustelee Lontoon yliopiston perustamisen tärkeyttä?</w:t>
      </w:r>
    </w:p>
    <w:p>
      <w:r>
        <w:rPr>
          <w:b/>
        </w:rPr>
        <w:t xml:space="preserve">Tulos</w:t>
      </w:r>
    </w:p>
    <w:p>
      <w:r>
        <w:t xml:space="preserve">Miten katuryöstöjä aiotaan hillitä?</w:t>
      </w:r>
    </w:p>
    <w:p>
      <w:r>
        <w:rPr>
          <w:b/>
        </w:rPr>
        <w:t xml:space="preserve">Tulos</w:t>
      </w:r>
    </w:p>
    <w:p>
      <w:r>
        <w:t xml:space="preserve">Miksi Andrew Moreton onnitteli Samuel Robinsonia?</w:t>
      </w:r>
    </w:p>
    <w:p>
      <w:r>
        <w:rPr>
          <w:b/>
        </w:rPr>
        <w:t xml:space="preserve">Tulos</w:t>
      </w:r>
    </w:p>
    <w:p>
      <w:r>
        <w:t xml:space="preserve">Missä englantilaiset ovat huonoja, koska he käsittelevät ulkonevia päitä?</w:t>
      </w:r>
    </w:p>
    <w:p>
      <w:r>
        <w:rPr>
          <w:b/>
        </w:rPr>
        <w:t xml:space="preserve">Tulos</w:t>
      </w:r>
    </w:p>
    <w:p>
      <w:r>
        <w:t xml:space="preserve">Mihin tarkoitukseen Augustus Triumphans oli tarkoitettu?</w:t>
      </w:r>
    </w:p>
    <w:p>
      <w:r>
        <w:rPr>
          <w:b/>
        </w:rPr>
        <w:t xml:space="preserve">Tulos</w:t>
      </w:r>
    </w:p>
    <w:p>
      <w:r>
        <w:t xml:space="preserve">Mikä estäisi äitejä tekemästä abortteja?</w:t>
      </w:r>
    </w:p>
    <w:p>
      <w:r>
        <w:rPr>
          <w:b/>
        </w:rPr>
        <w:t xml:space="preserve">Tulos</w:t>
      </w:r>
    </w:p>
    <w:p>
      <w:r>
        <w:t xml:space="preserve">Kuka keksii alun perin ajatuksen Lontoon yliopistosta?</w:t>
      </w:r>
    </w:p>
    <w:p>
      <w:r>
        <w:rPr>
          <w:b/>
        </w:rPr>
        <w:t xml:space="preserve">Tulos</w:t>
      </w:r>
    </w:p>
    <w:p>
      <w:r>
        <w:t xml:space="preserve">Mitä kutsutaan ihmisiksi, jotka luovat tapoja lisätä sosiaalista parannusta?</w:t>
      </w:r>
    </w:p>
    <w:p>
      <w:r>
        <w:rPr>
          <w:b/>
        </w:rPr>
        <w:t xml:space="preserve">Tulos</w:t>
      </w:r>
    </w:p>
    <w:p>
      <w:r>
        <w:t xml:space="preserve">Miltä nuoret ja palvelijat tarvitsevat pelastusta?</w:t>
      </w:r>
    </w:p>
    <w:p>
      <w:r>
        <w:rPr>
          <w:b/>
        </w:rPr>
        <w:t xml:space="preserve">Tulos</w:t>
      </w:r>
    </w:p>
    <w:p>
      <w:r>
        <w:t xml:space="preserve">Mitä maksulliset ruumiinvartijat auttaisivat ehkäisemään?</w:t>
      </w:r>
    </w:p>
    <w:p>
      <w:r>
        <w:rPr>
          <w:b/>
        </w:rPr>
        <w:t xml:space="preserve">Tulos</w:t>
      </w:r>
    </w:p>
    <w:p>
      <w:r>
        <w:t xml:space="preserve">Kenelle pamfletin lopussa oleva kirje oli osoitettu?</w:t>
      </w:r>
    </w:p>
    <w:p>
      <w:r>
        <w:rPr>
          <w:b/>
        </w:rPr>
        <w:t xml:space="preserve">Tulos</w:t>
      </w:r>
    </w:p>
    <w:p>
      <w:r>
        <w:t xml:space="preserve">Miltä nuoret ja palvelijat tarvitsevat pelastusta?</w:t>
      </w:r>
    </w:p>
    <w:p>
      <w:r>
        <w:rPr>
          <w:b/>
        </w:rPr>
        <w:t xml:space="preserve">Tulos</w:t>
      </w:r>
    </w:p>
    <w:p>
      <w:r>
        <w:t xml:space="preserve">Mikä on Augusta Triumphans -kirjan viimeisen kappaleen otsikko? </w:t>
      </w:r>
    </w:p>
    <w:p>
      <w:r>
        <w:rPr>
          <w:b/>
        </w:rPr>
        <w:t xml:space="preserve">Tulos</w:t>
      </w:r>
    </w:p>
    <w:p>
      <w:r>
        <w:t xml:space="preserve">Mihin päivämäärään pamfletin loppuun liitetty kirje on merkitty?</w:t>
      </w:r>
    </w:p>
    <w:p>
      <w:r>
        <w:rPr>
          <w:b/>
        </w:rPr>
        <w:t xml:space="preserve">Tulos</w:t>
      </w:r>
    </w:p>
    <w:p>
      <w:r>
        <w:t xml:space="preserve">Mitä sairaalaa ehdotetaan?</w:t>
      </w:r>
    </w:p>
    <w:p>
      <w:r>
        <w:rPr>
          <w:b/>
        </w:rPr>
        <w:t xml:space="preserve">Tulos</w:t>
      </w:r>
    </w:p>
    <w:p>
      <w:r>
        <w:t xml:space="preserve">Mikä on yksi niistä yhteiskunnallisista epäkohdista, jotka Andrew Moreton tuomitsee kolmannessa jaksossa?</w:t>
      </w:r>
    </w:p>
    <w:p>
      <w:r>
        <w:rPr>
          <w:b/>
        </w:rPr>
        <w:t xml:space="preserve">Tulos</w:t>
      </w:r>
    </w:p>
    <w:p>
      <w:r>
        <w:t xml:space="preserve">Minkä ajatuksen Andrew Moreton hylkää August Triumphans -teoksen loppuosassa?</w:t>
      </w:r>
    </w:p>
    <w:p>
      <w:r>
        <w:rPr>
          <w:b/>
        </w:rPr>
        <w:t xml:space="preserve">Esimerkki 3.674</w:t>
      </w:r>
    </w:p>
    <w:p>
      <w:r>
        <w:t xml:space="preserve"> Juoni alkaa, kun Paflagonian kuninkaallinen perhe syö aamiaista yhdessä: Kuningas Valoroso, hänen vaimonsa kuningatar ja heidän tyttärensä, prinsessa Angelica. Aterian aikana selviää, että prinssi Bulbo, naapurikuningaskunnan Crim-Tartarin perillinen ja kuningas Padellan poika, on tulossa vierailulle Paflagoniaan. Kun molemmat naiset ovat poistuneet pöydästä, selviää myös, että kuningas Valoroso varasti kruununsa ja kaiken omaisuutensa veljenpojaltaan, prinssi Gigliolta, kun tämä oli pikkulapsi.Prinssi Giglio ja prinsessa Angelica on kasvatettu hyvin läheisesti yhdessä, sillä prinsessa Angelicaa pidetään valtakunnan kauneimpana ja viisaimpana tyttönä ja Gigliota on pidetty vähälle huomiolle kotitaloudessa. Serkkuunsa ihastunut Giglio on antanut tälle äitinsä omistaman sormuksen, jonka he eivät tiedä, mutta jonka oli antanut hänelle Mustatikkukeiju keiju ja jolla oli voima tehdä kantajastaan kaunis kaikille, jotka katsoivat häntä. Riideltyään Giglion kanssa kauan odotetun prinssi Bulbon saapumisesta Angelica heittää sormuksen ulos ikkunasta ja pääsee näkemään oman, vähemmän viehättävän minänsä.Prinssi Bulbo puolestaan omistaa taikaruusun, jolla on sama voima kuin sormuksella ja joka on peräisin samasta lähteestä: Keiju Blackstickiltä. Hänen saapuessaan Angelica rakastuu häneen hullun lailla. Angelican kotiopettajatar, kreivitär Gruffanuff, löytää taikasormuksen puutarhasta ja saa sitä kantaessaan Giglion allekirjoittamaan paperin, jossa hän vannoo menevänsä hänen kanssaan naimisiin. Sitten hän antaa sormuksen Angelican piialle, Betsindalle, orvolle, jonka perhe löytää repaleinen viitta hallussaan. Piika on kuitenkin todellisuudessa Rosalba, Krimin Tatarian todellisen kuninkaan ainoa lapsi. Kun Betsinda pukeutuu sormukseen ja vie lämmittelypannun ympäri makuuhuoneita, prinssit Bulbo ja Giglio rakastuvat häneen välittömästi, samoin kuin kuningas Valoroso. Tämä herättää kuningattaren, Angelican ja Gruffanuffin raivon ja saa aikaan sen, että Betsinda ajetaan ulos talosta.Vastauksena Giglion töykeyteen Valoroso määrää hänet teloitettavaksi, mutta hänen vartiokapteeninsa, kreivi Kutasoff Hedzoff, vie sen sijaan Bulbon telakalle, josta Angelica pelastaa hänet viime hetkellä, ottaa hänen ruusunsa, palaa entiseen kauneuteensa ja menee hänen kanssaan naimisiin.Giglio joutuu pakenemaan ja naamioituu Keiju Mustatikun avustuksella opiskelijaksi. Sillä välin Rosalba on palannut Crim Tartariin ja saanut selville perintönsä revityn viitan avulla, joka yhdistyy toiseen puolikkaaseen ja muodostaa sanat "Prinsessa Rosalba". Kun kuningas Padella kieltäytyy avioliittotarjouksesta, hän käskee heittää Rosalban leijonien eteen. Tämän kuultuaan Giglio ottaa takaisin valtaistuimensa Paflagoniassa ja johtaa armeijansa pelastamaan Rosalban käyttäen vangittua Bulboa panttivankina.Kun Padella kieltäytyy vaihdosta, Giglio päättää, että hänen on parempi pitää sanansa ja teloittaa Bulbo uhkaamansa tapon. Rosalban kimppuun käyneet leijonat ovat kuitenkin juuri samoja leijonia, joiden kanssa Rosalba varttui luonnossa ennen kuin prinsessa Angelica löysi hänet, ja ne kantavat hänet selässään Giglion leiriin, jossa he palaavat yhteen.Giglio ja Rosalba palaavat Paflagoniaan yhdessä Bulbon kanssa, jolla on nyt yllään keijusormus. Kun he hääpäivänään istuvat aamiaiselle, Gruffanuff tuo esiin paperin, jossa Giglio lupautuu itselleen. Halutessaan laittaa hänet kuntoon aiemman ylimielisyytensä vuoksi Keiju Mustatikku kieltäytyy aluksi auttamasta, ja Giglio joutuu viemään Gruffanuffin kirkkoon Rosalban sijasta. Kun he kuitenkin saapuvat rakennukseen, Keiju Blackstick muuttaa ovenkoputtajan takaisin Gruffanuffin oikeaksi aviomieheksi, jonka luultiin jo kauan sitten kuolleen keijun lumottua hänet itse vuosia sitten. Giglio ja Rosalba ovat sen jälkeen vapaita menemään naimisiin ja tekevät niin. Sen jälkeen keiju Blackstick lähtee, eikä hänestä enää koskaan kuulla.</w:t>
      </w:r>
    </w:p>
    <w:p>
      <w:r>
        <w:rPr>
          <w:b/>
        </w:rPr>
        <w:t xml:space="preserve">Tulos</w:t>
      </w:r>
    </w:p>
    <w:p>
      <w:r>
        <w:t xml:space="preserve">KUKA MÄÄRÄÄ GIGLION TELOITETTAVAKSI?</w:t>
      </w:r>
    </w:p>
    <w:p>
      <w:r>
        <w:rPr>
          <w:b/>
        </w:rPr>
        <w:t xml:space="preserve">Tulos</w:t>
      </w:r>
    </w:p>
    <w:p>
      <w:r>
        <w:t xml:space="preserve">Missä kuningas, kuningatar ja prinsessa asuvat?</w:t>
      </w:r>
    </w:p>
    <w:p>
      <w:r>
        <w:rPr>
          <w:b/>
        </w:rPr>
        <w:t xml:space="preserve">Tulos</w:t>
      </w:r>
    </w:p>
    <w:p>
      <w:r>
        <w:t xml:space="preserve">Miksi leijonat eivät tapa prinsessa Rosalbaa?</w:t>
      </w:r>
    </w:p>
    <w:p>
      <w:r>
        <w:rPr>
          <w:b/>
        </w:rPr>
        <w:t xml:space="preserve">Tulos</w:t>
      </w:r>
    </w:p>
    <w:p>
      <w:r>
        <w:t xml:space="preserve">Mikä on tämän tarinan nimi?</w:t>
      </w:r>
    </w:p>
    <w:p>
      <w:r>
        <w:rPr>
          <w:b/>
        </w:rPr>
        <w:t xml:space="preserve">Tulos</w:t>
      </w:r>
    </w:p>
    <w:p>
      <w:r>
        <w:t xml:space="preserve">Kuka antaa prinssi Bulbolle armahduksen telineellä?</w:t>
      </w:r>
    </w:p>
    <w:p>
      <w:r>
        <w:rPr>
          <w:b/>
        </w:rPr>
        <w:t xml:space="preserve">Tulos</w:t>
      </w:r>
    </w:p>
    <w:p>
      <w:r>
        <w:t xml:space="preserve">Mitä sormus tekee?</w:t>
      </w:r>
    </w:p>
    <w:p>
      <w:r>
        <w:rPr>
          <w:b/>
        </w:rPr>
        <w:t xml:space="preserve">Tulos</w:t>
      </w:r>
    </w:p>
    <w:p>
      <w:r>
        <w:t xml:space="preserve">Kuka on kuningas Crim Tartrayn ainoa oikea lapsi?</w:t>
      </w:r>
    </w:p>
    <w:p>
      <w:r>
        <w:rPr>
          <w:b/>
        </w:rPr>
        <w:t xml:space="preserve">Tulos</w:t>
      </w:r>
    </w:p>
    <w:p>
      <w:r>
        <w:t xml:space="preserve">Kuka on prinssi Bulbon isä?</w:t>
      </w:r>
    </w:p>
    <w:p>
      <w:r>
        <w:rPr>
          <w:b/>
        </w:rPr>
        <w:t xml:space="preserve">Tulos</w:t>
      </w:r>
    </w:p>
    <w:p>
      <w:r>
        <w:t xml:space="preserve">Mitä kuningas Valoroso on varastanut prinssi Bulbolta?</w:t>
      </w:r>
    </w:p>
    <w:p>
      <w:r>
        <w:rPr>
          <w:b/>
        </w:rPr>
        <w:t xml:space="preserve">Tulos</w:t>
      </w:r>
    </w:p>
    <w:p>
      <w:r>
        <w:t xml:space="preserve">Mikä antoi prinsessa Angelicalle voiman näyttää niin kauniilta?</w:t>
      </w:r>
    </w:p>
    <w:p>
      <w:r>
        <w:rPr>
          <w:b/>
        </w:rPr>
        <w:t xml:space="preserve">Tulos</w:t>
      </w:r>
    </w:p>
    <w:p>
      <w:r>
        <w:t xml:space="preserve">KENET GIGLIO NAI TARINAN LOPUSSA?</w:t>
      </w:r>
    </w:p>
    <w:p>
      <w:r>
        <w:rPr>
          <w:b/>
        </w:rPr>
        <w:t xml:space="preserve">Tulos</w:t>
      </w:r>
    </w:p>
    <w:p>
      <w:r>
        <w:t xml:space="preserve">MIHIN GIGLIO NAAMIOITUU PAKON EDESSÄ?</w:t>
      </w:r>
    </w:p>
    <w:p>
      <w:r>
        <w:rPr>
          <w:b/>
        </w:rPr>
        <w:t xml:space="preserve">Tulos</w:t>
      </w:r>
    </w:p>
    <w:p>
      <w:r>
        <w:t xml:space="preserve">Kenet Giglio lopulta nai?</w:t>
      </w:r>
    </w:p>
    <w:p>
      <w:r>
        <w:rPr>
          <w:b/>
        </w:rPr>
        <w:t xml:space="preserve">Tulos</w:t>
      </w:r>
    </w:p>
    <w:p>
      <w:r>
        <w:t xml:space="preserve">Kuka on prinsessa Angelica?</w:t>
      </w:r>
    </w:p>
    <w:p>
      <w:r>
        <w:rPr>
          <w:b/>
        </w:rPr>
        <w:t xml:space="preserve">Tulos</w:t>
      </w:r>
    </w:p>
    <w:p>
      <w:r>
        <w:t xml:space="preserve">Ketkä kolme ihmistä rakastuvat Rosalban sormusta kantaessaan?</w:t>
      </w:r>
    </w:p>
    <w:p>
      <w:r>
        <w:rPr>
          <w:b/>
        </w:rPr>
        <w:t xml:space="preserve">Tulos</w:t>
      </w:r>
    </w:p>
    <w:p>
      <w:r>
        <w:t xml:space="preserve">Kuka antoi sormuksen Giglion äidille?</w:t>
      </w:r>
    </w:p>
    <w:p>
      <w:r>
        <w:rPr>
          <w:b/>
        </w:rPr>
        <w:t xml:space="preserve">Tulos</w:t>
      </w:r>
    </w:p>
    <w:p>
      <w:r>
        <w:t xml:space="preserve">Kuka suostuttelee Giglion naimisiin?</w:t>
      </w:r>
    </w:p>
    <w:p>
      <w:r>
        <w:rPr>
          <w:b/>
        </w:rPr>
        <w:t xml:space="preserve">Tulos</w:t>
      </w:r>
    </w:p>
    <w:p>
      <w:r>
        <w:t xml:space="preserve">Mitkä ovat prinsessa Angelikan piian kaksi nimeä?</w:t>
      </w:r>
    </w:p>
    <w:p>
      <w:r>
        <w:rPr>
          <w:b/>
        </w:rPr>
        <w:t xml:space="preserve">Tulos</w:t>
      </w:r>
    </w:p>
    <w:p>
      <w:r>
        <w:t xml:space="preserve">Kenen poika prinssi Bulbo on?</w:t>
      </w:r>
    </w:p>
    <w:p>
      <w:r>
        <w:rPr>
          <w:b/>
        </w:rPr>
        <w:t xml:space="preserve">Tulos</w:t>
      </w:r>
    </w:p>
    <w:p>
      <w:r>
        <w:t xml:space="preserve">KUKA LOI SORMUKSEN?</w:t>
      </w:r>
    </w:p>
    <w:p>
      <w:r>
        <w:rPr>
          <w:b/>
        </w:rPr>
        <w:t xml:space="preserve">Tulos</w:t>
      </w:r>
    </w:p>
    <w:p>
      <w:r>
        <w:t xml:space="preserve">Miksi Angelica heittää sormuksen ulos ikkunasta?</w:t>
      </w:r>
    </w:p>
    <w:p>
      <w:r>
        <w:rPr>
          <w:b/>
        </w:rPr>
        <w:t xml:space="preserve">Tulos</w:t>
      </w:r>
    </w:p>
    <w:p>
      <w:r>
        <w:t xml:space="preserve">Ketä Giglio käyttää panttivankina?</w:t>
      </w:r>
    </w:p>
    <w:p>
      <w:r>
        <w:rPr>
          <w:b/>
        </w:rPr>
        <w:t xml:space="preserve">Tulos</w:t>
      </w:r>
    </w:p>
    <w:p>
      <w:r>
        <w:t xml:space="preserve">Miten kuningas Valoroso hankki rikkautensa?</w:t>
      </w:r>
    </w:p>
    <w:p>
      <w:r>
        <w:rPr>
          <w:b/>
        </w:rPr>
        <w:t xml:space="preserve">Tulos</w:t>
      </w:r>
    </w:p>
    <w:p>
      <w:r>
        <w:t xml:space="preserve">MIKÄ ON PAFLAGONIAN NAAPURIVALTAKUNNAN NIMI?</w:t>
      </w:r>
    </w:p>
    <w:p>
      <w:r>
        <w:rPr>
          <w:b/>
        </w:rPr>
        <w:t xml:space="preserve">Tulos</w:t>
      </w:r>
    </w:p>
    <w:p>
      <w:r>
        <w:t xml:space="preserve">KETÄ KEIJU MUSTATIKKU KIELTÄYTYY AUTTAMASTA?</w:t>
      </w:r>
    </w:p>
    <w:p>
      <w:r>
        <w:rPr>
          <w:b/>
        </w:rPr>
        <w:t xml:space="preserve">Tulos</w:t>
      </w:r>
    </w:p>
    <w:p>
      <w:r>
        <w:t xml:space="preserve">Kenet Valoroso määräsi teloitettavaksi?</w:t>
      </w:r>
    </w:p>
    <w:p>
      <w:r>
        <w:rPr>
          <w:b/>
        </w:rPr>
        <w:t xml:space="preserve">Tulos</w:t>
      </w:r>
    </w:p>
    <w:p>
      <w:r>
        <w:t xml:space="preserve">Kuka on tulossa käymään Paflagoniassa?</w:t>
      </w:r>
    </w:p>
    <w:p>
      <w:r>
        <w:rPr>
          <w:b/>
        </w:rPr>
        <w:t xml:space="preserve">Tulos</w:t>
      </w:r>
    </w:p>
    <w:p>
      <w:r>
        <w:t xml:space="preserve">KETÄ PIDETÄÄN VALTAKUNNAN KAUNEIMPANA JA VIISAIMPANA?</w:t>
      </w:r>
    </w:p>
    <w:p>
      <w:r>
        <w:rPr>
          <w:b/>
        </w:rPr>
        <w:t xml:space="preserve">Tulos</w:t>
      </w:r>
    </w:p>
    <w:p>
      <w:r>
        <w:t xml:space="preserve">Ketä pidettiin valtakunnan kauneimpana ja viisaimpana tyttönä?</w:t>
      </w:r>
    </w:p>
    <w:p>
      <w:r>
        <w:rPr>
          <w:b/>
        </w:rPr>
        <w:t xml:space="preserve">Tulos</w:t>
      </w:r>
    </w:p>
    <w:p>
      <w:r>
        <w:t xml:space="preserve">JOLLA ON TAIKARUUSU JA JOKA LUMOAA ANGELICAN?</w:t>
      </w:r>
    </w:p>
    <w:p>
      <w:r>
        <w:rPr>
          <w:b/>
        </w:rPr>
        <w:t xml:space="preserve">Tulos</w:t>
      </w:r>
    </w:p>
    <w:p>
      <w:r>
        <w:t xml:space="preserve">Miten tarina alkaa?</w:t>
      </w:r>
    </w:p>
    <w:p>
      <w:r>
        <w:rPr>
          <w:b/>
        </w:rPr>
        <w:t xml:space="preserve">Tulos</w:t>
      </w:r>
    </w:p>
    <w:p>
      <w:r>
        <w:t xml:space="preserve">Keneltä kuningas Valoroso varasti kruununsa?</w:t>
      </w:r>
    </w:p>
    <w:p>
      <w:r>
        <w:rPr>
          <w:b/>
        </w:rPr>
        <w:t xml:space="preserve">Tulos</w:t>
      </w:r>
    </w:p>
    <w:p>
      <w:r>
        <w:t xml:space="preserve">Mitä tapahtuu, kun Gruffanuffin suunnitelmat mennä naimisiin Giglion kanssa menevät pilalle?</w:t>
      </w:r>
    </w:p>
    <w:p>
      <w:r>
        <w:rPr>
          <w:b/>
        </w:rPr>
        <w:t xml:space="preserve">Tulos</w:t>
      </w:r>
    </w:p>
    <w:p>
      <w:r>
        <w:t xml:space="preserve">Kenet kuningas Padella käskee heittää leijonien eteen, kun hänen kosintansa on hylätty?</w:t>
      </w:r>
    </w:p>
    <w:p>
      <w:r>
        <w:rPr>
          <w:b/>
        </w:rPr>
        <w:t xml:space="preserve">Tulos</w:t>
      </w:r>
    </w:p>
    <w:p>
      <w:r>
        <w:t xml:space="preserve">Miten Rosalba ja Giglio yhdistyvät?</w:t>
      </w:r>
    </w:p>
    <w:p>
      <w:r>
        <w:rPr>
          <w:b/>
        </w:rPr>
        <w:t xml:space="preserve">Tulos</w:t>
      </w:r>
    </w:p>
    <w:p>
      <w:r>
        <w:t xml:space="preserve">Mitä muuta kuningas Valoroso varasti prinssi Gigliolta kruunun lisäksi?</w:t>
      </w:r>
    </w:p>
    <w:p>
      <w:r>
        <w:rPr>
          <w:b/>
        </w:rPr>
        <w:t xml:space="preserve">Tulos</w:t>
      </w:r>
    </w:p>
    <w:p>
      <w:r>
        <w:t xml:space="preserve">KENEN KRUUNUN JA RIKKAUDET KUNINGAS VALOROSO VARASTI?</w:t>
      </w:r>
    </w:p>
    <w:p>
      <w:r>
        <w:rPr>
          <w:b/>
        </w:rPr>
        <w:t xml:space="preserve">Tulos</w:t>
      </w:r>
    </w:p>
    <w:p>
      <w:r>
        <w:t xml:space="preserve">Miten Gruffanuff sai Giglion suostuteltua hänet vaimokseen?</w:t>
      </w:r>
    </w:p>
    <w:p>
      <w:r>
        <w:rPr>
          <w:b/>
        </w:rPr>
        <w:t xml:space="preserve">Tulos</w:t>
      </w:r>
    </w:p>
    <w:p>
      <w:r>
        <w:t xml:space="preserve">Miksi kuningas Padella tuomitsi Rosalban kuolemaan?</w:t>
      </w:r>
    </w:p>
    <w:p>
      <w:r>
        <w:rPr>
          <w:b/>
        </w:rPr>
        <w:t xml:space="preserve">Tulos</w:t>
      </w:r>
    </w:p>
    <w:p>
      <w:r>
        <w:t xml:space="preserve">Miksi Mustatikku-keiju kieltäytyy aluksi auttamasta Gigliota?</w:t>
      </w:r>
    </w:p>
    <w:p>
      <w:r>
        <w:rPr>
          <w:b/>
        </w:rPr>
        <w:t xml:space="preserve">Tulos</w:t>
      </w:r>
    </w:p>
    <w:p>
      <w:r>
        <w:t xml:space="preserve">KUKA AUTTAA NAAMIOIMAAN GIGLION?</w:t>
      </w:r>
    </w:p>
    <w:p>
      <w:r>
        <w:rPr>
          <w:b/>
        </w:rPr>
        <w:t xml:space="preserve">Tulos</w:t>
      </w:r>
    </w:p>
    <w:p>
      <w:r>
        <w:t xml:space="preserve">Kuka hallitsee tarinan taikuutta?</w:t>
      </w:r>
    </w:p>
    <w:p>
      <w:r>
        <w:rPr>
          <w:b/>
        </w:rPr>
        <w:t xml:space="preserve">Tulos</w:t>
      </w:r>
    </w:p>
    <w:p>
      <w:r>
        <w:t xml:space="preserve">Mitä sanoja viitan kaksi puoliskoa muodostavat, kun ne yhdistetään?</w:t>
      </w:r>
    </w:p>
    <w:p>
      <w:r>
        <w:rPr>
          <w:b/>
        </w:rPr>
        <w:t xml:space="preserve">Tulos</w:t>
      </w:r>
    </w:p>
    <w:p>
      <w:r>
        <w:t xml:space="preserve">Mitä voimaa sormuksella ja ruusulla on?</w:t>
      </w:r>
    </w:p>
    <w:p>
      <w:r>
        <w:rPr>
          <w:b/>
        </w:rPr>
        <w:t xml:space="preserve">Tulos</w:t>
      </w:r>
    </w:p>
    <w:p>
      <w:r>
        <w:t xml:space="preserve">Miten Giglio pääsee eroon avioliitosta kreivitär Gruffanuffin kanssa?</w:t>
      </w:r>
    </w:p>
    <w:p>
      <w:r>
        <w:rPr>
          <w:b/>
        </w:rPr>
        <w:t xml:space="preserve">Tulos</w:t>
      </w:r>
    </w:p>
    <w:p>
      <w:r>
        <w:t xml:space="preserve">Keneksi Rosalba poseeraa?</w:t>
      </w:r>
    </w:p>
    <w:p>
      <w:r>
        <w:rPr>
          <w:b/>
        </w:rPr>
        <w:t xml:space="preserve">Tulos</w:t>
      </w:r>
    </w:p>
    <w:p>
      <w:r>
        <w:t xml:space="preserve">Kenet Angelica lopulta nai?</w:t>
      </w:r>
    </w:p>
    <w:p>
      <w:r>
        <w:rPr>
          <w:b/>
        </w:rPr>
        <w:t xml:space="preserve">Tulos</w:t>
      </w:r>
    </w:p>
    <w:p>
      <w:r>
        <w:t xml:space="preserve">Mikä suhde Rosalballa oli leijonaan?</w:t>
      </w:r>
    </w:p>
    <w:p>
      <w:r>
        <w:rPr>
          <w:b/>
        </w:rPr>
        <w:t xml:space="preserve">Esimerkki 3.675</w:t>
      </w:r>
    </w:p>
    <w:p>
      <w:r>
        <w:t xml:space="preserve"> Eversti Worth, konfederaation veteraani, asuu San Franciscossa Kaliforniassa huoltajansa Elenan ja poikansa Normanin kanssa. Romaanin alussa eversti Worth kertoo Espanjan ja Amerikan sodan Manilan taistelusta Filippiineillä, erityisesti amiraali George Deweyn Espanjan laivastolle tekemistä vahingoista. Samaan aikaan hänen holhoojansa ja poikansa menevät sosialistien kokoukseen. Hänen poikansa Norman ihastuu sosialistihahmoon Barbara Bozentaan ja järjestää eversti Worthin maalaistalolla Berkeleyn lähellä sijaitsevalla kartanolla sosialistikokouksen 4. heinäkuuta, Yhdysvaltain itsenäisyyspäivänä. Kokous peruuntuu, kun Norman yrittää pystyttää punaisen lipun Amerikan lipun sijaan. eversti Worth ostaa Venturan saaren pojalleen Normanille. Se sijaitsee Santa Barbaran rannikon edustalla, ja Normanin on tarkoitus perustaa sinne sosialistinen kommuuni. Kun hänen sosialistiystävänsä eivät onnistu, laki ja järjestys on palautettava. Toverit Herman ja Catherine Wolf ottavat kuitenkin kommuunin johtajuuden haltuunsa ja tuomitsevat Normanin työskentelemään talleilla ruoskan uhalla. Tuottavuus laskee, koska työntekijät tietävät, että heidän on työskenneltävä yhdeksän tuntia päivässä, ja työskentelevät siksi hitaasti. Kun Norman keksii keinon löytää kultaa rannalta, Wolf varastaa laitteen. Sen jälkeen Wolfin vaimo Catherine lähtee Santa Barbaraan, koska hän pitää perhe-elämää liian kapitalistisena. lopulta Norman ottaa yhteyttä isäänsä ja Kalifornian kuvernööriin, jotka vapauttavat saaren. Punainen lippu korvataan Amerikan lipulla.</w:t>
      </w:r>
    </w:p>
    <w:p>
      <w:r>
        <w:rPr>
          <w:b/>
        </w:rPr>
        <w:t xml:space="preserve">Tulos</w:t>
      </w:r>
    </w:p>
    <w:p>
      <w:r>
        <w:t xml:space="preserve">Kuinka monta tuntia päivässä saaren asukkaiden piti työskennellä?</w:t>
      </w:r>
    </w:p>
    <w:p>
      <w:r>
        <w:rPr>
          <w:b/>
        </w:rPr>
        <w:t xml:space="preserve">Tulos</w:t>
      </w:r>
    </w:p>
    <w:p>
      <w:r>
        <w:t xml:space="preserve">Kuka löytää kultaa saaren rannikolta?</w:t>
      </w:r>
    </w:p>
    <w:p>
      <w:r>
        <w:rPr>
          <w:b/>
        </w:rPr>
        <w:t xml:space="preserve">Tulos</w:t>
      </w:r>
    </w:p>
    <w:p>
      <w:r>
        <w:t xml:space="preserve">Mitä tapahtuu Yhdysvaltain itsenäisyyspäivänä?</w:t>
      </w:r>
    </w:p>
    <w:p>
      <w:r>
        <w:rPr>
          <w:b/>
        </w:rPr>
        <w:t xml:space="preserve">Tulos</w:t>
      </w:r>
    </w:p>
    <w:p>
      <w:r>
        <w:t xml:space="preserve">Kuka oli eversti Worthin poika?</w:t>
      </w:r>
    </w:p>
    <w:p>
      <w:r>
        <w:rPr>
          <w:b/>
        </w:rPr>
        <w:t xml:space="preserve">Tulos</w:t>
      </w:r>
    </w:p>
    <w:p>
      <w:r>
        <w:t xml:space="preserve">Mille saarelle Norman muutti?</w:t>
      </w:r>
    </w:p>
    <w:p>
      <w:r>
        <w:rPr>
          <w:b/>
        </w:rPr>
        <w:t xml:space="preserve">Tulos</w:t>
      </w:r>
    </w:p>
    <w:p>
      <w:r>
        <w:t xml:space="preserve">Mitä tapahtuu saarella oleville työntekijöille?</w:t>
      </w:r>
    </w:p>
    <w:p>
      <w:r>
        <w:rPr>
          <w:b/>
        </w:rPr>
        <w:t xml:space="preserve">Tulos</w:t>
      </w:r>
    </w:p>
    <w:p>
      <w:r>
        <w:t xml:space="preserve">Mistä sodasta eversti Worth kertoo tarinan alussa?</w:t>
      </w:r>
    </w:p>
    <w:p>
      <w:r>
        <w:rPr>
          <w:b/>
        </w:rPr>
        <w:t xml:space="preserve">Tulos</w:t>
      </w:r>
    </w:p>
    <w:p>
      <w:r>
        <w:t xml:space="preserve">Mikä lippu korvaa punaisen lipun Venturan saarella?</w:t>
      </w:r>
    </w:p>
    <w:p>
      <w:r>
        <w:rPr>
          <w:b/>
        </w:rPr>
        <w:t xml:space="preserve">Tulos</w:t>
      </w:r>
    </w:p>
    <w:p>
      <w:r>
        <w:t xml:space="preserve">Mitä eversti Worth osti pojalleen?</w:t>
      </w:r>
    </w:p>
    <w:p>
      <w:r>
        <w:rPr>
          <w:b/>
        </w:rPr>
        <w:t xml:space="preserve">Tulos</w:t>
      </w:r>
    </w:p>
    <w:p>
      <w:r>
        <w:t xml:space="preserve">Minkä saaren eversti Worth ostaa?</w:t>
      </w:r>
    </w:p>
    <w:p>
      <w:r>
        <w:rPr>
          <w:b/>
        </w:rPr>
        <w:t xml:space="preserve">Tulos</w:t>
      </w:r>
    </w:p>
    <w:p>
      <w:r>
        <w:t xml:space="preserve">Millainen yhteisö saaresta lopulta tuli?</w:t>
      </w:r>
    </w:p>
    <w:p>
      <w:r>
        <w:rPr>
          <w:b/>
        </w:rPr>
        <w:t xml:space="preserve">Tulos</w:t>
      </w:r>
    </w:p>
    <w:p>
      <w:r>
        <w:t xml:space="preserve">Kuka on tarinan konfederaatioveteraani?</w:t>
      </w:r>
    </w:p>
    <w:p>
      <w:r>
        <w:rPr>
          <w:b/>
        </w:rPr>
        <w:t xml:space="preserve">Tulos</w:t>
      </w:r>
    </w:p>
    <w:p>
      <w:r>
        <w:t xml:space="preserve">Mitä eversti Worth ostaa Normanille?</w:t>
      </w:r>
    </w:p>
    <w:p>
      <w:r>
        <w:rPr>
          <w:b/>
        </w:rPr>
        <w:t xml:space="preserve">Tulos</w:t>
      </w:r>
    </w:p>
    <w:p>
      <w:r>
        <w:t xml:space="preserve">Minkä lipun Norman yrittää ripustaa?</w:t>
      </w:r>
    </w:p>
    <w:p>
      <w:r>
        <w:rPr>
          <w:b/>
        </w:rPr>
        <w:t xml:space="preserve">Tulos</w:t>
      </w:r>
    </w:p>
    <w:p>
      <w:r>
        <w:t xml:space="preserve">Kuinka monta tuntia päivässä kunkin henkilön on työskenneltävä saarella?</w:t>
      </w:r>
    </w:p>
    <w:p>
      <w:r>
        <w:rPr>
          <w:b/>
        </w:rPr>
        <w:t xml:space="preserve">Tulos</w:t>
      </w:r>
    </w:p>
    <w:p>
      <w:r>
        <w:t xml:space="preserve">Millaiseen kokoukseen Norman osallistuu?</w:t>
      </w:r>
    </w:p>
    <w:p>
      <w:r>
        <w:rPr>
          <w:b/>
        </w:rPr>
        <w:t xml:space="preserve">Tulos</w:t>
      </w:r>
    </w:p>
    <w:p>
      <w:r>
        <w:t xml:space="preserve">Kuka ottaa kommuunin haltuunsa?</w:t>
      </w:r>
    </w:p>
    <w:p>
      <w:r>
        <w:rPr>
          <w:b/>
        </w:rPr>
        <w:t xml:space="preserve">Tulos</w:t>
      </w:r>
    </w:p>
    <w:p>
      <w:r>
        <w:t xml:space="preserve">Miksi eversti Worth ostaa saaren?</w:t>
      </w:r>
    </w:p>
    <w:p>
      <w:r>
        <w:rPr>
          <w:b/>
        </w:rPr>
        <w:t xml:space="preserve">Tulos</w:t>
      </w:r>
    </w:p>
    <w:p>
      <w:r>
        <w:t xml:space="preserve">Missä sodassa eversti Worth taisteli?</w:t>
      </w:r>
    </w:p>
    <w:p>
      <w:r>
        <w:rPr>
          <w:b/>
        </w:rPr>
        <w:t xml:space="preserve">Tulos</w:t>
      </w:r>
    </w:p>
    <w:p>
      <w:r>
        <w:t xml:space="preserve">Millaisen kommuunin Norman yritti tehdä saaresta?</w:t>
      </w:r>
    </w:p>
    <w:p>
      <w:r>
        <w:rPr>
          <w:b/>
        </w:rPr>
        <w:t xml:space="preserve">Tulos</w:t>
      </w:r>
    </w:p>
    <w:p>
      <w:r>
        <w:t xml:space="preserve">Miksi Normanin idea epäonnistui?</w:t>
      </w:r>
    </w:p>
    <w:p>
      <w:r>
        <w:rPr>
          <w:b/>
        </w:rPr>
        <w:t xml:space="preserve">Tulos</w:t>
      </w:r>
    </w:p>
    <w:p>
      <w:r>
        <w:t xml:space="preserve">Mitä Norman löysi rannalta?</w:t>
      </w:r>
    </w:p>
    <w:p>
      <w:r>
        <w:rPr>
          <w:b/>
        </w:rPr>
        <w:t xml:space="preserve">Tulos</w:t>
      </w:r>
    </w:p>
    <w:p>
      <w:r>
        <w:t xml:space="preserve">Missä eversti Worth asuu?</w:t>
      </w:r>
    </w:p>
    <w:p>
      <w:r>
        <w:rPr>
          <w:b/>
        </w:rPr>
        <w:t xml:space="preserve">Tulos</w:t>
      </w:r>
    </w:p>
    <w:p>
      <w:r>
        <w:t xml:space="preserve">Mitä Normanille tapahtuu saarella?</w:t>
      </w:r>
    </w:p>
    <w:p>
      <w:r>
        <w:rPr>
          <w:b/>
        </w:rPr>
        <w:t xml:space="preserve">Tulos</w:t>
      </w:r>
    </w:p>
    <w:p>
      <w:r>
        <w:t xml:space="preserve">Kuka vapauttaa saaren? </w:t>
      </w:r>
    </w:p>
    <w:p>
      <w:r>
        <w:rPr>
          <w:b/>
        </w:rPr>
        <w:t xml:space="preserve">Tulos</w:t>
      </w:r>
    </w:p>
    <w:p>
      <w:r>
        <w:t xml:space="preserve">Kuka muu asuu eversti Worthin kanssa?</w:t>
      </w:r>
    </w:p>
    <w:p>
      <w:r>
        <w:rPr>
          <w:b/>
        </w:rPr>
        <w:t xml:space="preserve">Tulos</w:t>
      </w:r>
    </w:p>
    <w:p>
      <w:r>
        <w:t xml:space="preserve">Mitä Normanille tapahtuu kokouksen jälkeen?</w:t>
      </w:r>
    </w:p>
    <w:p>
      <w:r>
        <w:rPr>
          <w:b/>
        </w:rPr>
        <w:t xml:space="preserve">Tulos</w:t>
      </w:r>
    </w:p>
    <w:p>
      <w:r>
        <w:t xml:space="preserve">Kuka vei Normanin sosialistien kokoukseen tarinan alussa?</w:t>
      </w:r>
    </w:p>
    <w:p>
      <w:r>
        <w:rPr>
          <w:b/>
        </w:rPr>
        <w:t xml:space="preserve">Tulos</w:t>
      </w:r>
    </w:p>
    <w:p>
      <w:r>
        <w:t xml:space="preserve">Millaiseen kokoukseen Elena ja Norman menevät?</w:t>
      </w:r>
    </w:p>
    <w:p>
      <w:r>
        <w:rPr>
          <w:b/>
        </w:rPr>
        <w:t xml:space="preserve">Tulos</w:t>
      </w:r>
    </w:p>
    <w:p>
      <w:r>
        <w:t xml:space="preserve">Kuka auttoi Normania korjaamaan saarensa ongelman?</w:t>
      </w:r>
    </w:p>
    <w:p>
      <w:r>
        <w:rPr>
          <w:b/>
        </w:rPr>
        <w:t xml:space="preserve">Esimerkki 3.676</w:t>
      </w:r>
    </w:p>
    <w:p>
      <w:r>
        <w:t xml:space="preserve"> Trevor Gooden (Dean Winters) selviää auto-onnettomuudesta, jossa hänen vaimonsa Kirsty Cotton-Gooden (Ashley Laurence) ilmeisesti kuolee, kun heidän autonsa syöksyy sillalta alapuolella olevaan jokeen. Trevor onnistuu pelastautumaan hengissä, mutta vaikka poliisin sukeltajat löytävät molemmat auton ovet auki, Kirstystä ei ole jälkeäkään. kuukautta myöhemmin Trevor herää sairaalassa ja tajuaa, että hänen vaimonsa on kadonnut, mutta päävamman vuoksi hänen muistinsa on epävarma eikä hän pysty erottamaan fantasiaa todellisuudesta. Trevor huomaa olevansa pääepäilty murhajutussa, ja hänen perässään on kaksi murharyhmän etsivää. Häntä kohtaa monia outoja tapahtumia, kunnes Cenobiitti Pinhead näyttää hänelle todellisuuden. Todellisuus on, että Kirsty on itse asiassa yhä elossa. Trevor oppii, että todellisuudessa hän ei koskaan ollutkaan hyvä tyyppi. Hän petti vaimoaan monien muiden naisten kanssa ja yritti päästä eroon Kirstystä pakottamalla tämän avaamaan uudelleen Lament Configurationin. Kirsty tekee niin, mutta ennen kuin hänet viedään, hän tekee vielä viimeisen sopimuksen Pinheadin kanssa: hän tarjoutuu antamaan Pinheadille viisi sielua vastineeksi Pinheadin sieluista. Hän tappaa kolme Trevorin rakastajatarta ja yhden Trevorin ystävän, joka vehkeili tappaakseen hänet omaisuutensa vuoksi.Trevor on shokissa paljastuksesta ja riisuu leikkauspöydän peiton uskoen sen olevan Kirsty. Pöydällä oleva henkilö ei ole Kirsty, vaan itse asiassa hän. Hän on viides sielu, ja koko tämän ajan hän on ollut helvetissä ja elänyt limbossa. Yritys löytää uudelleen menneisyytensä ja koota elämänsä takaisin yhteen oli hänen rangaistuksensa epälojaalisuudesta vaimoaan kohtaan ja kyvyttömyydestään hyväksyä, kuka hän todella oli. Vaikuttaa siltä, että vaimo on sysännyt kaikki murhat Trevorin syyksi ja ampui Trevoria päähän, mikä johti siihen, että tämä syöksyi autollaan jokeen. Elokuva päättyy, kun Kirsty kävelee pois rikospaikalta Lament Configuration kädessään.</w:t>
      </w:r>
    </w:p>
    <w:p>
      <w:r>
        <w:rPr>
          <w:b/>
        </w:rPr>
        <w:t xml:space="preserve">Tulos</w:t>
      </w:r>
    </w:p>
    <w:p>
      <w:r>
        <w:t xml:space="preserve">Kuinka pian onnettomuuden jälkeen Trevor herää?</w:t>
      </w:r>
    </w:p>
    <w:p>
      <w:r>
        <w:rPr>
          <w:b/>
        </w:rPr>
        <w:t xml:space="preserve">Tulos</w:t>
      </w:r>
    </w:p>
    <w:p>
      <w:r>
        <w:t xml:space="preserve">Kuinka paljon aikaa kuluu, kun Trevor herää sairaalassa?</w:t>
      </w:r>
    </w:p>
    <w:p>
      <w:r>
        <w:rPr>
          <w:b/>
        </w:rPr>
        <w:t xml:space="preserve">Tulos</w:t>
      </w:r>
    </w:p>
    <w:p>
      <w:r>
        <w:t xml:space="preserve">Mistä Trevor herää kuukautta myöhemmin?</w:t>
      </w:r>
    </w:p>
    <w:p>
      <w:r>
        <w:rPr>
          <w:b/>
        </w:rPr>
        <w:t xml:space="preserve">Tulos</w:t>
      </w:r>
    </w:p>
    <w:p>
      <w:r>
        <w:t xml:space="preserve">Mihin sopimukseen Kirsty suostuu Pinheadin kanssa?</w:t>
      </w:r>
    </w:p>
    <w:p>
      <w:r>
        <w:rPr>
          <w:b/>
        </w:rPr>
        <w:t xml:space="preserve">Tulos</w:t>
      </w:r>
    </w:p>
    <w:p>
      <w:r>
        <w:t xml:space="preserve">Miten Trevor yritti tappaa vaimonsa?</w:t>
      </w:r>
    </w:p>
    <w:p>
      <w:r>
        <w:rPr>
          <w:b/>
        </w:rPr>
        <w:t xml:space="preserve">Tulos</w:t>
      </w:r>
    </w:p>
    <w:p>
      <w:r>
        <w:t xml:space="preserve">Minkä todellisuuden Cenobite Pinhead paljastaa Trevorille?</w:t>
      </w:r>
    </w:p>
    <w:p>
      <w:r>
        <w:rPr>
          <w:b/>
        </w:rPr>
        <w:t xml:space="preserve">Tulos</w:t>
      </w:r>
    </w:p>
    <w:p>
      <w:r>
        <w:t xml:space="preserve">Kuinka monta rakastajatarta Kirsty tappoi?</w:t>
      </w:r>
    </w:p>
    <w:p>
      <w:r>
        <w:rPr>
          <w:b/>
        </w:rPr>
        <w:t xml:space="preserve">Tulos</w:t>
      </w:r>
    </w:p>
    <w:p>
      <w:r>
        <w:t xml:space="preserve">Mikä tappaa Trevorin vaimon tarinan alussa?</w:t>
      </w:r>
    </w:p>
    <w:p>
      <w:r>
        <w:rPr>
          <w:b/>
        </w:rPr>
        <w:t xml:space="preserve">Tulos</w:t>
      </w:r>
    </w:p>
    <w:p>
      <w:r>
        <w:t xml:space="preserve">Miksi murharyhmän etsivät seurasivat Trevoria?</w:t>
      </w:r>
    </w:p>
    <w:p>
      <w:r>
        <w:rPr>
          <w:b/>
        </w:rPr>
        <w:t xml:space="preserve">Tulos</w:t>
      </w:r>
    </w:p>
    <w:p>
      <w:r>
        <w:t xml:space="preserve">Miksi Trevor poisti peitteet leikkauspöydältä?</w:t>
      </w:r>
    </w:p>
    <w:p>
      <w:r>
        <w:rPr>
          <w:b/>
        </w:rPr>
        <w:t xml:space="preserve">Tulos</w:t>
      </w:r>
    </w:p>
    <w:p>
      <w:r>
        <w:t xml:space="preserve">Mitä asioita Trevor teki, jotka tekevät hänestä pahiksen?</w:t>
      </w:r>
    </w:p>
    <w:p>
      <w:r>
        <w:rPr>
          <w:b/>
        </w:rPr>
        <w:t xml:space="preserve">Tulos</w:t>
      </w:r>
    </w:p>
    <w:p>
      <w:r>
        <w:t xml:space="preserve">Kuka näyttää hänelle todellisuuden? </w:t>
      </w:r>
    </w:p>
    <w:p>
      <w:r>
        <w:rPr>
          <w:b/>
        </w:rPr>
        <w:t xml:space="preserve">Tulos</w:t>
      </w:r>
    </w:p>
    <w:p>
      <w:r>
        <w:t xml:space="preserve">Mitä Trevorin autolle tapahtuu?</w:t>
      </w:r>
    </w:p>
    <w:p>
      <w:r>
        <w:rPr>
          <w:b/>
        </w:rPr>
        <w:t xml:space="preserve">Tulos</w:t>
      </w:r>
    </w:p>
    <w:p>
      <w:r>
        <w:t xml:space="preserve">Kuinka monta sielua Kirsty vaihtoi omaansa?</w:t>
      </w:r>
    </w:p>
    <w:p>
      <w:r>
        <w:rPr>
          <w:b/>
        </w:rPr>
        <w:t xml:space="preserve">Tulos</w:t>
      </w:r>
    </w:p>
    <w:p>
      <w:r>
        <w:t xml:space="preserve">Kuinka monta Trevorin rakastajatarta Kirsty tappaa?</w:t>
      </w:r>
    </w:p>
    <w:p>
      <w:r>
        <w:rPr>
          <w:b/>
        </w:rPr>
        <w:t xml:space="preserve">Tulos</w:t>
      </w:r>
    </w:p>
    <w:p>
      <w:r>
        <w:t xml:space="preserve">Kuka on pääepäilty murhajutussa? </w:t>
      </w:r>
    </w:p>
    <w:p>
      <w:r>
        <w:rPr>
          <w:b/>
        </w:rPr>
        <w:t xml:space="preserve">Tulos</w:t>
      </w:r>
    </w:p>
    <w:p>
      <w:r>
        <w:t xml:space="preserve">Mitä viisi sielua Kirsty antaa vaihdossa omaansa?</w:t>
      </w:r>
    </w:p>
    <w:p>
      <w:r>
        <w:rPr>
          <w:b/>
        </w:rPr>
        <w:t xml:space="preserve">Tulos</w:t>
      </w:r>
    </w:p>
    <w:p>
      <w:r>
        <w:t xml:space="preserve">Miten Trevor yritti päästä eroon Kirstystä?</w:t>
      </w:r>
    </w:p>
    <w:p>
      <w:r>
        <w:rPr>
          <w:b/>
        </w:rPr>
        <w:t xml:space="preserve">Tulos</w:t>
      </w:r>
    </w:p>
    <w:p>
      <w:r>
        <w:t xml:space="preserve">Mitä poliisisukeltajat löytävät, kun he löytävät auton?</w:t>
      </w:r>
    </w:p>
    <w:p>
      <w:r>
        <w:rPr>
          <w:b/>
        </w:rPr>
        <w:t xml:space="preserve">Tulos</w:t>
      </w:r>
    </w:p>
    <w:p>
      <w:r>
        <w:t xml:space="preserve">Miten Trevor uskoi Kirstyn kuolleen?</w:t>
      </w:r>
    </w:p>
    <w:p>
      <w:r>
        <w:rPr>
          <w:b/>
        </w:rPr>
        <w:t xml:space="preserve">Tulos</w:t>
      </w:r>
    </w:p>
    <w:p>
      <w:r>
        <w:t xml:space="preserve">Missä Trevor oli tarinan aikana?</w:t>
      </w:r>
    </w:p>
    <w:p>
      <w:r>
        <w:rPr>
          <w:b/>
        </w:rPr>
        <w:t xml:space="preserve">Tulos</w:t>
      </w:r>
    </w:p>
    <w:p>
      <w:r>
        <w:t xml:space="preserve">Miten auto kolaroi?</w:t>
      </w:r>
    </w:p>
    <w:p>
      <w:r>
        <w:rPr>
          <w:b/>
        </w:rPr>
        <w:t xml:space="preserve">Tulos</w:t>
      </w:r>
    </w:p>
    <w:p>
      <w:r>
        <w:t xml:space="preserve">Mikä sai Trevorin ajamaan autonsa jokeen?</w:t>
      </w:r>
    </w:p>
    <w:p>
      <w:r>
        <w:rPr>
          <w:b/>
        </w:rPr>
        <w:t xml:space="preserve">Tulos</w:t>
      </w:r>
    </w:p>
    <w:p>
      <w:r>
        <w:t xml:space="preserve">Kuka Trevorin mielestä on viides sielu?</w:t>
      </w:r>
    </w:p>
    <w:p>
      <w:r>
        <w:rPr>
          <w:b/>
        </w:rPr>
        <w:t xml:space="preserve">Tulos</w:t>
      </w:r>
    </w:p>
    <w:p>
      <w:r>
        <w:t xml:space="preserve">Kuka on leikkauspöydällä peitteen alla?</w:t>
      </w:r>
    </w:p>
    <w:p>
      <w:r>
        <w:rPr>
          <w:b/>
        </w:rPr>
        <w:t xml:space="preserve">Tulos</w:t>
      </w:r>
    </w:p>
    <w:p>
      <w:r>
        <w:t xml:space="preserve">Kuinka monta murharyhmän etsivää on Trevorin perässä?</w:t>
      </w:r>
    </w:p>
    <w:p>
      <w:r>
        <w:rPr>
          <w:b/>
        </w:rPr>
        <w:t xml:space="preserve">Tulos</w:t>
      </w:r>
    </w:p>
    <w:p>
      <w:r>
        <w:t xml:space="preserve">Trevor on naimisissa kenen kanssa? </w:t>
      </w:r>
    </w:p>
    <w:p>
      <w:r>
        <w:rPr>
          <w:b/>
        </w:rPr>
        <w:t xml:space="preserve">Tulos</w:t>
      </w:r>
    </w:p>
    <w:p>
      <w:r>
        <w:t xml:space="preserve">Herättyään onnettomuudesta, mistä Trevoria syytetään?</w:t>
      </w:r>
    </w:p>
    <w:p>
      <w:r>
        <w:rPr>
          <w:b/>
        </w:rPr>
        <w:t xml:space="preserve">Tulos</w:t>
      </w:r>
    </w:p>
    <w:p>
      <w:r>
        <w:t xml:space="preserve">Kuka oli viides sielu?</w:t>
      </w:r>
    </w:p>
    <w:p>
      <w:r>
        <w:rPr>
          <w:b/>
        </w:rPr>
        <w:t xml:space="preserve">Esimerkki 3.677</w:t>
      </w:r>
    </w:p>
    <w:p>
      <w:r>
        <w:t xml:space="preserve"> Vuonna 1841 Solomon Northup on vapaa afroamerikkalainen mies, joka työskentelee viulistina ja asuu vaimonsa ja kahden lapsensa kanssa Saratoga Springsissä, New Yorkissa. Kaksi valkoista miestä, Brown ja Hamilton, tarjoavat hänelle lyhytaikaista työtä muusikkona, jos hän matkustaa heidän mukanaan Washingtoniin, D.C. Perillä kaksikko kuitenkin huumaavat Northupin ja juonittelevat toimittaakseen hänet orjakoppiin. Myöhemmin Northup kuljetetaan New Orleansiin yhdessä muiden vastoin tahtoaan pidätettyjen kanssa. Freeman-niminen orjakauppias antaa Northupille Georgiasta karanneen orjan "Plattin" henkilöllisyyden ja myy hänet ja toisen orjan Elizan plantaasinomistaja William Fordille. Northupin ja toisen plantaasin työntekijän välisten jännitteiden vuoksi Ford myy hänet toiselle orjanomistajalle nimeltä Edwin Epps. Samalla Northup yrittää selittää, että hän on itse asiassa vapaa mies, mutta tuloksetta.Jonkin aikaa myöhemmin Eppsin plantaasilla puhkeaa puuvillamatotauti. Koska Epps ei pysty työskentelemään pelloillaan, hän vuokraa orjansa naapuriviljelmälle kaudeksi. Siellä Northup saa plantaasin omistajan, tuomari Turnerin, suosion, ja hän saa soittaa viulua naapurin hääpäiväjuhlissa ja pitää tulonsa. Kun Northup palaa Eppsiin, hän yrittää maksaa rahoilla valkoiselle peltotyöntekijälle ja entiselle valvojalle Armsbylle kirjeen lähettämisestä ystävilleen New Yorkin osavaltioon. Armsby suostuu toimittamaan kirjeen ja ottaa vastineeksi vastaan Northupin säästämät rahat, mutta pettää hänet myöhemmin Eppsille. Northup onnistuu täpärästi vakuuttamaan Eppsille, että Armsby valehtelee, ja välttyy rangaistukselta.Northup alkaa työskennellä huvimajan rakentamisessa kanadalaisen työläisen Samuel Bassin kanssa. Bass on järkyttynyt Eppsin raa'asta tavasta kohdella orjiaan ja ilmaisee vastustavansa orjuutta, mikä herättää Eppsissa vihamielisyyttä. Patsy livahtaa salaa emäntä Shaw'n taloon hakemaan saippuaa puhdistautuakseen. Epps haukkuu häntä valehtelijaksi ja sitoo hänet tolppiin valmistautuakseen ruoskimiseen. Epps antaa ruoskan Northupille ja pakottaa hänet ruoskimaan Patsya. Northup alkaa vastahakoisesti ruoskia häntä, mutta Epps repii ruoskan Northupin käsistä ja antaa Patsylle raa'an ruoskan. Hänen selkänsä repeytyy ja hänen lihansa repeytyy kappaleiksi. Myöhemmin Northup kertoo kidnappauksestaan Bassille. Jälleen kerran Northup pyytää apua kirjeen saamiseksi Saratoga Springsiin. Bass suostuu lähettämään sen henkensä uhalla. Eräänä päivänä paikallinen sheriffi kutsuu Northupin paikalle, ja hän saapuu vaunuissa toisen miehen kanssa. Seriffi esittää Northupille joukon kysymyksiä varmistaakseen, että hänen vastauksensa vastaavat hänen elämäänsä New Yorkissa. Northup tunnistaa sheriffin seuralaisen herra Parkeriksi, liikkeenharjoittajaksi, jonka hän tunsi Saratogassa. Parker on tullut vapauttamaan hänet, ja he syleilevät toisiaan, vaikka raivostunut Epps protestoi raivokkaasti olosuhteita ja yrittää estää häntä lähtemästä. 12 vuotta orjuutettuna oltuaan Northup pääsee vapaaksi ja palaa perheensä luo. Kun hän kävelee kotiinsa, hän näkee vaimonsa poikansa ja tyttärensä sekä tämän aviomiehen kanssa, jotka esittelevät hänelle pojanpoikansa ja nimikkolapsensa Solomon Northup Stauntonin. Elokuvan jälkipuheessa näytetään sarja grafiikoita, joissa kerrotaan Northupin epäonnistuneista kanteista Brownia, Hamiltonia ja Burchia vastaan, Northupin vuonna 1853 julkaisemasta orjakertomuksesta Twelve Years a Slave, hänen roolistaan abolitionistisessa liikkeessä sekä hänen kuolemaansa ja hautaamiseensa liittyvistä salaisuuksista.</w:t>
      </w:r>
    </w:p>
    <w:p>
      <w:r>
        <w:rPr>
          <w:b/>
        </w:rPr>
        <w:t xml:space="preserve">Tulos</w:t>
      </w:r>
    </w:p>
    <w:p>
      <w:r>
        <w:t xml:space="preserve">Miten Northup ansaitsi omat rahansa orjana ollessaan?</w:t>
      </w:r>
    </w:p>
    <w:p>
      <w:r>
        <w:rPr>
          <w:b/>
        </w:rPr>
        <w:t xml:space="preserve">Tulos</w:t>
      </w:r>
    </w:p>
    <w:p>
      <w:r>
        <w:t xml:space="preserve">Kuka halusi Salomonin matkustavan heidän kanssaan Washington DC:hen?</w:t>
      </w:r>
    </w:p>
    <w:p>
      <w:r>
        <w:rPr>
          <w:b/>
        </w:rPr>
        <w:t xml:space="preserve">Tulos</w:t>
      </w:r>
    </w:p>
    <w:p>
      <w:r>
        <w:t xml:space="preserve">Kuka on Solomon Northup?</w:t>
      </w:r>
    </w:p>
    <w:p>
      <w:r>
        <w:rPr>
          <w:b/>
        </w:rPr>
        <w:t xml:space="preserve">Tulos</w:t>
      </w:r>
    </w:p>
    <w:p>
      <w:r>
        <w:t xml:space="preserve">Kuinka monta ihmistä Northup pyysi lähettämään kirjeen perheelleen?</w:t>
      </w:r>
    </w:p>
    <w:p>
      <w:r>
        <w:rPr>
          <w:b/>
        </w:rPr>
        <w:t xml:space="preserve">Tulos</w:t>
      </w:r>
    </w:p>
    <w:p>
      <w:r>
        <w:t xml:space="preserve">Kuka vaarantaa henkensä lähettäessään kirjeen Saratogaan?</w:t>
      </w:r>
    </w:p>
    <w:p>
      <w:r>
        <w:rPr>
          <w:b/>
        </w:rPr>
        <w:t xml:space="preserve">Tulos</w:t>
      </w:r>
    </w:p>
    <w:p>
      <w:r>
        <w:t xml:space="preserve">Mistä seriffin kumppani, herra Parker, tunsi Solomon Northupin?</w:t>
      </w:r>
    </w:p>
    <w:p>
      <w:r>
        <w:rPr>
          <w:b/>
        </w:rPr>
        <w:t xml:space="preserve">Tulos</w:t>
      </w:r>
    </w:p>
    <w:p>
      <w:r>
        <w:t xml:space="preserve">Missä tilanteessa tuomari Turner sallii Solomon Northupin soittaa viulua ansiotuloja vastaan?</w:t>
      </w:r>
    </w:p>
    <w:p>
      <w:r>
        <w:rPr>
          <w:b/>
        </w:rPr>
        <w:t xml:space="preserve">Tulos</w:t>
      </w:r>
    </w:p>
    <w:p>
      <w:r>
        <w:t xml:space="preserve">Kuka plantaasinomistaja antoi Northupin pitää viulunsoittajana ansaitsemansa rahat?</w:t>
      </w:r>
    </w:p>
    <w:p>
      <w:r>
        <w:rPr>
          <w:b/>
        </w:rPr>
        <w:t xml:space="preserve">Tulos</w:t>
      </w:r>
    </w:p>
    <w:p>
      <w:r>
        <w:t xml:space="preserve">Miksi Solomon Northup matkusti Washingtoniin Brownin ja Hamiltonin kanssa?</w:t>
      </w:r>
    </w:p>
    <w:p>
      <w:r>
        <w:rPr>
          <w:b/>
        </w:rPr>
        <w:t xml:space="preserve">Tulos</w:t>
      </w:r>
    </w:p>
    <w:p>
      <w:r>
        <w:t xml:space="preserve">Minä vuonna Northupin muistelmat julkaistiin?</w:t>
      </w:r>
    </w:p>
    <w:p>
      <w:r>
        <w:rPr>
          <w:b/>
        </w:rPr>
        <w:t xml:space="preserve">Tulos</w:t>
      </w:r>
    </w:p>
    <w:p>
      <w:r>
        <w:t xml:space="preserve">Kenet Solomon Northup tapaa palatessaan perheensä luo Saratoga Springsiin?</w:t>
      </w:r>
    </w:p>
    <w:p>
      <w:r>
        <w:rPr>
          <w:b/>
        </w:rPr>
        <w:t xml:space="preserve">Tulos</w:t>
      </w:r>
    </w:p>
    <w:p>
      <w:r>
        <w:t xml:space="preserve">Mikä oli Solomon Northupin ammatti ennen kuin hänestä tuli orja?</w:t>
      </w:r>
    </w:p>
    <w:p>
      <w:r>
        <w:rPr>
          <w:b/>
        </w:rPr>
        <w:t xml:space="preserve">Tulos</w:t>
      </w:r>
    </w:p>
    <w:p>
      <w:r>
        <w:t xml:space="preserve">Mistä osavaltiosta Northup oli kotoisin?</w:t>
      </w:r>
    </w:p>
    <w:p>
      <w:r>
        <w:rPr>
          <w:b/>
        </w:rPr>
        <w:t xml:space="preserve">Tulos</w:t>
      </w:r>
    </w:p>
    <w:p>
      <w:r>
        <w:t xml:space="preserve">Miksi Edwin Epps määräsi Patsyn ruoskittavaksi?</w:t>
      </w:r>
    </w:p>
    <w:p>
      <w:r>
        <w:rPr>
          <w:b/>
        </w:rPr>
        <w:t xml:space="preserve">Tulos</w:t>
      </w:r>
    </w:p>
    <w:p>
      <w:r>
        <w:t xml:space="preserve">Kuka hahmo lähettää Solomon Northupille kirjeen Saratoga Springsiin?</w:t>
      </w:r>
    </w:p>
    <w:p>
      <w:r>
        <w:rPr>
          <w:b/>
        </w:rPr>
        <w:t xml:space="preserve">Tulos</w:t>
      </w:r>
    </w:p>
    <w:p>
      <w:r>
        <w:t xml:space="preserve">Missä Solomon Northup ja hänen perheensä asuivat ennen kuin hänestä tuli orja?</w:t>
      </w:r>
    </w:p>
    <w:p>
      <w:r>
        <w:rPr>
          <w:b/>
        </w:rPr>
        <w:t xml:space="preserve">Tulos</w:t>
      </w:r>
    </w:p>
    <w:p>
      <w:r>
        <w:t xml:space="preserve">Kuinka monta lasta Salomolla on?</w:t>
      </w:r>
    </w:p>
    <w:p>
      <w:r>
        <w:rPr>
          <w:b/>
        </w:rPr>
        <w:t xml:space="preserve">Tulos</w:t>
      </w:r>
    </w:p>
    <w:p>
      <w:r>
        <w:t xml:space="preserve">Miksi Edwin Epps ei pitänyt Samuel Bassista?</w:t>
      </w:r>
    </w:p>
    <w:p>
      <w:r>
        <w:rPr>
          <w:b/>
        </w:rPr>
        <w:t xml:space="preserve">Tulos</w:t>
      </w:r>
    </w:p>
    <w:p>
      <w:r>
        <w:t xml:space="preserve">Missä Salomo ja hänen perheensä asuvat?</w:t>
      </w:r>
    </w:p>
    <w:p>
      <w:r>
        <w:rPr>
          <w:b/>
        </w:rPr>
        <w:t xml:space="preserve">Tulos</w:t>
      </w:r>
    </w:p>
    <w:p>
      <w:r>
        <w:t xml:space="preserve">Kuinka monelle orjanomistajalle Northup myytiin?</w:t>
      </w:r>
    </w:p>
    <w:p>
      <w:r>
        <w:rPr>
          <w:b/>
        </w:rPr>
        <w:t xml:space="preserve">Tulos</w:t>
      </w:r>
    </w:p>
    <w:p>
      <w:r>
        <w:t xml:space="preserve">Mikä sai William Fordin myymään Northupin?</w:t>
      </w:r>
    </w:p>
    <w:p>
      <w:r>
        <w:rPr>
          <w:b/>
        </w:rPr>
        <w:t xml:space="preserve">Tulos</w:t>
      </w:r>
    </w:p>
    <w:p>
      <w:r>
        <w:t xml:space="preserve">Kuinka monta lasta Northupilla oli?</w:t>
      </w:r>
    </w:p>
    <w:p>
      <w:r>
        <w:rPr>
          <w:b/>
        </w:rPr>
        <w:t xml:space="preserve">Tulos</w:t>
      </w:r>
    </w:p>
    <w:p>
      <w:r>
        <w:t xml:space="preserve">Mikä pakotti Edwin Eppsin vuokraamaan orjiaan naapureilleen?</w:t>
      </w:r>
    </w:p>
    <w:p>
      <w:r>
        <w:rPr>
          <w:b/>
        </w:rPr>
        <w:t xml:space="preserve">Tulos</w:t>
      </w:r>
    </w:p>
    <w:p>
      <w:r>
        <w:t xml:space="preserve">Mikä sai Northupin lähtemään kotoaan Brownin ja Hamiltonin kanssa?</w:t>
      </w:r>
    </w:p>
    <w:p>
      <w:r>
        <w:rPr>
          <w:b/>
        </w:rPr>
        <w:t xml:space="preserve">Tulos</w:t>
      </w:r>
    </w:p>
    <w:p>
      <w:r>
        <w:t xml:space="preserve">Mitä Northup yritti selittää orjanomistajille?</w:t>
      </w:r>
    </w:p>
    <w:p>
      <w:r>
        <w:rPr>
          <w:b/>
        </w:rPr>
        <w:t xml:space="preserve">Tulos</w:t>
      </w:r>
    </w:p>
    <w:p>
      <w:r>
        <w:t xml:space="preserve">Mikä oli orjakauppiaan nimi, joka antoi Northupille plattin?</w:t>
      </w:r>
    </w:p>
    <w:p>
      <w:r>
        <w:rPr>
          <w:b/>
        </w:rPr>
        <w:t xml:space="preserve">Tulos</w:t>
      </w:r>
    </w:p>
    <w:p>
      <w:r>
        <w:t xml:space="preserve">Kenelle Epps vapautti orjansa?</w:t>
      </w:r>
    </w:p>
    <w:p>
      <w:r>
        <w:rPr>
          <w:b/>
        </w:rPr>
        <w:t xml:space="preserve">Tulos</w:t>
      </w:r>
    </w:p>
    <w:p>
      <w:r>
        <w:t xml:space="preserve">Mistä osavaltiosta Platt on kotoisin?</w:t>
      </w:r>
    </w:p>
    <w:p>
      <w:r>
        <w:rPr>
          <w:b/>
        </w:rPr>
        <w:t xml:space="preserve">Tulos</w:t>
      </w:r>
    </w:p>
    <w:p>
      <w:r>
        <w:t xml:space="preserve">Miksi Patsy hiipi rakastajattaren taloon?</w:t>
      </w:r>
    </w:p>
    <w:p>
      <w:r>
        <w:rPr>
          <w:b/>
        </w:rPr>
        <w:t xml:space="preserve">Esimerkki 3.678</w:t>
      </w:r>
    </w:p>
    <w:p>
      <w:r>
        <w:t xml:space="preserve"> Vuonna 1845 Kanadassa asuva poika James Howlett näkee, kun talonmies Thomas Logan tappaa hänen isänsä. Trauma aktivoi pojan mutaation: hänen rystysistään työntyy luiset kynnet, ja hän tappaa Thomasin, joka paljastaa olevansa Jamesin oikea isä. James pakenee yhdessä Thomasin pojan Victor Creedin kanssa, joka on siis Jamesin velipuoli. He viettävät seuraavan vuosisadan sotilaina taistellen Yhdysvaltain sisällissodassa, molemmissa maailmansodissa ja Vietnamin sodassa. Vietnamissa Victor yrittää raiskata vietnamilaisen naisen ja tappaa vanhemman upseerin, joka yrittää estää häntä. James puolustaa Victoria, ja heidät tuomitaan teloitettavaksi teloitusryhmällä, josta he selviävät hengissä. Majuri William Stryker lähestyy heitä sotilashuollossa ja tarjoaa heille jäsenyyttä Team X:ssä, joka koostuu mutanteista, joihin kuuluvat Agent Zero, Wade Wilson, John Wraith, Fred Dukes ja Chris Bradley. He liittyvät ryhmään muutamaksi vuodeksi, ja James käyttää nyt peitenimeä Logan, mutta ryhmän (erityisesti Victorin) välinpitämättömyys ihmishenkiä kohtaan saa Jamesin lähtemään.Kuusi vuotta myöhemmin James (joka käyttää nyt nimeä Logan) työskentelee metsurina Kanadassa, jossa hän asuu tyttöystävänsä Kayla Silverfoxin kanssa. Stryker ja Zero lähestyvät Logania töissä. Stryker kertoo, että Wade ja Bradley on tapettu, ja hän uskoo, että joku tähtää tiimin jäseniin. Logan kieltäytyy liittymästä Strykerin seuraan, mutta löydettyään Kaylan verisen ruumiin metsästä Logan tajuaa Victorin olevan vastuussa. Hän löytää hänet paikallisesta baarista, mutta Logan häviää sen jälkeisen tappelun. Sen jälkeen Stryker selittää, että Victor on ryhtynyt roistoksi, ja tarjoaa Loganille keinoa tulla tarpeeksi vahvaksi kostaakseen. Logan käy läpi kivuliaan leikkauksen, jossa hänen luurankonsa vahvistetaan adamantiumilla, lähes tuhoutumattomalla metallilla. Kun toimenpide on valmis, Stryker yrittää pettää Loganin käskemällä poistaa hänen muistinsa, mutta Logan kuulee tämän ja pakenee läheiselle maatilalle, jossa iäkäs pariskunta ottaa hänet luokseen. Zero tappaa heidät seuraavana aamuna ja yrittää tappaa Loganin. Logan tuhoaa Zeron helikopterin, tappaa hänet ja vannoo tappavansa sekä Strykerin että Victorin.Logan löytää Johnin ja Fredin nyrkkeilyklubilta. Fred selittää, että Victor työskentelee yhä Strykerille ja metsästää mutantteja, joilla Stryker voi tehdä kokeita uudessa laboratoriossaan, joka sijaitsee paikassa nimeltä "The Island". Fred mainitsee, että Remy "Gambit" LeBeau on ainoa, joka on paennut saarelta ja tietää siksi sen sijainnin. John ja Logan löytävät LeBeaun New Orleansista, minkä jälkeen molemmat taistelevat Victoria vastaan, joka tappaa Johnin ja ottaa hänen DNA:nsa. Gambit suostuu auttamaan Strykerin vangitsemien mutanttien vapauttamisessa ja vie Loganin Strykerin laitokseen Three Mile Islandilla. Logan saa tietää, että Kayla on elossa, sillä Stryker on pakottanut hänet pitämään häntä silmällä vastineeksi sisarensa turvallisuudesta. Stryker kieltäytyy kuitenkin vapauttamasta siskoa ja kieltää Victorilta palveluksesta luvatun adamantium-sidoksen väittäen, että testitulokset osoittivat, ettei Victor selviäisi operaatiosta. Stryker aktivoi Waden, joka tunnetaan nyt nimellä Weapon XI, "mutanttitappaja", jolla on useiden mutanttien voimat ja jota hän kutsuu "Deadpooliksi." Loganin ja Victorin liittyessä yhteen taistellakseen Weapon XI:tä vastaan Kayla haavoittuu kuolettavasti johtaessaan saaren vangitut mutantit, mukaan lukien teini-ikäisen Scott Summersin, turvaan. Professori Charles Xavier pelastaa mutantit. Logan katkaisee Ase XI:n pään ja tuhoaa samalla yhden jäähdytystornin. Stryker saapuu paikalle ja ampuu Logania päähän adamantiumluodeilla, jolloin hän menettää tajuntansa. Ennen kuin Stryker ehtii ampua Kaylan, tämä tarttuu häneen ja saa mutanttivoimillaan hänet kääntymään ympäri ja kävelemään pois, kunnes hänen jalkansa vuotavat verta. Logan palaa tajuihinsa, mutta on menettänyt muistinsa. Hän näkee Kaylan ruumiin, mutta ei tunnista tätä, ja lähtee saarelta.Loppukohtauksen puolivälissä Stryker joutuu joidenkin sotilaspoliisien kuulusteltavaksi liittyen hänen esimiehensä, kenraali Munsonin kuolemaan, jonka Stryker itse asiassa tappoi sen jälkeen, kun Munson oli ilmoittanut aikovansa lopettaa Strykerin projektin. Jälkilainan jälkeisessä kohtauksessa Logan kertoo japanilaiselle baarityttöläiselle, että hän "juo muistaakseen". Toisessa kohtauksessa Deadpoolin näytetään olevan yhä elossa.</w:t>
      </w:r>
    </w:p>
    <w:p>
      <w:r>
        <w:rPr>
          <w:b/>
        </w:rPr>
        <w:t xml:space="preserve">Tulos</w:t>
      </w:r>
    </w:p>
    <w:p>
      <w:r>
        <w:t xml:space="preserve">Miksi James jättää Team X:n?</w:t>
      </w:r>
    </w:p>
    <w:p>
      <w:r>
        <w:rPr>
          <w:b/>
        </w:rPr>
        <w:t xml:space="preserve">Tulos</w:t>
      </w:r>
    </w:p>
    <w:p>
      <w:r>
        <w:t xml:space="preserve">Kuka on mies, joka tappaa James Howlettin isän?</w:t>
      </w:r>
    </w:p>
    <w:p>
      <w:r>
        <w:rPr>
          <w:b/>
        </w:rPr>
        <w:t xml:space="preserve">Tulos</w:t>
      </w:r>
    </w:p>
    <w:p>
      <w:r>
        <w:t xml:space="preserve">Missä William Strykerin laitos sijaitsee?</w:t>
      </w:r>
    </w:p>
    <w:p>
      <w:r>
        <w:rPr>
          <w:b/>
        </w:rPr>
        <w:t xml:space="preserve">Tulos</w:t>
      </w:r>
    </w:p>
    <w:p>
      <w:r>
        <w:t xml:space="preserve">Kun Victor ja James ovat armeijan huostassa, mitä majuri Stryker tarjoaa heille jäsenyyttä?</w:t>
      </w:r>
    </w:p>
    <w:p>
      <w:r>
        <w:rPr>
          <w:b/>
        </w:rPr>
        <w:t xml:space="preserve">Tulos</w:t>
      </w:r>
    </w:p>
    <w:p>
      <w:r>
        <w:t xml:space="preserve">Kuka Kayla Silverfox on Jamesille?</w:t>
      </w:r>
    </w:p>
    <w:p>
      <w:r>
        <w:rPr>
          <w:b/>
        </w:rPr>
        <w:t xml:space="preserve">Tulos</w:t>
      </w:r>
    </w:p>
    <w:p>
      <w:r>
        <w:t xml:space="preserve">Mikä aktivoi James Howlettin kokeman draaman, kun hän näkee Thomas Loganin tappavan isänsä?</w:t>
      </w:r>
    </w:p>
    <w:p>
      <w:r>
        <w:rPr>
          <w:b/>
        </w:rPr>
        <w:t xml:space="preserve">Tulos</w:t>
      </w:r>
    </w:p>
    <w:p>
      <w:r>
        <w:t xml:space="preserve">Mitä peitenimeä James käyttää, kun hän on Team X:n jäsen?</w:t>
      </w:r>
    </w:p>
    <w:p>
      <w:r>
        <w:rPr>
          <w:b/>
        </w:rPr>
        <w:t xml:space="preserve">Tulos</w:t>
      </w:r>
    </w:p>
    <w:p>
      <w:r>
        <w:t xml:space="preserve">Missä maassa James Howlett asui, kun hän näki talonmiehen tappavan hänen isänsä?</w:t>
      </w:r>
    </w:p>
    <w:p>
      <w:r>
        <w:rPr>
          <w:b/>
        </w:rPr>
        <w:t xml:space="preserve">Tulos</w:t>
      </w:r>
    </w:p>
    <w:p>
      <w:r>
        <w:t xml:space="preserve">Millä nimellä James Howlett muuttaa nimensä, kun hän alun perin jättää Team X:n?</w:t>
      </w:r>
    </w:p>
    <w:p>
      <w:r>
        <w:rPr>
          <w:b/>
        </w:rPr>
        <w:t xml:space="preserve">Tulos</w:t>
      </w:r>
    </w:p>
    <w:p>
      <w:r>
        <w:t xml:space="preserve">Mistä Logan löytää Johnin ja Fredin tapettuaan Zeron?</w:t>
      </w:r>
    </w:p>
    <w:p>
      <w:r>
        <w:rPr>
          <w:b/>
        </w:rPr>
        <w:t xml:space="preserve">Tulos</w:t>
      </w:r>
    </w:p>
    <w:p>
      <w:r>
        <w:t xml:space="preserve">Nimeä kaksi muuta X-tiimin jäsentä, kun Victor ja James kutsutaan mukaan?</w:t>
      </w:r>
    </w:p>
    <w:p>
      <w:r>
        <w:rPr>
          <w:b/>
        </w:rPr>
        <w:t xml:space="preserve">Tulos</w:t>
      </w:r>
    </w:p>
    <w:p>
      <w:r>
        <w:t xml:space="preserve">Mikä on "mutanttitappajan" nimi, joka on myös mutantti?</w:t>
      </w:r>
    </w:p>
    <w:p>
      <w:r>
        <w:rPr>
          <w:b/>
        </w:rPr>
        <w:t xml:space="preserve">Tulos</w:t>
      </w:r>
    </w:p>
    <w:p>
      <w:r>
        <w:t xml:space="preserve">Minkälaiseen teloitusmuotoon Logan ja Victor tuomittiin?</w:t>
      </w:r>
    </w:p>
    <w:p>
      <w:r>
        <w:rPr>
          <w:b/>
        </w:rPr>
        <w:t xml:space="preserve">Tulos</w:t>
      </w:r>
    </w:p>
    <w:p>
      <w:r>
        <w:t xml:space="preserve">Mikä on ensimmäinen sota, jossa James ja Victor taistelevat?</w:t>
      </w:r>
    </w:p>
    <w:p>
      <w:r>
        <w:rPr>
          <w:b/>
        </w:rPr>
        <w:t xml:space="preserve">Tulos</w:t>
      </w:r>
    </w:p>
    <w:p>
      <w:r>
        <w:t xml:space="preserve">Kuka on Victor Creed James Howlettille?</w:t>
      </w:r>
    </w:p>
    <w:p>
      <w:r>
        <w:rPr>
          <w:b/>
        </w:rPr>
        <w:t xml:space="preserve">Tulos</w:t>
      </w:r>
    </w:p>
    <w:p>
      <w:r>
        <w:t xml:space="preserve">Miten James Howlett ja Victor Creed viettävät ensimmäisen vuosisadan Kanadasta paettuaan?</w:t>
      </w:r>
    </w:p>
    <w:p>
      <w:r>
        <w:rPr>
          <w:b/>
        </w:rPr>
        <w:t xml:space="preserve">Tulos</w:t>
      </w:r>
    </w:p>
    <w:p>
      <w:r>
        <w:t xml:space="preserve">Mitä James Howlett tekee isänsä murhaajalle?</w:t>
      </w:r>
    </w:p>
    <w:p>
      <w:r>
        <w:rPr>
          <w:b/>
        </w:rPr>
        <w:t xml:space="preserve">Tulos</w:t>
      </w:r>
    </w:p>
    <w:p>
      <w:r>
        <w:t xml:space="preserve">Kuka mutantti on ainoa mutantti, joka pääsi pakenemaan saarelta?</w:t>
      </w:r>
    </w:p>
    <w:p>
      <w:r>
        <w:rPr>
          <w:b/>
        </w:rPr>
        <w:t xml:space="preserve">Tulos</w:t>
      </w:r>
    </w:p>
    <w:p>
      <w:r>
        <w:t xml:space="preserve">Mikä on Loganin jättämän mutanttiryhmän nimi?</w:t>
      </w:r>
    </w:p>
    <w:p>
      <w:r>
        <w:rPr>
          <w:b/>
        </w:rPr>
        <w:t xml:space="preserve">Tulos</w:t>
      </w:r>
    </w:p>
    <w:p>
      <w:r>
        <w:t xml:space="preserve">Kuka pelastaa mutantit saarelta?</w:t>
      </w:r>
    </w:p>
    <w:p>
      <w:r>
        <w:rPr>
          <w:b/>
        </w:rPr>
        <w:t xml:space="preserve">Tulos</w:t>
      </w:r>
    </w:p>
    <w:p>
      <w:r>
        <w:t xml:space="preserve">Mikä on Thomas Loganin ammatti?</w:t>
      </w:r>
    </w:p>
    <w:p>
      <w:r>
        <w:rPr>
          <w:b/>
        </w:rPr>
        <w:t xml:space="preserve">Tulos</w:t>
      </w:r>
    </w:p>
    <w:p>
      <w:r>
        <w:t xml:space="preserve">Miten Logan tappaa Zeron?</w:t>
      </w:r>
    </w:p>
    <w:p>
      <w:r>
        <w:rPr>
          <w:b/>
        </w:rPr>
        <w:t xml:space="preserve">Tulos</w:t>
      </w:r>
    </w:p>
    <w:p>
      <w:r>
        <w:t xml:space="preserve">Mikä sai Loganin kehittämään mutanttivoimansa lapsena?</w:t>
      </w:r>
    </w:p>
    <w:p>
      <w:r>
        <w:rPr>
          <w:b/>
        </w:rPr>
        <w:t xml:space="preserve">Tulos</w:t>
      </w:r>
    </w:p>
    <w:p>
      <w:r>
        <w:t xml:space="preserve">Miksi Victor ei saanut adamantium-liitosta?</w:t>
      </w:r>
    </w:p>
    <w:p>
      <w:r>
        <w:rPr>
          <w:b/>
        </w:rPr>
        <w:t xml:space="preserve">Tulos</w:t>
      </w:r>
    </w:p>
    <w:p>
      <w:r>
        <w:t xml:space="preserve">Mitä tapahtui James Howlettille sen jälkeen, kun hän oli todistamassa isänsä murhaa, jonka talonmies teki? </w:t>
      </w:r>
    </w:p>
    <w:p>
      <w:r>
        <w:rPr>
          <w:b/>
        </w:rPr>
        <w:t xml:space="preserve">Tulos</w:t>
      </w:r>
    </w:p>
    <w:p>
      <w:r>
        <w:t xml:space="preserve">Mikä ase saa Wolverinen menettämään tajuntansa?</w:t>
      </w:r>
    </w:p>
    <w:p>
      <w:r>
        <w:rPr>
          <w:b/>
        </w:rPr>
        <w:t xml:space="preserve">Tulos</w:t>
      </w:r>
    </w:p>
    <w:p>
      <w:r>
        <w:t xml:space="preserve">Ketä Logan syyttää Kaylan kuolemasta?</w:t>
      </w:r>
    </w:p>
    <w:p>
      <w:r>
        <w:rPr>
          <w:b/>
        </w:rPr>
        <w:t xml:space="preserve">Tulos</w:t>
      </w:r>
    </w:p>
    <w:p>
      <w:r>
        <w:t xml:space="preserve">Mikä on majuri William Strykerin johtaman ryhmän nimi?</w:t>
      </w:r>
    </w:p>
    <w:p>
      <w:r>
        <w:rPr>
          <w:b/>
        </w:rPr>
        <w:t xml:space="preserve">Tulos</w:t>
      </w:r>
    </w:p>
    <w:p>
      <w:r>
        <w:t xml:space="preserve">Mitä Logan sanoo japanilaiselle baarimikolle lopputeksteissä?</w:t>
      </w:r>
    </w:p>
    <w:p>
      <w:r>
        <w:rPr>
          <w:b/>
        </w:rPr>
        <w:t xml:space="preserve">Tulos</w:t>
      </w:r>
    </w:p>
    <w:p>
      <w:r>
        <w:t xml:space="preserve">Mikä on Loganin tyttöystävän nimi, jonka kanssa hän asuu työskennellessään metsurina?</w:t>
      </w:r>
    </w:p>
    <w:p>
      <w:r>
        <w:rPr>
          <w:b/>
        </w:rPr>
        <w:t xml:space="preserve">Esimerkki 3.679</w:t>
      </w:r>
    </w:p>
    <w:p>
      <w:r>
        <w:t xml:space="preserve"> Yksityisetsivä Tom Welles (Nicolas Cage) saa yhteyden Daniel Longdaleen (Anthony Heald), joka on rikkaan leskirouva Christianin (Myra Carter) asianajaja. Tyhjentäessään edesmenneen miehensä kassakaappia hän ja Longdale löysivät 8 mm:n filmin, joka näyttäisi kuvaavan oikeaa tytön murhaa, mutta rouva Christian haluaa saada varmuuden." Tutkittuaan kadonneiden henkilöiden tiedostoja Tom saa selville, että tyttö on Mary Ann Mathews (Jenny Powell), ja hän vierailee hänen äitinsä Janet Mathewsin (Amy Morton) luona. Tutkiessaan taloa äidin luvalla hän löytää Mary Annin päiväkirjan, jossa tämä kertoo lähteneensä Hollywoodiin tullakseen filmitähdeksi. Hän kysyy rouva Mathewsilta, haluaako tämä tietää totuuden, vaikka se olisikin kauhea totuus. Nainen sanoo haluavansa tietää, mitä hänen tyttärelleen tapahtui, joten luettuaan päiväkirjan ja sen sisälle äidille jätetyn viestin Tom jättää sen tyttärelleen ja lähtee sitten pois." Hollywoodissa Tom tunkeutuu laittoman pornografian alamaailmaan aikuisvideovuokraamon työntekijän Max Californian (Joaquin Phoenix) avulla. Yhteydenotto likaiseen kykyjenetsijään Eddie Pooleen (James Gandolfini) johdattaa heidät ohjaaja Dino Velvetin (Peter Stormare) luo, jonka väkivaltaisten pornofilmien pääosassa on naamioitunut mies, joka tunnetaan nimellä "Machine" (Chris Bauer). Saadakseen lisää todisteita Tom teeskentelee olevansa asiakas, joka on kiinnostunut tilaamaan Velvetin ohjaaman ja Machinen tähdittämän hardcore bondage -elokuvan. Velvet suostuu ja järjestää tapaamisen New Yorkissa. tapaamiseen ilmestyy asianajaja Longdale ja selittää, että Christian oli antanut hänelle sopimuksen snuff-elokuvan hankkimisesta. Longdale sanoo kertoneensa Velvetille, että Tom saattaa tulla etsimään heitä. Kun yksityisetsivä tajuaa, että snuff-elokuva oli aito, hän tietää olevansa vaarassa. Velvet ja Machine esittävät sidotun ja hakatun Maxin, jonka he sieppasivat pakottaakseen Tomin tuomaan heille ainoan elossa olevan kopion laittomasta elokuvasta. Kun hän on toimittanut sen, mutta ennen kuin hän luovuttaa sen, he tappavat Maxin ja pahoinpitelevät Tomin ja polttavat sitten elokuvan. Kun he ovat aikeissa tappaa Tomin, hän kertoo heille, että Christian oli maksanut elokuvasta miljoona dollaria ja että Christian halusi elokuvan siitä yksinkertaisesta syystä, että hänellä oli tarpeeksi rahaa sen mahdollistamiseksi. Heidän tietämättään aiemmin Velvet, Poole ja Machine saivat paljon vähemmän ja Longdale piti suurimman osan. Sitä seuranneessa tappelussa Velvet ja Longdale saavat surmansa; Tom haavoittaa Machinea ja pakenee. hän soittaa rouva Christianille kertoakseen löydöksistään ja suosittelee poliisin puheille menemistä, mihin rouva suostuu. Kun Tom saapuu hänen tilalleen, hänelle kerrotaan, että rouva Christian teki itsemurhan kuultuaan uutiset. Hän jätti kirjekuoret Matthewsin perheelle ja Tomille: siinä on loput hänen maksustaan ja lappu, jossa lukee: "Yrittäkää unohtaa meidät." Tom päättää hakea oikeutta murhatulle tytölle tappamalla loputkin osalliset. Tom jäljittää Eddien, vie hänet ampumapaikalle ja yrittää tappaa hänet. Eddie ei osoita katumusta roolistaan murhassa ja pilkkaa Tomia siitä, ettei hän pysty tekemään sitä. Hän soittaa rouva Mathewsiin kertoakseen hänelle totuuden tyttärensä kohtalosta ja pyytää murtuneelta Janetilta lupaa rangaista syyllisiä, mihin tämä suostuu. Sen jälkeen hän palaa ja ruoskii Eddien pistoolilla kuoliaaksi. Poltettuaan hänen ruumiinsa ja pornografian autosta Tom jäljittää Machinea ja hyökkää tämän kimppuun tämän kotona. Tom riisuu hänen naamionsa ja paljastaa kaljupäisen, silmälasipäisen miehen nimeltä George. Hän sanoo: "Mitä sinä odotit? Hirviötä?" George jatkaa kertomalla Tomille, että hänellä ei ole mitään taka-ajatusta sadistisille teoilleen; hän tekee niitä yksinkertaisesti siksi, että nauttii niistä. He kamppailevat, ja Tom tappaa hänet. palattuaan perheensä luokse Tom saa rouva Mathewsilta kirjeen, jossa häntä kiitetään syyllisten miesten tappamisesta ja vihjataan, että hän ja hän olivat ainoat, jotka välittivät Mary Annista.</w:t>
      </w:r>
    </w:p>
    <w:p>
      <w:r>
        <w:rPr>
          <w:b/>
        </w:rPr>
        <w:t xml:space="preserve">Tulos</w:t>
      </w:r>
    </w:p>
    <w:p>
      <w:r>
        <w:t xml:space="preserve">Kuka on Mary Ann?</w:t>
      </w:r>
    </w:p>
    <w:p>
      <w:r>
        <w:rPr>
          <w:b/>
        </w:rPr>
        <w:t xml:space="preserve">Tulos</w:t>
      </w:r>
    </w:p>
    <w:p>
      <w:r>
        <w:t xml:space="preserve">Mitä rouva Christian löysi, minkä vuoksi hän palkkasi Tomin?</w:t>
      </w:r>
    </w:p>
    <w:p>
      <w:r>
        <w:rPr>
          <w:b/>
        </w:rPr>
        <w:t xml:space="preserve">Tulos</w:t>
      </w:r>
    </w:p>
    <w:p>
      <w:r>
        <w:t xml:space="preserve">Mitä Tom pyytää soittaessaan Janet Mathewsiin?</w:t>
      </w:r>
    </w:p>
    <w:p>
      <w:r>
        <w:rPr>
          <w:b/>
        </w:rPr>
        <w:t xml:space="preserve">Tulos</w:t>
      </w:r>
    </w:p>
    <w:p>
      <w:r>
        <w:t xml:space="preserve">Millä nimellä naamioitunut mies tunnetaan?</w:t>
      </w:r>
    </w:p>
    <w:p>
      <w:r>
        <w:rPr>
          <w:b/>
        </w:rPr>
        <w:t xml:space="preserve">Tulos</w:t>
      </w:r>
    </w:p>
    <w:p>
      <w:r>
        <w:t xml:space="preserve">Kuka on varakas leski, joka palkkaa Tom Wellesin?</w:t>
      </w:r>
    </w:p>
    <w:p>
      <w:r>
        <w:rPr>
          <w:b/>
        </w:rPr>
        <w:t xml:space="preserve">Tulos</w:t>
      </w:r>
    </w:p>
    <w:p>
      <w:r>
        <w:t xml:space="preserve">Mitä Tom löytää tutkittuaan Janet Mattewin talon?</w:t>
      </w:r>
    </w:p>
    <w:p>
      <w:r>
        <w:rPr>
          <w:b/>
        </w:rPr>
        <w:t xml:space="preserve">Tulos</w:t>
      </w:r>
    </w:p>
    <w:p>
      <w:r>
        <w:t xml:space="preserve">Keneltä Tom saa kirjeen palattuaan kotiin?</w:t>
      </w:r>
    </w:p>
    <w:p>
      <w:r>
        <w:rPr>
          <w:b/>
        </w:rPr>
        <w:t xml:space="preserve">Tulos</w:t>
      </w:r>
    </w:p>
    <w:p>
      <w:r>
        <w:t xml:space="preserve">Mikä on Machinen oikea nimi?</w:t>
      </w:r>
    </w:p>
    <w:p>
      <w:r>
        <w:rPr>
          <w:b/>
        </w:rPr>
        <w:t xml:space="preserve">Tulos</w:t>
      </w:r>
    </w:p>
    <w:p>
      <w:r>
        <w:t xml:space="preserve">Miksi George kertoi Tomille, että hän esiintyi pornografian parissa?</w:t>
      </w:r>
    </w:p>
    <w:p>
      <w:r>
        <w:rPr>
          <w:b/>
        </w:rPr>
        <w:t xml:space="preserve">Tulos</w:t>
      </w:r>
    </w:p>
    <w:p>
      <w:r>
        <w:t xml:space="preserve">Kuinka paljon Christian maksoi videosta?</w:t>
      </w:r>
    </w:p>
    <w:p>
      <w:r>
        <w:rPr>
          <w:b/>
        </w:rPr>
        <w:t xml:space="preserve">Tulos</w:t>
      </w:r>
    </w:p>
    <w:p>
      <w:r>
        <w:t xml:space="preserve">Mikä on Tomin palkkaaman ohjaajan nimi?</w:t>
      </w:r>
    </w:p>
    <w:p>
      <w:r>
        <w:rPr>
          <w:b/>
        </w:rPr>
        <w:t xml:space="preserve">Tulos</w:t>
      </w:r>
    </w:p>
    <w:p>
      <w:r>
        <w:t xml:space="preserve">Miksi Machine sanoo, että hän syyllistyy tekoihin, joita hän tekee?</w:t>
      </w:r>
    </w:p>
    <w:p>
      <w:r>
        <w:rPr>
          <w:b/>
        </w:rPr>
        <w:t xml:space="preserve">Tulos</w:t>
      </w:r>
    </w:p>
    <w:p>
      <w:r>
        <w:t xml:space="preserve">Mitä rouva Christian jätti Tomille ja Matthewsin perheelle?</w:t>
      </w:r>
    </w:p>
    <w:p>
      <w:r>
        <w:rPr>
          <w:b/>
        </w:rPr>
        <w:t xml:space="preserve">Tulos</w:t>
      </w:r>
    </w:p>
    <w:p>
      <w:r>
        <w:t xml:space="preserve">Miten Tom tappoi Eddien?</w:t>
      </w:r>
    </w:p>
    <w:p>
      <w:r>
        <w:rPr>
          <w:b/>
        </w:rPr>
        <w:t xml:space="preserve">Tulos</w:t>
      </w:r>
    </w:p>
    <w:p>
      <w:r>
        <w:t xml:space="preserve">Kuka kidnappaa Maxin lunnaiksi saadakseen videon Tomilta?</w:t>
      </w:r>
    </w:p>
    <w:p>
      <w:r>
        <w:rPr>
          <w:b/>
        </w:rPr>
        <w:t xml:space="preserve">Tulos</w:t>
      </w:r>
    </w:p>
    <w:p>
      <w:r>
        <w:t xml:space="preserve">Kenen kanssa herra Christian teki sopimuksen snuff-videon hankkimiseksi?</w:t>
      </w:r>
    </w:p>
    <w:p>
      <w:r>
        <w:rPr>
          <w:b/>
        </w:rPr>
        <w:t xml:space="preserve">Tulos</w:t>
      </w:r>
    </w:p>
    <w:p>
      <w:r>
        <w:t xml:space="preserve">Miten Eddie kuolee?</w:t>
      </w:r>
    </w:p>
    <w:p>
      <w:r>
        <w:rPr>
          <w:b/>
        </w:rPr>
        <w:t xml:space="preserve">Tulos</w:t>
      </w:r>
    </w:p>
    <w:p>
      <w:r>
        <w:t xml:space="preserve">Mitä rouva Christian löysi kassakaapista?</w:t>
      </w:r>
    </w:p>
    <w:p>
      <w:r>
        <w:rPr>
          <w:b/>
        </w:rPr>
        <w:t xml:space="preserve">Tulos</w:t>
      </w:r>
    </w:p>
    <w:p>
      <w:r>
        <w:t xml:space="preserve">Miksi Mary Ann lähti Hollywoodiin?</w:t>
      </w:r>
    </w:p>
    <w:p>
      <w:r>
        <w:rPr>
          <w:b/>
        </w:rPr>
        <w:t xml:space="preserve">Tulos</w:t>
      </w:r>
    </w:p>
    <w:p>
      <w:r>
        <w:t xml:space="preserve">Miksi Tom soittaa Janetille saatuaan Eddien ansaan?</w:t>
      </w:r>
    </w:p>
    <w:p>
      <w:r>
        <w:rPr>
          <w:b/>
        </w:rPr>
        <w:t xml:space="preserve">Tulos</w:t>
      </w:r>
    </w:p>
    <w:p>
      <w:r>
        <w:t xml:space="preserve">Mitä esineitä Velvet ja Machine halusivat Tomilta?</w:t>
      </w:r>
    </w:p>
    <w:p>
      <w:r>
        <w:rPr>
          <w:b/>
        </w:rPr>
        <w:t xml:space="preserve">Tulos</w:t>
      </w:r>
    </w:p>
    <w:p>
      <w:r>
        <w:t xml:space="preserve">Kuka oli videolla esiintyvä tyttö?</w:t>
      </w:r>
    </w:p>
    <w:p>
      <w:r>
        <w:rPr>
          <w:b/>
        </w:rPr>
        <w:t xml:space="preserve">Tulos</w:t>
      </w:r>
    </w:p>
    <w:p>
      <w:r>
        <w:t xml:space="preserve">Kenen asianajaja Daniel Longdale on?</w:t>
      </w:r>
    </w:p>
    <w:p>
      <w:r>
        <w:rPr>
          <w:b/>
        </w:rPr>
        <w:t xml:space="preserve">Tulos</w:t>
      </w:r>
    </w:p>
    <w:p>
      <w:r>
        <w:t xml:space="preserve">Kuka piti suurimman osan miljoonasta?</w:t>
      </w:r>
    </w:p>
    <w:p>
      <w:r>
        <w:rPr>
          <w:b/>
        </w:rPr>
        <w:t xml:space="preserve">Tulos</w:t>
      </w:r>
    </w:p>
    <w:p>
      <w:r>
        <w:t xml:space="preserve">Kuka on videon tyttö?</w:t>
      </w:r>
    </w:p>
    <w:p>
      <w:r>
        <w:rPr>
          <w:b/>
        </w:rPr>
        <w:t xml:space="preserve">Tulos</w:t>
      </w:r>
    </w:p>
    <w:p>
      <w:r>
        <w:t xml:space="preserve">Miten rouva Christian kuoli?</w:t>
      </w:r>
    </w:p>
    <w:p>
      <w:r>
        <w:rPr>
          <w:b/>
        </w:rPr>
        <w:t xml:space="preserve">Tulos</w:t>
      </w:r>
    </w:p>
    <w:p>
      <w:r>
        <w:t xml:space="preserve">Mikä on koneen oikea nimi?</w:t>
      </w:r>
    </w:p>
    <w:p>
      <w:r>
        <w:rPr>
          <w:b/>
        </w:rPr>
        <w:t xml:space="preserve">Tulos</w:t>
      </w:r>
    </w:p>
    <w:p>
      <w:r>
        <w:t xml:space="preserve">Mitä rouva Christian tekee saatuaan puhelun Tomilta?</w:t>
      </w:r>
    </w:p>
    <w:p>
      <w:r>
        <w:rPr>
          <w:b/>
        </w:rPr>
        <w:t xml:space="preserve">Tulos</w:t>
      </w:r>
    </w:p>
    <w:p>
      <w:r>
        <w:t xml:space="preserve">Mikä on sen videovuokraamon työntekijän nimi, jolta Tom saa apua?</w:t>
      </w:r>
    </w:p>
    <w:p>
      <w:r>
        <w:rPr>
          <w:b/>
        </w:rPr>
        <w:t xml:space="preserve">Tulos</w:t>
      </w:r>
    </w:p>
    <w:p>
      <w:r>
        <w:t xml:space="preserve">Mikä on Tomin ammatti?</w:t>
      </w:r>
    </w:p>
    <w:p>
      <w:r>
        <w:rPr>
          <w:b/>
        </w:rPr>
        <w:t xml:space="preserve">Esimerkki 3.680</w:t>
      </w:r>
    </w:p>
    <w:p>
      <w:r>
        <w:t xml:space="preserve"> Yhdysvaltain keskilännen historian pahimman sademyrskyn aikana panssaroidun kuorma-auton kuljettajat Tom (Christian Slater) ja hänen setänsä Charlie (Edward Asner) keräävät rahaa paikallisilta pankeilta, joita nousevat tulvavedet ovat koetelleet. Indianan Huntingburgin pikkukaupungissa, joka on evakuoitu, Tom ja Charlie ajavat ojaan ja juuttuvat jumiin, ja Charlie soittaa hätäkeskukseen hälyttääkseen kansalliskaartin. Sitten Jim (Morgan Freeman) ja hänen aseistettu ryöstäjäjoukkonsa Kenny (Michael Goorjian), herra Mehlor (Dann Florek) ja Ray (Ricky Harris) hyökkäävät heidän kimppuunsa. Kenny ampuu vahingossa Charlien kuoliaaksi, kun Tom pääsee karkuun kolmen miljoonan dollarin käteisvarat mukanaan ja piilottaa ne hautausmaalle. kun jengi, joka nyt matkustaa veneellä ja vesiskoottereilla, on jahdannut häntä paikallisen keskikoulun läpi, Tom hakee suojaa läheisestä kirkosta. Hänet lyödään tajuttomaksi ja hän herää paikallisen sheriffin toimiston sellissä. Tom kertoo sheriffille (Randy Quaid) jengistä ja alueesta, jonne hän piilotti rahat, vaikka tämä pitää hänet lukkojen takana. Tämän jälkeen hän ja hänen apulaisseriffinsä Wayne (Mark Rolston) lähtevät tutkimaan asiaa, kun taas toinen konstaapeli Phil (Peter Murnik) saa käskyn viedä Tomin tyrmänneen ja kirkkoa parhaillaan kunnostavan Karenin (Minnie Driver) pois kaupungista. Vastalauseena hän työntää Philin ulos veneestä, jotta hän voi täyttää kirkkonsa vesipumput. kaupungin pato kokee edelleen valtavaa painetta sateiden vuoksi, ja operaattori Hank (Wayne Duvall) joutuu avaamaan toisen padon. Tämä saa aikaan toisen valtavan vesipurkauksen, joka virtaa kaupungin läpi, mikä johtaa entistä pahempiin tulviin, erityisesti kirkossa. Tom herää sellissään loukussa, kun sheriffin rakennus täyttyy hitaasti vedestä. Kun kirkon pumput on täytetty, Karen palaa ja pelastaa Tomin avaamalla katolla olevan valaisimen, jotta hän pääsee pakoon. Sitten jengi huomaa heidät, ja he piiloutuvat ennen kuin heidän on päästävä vedestä, koska läheinen muuntaja on räjähtämässä. Kenny tarttuu Tomiin ja he molemmat putoavat veteen, mutta Tom taistelee Tomin kanssa ennen kuin Kenny saa sähköiskun ja kuolee myöhemmin. Tom ja Karen menevät läheiseen taloon, jossa he kohtaavat paikalliset asukkaat Doreen (Betty White) ja Henry Sears (Richard Dysart), jotka pitävät heitä ryöstäjinä. Selitettyään tarinansa Henry päättää antaa Tomille heidän veneensä, jotta tämä voi palata panssariautolle. Kun hän nousee ylös nyt veden alla olevasta autosta, hän löytää Jimin ja jengin pitämässä iäkästä pariskuntaa panttivankina. Tom pakottaa Jimin päästämään heidät menemään, jotta hän näyttäisi heille, missä rahat ovat. matkalla hautausmaalle Jim paljastaa Tomille, ettei kansalliskaarti ollut koskaan tulossa, koska Charlie itse asiassa kutsui jengiä ja oli liittoutunut heidän kanssaan. Hänet tapettiin vain, koska Kennylle ei koskaan kerrottu, että Charlie oli heidän puolellaan. Jim lähettää Tomin hakemaan rahat, mutta huomaa, että ne ovat kadonneet. Kun jengi on aikeissa ampua hänet vihaisena, seriffi ja hänen apulaisensa, jotka ovat nyt löytäneet Karenin, hyökkäävät heidän kimppuunsa. Sheriffi ei enää välitä oikeudesta, vaan aikoo pitää rahat itsellään, Waynella, Philillä ja Hankilla, joka on nyt liittynyt heihin padolta. Herra Mehlor ja Ray kuolevat tulitaistelussa, ja Jim ja Tom pakenevat veneellä ja löytävät turvapaikan kirkosta. Wayne vie Karenin takaisin kotiinsa tarkoituksenaan raiskata hänet. Muut yrittävät pakottaa Tomin ja Jimin ulos heittämällä katolle bensiinipommeja, mutta joutuvat sen sijaan ajamaan lasimaalausten läpi. Karenin kotona Karen onnistuu puukottamaan Waynea lyijyveitsellään ja tappaa hänet. Kirkossa tapahtuu ammuskelu, jossa Tom ja Phil kohtaavat toisensa, mutta Phil ei saa itseään ampumaan Tomia. Hank ampuu sitten Philin, koska pitää häntä pelkurina. Yhtäkkiä kuullaan hälytys padosta, joka kertoo sen tulleen ylivuotoon. Seriffi tarjoaa diiliä ja sanoo, että Tomin ja Jimin pitäisi päästää Hank ja hänet vapaaksi parin rahasäkin kanssa. Tom suostuu, mutta Jim ei kuitenkaan suostu. Sen sijaan Tom lähtee sitten yrittämään pelastaa Karenin, ennen kuin seriffi ampuu Jimin piilossa olleella revolverilla, vaikka tämä ei loukkaannu pahasti. Sheriffi ja Hank pakenevat veneellä, ja kun heidän on pakko ajaa nopeammin välttääkseen kaupunkia nielevän aallon, sheriffi työntää Hankin ulos veneestä. Sitten hän kuolee jäätyään kaasuräjähdyksen kohteeksi.Tom saapuu Karenin talolle ja löytää hänet käsiraudoissa kaiteeseen kiinnitettynä. Hän yrittää ensin vapauttaa hänet sahan avulla, mutta käyttää sitten Waynen asetta. Vesi on nyt niin korkealla, että heidän on päästävä katolle, ja seriffi ottaa heidät kiinni. Jim, joka onnistui pakenemaan kirkosta, tulee heidän takanaan veneellä. Seriffi ampuu häntä ja tekee ohjauksen toimintakyvyttömäksi, mikä pakottaa hänet menemään katon yli. Kun hän tekee niin, moottori katkeaa ja törmää sheriffiin, joka syöksyy veteen. Sheriffi ei kuitenkaan ole kuollut ja yrittää ampua Karenia, kun tämä nappaa rahapussin, mutta Tom ja Jim onnistuvat ampumaan hänet kuoliaaksi. Tom sanoo Jimille, että hänen pitäisi lähteä, juuri kun osavaltion poliisi saapuu paikalle. Jim poimii seriffin rahapussin ja soutaa pois, kun Tom kertoo Karenille, että kirkon palovahingot eivät olleet kovin pahat ja "luultavasti siksi he tunsivat olonsa tarpeeksi turvalliseksi ajaakseen veneillään lasimaalausten läpi".</w:t>
      </w:r>
    </w:p>
    <w:p>
      <w:r>
        <w:rPr>
          <w:b/>
        </w:rPr>
        <w:t xml:space="preserve">Tulos</w:t>
      </w:r>
    </w:p>
    <w:p>
      <w:r>
        <w:t xml:space="preserve">Paljonko rahaa Tom pääsee karkuun sen jälkeen, kun kuorma-auto on juuttunut ojaan?</w:t>
      </w:r>
    </w:p>
    <w:p>
      <w:r>
        <w:rPr>
          <w:b/>
        </w:rPr>
        <w:t xml:space="preserve">Tulos</w:t>
      </w:r>
    </w:p>
    <w:p>
      <w:r>
        <w:t xml:space="preserve">Kuka auttaa Tomia pakenemaan sellistä, kun se täyttyy vedellä?</w:t>
      </w:r>
    </w:p>
    <w:p>
      <w:r>
        <w:rPr>
          <w:b/>
        </w:rPr>
        <w:t xml:space="preserve">Tulos</w:t>
      </w:r>
    </w:p>
    <w:p>
      <w:r>
        <w:t xml:space="preserve">Minkä ryöstäjän kanssa Tom neuvotteli varmistaakseen Doreenin ja Henryn vapauttamisen?</w:t>
      </w:r>
    </w:p>
    <w:p>
      <w:r>
        <w:rPr>
          <w:b/>
        </w:rPr>
        <w:t xml:space="preserve">Tulos</w:t>
      </w:r>
    </w:p>
    <w:p>
      <w:r>
        <w:t xml:space="preserve">Millä Karen tappaa Waynen?</w:t>
      </w:r>
    </w:p>
    <w:p>
      <w:r>
        <w:rPr>
          <w:b/>
        </w:rPr>
        <w:t xml:space="preserve">Tulos</w:t>
      </w:r>
    </w:p>
    <w:p>
      <w:r>
        <w:t xml:space="preserve">Mitä tapahtuu Charlien ampuneelle miehelle?</w:t>
      </w:r>
    </w:p>
    <w:p>
      <w:r>
        <w:rPr>
          <w:b/>
        </w:rPr>
        <w:t xml:space="preserve">Tulos</w:t>
      </w:r>
    </w:p>
    <w:p>
      <w:r>
        <w:t xml:space="preserve">Mihin rahat on piilotettu Charlien ampumisen jälkeen?</w:t>
      </w:r>
    </w:p>
    <w:p>
      <w:r>
        <w:rPr>
          <w:b/>
        </w:rPr>
        <w:t xml:space="preserve">Tulos</w:t>
      </w:r>
    </w:p>
    <w:p>
      <w:r>
        <w:t xml:space="preserve">Mitkä ovat niiden pariskuntien etunimet, jotka antavat Tomille veneen, jolla hän voi palata panssariautolle? </w:t>
      </w:r>
    </w:p>
    <w:p>
      <w:r>
        <w:rPr>
          <w:b/>
        </w:rPr>
        <w:t xml:space="preserve">Tulos</w:t>
      </w:r>
    </w:p>
    <w:p>
      <w:r>
        <w:t xml:space="preserve">Miksi Tom oli kirkossa?</w:t>
      </w:r>
    </w:p>
    <w:p>
      <w:r>
        <w:rPr>
          <w:b/>
        </w:rPr>
        <w:t xml:space="preserve">Tulos</w:t>
      </w:r>
    </w:p>
    <w:p>
      <w:r>
        <w:t xml:space="preserve">Missä ryöstäjät hyökkäävät panssariauton kimppuun?</w:t>
      </w:r>
    </w:p>
    <w:p>
      <w:r>
        <w:rPr>
          <w:b/>
        </w:rPr>
        <w:t xml:space="preserve">Tulos</w:t>
      </w:r>
    </w:p>
    <w:p>
      <w:r>
        <w:t xml:space="preserve">Kuka tyrmäsi Tomin kirkossa?</w:t>
      </w:r>
    </w:p>
    <w:p>
      <w:r>
        <w:rPr>
          <w:b/>
        </w:rPr>
        <w:t xml:space="preserve">Tulos</w:t>
      </w:r>
    </w:p>
    <w:p>
      <w:r>
        <w:t xml:space="preserve">Miksi Tom ja Karen nousevat talon katolle?</w:t>
      </w:r>
    </w:p>
    <w:p>
      <w:r>
        <w:rPr>
          <w:b/>
        </w:rPr>
        <w:t xml:space="preserve">Tulos</w:t>
      </w:r>
    </w:p>
    <w:p>
      <w:r>
        <w:t xml:space="preserve">Miten seriffi tapetaan?</w:t>
      </w:r>
    </w:p>
    <w:p>
      <w:r>
        <w:rPr>
          <w:b/>
        </w:rPr>
        <w:t xml:space="preserve">Tulos</w:t>
      </w:r>
    </w:p>
    <w:p>
      <w:r>
        <w:t xml:space="preserve">Kuinka monta ihmistä hyökkäsi Tomin ja Charlien panssariauton kimppuun?</w:t>
      </w:r>
    </w:p>
    <w:p>
      <w:r>
        <w:rPr>
          <w:b/>
        </w:rPr>
        <w:t xml:space="preserve">Tulos</w:t>
      </w:r>
    </w:p>
    <w:p>
      <w:r>
        <w:t xml:space="preserve">Mitä Charlie ja Tom tekevät työkseen?</w:t>
      </w:r>
    </w:p>
    <w:p>
      <w:r>
        <w:rPr>
          <w:b/>
        </w:rPr>
        <w:t xml:space="preserve">Tulos</w:t>
      </w:r>
    </w:p>
    <w:p>
      <w:r>
        <w:t xml:space="preserve">Kuka tappaa seriffin?</w:t>
      </w:r>
    </w:p>
    <w:p>
      <w:r>
        <w:rPr>
          <w:b/>
        </w:rPr>
        <w:t xml:space="preserve">Tulos</w:t>
      </w:r>
    </w:p>
    <w:p>
      <w:r>
        <w:t xml:space="preserve">Mihin rakennukseen Tom suojautuu, kun jengi jahtaa häntä?</w:t>
      </w:r>
    </w:p>
    <w:p>
      <w:r>
        <w:rPr>
          <w:b/>
        </w:rPr>
        <w:t xml:space="preserve">Tulos</w:t>
      </w:r>
    </w:p>
    <w:p>
      <w:r>
        <w:t xml:space="preserve">Miten Tom pelastuu hukkumiselta vankilasellissä?</w:t>
      </w:r>
    </w:p>
    <w:p>
      <w:r>
        <w:rPr>
          <w:b/>
        </w:rPr>
        <w:t xml:space="preserve">Tulos</w:t>
      </w:r>
    </w:p>
    <w:p>
      <w:r>
        <w:t xml:space="preserve">Mitä Tom piilottaa hautausmaalle?</w:t>
      </w:r>
    </w:p>
    <w:p>
      <w:r>
        <w:rPr>
          <w:b/>
        </w:rPr>
        <w:t xml:space="preserve">Tulos</w:t>
      </w:r>
    </w:p>
    <w:p>
      <w:r>
        <w:t xml:space="preserve">Mihin Karen on talossaan käsiraudoissa?</w:t>
      </w:r>
    </w:p>
    <w:p>
      <w:r>
        <w:rPr>
          <w:b/>
        </w:rPr>
        <w:t xml:space="preserve">Tulos</w:t>
      </w:r>
    </w:p>
    <w:p>
      <w:r>
        <w:t xml:space="preserve">Mitä Tom sai tietää sedästään tämän kuoleman jälkeen?</w:t>
      </w:r>
    </w:p>
    <w:p>
      <w:r>
        <w:rPr>
          <w:b/>
        </w:rPr>
        <w:t xml:space="preserve">Tulos</w:t>
      </w:r>
    </w:p>
    <w:p>
      <w:r>
        <w:t xml:space="preserve">Mitä Jim kertoo Tomille Charliesta?</w:t>
      </w:r>
    </w:p>
    <w:p>
      <w:r>
        <w:rPr>
          <w:b/>
        </w:rPr>
        <w:t xml:space="preserve">Tulos</w:t>
      </w:r>
    </w:p>
    <w:p>
      <w:r>
        <w:t xml:space="preserve">Miksi rahaa piti kerätä paikallisilta pankeilta?</w:t>
      </w:r>
    </w:p>
    <w:p>
      <w:r>
        <w:rPr>
          <w:b/>
        </w:rPr>
        <w:t xml:space="preserve">Tulos</w:t>
      </w:r>
    </w:p>
    <w:p>
      <w:r>
        <w:t xml:space="preserve">Miksi padon käyttäjä ampuu konstaapelia?</w:t>
      </w:r>
    </w:p>
    <w:p>
      <w:r>
        <w:rPr>
          <w:b/>
        </w:rPr>
        <w:t xml:space="preserve">Tulos</w:t>
      </w:r>
    </w:p>
    <w:p>
      <w:r>
        <w:t xml:space="preserve">Millä Tom yrittää aluksi vapauttaa Karenin käsiraudoista?</w:t>
      </w:r>
    </w:p>
    <w:p>
      <w:r>
        <w:rPr>
          <w:b/>
        </w:rPr>
        <w:t xml:space="preserve">Tulos</w:t>
      </w:r>
    </w:p>
    <w:p>
      <w:r>
        <w:t xml:space="preserve">Keneltä Tom ja Charlie pyytävät apua, kun heidän kuorma-autonsa ajautuu ojaan?</w:t>
      </w:r>
    </w:p>
    <w:p>
      <w:r>
        <w:rPr>
          <w:b/>
        </w:rPr>
        <w:t xml:space="preserve">Tulos</w:t>
      </w:r>
    </w:p>
    <w:p>
      <w:r>
        <w:t xml:space="preserve">Minkä sopimuksen seriffi yrittää tehdä Tomin kanssa?</w:t>
      </w:r>
    </w:p>
    <w:p>
      <w:r>
        <w:rPr>
          <w:b/>
        </w:rPr>
        <w:t xml:space="preserve">Tulos</w:t>
      </w:r>
    </w:p>
    <w:p>
      <w:r>
        <w:t xml:space="preserve">Miksi kaupungin tulvat pahenevat?</w:t>
      </w:r>
    </w:p>
    <w:p>
      <w:r>
        <w:rPr>
          <w:b/>
        </w:rPr>
        <w:t xml:space="preserve">Tulos</w:t>
      </w:r>
    </w:p>
    <w:p>
      <w:r>
        <w:t xml:space="preserve">Kuka löi Tomin tajuttomaksi sen jälkeen, kun hän oli hakeutunut kirkkoon?</w:t>
      </w:r>
    </w:p>
    <w:p>
      <w:r>
        <w:rPr>
          <w:b/>
        </w:rPr>
        <w:t xml:space="preserve">Tulos</w:t>
      </w:r>
    </w:p>
    <w:p>
      <w:r>
        <w:t xml:space="preserve">Miksi kansalliskaarti ei ilmesty auttamaan kuorma-autoa pois ojasta?</w:t>
      </w:r>
    </w:p>
    <w:p>
      <w:r>
        <w:rPr>
          <w:b/>
        </w:rPr>
        <w:t xml:space="preserve">Tulos</w:t>
      </w:r>
    </w:p>
    <w:p>
      <w:r>
        <w:t xml:space="preserve">Mikä on sen padonpitäjän nimi, joka päättää avata toisen padon? </w:t>
      </w:r>
    </w:p>
    <w:p>
      <w:r>
        <w:rPr>
          <w:b/>
        </w:rPr>
        <w:t xml:space="preserve">Esimerkki 3.681</w:t>
      </w:r>
    </w:p>
    <w:p>
      <w:r>
        <w:t xml:space="preserve"> Ensimmäisessä inkarnaatiossa, joka näyttää olevan luolamies, rosvot vievät mieheltä perheen hänen pelkuruutensa ja epäröintinsä vuoksi. Ennen kuin hänen vaimonsa viedään pois, hän sanoo: "Älkää menettäkö lapsia!" Seuraava inkarnaatio on antiikin Roomassa, jossa mies, Hector, on "typerän isännän" orja, joka menettää omaisuutensa ja joutuu velkojiensa pakottamana tappamaan itsensä ja käskee Hectoria liittymään seuraansa. Hektor kaipaa vapauteen löytääkseen lapset ja vaimon, jotka hänellä oli ennen orjuuttaan, mutta hän on rakastunut toiseen orjaan ja unohtaa odottavan perheensä. kolmas inkarnaatio: Hän on skotlantilainen ristiretkeläinen, joka on matkalla kotiin lastensa luo. Roomassa orjana eläneen isäntä on nyt ristiretkeläinen, joka yrittää päättää, ryhtyykö hän papiksi. He matkustavat yhdessä, kunnes Hector löytää sielunkumppaninsa Rooman elämästä. Hän on leski ja toivoo Hektorin liittyvän perheeseensä, mutta hänen velvollisuutensa Skotlannissa asuvia lapsia kohtaan vetävät häntä puoleensa.Neljäs inkarnaatio: Hektor joutuu vihdoin kohtaamaan kykynsä raukkamaiseen päättämättömyyteen. Hän on renessanssiajan portugalilainen mies, joka haaksirikkoutuu Afrikan rannikolle. Tässä elämässä hän on isäntä, hänen vaimonsa ensimmäisestä inkarnaatiosta haaksirikkoutui hänen mukanaan laivaan hylätyn rakastajattarensa kanssa, ja hänet pois vienyt rosvo on hänen luja ystävänsä.Viides inkarnaatio: Hän on moderni mies New Yorkissa, joka maksaa pelkurimaisen päättämättömyyden seuraukset ja saa voimia kohdata lapset, jotka hän menetti elinaikoja sitten. Tässä elämässä hänen seuraansa ovat hänen isäntänsä/orjansa/ystävänsä/sielunkumppaninsa sekä entinen vaimonsa Janet ja hänen miehensä/ryöstäjä menneistä elämistä. He tukevat häntä, mutta ovat ihmisiä, jotka yrittävät löytää oman tiensä, aivan kuten menneissä elämissä.</w:t>
      </w:r>
    </w:p>
    <w:p>
      <w:r>
        <w:rPr>
          <w:b/>
        </w:rPr>
        <w:t xml:space="preserve">Tulos</w:t>
      </w:r>
    </w:p>
    <w:p>
      <w:r>
        <w:t xml:space="preserve">Missä viides inkarnaatio tapahtuu?</w:t>
      </w:r>
    </w:p>
    <w:p>
      <w:r>
        <w:rPr>
          <w:b/>
        </w:rPr>
        <w:t xml:space="preserve">Tulos</w:t>
      </w:r>
    </w:p>
    <w:p>
      <w:r>
        <w:t xml:space="preserve">Mikä on roomalaisen, toisen inkarnaation nimi?</w:t>
      </w:r>
    </w:p>
    <w:p>
      <w:r>
        <w:rPr>
          <w:b/>
        </w:rPr>
        <w:t xml:space="preserve">Tulos</w:t>
      </w:r>
    </w:p>
    <w:p>
      <w:r>
        <w:t xml:space="preserve">Mikä on Hectorin entisen isännän ammatti, kun he ovat Skotlannissa?</w:t>
      </w:r>
    </w:p>
    <w:p>
      <w:r>
        <w:rPr>
          <w:b/>
        </w:rPr>
        <w:t xml:space="preserve">Tulos</w:t>
      </w:r>
    </w:p>
    <w:p>
      <w:r>
        <w:t xml:space="preserve">Mihin ajanjaksoon neljäs inkarnaatio sijoittuu?</w:t>
      </w:r>
    </w:p>
    <w:p>
      <w:r>
        <w:rPr>
          <w:b/>
        </w:rPr>
        <w:t xml:space="preserve">Tulos</w:t>
      </w:r>
    </w:p>
    <w:p>
      <w:r>
        <w:t xml:space="preserve">Mitä kansallisuutta kolmas inkarnaatio on?</w:t>
      </w:r>
    </w:p>
    <w:p>
      <w:r>
        <w:rPr>
          <w:b/>
        </w:rPr>
        <w:t xml:space="preserve">Tulos</w:t>
      </w:r>
    </w:p>
    <w:p>
      <w:r>
        <w:t xml:space="preserve">Missä Hector on haaksirikkoutunut?</w:t>
      </w:r>
    </w:p>
    <w:p>
      <w:r>
        <w:rPr>
          <w:b/>
        </w:rPr>
        <w:t xml:space="preserve">Tulos</w:t>
      </w:r>
    </w:p>
    <w:p>
      <w:r>
        <w:t xml:space="preserve">Miksi Hector unohtaa vaimonsa ja lapsensa?</w:t>
      </w:r>
    </w:p>
    <w:p>
      <w:r>
        <w:rPr>
          <w:b/>
        </w:rPr>
        <w:t xml:space="preserve">Tulos</w:t>
      </w:r>
    </w:p>
    <w:p>
      <w:r>
        <w:t xml:space="preserve">Mihin hahmo haaksirikkoutuu neljännessä inkarnaatiossa?</w:t>
      </w:r>
    </w:p>
    <w:p>
      <w:r>
        <w:rPr>
          <w:b/>
        </w:rPr>
        <w:t xml:space="preserve">Tulos</w:t>
      </w:r>
    </w:p>
    <w:p>
      <w:r>
        <w:t xml:space="preserve">Mikä on Hectorin rooli toisessa inkarnaatiossa?</w:t>
      </w:r>
    </w:p>
    <w:p>
      <w:r>
        <w:rPr>
          <w:b/>
        </w:rPr>
        <w:t xml:space="preserve">Tulos</w:t>
      </w:r>
    </w:p>
    <w:p>
      <w:r>
        <w:t xml:space="preserve">Mihin Hector haaksirikkoutuu neljännessä inkarnaatiossaan? </w:t>
      </w:r>
    </w:p>
    <w:p>
      <w:r>
        <w:rPr>
          <w:b/>
        </w:rPr>
        <w:t xml:space="preserve">Tulos</w:t>
      </w:r>
    </w:p>
    <w:p>
      <w:r>
        <w:t xml:space="preserve">Kuka on Hectorin vaimon vankkumaton ystävä hänen neljännessä elämässään?</w:t>
      </w:r>
    </w:p>
    <w:p>
      <w:r>
        <w:rPr>
          <w:b/>
        </w:rPr>
        <w:t xml:space="preserve">Tulos</w:t>
      </w:r>
    </w:p>
    <w:p>
      <w:r>
        <w:t xml:space="preserve">Mikä on ensimmäinen inkarnaatio?</w:t>
      </w:r>
    </w:p>
    <w:p>
      <w:r>
        <w:rPr>
          <w:b/>
        </w:rPr>
        <w:t xml:space="preserve">Tulos</w:t>
      </w:r>
    </w:p>
    <w:p>
      <w:r>
        <w:t xml:space="preserve">Mikä on Hectorin ammatti Skotlannissa?</w:t>
      </w:r>
    </w:p>
    <w:p>
      <w:r>
        <w:rPr>
          <w:b/>
        </w:rPr>
        <w:t xml:space="preserve">Tulos</w:t>
      </w:r>
    </w:p>
    <w:p>
      <w:r>
        <w:t xml:space="preserve">Miksi Hectorin isännän on pakko tappaa itsensä?</w:t>
      </w:r>
    </w:p>
    <w:p>
      <w:r>
        <w:rPr>
          <w:b/>
        </w:rPr>
        <w:t xml:space="preserve">Tulos</w:t>
      </w:r>
    </w:p>
    <w:p>
      <w:r>
        <w:t xml:space="preserve">Missä kaupungissa Hector asuu viidennessä inkarnaatiossaan?</w:t>
      </w:r>
    </w:p>
    <w:p>
      <w:r>
        <w:rPr>
          <w:b/>
        </w:rPr>
        <w:t xml:space="preserve">Tulos</w:t>
      </w:r>
    </w:p>
    <w:p>
      <w:r>
        <w:t xml:space="preserve">Mitä Hector nykyihmisenä yrittää saavuttaa?</w:t>
      </w:r>
    </w:p>
    <w:p>
      <w:r>
        <w:rPr>
          <w:b/>
        </w:rPr>
        <w:t xml:space="preserve">Tulos</w:t>
      </w:r>
    </w:p>
    <w:p>
      <w:r>
        <w:t xml:space="preserve">Kenen kanssa Hector haaksirikkoutuu?</w:t>
      </w:r>
    </w:p>
    <w:p>
      <w:r>
        <w:rPr>
          <w:b/>
        </w:rPr>
        <w:t xml:space="preserve">Tulos</w:t>
      </w:r>
    </w:p>
    <w:p>
      <w:r>
        <w:t xml:space="preserve">Mitä Hectorin isännälle tapahtuu muinaisessa Roomassa?  </w:t>
      </w:r>
    </w:p>
    <w:p>
      <w:r>
        <w:rPr>
          <w:b/>
        </w:rPr>
        <w:t xml:space="preserve">Tulos</w:t>
      </w:r>
    </w:p>
    <w:p>
      <w:r>
        <w:t xml:space="preserve">Kuka pyytää Hectoria liittymään perheeseensä kolmannessa inkarnaatiossaan?</w:t>
      </w:r>
    </w:p>
    <w:p>
      <w:r>
        <w:rPr>
          <w:b/>
        </w:rPr>
        <w:t xml:space="preserve">Tulos</w:t>
      </w:r>
    </w:p>
    <w:p>
      <w:r>
        <w:t xml:space="preserve">Missä Hector asuu nykyihmisenä?</w:t>
      </w:r>
    </w:p>
    <w:p>
      <w:r>
        <w:rPr>
          <w:b/>
        </w:rPr>
        <w:t xml:space="preserve">Tulos</w:t>
      </w:r>
    </w:p>
    <w:p>
      <w:r>
        <w:t xml:space="preserve">Miksi päähenkilö ei halua liittyä sielunkumppaniinsa ja tämän perheeseen?</w:t>
      </w:r>
    </w:p>
    <w:p>
      <w:r>
        <w:rPr>
          <w:b/>
        </w:rPr>
        <w:t xml:space="preserve">Tulos</w:t>
      </w:r>
    </w:p>
    <w:p>
      <w:r>
        <w:t xml:space="preserve">Mitä Hektorin vaimo sanoo hänelle ensimmäisessä elämässään, kun hänet viedään pois hänen luotaan?</w:t>
      </w:r>
    </w:p>
    <w:p>
      <w:r>
        <w:rPr>
          <w:b/>
        </w:rPr>
        <w:t xml:space="preserve">Tulos</w:t>
      </w:r>
    </w:p>
    <w:p>
      <w:r>
        <w:t xml:space="preserve">Kun Hector on ristiretkeilijä kolmannessa elämässään, mihin hän pyrkii?</w:t>
      </w:r>
    </w:p>
    <w:p>
      <w:r>
        <w:rPr>
          <w:b/>
        </w:rPr>
        <w:t xml:space="preserve">Tulos</w:t>
      </w:r>
    </w:p>
    <w:p>
      <w:r>
        <w:t xml:space="preserve">Kuka muu haaksirikkoutuu päähenkilön kanssa neljännessä inkarnaatiossa?</w:t>
      </w:r>
    </w:p>
    <w:p>
      <w:r>
        <w:rPr>
          <w:b/>
        </w:rPr>
        <w:t xml:space="preserve">Tulos</w:t>
      </w:r>
    </w:p>
    <w:p>
      <w:r>
        <w:t xml:space="preserve">Minkä ammatin orjapiiskuri pohtii kolmannessa inkarnaatiossaan?</w:t>
      </w:r>
    </w:p>
    <w:p>
      <w:r>
        <w:rPr>
          <w:b/>
        </w:rPr>
        <w:t xml:space="preserve">Tulos</w:t>
      </w:r>
    </w:p>
    <w:p>
      <w:r>
        <w:t xml:space="preserve">Kolmannessa elämässään Hector on skotlantilainen ristiretkeläinen, joka matkustaa kenen kanssa?</w:t>
      </w:r>
    </w:p>
    <w:p>
      <w:r>
        <w:rPr>
          <w:b/>
        </w:rPr>
        <w:t xml:space="preserve">Tulos</w:t>
      </w:r>
    </w:p>
    <w:p>
      <w:r>
        <w:t xml:space="preserve">Mikä on päähenkilön vaimon nimi?</w:t>
      </w:r>
    </w:p>
    <w:p>
      <w:r>
        <w:rPr>
          <w:b/>
        </w:rPr>
        <w:t xml:space="preserve">Tulos</w:t>
      </w:r>
    </w:p>
    <w:p>
      <w:r>
        <w:t xml:space="preserve">Ensimmäisessä elämässään, kun Hector on luolamies, kuka vie hänen vaimonsa pois, kun hän on pelkurimainen ja epäröi?</w:t>
      </w:r>
    </w:p>
    <w:p>
      <w:r>
        <w:rPr>
          <w:b/>
        </w:rPr>
        <w:t xml:space="preserve">Tulos</w:t>
      </w:r>
    </w:p>
    <w:p>
      <w:r>
        <w:t xml:space="preserve">Mitä Hectorin ensimmäinen vaimo kertoo hänelle, kun hänet viedään pois?</w:t>
      </w:r>
    </w:p>
    <w:p>
      <w:r>
        <w:rPr>
          <w:b/>
        </w:rPr>
        <w:t xml:space="preserve">Esimerkki 3.682</w:t>
      </w:r>
    </w:p>
    <w:p>
      <w:r>
        <w:t xml:space="preserve"> Päähenkilö on Ralph Newton, joka on Newton Prioryn isännän Gregory Newtonin veljenpoika. Hänellä on avioton poika, jonka nimi on myös Ralph Newton ja jota hän rakastaa kovasti. Perinnönjättäjä Ralph on tuhlaajapoika, joka on velkaantunut pahasti ja velkaantunut pahasti. Hän voi selvitä tilanteesta kahdella tavalla: keräämällä rahaa Newtonin kartanon tulevalla osuudella tai menemällä naimisiin Polly Neefitin kanssa, joka on yksi hänen suurimmista velkojistaan, varakkaan polvihoususepän tytär. Kumpikaan vaihtoehto ei ole hänen kannaltaan hyvä: ensimmäinen vaihtoehto saattaisi johtaa siihen, että velkojat takavarikoivat tilan vanhan isännän kuoltua; toinen vaihtoehto merkitsisi liittoutumista paljon alempaa yhteiskuntaluokkaa edustavan perheen kanssa, mikä vaarantaisi hänen oman yhteiskunnallisen asemansa.Isäntä, joka haluaa saada tilan kokonaan haltuunsa voidakseen luovuttaa sen pojalleen, tarjoutuu ostamaan perijän perintöoikeuden. Ralph epäröi, kosii epäröiden Polly Neefitiä, joka hylkää hänet kahdesti, ja hyväksyy lopulta setänsä tarjouksen. Ennen kuin kauppa saadaan päätökseen, isäntä kuolee metsästysonnettomuudessa, ja hänen veljenpoikansa saa tilan ja sen suuret tulot haltuunsa. Nyt velkojilta turvassa, mutta Polly Neefitin isä ahdistelee uutta isäntää ja uhkaa häntä oikeudenkäynnillä ja kiusallisella julkisuudella, ellei hän jatka tyttärensä käden tavoittelua. Lopulta Polly ratkaisee asian, kun hän hyväksyy varakkaan kengänkenkäsepän pojan Ontario Moggsin usein toistetun kosinnan ja saa isänsä suostumaan avioliittoon, vaikka tämä suosii isäntää. Sillä välin Ralph on kosinut Sir Thomas Underwoodin kaunista veljentytärtä ja holhokkia Mary Bonneria, joka on hylännyt hänet. Pian tämän jälkeen hän hyväksyy avioliittotarjouksen aviottomalta Ralphilta.Romaanissa kuvataan myös Percycrossin kuvitteellisessa kaupunginosassa järjestettäviä parlamenttivaaleja, joissa konservatiivi Sir Thomas ja radikaali Moggs ovat kaksi neljästä ehdokkaasta kahteen käytettävissä olevaan paikkaan. Molemmat haluavat, että vaalit järjestetään oikeudenmukaisesti ja rehellisesti. Kaksi muuta ehdokasta, joista toinen on konservatiivi ja toinen liberaali, ovat viranhaltijoita; he eivät näe mitään väärää äänten ostamisessa ja myymisessä, joka on ollut Percycrossissa perinteistä. Sir Thomas ja hänen konservatiivikollegansa voittavat vaalit, mutta vaalit mitätöidään vetoomuksen perusteella, ja parlamentti riistää kunnalta äänioikeudet sen laajalle levinneen korruption vuoksi.</w:t>
      </w:r>
    </w:p>
    <w:p>
      <w:r>
        <w:rPr>
          <w:b/>
        </w:rPr>
        <w:t xml:space="preserve">Tulos</w:t>
      </w:r>
    </w:p>
    <w:p>
      <w:r>
        <w:t xml:space="preserve">Mikä on Ralph Newtonin sedän nimi?</w:t>
      </w:r>
    </w:p>
    <w:p>
      <w:r>
        <w:rPr>
          <w:b/>
        </w:rPr>
        <w:t xml:space="preserve">Tulos</w:t>
      </w:r>
    </w:p>
    <w:p>
      <w:r>
        <w:t xml:space="preserve">Kenen kanssa Ralph voi mennä naimisiin päästäkseen eroon?</w:t>
      </w:r>
    </w:p>
    <w:p>
      <w:r>
        <w:rPr>
          <w:b/>
        </w:rPr>
        <w:t xml:space="preserve">Tulos</w:t>
      </w:r>
    </w:p>
    <w:p>
      <w:r>
        <w:t xml:space="preserve">Miten herra tapettiin?</w:t>
      </w:r>
    </w:p>
    <w:p>
      <w:r>
        <w:rPr>
          <w:b/>
        </w:rPr>
        <w:t xml:space="preserve">Tulos</w:t>
      </w:r>
    </w:p>
    <w:p>
      <w:r>
        <w:t xml:space="preserve">Kenen veljenpoika Ralph Newton on?</w:t>
      </w:r>
    </w:p>
    <w:p>
      <w:r>
        <w:rPr>
          <w:b/>
        </w:rPr>
        <w:t xml:space="preserve">Tulos</w:t>
      </w:r>
    </w:p>
    <w:p>
      <w:r>
        <w:t xml:space="preserve">Miten Ralfin isä kuoli?</w:t>
      </w:r>
    </w:p>
    <w:p>
      <w:r>
        <w:rPr>
          <w:b/>
        </w:rPr>
        <w:t xml:space="preserve">Tulos</w:t>
      </w:r>
    </w:p>
    <w:p>
      <w:r>
        <w:t xml:space="preserve">Missä eduskuntavaalit pidettiin?</w:t>
      </w:r>
    </w:p>
    <w:p>
      <w:r>
        <w:rPr>
          <w:b/>
        </w:rPr>
        <w:t xml:space="preserve">Tulos</w:t>
      </w:r>
    </w:p>
    <w:p>
      <w:r>
        <w:t xml:space="preserve">Ketkä ehdokkaat tarjosivat rahaa vastineeksi ihmisten äänistä?</w:t>
      </w:r>
    </w:p>
    <w:p>
      <w:r>
        <w:rPr>
          <w:b/>
        </w:rPr>
        <w:t xml:space="preserve">Tulos</w:t>
      </w:r>
    </w:p>
    <w:p>
      <w:r>
        <w:t xml:space="preserve">Ontario Moggs on minkä poika?</w:t>
      </w:r>
    </w:p>
    <w:p>
      <w:r>
        <w:rPr>
          <w:b/>
        </w:rPr>
        <w:t xml:space="preserve">Tulos</w:t>
      </w:r>
    </w:p>
    <w:p>
      <w:r>
        <w:t xml:space="preserve">Miksi Ralph ei halua naida Pollya?</w:t>
      </w:r>
    </w:p>
    <w:p>
      <w:r>
        <w:rPr>
          <w:b/>
        </w:rPr>
        <w:t xml:space="preserve">Tulos</w:t>
      </w:r>
    </w:p>
    <w:p>
      <w:r>
        <w:t xml:space="preserve">Mikä on sen toisen naisen nimi, joka hylkää Ralphin kosinnan?</w:t>
      </w:r>
    </w:p>
    <w:p>
      <w:r>
        <w:rPr>
          <w:b/>
        </w:rPr>
        <w:t xml:space="preserve">Tulos</w:t>
      </w:r>
    </w:p>
    <w:p>
      <w:r>
        <w:t xml:space="preserve">Kenelle Squire Gregory Newtonin omaisuus menee, kun hän kuolee?</w:t>
      </w:r>
    </w:p>
    <w:p>
      <w:r>
        <w:rPr>
          <w:b/>
        </w:rPr>
        <w:t xml:space="preserve">Tulos</w:t>
      </w:r>
    </w:p>
    <w:p>
      <w:r>
        <w:t xml:space="preserve">Minkä ominaisuuden Ralphin tiedetään olevan perillinen?</w:t>
      </w:r>
    </w:p>
    <w:p>
      <w:r>
        <w:rPr>
          <w:b/>
        </w:rPr>
        <w:t xml:space="preserve">Tulos</w:t>
      </w:r>
    </w:p>
    <w:p>
      <w:r>
        <w:t xml:space="preserve">Mitä Squire Gregory Newton tarjoaa ostettavaksi, jotta hän saisi apua omaisuutensa kanssa?</w:t>
      </w:r>
    </w:p>
    <w:p>
      <w:r>
        <w:rPr>
          <w:b/>
        </w:rPr>
        <w:t xml:space="preserve">Tulos</w:t>
      </w:r>
    </w:p>
    <w:p>
      <w:r>
        <w:t xml:space="preserve">Kuka muu on nimeltään Ralph Newton?</w:t>
      </w:r>
    </w:p>
    <w:p>
      <w:r>
        <w:rPr>
          <w:b/>
        </w:rPr>
        <w:t xml:space="preserve">Tulos</w:t>
      </w:r>
    </w:p>
    <w:p>
      <w:r>
        <w:t xml:space="preserve">Mitä Mary Bonner teki aviottoman Ralfin suhteen?</w:t>
      </w:r>
    </w:p>
    <w:p>
      <w:r>
        <w:rPr>
          <w:b/>
        </w:rPr>
        <w:t xml:space="preserve">Tulos</w:t>
      </w:r>
    </w:p>
    <w:p>
      <w:r>
        <w:t xml:space="preserve">Kuka saa Gregoryn kuolinpesän?</w:t>
      </w:r>
    </w:p>
    <w:p>
      <w:r>
        <w:rPr>
          <w:b/>
        </w:rPr>
        <w:t xml:space="preserve">Tulos</w:t>
      </w:r>
    </w:p>
    <w:p>
      <w:r>
        <w:t xml:space="preserve">Miten Pollyn isä uhkasi uutta talonmiestä?</w:t>
      </w:r>
    </w:p>
    <w:p>
      <w:r>
        <w:rPr>
          <w:b/>
        </w:rPr>
        <w:t xml:space="preserve">Tulos</w:t>
      </w:r>
    </w:p>
    <w:p>
      <w:r>
        <w:t xml:space="preserve">Kuinka monta Ralph Newton -nimistä henkilöä tarinassa on?</w:t>
      </w:r>
    </w:p>
    <w:p>
      <w:r>
        <w:rPr>
          <w:b/>
        </w:rPr>
        <w:t xml:space="preserve">Tulos</w:t>
      </w:r>
    </w:p>
    <w:p>
      <w:r>
        <w:t xml:space="preserve">Miten Ralfin setä suhtautui poikaansa?</w:t>
      </w:r>
    </w:p>
    <w:p>
      <w:r>
        <w:rPr>
          <w:b/>
        </w:rPr>
        <w:t xml:space="preserve">Tulos</w:t>
      </w:r>
    </w:p>
    <w:p>
      <w:r>
        <w:t xml:space="preserve">Kuka voisi takavarikoida Newtonin tilan?</w:t>
      </w:r>
    </w:p>
    <w:p>
      <w:r>
        <w:rPr>
          <w:b/>
        </w:rPr>
        <w:t xml:space="preserve">Tulos</w:t>
      </w:r>
    </w:p>
    <w:p>
      <w:r>
        <w:t xml:space="preserve">Kenen kanssa Ralfin on naitava perijä päästäkseen vapaaksi?</w:t>
      </w:r>
    </w:p>
    <w:p>
      <w:r>
        <w:rPr>
          <w:b/>
        </w:rPr>
        <w:t xml:space="preserve">Tulos</w:t>
      </w:r>
    </w:p>
    <w:p>
      <w:r>
        <w:t xml:space="preserve">Ketkä kaksi ihmistä voittavat vaalit?</w:t>
      </w:r>
    </w:p>
    <w:p>
      <w:r>
        <w:rPr>
          <w:b/>
        </w:rPr>
        <w:t xml:space="preserve">Tulos</w:t>
      </w:r>
    </w:p>
    <w:p>
      <w:r>
        <w:t xml:space="preserve">Miten talonpoika tapetaan?</w:t>
      </w:r>
    </w:p>
    <w:p>
      <w:r>
        <w:rPr>
          <w:b/>
        </w:rPr>
        <w:t xml:space="preserve">Tulos</w:t>
      </w:r>
    </w:p>
    <w:p>
      <w:r>
        <w:t xml:space="preserve">Kuka ahdistelee uutta isännöitsijää?</w:t>
      </w:r>
    </w:p>
    <w:p>
      <w:r>
        <w:rPr>
          <w:b/>
        </w:rPr>
        <w:t xml:space="preserve">Tulos</w:t>
      </w:r>
    </w:p>
    <w:p>
      <w:r>
        <w:t xml:space="preserve">Kenen tyttärensä seppä halusi naida?</w:t>
      </w:r>
    </w:p>
    <w:p>
      <w:r>
        <w:rPr>
          <w:b/>
        </w:rPr>
        <w:t xml:space="preserve">Tulos</w:t>
      </w:r>
    </w:p>
    <w:p>
      <w:r>
        <w:t xml:space="preserve">Mitä Ralfin setä teki varmistaakseen, että hänen poikansa saisi omaisuutensa?</w:t>
      </w:r>
    </w:p>
    <w:p>
      <w:r>
        <w:rPr>
          <w:b/>
        </w:rPr>
        <w:t xml:space="preserve">Tulos</w:t>
      </w:r>
    </w:p>
    <w:p>
      <w:r>
        <w:t xml:space="preserve">Kuinka monta kertaa Polly hylkäsi Ralphin ehdotuksen?</w:t>
      </w:r>
    </w:p>
    <w:p>
      <w:r>
        <w:rPr>
          <w:b/>
        </w:rPr>
        <w:t xml:space="preserve">Tulos</w:t>
      </w:r>
    </w:p>
    <w:p>
      <w:r>
        <w:t xml:space="preserve">Keitä naisia Ralph kosi tarinassa?</w:t>
      </w:r>
    </w:p>
    <w:p>
      <w:r>
        <w:rPr>
          <w:b/>
        </w:rPr>
        <w:t xml:space="preserve">Esimerkki 3.683</w:t>
      </w:r>
    </w:p>
    <w:p>
      <w:r>
        <w:t xml:space="preserve"> Agnes Grey on vaatimattomasti toimeentulevan papin ja varakkaan perheensä jättäneen ja puhtaasti rakkaudesta naimisiin menneen rouva Greyn tytär. Herra Grey yrittää kasvattaa perheen taloudellista asemaa, mutta kauppias, jolle hän uskoo rahansa, kuolee onnettomuudessa, ja menetetty sijoitus syöksyy perheen velkataakkaan.Agnes, hänen sisarensa Mary ja heidän äitinsä yrittävät kaikki pitää menot pieninä ja hankkia lisärahaa, mutta Agnes on turhautunut siihen, että kaikki kohtelevat häntä kuin lasta. Todistaakseen itsensä ja ansaitakseen rahaa hän pyrkii määrätietoisesti kotiopettajattareksi. Lopulta hän saa suosituksen hyvissä asemissa olevalta tuttavalta, hänelle tarjotaan paikkaa ja hän saa vanhempiensa luvan. Epäröiden hän matkustaa Wellwoodin taloon työskentelemään Bloomfieldien perheelle.Bloomfieldit ovat rikkaita ja paljon julmempia kuin Agnes oli odottanut. Rouva Bloomfield hemmottelee lapsiaan, kun taas herra Bloomfield löytää jatkuvasti vikaa Agnesin työstä. Lapset ovat kuritonta väkeä, ja Agnes on vastuussa heistä, vaikka hänellä ei ole todellista valtaa heihin. Tom, vanhin Bloomfieldin lapsi, on erityisen väkivaltainen ja jopa kiduttaa pieniä eläimiä. Alle vuoden kuluttua Agnes vapautetaan virastaan, sillä rouva Bloomfieldin mielestä lapset eivät opi tarpeeksi nopeasti. Agnes palaa kotiin. hän anelee sitten äitiään auttamaan häntä löytämään uuden työpaikan. Agnes ilmoittautuu ja saa paikan vielä varakkaammasta perheestä, Murraysista. Kaksi poikaa, John ja Charles, lähetetään molemmat kouluun pian Agnesin tulon jälkeen, mutta tytöt Rosalie ja Matilda jäävät hänen suojiinsa. Matilda on maalaispoika, jolla on taipumusta valehteluun. Rosalie flirttailee. Molemmat tytöt ovat itsekkäitä ja toisinaan epämiellyttäviä, ja vaikka Agnesin asema on hieman parempi kuin Wellwoodin talossa, hänet jätetään usein huomiotta tai häntä käytetään hyväksi tyttöjen juonittelussa.Agnes alkaa vierailla Nancy Brownin luona, vanhan, heikkonäköisen naisen luona, joka tarvitsee apua Raamatun lukemisessa; siellä Agnes tapaa uuden kirkkoherran, Edward Westonin. Seuraavana päivänä Agnesin yllättää kävelyllä herra Weston, joka poimii hänelle villivioletteja. Myöhemmin Agnes säästää kukat Raamattuunsa. Hän saa tietää, että hänen äitinsä on kuollut vähän aikaa sitten. Uuden ystävyyden huomaa Rosalie Murray, joka on nyt päässyt seurapiireihin ja on lähes kaikkien kreivikunnan kosijoiden suosiossa.Rosalie menee kihloihin Ashby Parkista kotoisin olevan varakkaan paronetin, lordi Ashbyn kanssa. Hän kertoo asiasta Agnesille, mutta panee tämän lupaamaan vaitiolovelvollisuutta, sillä hän aikoo vielä flirttailla muiden miesten kanssa ennen naimisiinmenoa. Eräänä päivänä hän ja Agnes lähtevät kävelylle ja tapaavat herra Westonin. Rosalie alkaa flirttailla hänen kanssaan Agnesin harmiksi.Agnes saa viestin siskoltaan Maryltä, joka on nyt naimisissa herra Richardsonin kanssa, joka on heidän kotinsa lähellä sijaitsevan pappilan pappi. Mary varoittaa, että heidän isänsä on kuolemaisillaan, ja rukoilee Agnesia tulemaan. Agnes saapuu liian myöhään nähdäkseen isänsä elossa. Isän hautajaisten jälkeen Agnes avaa äitinsä kanssa pienen koulun ja jättää Murrayt ja herra Westonin taakseen. hän saa kirjeen Rosalielta, joka on hyvin onneton avioliitossaan ja pyytää Agnesia käymään. hän saa kirjeen Rosalielta, joka on hyvin onneton avioliitossaan ja pyytää Agnesia käymään luonaan. Agnes on järkyttynyt Rosalien muutoksesta iloisesta tytöstä onnettomaksi nuoreksi naiseksi. Rosalie tunnustaa halveksivansa lordi Ashbya (ja anoppiaan) ja väittää tämän lähteneen Lontoosta vain siksi, että hän oli kateellinen kaikista niistä herrasmiehistä, joita Agnes houkutteli. Agnes kuulee myös, että herra Weston on lähtenyt alueelta, ja hän suree uskoen, ettei näe häntä enää koskaan.Agnes jättää Ashby Parkin ja palaa kotiin. Seuraavana päivänä hän lähtee kävelylle meren rannalle ja kohtaa herra Westonin, joka oli etsinyt häntä siitä lähtien, kun hän muutti läheiseen pappilaan. hän esittelee hänet Agnesin äidille, ja he solmivat siteen. Agnes huomaa vetovoimansa miehen puoleen kasvavan, ja hän suostuu, kun mies kosii häntä. Lopulta Agnes on hyvin onnellinen avioiduttuaan Edward Westonin kanssa, ja heillä on kolme yhteistä lasta.</w:t>
      </w:r>
    </w:p>
    <w:p>
      <w:r>
        <w:rPr>
          <w:b/>
        </w:rPr>
        <w:t xml:space="preserve">Tulos</w:t>
      </w:r>
    </w:p>
    <w:p>
      <w:r>
        <w:t xml:space="preserve">Kenelle Agnes työskentelee Bloomfieldien jälkeen?</w:t>
      </w:r>
    </w:p>
    <w:p>
      <w:r>
        <w:rPr>
          <w:b/>
        </w:rPr>
        <w:t xml:space="preserve">Tulos</w:t>
      </w:r>
    </w:p>
    <w:p>
      <w:r>
        <w:t xml:space="preserve">Mitä Agnes tekee isänsä hautajaisten jälkeen? </w:t>
      </w:r>
    </w:p>
    <w:p>
      <w:r>
        <w:rPr>
          <w:b/>
        </w:rPr>
        <w:t xml:space="preserve">Tulos</w:t>
      </w:r>
    </w:p>
    <w:p>
      <w:r>
        <w:t xml:space="preserve">Kenet Rosalie nai? </w:t>
      </w:r>
    </w:p>
    <w:p>
      <w:r>
        <w:rPr>
          <w:b/>
        </w:rPr>
        <w:t xml:space="preserve">Tulos</w:t>
      </w:r>
    </w:p>
    <w:p>
      <w:r>
        <w:t xml:space="preserve">Kuka on uusi pappi? </w:t>
      </w:r>
    </w:p>
    <w:p>
      <w:r>
        <w:rPr>
          <w:b/>
        </w:rPr>
        <w:t xml:space="preserve">Tulos</w:t>
      </w:r>
    </w:p>
    <w:p>
      <w:r>
        <w:t xml:space="preserve">Kuka Agnesin perheestä kuolee?</w:t>
      </w:r>
    </w:p>
    <w:p>
      <w:r>
        <w:rPr>
          <w:b/>
        </w:rPr>
        <w:t xml:space="preserve">Tulos</w:t>
      </w:r>
    </w:p>
    <w:p>
      <w:r>
        <w:t xml:space="preserve">Miksi lordi Ashby lähti Lontoosta?</w:t>
      </w:r>
    </w:p>
    <w:p>
      <w:r>
        <w:rPr>
          <w:b/>
        </w:rPr>
        <w:t xml:space="preserve">Tulos</w:t>
      </w:r>
    </w:p>
    <w:p>
      <w:r>
        <w:t xml:space="preserve">Kuinka monta yhteistä lasta Agnesilla ja Edwardilla on?</w:t>
      </w:r>
    </w:p>
    <w:p>
      <w:r>
        <w:rPr>
          <w:b/>
        </w:rPr>
        <w:t xml:space="preserve">Tulos</w:t>
      </w:r>
    </w:p>
    <w:p>
      <w:r>
        <w:t xml:space="preserve">Mitä Agnes auttaa Nancy Brownia lukemaan?</w:t>
      </w:r>
    </w:p>
    <w:p>
      <w:r>
        <w:rPr>
          <w:b/>
        </w:rPr>
        <w:t xml:space="preserve">Tulos</w:t>
      </w:r>
    </w:p>
    <w:p>
      <w:r>
        <w:t xml:space="preserve">Mitä tapahtui Greyn kauppiaalle?</w:t>
      </w:r>
    </w:p>
    <w:p>
      <w:r>
        <w:rPr>
          <w:b/>
        </w:rPr>
        <w:t xml:space="preserve">Tulos</w:t>
      </w:r>
    </w:p>
    <w:p>
      <w:r>
        <w:t xml:space="preserve">Ketkä ovat ne kaksi tyttöä, jotka ovat jääneet Agnesin huostaan Murrayn kotiin?</w:t>
      </w:r>
    </w:p>
    <w:p>
      <w:r>
        <w:rPr>
          <w:b/>
        </w:rPr>
        <w:t xml:space="preserve">Tulos</w:t>
      </w:r>
    </w:p>
    <w:p>
      <w:r>
        <w:t xml:space="preserve">Miksi rouva Bloomfield erottaa Agnesin?</w:t>
      </w:r>
    </w:p>
    <w:p>
      <w:r>
        <w:rPr>
          <w:b/>
        </w:rPr>
        <w:t xml:space="preserve">Tulos</w:t>
      </w:r>
    </w:p>
    <w:p>
      <w:r>
        <w:t xml:space="preserve">Miten Agnes aikoo ansaita enemmän rahaa?</w:t>
      </w:r>
    </w:p>
    <w:p>
      <w:r>
        <w:rPr>
          <w:b/>
        </w:rPr>
        <w:t xml:space="preserve">Tulos</w:t>
      </w:r>
    </w:p>
    <w:p>
      <w:r>
        <w:t xml:space="preserve">Kuka lapsi on poikamies? </w:t>
      </w:r>
    </w:p>
    <w:p>
      <w:r>
        <w:rPr>
          <w:b/>
        </w:rPr>
        <w:t xml:space="preserve">Tulos</w:t>
      </w:r>
    </w:p>
    <w:p>
      <w:r>
        <w:t xml:space="preserve">Kenet Agnes nai? </w:t>
      </w:r>
    </w:p>
    <w:p>
      <w:r>
        <w:rPr>
          <w:b/>
        </w:rPr>
        <w:t xml:space="preserve">Tulos</w:t>
      </w:r>
    </w:p>
    <w:p>
      <w:r>
        <w:t xml:space="preserve">Mikä on Agnesin siskon nimi?</w:t>
      </w:r>
    </w:p>
    <w:p>
      <w:r>
        <w:rPr>
          <w:b/>
        </w:rPr>
        <w:t xml:space="preserve">Tulos</w:t>
      </w:r>
    </w:p>
    <w:p>
      <w:r>
        <w:t xml:space="preserve">Kuinka monta lasta Agnes lopulta saa? </w:t>
      </w:r>
    </w:p>
    <w:p>
      <w:r>
        <w:rPr>
          <w:b/>
        </w:rPr>
        <w:t xml:space="preserve">Tulos</w:t>
      </w:r>
    </w:p>
    <w:p>
      <w:r>
        <w:t xml:space="preserve">Kuinka monta lasta Agnes ja Edward Weston saivat?</w:t>
      </w:r>
    </w:p>
    <w:p>
      <w:r>
        <w:rPr>
          <w:b/>
        </w:rPr>
        <w:t xml:space="preserve">Tulos</w:t>
      </w:r>
    </w:p>
    <w:p>
      <w:r>
        <w:t xml:space="preserve">Missä Bloomfieldin perhe asuu? </w:t>
      </w:r>
    </w:p>
    <w:p>
      <w:r>
        <w:rPr>
          <w:b/>
        </w:rPr>
        <w:t xml:space="preserve">Tulos</w:t>
      </w:r>
    </w:p>
    <w:p>
      <w:r>
        <w:t xml:space="preserve">Lähdettyään Bloomfieldien luota Agnes työskentelee minkä perheen palveluksessa?</w:t>
      </w:r>
    </w:p>
    <w:p>
      <w:r>
        <w:rPr>
          <w:b/>
        </w:rPr>
        <w:t xml:space="preserve">Tulos</w:t>
      </w:r>
    </w:p>
    <w:p>
      <w:r>
        <w:t xml:space="preserve">Kenen varakkaamman perheen palvelukseen Agnes menee töihin? </w:t>
      </w:r>
    </w:p>
    <w:p>
      <w:r>
        <w:rPr>
          <w:b/>
        </w:rPr>
        <w:t xml:space="preserve">Tulos</w:t>
      </w:r>
    </w:p>
    <w:p>
      <w:r>
        <w:t xml:space="preserve">Kenet Agnes kohtaa meren rannalla?</w:t>
      </w:r>
    </w:p>
    <w:p>
      <w:r>
        <w:rPr>
          <w:b/>
        </w:rPr>
        <w:t xml:space="preserve">Tulos</w:t>
      </w:r>
    </w:p>
    <w:p>
      <w:r>
        <w:t xml:space="preserve">Miksi Rosalie halusi Agnesin pitävän kihlauksensa salassa?</w:t>
      </w:r>
    </w:p>
    <w:p>
      <w:r>
        <w:rPr>
          <w:b/>
        </w:rPr>
        <w:t xml:space="preserve">Tulos</w:t>
      </w:r>
    </w:p>
    <w:p>
      <w:r>
        <w:t xml:space="preserve">Minkä aseman Agnes saa Bloomfieldien luona? </w:t>
      </w:r>
    </w:p>
    <w:p>
      <w:r>
        <w:rPr>
          <w:b/>
        </w:rPr>
        <w:t xml:space="preserve">Tulos</w:t>
      </w:r>
    </w:p>
    <w:p>
      <w:r>
        <w:t xml:space="preserve">Mitä Nancy Brown haluaa Agnesin tekevän hänen puolestaan? </w:t>
      </w:r>
    </w:p>
    <w:p>
      <w:r>
        <w:rPr>
          <w:b/>
        </w:rPr>
        <w:t xml:space="preserve">Tulos</w:t>
      </w:r>
    </w:p>
    <w:p>
      <w:r>
        <w:t xml:space="preserve">Miksi Agnes turhautuu perheeseensä?</w:t>
      </w:r>
    </w:p>
    <w:p>
      <w:r>
        <w:rPr>
          <w:b/>
        </w:rPr>
        <w:t xml:space="preserve">Tulos</w:t>
      </w:r>
    </w:p>
    <w:p>
      <w:r>
        <w:t xml:space="preserve">Kuka on Agnesin isä?</w:t>
      </w:r>
    </w:p>
    <w:p>
      <w:r>
        <w:rPr>
          <w:b/>
        </w:rPr>
        <w:t xml:space="preserve">Tulos</w:t>
      </w:r>
    </w:p>
    <w:p>
      <w:r>
        <w:t xml:space="preserve">Miksi Agnes matkustaa Wellwoodin taloon?</w:t>
      </w:r>
    </w:p>
    <w:p>
      <w:r>
        <w:rPr>
          <w:b/>
        </w:rPr>
        <w:t xml:space="preserve">Tulos</w:t>
      </w:r>
    </w:p>
    <w:p>
      <w:r>
        <w:t xml:space="preserve">Kenet Agnes löytää rannalta kävelyllä ollessaan?</w:t>
      </w:r>
    </w:p>
    <w:p>
      <w:r>
        <w:rPr>
          <w:b/>
        </w:rPr>
        <w:t xml:space="preserve">Tulos</w:t>
      </w:r>
    </w:p>
    <w:p>
      <w:r>
        <w:t xml:space="preserve">Kenen kanssa Rosalie kihlautuu?</w:t>
      </w:r>
    </w:p>
    <w:p>
      <w:r>
        <w:rPr>
          <w:b/>
        </w:rPr>
        <w:t xml:space="preserve">Esimerkki 3.684</w:t>
      </w:r>
    </w:p>
    <w:p>
      <w:r>
        <w:t xml:space="preserve"> Sammakot kertoo tarinan jumala Dionysoksesta, joka Ateenan tragediantekijöiden tilan vuoksi epätoivoissaan matkustaa Haadekseen (manalaan) herättääkseen näytelmäkirjailija Euripideen kuolleista. (Euripides oli kuollut edellisenä vuonna 406 eKr.). Hän tuo mukanaan orjansa Xanthiaksen, joka on älykkäämpi ja rohkeampi kuin Dionysos. Näytelmän alkaessa Xanthias ja Dionysos kiistelevät siitä, millaisilla vitseillä Xanthias voi avata näytelmän. Näytelmän ensimmäisen puoliskon aikana Dionysos tekee rutiininomaisesti kriittisiä virheitä, mikä pakottaa Xanthiaksen improvisoimaan suojellakseen isäntäänsä ja estääkseen Dionysosta näyttämästä epäpätevältä, mutta tämä antaa Dionysokselle vain mahdollisuuden jatkaa virheiden tekemistä ilman seurauksia.Löytääkseen luotettavan reitin Haadekseen Dionysos kysyy neuvoa velipuoleltaan Heraklekselta, joka oli käynyt siellä jo aiemmin noutamassa helvetinkoira Kerberoksen. Dionysos ilmestyy hänen ovelleen leijonannahkaan pukeutuneena ja keppi kädessään. Herakles ei voi olla nauramatta nähdessään itsensä näköiseksi pukeutuneen naisellisen Dionysoksen. Kun Heraklesilta kysytään, mikä tie on nopein tie Haadekseen, hän vastaa, että voi hirttää itsensä, juoda myrkkyä tai hypätä tornista. Dionysos valitsee pidemmän matkan, jonka Herakles itse oli kulkenut, järven (mahdollisesti Acheron-järven) yli. kun Dionysos saapuu järvelle, Charon kuljettaa hänet lautalla yli. Xanthias ei saa orjana mennä veneeseen, vaan hänen on käveltävä veneen ympäri, kun taas Dionysos joutuu auttamaan veneen soutamisessa, ja tässä kohtaa alkaa ensimmäinen kuoroesitys (parodos), jonka laulaa samanniminen sammakkokuoro (ainoa kohtaus, jossa sammakot esiintyvät näytelmässä). Heidän kuoronsa Brekekek x-ko x-ko x (kreikaksi: ) ärsyttää suuresti Dionysosta, joka käy sammakoiden kanssa pilkallisen väittelyn (agon). Rannalle päästyään Dionysos tapaa Ksanttiaan, joka kiusaa häntä väittämällä näkevänsä pelottavan hirviön Empusan. Pian ilmestyy toinen kuoro, joka koostuu dionyysisten mystikkojen hengistä.Seuraavaksi Dionysos kohtaa Aeakoksen, joka luulee Dionysosta Herakleeksi tämän pukeutumisen vuoksi. Aeakos on yhä vihainen Herakleen Cerberoksen varkaudesta ja uhkaa kostoksi päästää useita hirviöitä valloilleen. Pelästyneenä Dionysos vaihtaa vaatteet Xanthiaksen kanssa. Sitten paikalle saapuu palvelijatar, joka on iloinen nähdessään Herakleen. Hän kutsuu hänet juhliin, joissa on neitsyitä tanssityttöjä, ja Xanthias suostuu mielellään. Dionysos haluaa kuitenkin nopeasti vaihtaa vaatteet takaisin. Dionysos, joka on palannut takaisin Herakleen leijonannahkaan, kohtaa lisää Herakleen vihaisia ihmisiä, ja niinpä hän pakottaa Xanthiaksen vaihtamaan vaatteet kolmannen kerran.Kun Aeakos palaa kohtaamaan väitetyn Herakleen (eli Xanthiaksen), Xanthias tarjoaa hänelle "orjaansa" (Dionysosta) kidutettavaksi saadakseen tietää totuuden siitä, onko hän todella varas vai ei. Kauhistunut Dionysos kertoo totuuden, että hän on jumala. Kummankin ruoskimisen jälkeen Dionysos tuodaan Aeakoksen isäntien eteen, ja totuus todennetaan. Tämän jälkeen piika ottaa kiinni Xanthiaksen ja juttelee hänen kanssaan, minkä keskeyttävät kilpailukohtauksen valmistelut. piika kuvailee Euripideen ja Aiskhyloksen välistä konfliktia. Euripides, joka oli juuri kuollut, haastaa suuren Aiskyloksen "parhaan traagisen runoilijan" paikasta manalan hallitsijan Pluton illallispöydässä. Kilpailu järjestetään Dionysoksen tuomitsemana. Molemmat näytelmäkirjailijat lainaavat vuorotellen säkeitä näytelmistään ja pilkkaavat toisiaan. Euripides väittää, että hänen näytelmiensä hahmot ovat parempia, koska ne ovat todenmukaisempia ja loogisempia, kun taas Aiskhyloksen mielestä hänen ihannoidut hahmonsa ovat parempia, koska ne ovat sankarillisia ja hyveellisyyden esikuvia. Aiskhylos pilkkaa Euripideen säkeistöä ennalta-arvattavaksi ja kaavamaiseksi laittamalla Euripideen lainaamaan repliikkejä monista prologeistaan ja keskeyttämällä deklamaation joka kerta samalla lauseella " " ("... menetti pienen öljypullonsa"). (Kohdasta on syntynyt termi lekythion, kirjaimellisesti 'öljypullo', tämäntyyppiselle rytmiselle ryhmälle runoudessa). Euripides vastapainoksi osoittaa Aiskyloksen kuorolaulujen väitetyn yksitoikkoisuuden parodioimalla otteita hänen teoksistaan ja laittamalla jokaisen lainauksen päättymään samaan kertosäkeeseen ; ("oi, mikä isku, etkö tule pelastamaan?", Aiskyloksen kadonneesta näytelmästä Myrmidonit). Aiskhylos vastaa tähän pilkkaamalla Euripideen kuoromittareita ja lyyrisiä monodioita kastaneteilla. kilpailun aikana Dionysos lunastaa itsensä aiemmasta roolistaan kaikkien vitsien kohteena. Nyt hän hallitsee näyttämöä, tuomitsee kilpailijoiden riidat oikeudenmukaisesti, keskeyttää heidän pitkälliset kiroilunsa ja soveltaa syvällistä ymmärrystä kreikkalaisesta tragediasta.Väittelyn päätteeksi paikalle tuodaan vaa'ankieli, johon kummankin on kerrottava muutama repliikki. Kenen repliikeillä on eniten "painoa", saa vaa'an kallistumaan omaksi edukseen. Euripides tuottaa säkeitä, joissa mainitaan vuorotellen laiva Argo, Persuasion ja keihäs. Aiskhyloksen vastauksena ovat Spercheios-joki, Kuolema, kaksi kaatunutta vaunua ja kaksi kuollutta vaununkuljettajaa. Koska jälkimmäisissä säkeistöissä viitataan "raskaampiin" esineisiin, Aiskhylos voittaa, mutta Dionysos ei silti pysty päättämään, kenet hän herättää henkiin. Lopulta hän päättää valita runoilijan, joka antaa parhaat neuvot kaupungin pelastamiseksi. Euripides antaa nokkelasti muotoiltuja mutta pohjimmiltaan merkityksettömiä vastauksia, kun taas Aiskhylos antaa käytännöllisempiä neuvoja, ja Dionysos päättää ottaa Aiskhyloksen takaisin Euripidesin sijasta. Pluto sallii Aiskyloksen palata elämään, jotta Ateenaa voitaisiin auttaa hädän hetkellä, ja kutsuu kaikki jäähyväisjuomille. Ennen lähtöään Aiskhylos julistaa, että hänen poissa ollessaan hänen tuolinsa kuuluu Sofokleen, ei Euripidekselle.</w:t>
      </w:r>
    </w:p>
    <w:p>
      <w:r>
        <w:rPr>
          <w:b/>
        </w:rPr>
        <w:t xml:space="preserve">Tulos</w:t>
      </w:r>
    </w:p>
    <w:p>
      <w:r>
        <w:t xml:space="preserve">Kenet Aiskhylos valitsee uudeksi "parhaaksi traagiseksi runoilijaksi" Pluton pöydässä?</w:t>
      </w:r>
    </w:p>
    <w:p>
      <w:r>
        <w:rPr>
          <w:b/>
        </w:rPr>
        <w:t xml:space="preserve">Tulos</w:t>
      </w:r>
    </w:p>
    <w:p>
      <w:r>
        <w:t xml:space="preserve">Missä käydään taistelua parhaasta traagisesta runoilijasta?</w:t>
      </w:r>
    </w:p>
    <w:p>
      <w:r>
        <w:rPr>
          <w:b/>
        </w:rPr>
        <w:t xml:space="preserve">Tulos</w:t>
      </w:r>
    </w:p>
    <w:p>
      <w:r>
        <w:t xml:space="preserve">Kenelle ihmiset ovat vihaisia?</w:t>
      </w:r>
    </w:p>
    <w:p>
      <w:r>
        <w:rPr>
          <w:b/>
        </w:rPr>
        <w:t xml:space="preserve">Tulos</w:t>
      </w:r>
    </w:p>
    <w:p>
      <w:r>
        <w:t xml:space="preserve">Mistä Dionysos tietää paljon?</w:t>
      </w:r>
    </w:p>
    <w:p>
      <w:r>
        <w:rPr>
          <w:b/>
        </w:rPr>
        <w:t xml:space="preserve">Tulos</w:t>
      </w:r>
    </w:p>
    <w:p>
      <w:r>
        <w:t xml:space="preserve">Kenen neuvoa Dionysos pyytää löytääkseen tien Haadekseen?</w:t>
      </w:r>
    </w:p>
    <w:p>
      <w:r>
        <w:rPr>
          <w:b/>
        </w:rPr>
        <w:t xml:space="preserve">Tulos</w:t>
      </w:r>
    </w:p>
    <w:p>
      <w:r>
        <w:t xml:space="preserve">Kuka saa tuolin, kun Aiskhylos on poissa?</w:t>
      </w:r>
    </w:p>
    <w:p>
      <w:r>
        <w:rPr>
          <w:b/>
        </w:rPr>
        <w:t xml:space="preserve">Tulos</w:t>
      </w:r>
    </w:p>
    <w:p>
      <w:r>
        <w:t xml:space="preserve">Kenen Aiskhyloksen mukaan pitäisi istua hänen tuolillaan, kun hän ei ole paikalla?</w:t>
      </w:r>
    </w:p>
    <w:p>
      <w:r>
        <w:rPr>
          <w:b/>
        </w:rPr>
        <w:t xml:space="preserve">Tulos</w:t>
      </w:r>
    </w:p>
    <w:p>
      <w:r>
        <w:t xml:space="preserve">Kuka on Dionysoksen velipuoli?</w:t>
      </w:r>
    </w:p>
    <w:p>
      <w:r>
        <w:rPr>
          <w:b/>
        </w:rPr>
        <w:t xml:space="preserve">Tulos</w:t>
      </w:r>
    </w:p>
    <w:p>
      <w:r>
        <w:t xml:space="preserve">Minkä tehtävän Charon tekee Dionysokselle?</w:t>
      </w:r>
    </w:p>
    <w:p>
      <w:r>
        <w:rPr>
          <w:b/>
        </w:rPr>
        <w:t xml:space="preserve">Tulos</w:t>
      </w:r>
    </w:p>
    <w:p>
      <w:r>
        <w:t xml:space="preserve">Miksi Xanthias ei saanut matkustaa lautalla?</w:t>
      </w:r>
    </w:p>
    <w:p>
      <w:r>
        <w:rPr>
          <w:b/>
        </w:rPr>
        <w:t xml:space="preserve">Tulos</w:t>
      </w:r>
    </w:p>
    <w:p>
      <w:r>
        <w:t xml:space="preserve">Kenet Dionysos ottaa mukaansa matkalle Haadekseen?</w:t>
      </w:r>
    </w:p>
    <w:p>
      <w:r>
        <w:rPr>
          <w:b/>
        </w:rPr>
        <w:t xml:space="preserve">Tulos</w:t>
      </w:r>
    </w:p>
    <w:p>
      <w:r>
        <w:t xml:space="preserve">Kenelle Dionysos puhuu siitä, miten päästä Haadekseen?</w:t>
      </w:r>
    </w:p>
    <w:p>
      <w:r>
        <w:rPr>
          <w:b/>
        </w:rPr>
        <w:t xml:space="preserve">Tulos</w:t>
      </w:r>
    </w:p>
    <w:p>
      <w:r>
        <w:t xml:space="preserve">Miten Xanthias pettää Dionysoksen, kun hän on vaihtanut vaatteita hänen kanssaan?</w:t>
      </w:r>
    </w:p>
    <w:p>
      <w:r>
        <w:rPr>
          <w:b/>
        </w:rPr>
        <w:t xml:space="preserve">Tulos</w:t>
      </w:r>
    </w:p>
    <w:p>
      <w:r>
        <w:t xml:space="preserve">Kenet Euripides haluaa haastaa Pluton pöydän "parhaan traagisen runoilijan" paikasta?</w:t>
      </w:r>
    </w:p>
    <w:p>
      <w:r>
        <w:rPr>
          <w:b/>
        </w:rPr>
        <w:t xml:space="preserve">Tulos</w:t>
      </w:r>
    </w:p>
    <w:p>
      <w:r>
        <w:t xml:space="preserve">Miten Dionysos lunastaa itsensä siitä, että hän on tarinan alussa kaikkien vitsien kohteena?</w:t>
      </w:r>
    </w:p>
    <w:p>
      <w:r>
        <w:rPr>
          <w:b/>
        </w:rPr>
        <w:t xml:space="preserve">Tulos</w:t>
      </w:r>
    </w:p>
    <w:p>
      <w:r>
        <w:t xml:space="preserve">Kuka on parhaan traagisen runoilijan kilpailun tuomari?</w:t>
      </w:r>
    </w:p>
    <w:p>
      <w:r>
        <w:rPr>
          <w:b/>
        </w:rPr>
        <w:t xml:space="preserve">Tulos</w:t>
      </w:r>
    </w:p>
    <w:p>
      <w:r>
        <w:t xml:space="preserve">Kenet Dionysos haluaa herättää kuolleista?</w:t>
      </w:r>
    </w:p>
    <w:p>
      <w:r>
        <w:rPr>
          <w:b/>
        </w:rPr>
        <w:t xml:space="preserve">Tulos</w:t>
      </w:r>
    </w:p>
    <w:p>
      <w:r>
        <w:t xml:space="preserve">Miksi Aeakos sekoittaa Dionysoksen Herakleen?</w:t>
      </w:r>
    </w:p>
    <w:p>
      <w:r>
        <w:rPr>
          <w:b/>
        </w:rPr>
        <w:t xml:space="preserve">Tulos</w:t>
      </w:r>
    </w:p>
    <w:p>
      <w:r>
        <w:t xml:space="preserve">Mistä Euripides haastaa Aiskhyloksen?</w:t>
      </w:r>
    </w:p>
    <w:p>
      <w:r>
        <w:rPr>
          <w:b/>
        </w:rPr>
        <w:t xml:space="preserve">Tulos</w:t>
      </w:r>
    </w:p>
    <w:p>
      <w:r>
        <w:t xml:space="preserve">Mitä esinettä käytetään "Paras traaginen runoilija" -kilpailun väittelyn päättämiseen?</w:t>
      </w:r>
    </w:p>
    <w:p>
      <w:r>
        <w:rPr>
          <w:b/>
        </w:rPr>
        <w:t xml:space="preserve">Tulos</w:t>
      </w:r>
    </w:p>
    <w:p>
      <w:r>
        <w:t xml:space="preserve">Miten Dionysos valitsee kilpailun voittajan?</w:t>
      </w:r>
    </w:p>
    <w:p>
      <w:r>
        <w:rPr>
          <w:b/>
        </w:rPr>
        <w:t xml:space="preserve">Tulos</w:t>
      </w:r>
    </w:p>
    <w:p>
      <w:r>
        <w:t xml:space="preserve">Kuka runoilija antoi parhaat neuvot siitä, miten kaupunki voidaan elvyttää?</w:t>
      </w:r>
    </w:p>
    <w:p>
      <w:r>
        <w:rPr>
          <w:b/>
        </w:rPr>
        <w:t xml:space="preserve">Tulos</w:t>
      </w:r>
    </w:p>
    <w:p>
      <w:r>
        <w:t xml:space="preserve">Mistä Dionysos matkustaa noutamaan Euripideen?</w:t>
      </w:r>
    </w:p>
    <w:p>
      <w:r>
        <w:rPr>
          <w:b/>
        </w:rPr>
        <w:t xml:space="preserve">Tulos</w:t>
      </w:r>
    </w:p>
    <w:p>
      <w:r>
        <w:t xml:space="preserve">Mistä Xanthias ja Dionysos riitelevät näytelmän alussa?</w:t>
      </w:r>
    </w:p>
    <w:p>
      <w:r>
        <w:rPr>
          <w:b/>
        </w:rPr>
        <w:t xml:space="preserve">Tulos</w:t>
      </w:r>
    </w:p>
    <w:p>
      <w:r>
        <w:t xml:space="preserve">Miksi Dionysos valitsee Xanthiaksen lähtemään mukaansa Haadekseen?</w:t>
      </w:r>
    </w:p>
    <w:p>
      <w:r>
        <w:rPr>
          <w:b/>
        </w:rPr>
        <w:t xml:space="preserve">Tulos</w:t>
      </w:r>
    </w:p>
    <w:p>
      <w:r>
        <w:t xml:space="preserve">Miksi Dionysos meni Haadekseen?</w:t>
      </w:r>
    </w:p>
    <w:p>
      <w:r>
        <w:rPr>
          <w:b/>
        </w:rPr>
        <w:t xml:space="preserve">Esimerkki 3.685</w:t>
      </w:r>
    </w:p>
    <w:p>
      <w:r>
        <w:t xml:space="preserve"> Romaani kertoo Etelä-Englannissa sijaitsevassa kylässä (osa Hardyn kuvitteellista Wessexin kreivikuntaa) asuvasta Jude Fawleysta, joka kaipaa stipendiaattia "Christminsteriin", Oxfordin mallin mukaiseen kaupunkiin. Nuorena Jude opettaa itselleen vapaa-ajallaan klassista kreikkaa ja latinaa ja työskentelee ensin isotätinsä leipomossa siinä toivossa, että pääsisi yliopistoon. Mutta ennen kuin Jude ehtii yrittää sitä, hänet viettelee Arabella Donn, melko karkea ja pinnallinen paikallinen tyttö, joka houkuttelee hänet avioliittoon teeskentelemällä olevansa raskaana. Avioliitto epäonnistuu, ja he eroavat yhteisymmärryksessä, ja Arabella muuttaa myöhemmin Australiaan, jossa hän solmii avioliiton. Tähän mennessä Jude on keskeyttänyt klassiset opintonsa. Arabellan jätettyä hänet Jude muuttaa Christminsteriin ja elättää itsensä muurarina opiskellessaan yksin, toivoen voivansa myöhemmin päästä yliopistoon. Siellä hän tapaa ja rakastuu vapaamieliseen serkkuunsa Sue Brideheadiin. Pian tämän jälkeen Jude kuitenkin esittelee Suen entiselle opettajalleen herra Phillotsonille, jonka kanssa Sue lopulta menee naimisiin. Hän kuitenkin katuu tätä pian, sillä sen lisäksi, että hän on rakastunut Judeen, hän inhoaa fyysisesti miestään ja ilmeisesti seksiä yleensä. Sue jättää Phillotsonin pian Juden vuoksi. Skandaalin vuoksi Phillotson joutuu luopumaan koulumestarin urastaan. Sue ja Jude asuvat jonkin aikaa yhdessä ilman minkäänlaista seksisuhdetta, koska Sue inhoaa sekä seksiä että avioliittoinstituutiota. Pian tämän jälkeen Arabella ilmestyy takaisin, mikä mutkistaa asioita. Arabella ja Jude kuitenkin eroavat, ja Arabella menee laillisesti naimisiin bigamous-miehensä kanssa, ja myös Sue saa avioeron. Tämän jälkeen Arabella kuitenkin paljastaa, että hänellä on Juden lapsi, kahdeksan kuukautta heidän eronsa jälkeen, ja lähettää tämän lapsen isälleen. Hän saa nimekseen Jude ja lempinimen "Pikku Isä Aika" voimakkaan vakavuutensa ja moraalittomuutensa vuoksi. jude saa lopulta Suen suostuteltua makaamaan hänen kanssaan, ja vuosien mittaan he saavat kaksi yhteistä lasta ja odottavat kolmatta. Jude ja Sue joutuvat kuitenkin sosiaalisesti hyljeksityiksi, koska he elävät yhdessä naimattomina, varsinkin lasten syntymän jälkeen. Juden työnantajat irtisanovat hänet laittoman suhteen vuoksi, ja perhe joutuu elämään nomadielämää muuttaen kaupungista toiseen eri puolilla Wessexiä työn ja asunnon perässä ennen kuin he lopulta palaavat Christminsteriin. Heidän sosiaalisesti ongelmallinen poikansa, "pikku isä Aika", alkaa uskoa, että hän ja hänen sisaruspuoliskonsa ovat perheen murheiden lähde. Christminsteriin saapumisen jälkeisenä aamuna hän murhaa Suen kaksi lasta ja tekee itsemurhan hirttämällä. Hän jättää jälkeensä viestin, jossa lukee yksinkertaisesti: "Tehty, koska olemme liian menny". Pian tämän jälkeen Sue saa keskenmenon. surun murtamana ja syyttäen itseään "Pikku Isä Ajan" teoista Sue kääntyy kirkon puoleen, jota vastaan hän on kapinoinut, ja alkaa uskoa, että lasten kuolema oli jumalallinen kosto hänen suhteestaan Judeen. Vaikka Sue kauhistuu ajatusta avioliiton jatkamisesta Phillotsonin kanssa, hän vakuuttuu siitä, että uskonnollisista syistä hänen ei olisi koskaan pitänyt jättää miestä. Arabella saa selville Suen tunteet ja kertoo niistä Phillotsonille, joka pian ehdottaa, että he menevät uudelleen naimisiin. Tämän seurauksena Sue jättää Juden jälleen kerran Phillotsonin vuoksi. Jude on murtunut ja menee uudelleen naimisiin Arabellan kanssa, joka on juonut hänelle alkoholia huijatakseen hänet jälleen kerran avioliittoon.Viimeisen epätoivoisen vierailun Suen luona pakkasessa Jude sairastuu vakavasti ja kuolee vuoden sisällä. Paljastuu, että Sue on muuttunut Phillotsonin kanssa "pysähtyneeksi ja kuluneeksi". Arabella ei surra Juden kuolemaa, vaan valmistelee sen sijaan seuraavaa kosijaa.Jude the Obscure -kirjan tapahtumat sijoittuvat 19 vuoden ajanjaksolle, mutta romaanissa ei anneta tarkkoja päivämääriä. Jude on romaanin alussa 11-vuotias, mutta kuollessaan hän vaikuttaa paljon kolmekymmentä vuottaan vanhemmalta, sillä hän on kokenut niin paljon pettymyksiä ja surua koko elämänsä aikana. Vaikuttaa siltä, että hänen taakkansa ylittivät hänen pelkän selviytymiskykynsä, saati voittokykynsä.</w:t>
      </w:r>
    </w:p>
    <w:p>
      <w:r>
        <w:rPr>
          <w:b/>
        </w:rPr>
        <w:t xml:space="preserve">Tulos</w:t>
      </w:r>
    </w:p>
    <w:p>
      <w:r>
        <w:t xml:space="preserve">Kenet "Pikku Isä Aika" tappaa?</w:t>
      </w:r>
    </w:p>
    <w:p>
      <w:r>
        <w:rPr>
          <w:b/>
        </w:rPr>
        <w:t xml:space="preserve">Tulos</w:t>
      </w:r>
    </w:p>
    <w:p>
      <w:r>
        <w:t xml:space="preserve">Mitä kieliä Jude opettaa itselleen nuorena?</w:t>
      </w:r>
    </w:p>
    <w:p>
      <w:r>
        <w:rPr>
          <w:b/>
        </w:rPr>
        <w:t xml:space="preserve">Tulos</w:t>
      </w:r>
    </w:p>
    <w:p>
      <w:r>
        <w:t xml:space="preserve">Miksi Sue uskoo, että velipuoli murhasi hänen lapsensa?</w:t>
      </w:r>
    </w:p>
    <w:p>
      <w:r>
        <w:rPr>
          <w:b/>
        </w:rPr>
        <w:t xml:space="preserve">Tulos</w:t>
      </w:r>
    </w:p>
    <w:p>
      <w:r>
        <w:t xml:space="preserve">Miten Sue ja Jude ovat sukua?</w:t>
      </w:r>
    </w:p>
    <w:p>
      <w:r>
        <w:rPr>
          <w:b/>
        </w:rPr>
        <w:t xml:space="preserve">Tulos</w:t>
      </w:r>
    </w:p>
    <w:p>
      <w:r>
        <w:t xml:space="preserve">Missä Jude Fawley haluaa olla tutkija?</w:t>
      </w:r>
    </w:p>
    <w:p>
      <w:r>
        <w:rPr>
          <w:b/>
        </w:rPr>
        <w:t xml:space="preserve">Tulos</w:t>
      </w:r>
    </w:p>
    <w:p>
      <w:r>
        <w:t xml:space="preserve">Keneen Jude rakastuu Christminsterissä?</w:t>
      </w:r>
    </w:p>
    <w:p>
      <w:r>
        <w:rPr>
          <w:b/>
        </w:rPr>
        <w:t xml:space="preserve">Tulos</w:t>
      </w:r>
    </w:p>
    <w:p>
      <w:r>
        <w:t xml:space="preserve">Kenet Sue Bridehead nai sen jälkeen, kun Jude esittelee hänet tälle miehelle?</w:t>
      </w:r>
    </w:p>
    <w:p>
      <w:r>
        <w:rPr>
          <w:b/>
        </w:rPr>
        <w:t xml:space="preserve">Tulos</w:t>
      </w:r>
    </w:p>
    <w:p>
      <w:r>
        <w:t xml:space="preserve">Miten Jude elättää itsensä työllä Christminsterissä ollessaan?</w:t>
      </w:r>
    </w:p>
    <w:p>
      <w:r>
        <w:rPr>
          <w:b/>
        </w:rPr>
        <w:t xml:space="preserve">Tulos</w:t>
      </w:r>
    </w:p>
    <w:p>
      <w:r>
        <w:t xml:space="preserve">Miksi Jude ja Sue joutuvat muuttamaan paikasta toiseen? </w:t>
      </w:r>
    </w:p>
    <w:p>
      <w:r>
        <w:rPr>
          <w:b/>
        </w:rPr>
        <w:t xml:space="preserve">Tulos</w:t>
      </w:r>
    </w:p>
    <w:p>
      <w:r>
        <w:t xml:space="preserve">Kuka vangitsee Juden avioliittoon teeskennellen olevansa raskaana?</w:t>
      </w:r>
    </w:p>
    <w:p>
      <w:r>
        <w:rPr>
          <w:b/>
        </w:rPr>
        <w:t xml:space="preserve">Tulos</w:t>
      </w:r>
    </w:p>
    <w:p>
      <w:r>
        <w:t xml:space="preserve">Miten Arabella saa Juden menemään naimisiin kanssaan ensimmäisellä kerralla?</w:t>
      </w:r>
    </w:p>
    <w:p>
      <w:r>
        <w:rPr>
          <w:b/>
        </w:rPr>
        <w:t xml:space="preserve">Tulos</w:t>
      </w:r>
    </w:p>
    <w:p>
      <w:r>
        <w:t xml:space="preserve">Minkä mallin mukaan Christminster on rakennettu?</w:t>
      </w:r>
    </w:p>
    <w:p>
      <w:r>
        <w:rPr>
          <w:b/>
        </w:rPr>
        <w:t xml:space="preserve">Tulos</w:t>
      </w:r>
    </w:p>
    <w:p>
      <w:r>
        <w:t xml:space="preserve">Milloin "Pikku Isä Aika" tappaa Suen lapset ja itsensä?</w:t>
      </w:r>
    </w:p>
    <w:p>
      <w:r>
        <w:rPr>
          <w:b/>
        </w:rPr>
        <w:t xml:space="preserve">Tulos</w:t>
      </w:r>
    </w:p>
    <w:p>
      <w:r>
        <w:t xml:space="preserve">Mikä oli Juden ja Arabellan pojan Juden lempinimi?</w:t>
      </w:r>
    </w:p>
    <w:p>
      <w:r>
        <w:rPr>
          <w:b/>
        </w:rPr>
        <w:t xml:space="preserve">Tulos</w:t>
      </w:r>
    </w:p>
    <w:p>
      <w:r>
        <w:t xml:space="preserve">Kuka ei surisi Juden kuolemaa?</w:t>
      </w:r>
    </w:p>
    <w:p>
      <w:r>
        <w:rPr>
          <w:b/>
        </w:rPr>
        <w:t xml:space="preserve">Tulos</w:t>
      </w:r>
    </w:p>
    <w:p>
      <w:r>
        <w:t xml:space="preserve">Miksi Juden poika sai lempinimen "Pikku Isä Aika"?</w:t>
      </w:r>
    </w:p>
    <w:p>
      <w:r>
        <w:rPr>
          <w:b/>
        </w:rPr>
        <w:t xml:space="preserve">Tulos</w:t>
      </w:r>
    </w:p>
    <w:p>
      <w:r>
        <w:t xml:space="preserve">Kenen kanssa Sue oli lopulta naimisissa?</w:t>
      </w:r>
    </w:p>
    <w:p>
      <w:r>
        <w:rPr>
          <w:b/>
        </w:rPr>
        <w:t xml:space="preserve">Tulos</w:t>
      </w:r>
    </w:p>
    <w:p>
      <w:r>
        <w:t xml:space="preserve">Mikä on Juden pojan Juden lempinimi?</w:t>
      </w:r>
    </w:p>
    <w:p>
      <w:r>
        <w:rPr>
          <w:b/>
        </w:rPr>
        <w:t xml:space="preserve">Tulos</w:t>
      </w:r>
    </w:p>
    <w:p>
      <w:r>
        <w:t xml:space="preserve">Millä alalla Jude työskentelee muuttaessaan Christminsteriin?</w:t>
      </w:r>
    </w:p>
    <w:p>
      <w:r>
        <w:rPr>
          <w:b/>
        </w:rPr>
        <w:t xml:space="preserve">Tulos</w:t>
      </w:r>
    </w:p>
    <w:p>
      <w:r>
        <w:t xml:space="preserve">Kuinka vanha Jude on tarinan alussa?</w:t>
      </w:r>
    </w:p>
    <w:p>
      <w:r>
        <w:rPr>
          <w:b/>
        </w:rPr>
        <w:t xml:space="preserve">Tulos</w:t>
      </w:r>
    </w:p>
    <w:p>
      <w:r>
        <w:t xml:space="preserve">Miten Jude "Pikku Isä Aika" kuolee?</w:t>
      </w:r>
    </w:p>
    <w:p>
      <w:r>
        <w:rPr>
          <w:b/>
        </w:rPr>
        <w:t xml:space="preserve">Tulos</w:t>
      </w:r>
    </w:p>
    <w:p>
      <w:r>
        <w:t xml:space="preserve">Mistä urasta Phillotsonin on luovuttava?</w:t>
      </w:r>
    </w:p>
    <w:p>
      <w:r>
        <w:rPr>
          <w:b/>
        </w:rPr>
        <w:t xml:space="preserve">Tulos</w:t>
      </w:r>
    </w:p>
    <w:p>
      <w:r>
        <w:t xml:space="preserve">Mitä tapahtuu Judelle sen jälkeen, kun hän on käynyt Suen luona kylmässä talvessa?</w:t>
      </w:r>
    </w:p>
    <w:p>
      <w:r>
        <w:rPr>
          <w:b/>
        </w:rPr>
        <w:t xml:space="preserve">Tulos</w:t>
      </w:r>
    </w:p>
    <w:p>
      <w:r>
        <w:t xml:space="preserve">Kuinka monta raskautta Sue saa tarinassa?</w:t>
      </w:r>
    </w:p>
    <w:p>
      <w:r>
        <w:rPr>
          <w:b/>
        </w:rPr>
        <w:t xml:space="preserve">Tulos</w:t>
      </w:r>
    </w:p>
    <w:p>
      <w:r>
        <w:t xml:space="preserve">Kuka synnyttää Juden ensimmäisen lapsen?</w:t>
      </w:r>
    </w:p>
    <w:p>
      <w:r>
        <w:rPr>
          <w:b/>
        </w:rPr>
        <w:t xml:space="preserve">Tulos</w:t>
      </w:r>
    </w:p>
    <w:p>
      <w:r>
        <w:t xml:space="preserve">Mihin Arabella muuttaa ja ryhtyy bigamistiksi?</w:t>
      </w:r>
    </w:p>
    <w:p>
      <w:r>
        <w:rPr>
          <w:b/>
        </w:rPr>
        <w:t xml:space="preserve">Tulos</w:t>
      </w:r>
    </w:p>
    <w:p>
      <w:r>
        <w:t xml:space="preserve">Miten Arabella huijaa Judea naimisiin toisen kerran?</w:t>
      </w:r>
    </w:p>
    <w:p>
      <w:r>
        <w:rPr>
          <w:b/>
        </w:rPr>
        <w:t xml:space="preserve">Tulos</w:t>
      </w:r>
    </w:p>
    <w:p>
      <w:r>
        <w:t xml:space="preserve">Minkä englantilaisen kaupungin mallina Christminster on?</w:t>
      </w:r>
    </w:p>
    <w:p>
      <w:r>
        <w:rPr>
          <w:b/>
        </w:rPr>
        <w:t xml:space="preserve">Tulos</w:t>
      </w:r>
    </w:p>
    <w:p>
      <w:r>
        <w:t xml:space="preserve">Miten Jude joutuu nuorena avioliittoon?</w:t>
      </w:r>
    </w:p>
    <w:p>
      <w:r>
        <w:rPr>
          <w:b/>
        </w:rPr>
        <w:t xml:space="preserve">Esimerkki 3.686</w:t>
      </w:r>
    </w:p>
    <w:p>
      <w:r>
        <w:t xml:space="preserve"> Elokuvan haastattelujen ja kuvamateriaalin avulla kerrotaan, että Truman Burbank on The Truman Show'n pahaa-aavistamaton tähti. Kyseessä on tosi-tv-ohjelma, joka lähetetään suorana ympäri vuorokauden ympäri maailmaa. Hänen koko elämänsä on tapahtunut Hollywoodissa sijaitsevassa jättimäisessä arcologisessa kupolissa, joka on muotoiltu Floridan Seahavenin merenrantakaupungiksi ja varustettu tuhansilla kameroilla, jotka seuraavat Trumanin elämän kaikkia osa-alueita. Kaikki Seahavenin asukkaat ovat näyttelijöitä. Tuottaja ja vastaava tuottaja Christof haluaa vangita Trumanin todelliset tunteet ja inhimillisen käyttäytymisen.Tuottajat ovat lannistaneet Trumanin halusta matkustaa Seahavenin ulkopuolelle istuttamalla häneen vesikammon televisioisän "kuoleman" kautta veneonnettomuudessa ja lähettämällä ja painattamalla jatkuvasti viestejä matkustamisen vaaroista. Christofin valvonnasta huolimatta Truman onnistuu toimimaan odottamattomalla tavalla. Opiskeluaikanaan Trumanin oli määrä rakastua ja mennä naimisiin opiskelutoverinsa Merylin kanssa, mutta hän rakastui toiseen näyttelijättäreen, Sylviaan. Sylvia onnistui viemään Trumanin pois kameroiden näkyvistä tarpeeksi pitkäksi aikaa varoittaakseen häntä siitä, että hänen todellisuutensa on valheellinen, ennen kuin hänet vietiin pois ja poistettiin kuvauspaikalta, ja hänen "isänsä" väitti, että he ovat matkalla Fidžille. Vaikka Truman meni naimisiin Merylin kanssa, hän jatkaa Sylviasta fantasioimista, käyttää lehtien palasia luodakseen hänen kasvonsa uudelleen salaa ja pyrkii matkustamaan Fidžille. Sarjan ulkopuolella Sylviasta on tullut osa "Vapauttakaa Truman" -kampanjaa, joka vaatii sarjan lopettamista." Elokuva alkaa sarjan kolmekymmenenneltä vuodelta. Päivän aikana Truman huomaa outoja tapahtumia, jotka kaikki näyttävät keskittyvän häneen (putoava valokeila, sade, joka sataa vain häneen itseensä). Truman huomaa epäsiistin miehen ja tunnistaa hänet isäkseen, joka oli hiipinyt takaisin kuvauspaikalle, mutta näyttelijät raahaavat miehen nopeasti pois. Huolimatta Merylin ja Trumanin parhaan ystävän Marlonin yrityksistä rauhoitella Trumania, Truman alkaa suhtautua elämäänsä entistä epäluuloisemmin. Eräänä päivänä hän yllättää Merylin lähtemällä improvisoidulle automatkalle, mutta heidän tiensä tukitaan Christofin luomilla ilmeisillä hätätilanteilla. Meryl alkaa murtua stressistä, ja riidellessään Trumanin kanssa hän rikkoo luonteensa, ja hänet poistetaan myöhemmin ohjelmasta. Marlon lohduttaa masentunutta ja hämmentynyttä Trumania, ja Christof käyttää tilaisuutta hyväkseen esitelläkseen Trumanin isän uudelleen varsinaiseen ohjelmaan, toivoen saavansa Trumanin henkisen tasapainon takaisin.Truman näyttää toipuvan, mutta seuraavana päivänä tuottajat löytävät Trumanin nukkumasta hänen kellaristaan. Marlon lähetetään tarkistamaan Trumanin vointi, mutta hän huomaa, että hän on kadonnut tilapäisen tunnelin kautta. Marlon rikkoo luonteensa, ja Christof määrää sarjan historian ensimmäisen lähetysleikkauksen samalla, kun Trumania aletaan etsiä koko kaupungissa. Yleisö ympäri maailmaa on kiinnostunut tästä äkillisestä muutoksesta. Truman löydetään purjehtimasta Seahavenista, ja hän on voittanut vesipelkonsa, ja Christof jatkaa lähetystä, kun hän lähettää keinotekoisen salamamyrskyn yrittämään kaataa veneen. Televisiokanavan johtajat pelkäävät, että Truman saattaa kuolla suorassa lähetyksessä, mutta Truman onnistuu selviytymään. Kun Christof tajuaa, ettei hän voi enää taivutella Trumania, hän lopettaa myrskyn. truman jatkaa purjehtimista, kunnes hänen veneensä lävistää yllätyksekseen kupolin seinän ja löytää uloskäynnin. Christof, joka puhuu suoraan Trumanille kaiuttimen kautta, yrittää vakuuttaa hänet jäämään toteamalla, että todellisessa maailmassa ei ole "enää totuutta" ja että jäämällä hänen keinotekoiseen maailmaansa hänellä ei olisi mitään pelättävää. Truman harkitsee tätä ja toteaa sitten: "Siltä varalta, etten näe sinua... hyvää iltapäivää, hyvää iltaa ja hyvää yötä", kumartaa ja poistuu. Sylvia ryntää tapaamaan Trumania samalla kun yleisö juhlii. Christofin valvojat lopettavat esityksen viimeisen kerran, Christofin harmiksi, sillä yleisö alkaa nyt etsiä jotain muuta katsottavaa.</w:t>
      </w:r>
    </w:p>
    <w:p>
      <w:r>
        <w:rPr>
          <w:b/>
        </w:rPr>
        <w:t xml:space="preserve">Tulos</w:t>
      </w:r>
    </w:p>
    <w:p>
      <w:r>
        <w:t xml:space="preserve">Miksi Meryl poistettiin ohjelmasta?</w:t>
      </w:r>
    </w:p>
    <w:p>
      <w:r>
        <w:rPr>
          <w:b/>
        </w:rPr>
        <w:t xml:space="preserve">Tulos</w:t>
      </w:r>
    </w:p>
    <w:p>
      <w:r>
        <w:t xml:space="preserve">Keneen Truman rakastuu opiskeluaikana?</w:t>
      </w:r>
    </w:p>
    <w:p>
      <w:r>
        <w:rPr>
          <w:b/>
        </w:rPr>
        <w:t xml:space="preserve">Tulos</w:t>
      </w:r>
    </w:p>
    <w:p>
      <w:r>
        <w:t xml:space="preserve">Minkä jyrkän liikkeen Christof teki, joka vaaransi Trumanin hengen vain pitääkseen hänet mukana sarjassa?</w:t>
      </w:r>
    </w:p>
    <w:p>
      <w:r>
        <w:rPr>
          <w:b/>
        </w:rPr>
        <w:t xml:space="preserve">Tulos</w:t>
      </w:r>
    </w:p>
    <w:p>
      <w:r>
        <w:t xml:space="preserve">Miten Truman toimii toisin kuin Christof odotti?</w:t>
      </w:r>
    </w:p>
    <w:p>
      <w:r>
        <w:rPr>
          <w:b/>
        </w:rPr>
        <w:t xml:space="preserve">Tulos</w:t>
      </w:r>
    </w:p>
    <w:p>
      <w:r>
        <w:t xml:space="preserve">Mitä tapahtumia Truman huomasi, kun kaikki näytti keskittyvän häneen?</w:t>
      </w:r>
    </w:p>
    <w:p>
      <w:r>
        <w:rPr>
          <w:b/>
        </w:rPr>
        <w:t xml:space="preserve">Tulos</w:t>
      </w:r>
    </w:p>
    <w:p>
      <w:r>
        <w:t xml:space="preserve">Missä Truman Show lähetetään?</w:t>
      </w:r>
    </w:p>
    <w:p>
      <w:r>
        <w:rPr>
          <w:b/>
        </w:rPr>
        <w:t xml:space="preserve">Tulos</w:t>
      </w:r>
    </w:p>
    <w:p>
      <w:r>
        <w:t xml:space="preserve">Miten Christof varmistaa, ettei Truman halua matkustaa pois kupolista?</w:t>
      </w:r>
    </w:p>
    <w:p>
      <w:r>
        <w:rPr>
          <w:b/>
        </w:rPr>
        <w:t xml:space="preserve">Tulos</w:t>
      </w:r>
    </w:p>
    <w:p>
      <w:r>
        <w:t xml:space="preserve">Missä koko ohjelma oikeastaan tapahtui?</w:t>
      </w:r>
    </w:p>
    <w:p>
      <w:r>
        <w:rPr>
          <w:b/>
        </w:rPr>
        <w:t xml:space="preserve">Tulos</w:t>
      </w:r>
    </w:p>
    <w:p>
      <w:r>
        <w:t xml:space="preserve">Mitä tapahtuu, kun Truman ja Meryl lähtevät improvisoidulle road tripille Floridan Seahaveniin?</w:t>
      </w:r>
    </w:p>
    <w:p>
      <w:r>
        <w:rPr>
          <w:b/>
        </w:rPr>
        <w:t xml:space="preserve">Tulos</w:t>
      </w:r>
    </w:p>
    <w:p>
      <w:r>
        <w:t xml:space="preserve">Mitä Truman fantasioi tekevänsä jonain päivänä?</w:t>
      </w:r>
    </w:p>
    <w:p>
      <w:r>
        <w:rPr>
          <w:b/>
        </w:rPr>
        <w:t xml:space="preserve">Tulos</w:t>
      </w:r>
    </w:p>
    <w:p>
      <w:r>
        <w:t xml:space="preserve">Kuka on Truman Bubank?</w:t>
      </w:r>
    </w:p>
    <w:p>
      <w:r>
        <w:rPr>
          <w:b/>
        </w:rPr>
        <w:t xml:space="preserve">Tulos</w:t>
      </w:r>
    </w:p>
    <w:p>
      <w:r>
        <w:t xml:space="preserve">Miten Christof sai Trumanin uskomaan, että hän pelkäsi vettä?</w:t>
      </w:r>
    </w:p>
    <w:p>
      <w:r>
        <w:rPr>
          <w:b/>
        </w:rPr>
        <w:t xml:space="preserve">Tulos</w:t>
      </w:r>
    </w:p>
    <w:p>
      <w:r>
        <w:t xml:space="preserve">Miksi Truman ei ole koskaan poistunut Seahavenista?</w:t>
      </w:r>
    </w:p>
    <w:p>
      <w:r>
        <w:rPr>
          <w:b/>
        </w:rPr>
        <w:t xml:space="preserve">Tulos</w:t>
      </w:r>
    </w:p>
    <w:p>
      <w:r>
        <w:t xml:space="preserve">Miten Christof varmistaa, ettei Truman tapaa Sylviaa enää koskaan?</w:t>
      </w:r>
    </w:p>
    <w:p>
      <w:r>
        <w:rPr>
          <w:b/>
        </w:rPr>
        <w:t xml:space="preserve">Tulos</w:t>
      </w:r>
    </w:p>
    <w:p>
      <w:r>
        <w:t xml:space="preserve">Mitä Marlon löytää Trumanin kellarista?</w:t>
      </w:r>
    </w:p>
    <w:p>
      <w:r>
        <w:rPr>
          <w:b/>
        </w:rPr>
        <w:t xml:space="preserve">Tulos</w:t>
      </w:r>
    </w:p>
    <w:p>
      <w:r>
        <w:t xml:space="preserve">Miksi Sylvia lopulta poistettiin ohjelmasta?</w:t>
      </w:r>
    </w:p>
    <w:p>
      <w:r>
        <w:rPr>
          <w:b/>
        </w:rPr>
        <w:t xml:space="preserve">Tulos</w:t>
      </w:r>
    </w:p>
    <w:p>
      <w:r>
        <w:t xml:space="preserve">Mikä Truman Show'ssa on ainutlaatuista?</w:t>
      </w:r>
    </w:p>
    <w:p>
      <w:r>
        <w:rPr>
          <w:b/>
        </w:rPr>
        <w:t xml:space="preserve">Tulos</w:t>
      </w:r>
    </w:p>
    <w:p>
      <w:r>
        <w:t xml:space="preserve">Missä tarina tapahtuu?</w:t>
      </w:r>
    </w:p>
    <w:p>
      <w:r>
        <w:rPr>
          <w:b/>
        </w:rPr>
        <w:t xml:space="preserve">Tulos</w:t>
      </w:r>
    </w:p>
    <w:p>
      <w:r>
        <w:t xml:space="preserve">Mitä tapahtuu, kun Truman tunnistaa isänsä?</w:t>
      </w:r>
    </w:p>
    <w:p>
      <w:r>
        <w:rPr>
          <w:b/>
        </w:rPr>
        <w:t xml:space="preserve">Tulos</w:t>
      </w:r>
    </w:p>
    <w:p>
      <w:r>
        <w:t xml:space="preserve">Miksi Truman alkaa kyseenalaistaa elämänsä tapahtumia?</w:t>
      </w:r>
    </w:p>
    <w:p>
      <w:r>
        <w:rPr>
          <w:b/>
        </w:rPr>
        <w:t xml:space="preserve">Tulos</w:t>
      </w:r>
    </w:p>
    <w:p>
      <w:r>
        <w:t xml:space="preserve">Miksi Trumanin vaimo poistettiin ohjelmasta?</w:t>
      </w:r>
    </w:p>
    <w:p>
      <w:r>
        <w:rPr>
          <w:b/>
        </w:rPr>
        <w:t xml:space="preserve">Tulos</w:t>
      </w:r>
    </w:p>
    <w:p>
      <w:r>
        <w:t xml:space="preserve">Mitä Christof kertoo Trumanille maailmasta sen jälkeen, kun Truman on päässyt pakoon?</w:t>
      </w:r>
    </w:p>
    <w:p>
      <w:r>
        <w:rPr>
          <w:b/>
        </w:rPr>
        <w:t xml:space="preserve">Tulos</w:t>
      </w:r>
    </w:p>
    <w:p>
      <w:r>
        <w:t xml:space="preserve">Mikä sai yleisön ympäri maailmaa kiinnostumaan yhtäkkiä erittäin paljon sarjasta?</w:t>
      </w:r>
    </w:p>
    <w:p>
      <w:r>
        <w:rPr>
          <w:b/>
        </w:rPr>
        <w:t xml:space="preserve">Tulos</w:t>
      </w:r>
    </w:p>
    <w:p>
      <w:r>
        <w:t xml:space="preserve">Miten tarina päättyy?</w:t>
      </w:r>
    </w:p>
    <w:p>
      <w:r>
        <w:rPr>
          <w:b/>
        </w:rPr>
        <w:t xml:space="preserve">Tulos</w:t>
      </w:r>
    </w:p>
    <w:p>
      <w:r>
        <w:t xml:space="preserve">Mistä kaupungista Truman uskoi olevansa kotoisin?</w:t>
      </w:r>
    </w:p>
    <w:p>
      <w:r>
        <w:rPr>
          <w:b/>
        </w:rPr>
        <w:t xml:space="preserve">Tulos</w:t>
      </w:r>
    </w:p>
    <w:p>
      <w:r>
        <w:t xml:space="preserve">Missä Truman Show tapahtuu?</w:t>
      </w:r>
    </w:p>
    <w:p>
      <w:r>
        <w:rPr>
          <w:b/>
        </w:rPr>
        <w:t xml:space="preserve">Tulos</w:t>
      </w:r>
    </w:p>
    <w:p>
      <w:r>
        <w:t xml:space="preserve">Kenet Christof toi takaisin antamaan Trumanille vakautta sen jälkeen, kun hänen vaimonsa jätti hänet?</w:t>
      </w:r>
    </w:p>
    <w:p>
      <w:r>
        <w:rPr>
          <w:b/>
        </w:rPr>
        <w:t xml:space="preserve">Tulos</w:t>
      </w:r>
    </w:p>
    <w:p>
      <w:r>
        <w:t xml:space="preserve">Miten Truman pääsi Marlonia ja Christofia pakoon? </w:t>
      </w:r>
    </w:p>
    <w:p>
      <w:r>
        <w:rPr>
          <w:b/>
        </w:rPr>
        <w:t xml:space="preserve">Tulos</w:t>
      </w:r>
    </w:p>
    <w:p>
      <w:r>
        <w:t xml:space="preserve">Minkä liikkeen jäseneksi Sylvia tuli, kun hän oli poissa sarjasta?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docId:048AD3AB37E93768F68E6CE4D85CABDD</keywords>
  <dc:description>generated by python-docx</dc:description>
  <lastModifiedBy/>
  <revision>1</revision>
  <dcterms:created xsi:type="dcterms:W3CDTF">2013-12-23T23:15:00.0000000Z</dcterms:created>
  <dcterms:modified xsi:type="dcterms:W3CDTF">2013-12-23T23:15:00.0000000Z</dcterms:modified>
  <category/>
</coreProperties>
</file>