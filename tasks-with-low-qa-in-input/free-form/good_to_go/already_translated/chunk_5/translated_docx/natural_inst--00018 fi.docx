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3.1270</w:t>
      </w:r>
    </w:p>
    <w:p>
      <w:r>
        <w:t xml:space="preserve"> Teos kertoo Hikaru Genjin eli "Hohtavan Genjin" elämästä. Hän on muinaisen japanilaisen keisarin, jonka lukijat tuntevat nimellä keisari Kiritsubo, ja Lady Kiritsuboksi kutsutun matalan aseman omaavan mutta rakastetun jalkavaimon poika. Poliittisista syistä keisari poistaa Genjin perimyslinjasta ja alentaa hänet tavalliseksi kansalaiseksi antamalla hänelle sukunimen Minamoto, ja hän tekee uraa keisarillisena upseerina. Tarina keskittyy Genjin romanttiseen elämään ja kuvaa tuon ajan aristokraattisen yhteiskunnan tapoja.Genjin äiti kuolee Genjin ollessa kolmevuotias, eikä keisari voi unohtaa häntä. Sitten keisari Kiritsubo kuulee naisesta (Lady Fujitsubo), edellisen keisarin entisestä prinsessasta, joka muistuttaa hänen edesmennyttä jalkavaimoaan, ja myöhemmin hänestä tulee yksi hänen vaimoistaan. Genji rakastaa häntä ensin äitipuolena, mutta myöhemmin naisena, ja he rakastuvat toisiinsa. Genji turhautuu kiellettyyn rakkauteensa Fujitsubo-rouvaa kohtaan ja on huonoissa väleissä vaimonsa (Aoi no Ue) kanssa. Hän aloittaa sarjan epätyydyttäviä rakkaussuhteita muiden naisten kanssa, mutta useimmissa tapauksissa hänen lähentelynsä torjutaan, rakastaja kuolee äkillisesti suhteen aikana tai hän kyllästyy rakastajattareensa.Genji vierailee Kitayamassa, Kioton pohjoispuolella sijaitsevalla maaseutumaisella mäkisellä alueella, josta hän löytää kauniin kymmenvuotiaan tytön. Hän ihastuu tähän pikkutyttöön (Murasaki) ja saa selville, että tämä on lady Fujitsubon veljentytär. Lopulta hän kidnappaa tytön, vie hänet omaan palatsiinsa ja kasvattaa hänestä ihanteellisen naisen eli Lady Fujitsubon kaltaisen naisen. Tänä aikana Genji tapaa salaa myös lady Fujitsubon, ja tämä synnyttää hänelle pojan, Reizein. Kaikki paitsi rakastavaiset uskovat, että lapsen isä on keisari Kiritsubo. Myöhemmin pojasta tulee kruununprinssi ja Lady Fujitsubosta keisarinna, mutta Genji ja Lady Fujitsubo vannovat pitävänsä salaisuutensa.Genji ja hänen vaimonsa Lady Aoi tekevät sovinnon. Hän synnyttää pojan, mutta kuolee pian sen jälkeen. Genji on surullinen, mutta löytää lohtua Murasakista, jonka hän nai. Genjin isä, keisari Kiritsubo, kuolee. Hänen seuraajakseen tulee hänen poikansa Suzaku, jonka äiti (Kokiden) yhdessä Kiritsubon poliittisten vihollisten kanssa ottaa vallan hovissa. Sitten paljastuu toinen Genjin salaisista rakkaussuhteista: Genji ja keisari Suzakun jalkavaimo paljastuvat, kun he tapaavat salaa. Keisari Suzaku kertoo olevansa henkilökohtaisesti huvittunut Genjin urotöistä naisen (Oborozukiyo) kanssa, mutta on velvollinen rankaisemaan velipuoltaan. Hän karkottaa Genjin Suman kaupunkiin Hariman maaseutuprovinssissa (nykyään osa Kobea Hy go -prefektuurissa). Siellä vauras mies, joka tunnetaan nimellä Akashi-noviisi (koska hän on kotoisin Akashista Settsun maakunnasta), viihdyttää Genjiä, ja Genjillä on rakkaussuhde Akashin tyttäreen. Tytär synnyttää Genjin ainoan tyttären, josta tulee myöhemmin keisarinna.Pääkaupungissa keisari Suzaku kärsii unista edesmenneestä isästään Kiritsubosta, ja jokin alkaa vaikuttaa hänen silmiinsä. Samaan aikaan hänen äitinsä Kokiden sairastuu, mikä heikentää hänen voimakasta valtaistuimen valtaansa. Niinpä keisari määrää Genjin armahdettavaksi, ja hän palaa Kiotoon. Keisariksi nousee hänen Fujitsubo-naisen poika Reizei. Uusi keisari Reizei tietää, että Genji on hänen oikea isänsä, ja nostaa Genjin arvon korkeimpaan mahdolliseen. 40 vuotta täyttäneen Genjin elämä alkaa kuitenkin hiipua. Hänen poliittinen asemansa ei muutu, mutta hänen rakkautensa ja tunne-elämänsä vaurioituvat hitaasti. Hän nai toisen vaimon, kolmannen prinsessan (tunnetaan Seidenstickerin versiossa nimellä Onna san no miya, Waleyn versiossa Ny san). Myöhemmin Genjin veljenpoika Kashiwagi pakottaa itsensä Kolmannen prinsessan luokse, ja tämä synnyttää Kaorun (joka Reizein kanssa samankaltaisessa tilanteessa tunnetaan laillisesti Genjin poikana). Genjin uusi avioliitto muuttaa hänen suhdettaan Murasakiin, josta tulee nunna (bikuni).Genjin rakastettu Murasaki kuolee. Seuraavassa luvussa Maboroshi ("Illuusio") Genji pohtii, kuinka ohimenevää elämä on. Heti Maboroshin jälkeen on luku Kumogakure ("Kadonnut pilviin"), joka on jätetty tyhjäksi, mutta joka viittaa Genjin kuolemaan.Teoksen loppuosa tunnetaan nimellä "Ujin luvut". Näissä luvuissa seurataan Kaorua ja hänen parasta ystäväänsä Niouta. Niou on keisarillinen prinssi, Genjin tyttären, nykyisen keisarinnan poika nyt, kun Reizei on luopunut valtaistuimesta, kun taas Kaoru tunnetaan maailmalla Genjin poikana, mutta itse asiassa hänen isänsä on Genjin veljenpoika. Luvuissa on kyse Kaorun ja Niun kilpailusta useista tyttäristä, jotka ovat keisarillisen prinssin tyttäriä, joka asuu Ujissa, paikassa, joka sijaitsee jonkin matkan päässä pääkaupungista. Tarina päättyy äkillisesti, ja Kaoru miettii, piilotteleeko Niou entisen rakastamansa naisen pois häneltä. Kaorua on joskus kutsuttu kirjallisuuden ensimmäiseksi antisankariksi.</w:t>
      </w:r>
    </w:p>
    <w:p>
      <w:r>
        <w:rPr>
          <w:b/>
        </w:rPr>
        <w:t xml:space="preserve">Tulos</w:t>
      </w:r>
    </w:p>
    <w:p>
      <w:r>
        <w:t xml:space="preserve">Millaista uraa Genji tavoittelee tarinan alussa?</w:t>
      </w:r>
    </w:p>
    <w:p>
      <w:r>
        <w:rPr>
          <w:b/>
        </w:rPr>
        <w:t xml:space="preserve">Tulos</w:t>
      </w:r>
    </w:p>
    <w:p>
      <w:r>
        <w:t xml:space="preserve">Kun Reizei tietää Genjin olevan hänen oikea isänsä, mitä Reizei tekee hänen hyväkseen, kun hänestä tulee keisari?</w:t>
      </w:r>
    </w:p>
    <w:p>
      <w:r>
        <w:rPr>
          <w:b/>
        </w:rPr>
        <w:t xml:space="preserve">Tulos</w:t>
      </w:r>
    </w:p>
    <w:p>
      <w:r>
        <w:t xml:space="preserve">Mihin Genjin sir-nimi muutettiin?</w:t>
      </w:r>
    </w:p>
    <w:p>
      <w:r>
        <w:rPr>
          <w:b/>
        </w:rPr>
        <w:t xml:space="preserve">Tulos</w:t>
      </w:r>
    </w:p>
    <w:p>
      <w:r>
        <w:t xml:space="preserve">Kuka on keisarinnan poika?</w:t>
      </w:r>
    </w:p>
    <w:p>
      <w:r>
        <w:rPr>
          <w:b/>
        </w:rPr>
        <w:t xml:space="preserve">Tulos</w:t>
      </w:r>
    </w:p>
    <w:p>
      <w:r>
        <w:t xml:space="preserve">Ketkä ovat "Ujin luvut" -teoksen kaksi päähenkilöä?</w:t>
      </w:r>
    </w:p>
    <w:p>
      <w:r>
        <w:rPr>
          <w:b/>
        </w:rPr>
        <w:t xml:space="preserve">Tulos</w:t>
      </w:r>
    </w:p>
    <w:p>
      <w:r>
        <w:t xml:space="preserve">Ketkä ovat Kaorun biologiset vanhemmat?</w:t>
      </w:r>
    </w:p>
    <w:p>
      <w:r>
        <w:rPr>
          <w:b/>
        </w:rPr>
        <w:t xml:space="preserve">Tulos</w:t>
      </w:r>
    </w:p>
    <w:p>
      <w:r>
        <w:t xml:space="preserve">Mikä on Genjin suhde keisari Suzakuun?</w:t>
      </w:r>
    </w:p>
    <w:p>
      <w:r>
        <w:rPr>
          <w:b/>
        </w:rPr>
        <w:t xml:space="preserve">Tulos</w:t>
      </w:r>
    </w:p>
    <w:p>
      <w:r>
        <w:t xml:space="preserve">Mitä Murasaki tekee sen jälkeen, kun Genji on avioitunut kolmannen prinsessan kanssa?</w:t>
      </w:r>
    </w:p>
    <w:p>
      <w:r>
        <w:rPr>
          <w:b/>
        </w:rPr>
        <w:t xml:space="preserve">Tulos</w:t>
      </w:r>
    </w:p>
    <w:p>
      <w:r>
        <w:t xml:space="preserve">Miksi keisari Kiritsubo valitsee Lady Fujitsubon vaimokseen?</w:t>
      </w:r>
    </w:p>
    <w:p>
      <w:r>
        <w:rPr>
          <w:b/>
        </w:rPr>
        <w:t xml:space="preserve">Tulos</w:t>
      </w:r>
    </w:p>
    <w:p>
      <w:r>
        <w:t xml:space="preserve">Kenestä tulee keisari Genjin isän kuoltua?</w:t>
      </w:r>
    </w:p>
    <w:p>
      <w:r>
        <w:rPr>
          <w:b/>
        </w:rPr>
        <w:t xml:space="preserve">Tulos</w:t>
      </w:r>
    </w:p>
    <w:p>
      <w:r>
        <w:t xml:space="preserve">Kenet Genji haluaa Murasakin olevan?</w:t>
      </w:r>
    </w:p>
    <w:p>
      <w:r>
        <w:rPr>
          <w:b/>
        </w:rPr>
        <w:t xml:space="preserve">Tulos</w:t>
      </w:r>
    </w:p>
    <w:p>
      <w:r>
        <w:t xml:space="preserve">Miten Genjin tunteet muuttuvat hänen äitipuoltaan, Lady Fujitsuboa, kohtaan?</w:t>
      </w:r>
    </w:p>
    <w:p>
      <w:r>
        <w:rPr>
          <w:b/>
        </w:rPr>
        <w:t xml:space="preserve">Tulos</w:t>
      </w:r>
    </w:p>
    <w:p>
      <w:r>
        <w:t xml:space="preserve">Kuka on Karoun oikea isä?</w:t>
      </w:r>
    </w:p>
    <w:p>
      <w:r>
        <w:rPr>
          <w:b/>
        </w:rPr>
        <w:t xml:space="preserve">Tulos</w:t>
      </w:r>
    </w:p>
    <w:p>
      <w:r>
        <w:t xml:space="preserve">Kuinka monta biologista lasta Genjillä on?</w:t>
      </w:r>
    </w:p>
    <w:p>
      <w:r>
        <w:rPr>
          <w:b/>
        </w:rPr>
        <w:t xml:space="preserve">Tulos</w:t>
      </w:r>
    </w:p>
    <w:p>
      <w:r>
        <w:t xml:space="preserve">Kuinka vanha Murasaki on, kun hän tapaa Genjin?</w:t>
      </w:r>
    </w:p>
    <w:p>
      <w:r>
        <w:rPr>
          <w:b/>
        </w:rPr>
        <w:t xml:space="preserve">Tulos</w:t>
      </w:r>
    </w:p>
    <w:p>
      <w:r>
        <w:t xml:space="preserve">Kuka on Murasaki Lady Fujitsubolle?</w:t>
      </w:r>
    </w:p>
    <w:p>
      <w:r>
        <w:rPr>
          <w:b/>
        </w:rPr>
        <w:t xml:space="preserve">Tulos</w:t>
      </w:r>
    </w:p>
    <w:p>
      <w:r>
        <w:t xml:space="preserve">Kuka on Reizein isä?</w:t>
      </w:r>
    </w:p>
    <w:p>
      <w:r>
        <w:rPr>
          <w:b/>
        </w:rPr>
        <w:t xml:space="preserve">Tulos</w:t>
      </w:r>
    </w:p>
    <w:p>
      <w:r>
        <w:t xml:space="preserve">Kenet Genji nai Lady Aoen kuoleman jälkeen?</w:t>
      </w:r>
    </w:p>
    <w:p>
      <w:r>
        <w:rPr>
          <w:b/>
        </w:rPr>
        <w:t xml:space="preserve">Tulos</w:t>
      </w:r>
    </w:p>
    <w:p>
      <w:r>
        <w:t xml:space="preserve">Mikä on tarinan pääpaino?</w:t>
      </w:r>
    </w:p>
    <w:p>
      <w:r>
        <w:rPr>
          <w:b/>
        </w:rPr>
        <w:t xml:space="preserve">Tulos</w:t>
      </w:r>
    </w:p>
    <w:p>
      <w:r>
        <w:t xml:space="preserve">Kuka nostaa Genjin arvoa?</w:t>
      </w:r>
    </w:p>
    <w:p>
      <w:r>
        <w:rPr>
          <w:b/>
        </w:rPr>
        <w:t xml:space="preserve">Tulos</w:t>
      </w:r>
    </w:p>
    <w:p>
      <w:r>
        <w:t xml:space="preserve">Ketkä ovat Genjin vanhemmat?</w:t>
      </w:r>
    </w:p>
    <w:p>
      <w:r>
        <w:rPr>
          <w:b/>
        </w:rPr>
        <w:t xml:space="preserve">Tulos</w:t>
      </w:r>
    </w:p>
    <w:p>
      <w:r>
        <w:t xml:space="preserve">Mitä keisari Suzaku joutuu tekemään Genjille tämän suhteen seurauksena?</w:t>
      </w:r>
    </w:p>
    <w:p>
      <w:r>
        <w:rPr>
          <w:b/>
        </w:rPr>
        <w:t xml:space="preserve">Tulos</w:t>
      </w:r>
    </w:p>
    <w:p>
      <w:r>
        <w:t xml:space="preserve">Mitä tapahtuu, kun Genjillä on ongelmia vaimonsa kanssa ja kun hän on turhautunut Lady Fujitsuboon?</w:t>
      </w:r>
    </w:p>
    <w:p>
      <w:r>
        <w:rPr>
          <w:b/>
        </w:rPr>
        <w:t xml:space="preserve">Tulos</w:t>
      </w:r>
    </w:p>
    <w:p>
      <w:r>
        <w:t xml:space="preserve">Kuinka monta vaimoa Genjillä on?</w:t>
      </w:r>
    </w:p>
    <w:p>
      <w:r>
        <w:rPr>
          <w:b/>
        </w:rPr>
        <w:t xml:space="preserve">Tulos</w:t>
      </w:r>
    </w:p>
    <w:p>
      <w:r>
        <w:t xml:space="preserve">Kuka on Hikaru Genjin isä?</w:t>
      </w:r>
    </w:p>
    <w:p>
      <w:r>
        <w:rPr>
          <w:b/>
        </w:rPr>
        <w:t xml:space="preserve">Tulos</w:t>
      </w:r>
    </w:p>
    <w:p>
      <w:r>
        <w:t xml:space="preserve">Miksi Genji karkotettiin?</w:t>
      </w:r>
    </w:p>
    <w:p>
      <w:r>
        <w:rPr>
          <w:b/>
        </w:rPr>
        <w:t xml:space="preserve">Tulos</w:t>
      </w:r>
    </w:p>
    <w:p>
      <w:r>
        <w:t xml:space="preserve">Kuinka vanha Genji oli, kun hänen äitinsä kuoli?</w:t>
      </w:r>
    </w:p>
    <w:p>
      <w:r>
        <w:rPr>
          <w:b/>
        </w:rPr>
        <w:t xml:space="preserve">Tulos</w:t>
      </w:r>
    </w:p>
    <w:p>
      <w:r>
        <w:t xml:space="preserve">Hän synnyttää Genjin ainoan tyttären?</w:t>
      </w:r>
    </w:p>
    <w:p>
      <w:r>
        <w:rPr>
          <w:b/>
        </w:rPr>
        <w:t xml:space="preserve">Tulos</w:t>
      </w:r>
    </w:p>
    <w:p>
      <w:r>
        <w:t xml:space="preserve">Mitä murasakista tulee elämänsä loppupuolella?</w:t>
      </w:r>
    </w:p>
    <w:p>
      <w:r>
        <w:rPr>
          <w:b/>
        </w:rPr>
        <w:t xml:space="preserve">Tulos</w:t>
      </w:r>
    </w:p>
    <w:p>
      <w:r>
        <w:t xml:space="preserve">Mikä on Kaorun ja Niun välinen konflikti tarinan lopussa?</w:t>
      </w:r>
    </w:p>
    <w:p>
      <w:r>
        <w:rPr>
          <w:b/>
        </w:rPr>
        <w:t xml:space="preserve">Esimerkki 3.1271</w:t>
      </w:r>
    </w:p>
    <w:p>
      <w:r>
        <w:t xml:space="preserve"> Elokuva sijoittuu Bailey Downsiin, esikaupunkiin, jossa on tapahtunut useita koirien murhia. Brigitte ja Ginger Fitzgerald ovat teini-ikäisiä siskoksia, joita kiehtoo kuolema ja jotka lapsena tekivät sopimuksen kuolla yhdessä. Eräänä yönä, kun Ginger on matkalla sieppaamaan koulukiusattu Trina Sinclairin omistamaa koiraa, alkaa ensimmäinen kuukautiskierto, jonka seurauksena tyttöjä vastaan hyökkää raateluista vastuussa oleva olento. Olento haavoittaa ja puree Gingeriä, mutta Brigitte pelastaa hänet. Kun tytöt pakenevat, olento jää paikallisen huumekauppiaan Sam MacDonaldin pakettiauton alle. Ginger päättää olla menemättä sairaalaan, sillä hänen haavansa paranevat nopeasti. hyökkäyksen jälkeen Gingerissä tapahtuu fyysisiä ja henkisiä muutoksia, jotka huolestuttavat Brigitteä. Ginger alkaa käyttäytyä aggressiivisesti ja kasvattaa haavoistaan karvoja, hännän ja kuukautiset alkavat tulla voimakkaasti. Brigitten varoituksista piittaamatta Ginger harrastaa suojaamatonta seksiä Jason-nimisen luokkatoverin kanssa ja tappaa naapurin koiran. Brigitte ja Sam ovat yhtä mieltä siitä, että ihmissusi hyökkäsi Gingerin kimppuun ja että hän on muuttumassa ihmissudeksi. Samin neuvosta Brigitte suostuttelee Gingerin lävistämään napansa hopeisella sormuksella siinä toivossa, että se parantaisi hänet. Sen sijaan se osoittautuu tehottomaksi. Sen jälkeen Sam ehdottaa munkkipuu-ratkaisua, mikä ei ole mahdollista, koska kasvia löytyy vain keväällä." Myöhemmin Trina ilmestyy Fitzgeraldien talolle syyttämään Gingeriä koiran sieppauksesta. Tappelussaan Gingerin kanssa Trina saa vahingossa surmansa, kun hän liukastuu ja lyö päänsä keittiön tiskipöytään. Siskokset välttelevät niukasti vanhempiaan, kun he laittavat ruumiin pakastimeen ja selittävät veren olevan osa toista kouluprojektia. Brigitte katkaisee vahingossa kaksi Trinan sormea, kun hän yrittää saada ruumiin pois pakastimesta. He menettävät sormet, kun he hautaavat Trinan ruumiin. Brigitte sanoo Gingerille, ettei hän voi enää mennä ulos, mutta Ginger pysyy uhmakkaana. halloweenina Brigitte ottaa äitinsä ostamaa munkkihumalaa ja pyytää Samia tekemään parannuskeinon. Yrittäessään jäljittää Gingeriä Brigitte joutuu Jasonin (joka oli saanut tartunnan Gingeriltä suojaamattoman seksin takia) hyökkäyksen kohteeksi, ja Brigitte puolustautuu käyttämällä parannuskeinoa Gingeriin. Hän todistaa, että Brigitteen käytös muuttuu välittömästi, mikä todistaa parannuskeinon onnistuneen. Koulussa Brigitte saa selville, että Ginger on murhannut opinto-ohjaaja Waynen, ja hän on silminnäkijä koulun vahtimestarin murhalle. tyttöjen äiti löytää Trinan ruumiin ja lähtee etsimään tyttäriään. Etsiessään heitä hän näkee Brigitten juoksevan ja poimii hänet kyytiin. Ajaessaan Brigitten Greenhouse Bashiin hän kertoo Brigitten polttavansa talon antamalla sen täyttyä kaasulla ja sytyttämällä sitten tulitikun, jotta hän voisi pyyhkiä todisteet Trinan kuolemasta. Kun Brigitte saapuu paikalle, Sam torjuu Gingerin lähentelyt. Kun hän lähestyy Gingeriä, tämä katkaisee hänen kätensä. Epätoivoissaan Brigitte tartuttaa tartunnan itseensä Samin anellessa häntä olemaan tekemättä sitä. Kun sisaret lähtevät, Sam lyö Gingerin tajuttomaksi lapiolla. Brigitte ja Sam vievät hänet sitten takaisin Fitzgeraldien talolle hänen pakettiautossaan ja valmistavat lisää parannusainetta Gingerille. ginger muuttuu kotimatkalla täysin ihmissudeksi ja pakenee pakettiautosta. Tietoisina siitä, että hän on muuttunut, Sam ja Brigitte piiloutuvat ruokakomeroon, kun mies valmistaa parannuskeinoa. Kun hän menee etsimään Gingeriä, Ginger silpoo Samin. Brigitte poimii pudonneen ruiskun ja seuraa verijälkiä alakertaan. Löydettyään loukkaantuneen ja verisen Samin hän yrittää pelastaa tämän juomalla tämän verta rauhoittaakseen Gingerin, mutta ei onnistu siinä. Ginger näkee Brigitten vastenmielisyyden ja tappaa Samin tämän nähden puremalla häntä kaulavaltimoon. kun Ginger vaanii Brigitten läpi kellarin, Brigitte palaa huoneeseen, jossa he kasvoivat. Löytäessään veitsen, jota Ginger oli käyttänyt hännän poistamiseen, Brigitte pitää toisessa kädessään parannuskeinoa ja toisessa veitsen. Ginger syöksyy häntä kohti ja saa veitsestä kuolettavan puukoniskun. Brigitte laskee päänsä kuolevan siskonsa rinnan päälle ja nyyhkyttää.</w:t>
      </w:r>
    </w:p>
    <w:p>
      <w:r>
        <w:rPr>
          <w:b/>
        </w:rPr>
        <w:t xml:space="preserve">Tulos</w:t>
      </w:r>
    </w:p>
    <w:p>
      <w:r>
        <w:t xml:space="preserve">Mitä tapahtuu lomalla Brigette yrittää jäljittää Ginger on kanssa parannuskeinoa?</w:t>
      </w:r>
    </w:p>
    <w:p>
      <w:r>
        <w:rPr>
          <w:b/>
        </w:rPr>
        <w:t xml:space="preserve">Tulos</w:t>
      </w:r>
    </w:p>
    <w:p>
      <w:r>
        <w:t xml:space="preserve">Mitä Brigitte käyttää Jasoniin tehokasta lääkettä?</w:t>
      </w:r>
    </w:p>
    <w:p>
      <w:r>
        <w:rPr>
          <w:b/>
        </w:rPr>
        <w:t xml:space="preserve">Tulos</w:t>
      </w:r>
    </w:p>
    <w:p>
      <w:r>
        <w:t xml:space="preserve">Mitä villieläimelle tapahtuu?</w:t>
      </w:r>
    </w:p>
    <w:p>
      <w:r>
        <w:rPr>
          <w:b/>
        </w:rPr>
        <w:t xml:space="preserve">Tulos</w:t>
      </w:r>
    </w:p>
    <w:p>
      <w:r>
        <w:t xml:space="preserve">Miksi Sam neuvoi Brigitteä suostuttelemaan Gingeriä hankkimaan hopeisen vatsasormuksen?</w:t>
      </w:r>
    </w:p>
    <w:p>
      <w:r>
        <w:rPr>
          <w:b/>
        </w:rPr>
        <w:t xml:space="preserve">Tulos</w:t>
      </w:r>
    </w:p>
    <w:p>
      <w:r>
        <w:t xml:space="preserve">Mikä johtuu suoraan siitä, että Gingerin ensimmäiset kuukautiset alkavat?</w:t>
      </w:r>
    </w:p>
    <w:p>
      <w:r>
        <w:rPr>
          <w:b/>
        </w:rPr>
        <w:t xml:space="preserve">Tulos</w:t>
      </w:r>
    </w:p>
    <w:p>
      <w:r>
        <w:t xml:space="preserve">Mitä Bidgette ja Sam uskovat?</w:t>
      </w:r>
    </w:p>
    <w:p>
      <w:r>
        <w:rPr>
          <w:b/>
        </w:rPr>
        <w:t xml:space="preserve">Tulos</w:t>
      </w:r>
    </w:p>
    <w:p>
      <w:r>
        <w:t xml:space="preserve">Missä esikaupunkialueella koiratappamiset ovat ongelma?</w:t>
      </w:r>
    </w:p>
    <w:p>
      <w:r>
        <w:rPr>
          <w:b/>
        </w:rPr>
        <w:t xml:space="preserve">Tulos</w:t>
      </w:r>
    </w:p>
    <w:p>
      <w:r>
        <w:t xml:space="preserve">Kuka puhuu Gingerille hänen koiransa kuolemasta?</w:t>
      </w:r>
    </w:p>
    <w:p>
      <w:r>
        <w:rPr>
          <w:b/>
        </w:rPr>
        <w:t xml:space="preserve">Tulos</w:t>
      </w:r>
    </w:p>
    <w:p>
      <w:r>
        <w:t xml:space="preserve">Minkälaisen sopimuksen nämä kaksi teini-ikäistä sisarusta solmivat?</w:t>
      </w:r>
    </w:p>
    <w:p>
      <w:r>
        <w:rPr>
          <w:b/>
        </w:rPr>
        <w:t xml:space="preserve">Tulos</w:t>
      </w:r>
    </w:p>
    <w:p>
      <w:r>
        <w:t xml:space="preserve">Mitä muita parannuskeinoja Sam kokeilee inkiväärin parantamiseksi sen lisäksi, että hän käyttää munkkihumalaa?</w:t>
      </w:r>
    </w:p>
    <w:p>
      <w:r>
        <w:rPr>
          <w:b/>
        </w:rPr>
        <w:t xml:space="preserve">Tulos</w:t>
      </w:r>
    </w:p>
    <w:p>
      <w:r>
        <w:t xml:space="preserve">Kuka kokee fyysisiä ja henkisiä muutoksia olennon hyökkäyksen seurauksena?</w:t>
      </w:r>
    </w:p>
    <w:p>
      <w:r>
        <w:rPr>
          <w:b/>
        </w:rPr>
        <w:t xml:space="preserve">Tulos</w:t>
      </w:r>
    </w:p>
    <w:p>
      <w:r>
        <w:t xml:space="preserve">Mitä Gingerille tapahtuu, kun he menevät varastamaan koiran?</w:t>
      </w:r>
    </w:p>
    <w:p>
      <w:r>
        <w:rPr>
          <w:b/>
        </w:rPr>
        <w:t xml:space="preserve">Tulos</w:t>
      </w:r>
    </w:p>
    <w:p>
      <w:r>
        <w:t xml:space="preserve">Miten Jason on saanut tartunnan?</w:t>
      </w:r>
    </w:p>
    <w:p>
      <w:r>
        <w:rPr>
          <w:b/>
        </w:rPr>
        <w:t xml:space="preserve">Tulos</w:t>
      </w:r>
    </w:p>
    <w:p>
      <w:r>
        <w:t xml:space="preserve">Miten tämä auttaa Gingeriä?</w:t>
      </w:r>
    </w:p>
    <w:p>
      <w:r>
        <w:rPr>
          <w:b/>
        </w:rPr>
        <w:t xml:space="preserve">Tulos</w:t>
      </w:r>
    </w:p>
    <w:p>
      <w:r>
        <w:t xml:space="preserve">Miten Jason on parantunut?</w:t>
      </w:r>
    </w:p>
    <w:p>
      <w:r>
        <w:rPr>
          <w:b/>
        </w:rPr>
        <w:t xml:space="preserve">Tulos</w:t>
      </w:r>
    </w:p>
    <w:p>
      <w:r>
        <w:t xml:space="preserve">Mikä siskoksia kiehtoo?</w:t>
      </w:r>
    </w:p>
    <w:p>
      <w:r>
        <w:rPr>
          <w:b/>
        </w:rPr>
        <w:t xml:space="preserve">Tulos</w:t>
      </w:r>
    </w:p>
    <w:p>
      <w:r>
        <w:t xml:space="preserve">Mitä Sam ja Brigitte uskovat hyökänneen Gingerin kimppuun?</w:t>
      </w:r>
    </w:p>
    <w:p>
      <w:r>
        <w:rPr>
          <w:b/>
        </w:rPr>
        <w:t xml:space="preserve">Tulos</w:t>
      </w:r>
    </w:p>
    <w:p>
      <w:r>
        <w:t xml:space="preserve">Mitä tytöt väittävät Trinan kuolemasta peräisin olevan veren olevan heidän vanhemmilleen?</w:t>
      </w:r>
    </w:p>
    <w:p>
      <w:r>
        <w:rPr>
          <w:b/>
        </w:rPr>
        <w:t xml:space="preserve">Tulos</w:t>
      </w:r>
    </w:p>
    <w:p>
      <w:r>
        <w:t xml:space="preserve">Kuka tappaa talonmiehen ja opinto-ohjaajan?</w:t>
      </w:r>
    </w:p>
    <w:p>
      <w:r>
        <w:rPr>
          <w:b/>
        </w:rPr>
        <w:t xml:space="preserve">Tulos</w:t>
      </w:r>
    </w:p>
    <w:p>
      <w:r>
        <w:t xml:space="preserve">Mitä Ginger tekee Brigitelle tarinan lopussa ratkaistakseen konfliktin?</w:t>
      </w:r>
    </w:p>
    <w:p>
      <w:r>
        <w:rPr>
          <w:b/>
        </w:rPr>
        <w:t xml:space="preserve">Tulos</w:t>
      </w:r>
    </w:p>
    <w:p>
      <w:r>
        <w:t xml:space="preserve">Miksi Ginger tappaa Samin Brigitten nähden?</w:t>
      </w:r>
    </w:p>
    <w:p>
      <w:r>
        <w:rPr>
          <w:b/>
        </w:rPr>
        <w:t xml:space="preserve">Tulos</w:t>
      </w:r>
    </w:p>
    <w:p>
      <w:r>
        <w:t xml:space="preserve">Miten sisaret lopulta hävittävät ruumiin laitettuaan sen pakastimeen?</w:t>
      </w:r>
    </w:p>
    <w:p>
      <w:r>
        <w:rPr>
          <w:b/>
        </w:rPr>
        <w:t xml:space="preserve">Tulos</w:t>
      </w:r>
    </w:p>
    <w:p>
      <w:r>
        <w:t xml:space="preserve">Mikä Brigitte ja Ginger Fitzgeraldia kiehtoo?</w:t>
      </w:r>
    </w:p>
    <w:p>
      <w:r>
        <w:rPr>
          <w:b/>
        </w:rPr>
        <w:t xml:space="preserve">Tulos</w:t>
      </w:r>
    </w:p>
    <w:p>
      <w:r>
        <w:t xml:space="preserve">Minne Brigitte ja Same vievät Gingerin sen jälkeen, kun he ovat lyöneet hänet tajuttomaksi lapiolla? </w:t>
      </w:r>
    </w:p>
    <w:p>
      <w:r>
        <w:rPr>
          <w:b/>
        </w:rPr>
        <w:t xml:space="preserve">Tulos</w:t>
      </w:r>
    </w:p>
    <w:p>
      <w:r>
        <w:t xml:space="preserve">Miksi koirat kuolevat?</w:t>
      </w:r>
    </w:p>
    <w:p>
      <w:r>
        <w:rPr>
          <w:b/>
        </w:rPr>
        <w:t xml:space="preserve">Tulos</w:t>
      </w:r>
    </w:p>
    <w:p>
      <w:r>
        <w:t xml:space="preserve">Miten Ginger on erilainen hyökkäyksen jälkeen?</w:t>
      </w:r>
    </w:p>
    <w:p>
      <w:r>
        <w:rPr>
          <w:b/>
        </w:rPr>
        <w:t xml:space="preserve">Tulos</w:t>
      </w:r>
    </w:p>
    <w:p>
      <w:r>
        <w:t xml:space="preserve">Kuka juoksee olennon yli sen jälkeen, kun Gingeriä on purtu?</w:t>
      </w:r>
    </w:p>
    <w:p>
      <w:r>
        <w:rPr>
          <w:b/>
        </w:rPr>
        <w:t xml:space="preserve">Tulos</w:t>
      </w:r>
    </w:p>
    <w:p>
      <w:r>
        <w:t xml:space="preserve">Mitä Gingerille tapahtuu hänen miehistymisensä seurauksena?</w:t>
      </w:r>
    </w:p>
    <w:p>
      <w:r>
        <w:rPr>
          <w:b/>
        </w:rPr>
        <w:t xml:space="preserve">Esimerkki 3.1272</w:t>
      </w:r>
    </w:p>
    <w:p>
      <w:r>
        <w:t xml:space="preserve"> Juhlistaakseen tulevaa avioliittoaan Tracy Garnerin kanssa Doug Billings matkustaa Las Vegasiin parhaiden ystäviensä Phil Wenneckin ja Stu Pricen sekä Tracyn veljen Alanin kanssa Dougin tulevan appiukon vanhalla Mercedes-Benzillä. He viettävät yön Caesars Palacessa, jossa he rentoutuvat huoneessaan ennen kuin juhlivat muutamalla drinkillä hotellin katolla. Seuraavana aamuna Phil, Stu ja Alan heräävät huomaamaan, että heillä ei ole mitään muistikuvaa edellisestä yöstä, eikä Dougia löydy mistään. Stun hammas on Alanin taskussa, heidän hotellisviittinsä on täysin sekaisin, tiikeri on heidän kylpyhuoneessaan, kana olohuoneessa ja kaapissa on vauva, jonka he nimeävät Carlosiksi. He löytävät Dougin patjan seivästettynä patsaaseen hotellin ulkopuolelta, ja kun he pyytävät Mersuaan, parkkipoika tuo heille LVPD:n poliisiauton.Jäljittämällä jälkiään johtolankojen avulla kolmikko matkustaa sairaalaan, jossa heille selviää, että heidät oli huumattu Rohypnolilla ("roofies"), joka aiheutti muistinmenetyksen, ja että he tulivat sairaalaan kappelista. Kappelissa he saavat tietää, että Stu meni naimisiin Jade-nimisen stripparin kanssa, vaikka hänellä oli pitkäaikainen suhde tyttöystävänsä Melissan kanssa. Kappelin ulkopuolella kolmikon kimppuun hyökkäävät gangsterit, jotka sanovat etsivänsä jotakuta. He pakenevat ja vierailevat Jaden luona ja saavat selville, että hän on vauvan äiti, jonka oikea nimi on Tyler. Sitten poliisi pidättää heidät poliisiauton varastamisesta. Kun heille kerrotaan, että Mercedes on takavarikoitu, kolmikko vapautetaan, kun he tietämättään ilmoittautuvat vapaaehtoisiksi kohteiksi taser-esittelyyn. Ajaessaan Mersua he löytävät takakontista alastoman kiinalaisen Leslie Chow'n. Hänet viedään pois. Chow hyppää takakontista, hakkaa kolmikon sorkkaraudalla ja pakenee. Alan tunnustaa, että hän huumasi heidän juomansa varmistaakseen, että heillä on hyvä ilta, ja luulee huumeen olevan ekstaasia. palatessaan huvilalleen he löytävät nyrkkeilijä Mike Tysonin, joka käskee kolmikkoa palauttamaan tiikerin välittömästi kartanoonsa. Stu huumaa tiikerin jäljellä olevalla Rohypnolilla, ja he ajavat Mercedeksellä kohti Tysonin kotia. Tiikeri kuitenkin herää ja hyökkää heidän kimppuunsa, kynsii Philiä kaulaan ja vahingoittaa auton sisätiloja. Työnnettyään autoa loppumatkan kartanolle Tyson näyttää kolmikolle kuvamateriaalia, joka on otettu hänen kotonaan, jotta he löytäisivät Dougin. Ajon aikana heidän autonsa törmää tahallaan toiseen ajoneuvoon. Matkustajat paljastuvat kappelin gangstereiksi ja heidän pomokseen Chow'ksi (alaston mies takakontista). Chow syyttää kolmikkoa hänen kidnappauksestaan ja 80 000 dollarin varastamisesta, joka oli hänen käsilaukussaan. Kun kolmikko kiistää tämän, Chow kertoo heille, että hänellä on Doug, ja uhkaa tappaa hänet, jos hänen rahojaan ei palauteta. Koska Alan ei löydä Chow'n 80 000 dollaria, hän käyttää Stun ja Jaden avulla korttien laskemisen taitojaan voittaakseen 82 400 dollaria Blackjackia pelatessaan. he tapaavat Chow'n ja vaihtavat rahat, mutta huomaavat, että "Doug" on musta huumekauppias, joka vahingossa myi Alanille Roofiesin. Kun häät on tarkoitus pitää viiden tunnin kuluttua, Phil soittaa Tracylle ja kertoo, etteivät he löydä Dougia. Kun "Musta Doug" mainitsee, että "jos otat Roofiesia, päädyt todennäköisemmin lattialle kuin katolle", Stu tajuaa, missä Doug on. Kolmikko matkustaa takaisin hotellille, jossa he löytävät hourailevan ja pahasti auringonpolttaman Dougin katolta. Stu, Phil ja Alan ovat siirtäneet hänet sinne patjallaan edellisenä iltana pilan vuoksi, mutta unohtaneet, minne jättivät hänet. Dougin patjan Doug oli heittänyt patsaan päälle yrittäessään viestittää apua. Ennen lähtöään Stu sopii treffeistä Jaden kanssa seuraavalla viikolla. Kun häihin on enää alle neljä tuntia aikaa ja koska lentoja Los Angelesiin ei ole saatavilla, kaikki neljä ajavat kilpaa kotiin. Matkalla Doug paljastaa, että hänellä on hallussaan Chow'n alkuperäiset 80 000 dollaria. Heidän myöhästymisestään huolimatta Doug ja Tracy menevät naimisiin, Doug saa tietää, että vaurioitunut Mersu oli häälahja, ja Stu eroaa vihaisena Melissasta kyllästyttyään tämän kontrolloivaan asenteeseen. Vastaanoton päättyessä Alan löytää Stun digikameran, jossa on kuvia tapahtumista, joita he eivät muista, ja neljä sopivat katsovansa kuvat yhdessä ennen kuin poistavat todisteet tekemisistään. kaikki, Alania lukuun ottamatta, ovat syvästi järkyttyneitä kuvista, jotka näytetään lopputekstien aikana.</w:t>
      </w:r>
    </w:p>
    <w:p>
      <w:r>
        <w:rPr>
          <w:b/>
        </w:rPr>
        <w:t xml:space="preserve">Tulos</w:t>
      </w:r>
    </w:p>
    <w:p>
      <w:r>
        <w:t xml:space="preserve">Mitä Mike Tyson haluaa Philin, Alanin ja Stun palauttavan hänelle?</w:t>
      </w:r>
    </w:p>
    <w:p>
      <w:r>
        <w:rPr>
          <w:b/>
        </w:rPr>
        <w:t xml:space="preserve">Tulos</w:t>
      </w:r>
    </w:p>
    <w:p>
      <w:r>
        <w:t xml:space="preserve">Kenen kanssa Stu sopii treffit ennen Las Vegasista lähtöä?</w:t>
      </w:r>
    </w:p>
    <w:p>
      <w:r>
        <w:rPr>
          <w:b/>
        </w:rPr>
        <w:t xml:space="preserve">Tulos</w:t>
      </w:r>
    </w:p>
    <w:p>
      <w:r>
        <w:t xml:space="preserve">Miksi kaikki kärsivät edellisen yön muistinmenetyksestä?</w:t>
      </w:r>
    </w:p>
    <w:p>
      <w:r>
        <w:rPr>
          <w:b/>
        </w:rPr>
        <w:t xml:space="preserve">Tulos</w:t>
      </w:r>
    </w:p>
    <w:p>
      <w:r>
        <w:t xml:space="preserve">Kenelle kaapista löytynyt vauva kuuluu?</w:t>
      </w:r>
    </w:p>
    <w:p>
      <w:r>
        <w:rPr>
          <w:b/>
        </w:rPr>
        <w:t xml:space="preserve">Tulos</w:t>
      </w:r>
    </w:p>
    <w:p>
      <w:r>
        <w:t xml:space="preserve">Kuinka paljon rahaa Leslie Chow vaatii Stulta, Alanilta ja Phililtä?</w:t>
      </w:r>
    </w:p>
    <w:p>
      <w:r>
        <w:rPr>
          <w:b/>
        </w:rPr>
        <w:t xml:space="preserve">Tulos</w:t>
      </w:r>
    </w:p>
    <w:p>
      <w:r>
        <w:t xml:space="preserve">Mitä Phil, Stu ja Alan löytävät hotellihuoneen kylpyhuoneesta?</w:t>
      </w:r>
    </w:p>
    <w:p>
      <w:r>
        <w:rPr>
          <w:b/>
        </w:rPr>
        <w:t xml:space="preserve">Tulos</w:t>
      </w:r>
    </w:p>
    <w:p>
      <w:r>
        <w:t xml:space="preserve">Kuka oli Alan?</w:t>
      </w:r>
    </w:p>
    <w:p>
      <w:r>
        <w:rPr>
          <w:b/>
        </w:rPr>
        <w:t xml:space="preserve">Tulos</w:t>
      </w:r>
    </w:p>
    <w:p>
      <w:r>
        <w:t xml:space="preserve">Kuka miehistä meni naimisiin kappelissa?</w:t>
      </w:r>
    </w:p>
    <w:p>
      <w:r>
        <w:rPr>
          <w:b/>
        </w:rPr>
        <w:t xml:space="preserve">Tulos</w:t>
      </w:r>
    </w:p>
    <w:p>
      <w:r>
        <w:t xml:space="preserve">Mikä Doug Chow'lla oli?</w:t>
      </w:r>
    </w:p>
    <w:p>
      <w:r>
        <w:rPr>
          <w:b/>
        </w:rPr>
        <w:t xml:space="preserve">Tulos</w:t>
      </w:r>
    </w:p>
    <w:p>
      <w:r>
        <w:t xml:space="preserve">Miten Stu, Alan ja Phil saivat 80 000 dollaria Chow'sta?</w:t>
      </w:r>
    </w:p>
    <w:p>
      <w:r>
        <w:rPr>
          <w:b/>
        </w:rPr>
        <w:t xml:space="preserve">Tulos</w:t>
      </w:r>
    </w:p>
    <w:p>
      <w:r>
        <w:t xml:space="preserve">Kun he huomaavat, ettei Chow'lla ole oikeaa Dougia, mistä he löytävät hänet?</w:t>
      </w:r>
    </w:p>
    <w:p>
      <w:r>
        <w:rPr>
          <w:b/>
        </w:rPr>
        <w:t xml:space="preserve">Tulos</w:t>
      </w:r>
    </w:p>
    <w:p>
      <w:r>
        <w:t xml:space="preserve">Minne Doug ja hänen sulhaspoikansa menevät polttareihinsa?</w:t>
      </w:r>
    </w:p>
    <w:p>
      <w:r>
        <w:rPr>
          <w:b/>
        </w:rPr>
        <w:t xml:space="preserve">Tulos</w:t>
      </w:r>
    </w:p>
    <w:p>
      <w:r>
        <w:t xml:space="preserve">Miksi Leslie Chow on niin samaa mieltä Stun, Alanin ja Philin kanssa?</w:t>
      </w:r>
    </w:p>
    <w:p>
      <w:r>
        <w:rPr>
          <w:b/>
        </w:rPr>
        <w:t xml:space="preserve">Tulos</w:t>
      </w:r>
    </w:p>
    <w:p>
      <w:r>
        <w:t xml:space="preserve">Kenelle kuuluu tiikeri, jonka he löysivät hotellin kylpyhuoneesta?</w:t>
      </w:r>
    </w:p>
    <w:p>
      <w:r>
        <w:rPr>
          <w:b/>
        </w:rPr>
        <w:t xml:space="preserve">Tulos</w:t>
      </w:r>
    </w:p>
    <w:p>
      <w:r>
        <w:t xml:space="preserve">Kuka on hotellihuoneesta löytyneen vauvan äiti?</w:t>
      </w:r>
    </w:p>
    <w:p>
      <w:r>
        <w:rPr>
          <w:b/>
        </w:rPr>
        <w:t xml:space="preserve">Tulos</w:t>
      </w:r>
    </w:p>
    <w:p>
      <w:r>
        <w:t xml:space="preserve">Miksi Stu, Alan ja Phil menettivät muistinsa?</w:t>
      </w:r>
    </w:p>
    <w:p>
      <w:r>
        <w:rPr>
          <w:b/>
        </w:rPr>
        <w:t xml:space="preserve">Tulos</w:t>
      </w:r>
    </w:p>
    <w:p>
      <w:r>
        <w:t xml:space="preserve">Kuka laittoi huumeita Philin, Alanin, Stun ja Dougin juomiin?</w:t>
      </w:r>
    </w:p>
    <w:p>
      <w:r>
        <w:rPr>
          <w:b/>
        </w:rPr>
        <w:t xml:space="preserve">Tulos</w:t>
      </w:r>
    </w:p>
    <w:p>
      <w:r>
        <w:t xml:space="preserve">Kuka oli Jade?</w:t>
      </w:r>
    </w:p>
    <w:p>
      <w:r>
        <w:rPr>
          <w:b/>
        </w:rPr>
        <w:t xml:space="preserve">Tulos</w:t>
      </w:r>
    </w:p>
    <w:p>
      <w:r>
        <w:t xml:space="preserve">Kuka hyppäsi alasti Mercedeksen takakontista?</w:t>
      </w:r>
    </w:p>
    <w:p>
      <w:r>
        <w:rPr>
          <w:b/>
        </w:rPr>
        <w:t xml:space="preserve">Tulos</w:t>
      </w:r>
    </w:p>
    <w:p>
      <w:r>
        <w:t xml:space="preserve">Missä hotellissa Doug, Phil, Stu ja Alan yöpyvät polttareidensa aikana? </w:t>
      </w:r>
    </w:p>
    <w:p>
      <w:r>
        <w:rPr>
          <w:b/>
        </w:rPr>
        <w:t xml:space="preserve">Tulos</w:t>
      </w:r>
    </w:p>
    <w:p>
      <w:r>
        <w:t xml:space="preserve">Mistä Stu, Alan ja Phil löysivät Dougin?</w:t>
      </w:r>
    </w:p>
    <w:p>
      <w:r>
        <w:rPr>
          <w:b/>
        </w:rPr>
        <w:t xml:space="preserve">Tulos</w:t>
      </w:r>
    </w:p>
    <w:p>
      <w:r>
        <w:t xml:space="preserve">Mistä Phil, Stu ja Alan löytävät Dougin?</w:t>
      </w:r>
    </w:p>
    <w:p>
      <w:r>
        <w:rPr>
          <w:b/>
        </w:rPr>
        <w:t xml:space="preserve">Tulos</w:t>
      </w:r>
    </w:p>
    <w:p>
      <w:r>
        <w:t xml:space="preserve">Mitä huumausainetta liukastettiin kaikkien neljän miehen juomiin juhlien yönä?</w:t>
      </w:r>
    </w:p>
    <w:p>
      <w:r>
        <w:rPr>
          <w:b/>
        </w:rPr>
        <w:t xml:space="preserve">Tulos</w:t>
      </w:r>
    </w:p>
    <w:p>
      <w:r>
        <w:t xml:space="preserve">Miten Stu, Alan ja Phil saavat 80 000 dollaria Chow'lle, jotta he saisivat Dougin takaisin?</w:t>
      </w:r>
    </w:p>
    <w:p>
      <w:r>
        <w:rPr>
          <w:b/>
        </w:rPr>
        <w:t xml:space="preserve">Tulos</w:t>
      </w:r>
    </w:p>
    <w:p>
      <w:r>
        <w:t xml:space="preserve">Pääsikö ryhmä ajoissa takaisin häihin?</w:t>
      </w:r>
    </w:p>
    <w:p>
      <w:r>
        <w:rPr>
          <w:b/>
        </w:rPr>
        <w:t xml:space="preserve">Tulos</w:t>
      </w:r>
    </w:p>
    <w:p>
      <w:r>
        <w:t xml:space="preserve">Millä nimellä Phil, Stu ja Alan kutsuvat vauvaa ennen kuin he saavat tietää hänen oikean nimensä?</w:t>
      </w:r>
    </w:p>
    <w:p>
      <w:r>
        <w:rPr>
          <w:b/>
        </w:rPr>
        <w:t xml:space="preserve">Tulos</w:t>
      </w:r>
    </w:p>
    <w:p>
      <w:r>
        <w:t xml:space="preserve">Miksi Stu, Alan ja Phil pidätettiin?</w:t>
      </w:r>
    </w:p>
    <w:p>
      <w:r>
        <w:rPr>
          <w:b/>
        </w:rPr>
        <w:t xml:space="preserve">Tulos</w:t>
      </w:r>
    </w:p>
    <w:p>
      <w:r>
        <w:t xml:space="preserve">Kuka oli Tracy Garner?</w:t>
      </w:r>
    </w:p>
    <w:p>
      <w:r>
        <w:rPr>
          <w:b/>
        </w:rPr>
        <w:t xml:space="preserve">Esimerkki 3.1273</w:t>
      </w:r>
    </w:p>
    <w:p>
      <w:r>
        <w:t xml:space="preserve"> Vuonna 2273 Tähtilaivaston valvonta-asema Epsilon Nine havaitsee massiiviseen energiapilveen kätkeytyneen muukalaisvoiman, joka liikkuu avaruuden halki kohti Maata. Pilvi tuhoaa kolme Klingonien imperiumin uutta K't'inga-luokan sota-alusta ja seuranta-aseman matkalla. Maassa tähtialus Enterprise on suuressa remontissa; sen entinen komentaja James T. Kirk on ylennetty amiraaliksi ja hän työskentelee San Franciscossa Tähtilaivaston operaatiopäällikkönä. Tähtilaivasto lähettää Enterprisen tutkimaan pilviobjektia, sillä alus on ainoa, joka on sieppausetäisyydellä, ja sen uusia järjestelmiä on testattava matkalla. Kirk ottaa aluksen komentoonsa kokemukseensa vedoten, mikä suututtaa kapteeni Willard Deckerin, joka oli valvonut kunnostusta sen uutena komentajana. Enterprisen uusien järjestelmien testaus sujuu huonosti; kaksi upseeria, tiedeupseeri mukaan lukien, kuolee siirtimen toimintahäiriössä, ja väärin kalibroidut moottorit melkein tuhoavat aluksen. Kirkin tuntemattomuus Enterprisen uusista järjestelmistä lisää jännitteitä hänen ja yliperämies Deckerin välillä. Komentaja Spock saapuu tiedeupseerin sijaiseksi ja selittää, että kun hän oli kotimaailmassaan suorittamassa rituaalia kaikkien tunteiden puhdistamiseksi, hän tunsi tietoisuuden, jonka hän uskoo säteilevän pilvestä.Enterprise sieppaa energiapilven, ja sen sisällä oleva muukalaisalus hyökkää sitä vastaan. Luotain ilmestyy komentosillalle, hyökkää Spockin kimppuun ja sieppaa navigaattorin, Ilian. Hänet korvaa robottikopio, toinen luotain, jonka "V'Ger" on lähettänyt tutkimaan miehistöä. Decker on järkyttynyt Ilian menettämisestä, jonka kanssa hänellä oli romanttinen suhde. Hänestä tulee levoton, kun hän yrittää saada tietoa kaksoisolennosta, jonka sisälle on haudattu Ilian muistot ja tunteet. Spock lähtee avaruuskävelylle muukalaisaluksen sisälle ja yrittää telepaattista mielenliitosta sen kanssa. Näin hän saa selville, että alus on itse V'Ger, elävä kone.Massiivisen aluksen keskellä V'Ger paljastuu Voyager 6:ksi, kadonneeksi luulluksi 1900-luvun Maan avaruusluotaimeksi. Vaurioituneen luotaimen löysi elävien koneiden muukalaisrotu, joka tulkitsi sen ohjelmoinnin ohjeiksi oppia kaikki mahdollinen ja palauttaa tiedot luojalleen. Koneet päivittivät luotaimen täyttääkseen tehtävänsä, ja matkansa aikana luotain keräsi niin paljon tietoa, että se saavutti tietoisuuden. Spock ymmärtää, että V'Geriltä puuttuu kyky keskittyä muuhun kuin alkuperäiseen tehtäväänsä; opittuaan kotimatkallaan kaiken mahdollisen se huomaa olemassaolonsa tyhjäksi ja vailla tarkoitusta. Ennen kuin V'Ger lähettää kaikki tietonsa, se vaatii Luojaa tulemaan henkilökohtaisesti viimeistelemään jakson. Decker ymmärtää, että kone haluaa sulautua luojansa kanssa, ja tarjoaa itsensä V'Gerille; hän sulautuu Ilia-luotaimen ja V'Gerin kanssa luoden uuden elämänmuodon, joka katoaa toiseen ulottuvuuteen. Kun Maa on pelastettu, Kirk ohjaa Enterprisen avaruuteen tulevia tehtäviä varten.</w:t>
      </w:r>
    </w:p>
    <w:p>
      <w:r>
        <w:rPr>
          <w:b/>
        </w:rPr>
        <w:t xml:space="preserve">Tulos</w:t>
      </w:r>
    </w:p>
    <w:p>
      <w:r>
        <w:t xml:space="preserve">Kuka ylennettiin amiraaliksi tarinan alussa?</w:t>
      </w:r>
    </w:p>
    <w:p>
      <w:r>
        <w:rPr>
          <w:b/>
        </w:rPr>
        <w:t xml:space="preserve">Tulos</w:t>
      </w:r>
    </w:p>
    <w:p>
      <w:r>
        <w:t xml:space="preserve">Kenen kimppuun muukalaisalus hyökkää?</w:t>
      </w:r>
    </w:p>
    <w:p>
      <w:r>
        <w:rPr>
          <w:b/>
        </w:rPr>
        <w:t xml:space="preserve">Tulos</w:t>
      </w:r>
    </w:p>
    <w:p>
      <w:r>
        <w:t xml:space="preserve">Mikä melkein tuhoaa Enterprisen matkalla energiavoimiin?</w:t>
      </w:r>
    </w:p>
    <w:p>
      <w:r>
        <w:rPr>
          <w:b/>
        </w:rPr>
        <w:t xml:space="preserve">Tulos</w:t>
      </w:r>
    </w:p>
    <w:p>
      <w:r>
        <w:t xml:space="preserve">Kuka komentava upseeri valvoi alusta?</w:t>
      </w:r>
    </w:p>
    <w:p>
      <w:r>
        <w:rPr>
          <w:b/>
        </w:rPr>
        <w:t xml:space="preserve">Tulos</w:t>
      </w:r>
    </w:p>
    <w:p>
      <w:r>
        <w:t xml:space="preserve">Millaisen rituaalin Spock kävi läpi kotiplaneetallaan?</w:t>
      </w:r>
    </w:p>
    <w:p>
      <w:r>
        <w:rPr>
          <w:b/>
        </w:rPr>
        <w:t xml:space="preserve">Tulos</w:t>
      </w:r>
    </w:p>
    <w:p>
      <w:r>
        <w:t xml:space="preserve">Kuka saapuu korvaamaan tiedeupseerin, joka kuoli Enterprisen uusien järjestelmien testauksen aikana?</w:t>
      </w:r>
    </w:p>
    <w:p>
      <w:r>
        <w:rPr>
          <w:b/>
        </w:rPr>
        <w:t xml:space="preserve">Tulos</w:t>
      </w:r>
    </w:p>
    <w:p>
      <w:r>
        <w:t xml:space="preserve">Mikä nimenomaan tappaa kaksi upseeria Enterprisella, kun se on matkalla etsimään ja kohtaamaan energiapilveä?</w:t>
      </w:r>
    </w:p>
    <w:p>
      <w:r>
        <w:rPr>
          <w:b/>
        </w:rPr>
        <w:t xml:space="preserve">Tulos</w:t>
      </w:r>
    </w:p>
    <w:p>
      <w:r>
        <w:t xml:space="preserve">Minä vuonna havaittiin muukalaisvoima?</w:t>
      </w:r>
    </w:p>
    <w:p>
      <w:r>
        <w:rPr>
          <w:b/>
        </w:rPr>
        <w:t xml:space="preserve">Tulos</w:t>
      </w:r>
    </w:p>
    <w:p>
      <w:r>
        <w:t xml:space="preserve">Kenen kimppuun V'Gerin Enterpriselle lähettämä luotain hyökkäsi?</w:t>
      </w:r>
    </w:p>
    <w:p>
      <w:r>
        <w:rPr>
          <w:b/>
        </w:rPr>
        <w:t xml:space="preserve">Tulos</w:t>
      </w:r>
    </w:p>
    <w:p>
      <w:r>
        <w:t xml:space="preserve">Kuka kuolee siirtimen toimintahäiriön vuoksi?</w:t>
      </w:r>
    </w:p>
    <w:p>
      <w:r>
        <w:rPr>
          <w:b/>
        </w:rPr>
        <w:t xml:space="preserve">Tulos</w:t>
      </w:r>
    </w:p>
    <w:p>
      <w:r>
        <w:t xml:space="preserve">Kuka havaitsee Alian voiman tarinan alussa?</w:t>
      </w:r>
    </w:p>
    <w:p>
      <w:r>
        <w:rPr>
          <w:b/>
        </w:rPr>
        <w:t xml:space="preserve">Tulos</w:t>
      </w:r>
    </w:p>
    <w:p>
      <w:r>
        <w:t xml:space="preserve">Kenellä oli romanttinen historia Ilian kanssa?</w:t>
      </w:r>
    </w:p>
    <w:p>
      <w:r>
        <w:rPr>
          <w:b/>
        </w:rPr>
        <w:t xml:space="preserve">Tulos</w:t>
      </w:r>
    </w:p>
    <w:p>
      <w:r>
        <w:t xml:space="preserve">Mistä V'Ger on alun perin kotoisin?</w:t>
      </w:r>
    </w:p>
    <w:p>
      <w:r>
        <w:rPr>
          <w:b/>
        </w:rPr>
        <w:t xml:space="preserve">Tulos</w:t>
      </w:r>
    </w:p>
    <w:p>
      <w:r>
        <w:t xml:space="preserve">Mitä Decker löysi, mitä kone halusi?</w:t>
      </w:r>
    </w:p>
    <w:p>
      <w:r>
        <w:rPr>
          <w:b/>
        </w:rPr>
        <w:t xml:space="preserve">Tulos</w:t>
      </w:r>
    </w:p>
    <w:p>
      <w:r>
        <w:t xml:space="preserve">Mikä on muukalaisaluksen nimi?</w:t>
      </w:r>
    </w:p>
    <w:p>
      <w:r>
        <w:rPr>
          <w:b/>
        </w:rPr>
        <w:t xml:space="preserve">Tulos</w:t>
      </w:r>
    </w:p>
    <w:p>
      <w:r>
        <w:t xml:space="preserve">Missä tähtilaiva Enterprisen entinen kapteeni työskenteli tarinan alussa?</w:t>
      </w:r>
    </w:p>
    <w:p>
      <w:r>
        <w:rPr>
          <w:b/>
        </w:rPr>
        <w:t xml:space="preserve">Tulos</w:t>
      </w:r>
    </w:p>
    <w:p>
      <w:r>
        <w:t xml:space="preserve">Mikä on Voyager 6?</w:t>
      </w:r>
    </w:p>
    <w:p>
      <w:r>
        <w:rPr>
          <w:b/>
        </w:rPr>
        <w:t xml:space="preserve">Tulos</w:t>
      </w:r>
    </w:p>
    <w:p>
      <w:r>
        <w:t xml:space="preserve">Mitä V'Ger ajattelee sen olemassaolosta?</w:t>
      </w:r>
    </w:p>
    <w:p>
      <w:r>
        <w:rPr>
          <w:b/>
        </w:rPr>
        <w:t xml:space="preserve">Tulos</w:t>
      </w:r>
    </w:p>
    <w:p>
      <w:r>
        <w:t xml:space="preserve">Mitä energiapilvessä oli, kun Enterprise törmäsi siihen?</w:t>
      </w:r>
    </w:p>
    <w:p>
      <w:r>
        <w:rPr>
          <w:b/>
        </w:rPr>
        <w:t xml:space="preserve">Tulos</w:t>
      </w:r>
    </w:p>
    <w:p>
      <w:r>
        <w:t xml:space="preserve">Kenen kanssa Deckerillä oli romanttinen historia? </w:t>
      </w:r>
    </w:p>
    <w:p>
      <w:r>
        <w:rPr>
          <w:b/>
        </w:rPr>
        <w:t xml:space="preserve">Tulos</w:t>
      </w:r>
    </w:p>
    <w:p>
      <w:r>
        <w:t xml:space="preserve">Mitä tunteita Decker tuntee sen jälkeen, kun Kirk ottaa komennon?</w:t>
      </w:r>
    </w:p>
    <w:p>
      <w:r>
        <w:rPr>
          <w:b/>
        </w:rPr>
        <w:t xml:space="preserve">Tulos</w:t>
      </w:r>
    </w:p>
    <w:p>
      <w:r>
        <w:t xml:space="preserve">Kuka tarjoaa itsensä V'gerille?</w:t>
      </w:r>
    </w:p>
    <w:p>
      <w:r>
        <w:rPr>
          <w:b/>
        </w:rPr>
        <w:t xml:space="preserve">Tulos</w:t>
      </w:r>
    </w:p>
    <w:p>
      <w:r>
        <w:t xml:space="preserve">Missä muukalaisvoima piileskeli?</w:t>
      </w:r>
    </w:p>
    <w:p>
      <w:r>
        <w:rPr>
          <w:b/>
        </w:rPr>
        <w:t xml:space="preserve">Tulos</w:t>
      </w:r>
    </w:p>
    <w:p>
      <w:r>
        <w:t xml:space="preserve">Kuka huomasi, että V'ger on elävä kone?</w:t>
      </w:r>
    </w:p>
    <w:p>
      <w:r>
        <w:rPr>
          <w:b/>
        </w:rPr>
        <w:t xml:space="preserve">Tulos</w:t>
      </w:r>
    </w:p>
    <w:p>
      <w:r>
        <w:t xml:space="preserve">Miksi V'Ger lähettää Ilian robottikopion Enterpriselle?</w:t>
      </w:r>
    </w:p>
    <w:p>
      <w:r>
        <w:rPr>
          <w:b/>
        </w:rPr>
        <w:t xml:space="preserve">Tulos</w:t>
      </w:r>
    </w:p>
    <w:p>
      <w:r>
        <w:t xml:space="preserve">Mitä Spock yritti avaruuskävelyllään Alian-alukselle?</w:t>
      </w:r>
    </w:p>
    <w:p>
      <w:r>
        <w:rPr>
          <w:b/>
        </w:rPr>
        <w:t xml:space="preserve">Tulos</w:t>
      </w:r>
    </w:p>
    <w:p>
      <w:r>
        <w:t xml:space="preserve">Kuka erityisesti vaarantaa henkensä pelastaakseen Maan vaaroilta?</w:t>
      </w:r>
    </w:p>
    <w:p>
      <w:r>
        <w:rPr>
          <w:b/>
        </w:rPr>
        <w:t xml:space="preserve">Tulos</w:t>
      </w:r>
    </w:p>
    <w:p>
      <w:r>
        <w:t xml:space="preserve">Kuka ohjaa Enterprisen pois avaruudesta? </w:t>
      </w:r>
    </w:p>
    <w:p>
      <w:r>
        <w:rPr>
          <w:b/>
        </w:rPr>
        <w:t xml:space="preserve">Tulos</w:t>
      </w:r>
    </w:p>
    <w:p>
      <w:r>
        <w:t xml:space="preserve">Pilvi tuhoaa kuinka monta Kingdom Imperiumin sota-alusta?</w:t>
      </w:r>
    </w:p>
    <w:p>
      <w:r>
        <w:rPr>
          <w:b/>
        </w:rPr>
        <w:t xml:space="preserve">Tulos</w:t>
      </w:r>
    </w:p>
    <w:p>
      <w:r>
        <w:t xml:space="preserve">Kuka korvataan robottikopiolla?</w:t>
      </w:r>
    </w:p>
    <w:p>
      <w:r>
        <w:rPr>
          <w:b/>
        </w:rPr>
        <w:t xml:space="preserve">Esimerkki 3.1274</w:t>
      </w:r>
    </w:p>
    <w:p>
      <w:r>
        <w:t xml:space="preserve"> Vuonna 1995 Mount Rose valmistautuu vuosittaiseen kauneuskilpailuunsa. Amber Atkins (Kirsten Dunst) on optimistinen teini-ikäinen, joka ilmoittautuu kilpailuun, jotta hän voisi seurata idoliensa Diane Sawyerin ja äitinsä, entisen kilpailijan, jalanjälkiä. Amber ja hänen äitinsä Annette Atkins (Ellen Barkin) asuvat pienessä asuntovaunussa ystävänsä Lorettan (Allison Janney) luona, mikä on jyrkässä ristiriidassa kanssakilpailija Rebecca Leemanin (Denise Richards), kaupungin rikkaimman miehen tyttären, ja hänen äitinsä Gladys Leemanin (Kirstie Alley) kanssa, joka on kauneuskilpailun järjestelykomitean johtaja ja myös entinen voittaja. Erilaiset liikesuhteet Leemanin huonekaluliikkeen ja kauneuskilpailun tuomareiden välillä saavat monet arvelemaan, että kilpailu on manipuloitu tai lavastettu.Kilpailua edeltävänä aikana kaupungissa sattuu monia outoja tapahtumia, muun muassa erään kilpailijan, urheilullisen ja kilpailuhenkisen Tammy Curryn kuolema, joka saa surmansa, kun hänen traktorinsa räjähtää. Amber päättää vetäytyä kilpailusta, kun hänen äitinsä loukkaantuu räjähdyksessä heidän asuntoautossaan, mutta hän harkitsee asiaa uudelleen ja päättää osallistua kilpailuun seuratakseen unelmiaan ja tehdäkseen äitinsä ylpeäksi. Pukuharjoituksissa kilpailijatoveri Jenelle Betz vaihtaa numeroita Amberin kanssa. Kun Jenelle kävelee lavalle harjoitusten alussa, lavavalo putoaa ja osuu häntä päähän, jolloin hän menettää tajuntansa ja kuuroutuu. Onneksi Jenelle hallitsee viittomakielen, joten hän väittää, ettei ole koskaan ollut onnellisempi, vaikka jäikin pois kilpailusta.Kilpailussa Amberin tanssipuku katoaa salaperäisesti. Amber syyttää Beckyä, ja he joutuvat kiukkuiseen riitaan. Amberin paras ystävä ja kanssakilpailija Lisa Swenson (Brittany Murphy) repii heidät erilleen. Lohdutettuaan itkevää Amberia Lisa jättää kilpailun kesken antaakseen oman pukunsa Amberille. Amber esittää steppitanssinumeronsa ja saa aplodit, kun taas Rebecca laulaa "Can't Take My Eyes Off You" -kappaleen ja tanssii elämänkokoisen Jeesus-nuken kanssa krusifiksin päällä, mikä sekä huvittaa että kauhistuttaa yleisöä. Amber nimetään Rebeccan jälkeen ensimmäiseksi, mutta seuraavana päivänä järjestettävässä voittokulkueessa Rebecca ratsastaa Meksikossa valmistetulla hienostuneella vaunulla ja kuolee onnettomuudessa, jossa bensiini ja tulipalo aiheuttavat valtavan räjähdyksen. Surun murtama Gladys ajautuu sokeaan raivoon ja tunnustaa tappaneensa Tammyn ja olevansa vastuussa kaikista Amberiin kohdistuneista yrityksistä, jotka tapahtuivat kilpailua edeltävänä aikana, ja hänet pidätetään välittömästi. Rebeccan traaginen kuolema ja Gladysin temppuilu jättävät Amberin uudeksi kauneuskilpailun voittajaksi.Osavaltion kilpailussa Amber voittaa Minnesotan amerikkalaisen teiniprinsessan tittelin oletusarvoisesti sen jälkeen, kun kaikki muut kilpailijat sairastuvat mereneläviin liittyvään ruokamyrkytykseen, ja Amber saa palkinnoksi matkan valtakunnalliseen Sarah Rose -amerikkalaisen teiniprinsessan kilpailuun. Perillä Amber ja muut kilpailijat joutuvat järkyttyneinä toteamaan, että verovirasto on sulkenut yrityksen veronkierron vuoksi, ja Amberia lukuun ottamatta kaikki muut kilpailijat lähtevät riehumaan, tuhoamaan ja vandalisoimaan kiinteistöä.Muutamaa vuotta myöhemmin Gladys pakenee vankilasta ja ampuu Mount Rose -supermarketin huipulta julistamalla kostoa Amberille. Kuusi tuntia kestäneen poliisin pattitilanteen aikana eksynyt luoti osuu paikalle suoraa raporttia tekevään televisiotoimittajaan. Amber tarttuu nopeasti mikrofoniinsa ja ottaa ohjat käsiinsä ja tekee vaikutuksen uutiskanavaan itsevarmuudellaan ja itsevarmuudellaan. Elokuva päättyy siihen, että Amber on Minneapolis St. Paulin WAZB-TV:n iltauutisten toinen juontaja ja elää näin unelmaansa siitä, että hänestä tulisi mahdollisesti seuraava Diane Sawyer.</w:t>
      </w:r>
    </w:p>
    <w:p>
      <w:r>
        <w:rPr>
          <w:b/>
        </w:rPr>
        <w:t xml:space="preserve">Tulos</w:t>
      </w:r>
    </w:p>
    <w:p>
      <w:r>
        <w:t xml:space="preserve">Miksi Amber voittaa osavaltiokilpailun oletusarvoisesti?</w:t>
      </w:r>
    </w:p>
    <w:p>
      <w:r>
        <w:rPr>
          <w:b/>
        </w:rPr>
        <w:t xml:space="preserve">Tulos</w:t>
      </w:r>
    </w:p>
    <w:p>
      <w:r>
        <w:t xml:space="preserve">Miksi Lisa jättää kisan kesken?</w:t>
      </w:r>
    </w:p>
    <w:p>
      <w:r>
        <w:rPr>
          <w:b/>
        </w:rPr>
        <w:t xml:space="preserve">Tulos</w:t>
      </w:r>
    </w:p>
    <w:p>
      <w:r>
        <w:t xml:space="preserve">Miksi Amber syyttää Beckyä?</w:t>
      </w:r>
    </w:p>
    <w:p>
      <w:r>
        <w:rPr>
          <w:b/>
        </w:rPr>
        <w:t xml:space="preserve">Tulos</w:t>
      </w:r>
    </w:p>
    <w:p>
      <w:r>
        <w:t xml:space="preserve">Mitä Rebeccalle tapahtuu paraatin aikana?</w:t>
      </w:r>
    </w:p>
    <w:p>
      <w:r>
        <w:rPr>
          <w:b/>
        </w:rPr>
        <w:t xml:space="preserve">Tulos</w:t>
      </w:r>
    </w:p>
    <w:p>
      <w:r>
        <w:t xml:space="preserve">Mitä Jenellelle tapahtuu, että hän jättää missikilpailun?</w:t>
      </w:r>
    </w:p>
    <w:p>
      <w:r>
        <w:rPr>
          <w:b/>
        </w:rPr>
        <w:t xml:space="preserve">Tulos</w:t>
      </w:r>
    </w:p>
    <w:p>
      <w:r>
        <w:t xml:space="preserve">Miten Amber saa tittelin missikisoissa?</w:t>
      </w:r>
    </w:p>
    <w:p>
      <w:r>
        <w:rPr>
          <w:b/>
        </w:rPr>
        <w:t xml:space="preserve">Tulos</w:t>
      </w:r>
    </w:p>
    <w:p>
      <w:r>
        <w:t xml:space="preserve">Miksi Gladys on pidätetty?</w:t>
      </w:r>
    </w:p>
    <w:p>
      <w:r>
        <w:rPr>
          <w:b/>
        </w:rPr>
        <w:t xml:space="preserve">Tulos</w:t>
      </w:r>
    </w:p>
    <w:p>
      <w:r>
        <w:t xml:space="preserve">Miten Tammy Curry kuolee?</w:t>
      </w:r>
    </w:p>
    <w:p>
      <w:r>
        <w:rPr>
          <w:b/>
        </w:rPr>
        <w:t xml:space="preserve">Tulos</w:t>
      </w:r>
    </w:p>
    <w:p>
      <w:r>
        <w:t xml:space="preserve">Miksi Amber vetäytyy kilpailusta?</w:t>
      </w:r>
    </w:p>
    <w:p>
      <w:r>
        <w:rPr>
          <w:b/>
        </w:rPr>
        <w:t xml:space="preserve">Tulos</w:t>
      </w:r>
    </w:p>
    <w:p>
      <w:r>
        <w:t xml:space="preserve">Mitä tapahtuu kilpailija Tammylle?</w:t>
      </w:r>
    </w:p>
    <w:p>
      <w:r>
        <w:rPr>
          <w:b/>
        </w:rPr>
        <w:t xml:space="preserve">Tulos</w:t>
      </w:r>
    </w:p>
    <w:p>
      <w:r>
        <w:t xml:space="preserve">Kuka on Gladys Leeman?</w:t>
      </w:r>
    </w:p>
    <w:p>
      <w:r>
        <w:rPr>
          <w:b/>
        </w:rPr>
        <w:t xml:space="preserve">Tulos</w:t>
      </w:r>
    </w:p>
    <w:p>
      <w:r>
        <w:t xml:space="preserve">Miten Amber voittaa Minnesotan amerikkalaisen teiniprinsessan tittelin?</w:t>
      </w:r>
    </w:p>
    <w:p>
      <w:r>
        <w:rPr>
          <w:b/>
        </w:rPr>
        <w:t xml:space="preserve">Tulos</w:t>
      </w:r>
    </w:p>
    <w:p>
      <w:r>
        <w:t xml:space="preserve">Mitä tapahtui Sarah Rose -kilpailulle? </w:t>
      </w:r>
    </w:p>
    <w:p>
      <w:r>
        <w:rPr>
          <w:b/>
        </w:rPr>
        <w:t xml:space="preserve">Tulos</w:t>
      </w:r>
    </w:p>
    <w:p>
      <w:r>
        <w:t xml:space="preserve">Ketkä ovat Amber Atkinsin idoleita?</w:t>
      </w:r>
    </w:p>
    <w:p>
      <w:r>
        <w:rPr>
          <w:b/>
        </w:rPr>
        <w:t xml:space="preserve">Tulos</w:t>
      </w:r>
    </w:p>
    <w:p>
      <w:r>
        <w:t xml:space="preserve">Mitä Gladys teki paettuaan vankilasta? </w:t>
      </w:r>
    </w:p>
    <w:p>
      <w:r>
        <w:rPr>
          <w:b/>
        </w:rPr>
        <w:t xml:space="preserve">Tulos</w:t>
      </w:r>
    </w:p>
    <w:p>
      <w:r>
        <w:t xml:space="preserve">Miten Atkinsin elämäntilanne eroaa Leemanista?</w:t>
      </w:r>
    </w:p>
    <w:p>
      <w:r>
        <w:rPr>
          <w:b/>
        </w:rPr>
        <w:t xml:space="preserve">Tulos</w:t>
      </w:r>
    </w:p>
    <w:p>
      <w:r>
        <w:t xml:space="preserve">Kuka on Tammy Curry?</w:t>
      </w:r>
    </w:p>
    <w:p>
      <w:r>
        <w:rPr>
          <w:b/>
        </w:rPr>
        <w:t xml:space="preserve">Tulos</w:t>
      </w:r>
    </w:p>
    <w:p>
      <w:r>
        <w:t xml:space="preserve">Miksi Amber päättää jättää kilpailun kesken?</w:t>
      </w:r>
    </w:p>
    <w:p>
      <w:r>
        <w:rPr>
          <w:b/>
        </w:rPr>
        <w:t xml:space="preserve">Tulos</w:t>
      </w:r>
    </w:p>
    <w:p>
      <w:r>
        <w:t xml:space="preserve">Mitä Betzille tapahtuu lavalla?</w:t>
      </w:r>
    </w:p>
    <w:p>
      <w:r>
        <w:rPr>
          <w:b/>
        </w:rPr>
        <w:t xml:space="preserve">Tulos</w:t>
      </w:r>
    </w:p>
    <w:p>
      <w:r>
        <w:t xml:space="preserve">Mitä Mount Rosessa järjestetään vuosittain?</w:t>
      </w:r>
    </w:p>
    <w:p>
      <w:r>
        <w:rPr>
          <w:b/>
        </w:rPr>
        <w:t xml:space="preserve">Tulos</w:t>
      </w:r>
    </w:p>
    <w:p>
      <w:r>
        <w:t xml:space="preserve">Mitä Janellelle tapahtuu sen jälkeen, kun hän on vaihtanut numeroita Amberin kanssa? </w:t>
      </w:r>
    </w:p>
    <w:p>
      <w:r>
        <w:rPr>
          <w:b/>
        </w:rPr>
        <w:t xml:space="preserve">Tulos</w:t>
      </w:r>
    </w:p>
    <w:p>
      <w:r>
        <w:t xml:space="preserve">Miten Amberista tulee WAZB-TV:n toinen juontaja?</w:t>
      </w:r>
    </w:p>
    <w:p>
      <w:r>
        <w:rPr>
          <w:b/>
        </w:rPr>
        <w:t xml:space="preserve">Tulos</w:t>
      </w:r>
    </w:p>
    <w:p>
      <w:r>
        <w:t xml:space="preserve">Miksi Amber ilmoittautuu?</w:t>
      </w:r>
    </w:p>
    <w:p>
      <w:r>
        <w:rPr>
          <w:b/>
        </w:rPr>
        <w:t xml:space="preserve">Tulos</w:t>
      </w:r>
    </w:p>
    <w:p>
      <w:r>
        <w:t xml:space="preserve">Kuinka kauan Gladysin ja poliisin välinen kiista kesti?</w:t>
      </w:r>
    </w:p>
    <w:p>
      <w:r>
        <w:rPr>
          <w:b/>
        </w:rPr>
        <w:t xml:space="preserve">Tulos</w:t>
      </w:r>
    </w:p>
    <w:p>
      <w:r>
        <w:t xml:space="preserve">Mitä kauppaa Leemanit pitävät?</w:t>
      </w:r>
    </w:p>
    <w:p>
      <w:r>
        <w:rPr>
          <w:b/>
        </w:rPr>
        <w:t xml:space="preserve">Tulos</w:t>
      </w:r>
    </w:p>
    <w:p>
      <w:r>
        <w:t xml:space="preserve">Minkä työn Amber saa ampumisen jälkeen? </w:t>
      </w:r>
    </w:p>
    <w:p>
      <w:r>
        <w:rPr>
          <w:b/>
        </w:rPr>
        <w:t xml:space="preserve">Tulos</w:t>
      </w:r>
    </w:p>
    <w:p>
      <w:r>
        <w:t xml:space="preserve">Nimeä kaksi Amber Atkinsin idolia?</w:t>
      </w:r>
    </w:p>
    <w:p>
      <w:r>
        <w:rPr>
          <w:b/>
        </w:rPr>
        <w:t xml:space="preserve">Tulos</w:t>
      </w:r>
    </w:p>
    <w:p>
      <w:r>
        <w:t xml:space="preserve">Millä Rebecca tanssii esityksessään?</w:t>
      </w:r>
    </w:p>
    <w:p>
      <w:r>
        <w:rPr>
          <w:b/>
        </w:rPr>
        <w:t xml:space="preserve">Tulos</w:t>
      </w:r>
    </w:p>
    <w:p>
      <w:r>
        <w:t xml:space="preserve">Kuka voittaa kauneuskilpailun?</w:t>
      </w:r>
    </w:p>
    <w:p>
      <w:r>
        <w:rPr>
          <w:b/>
        </w:rPr>
        <w:t xml:space="preserve">Esimerkki 3.1275</w:t>
      </w:r>
    </w:p>
    <w:p>
      <w:r>
        <w:t xml:space="preserve"> Botchan (nuori mestari) on romaanin minä-kertoja. Hän kasvaa Tokiossa holtittomana ja riehakkaana nuorukaisena. Avausluvussa hän loukkaa itsensä hyppäämällä peruskoulunsa toisesta kerroksesta, tappelee naapuripojan kanssa ja talloo naapurin porkkanapellon painimalla (sum-tyyliin) taimia peittävien olkien päällä. Hänen vanhempansa suosivat vanhempaa veljeä, joka on hiljainen ja oppivainen. Botchania ei myöskään arvosteta naapurustossa, sillä hänellä on maine paikallisena raakalaisena. Kiyo, perheen iäkäs kotiapulainen, on ainoa, joka löytää Botchanin luonteesta jotain pelastavaa.Botchanin äidin kuoltua Kiyo omistautuu kiihkeästi Botchanin hyvinvoinnille ja hoitaa häntä omista viikkorahoistaan lahjoilla ja palveluksilla. Aluksi Botchan pitää Kijon kiintymystä rasittavana, mutta ajan myötä hän oppii arvostamaan Kijon omistautumista, ja lopulta Kiyosta tulee hänen äitinsä hahmo ja moraalinen roolimalli.Kuusi vuotta äidin kuoleman jälkeen, Botchanin valmistuessa yläasteelta, hänen isänsä sairastuu ja kuolee. Hänen vanhempi veljensä realisoi perheen varat ja antaa Botchanille 600 jeniä ennen kuin lähtee aloittamaan omaa uraansa. Botchan käyttää rahat opiskellakseen fysiikkaa kolmen vuoden ajan. Valmistuttuaan hän ottaa vastaan työpaikan yläasteen matematiikan opettajana Matsuyamassa Shikokun saarella.Botchanin työjakso Matsuyamassa osoittautuu lyhyeksi (alle kaksi kuukautta) mutta tapahtumarikkaaksi. Hänen ylimielisyytensä ja äkkipikainen luonteensa johtavat heti yhteenottoihin oppilaiden ja henkilökunnan kanssa. Opiskelijat kostavat kohtuuttomasti seuraamalla hänen jokaista liikettään pikkukaupungissa ja traumatisoimalla häntä hänen "yövuoronsa" aikana asuntolassa.Opiskelijoiden tekemät pahanteot osoittautuvat vain ensimmäiseksi salvosalvoseksi laajemmassa juonittelun ja roistomaisuuden verkostossa. Koulun rehtori (Punapaita) ja englanninopettaja (Uranari) kilpailevat paikallisen kaunottaren kädestä, ja yläasteen henkilökunnan sisällä on muodostunut kaksi leiriä. Botchanilla on aluksi vaikeuksia nähdä naamioiden läpi ja selvittää toimijat. Useiden harha-askelten jälkeen hän päätyy siihen, että Uranari ja matematiikan pääopettaja (Yama Arashi) ovat moraalisesti etulyöntiasemassa konfliktissa. Punapaita, joka esiintyy hienostuneena oppineena, osoittautuu hyvin pinnalliseksi ja itsekkääksi. tarinan edetessä Punapaita juonittelee eliminoidakseen kilpailijansa. Aluksi hän saa Uranarin siirrettyä syrjäiseen virkaan sillä verukkeella, että tämä voisi edistää uraansa. Seuraavaksi hän käyttää keksittyä katutappelua ja sanomalehtiyhteyksiään mustamaalatakseen molemmat matematiikan opettajat (Botchan ja Yama Arashi) ja pakottaakseen Yama Arashin eroamaan.Botchan ja Yama Arashi tajuavat, etteivät he voi voittaa järjestelmää, joten he suunnittelevat keinon kostaa. He vakoilevat Punapaidan tunnetun piilopaikan, majatalon lähellä kuumien lähteiden kaupunkia, ja nappaavat hänet ja hänen apurinsa Nodaikon hiipimästä kotiin aamulla geishojen kanssa vietetyn yön jälkeen. Punapaita huomauttaa tavanomaisella kaunopuheisuudellaan, että heillä ei ole suoria todisteita mistään rikoksesta. Botchan ja Yama Arashi selvittävät tämän teknisen ongelman lyömällä sekä Punapaidan että Nodaikon alistumaan paikan päällä.Annettuaan oikeutta nyrkeillään Botchan heittää erokirjeen postiin ja suuntaa välittömästi satamaan. Hän palaa Tokioon, löytää töitä ja perustaa Kiyon kanssa vaatimattoman kodin. Kun Kiyo kuolee, hän hautaa hänet kunnioittavasti oman perheensä hautapaikalle.</w:t>
      </w:r>
    </w:p>
    <w:p>
      <w:r>
        <w:rPr>
          <w:b/>
        </w:rPr>
        <w:t xml:space="preserve">Tulos</w:t>
      </w:r>
    </w:p>
    <w:p>
      <w:r>
        <w:t xml:space="preserve">Kuinka kauan Botchan opetti Matsuyamassa?</w:t>
      </w:r>
    </w:p>
    <w:p>
      <w:r>
        <w:rPr>
          <w:b/>
        </w:rPr>
        <w:t xml:space="preserve">Tulos</w:t>
      </w:r>
    </w:p>
    <w:p>
      <w:r>
        <w:t xml:space="preserve">Millainen lapsi Botchan oli tarinan alussa?</w:t>
      </w:r>
    </w:p>
    <w:p>
      <w:r>
        <w:rPr>
          <w:b/>
        </w:rPr>
        <w:t xml:space="preserve">Tulos</w:t>
      </w:r>
    </w:p>
    <w:p>
      <w:r>
        <w:t xml:space="preserve">Kuka on tarinan kertoja?</w:t>
      </w:r>
    </w:p>
    <w:p>
      <w:r>
        <w:rPr>
          <w:b/>
        </w:rPr>
        <w:t xml:space="preserve">Tulos</w:t>
      </w:r>
    </w:p>
    <w:p>
      <w:r>
        <w:t xml:space="preserve">Kuka on koulun rehtori?</w:t>
      </w:r>
    </w:p>
    <w:p>
      <w:r>
        <w:rPr>
          <w:b/>
        </w:rPr>
        <w:t xml:space="preserve">Tulos</w:t>
      </w:r>
    </w:p>
    <w:p>
      <w:r>
        <w:t xml:space="preserve">Mitä Botchan arvostaa Kiyossa?</w:t>
      </w:r>
    </w:p>
    <w:p>
      <w:r>
        <w:rPr>
          <w:b/>
        </w:rPr>
        <w:t xml:space="preserve">Tulos</w:t>
      </w:r>
    </w:p>
    <w:p>
      <w:r>
        <w:t xml:space="preserve">Mitä Botchan talloo?</w:t>
      </w:r>
    </w:p>
    <w:p>
      <w:r>
        <w:rPr>
          <w:b/>
        </w:rPr>
        <w:t xml:space="preserve">Tulos</w:t>
      </w:r>
    </w:p>
    <w:p>
      <w:r>
        <w:t xml:space="preserve">Botchanin äidin kuoltua kenestä tulee lopulta hänen äitihahmonsa?</w:t>
      </w:r>
    </w:p>
    <w:p>
      <w:r>
        <w:rPr>
          <w:b/>
        </w:rPr>
        <w:t xml:space="preserve">Tulos</w:t>
      </w:r>
    </w:p>
    <w:p>
      <w:r>
        <w:t xml:space="preserve">Miten Botchan satuttaa itseään? </w:t>
      </w:r>
    </w:p>
    <w:p>
      <w:r>
        <w:rPr>
          <w:b/>
        </w:rPr>
        <w:t xml:space="preserve">Tulos</w:t>
      </w:r>
    </w:p>
    <w:p>
      <w:r>
        <w:t xml:space="preserve">Miksi Botchanin kausi Matsuyamassa oli niin lyhyt?</w:t>
      </w:r>
    </w:p>
    <w:p>
      <w:r>
        <w:rPr>
          <w:b/>
        </w:rPr>
        <w:t xml:space="preserve">Tulos</w:t>
      </w:r>
    </w:p>
    <w:p>
      <w:r>
        <w:t xml:space="preserve">Missä Punapaita tykkää käydä?</w:t>
      </w:r>
    </w:p>
    <w:p>
      <w:r>
        <w:rPr>
          <w:b/>
        </w:rPr>
        <w:t xml:space="preserve">Tulos</w:t>
      </w:r>
    </w:p>
    <w:p>
      <w:r>
        <w:t xml:space="preserve">Ketkä Botchanin mielestä ovat moraalisempia koulussa?</w:t>
      </w:r>
    </w:p>
    <w:p>
      <w:r>
        <w:rPr>
          <w:b/>
        </w:rPr>
        <w:t xml:space="preserve">Tulos</w:t>
      </w:r>
    </w:p>
    <w:p>
      <w:r>
        <w:t xml:space="preserve">Miten Red Shirt mustamaalaa Botchania ja Yama Arashia?</w:t>
      </w:r>
    </w:p>
    <w:p>
      <w:r>
        <w:rPr>
          <w:b/>
        </w:rPr>
        <w:t xml:space="preserve">Tulos</w:t>
      </w:r>
    </w:p>
    <w:p>
      <w:r>
        <w:t xml:space="preserve">Millaisen maineen Bot echan on saanut?</w:t>
      </w:r>
    </w:p>
    <w:p>
      <w:r>
        <w:rPr>
          <w:b/>
        </w:rPr>
        <w:t xml:space="preserve">Tulos</w:t>
      </w:r>
    </w:p>
    <w:p>
      <w:r>
        <w:t xml:space="preserve">Minne Botchan menee erottuaan Matsuyamasta?</w:t>
      </w:r>
    </w:p>
    <w:p>
      <w:r>
        <w:rPr>
          <w:b/>
        </w:rPr>
        <w:t xml:space="preserve">Tulos</w:t>
      </w:r>
    </w:p>
    <w:p>
      <w:r>
        <w:t xml:space="preserve">Mitä Bothan opiskelee?</w:t>
      </w:r>
    </w:p>
    <w:p>
      <w:r>
        <w:rPr>
          <w:b/>
        </w:rPr>
        <w:t xml:space="preserve">Tulos</w:t>
      </w:r>
    </w:p>
    <w:p>
      <w:r>
        <w:t xml:space="preserve">Minkä ammatin Botchan otti vastaan valmistuttuaan?</w:t>
      </w:r>
    </w:p>
    <w:p>
      <w:r>
        <w:rPr>
          <w:b/>
        </w:rPr>
        <w:t xml:space="preserve">Tulos</w:t>
      </w:r>
    </w:p>
    <w:p>
      <w:r>
        <w:t xml:space="preserve">Kuka pakottaa Arashin eroamaan?</w:t>
      </w:r>
    </w:p>
    <w:p>
      <w:r>
        <w:rPr>
          <w:b/>
        </w:rPr>
        <w:t xml:space="preserve">Tulos</w:t>
      </w:r>
    </w:p>
    <w:p>
      <w:r>
        <w:t xml:space="preserve">Kuka omistautuu Botchanin hyvinvoinnille, kun hänen äitinsä kuolee?</w:t>
      </w:r>
    </w:p>
    <w:p>
      <w:r>
        <w:rPr>
          <w:b/>
        </w:rPr>
        <w:t xml:space="preserve">Tulos</w:t>
      </w:r>
    </w:p>
    <w:p>
      <w:r>
        <w:t xml:space="preserve">Kuinka paljon rahaa Botchan sai elääkseen ja saadakseen koulutuksensa päätökseen isänsä kuoleman jälkeen?</w:t>
      </w:r>
    </w:p>
    <w:p>
      <w:r>
        <w:rPr>
          <w:b/>
        </w:rPr>
        <w:t xml:space="preserve">Tulos</w:t>
      </w:r>
    </w:p>
    <w:p>
      <w:r>
        <w:t xml:space="preserve">Kuka hoitaa Botchanin hyvinvointia?</w:t>
      </w:r>
    </w:p>
    <w:p>
      <w:r>
        <w:rPr>
          <w:b/>
        </w:rPr>
        <w:t xml:space="preserve">Tulos</w:t>
      </w:r>
    </w:p>
    <w:p>
      <w:r>
        <w:t xml:space="preserve">Kuinka kauan Botchanin opettajanura kestää?</w:t>
      </w:r>
    </w:p>
    <w:p>
      <w:r>
        <w:rPr>
          <w:b/>
        </w:rPr>
        <w:t xml:space="preserve">Tulos</w:t>
      </w:r>
    </w:p>
    <w:p>
      <w:r>
        <w:t xml:space="preserve">Kuinka paljon rahaa Botchanin veli antaa hänelle, kun heidän isänsä kuolee?</w:t>
      </w:r>
    </w:p>
    <w:p>
      <w:r>
        <w:rPr>
          <w:b/>
        </w:rPr>
        <w:t xml:space="preserve">Tulos</w:t>
      </w:r>
    </w:p>
    <w:p>
      <w:r>
        <w:t xml:space="preserve">Missä Botchan kasvaa?</w:t>
      </w:r>
    </w:p>
    <w:p>
      <w:r>
        <w:rPr>
          <w:b/>
        </w:rPr>
        <w:t xml:space="preserve">Tulos</w:t>
      </w:r>
    </w:p>
    <w:p>
      <w:r>
        <w:t xml:space="preserve">Kuka on Punapaita?</w:t>
      </w:r>
    </w:p>
    <w:p>
      <w:r>
        <w:rPr>
          <w:b/>
        </w:rPr>
        <w:t xml:space="preserve">Tulos</w:t>
      </w:r>
    </w:p>
    <w:p>
      <w:r>
        <w:t xml:space="preserve">Missä Botchan opettaa matematiikkaa? </w:t>
      </w:r>
    </w:p>
    <w:p>
      <w:r>
        <w:rPr>
          <w:b/>
        </w:rPr>
        <w:t xml:space="preserve">Tulos</w:t>
      </w:r>
    </w:p>
    <w:p>
      <w:r>
        <w:t xml:space="preserve">Mitä Botchan ja Yama Arashi tekevät Punapaidalle sen jälkeen, kun he ovat havainneet tämän poistuvan majatalosta vietettyään yön geishan kanssa?</w:t>
      </w:r>
    </w:p>
    <w:p>
      <w:r>
        <w:rPr>
          <w:b/>
        </w:rPr>
        <w:t xml:space="preserve">Tulos</w:t>
      </w:r>
    </w:p>
    <w:p>
      <w:r>
        <w:t xml:space="preserve">Mitä Botchanin veli tekee perheen varoilla?</w:t>
      </w:r>
    </w:p>
    <w:p>
      <w:r>
        <w:rPr>
          <w:b/>
        </w:rPr>
        <w:t xml:space="preserve">Tulos</w:t>
      </w:r>
    </w:p>
    <w:p>
      <w:r>
        <w:t xml:space="preserve">Mihin Botchan laittaa Kiyon, kun hän kuolee? </w:t>
      </w:r>
    </w:p>
    <w:p>
      <w:r>
        <w:rPr>
          <w:b/>
        </w:rPr>
        <w:t xml:space="preserve">Tulos</w:t>
      </w:r>
    </w:p>
    <w:p>
      <w:r>
        <w:t xml:space="preserve">Mitä Botchan ja Yama Arashi tekevät Punapaidalle ja Nodaikolle?</w:t>
      </w:r>
    </w:p>
    <w:p>
      <w:r>
        <w:rPr>
          <w:b/>
        </w:rPr>
        <w:t xml:space="preserve">Tulos</w:t>
      </w:r>
    </w:p>
    <w:p>
      <w:r>
        <w:t xml:space="preserve">Ketä Botchanin vanhemmat suosivat?</w:t>
      </w:r>
    </w:p>
    <w:p>
      <w:r>
        <w:rPr>
          <w:b/>
        </w:rPr>
        <w:t xml:space="preserve">Esimerkki 3.1276</w:t>
      </w:r>
    </w:p>
    <w:p>
      <w:r>
        <w:t xml:space="preserve"> Maailmassa, joka on täynnä kuolemattomia ja kuolevaisia, Burzeen metsä sai hylätyn lapsen, jonka nymfit löysivät. Ja Necile, joka haluaa, vaikka se on vastoin lakia, säästää lapsen ja kasvattaa sen omana lapsenaan. Metsämestari Ak antaa vastahakoisesti Necilen ottaa vauvan luokseen ja antaa hänelle nimen Claus. kun Claus kasvaa isommaksi, hän ystävystyy metsän olentojen kanssa ja Ak näyttää hänelle maailman lapsia, joita kohtaan hän tuntee myötätuntoa. Kun Claus saavuttaa aikuisuuden, hän jättää Burzeen metsän ja matkustaa Nauravan laakson nimiseen maahan, jossa hän rakentaa oman kodin ja saa Blinkie-nimisen kissan, josta hän tekee puisen version ja antaa sen lumimyrskyssä eksyneelle pojalle. Ryls antaa hänelle maalia, jota he käyttävät kukkien värjäämiseen, jotta Claus voi maalata lelujaan. Myöhemmin hän tekee erilaisia puisia eläimiä, joita hän päättää antaa rikkaille tai köyhille lapsille, kuten Bessie Blithesome ja Mayrie.Paha armeija nimeltä Awgwas huomaa, että lelut tekevät lapsista vähemmän tuhmia, joten he yrittävät estää sen sieppaamalla Clausin ja heittämällä hänet viidakkoon, vangitsemalla hänet tukkeutuneeseen luolaan ja varastamalla lelut lapsilta, mikä pakottaa Clausin etsimään suojaa.Rikottuaan Ak:n varoitusta Clausin jättämisestä rauhaan Awgwas julistaa sodan kuolemattomia vastaan. Jotta Claus voisi edelleen tehdä lapsille lahjoja, kuolemattomilla ei ole muuta vaihtoehtoa kuin ryhtyä taisteluun Awgwasien kanssa. Taistelussa Awgwasia ja heidän liittolaisiaan Aasian lohikäärmeitä, Patalonian mustia demoneja, Tartarian jättiläisiä ja Goozle-peikkoja vastaan. Keijujen taikasauvat käänsivät Aasian lohikäärmeiden tuliset henkäykset niitä vastaan, jolloin ne kuihtuivat ja kuolivat. Jotkut tataarijättiläiset saivat Knooksin keihäistä pistoja lihaansa. Goozle-peikot saivat Rylsin kepeistä puukon sydämeensä. Ak viilsi kuningas Awgwan kahtia, kun metsänymfit muuttivat hänen alamaisensa möhkäleiksi. Vaikka ei koskaan mainittu, mitä Mustille demoneille tapahtui taistelun aikana, Ak havaitsi, että jäljellä olevat Tartaryn jättiläiset vetäytyivät takaisin Tartariin. pian kaksi poroa nimeltä Flossie ja Glossie, jotka avustavat Joulupukkia toimittamaan leluja maailman lapsille. Ne auttavat Joulupukkia myös keksimään, miten hän pääsee taloihin savupiippua pitkin. Myöhemmin Joulupukin avuksi tulee lisää poroja nimeltä Racer, Pacer, Reckless, Speckless, Fearless, Peerless, Ready, Steady ja Who. Ihmiset myös helpottavat Joulupukin lahjojen toimittamista ripustamalla ensimmäiset sukat takanpaloihin takan yläpuolelle ja alkavat pystyttää mäntyjä ensimmäisiksi joulukuusiksi.Vuodet kuluvat ja Joulupukki vanhenee ja tulee elämänsä päähän, joten kun Ak pitää kokouksen päättääkseen, pitäisikö Joulupukista tehdä kuolematon, kaikki äänestävät sen puolesta. Kuolemattomat tulevat Joulupukin taloon juuri ajoissa estääkseen Kuoleman enkeliä viemästä häntä pois ja asettavat sitten Kuolemattomuuden vaipan Joulupukin ylle.Vuosisatoja kuluu ja Joulupukki kohtaa vaikeuksia viedä lahjoja maailman lapsille, mukaan lukien ihmiset, jotka korvaavat takat uuneilla tai taloilla, joissa ei ole savupiippuja. Nymfit ja keijut kulkevat siksi Joulupukin mukana kulkien seinien läpi, jotta hän voi silti toimittaa lahjat. Vuosisadat kuluvat ja lasten määrä kasvaa, mikä ei haittaa Joulupukkia, sillä hän sanoo: "Mitä enemmän, sitä hauskempaa!" ja jatkaa uraansa tulevien sukupolvien ajan.</w:t>
      </w:r>
    </w:p>
    <w:p>
      <w:r>
        <w:rPr>
          <w:b/>
        </w:rPr>
        <w:t xml:space="preserve">Tulos</w:t>
      </w:r>
    </w:p>
    <w:p>
      <w:r>
        <w:t xml:space="preserve">Mikä on Necilen adoptoidun vauvan nimi?</w:t>
      </w:r>
    </w:p>
    <w:p>
      <w:r>
        <w:rPr>
          <w:b/>
        </w:rPr>
        <w:t xml:space="preserve">Tulos</w:t>
      </w:r>
    </w:p>
    <w:p>
      <w:r>
        <w:t xml:space="preserve">Kuka auttaa Joulupukkia kulkemaan lasten talojen seinien läpi?</w:t>
      </w:r>
    </w:p>
    <w:p>
      <w:r>
        <w:rPr>
          <w:b/>
        </w:rPr>
        <w:t xml:space="preserve">Tulos</w:t>
      </w:r>
    </w:p>
    <w:p>
      <w:r>
        <w:t xml:space="preserve">Mitä Ryls antaa Clausille?</w:t>
      </w:r>
    </w:p>
    <w:p>
      <w:r>
        <w:rPr>
          <w:b/>
        </w:rPr>
        <w:t xml:space="preserve">Tulos</w:t>
      </w:r>
    </w:p>
    <w:p>
      <w:r>
        <w:t xml:space="preserve">Miten joulupukki toimittaa lahjat taloihin, joissa ei ole savupiippuja ja jotka korvaavat takan?</w:t>
      </w:r>
    </w:p>
    <w:p>
      <w:r>
        <w:rPr>
          <w:b/>
        </w:rPr>
        <w:t xml:space="preserve">Tulos</w:t>
      </w:r>
    </w:p>
    <w:p>
      <w:r>
        <w:t xml:space="preserve">Miksi kuolemattomat ryhtyvät taisteluun awgwasien kanssa?</w:t>
      </w:r>
    </w:p>
    <w:p>
      <w:r>
        <w:rPr>
          <w:b/>
        </w:rPr>
        <w:t xml:space="preserve">Tulos</w:t>
      </w:r>
    </w:p>
    <w:p>
      <w:r>
        <w:t xml:space="preserve">Mitä tapahtuu lasten käytökselle, kun joulupukki antaa heille leluja?</w:t>
      </w:r>
    </w:p>
    <w:p>
      <w:r>
        <w:rPr>
          <w:b/>
        </w:rPr>
        <w:t xml:space="preserve">Tulos</w:t>
      </w:r>
    </w:p>
    <w:p>
      <w:r>
        <w:t xml:space="preserve">Mistä löytyy pikkupukki alussa?</w:t>
      </w:r>
    </w:p>
    <w:p>
      <w:r>
        <w:rPr>
          <w:b/>
        </w:rPr>
        <w:t xml:space="preserve">Tulos</w:t>
      </w:r>
    </w:p>
    <w:p>
      <w:r>
        <w:t xml:space="preserve">Mihin maahan Claus muutti ja rakensi kotinsa?</w:t>
      </w:r>
    </w:p>
    <w:p>
      <w:r>
        <w:rPr>
          <w:b/>
        </w:rPr>
        <w:t xml:space="preserve">Tulos</w:t>
      </w:r>
    </w:p>
    <w:p>
      <w:r>
        <w:t xml:space="preserve">Mikä estää Kuoleman enkeliä viemästä Clausia?</w:t>
      </w:r>
    </w:p>
    <w:p>
      <w:r>
        <w:rPr>
          <w:b/>
        </w:rPr>
        <w:t xml:space="preserve">Tulos</w:t>
      </w:r>
    </w:p>
    <w:p>
      <w:r>
        <w:t xml:space="preserve">Mikä on Clausin lemmikkikissan nimi?</w:t>
      </w:r>
    </w:p>
    <w:p>
      <w:r>
        <w:rPr>
          <w:b/>
        </w:rPr>
        <w:t xml:space="preserve">Tulos</w:t>
      </w:r>
    </w:p>
    <w:p>
      <w:r>
        <w:t xml:space="preserve">Keitä ovat Awgwasin liittolaiset?</w:t>
      </w:r>
    </w:p>
    <w:p>
      <w:r>
        <w:rPr>
          <w:b/>
        </w:rPr>
        <w:t xml:space="preserve">Tulos</w:t>
      </w:r>
    </w:p>
    <w:p>
      <w:r>
        <w:t xml:space="preserve">Minne Claus matkustaa aikuistuttuaan ja lähdettyään Burzeen metsästä?</w:t>
      </w:r>
    </w:p>
    <w:p>
      <w:r>
        <w:rPr>
          <w:b/>
        </w:rPr>
        <w:t xml:space="preserve">Tulos</w:t>
      </w:r>
    </w:p>
    <w:p>
      <w:r>
        <w:t xml:space="preserve">Miksi Necilen on saatava metsämestarin hyväksyntä?</w:t>
      </w:r>
    </w:p>
    <w:p>
      <w:r>
        <w:rPr>
          <w:b/>
        </w:rPr>
        <w:t xml:space="preserve">Tulos</w:t>
      </w:r>
    </w:p>
    <w:p>
      <w:r>
        <w:t xml:space="preserve">Miten ihmiset helpottavat joulupukin lahjojen toimittamista?</w:t>
      </w:r>
    </w:p>
    <w:p>
      <w:r>
        <w:rPr>
          <w:b/>
        </w:rPr>
        <w:t xml:space="preserve">Tulos</w:t>
      </w:r>
    </w:p>
    <w:p>
      <w:r>
        <w:t xml:space="preserve">Mikä on sen kissan nimi, josta Claus veistää puisen version?</w:t>
      </w:r>
    </w:p>
    <w:p>
      <w:r>
        <w:rPr>
          <w:b/>
        </w:rPr>
        <w:t xml:space="preserve">Tulos</w:t>
      </w:r>
    </w:p>
    <w:p>
      <w:r>
        <w:t xml:space="preserve">Mitä Joulupukki antaa myrskystä löytyneelle pojalle?</w:t>
      </w:r>
    </w:p>
    <w:p>
      <w:r>
        <w:rPr>
          <w:b/>
        </w:rPr>
        <w:t xml:space="preserve">Tulos</w:t>
      </w:r>
    </w:p>
    <w:p>
      <w:r>
        <w:t xml:space="preserve">Mitä Necile haluaa tehdä hylätylle lapselle?</w:t>
      </w:r>
    </w:p>
    <w:p>
      <w:r>
        <w:rPr>
          <w:b/>
        </w:rPr>
        <w:t xml:space="preserve">Tulos</w:t>
      </w:r>
    </w:p>
    <w:p>
      <w:r>
        <w:t xml:space="preserve">Miten Joulupukki pääsee lastenkoteihin?</w:t>
      </w:r>
    </w:p>
    <w:p>
      <w:r>
        <w:rPr>
          <w:b/>
        </w:rPr>
        <w:t xml:space="preserve">Tulos</w:t>
      </w:r>
    </w:p>
    <w:p>
      <w:r>
        <w:t xml:space="preserve">Mitä Kuolemattomat antavat Clausille, kun Claus on lähellä kuolemaa?</w:t>
      </w:r>
    </w:p>
    <w:p>
      <w:r>
        <w:rPr>
          <w:b/>
        </w:rPr>
        <w:t xml:space="preserve">Tulos</w:t>
      </w:r>
    </w:p>
    <w:p>
      <w:r>
        <w:t xml:space="preserve">Mikä armeija haluaa estää joulupukkia antamasta leluja lapsille?</w:t>
      </w:r>
    </w:p>
    <w:p>
      <w:r>
        <w:rPr>
          <w:b/>
        </w:rPr>
        <w:t xml:space="preserve">Tulos</w:t>
      </w:r>
    </w:p>
    <w:p>
      <w:r>
        <w:t xml:space="preserve">Kuinka monta uutta poroa liittyy kahden ensimmäisen poron joukkoon auttamaan Joulupukkia?</w:t>
      </w:r>
    </w:p>
    <w:p>
      <w:r>
        <w:rPr>
          <w:b/>
        </w:rPr>
        <w:t xml:space="preserve">Tulos</w:t>
      </w:r>
    </w:p>
    <w:p>
      <w:r>
        <w:t xml:space="preserve">Mitkä ovat niiden porojen nimet, jotka auttavat Joulupukkia toimittamaan leluja?</w:t>
      </w:r>
    </w:p>
    <w:p>
      <w:r>
        <w:rPr>
          <w:b/>
        </w:rPr>
        <w:t xml:space="preserve">Tulos</w:t>
      </w:r>
    </w:p>
    <w:p>
      <w:r>
        <w:t xml:space="preserve">Kuka muuttaa kuningas Awgwan alamaiset möhkäleiksi?</w:t>
      </w:r>
    </w:p>
    <w:p>
      <w:r>
        <w:rPr>
          <w:b/>
        </w:rPr>
        <w:t xml:space="preserve">Tulos</w:t>
      </w:r>
    </w:p>
    <w:p>
      <w:r>
        <w:t xml:space="preserve">Kenet Ak leikkaa kahtia?</w:t>
      </w:r>
    </w:p>
    <w:p>
      <w:r>
        <w:rPr>
          <w:b/>
        </w:rPr>
        <w:t xml:space="preserve">Tulos</w:t>
      </w:r>
    </w:p>
    <w:p>
      <w:r>
        <w:t xml:space="preserve">Mitkä ovat niiden kahden poron nimet, jotka avustavat Joulupukkia ensimmäisenä jakamaan leluja lapsille?</w:t>
      </w:r>
    </w:p>
    <w:p>
      <w:r>
        <w:rPr>
          <w:b/>
        </w:rPr>
        <w:t xml:space="preserve">Tulos</w:t>
      </w:r>
    </w:p>
    <w:p>
      <w:r>
        <w:t xml:space="preserve">Mikä on sen pahan armeijan nimi, joka sieppaa Clausin?</w:t>
      </w:r>
    </w:p>
    <w:p>
      <w:r>
        <w:rPr>
          <w:b/>
        </w:rPr>
        <w:t xml:space="preserve">Tulos</w:t>
      </w:r>
    </w:p>
    <w:p>
      <w:r>
        <w:t xml:space="preserve">Mikä on sen ryhmän nimi, jota vastaan paha armeija taistelee?</w:t>
      </w:r>
    </w:p>
    <w:p>
      <w:r>
        <w:rPr>
          <w:b/>
        </w:rPr>
        <w:t xml:space="preserve">Tulos</w:t>
      </w:r>
    </w:p>
    <w:p>
      <w:r>
        <w:t xml:space="preserve">Mitä Awgwas tajuaa leluista, joita Joulupukki valmistaa?</w:t>
      </w:r>
    </w:p>
    <w:p>
      <w:r>
        <w:rPr>
          <w:b/>
        </w:rPr>
        <w:t xml:space="preserve">Esimerkki 3.1277</w:t>
      </w:r>
    </w:p>
    <w:p>
      <w:r>
        <w:t xml:space="preserve"> John Crocker on ollut julkkiksen ystävä jo kauan ennen kuin hänestä tuli kuuluisa. Asquithin lomakohteessa järjestettävän kesäloman aikana hän törmää julkkikseen, joka on ottanut toisen miehen henkilöllisyyden anonymiteetin vuoksi. Julkkis tapaa Irene Trevorin, Ohion osavaltion senaattorin tyttären, ja pyytää tätä vaimokseen. Kun Asquithiin saapuu halutumpi nainen, Marian Thorn, Julkkis jättää hänet purkamatta kihlausta. Se on julkkiksen tarinoiden moraalin vastaista. Molemmat naiset tietävät hänen todellisen henkilöllisyytensä kuuluisana kirjailijana ja tuntevat hänen julkaistut teoksensa." Herra Farquhar Fenelon Cooke ja hänen vaimonsa ovat varakkaita ja ovat tehneet itselleen Mohair-nimisen kesäpaikan. Julkkis lähtee Asquithista Mohairiin Marian Thornin luokse, joka on Cookien veljentytär. Vähätelty Irene Trevor uskoutuu John Crockerille, ettei Julkkis koskaan jättänyt häntä, ja tätä voidaan käyttää häntä vastaan myöhemmin. herra Cooke järjestää juhlat ja kutsuu Asquithin väkeä mukaan. John Crocker ja neiti Trevor menevät vastahakoisesti. John Crockerille näyttää siltä, että neiti Thornilla ja julkkiksella on romanttinen suhde ja että hän on mustasukkainen. Herra Cooke ostaa uuden jahdin, Marian (joka on nimetty hänen vaimonsa mukaan), ja hän kutsuu kaikki vieraansa matkalle Bear Islandille.Bear Islandilla jahdille tuotu sanomalehti paljastaa jutussaan, että Charles Wrexell Allan on kavaltanut Miles Standishin polkupyöräyhtiöltä 100 000 dollaria. Kyseessä on sama mies, jota Celebrity esittää. Kun Celebrity pyytää John Crockeria ja neiti Trevoria paljastamaan todellisen henkilöllisyytensä, he päättävät olla ilkikurisia ja teeskennellä, etteivät tunne häntä millään muulla nimellä kuin Allanilla." Toinen jahti saapuu Bear Islandin satamaan, ja saarella vierailee ilmeisen naamioitunut mies, herra Dunn. Seurue uskoo, että herra Dunn on etsivä. Herra Trevor vaatii, että Celebrity luovutetaan viranomaisille. Celebrity piilotetaan yöksi luolaan. Seuraavana päivänä herra Dunn on poissa. Herra Cooke vaatii Celebrityn viemistä Kanadaan. poliisin hinaaja saa Marian kiinni ja Celebrity piilotetaan painolastialueelle. Far Harborin poliisipäällikkö kapteeni McMain tutkii veneen, mutta ei löydä Celebrityä. Cooke löytää poukaman, jossa nukkua yönsä. Aamulla poliisi palaa, kun se soutaa matkustajia takaisin Marialle. John Crocker, Celebrity, neiti Thorn ja neiti Trevor jäävät rantaan, ja Celebrity kosii neiti Thornia. Hän kertoo kosinnasta neiti Trevorille. Nainen ilmoittaa olevansa edelleen kihloissa Celebrityn kanssa. Nyt John Crocker tajuaa, että tytöt olivat mukana juonessa, jonka tarkoituksena oli nöyryyttää julkkista, koska tämä oli mennyt vastoin tarinoistaan saamiaan oppeja. Nöyryytyksen jälkeen hän jättää kolmikon ja pakenee Kanadaan. Poliisi tulee takaisin ja ottaa Johnin, neiti Thornin ja neiti Trevorin kiinni poliisin hinaajasta, joka hinaa Mariaa. Paluumatkan aikana kapteeni McCann sanoo etsivänsä yhä kavaltajaa, herra Allenia. Neiti Thorn paljastaa John Crockerille, että hän on salaa ihaillut miestä siitä lähtien, kun he tapasivat. He tajuavat, että heillä on tulevaisuudessa romanttinen suhde. Kun he pääsevät rannalle, paljastuu, että etsiväksi epäilty herra Dunn osoittautuu herra Alleniksi. tarina päättyy John Crockerin ja Irene Thornin avioliittoon. He lähtevät Eurooppaan, ja juhlissa otetaan esille julkkiksen kirjoittama kirja. Se on kirjailijan signeeraama. Tutkittuaan sen Crocker tajuaa, että allekirjoitus on väärennös. Hän tajuaa, että herra Allen esiintyy julkkiksena ja matkustaa Euroopassa kirjojen signeerauskiertueella.Myöhemmin Pariisissa ollessaan Crockerit tapaavat julkkiksen. Hänellä on uusi tyttö, hänellä ei ole pahaa mieltä kesäisestä oleskelustaan Asquith ja Mohair -yhtiössä, hän on matkustanut ympäri maailmaa ja tavannut matkoillaan Charles Wexell Allenin. Hän paljastaa, että herra Allen kiitti häntä siitä, että hän oli vahingossa auttanut häntä kavalluksessa.</w:t>
      </w:r>
    </w:p>
    <w:p>
      <w:r>
        <w:rPr>
          <w:b/>
        </w:rPr>
        <w:t xml:space="preserve">Tulos</w:t>
      </w:r>
    </w:p>
    <w:p>
      <w:r>
        <w:t xml:space="preserve">Minkä nimen herra Cooke antaa jahdilleen?</w:t>
      </w:r>
    </w:p>
    <w:p>
      <w:r>
        <w:rPr>
          <w:b/>
        </w:rPr>
        <w:t xml:space="preserve">Tulos</w:t>
      </w:r>
    </w:p>
    <w:p>
      <w:r>
        <w:t xml:space="preserve">Kuka on John Crocker?</w:t>
      </w:r>
    </w:p>
    <w:p>
      <w:r>
        <w:rPr>
          <w:b/>
        </w:rPr>
        <w:t xml:space="preserve">Tulos</w:t>
      </w:r>
    </w:p>
    <w:p>
      <w:r>
        <w:t xml:space="preserve">Mitä herra Crocker saa selville julkkiksen uudessa teoksessa olevasta allekirjoituksesta? </w:t>
      </w:r>
    </w:p>
    <w:p>
      <w:r>
        <w:rPr>
          <w:b/>
        </w:rPr>
        <w:t xml:space="preserve">Tulos</w:t>
      </w:r>
    </w:p>
    <w:p>
      <w:r>
        <w:t xml:space="preserve">Mihin maahan Julkkis pakenee?</w:t>
      </w:r>
    </w:p>
    <w:p>
      <w:r>
        <w:rPr>
          <w:b/>
        </w:rPr>
        <w:t xml:space="preserve">Tulos</w:t>
      </w:r>
    </w:p>
    <w:p>
      <w:r>
        <w:t xml:space="preserve">Ketä julkkis imitoi? </w:t>
      </w:r>
    </w:p>
    <w:p>
      <w:r>
        <w:rPr>
          <w:b/>
        </w:rPr>
        <w:t xml:space="preserve">Tulos</w:t>
      </w:r>
    </w:p>
    <w:p>
      <w:r>
        <w:t xml:space="preserve">Keneltä Charles Wrexel Allan kavalsi rahaa?</w:t>
      </w:r>
    </w:p>
    <w:p>
      <w:r>
        <w:rPr>
          <w:b/>
        </w:rPr>
        <w:t xml:space="preserve">Tulos</w:t>
      </w:r>
    </w:p>
    <w:p>
      <w:r>
        <w:t xml:space="preserve">Kenet Irene Thorne nai?</w:t>
      </w:r>
    </w:p>
    <w:p>
      <w:r>
        <w:rPr>
          <w:b/>
        </w:rPr>
        <w:t xml:space="preserve">Tulos</w:t>
      </w:r>
    </w:p>
    <w:p>
      <w:r>
        <w:t xml:space="preserve">Kuka on Charles Wrexall Allen?</w:t>
      </w:r>
    </w:p>
    <w:p>
      <w:r>
        <w:rPr>
          <w:b/>
        </w:rPr>
        <w:t xml:space="preserve">Tulos</w:t>
      </w:r>
    </w:p>
    <w:p>
      <w:r>
        <w:t xml:space="preserve">Minkä mukaan Cooken jahti on nimetty? </w:t>
      </w:r>
    </w:p>
    <w:p>
      <w:r>
        <w:rPr>
          <w:b/>
        </w:rPr>
        <w:t xml:space="preserve">Tulos</w:t>
      </w:r>
    </w:p>
    <w:p>
      <w:r>
        <w:t xml:space="preserve">Minne herra Cooke kutsuu vieraansa?</w:t>
      </w:r>
    </w:p>
    <w:p>
      <w:r>
        <w:rPr>
          <w:b/>
        </w:rPr>
        <w:t xml:space="preserve">Tulos</w:t>
      </w:r>
    </w:p>
    <w:p>
      <w:r>
        <w:t xml:space="preserve">Mikä on Cooken kesäpaikan nimi? </w:t>
      </w:r>
    </w:p>
    <w:p>
      <w:r>
        <w:rPr>
          <w:b/>
        </w:rPr>
        <w:t xml:space="preserve">Tulos</w:t>
      </w:r>
    </w:p>
    <w:p>
      <w:r>
        <w:t xml:space="preserve">Kuka esiintyy julkkiksena?</w:t>
      </w:r>
    </w:p>
    <w:p>
      <w:r>
        <w:rPr>
          <w:b/>
        </w:rPr>
        <w:t xml:space="preserve">Tulos</w:t>
      </w:r>
    </w:p>
    <w:p>
      <w:r>
        <w:t xml:space="preserve">Minne Celebrity pakenee? </w:t>
      </w:r>
    </w:p>
    <w:p>
      <w:r>
        <w:rPr>
          <w:b/>
        </w:rPr>
        <w:t xml:space="preserve">Tulos</w:t>
      </w:r>
    </w:p>
    <w:p>
      <w:r>
        <w:t xml:space="preserve">Ketä Julkkis pyytää vaimokseen?</w:t>
      </w:r>
    </w:p>
    <w:p>
      <w:r>
        <w:rPr>
          <w:b/>
        </w:rPr>
        <w:t xml:space="preserve">Tulos</w:t>
      </w:r>
    </w:p>
    <w:p>
      <w:r>
        <w:t xml:space="preserve">Ketä Julkkis imitoi?</w:t>
      </w:r>
    </w:p>
    <w:p>
      <w:r>
        <w:rPr>
          <w:b/>
        </w:rPr>
        <w:t xml:space="preserve">Tulos</w:t>
      </w:r>
    </w:p>
    <w:p>
      <w:r>
        <w:t xml:space="preserve">Kenelle julkkis heittää Irene Trevorin?</w:t>
      </w:r>
    </w:p>
    <w:p>
      <w:r>
        <w:rPr>
          <w:b/>
        </w:rPr>
        <w:t xml:space="preserve">Tulos</w:t>
      </w:r>
    </w:p>
    <w:p>
      <w:r>
        <w:t xml:space="preserve">Kenelle julkkis kosii?</w:t>
      </w:r>
    </w:p>
    <w:p>
      <w:r>
        <w:rPr>
          <w:b/>
        </w:rPr>
        <w:t xml:space="preserve">Tulos</w:t>
      </w:r>
    </w:p>
    <w:p>
      <w:r>
        <w:t xml:space="preserve">Missä Celebrity törmää Crockereihin?</w:t>
      </w:r>
    </w:p>
    <w:p>
      <w:r>
        <w:rPr>
          <w:b/>
        </w:rPr>
        <w:t xml:space="preserve">Tulos</w:t>
      </w:r>
    </w:p>
    <w:p>
      <w:r>
        <w:t xml:space="preserve">Kenet John Crocker nai?</w:t>
      </w:r>
    </w:p>
    <w:p>
      <w:r>
        <w:rPr>
          <w:b/>
        </w:rPr>
        <w:t xml:space="preserve">Tulos</w:t>
      </w:r>
    </w:p>
    <w:p>
      <w:r>
        <w:t xml:space="preserve">Mikä on julkkiksen ammatti? </w:t>
      </w:r>
    </w:p>
    <w:p>
      <w:r>
        <w:rPr>
          <w:b/>
        </w:rPr>
        <w:t xml:space="preserve">Tulos</w:t>
      </w:r>
    </w:p>
    <w:p>
      <w:r>
        <w:t xml:space="preserve">Mihin maahan julkkis juoksee piiloon?</w:t>
      </w:r>
    </w:p>
    <w:p>
      <w:r>
        <w:rPr>
          <w:b/>
        </w:rPr>
        <w:t xml:space="preserve">Tulos</w:t>
      </w:r>
    </w:p>
    <w:p>
      <w:r>
        <w:t xml:space="preserve">Mikä on herra Cooken uuden jahdin nimi?</w:t>
      </w:r>
    </w:p>
    <w:p>
      <w:r>
        <w:rPr>
          <w:b/>
        </w:rPr>
        <w:t xml:space="preserve">Tulos</w:t>
      </w:r>
    </w:p>
    <w:p>
      <w:r>
        <w:t xml:space="preserve">Mikä on herra Cooken kesäpaikan nimi?</w:t>
      </w:r>
    </w:p>
    <w:p>
      <w:r>
        <w:rPr>
          <w:b/>
        </w:rPr>
        <w:t xml:space="preserve">Tulos</w:t>
      </w:r>
    </w:p>
    <w:p>
      <w:r>
        <w:t xml:space="preserve">Kuka herra Dunn osoittautuu? </w:t>
      </w:r>
    </w:p>
    <w:p>
      <w:r>
        <w:rPr>
          <w:b/>
        </w:rPr>
        <w:t xml:space="preserve">Tulos</w:t>
      </w:r>
    </w:p>
    <w:p>
      <w:r>
        <w:t xml:space="preserve">Ketä herra Allen esittää tarinan lopussa?</w:t>
      </w:r>
    </w:p>
    <w:p>
      <w:r>
        <w:rPr>
          <w:b/>
        </w:rPr>
        <w:t xml:space="preserve">Tulos</w:t>
      </w:r>
    </w:p>
    <w:p>
      <w:r>
        <w:t xml:space="preserve">Kuka herra Dunn osoittautuu?</w:t>
      </w:r>
    </w:p>
    <w:p>
      <w:r>
        <w:rPr>
          <w:b/>
        </w:rPr>
        <w:t xml:space="preserve">Tulos</w:t>
      </w:r>
    </w:p>
    <w:p>
      <w:r>
        <w:t xml:space="preserve">Mihin Maria piilottaa julkkiksen?</w:t>
      </w:r>
    </w:p>
    <w:p>
      <w:r>
        <w:rPr>
          <w:b/>
        </w:rPr>
        <w:t xml:space="preserve">Tulos</w:t>
      </w:r>
    </w:p>
    <w:p>
      <w:r>
        <w:t xml:space="preserve">Missä julkkis piileskelee, kun Trevor vaatii hänen pidättämistään?</w:t>
      </w:r>
    </w:p>
    <w:p>
      <w:r>
        <w:rPr>
          <w:b/>
        </w:rPr>
        <w:t xml:space="preserve">Tulos</w:t>
      </w:r>
    </w:p>
    <w:p>
      <w:r>
        <w:t xml:space="preserve">Kuka ryhmä uskoo herra Dunnin olevan, kun hän saapuu Karhusaarelle? </w:t>
      </w:r>
    </w:p>
    <w:p>
      <w:r>
        <w:rPr>
          <w:b/>
        </w:rPr>
        <w:t xml:space="preserve">Tulos</w:t>
      </w:r>
    </w:p>
    <w:p>
      <w:r>
        <w:t xml:space="preserve">Mikä haluttavampi nainen saa Julkkiksen purkamaan kihlauksensa?</w:t>
      </w:r>
    </w:p>
    <w:p>
      <w:r>
        <w:rPr>
          <w:b/>
        </w:rPr>
        <w:t xml:space="preserve">Esimerkki 3.1278</w:t>
      </w:r>
    </w:p>
    <w:p>
      <w:r>
        <w:t xml:space="preserve"> Emma (Natalie Portman) ja Adam (Ashton Kutcher) tapasivat ensimmäisen kerran kesäleirillä teini-ikäisinä, ja he törmäävät toisiinsa muutaman kerran nuorina aikuisina, mutta eivät koskaan pidä yhteyttä. Emmasta tulee lääkäri Los Angelesissa, Adamista musikaali-tv-ohjelman tuotantoassistentti. Adamin isä Alvin (Kevin Kline), entisen menestyksekkään televisiokomediasarjan tunnettu tähti, on aloittanut romanssin Adamin entisen tyttöystävän Vanessan (Ophelia Lovibond) kanssa. Adam saa tietää asiasta, juo itsensä humalaan ja soittelee puhelimestaan naisille, jotka etsivät seuraa. Seuraavana aamuna hän herää sohvalla yllään vain pieni pyyhe. Kävi ilmi, että hän oli lähettänyt tekstiviestin Emmalle ja tullut sitten asunnolle, jonka tämä jakaa muiden asukkaiden Patricen (Greta Gerwig), Shiran (Mindy Kaling) ja Guyn (Guy Branum) kanssa. Siellä hän riisui kaikki vaatteensa ja sammui sitten. Emma johdattaa Adamin makuuhuoneeseensa hakemaan kadonneet housut, ja he päätyvät harrastamaan seksiä.He harrastavat seksiä uudelleen Adamin kotona, ja ennen kuin Emma lähtee, Adam suostuu hänen ehdotukseensa satunnaisesta suhteesta (kuten Emma asian ilmaisee, että he käyttävät toisiaan vain seksiin eikä mihinkään muuhun). Adam varoittaa Emmaa rakastumasta häneen, mutta Emma hylkää ajatuksen ja asettaa perussäännöt, jotta heidän suhteensa ei muuttuisi liian vakavaksi. Aluksi asiat sujuvat hyvin, mutta Adam tulee mustasukkaiseksi, kun toinen asukas Sam (Ben Lawson) hakee hänen huomiotaan. Adam tuo Emmalle lahjan (mix-cd-levyn), mutta tämä torjuu hänet ja sanoo, että heidän pitäisi lopettaa hetkeksi ja seurustella muiden ihmisten kanssa. Mutta oltuaan erossa kaksi viikkoa Emma palaa Adamin luokse ja he jatkavat vain seksikavereina.Adamin syntymäpäivä koittaa muutamaa kuukautta myöhemmin. Hän menee illalliselle Alvinin ja Vanessan kanssa, jotka ilmoittavat suunnitelmastaan saada yhteinen lapsi. Emma haukkuu toista pariskuntaa ja puolustaa samalla Adamia. Mies suostuttelee hänet lähtemään yhdessä ulos ystävänpäivänä. Asiat kariutuvat, kun Emma alkaa tuntea olonsa liian epämukavaksi treffien aikana. Vihainen Emma neuvoo Adamia, että hänen pitäisi löytää joku muu, joka ei satuta häntä. Adam kertoo Emmalle rakastavansa häntä, mitä tämä ei kuullessaan suostu kuuntelemaan, ja he riitelevät, mikä päättää heidän järjestelynsä.Kuusi viikkoa myöhemmin kuvataan Adamin kirjoittamaa käsikirjoitusta. Hän saa vakituisen kirjoitustyöpaikan ohjelmasta Lucyn (Lake Bell), ohjelman apulaisohjaajan, avulla, joka on selvästi ihastunut Adamiin. Samaan aikaan Emma on masentunut siitä, ettei ole Adamin kanssa. Tilannetta pahentaa ja mutkistaa hänen nuoremman siskonsa Katien (Olivia Thirlby) häät seuraavana päivänä ja hänen leskeksi jääneen äitinsä (Talia Balsam) saapuminen tilaisuuteen oman miespuolisen kumppaninsa (Brian Dierker) kanssa. Emma tuntee olevansa vahva äidilleen olemalla vahva, kun ei anna itsensä päästä liian lähelle ketään, jotta äiti ei hermostuisi nähdessään Emman loukkaantuvan, jos suhde päättyy huonosti. Emman äiti käskee häntä lopettamaan.Kun Emma tunnustaa, ettei voi lakata ajattelemasta Adamia, Katie vaatii häntä soittamaan hänelle, jotta asiat saataisiin kuntoon. Hermostunut Emma soittaa Adamille ja kertoo kaipaavansa häntä. Mies vastaa, etteivät he koskaan olleet oikeasti yhdessä. Tajutessaan, että hänen on puhuttava miehen kanssa henkilökohtaisesti, Emma lähtee Santa Barbarasta, jossa häät pidetään, ja ajaa Adamin luokse. Hänen suunnitelmansa menevät pilalle, ja hänen on piilouduttava välttääkseen näkemästä, kun mies saapuu kotiin Lucyn kanssa. Emma olettaa, että Adamilla on uusi tyttöystävä, ja ajaa itkuisena pois. Vanessa soittaa Adamille ennen kuin hän ja Lucy ehtivät harrastaa seksiä Alvin on ottanut yliannostuksen yskänsiirappipohjaista juomaa nimeltä "Purple drank". Kun Vanessa tapaa Adamin sairaalan ulkopuolella, hän kertoo lopettavansa suhteen Alvinin kanssa ja lähtee juhliin. Adam menee käymään Alvinin luona, joka yllättäen antaa hänelle hellästi neuvoja rakastumisesta Shira kertoo Emmalle Adamin isän joutumisesta sairaalaan. Kun Adam lähtee rakennuksesta, hän soittaa Emmalle ja sanoo, että hänen on oltava paikalla, jos hän aikoo sanoa kaipaavansa häntä. Emma nousee autostaan, kun puhelu päättyy, ja Adam hämmästyy, kun hän yhtäkkiä löytää hänet sieltä. Emma kertoo Adamille olevansa pahoillaan siitä, että loukkasi häntä, ja tunnustaa rakastavansa ja välittävänsä hänestä todella, ja he tekevät sovinnon. Syötyään seuraavana aamuna yhdessä aamiaista, mitä ei ole koskaan ennen tapahtunut, he saapuvat Santa Barbaraan juuri ennen kuin Katien häät alkavat. Kun he astuvat huoneeseen ja pysähtyvät Emma kysyy Adamilta mitä seuraavaksi tapahtuu, ja hymy huulilla hän kietoo hiljaa hänen kätensä yhteen, ja ensimmäistä kertaa he pitävät toisiaan kädestä kiinni pariskuntana. lopputekstit näyttävät epilogin, jossa Alvin ja Lucy ovat parisuhteessa ja odottavat ravintolassa Adamin saapumista kertoakseen hänelle. Adam s kämppäkaveri (Jake Johnson) ja Patrice ovat parisuhteessa ja heidät näytetään tapaamassa hänen kahta isäänsä. Vanessa oli kertonut Adamille, että vanhat ihmiset pelottavat häntä, ja hän on ahdistunut, kun hän on jumissa hississä, joka on täynnä vanhuksia. Adam ja Emma nähdään suutelemassa puistossa. Samilla ja Shiralla on suhde, mutta Sam haluaa vapautensa eikä ole tyytyväinen, kun Shira paljastaa, että hän on jo tapaillut muita miehiä. Katie saa vauvan ja Emma on synnyttävä lääkäri. Guy houkuttelee hermostuneen näköisen Samin sairaalahuoneeseen. Lopulta Adam ja Emma näytetään nukkuvan rauhallisesti yhdessä.</w:t>
      </w:r>
    </w:p>
    <w:p>
      <w:r>
        <w:rPr>
          <w:b/>
        </w:rPr>
        <w:t xml:space="preserve">Tulos</w:t>
      </w:r>
    </w:p>
    <w:p>
      <w:r>
        <w:t xml:space="preserve">Mitä Emma tekee työkseen?</w:t>
      </w:r>
    </w:p>
    <w:p>
      <w:r>
        <w:rPr>
          <w:b/>
        </w:rPr>
        <w:t xml:space="preserve">Tulos</w:t>
      </w:r>
    </w:p>
    <w:p>
      <w:r>
        <w:t xml:space="preserve">Kuinka vanhoja Emma ja Adam olivat, kun he tapasivat ensimmäisen kerran?</w:t>
      </w:r>
    </w:p>
    <w:p>
      <w:r>
        <w:rPr>
          <w:b/>
        </w:rPr>
        <w:t xml:space="preserve">Tulos</w:t>
      </w:r>
    </w:p>
    <w:p>
      <w:r>
        <w:t xml:space="preserve">Kenen kanssa Emma olettaa Adamin nyt seurustelevan?</w:t>
      </w:r>
    </w:p>
    <w:p>
      <w:r>
        <w:rPr>
          <w:b/>
        </w:rPr>
        <w:t xml:space="preserve">Tulos</w:t>
      </w:r>
    </w:p>
    <w:p>
      <w:r>
        <w:t xml:space="preserve">Miten Lucy ja Adam tapaavat?</w:t>
      </w:r>
    </w:p>
    <w:p>
      <w:r>
        <w:rPr>
          <w:b/>
        </w:rPr>
        <w:t xml:space="preserve">Tulos</w:t>
      </w:r>
    </w:p>
    <w:p>
      <w:r>
        <w:t xml:space="preserve">Milloin Adam ja Emma pitävät ensimmäistä kertaa toisiaan kädestä?</w:t>
      </w:r>
    </w:p>
    <w:p>
      <w:r>
        <w:rPr>
          <w:b/>
        </w:rPr>
        <w:t xml:space="preserve">Tulos</w:t>
      </w:r>
    </w:p>
    <w:p>
      <w:r>
        <w:t xml:space="preserve">Kuka sanoo "rakastan sinua" ensin?</w:t>
      </w:r>
    </w:p>
    <w:p>
      <w:r>
        <w:rPr>
          <w:b/>
        </w:rPr>
        <w:t xml:space="preserve">Tulos</w:t>
      </w:r>
    </w:p>
    <w:p>
      <w:r>
        <w:t xml:space="preserve">Kenelle Aatami tulee mustasukkaiseksi?</w:t>
      </w:r>
    </w:p>
    <w:p>
      <w:r>
        <w:rPr>
          <w:b/>
        </w:rPr>
        <w:t xml:space="preserve">Tulos</w:t>
      </w:r>
    </w:p>
    <w:p>
      <w:r>
        <w:t xml:space="preserve">Mikä on Alvinin yliannostus?</w:t>
      </w:r>
    </w:p>
    <w:p>
      <w:r>
        <w:rPr>
          <w:b/>
        </w:rPr>
        <w:t xml:space="preserve">Tulos</w:t>
      </w:r>
    </w:p>
    <w:p>
      <w:r>
        <w:t xml:space="preserve">Milloin Emma ja Adam tapaavat ensimmäisen kerran?</w:t>
      </w:r>
    </w:p>
    <w:p>
      <w:r>
        <w:rPr>
          <w:b/>
        </w:rPr>
        <w:t xml:space="preserve">Tulos</w:t>
      </w:r>
    </w:p>
    <w:p>
      <w:r>
        <w:t xml:space="preserve">Kenet Emman äiti tuo häihin?</w:t>
      </w:r>
    </w:p>
    <w:p>
      <w:r>
        <w:rPr>
          <w:b/>
        </w:rPr>
        <w:t xml:space="preserve">Tulos</w:t>
      </w:r>
    </w:p>
    <w:p>
      <w:r>
        <w:t xml:space="preserve">Ketkä päättävät saada lapsen yhdessä?</w:t>
      </w:r>
    </w:p>
    <w:p>
      <w:r>
        <w:rPr>
          <w:b/>
        </w:rPr>
        <w:t xml:space="preserve">Tulos</w:t>
      </w:r>
    </w:p>
    <w:p>
      <w:r>
        <w:t xml:space="preserve">Mikä on Emman ura?</w:t>
      </w:r>
    </w:p>
    <w:p>
      <w:r>
        <w:rPr>
          <w:b/>
        </w:rPr>
        <w:t xml:space="preserve">Tulos</w:t>
      </w:r>
    </w:p>
    <w:p>
      <w:r>
        <w:t xml:space="preserve">Minkä lahjan Adam antaa Emmalle?</w:t>
      </w:r>
    </w:p>
    <w:p>
      <w:r>
        <w:rPr>
          <w:b/>
        </w:rPr>
        <w:t xml:space="preserve">Tulos</w:t>
      </w:r>
    </w:p>
    <w:p>
      <w:r>
        <w:t xml:space="preserve">Kuka menee naimisiin?</w:t>
      </w:r>
    </w:p>
    <w:p>
      <w:r>
        <w:rPr>
          <w:b/>
        </w:rPr>
        <w:t xml:space="preserve">Tulos</w:t>
      </w:r>
    </w:p>
    <w:p>
      <w:r>
        <w:t xml:space="preserve">Mistä Adam herää kuultuaan, että hänen ex-tyttöystävänsä seurustelee hänen isänsä kanssa?</w:t>
      </w:r>
    </w:p>
    <w:p>
      <w:r>
        <w:rPr>
          <w:b/>
        </w:rPr>
        <w:t xml:space="preserve">Tulos</w:t>
      </w:r>
    </w:p>
    <w:p>
      <w:r>
        <w:t xml:space="preserve">Missä Katien häät pidetään?</w:t>
      </w:r>
    </w:p>
    <w:p>
      <w:r>
        <w:rPr>
          <w:b/>
        </w:rPr>
        <w:t xml:space="preserve">Tulos</w:t>
      </w:r>
    </w:p>
    <w:p>
      <w:r>
        <w:t xml:space="preserve">Ketä Alvin tapailee lopussa?</w:t>
      </w:r>
    </w:p>
    <w:p>
      <w:r>
        <w:rPr>
          <w:b/>
        </w:rPr>
        <w:t xml:space="preserve">Tulos</w:t>
      </w:r>
    </w:p>
    <w:p>
      <w:r>
        <w:t xml:space="preserve">Mitä Adam ja Emma sopivat ottavansa rennosti?</w:t>
      </w:r>
    </w:p>
    <w:p>
      <w:r>
        <w:rPr>
          <w:b/>
        </w:rPr>
        <w:t xml:space="preserve">Tulos</w:t>
      </w:r>
    </w:p>
    <w:p>
      <w:r>
        <w:t xml:space="preserve">Mikä on Alvinin suhde Adamiin?</w:t>
      </w:r>
    </w:p>
    <w:p>
      <w:r>
        <w:rPr>
          <w:b/>
        </w:rPr>
        <w:t xml:space="preserve">Tulos</w:t>
      </w:r>
    </w:p>
    <w:p>
      <w:r>
        <w:t xml:space="preserve">Kenen kanssa Alvin päätyy seurustelemaan epilogissa?</w:t>
      </w:r>
    </w:p>
    <w:p>
      <w:r>
        <w:rPr>
          <w:b/>
        </w:rPr>
        <w:t xml:space="preserve">Tulos</w:t>
      </w:r>
    </w:p>
    <w:p>
      <w:r>
        <w:t xml:space="preserve">Mikä on Katien suhde Emmaan?</w:t>
      </w:r>
    </w:p>
    <w:p>
      <w:r>
        <w:rPr>
          <w:b/>
        </w:rPr>
        <w:t xml:space="preserve">Tulos</w:t>
      </w:r>
    </w:p>
    <w:p>
      <w:r>
        <w:t xml:space="preserve">Ketä Adamin isä tapailee?</w:t>
      </w:r>
    </w:p>
    <w:p>
      <w:r>
        <w:rPr>
          <w:b/>
        </w:rPr>
        <w:t xml:space="preserve">Tulos</w:t>
      </w:r>
    </w:p>
    <w:p>
      <w:r>
        <w:t xml:space="preserve">Missä häät pidetään?</w:t>
      </w:r>
    </w:p>
    <w:p>
      <w:r>
        <w:rPr>
          <w:b/>
        </w:rPr>
        <w:t xml:space="preserve">Tulos</w:t>
      </w:r>
    </w:p>
    <w:p>
      <w:r>
        <w:t xml:space="preserve">Mikä on Emman ja Adamin suhde?</w:t>
      </w:r>
    </w:p>
    <w:p>
      <w:r>
        <w:rPr>
          <w:b/>
        </w:rPr>
        <w:t xml:space="preserve">Tulos</w:t>
      </w:r>
    </w:p>
    <w:p>
      <w:r>
        <w:t xml:space="preserve">Mitä Emma tunnustaa?</w:t>
      </w:r>
    </w:p>
    <w:p>
      <w:r>
        <w:rPr>
          <w:b/>
        </w:rPr>
        <w:t xml:space="preserve">Tulos</w:t>
      </w:r>
    </w:p>
    <w:p>
      <w:r>
        <w:t xml:space="preserve">Mitä Alvin juo ennen sairaalaan joutumistaan?</w:t>
      </w:r>
    </w:p>
    <w:p>
      <w:r>
        <w:rPr>
          <w:b/>
        </w:rPr>
        <w:t xml:space="preserve">Tulos</w:t>
      </w:r>
    </w:p>
    <w:p>
      <w:r>
        <w:t xml:space="preserve">Missä Adam ja Emma tapaavat ensimmäisen kerran?</w:t>
      </w:r>
    </w:p>
    <w:p>
      <w:r>
        <w:rPr>
          <w:b/>
        </w:rPr>
        <w:t xml:space="preserve">Tulos</w:t>
      </w:r>
    </w:p>
    <w:p>
      <w:r>
        <w:t xml:space="preserve">Mikä oli sen yskänlääkkeen nimi, jota Alvin otti yliannostuksen?</w:t>
      </w:r>
    </w:p>
    <w:p>
      <w:r>
        <w:rPr>
          <w:b/>
        </w:rPr>
        <w:t xml:space="preserve">Esimerkki 3.1279</w:t>
      </w:r>
    </w:p>
    <w:p>
      <w:r>
        <w:t xml:space="preserve"> Päähenkilö ja hänen setänsä, tohtori Elihu Whipple, ovat vuosien ajan tunteneet ihastusta vanhaan hylättyyn taloon Benefit Streetillä. Tohtori Whipple on tehnyt laajoja muistiinpanoja, joissa hän on seurannut monien talossa yli sadan vuoden ajan asuneiden henkilöiden salaperäistä, mutta ilmeisen sattumanvaraista sairastumista ja kuolemaa. Heitä askarruttavat myös pihalla kasvavat oudot rikkaruohot sekä selittämätön pahanhajuinen haju ja kellarissa kasvavat valkeat fosforisoivat sienet.Kun päähenkilö havaitsee kellarissa outoa, kellertävää höyryä, johon näyttää liittyvän lattialla kyyristelevän ihmishahmon homehtunut ääriviiva, hän ja hänen setänsä päättävät viettää yön talossa ja tutkia jonkin yliluonnollisen voiman mahdollisuutta. He pystyttävät kellariin sekä pinnasängyt että tuolit, varustautuvat armeijan liekinheittimillä ja varustavat muunnellun Crookesin putken siinä toivossa, että he voisivat tuhota löytämänsä yliluonnollisen läsnäolon.Kun tohtori Whipple nukkuu päiväunia veljenpoikansa pitäessä vahtia, hän alkaa heittelehtimään ja kääntyilemään, ja lopulta hän alkaa lörpöttää ranskaksi, kunnes yhtäkkiä herää. Hän kertoo päähenkilölle saaneensa outoja näkyjä, joissa hän makaa avoimessa kuopassa, sisällä talossa, jonka piirteet muuttuvat jatkuvasti, kun kasvot tuijottavat häntä. Monet kasvoista olivat Harrisin perheen kasvoja, joiden jäsenet kuolivat talossa." Kun päähenkilö nukkuu, hänet herättää kauhea huuto. Hän näkee lattiasta pulppuavan vastenmielisen kellertävän "ruumiinvalon", joka tuijottaa häntä monin silmin ennen kuin katoaa hämärtyneenä savupiipun kautta. Hän löytää setänsä muuttuneena hirviöksi, jolla on "mustuneet, mätänevät piirteet" ja tippuvat kynnet. Hän laittaa Crookesin putken päälle, mutta näkee, ettei sillä ole mitään vaikutusta, ja pakenee talosta kellarin oven kautta, kun setänsä ruumis liukenee ja muuttuu sulamisen myötä lukuisiksi talossa kuolleiden ihmisten kasvoiksi. Seuraavana päivänä päähenkilö palaa takaisin ja huomaa, että hänen varusteensa ovat ehjät, mutta ruumista ei ole. Hän tilaa sotilaskäyttöön tarkoitetun kaasunaamarin, kaivutyökaluja ja kuusi pullollista rikkihappoa toimitettavaksi vältetyn talon kellarin ovelle. Hän kaivautuu kellarin maanvaraiseen lattiaan, josta nousee esiin sienimäistä keltaista limaa, ja järjestää happotynnyrit reiän ympärille uskoen löytävänsä jonkin hirviömäisen olennon. Lopulta hän löytää pehmeän, sinivalkoisen, läpikuultavan putken, joka on taivutettu kahtia ja jonka halkaisija on leveimmästä kohdastaan kaksi metriä. Hän kiipeää kuumeisesti ulos kaulan syvyisestä kuopasta ja kaataa sisään neljä tynnyriä happoa tajutessaan löytäneensä jättimäisen hirviön kyynärpään. Neljännen tynnyrin tyhjennettyään päähenkilö pyörtyy. herättyään päähenkilö tyhjentää kaksi jäljellä olevaa tynnyriä tuloksetta, vaihtaa mullan tilalle ja huomaa, että outo sieni on muuttunut vaarattomaksi tuhkaksi. Hän suree setäänsä, mutta on helpottunut ollessaan varma siitä, että kauhea olento on vihdoin kuollut. Päähenkilö kirjaa ylös, että talo on sittemmin vuokrattu toiselle perheelle ja että talo näyttää nyt täysin normaalilta.</w:t>
      </w:r>
    </w:p>
    <w:p>
      <w:r>
        <w:rPr>
          <w:b/>
        </w:rPr>
        <w:t xml:space="preserve">Tulos</w:t>
      </w:r>
    </w:p>
    <w:p>
      <w:r>
        <w:t xml:space="preserve">Mitä reiästä löytyi?</w:t>
      </w:r>
    </w:p>
    <w:p>
      <w:r>
        <w:rPr>
          <w:b/>
        </w:rPr>
        <w:t xml:space="preserve">Tulos</w:t>
      </w:r>
    </w:p>
    <w:p>
      <w:r>
        <w:t xml:space="preserve">Mihin muuttui päähenkilön setä?</w:t>
      </w:r>
    </w:p>
    <w:p>
      <w:r>
        <w:rPr>
          <w:b/>
        </w:rPr>
        <w:t xml:space="preserve">Tulos</w:t>
      </w:r>
    </w:p>
    <w:p>
      <w:r>
        <w:t xml:space="preserve">Mitä talolle tapahtuu lopussa?</w:t>
      </w:r>
    </w:p>
    <w:p>
      <w:r>
        <w:rPr>
          <w:b/>
        </w:rPr>
        <w:t xml:space="preserve">Tulos</w:t>
      </w:r>
    </w:p>
    <w:p>
      <w:r>
        <w:t xml:space="preserve">Mikä talossa on niin salaperäistä?</w:t>
      </w:r>
    </w:p>
    <w:p>
      <w:r>
        <w:rPr>
          <w:b/>
        </w:rPr>
        <w:t xml:space="preserve">Tulos</w:t>
      </w:r>
    </w:p>
    <w:p>
      <w:r>
        <w:t xml:space="preserve">Kuka oli päähenkilön setä? </w:t>
      </w:r>
    </w:p>
    <w:p>
      <w:r>
        <w:rPr>
          <w:b/>
        </w:rPr>
        <w:t xml:space="preserve">Tulos</w:t>
      </w:r>
    </w:p>
    <w:p>
      <w:r>
        <w:t xml:space="preserve">Mitä talolle tapahtui hirviön kuoleman jälkeen?</w:t>
      </w:r>
    </w:p>
    <w:p>
      <w:r>
        <w:rPr>
          <w:b/>
        </w:rPr>
        <w:t xml:space="preserve">Tulos</w:t>
      </w:r>
    </w:p>
    <w:p>
      <w:r>
        <w:t xml:space="preserve">Mihin hänen setänsä muuttuu?</w:t>
      </w:r>
    </w:p>
    <w:p>
      <w:r>
        <w:rPr>
          <w:b/>
        </w:rPr>
        <w:t xml:space="preserve">Tulos</w:t>
      </w:r>
    </w:p>
    <w:p>
      <w:r>
        <w:t xml:space="preserve">Kuinka kauas taaksepäin tohtori Elihu Whipplen tiedot ulottuvat?  </w:t>
      </w:r>
    </w:p>
    <w:p>
      <w:r>
        <w:rPr>
          <w:b/>
        </w:rPr>
        <w:t xml:space="preserve">Tulos</w:t>
      </w:r>
    </w:p>
    <w:p>
      <w:r>
        <w:t xml:space="preserve">Mistä päähenkilö tiesi, että kellariin kaivetussa kuopassa oli hirviö?</w:t>
      </w:r>
    </w:p>
    <w:p>
      <w:r>
        <w:rPr>
          <w:b/>
        </w:rPr>
        <w:t xml:space="preserve">Tulos</w:t>
      </w:r>
    </w:p>
    <w:p>
      <w:r>
        <w:t xml:space="preserve">Millä kielellä Whipplen veljenpoika alkaa höpöttää?</w:t>
      </w:r>
    </w:p>
    <w:p>
      <w:r>
        <w:rPr>
          <w:b/>
        </w:rPr>
        <w:t xml:space="preserve">Tulos</w:t>
      </w:r>
    </w:p>
    <w:p>
      <w:r>
        <w:t xml:space="preserve">Mitä kellariin tilataan suunnitelman mukaan?</w:t>
      </w:r>
    </w:p>
    <w:p>
      <w:r>
        <w:rPr>
          <w:b/>
        </w:rPr>
        <w:t xml:space="preserve">Tulos</w:t>
      </w:r>
    </w:p>
    <w:p>
      <w:r>
        <w:t xml:space="preserve">Mitä kellarista löytyy?</w:t>
      </w:r>
    </w:p>
    <w:p>
      <w:r>
        <w:rPr>
          <w:b/>
        </w:rPr>
        <w:t xml:space="preserve">Tulos</w:t>
      </w:r>
    </w:p>
    <w:p>
      <w:r>
        <w:t xml:space="preserve">Torkkuessaan heittelehtii ja kääntyy, mitä muuta tohtori Elihu Whipple alkaa tehdä? </w:t>
      </w:r>
    </w:p>
    <w:p>
      <w:r>
        <w:rPr>
          <w:b/>
        </w:rPr>
        <w:t xml:space="preserve">Tulos</w:t>
      </w:r>
    </w:p>
    <w:p>
      <w:r>
        <w:t xml:space="preserve">Mitä Harrisin perheenjäsenille tapahtui?</w:t>
      </w:r>
    </w:p>
    <w:p>
      <w:r>
        <w:rPr>
          <w:b/>
        </w:rPr>
        <w:t xml:space="preserve">Tulos</w:t>
      </w:r>
    </w:p>
    <w:p>
      <w:r>
        <w:t xml:space="preserve">Mitä tohtori Elihu Whipplen veljenpoika löysi hylätystä talosta? </w:t>
      </w:r>
    </w:p>
    <w:p>
      <w:r>
        <w:rPr>
          <w:b/>
        </w:rPr>
        <w:t xml:space="preserve">Tulos</w:t>
      </w:r>
    </w:p>
    <w:p>
      <w:r>
        <w:t xml:space="preserve">Mistä tohtori Whipple piti kirjaa?</w:t>
      </w:r>
    </w:p>
    <w:p>
      <w:r>
        <w:rPr>
          <w:b/>
        </w:rPr>
        <w:t xml:space="preserve">Tulos</w:t>
      </w:r>
    </w:p>
    <w:p>
      <w:r>
        <w:t xml:space="preserve">Missä sijaitsi vanha hylätty talo?</w:t>
      </w:r>
    </w:p>
    <w:p>
      <w:r>
        <w:rPr>
          <w:b/>
        </w:rPr>
        <w:t xml:space="preserve">Tulos</w:t>
      </w:r>
    </w:p>
    <w:p>
      <w:r>
        <w:t xml:space="preserve">Miksi he aseistautuvat kellarissa?</w:t>
      </w:r>
    </w:p>
    <w:p>
      <w:r>
        <w:rPr>
          <w:b/>
        </w:rPr>
        <w:t xml:space="preserve">Tulos</w:t>
      </w:r>
    </w:p>
    <w:p>
      <w:r>
        <w:t xml:space="preserve">Mitä päähenkilö sai selville, kun hän oli herännyt pyörtymyksestä?</w:t>
      </w:r>
    </w:p>
    <w:p>
      <w:r>
        <w:rPr>
          <w:b/>
        </w:rPr>
        <w:t xml:space="preserve">Tulos</w:t>
      </w:r>
    </w:p>
    <w:p>
      <w:r>
        <w:t xml:space="preserve">Tohtori Elihu Whipple piti kirjaa ihmisistä, jotka ovat asuneet tässä hylätyssä talossa? </w:t>
      </w:r>
    </w:p>
    <w:p>
      <w:r>
        <w:rPr>
          <w:b/>
        </w:rPr>
        <w:t xml:space="preserve">Tulos</w:t>
      </w:r>
    </w:p>
    <w:p>
      <w:r>
        <w:t xml:space="preserve">Mitä outoja näkyjä tohtori Elihu Whipple koki nukkuessaan? </w:t>
      </w:r>
    </w:p>
    <w:p>
      <w:r>
        <w:rPr>
          <w:b/>
        </w:rPr>
        <w:t xml:space="preserve">Tulos</w:t>
      </w:r>
    </w:p>
    <w:p>
      <w:r>
        <w:t xml:space="preserve">Kuinka monta tynnyriä tyhjennettiin?</w:t>
      </w:r>
    </w:p>
    <w:p>
      <w:r>
        <w:rPr>
          <w:b/>
        </w:rPr>
        <w:t xml:space="preserve">Tulos</w:t>
      </w:r>
    </w:p>
    <w:p>
      <w:r>
        <w:t xml:space="preserve">Mitä kieltä tohtori Whipple puhui nukkuessaan?</w:t>
      </w:r>
    </w:p>
    <w:p>
      <w:r>
        <w:rPr>
          <w:b/>
        </w:rPr>
        <w:t xml:space="preserve">Tulos</w:t>
      </w:r>
    </w:p>
    <w:p>
      <w:r>
        <w:t xml:space="preserve">Kenen kasvoja tohtori Elihu Whipple nokoset näkevät? </w:t>
      </w:r>
    </w:p>
    <w:p>
      <w:r>
        <w:rPr>
          <w:b/>
        </w:rPr>
        <w:t xml:space="preserve">Tulos</w:t>
      </w:r>
    </w:p>
    <w:p>
      <w:r>
        <w:t xml:space="preserve">Missä hylätty talo sijaitsee?</w:t>
      </w:r>
    </w:p>
    <w:p>
      <w:r>
        <w:rPr>
          <w:b/>
        </w:rPr>
        <w:t xml:space="preserve">Tulos</w:t>
      </w:r>
    </w:p>
    <w:p>
      <w:r>
        <w:t xml:space="preserve">Mikä herätti päähenkilön hänen nukkuessaan?</w:t>
      </w:r>
    </w:p>
    <w:p>
      <w:r>
        <w:rPr>
          <w:b/>
        </w:rPr>
        <w:t xml:space="preserve">Tulos</w:t>
      </w:r>
    </w:p>
    <w:p>
      <w:r>
        <w:t xml:space="preserve">Minkälaista suojaa päähenkilö ja tohtori Whipple käyttivät yöpyessään talossa?</w:t>
      </w:r>
    </w:p>
    <w:p>
      <w:r>
        <w:rPr>
          <w:b/>
        </w:rPr>
        <w:t xml:space="preserve">Tulos</w:t>
      </w:r>
    </w:p>
    <w:p>
      <w:r>
        <w:t xml:space="preserve">Mitä protafonistille tapahtuu, kun hän tyhjentää neljännen tynnyrin? </w:t>
      </w:r>
    </w:p>
    <w:p>
      <w:r>
        <w:rPr>
          <w:b/>
        </w:rPr>
        <w:t xml:space="preserve">Tulos</w:t>
      </w:r>
    </w:p>
    <w:p>
      <w:r>
        <w:t xml:space="preserve">Missä tämä vanha hylätty talo oli? </w:t>
      </w:r>
    </w:p>
    <w:p>
      <w:r>
        <w:rPr>
          <w:b/>
        </w:rPr>
        <w:t xml:space="preserve">Esimerkki 3.1280</w:t>
      </w:r>
    </w:p>
    <w:p>
      <w:r>
        <w:t xml:space="preserve"> Seurapiirikaunotar Claire Gregory (Mimi Rogers) osallistuu juhliin ja taidenäyttelyyn, joita sponsoroi yksi hänen vanhimmista ystävistään, Winn Hockings (Mark Moses). Mukana on hänen tiukkapipoinen poikaystävänsä Neil Steinhart (John Rubinstein). Toisessa kaupunginosassa järjestetään toiset juhlat, tällä kertaa vastikään nimitetyn NYPD:n etsivän Mike Keeganin (Tom Berenger) juhlat.Winniä lähestyy entinen työparinsa Joey Venza (Andreas Katsulas), joka on vihainen, koska Winn ei ollut tullut hänen luokseen lainaamaan rahaa uutta taidestudiota varten. Lyhyen riidan jälkeen hän puukottaa Winnin kuoliaaksi. Claire näkee murhan astuessaan ulos hissistä; hän huutaa ja Venza huomaa hänet. Venza lähtee hänen peräänsä, mutta hän onnistuu pääsemään takaisin hissiin juuri ajoissa. poliisi kutsutaan paikalle, ja uusi etsivä Keegan on paikalla. Hän on naimisissa oleva mies, mutta ihastuu Claireen välittömästi. Yhdessä poliisikollegoidensa kanssa hän saa tehtäväkseen suojella Clairea siihen asti, kunnes tämä pystyy tunnistamaan Venzan (kun tämä on pidätetty) ja todistamaan oikeudessa.Keegan on päättänyt suojella Clairea ja menee äärimmäisyyksiin tehdäkseen sen. Venza uhkailee ja yrittää useaan otteeseen murhata hänen henkensä, ja yhdessä vaiheessa se melkein onnistuu. Keegan ja hänen vaimonsa Ellie (Lorraine Bracco) eroavat Keeganin sekaantumisesta tapaukseen. Hän ja Claire tunnustavat rakastavansa toisiaan, mutta Keegan ei voi saada itseään yksinkertaisesti hylkäämään perhettään. lopussa Ellie ampuu ja tappaa Venzan, joka vetää Keeganin puoleensa ottamalla tämän pojan panttivangiksi. Claire eroaa vakiintuneesta poikaystävästään ja aikoo lähteä Eurooppaan päästäkseen yli Keeganista, joka palaa vaimonsa ja poikansa luokse.</w:t>
      </w:r>
    </w:p>
    <w:p>
      <w:r>
        <w:rPr>
          <w:b/>
        </w:rPr>
        <w:t xml:space="preserve">Tulos</w:t>
      </w:r>
    </w:p>
    <w:p>
      <w:r>
        <w:t xml:space="preserve">Mitä etsivä Keegan tekee ylittäessään rajan Clairen kanssa?</w:t>
      </w:r>
    </w:p>
    <w:p>
      <w:r>
        <w:rPr>
          <w:b/>
        </w:rPr>
        <w:t xml:space="preserve">Tulos</w:t>
      </w:r>
    </w:p>
    <w:p>
      <w:r>
        <w:t xml:space="preserve">Miksi Joey Venza oli vihainen?</w:t>
      </w:r>
    </w:p>
    <w:p>
      <w:r>
        <w:rPr>
          <w:b/>
        </w:rPr>
        <w:t xml:space="preserve">Tulos</w:t>
      </w:r>
    </w:p>
    <w:p>
      <w:r>
        <w:t xml:space="preserve">Miten Venzo saa Keeganin tulemaan ulos?</w:t>
      </w:r>
    </w:p>
    <w:p>
      <w:r>
        <w:rPr>
          <w:b/>
        </w:rPr>
        <w:t xml:space="preserve">Tulos</w:t>
      </w:r>
    </w:p>
    <w:p>
      <w:r>
        <w:t xml:space="preserve">Mitä Joey tekee riidan jälkeen?</w:t>
      </w:r>
    </w:p>
    <w:p>
      <w:r>
        <w:rPr>
          <w:b/>
        </w:rPr>
        <w:t xml:space="preserve">Tulos</w:t>
      </w:r>
    </w:p>
    <w:p>
      <w:r>
        <w:t xml:space="preserve">Kenen kanssa etsivä Keegan on naimisissa?</w:t>
      </w:r>
    </w:p>
    <w:p>
      <w:r>
        <w:rPr>
          <w:b/>
        </w:rPr>
        <w:t xml:space="preserve">Tulos</w:t>
      </w:r>
    </w:p>
    <w:p>
      <w:r>
        <w:t xml:space="preserve">Miksi etsivä Keegan ja hänen vaimonsa Ellie eroavat?</w:t>
      </w:r>
    </w:p>
    <w:p>
      <w:r>
        <w:rPr>
          <w:b/>
        </w:rPr>
        <w:t xml:space="preserve">Tulos</w:t>
      </w:r>
    </w:p>
    <w:p>
      <w:r>
        <w:t xml:space="preserve">Miksi Keegan on niin päättänyt suojella Clairia?</w:t>
      </w:r>
    </w:p>
    <w:p>
      <w:r>
        <w:rPr>
          <w:b/>
        </w:rPr>
        <w:t xml:space="preserve">Tulos</w:t>
      </w:r>
    </w:p>
    <w:p>
      <w:r>
        <w:t xml:space="preserve">Kuka todistaa tappamista?</w:t>
      </w:r>
    </w:p>
    <w:p>
      <w:r>
        <w:rPr>
          <w:b/>
        </w:rPr>
        <w:t xml:space="preserve">Tulos</w:t>
      </w:r>
    </w:p>
    <w:p>
      <w:r>
        <w:t xml:space="preserve">Vaikka hän on naimisissa, kuka ihastuu heti Clairiin?</w:t>
      </w:r>
    </w:p>
    <w:p>
      <w:r>
        <w:rPr>
          <w:b/>
        </w:rPr>
        <w:t xml:space="preserve">Tulos</w:t>
      </w:r>
    </w:p>
    <w:p>
      <w:r>
        <w:t xml:space="preserve">Miksi Venza on niin päättänyt päästä Clairin luo?</w:t>
      </w:r>
    </w:p>
    <w:p>
      <w:r>
        <w:rPr>
          <w:b/>
        </w:rPr>
        <w:t xml:space="preserve">Tulos</w:t>
      </w:r>
    </w:p>
    <w:p>
      <w:r>
        <w:t xml:space="preserve">Kuka tappaa Venzan?</w:t>
      </w:r>
    </w:p>
    <w:p>
      <w:r>
        <w:rPr>
          <w:b/>
        </w:rPr>
        <w:t xml:space="preserve">Tulos</w:t>
      </w:r>
    </w:p>
    <w:p>
      <w:r>
        <w:t xml:space="preserve">Kuka seuraa Clairea juhliin ja taidenäyttelyyn?</w:t>
      </w:r>
    </w:p>
    <w:p>
      <w:r>
        <w:rPr>
          <w:b/>
        </w:rPr>
        <w:t xml:space="preserve">Tulos</w:t>
      </w:r>
    </w:p>
    <w:p>
      <w:r>
        <w:t xml:space="preserve">Miksi Winnin entinen kumppani Joey Venza suuttui?</w:t>
      </w:r>
    </w:p>
    <w:p>
      <w:r>
        <w:rPr>
          <w:b/>
        </w:rPr>
        <w:t xml:space="preserve">Tulos</w:t>
      </w:r>
    </w:p>
    <w:p>
      <w:r>
        <w:t xml:space="preserve">Miksi Joey Venza on vihainen Winnille?</w:t>
      </w:r>
    </w:p>
    <w:p>
      <w:r>
        <w:rPr>
          <w:b/>
        </w:rPr>
        <w:t xml:space="preserve">Tulos</w:t>
      </w:r>
    </w:p>
    <w:p>
      <w:r>
        <w:t xml:space="preserve">Mitä tapahtuu Keeganin avioliitolle, koska hän osallistuu tapaukseen?</w:t>
      </w:r>
    </w:p>
    <w:p>
      <w:r>
        <w:rPr>
          <w:b/>
        </w:rPr>
        <w:t xml:space="preserve">Tulos</w:t>
      </w:r>
    </w:p>
    <w:p>
      <w:r>
        <w:t xml:space="preserve">Mitä Keeganille ja Clairille tapahtuu tarinan lopussa?</w:t>
      </w:r>
    </w:p>
    <w:p>
      <w:r>
        <w:rPr>
          <w:b/>
        </w:rPr>
        <w:t xml:space="preserve">Tulos</w:t>
      </w:r>
    </w:p>
    <w:p>
      <w:r>
        <w:t xml:space="preserve">Kuka sponsoroi juhlia, joihin Claire Gregory osallistui?</w:t>
      </w:r>
    </w:p>
    <w:p>
      <w:r>
        <w:rPr>
          <w:b/>
        </w:rPr>
        <w:t xml:space="preserve">Tulos</w:t>
      </w:r>
    </w:p>
    <w:p>
      <w:r>
        <w:t xml:space="preserve">Miten Venza tappoi Winnin?</w:t>
      </w:r>
    </w:p>
    <w:p>
      <w:r>
        <w:rPr>
          <w:b/>
        </w:rPr>
        <w:t xml:space="preserve">Tulos</w:t>
      </w:r>
    </w:p>
    <w:p>
      <w:r>
        <w:t xml:space="preserve">Kuka on Clairea suojelemaan määrätty etsivä?</w:t>
      </w:r>
    </w:p>
    <w:p>
      <w:r>
        <w:rPr>
          <w:b/>
        </w:rPr>
        <w:t xml:space="preserve">Tulos</w:t>
      </w:r>
    </w:p>
    <w:p>
      <w:r>
        <w:t xml:space="preserve">Miten Claire vältti sen, että Venza jäi kiinni?</w:t>
      </w:r>
    </w:p>
    <w:p>
      <w:r>
        <w:rPr>
          <w:b/>
        </w:rPr>
        <w:t xml:space="preserve">Tulos</w:t>
      </w:r>
    </w:p>
    <w:p>
      <w:r>
        <w:t xml:space="preserve">Kuka tappaa Venzon?</w:t>
      </w:r>
    </w:p>
    <w:p>
      <w:r>
        <w:rPr>
          <w:b/>
        </w:rPr>
        <w:t xml:space="preserve">Tulos</w:t>
      </w:r>
    </w:p>
    <w:p>
      <w:r>
        <w:t xml:space="preserve">Kuka sponsoroi taidenäyttelyä ja juhlia, joihin Claire Gregory osallistui?</w:t>
      </w:r>
    </w:p>
    <w:p>
      <w:r>
        <w:rPr>
          <w:b/>
        </w:rPr>
        <w:t xml:space="preserve">Tulos</w:t>
      </w:r>
    </w:p>
    <w:p>
      <w:r>
        <w:t xml:space="preserve">Kuka todisti Winnin murhan?</w:t>
      </w:r>
    </w:p>
    <w:p>
      <w:r>
        <w:rPr>
          <w:b/>
        </w:rPr>
        <w:t xml:space="preserve">Tulos</w:t>
      </w:r>
    </w:p>
    <w:p>
      <w:r>
        <w:t xml:space="preserve">Kuka näkee, kun Venza puukottaa ja tappaa Winnin?</w:t>
      </w:r>
    </w:p>
    <w:p>
      <w:r>
        <w:rPr>
          <w:b/>
        </w:rPr>
        <w:t xml:space="preserve">Tulos</w:t>
      </w:r>
    </w:p>
    <w:p>
      <w:r>
        <w:t xml:space="preserve">Vaikka Keegan ja Clair ovat myöntäneet tunteensa toisilleen, mitä Keegan ei saa itseään tekemään?</w:t>
      </w:r>
    </w:p>
    <w:p>
      <w:r>
        <w:rPr>
          <w:b/>
        </w:rPr>
        <w:t xml:space="preserve">Tulos</w:t>
      </w:r>
    </w:p>
    <w:p>
      <w:r>
        <w:t xml:space="preserve">Kenelle järjestetään juhlat toisessa kaupunginosassa?</w:t>
      </w:r>
    </w:p>
    <w:p>
      <w:r>
        <w:rPr>
          <w:b/>
        </w:rPr>
        <w:t xml:space="preserve">Tulos</w:t>
      </w:r>
    </w:p>
    <w:p>
      <w:r>
        <w:t xml:space="preserve">Miten Venza vetää Keeganin esiin?</w:t>
      </w:r>
    </w:p>
    <w:p>
      <w:r>
        <w:rPr>
          <w:b/>
        </w:rPr>
        <w:t xml:space="preserve">Tulos</w:t>
      </w:r>
    </w:p>
    <w:p>
      <w:r>
        <w:t xml:space="preserve">Miksi Keegan ja hänen vaimonsa Ellen eroavat?</w:t>
      </w:r>
    </w:p>
    <w:p>
      <w:r>
        <w:rPr>
          <w:b/>
        </w:rPr>
        <w:t xml:space="preserve">Tulos</w:t>
      </w:r>
    </w:p>
    <w:p>
      <w:r>
        <w:t xml:space="preserve">Mikseivät Claire ja Keegan voi olla yhdessä?</w:t>
      </w:r>
    </w:p>
    <w:p>
      <w:r>
        <w:rPr>
          <w:b/>
        </w:rPr>
        <w:t xml:space="preserve">Esimerkki 3.1281</w:t>
      </w:r>
    </w:p>
    <w:p>
      <w:r>
        <w:t xml:space="preserve"> Johdettuaan lukuisia sotilaallisia taisteluita englantilaisia vastaan satavuotisen sodan aikana Jeanne d'Arc joutuu vangiksi Compiegnen lähellä ja lopulta viedään Roueniin, Normandiaan, jossa ranskalaiset englantilaisille uskolliset papit joutuvat oikeudenkäyntiin kerettiläisyydestä. 30. toukokuuta 1431 Jeanne d'Arc joutuu ranskalaisen kirkollisen tuomioistuimen kuulusteltavaksi. Tuomarit yrittävät saada hänet sanomaan jotakin, joka tekisi hänen väitteensä epäuskottavaksi tai horjuttaisi hänen uskoaan siihen, että Jumala on antanut hänelle tehtävän ajaa englantilaiset pois Ranskasta, mutta hän pysyy järkkymättömänä. Yksi tai kaksi heistä, jotka uskovat, että hän on todellakin pyhimys, tukee häntä. Sitten viranomaiset turvautuvat petokseen. Pappi lukee lukutaidottomalle vangille väärennetyn kirjeen, jonka väitetään olevan Ranskan kuningas Kaarle VII:ltä ja jossa häntä kehotetaan luottamaan sen lähettäjään. Kun sekään ei onnistu, Johanna viedään katsomaan kidutuskammiota, mutta vaikka näky saa hänet pyörtymään, se ei pelota häntä. kun häntä uhataan polttaa roviolla, hän lopulta murtuu ja antaa papin ohjata kätensä allekirjoittamaan tunnustuksen. Tuomari tuomitsee hänet kuitenkin elinkautiseen vankeuteen, ja kun vanginvartija ajelee hänen päänsä, hän tajuaa olleensa uskoton Jumalalle. Hän vaatii tuomaria palaamaan ja peruu tunnustuksensa. kun yhä useammat hänen ympärillään alkavat tunnustaa hänen todellisen uskonsa ja kutsumuksensa, hänelle sallitaan viimeinen ehtoollismessu. Sitten hänet puetaan säkkivaatteisiin ja viedään teloituspaikalle. Hän auttaa teloittajaa sitomaan siteensä. Ihmisjoukko kokoontuu ja tuli sytytetään. Kun liekit nousevat, naiset itkevät ja eräs mies huutaa: "Te olette polttaneet pyhimyksen". Joukot valmistautuvat mellakkaan. Kun liekit syövät Joanin, joukot ja väkijoukko ottavat yhteen, ja ihmisiä kuolee. Liekit syövät Johannan, mutta ne suojelevat hänen sieluaan, joka nousee taivaaseen.</w:t>
      </w:r>
    </w:p>
    <w:p>
      <w:r>
        <w:rPr>
          <w:b/>
        </w:rPr>
        <w:t xml:space="preserve">Tulos</w:t>
      </w:r>
    </w:p>
    <w:p>
      <w:r>
        <w:t xml:space="preserve">Mitä Joan tajuaa, kun vanginvartija ajelee hänen päänsä?</w:t>
      </w:r>
    </w:p>
    <w:p>
      <w:r>
        <w:rPr>
          <w:b/>
        </w:rPr>
        <w:t xml:space="preserve">Tulos</w:t>
      </w:r>
    </w:p>
    <w:p>
      <w:r>
        <w:t xml:space="preserve">Mitä Joanille tapahtuu, kun hän tajuaa, mihin hän on menossa?</w:t>
      </w:r>
    </w:p>
    <w:p>
      <w:r>
        <w:rPr>
          <w:b/>
        </w:rPr>
        <w:t xml:space="preserve">Tulos</w:t>
      </w:r>
    </w:p>
    <w:p>
      <w:r>
        <w:t xml:space="preserve">Keneltä pappi lukee kirjeen lukutaidottomalle Johanna?</w:t>
      </w:r>
    </w:p>
    <w:p>
      <w:r>
        <w:rPr>
          <w:b/>
        </w:rPr>
        <w:t xml:space="preserve">Tulos</w:t>
      </w:r>
    </w:p>
    <w:p>
      <w:r>
        <w:t xml:space="preserve">Keneltä väärän kirjeen pitäisi olla peräisin?</w:t>
      </w:r>
    </w:p>
    <w:p>
      <w:r>
        <w:rPr>
          <w:b/>
        </w:rPr>
        <w:t xml:space="preserve">Tulos</w:t>
      </w:r>
    </w:p>
    <w:p>
      <w:r>
        <w:t xml:space="preserve">Minä vuonna Joania kuulustellaan?</w:t>
      </w:r>
    </w:p>
    <w:p>
      <w:r>
        <w:rPr>
          <w:b/>
        </w:rPr>
        <w:t xml:space="preserve">Tulos</w:t>
      </w:r>
    </w:p>
    <w:p>
      <w:r>
        <w:t xml:space="preserve">Missä Jeanne d'Arc on vangittu?</w:t>
      </w:r>
    </w:p>
    <w:p>
      <w:r>
        <w:rPr>
          <w:b/>
        </w:rPr>
        <w:t xml:space="preserve">Tulos</w:t>
      </w:r>
    </w:p>
    <w:p>
      <w:r>
        <w:t xml:space="preserve">Minne Joan viedään sen jälkeen, kun väärä kirje epäonnistuu?</w:t>
      </w:r>
    </w:p>
    <w:p>
      <w:r>
        <w:rPr>
          <w:b/>
        </w:rPr>
        <w:t xml:space="preserve">Tulos</w:t>
      </w:r>
    </w:p>
    <w:p>
      <w:r>
        <w:t xml:space="preserve">Missä Jeanne d'Arc vangittiin?</w:t>
      </w:r>
    </w:p>
    <w:p>
      <w:r>
        <w:rPr>
          <w:b/>
        </w:rPr>
        <w:t xml:space="preserve">Tulos</w:t>
      </w:r>
    </w:p>
    <w:p>
      <w:r>
        <w:t xml:space="preserve">Mitä Joan tekee, kun hänen päätään ajellaan?</w:t>
      </w:r>
    </w:p>
    <w:p>
      <w:r>
        <w:rPr>
          <w:b/>
        </w:rPr>
        <w:t xml:space="preserve">Tulos</w:t>
      </w:r>
    </w:p>
    <w:p>
      <w:r>
        <w:t xml:space="preserve">Mistä Jeanne d'Arc joutui oikeuteen?</w:t>
      </w:r>
    </w:p>
    <w:p>
      <w:r>
        <w:rPr>
          <w:b/>
        </w:rPr>
        <w:t xml:space="preserve">Tulos</w:t>
      </w:r>
    </w:p>
    <w:p>
      <w:r>
        <w:t xml:space="preserve">Kuka kuulustelee Joania?</w:t>
      </w:r>
    </w:p>
    <w:p>
      <w:r>
        <w:rPr>
          <w:b/>
        </w:rPr>
        <w:t xml:space="preserve">Tulos</w:t>
      </w:r>
    </w:p>
    <w:p>
      <w:r>
        <w:t xml:space="preserve">Missä sodassa Jeanne d'Arc johti monia taisteluita?</w:t>
      </w:r>
    </w:p>
    <w:p>
      <w:r>
        <w:rPr>
          <w:b/>
        </w:rPr>
        <w:t xml:space="preserve">Tulos</w:t>
      </w:r>
    </w:p>
    <w:p>
      <w:r>
        <w:t xml:space="preserve">Minkä sodan aikana Johanna johti taisteluita?</w:t>
      </w:r>
    </w:p>
    <w:p>
      <w:r>
        <w:rPr>
          <w:b/>
        </w:rPr>
        <w:t xml:space="preserve">Tulos</w:t>
      </w:r>
    </w:p>
    <w:p>
      <w:r>
        <w:t xml:space="preserve">Kuka huutaa, että Johanna on pyhimys?</w:t>
      </w:r>
    </w:p>
    <w:p>
      <w:r>
        <w:rPr>
          <w:b/>
        </w:rPr>
        <w:t xml:space="preserve">Tulos</w:t>
      </w:r>
    </w:p>
    <w:p>
      <w:r>
        <w:t xml:space="preserve">Minkä näkeminen ei pelota Joania?</w:t>
      </w:r>
    </w:p>
    <w:p>
      <w:r>
        <w:rPr>
          <w:b/>
        </w:rPr>
        <w:t xml:space="preserve">Tulos</w:t>
      </w:r>
    </w:p>
    <w:p>
      <w:r>
        <w:t xml:space="preserve">Mikä saa Joanin murtumaan ja allekirjoittamaan tunnustuksen?</w:t>
      </w:r>
    </w:p>
    <w:p>
      <w:r>
        <w:rPr>
          <w:b/>
        </w:rPr>
        <w:t xml:space="preserve">Tulos</w:t>
      </w:r>
    </w:p>
    <w:p>
      <w:r>
        <w:t xml:space="preserve">Mitä tuomari päättää, kun Joan on allekirjoittanut tunnustuksen?</w:t>
      </w:r>
    </w:p>
    <w:p>
      <w:r>
        <w:rPr>
          <w:b/>
        </w:rPr>
        <w:t xml:space="preserve">Tulos</w:t>
      </w:r>
    </w:p>
    <w:p>
      <w:r>
        <w:t xml:space="preserve">Missä Joan tuodaan oikeuteen?</w:t>
      </w:r>
    </w:p>
    <w:p>
      <w:r>
        <w:rPr>
          <w:b/>
        </w:rPr>
        <w:t xml:space="preserve">Tulos</w:t>
      </w:r>
    </w:p>
    <w:p>
      <w:r>
        <w:t xml:space="preserve">Mitä Jumala on lähettänyt Jeanne d'Arcin tekemään?</w:t>
      </w:r>
    </w:p>
    <w:p>
      <w:r>
        <w:rPr>
          <w:b/>
        </w:rPr>
        <w:t xml:space="preserve">Tulos</w:t>
      </w:r>
    </w:p>
    <w:p>
      <w:r>
        <w:t xml:space="preserve">Mihin tuomari tuomitsee Joanin?</w:t>
      </w:r>
    </w:p>
    <w:p>
      <w:r>
        <w:rPr>
          <w:b/>
        </w:rPr>
        <w:t xml:space="preserve">Tulos</w:t>
      </w:r>
    </w:p>
    <w:p>
      <w:r>
        <w:t xml:space="preserve">Mikä saa Joanin allekirjoittamaan tunnustuksen?</w:t>
      </w:r>
    </w:p>
    <w:p>
      <w:r>
        <w:rPr>
          <w:b/>
        </w:rPr>
        <w:t xml:space="preserve">Tulos</w:t>
      </w:r>
    </w:p>
    <w:p>
      <w:r>
        <w:t xml:space="preserve">Minne Joan viedään sen jälkeen, kun kuningas Kaarle VII:n kirje on esitetty?</w:t>
      </w:r>
    </w:p>
    <w:p>
      <w:r>
        <w:rPr>
          <w:b/>
        </w:rPr>
        <w:t xml:space="preserve">Tulos</w:t>
      </w:r>
    </w:p>
    <w:p>
      <w:r>
        <w:t xml:space="preserve">Mitä nuotion ympärillä oleva väkijoukko ajattelee Janesta, kun he katsovat hänen palavan roviolla?</w:t>
      </w:r>
    </w:p>
    <w:p>
      <w:r>
        <w:rPr>
          <w:b/>
        </w:rPr>
        <w:t xml:space="preserve">Tulos</w:t>
      </w:r>
    </w:p>
    <w:p>
      <w:r>
        <w:t xml:space="preserve">Mikä oli Joanin mielestä hänen tehtävänsä?</w:t>
      </w:r>
    </w:p>
    <w:p>
      <w:r>
        <w:rPr>
          <w:b/>
        </w:rPr>
        <w:t xml:space="preserve">Tulos</w:t>
      </w:r>
    </w:p>
    <w:p>
      <w:r>
        <w:t xml:space="preserve">Minkä kaupungin lähellä Joan on vangittu?</w:t>
      </w:r>
    </w:p>
    <w:p>
      <w:r>
        <w:rPr>
          <w:b/>
        </w:rPr>
        <w:t xml:space="preserve">Tulos</w:t>
      </w:r>
    </w:p>
    <w:p>
      <w:r>
        <w:t xml:space="preserve">Ketä vastaan Johanna johti lukuisia sotilaallisia taisteluita?</w:t>
      </w:r>
    </w:p>
    <w:p>
      <w:r>
        <w:rPr>
          <w:b/>
        </w:rPr>
        <w:t xml:space="preserve">Tulos</w:t>
      </w:r>
    </w:p>
    <w:p>
      <w:r>
        <w:t xml:space="preserve">Kuka yrittää saada Jeanne d'Arcin luopumaan uskostaan?</w:t>
      </w:r>
    </w:p>
    <w:p>
      <w:r>
        <w:rPr>
          <w:b/>
        </w:rPr>
        <w:t xml:space="preserve">Tulos</w:t>
      </w:r>
    </w:p>
    <w:p>
      <w:r>
        <w:t xml:space="preserve">Minne Joanin sielu menee?</w:t>
      </w:r>
    </w:p>
    <w:p>
      <w:r>
        <w:rPr>
          <w:b/>
        </w:rPr>
        <w:t xml:space="preserve">Tulos</w:t>
      </w:r>
    </w:p>
    <w:p>
      <w:r>
        <w:t xml:space="preserve">Kenen Joan uskoo antaneen hänelle tehtävän ajaa englantilaiset pois Ranskasta?</w:t>
      </w:r>
    </w:p>
    <w:p>
      <w:r>
        <w:rPr>
          <w:b/>
        </w:rPr>
        <w:t xml:space="preserve">Tulos</w:t>
      </w:r>
    </w:p>
    <w:p>
      <w:r>
        <w:t xml:space="preserve">Joan saa lopullisen mitä?</w:t>
      </w:r>
    </w:p>
    <w:p>
      <w:r>
        <w:rPr>
          <w:b/>
        </w:rPr>
        <w:t xml:space="preserve">Esimerkki 3.1282</w:t>
      </w:r>
    </w:p>
    <w:p>
      <w:r>
        <w:t xml:space="preserve"> Elokuva on epälineaarinen kerronta, jossa Tomin ja Summerin suhteen 500 päivän aikana siirrytään eri päivien välillä. Tämä on lineaarinen tiivistelmä juonesta. 8. tammikuuta Tom Hansen tapaa Summer Finnin, pomonsa uuden assistentin. Tom on koulutukseltaan arkkitehti, mutta työskentelee kirjoittajana Los Angelesissa sijaitsevassa onnittelukorttiyrityksessä. Karaokeillan jälkeen Tomin ystävä ja työtoveri McKenzie paljastaa, että Tom pitää Summerista. Seuraavien kuukausien aikana Summer ja Tom lähentyvät toisiaan, vaikka Summer kertoo, ettei usko tosirakkauteen eikä halua poikaystävää.Tom näyttää Summerille lempipaikkansa kaupungissa, josta on näkymä useille hänen mieleisilleen rakennuksille, vaikka näkymää pilaavat parkkipaikat. Useiden kuukausien seurustelun jälkeen Tom joutuu riitaan miehen kanssa, joka flirttailee Summerin kanssa, ja Tom ja Summer riitelevät ensimmäisen kerran. Päivänä 290 Summer ja Tom lopettavat suhteensa nähtyään elokuvan The Graduate, joka liikuttaa Summeria silminnähden, mutta ei vaikuta Tomiin. Tom ei ota eroa hyvin vastaan, ja hänen ystävänsä kutsuvat hänen pikkusiskonsa Rachelin rauhoittamaan häntä.Summer lopettaa työnsä onnittelukorttiyrityksessä. Tomin pomo siirtää hänet lohdutusosastolle, sillä hänen masennuksensa ei sovi iloisempiin tapahtumiin. Kuukausia myöhemmin Summer ja Tom osallistuvat työkaverinsa Millien häihin, joissa he tanssivat yhdessä ja Summer nappaa kimpun. He istuvat vierekkäin kotimatkalla, ja Summer kutsuu Tomin juhliin asunnolleen. Tom osallistuu juhliin odottaen, että heidän suhteensa syttyy uudelleen, mutta sen sijaan hän ei juuri puhu Summerin kanssa ja viettää suurimman osan illasta yksin juoden, kunnes huomaa, että Tomilla on kihlasormus. Tom lähtee pois, lähellä kyyneleitä. Hän vaipuu syvään masennukseen ja poistuu asunnostaan vain alkoholin ja roskaruoan takia. Muutaman päivän kuluttua hän palaa töihin krapulaisena, ja tunteenpurkauksen jälkeen hän irtisanoutuu työstään. Hän suuntautuu uudelleen arkkitehtuurin pariin, tekee listan toimistoista, kokoaa portfolion ja osallistuu haastatteluihin. 488. päivänä Summer näkee Tomin tämän suosikkipaikassa kaupungissa, ja he keskustelevat. Tom ilmaisee hämmennyksensä Summerin toiminnasta. Summer selittää, että Tom oli oikeassa siinä, että tosirakkaus on olemassa, ja että hän löysi jonkun toisen, jota kohtaan hänellä oli kaikki tunteet, joista hän ei ollut koskaan ollut varma Tomin kanssa. Summer pitää Tomia kädestä kiinni. Hän sanoo olevansa iloinen nähdessään, että Tom voi hyvin. Lähtiessään Tom sanoo hänelle, että hän todella toivoo Summerin olevan onnellinen. 12 päivää myöhemmin, keskiviikkona 23. toukokuuta, Tom osallistuu työhaastatteluun ja tapaa kauniin tytön, joka myös hakee samaa työpaikkaa. Hän huomaa, että tyttö jakaa hänen lempipaikkansa ja inhonsa parkkipaikkoja kohtaan. Juuri ennen haastattelua hän sopii treffit, joiden jälkeen hän käy tytön kanssa kahvilla. Tyttö kertoo, että hänen nimensä on Autumn.</w:t>
      </w:r>
    </w:p>
    <w:p>
      <w:r>
        <w:rPr>
          <w:b/>
        </w:rPr>
        <w:t xml:space="preserve">Tulos</w:t>
      </w:r>
    </w:p>
    <w:p>
      <w:r>
        <w:t xml:space="preserve">Kuka paljastaa, että Tom pitää Summerista?</w:t>
      </w:r>
    </w:p>
    <w:p>
      <w:r>
        <w:rPr>
          <w:b/>
        </w:rPr>
        <w:t xml:space="preserve">Tulos</w:t>
      </w:r>
    </w:p>
    <w:p>
      <w:r>
        <w:t xml:space="preserve">Mitä tapahtuu heidän suhteensa 290. päivänä?</w:t>
      </w:r>
    </w:p>
    <w:p>
      <w:r>
        <w:rPr>
          <w:b/>
        </w:rPr>
        <w:t xml:space="preserve">Tulos</w:t>
      </w:r>
    </w:p>
    <w:p>
      <w:r>
        <w:t xml:space="preserve">Kuka auttaa Tomia rauhoittumaan eron jälkeen?</w:t>
      </w:r>
    </w:p>
    <w:p>
      <w:r>
        <w:rPr>
          <w:b/>
        </w:rPr>
        <w:t xml:space="preserve">Tulos</w:t>
      </w:r>
    </w:p>
    <w:p>
      <w:r>
        <w:t xml:space="preserve">Mitä Summer ja Tom katsoivat ja sitten erosivat?</w:t>
      </w:r>
    </w:p>
    <w:p>
      <w:r>
        <w:rPr>
          <w:b/>
        </w:rPr>
        <w:t xml:space="preserve">Tulos</w:t>
      </w:r>
    </w:p>
    <w:p>
      <w:r>
        <w:t xml:space="preserve">Mikä on tytön nimi, jonka Tom tapaa tarinan lopussa?</w:t>
      </w:r>
    </w:p>
    <w:p>
      <w:r>
        <w:rPr>
          <w:b/>
        </w:rPr>
        <w:t xml:space="preserve">Tulos</w:t>
      </w:r>
    </w:p>
    <w:p>
      <w:r>
        <w:t xml:space="preserve">Kuka on Summer Finn?</w:t>
      </w:r>
    </w:p>
    <w:p>
      <w:r>
        <w:rPr>
          <w:b/>
        </w:rPr>
        <w:t xml:space="preserve">Tulos</w:t>
      </w:r>
    </w:p>
    <w:p>
      <w:r>
        <w:t xml:space="preserve">Mikä aiheuttaa Tomin ja Summerin ensimmäisen riidan?</w:t>
      </w:r>
    </w:p>
    <w:p>
      <w:r>
        <w:rPr>
          <w:b/>
        </w:rPr>
        <w:t xml:space="preserve">Tulos</w:t>
      </w:r>
    </w:p>
    <w:p>
      <w:r>
        <w:t xml:space="preserve">Mitä tapahtuu heidän suhteensa 488. päivänä?</w:t>
      </w:r>
    </w:p>
    <w:p>
      <w:r>
        <w:rPr>
          <w:b/>
        </w:rPr>
        <w:t xml:space="preserve">Tulos</w:t>
      </w:r>
    </w:p>
    <w:p>
      <w:r>
        <w:t xml:space="preserve">Mikä saa Tomin pomon siirtämään hänet yrityksen lohdutusosastolle?</w:t>
      </w:r>
    </w:p>
    <w:p>
      <w:r>
        <w:rPr>
          <w:b/>
        </w:rPr>
        <w:t xml:space="preserve">Tulos</w:t>
      </w:r>
    </w:p>
    <w:p>
      <w:r>
        <w:t xml:space="preserve">Missä kaupungissa tarina tapahtuu?</w:t>
      </w:r>
    </w:p>
    <w:p>
      <w:r>
        <w:rPr>
          <w:b/>
        </w:rPr>
        <w:t xml:space="preserve">Tulos</w:t>
      </w:r>
    </w:p>
    <w:p>
      <w:r>
        <w:t xml:space="preserve">Mikä saa Tomin ja Summerin olemaan eri mieltä "The Graduate" -elokuvasta?</w:t>
      </w:r>
    </w:p>
    <w:p>
      <w:r>
        <w:rPr>
          <w:b/>
        </w:rPr>
        <w:t xml:space="preserve">Tulos</w:t>
      </w:r>
    </w:p>
    <w:p>
      <w:r>
        <w:t xml:space="preserve">Kun Tom lopettaa, mitä työtä hän kokeilee seuraavaksi?</w:t>
      </w:r>
    </w:p>
    <w:p>
      <w:r>
        <w:rPr>
          <w:b/>
        </w:rPr>
        <w:t xml:space="preserve">Tulos</w:t>
      </w:r>
    </w:p>
    <w:p>
      <w:r>
        <w:t xml:space="preserve">Mitä Tom ja hänen tapaamansa uusi nainen molemmat inhoavat?</w:t>
      </w:r>
    </w:p>
    <w:p>
      <w:r>
        <w:rPr>
          <w:b/>
        </w:rPr>
        <w:t xml:space="preserve">Tulos</w:t>
      </w:r>
    </w:p>
    <w:p>
      <w:r>
        <w:t xml:space="preserve">Minä päivänä Summer näkee Tomin hänen suosikkipaikallaan kaupungissa?</w:t>
      </w:r>
    </w:p>
    <w:p>
      <w:r>
        <w:rPr>
          <w:b/>
        </w:rPr>
        <w:t xml:space="preserve">Tulos</w:t>
      </w:r>
    </w:p>
    <w:p>
      <w:r>
        <w:t xml:space="preserve">Mihin ammattiin Tom on koulutettu?</w:t>
      </w:r>
    </w:p>
    <w:p>
      <w:r>
        <w:rPr>
          <w:b/>
        </w:rPr>
        <w:t xml:space="preserve">Tulos</w:t>
      </w:r>
    </w:p>
    <w:p>
      <w:r>
        <w:t xml:space="preserve">Mikä merkki ongelmista näkyy Tomin ja Summerin suhteen alkuvaiheessa?</w:t>
      </w:r>
    </w:p>
    <w:p>
      <w:r>
        <w:rPr>
          <w:b/>
        </w:rPr>
        <w:t xml:space="preserve">Tulos</w:t>
      </w:r>
    </w:p>
    <w:p>
      <w:r>
        <w:t xml:space="preserve">Mikä kaupunki mainitaan keskipisteenä?</w:t>
      </w:r>
    </w:p>
    <w:p>
      <w:r>
        <w:rPr>
          <w:b/>
        </w:rPr>
        <w:t xml:space="preserve">Tulos</w:t>
      </w:r>
    </w:p>
    <w:p>
      <w:r>
        <w:t xml:space="preserve">Mikä pilaa näköalan Tomsin suosikkipaikalla kaupungissa?</w:t>
      </w:r>
    </w:p>
    <w:p>
      <w:r>
        <w:rPr>
          <w:b/>
        </w:rPr>
        <w:t xml:space="preserve">Tulos</w:t>
      </w:r>
    </w:p>
    <w:p>
      <w:r>
        <w:t xml:space="preserve">Missä Tom työskentelee?</w:t>
      </w:r>
    </w:p>
    <w:p>
      <w:r>
        <w:rPr>
          <w:b/>
        </w:rPr>
        <w:t xml:space="preserve">Tulos</w:t>
      </w:r>
    </w:p>
    <w:p>
      <w:r>
        <w:t xml:space="preserve">Mitä Tom saa selville juhlissa, joihin Summer kutsuu hänet?</w:t>
      </w:r>
    </w:p>
    <w:p>
      <w:r>
        <w:rPr>
          <w:b/>
        </w:rPr>
        <w:t xml:space="preserve">Tulos</w:t>
      </w:r>
    </w:p>
    <w:p>
      <w:r>
        <w:t xml:space="preserve">Mikä on sen naisen nimi, jota Tom pyytää ulos tarinan lopussa?</w:t>
      </w:r>
    </w:p>
    <w:p>
      <w:r>
        <w:rPr>
          <w:b/>
        </w:rPr>
        <w:t xml:space="preserve">Tulos</w:t>
      </w:r>
    </w:p>
    <w:p>
      <w:r>
        <w:t xml:space="preserve">Mikä on Tomin työ?</w:t>
      </w:r>
    </w:p>
    <w:p>
      <w:r>
        <w:rPr>
          <w:b/>
        </w:rPr>
        <w:t xml:space="preserve">Tulos</w:t>
      </w:r>
    </w:p>
    <w:p>
      <w:r>
        <w:t xml:space="preserve">Millaisessa yrityksessä Tom ja Summer työskentelevät?</w:t>
      </w:r>
    </w:p>
    <w:p>
      <w:r>
        <w:rPr>
          <w:b/>
        </w:rPr>
        <w:t xml:space="preserve">Tulos</w:t>
      </w:r>
    </w:p>
    <w:p>
      <w:r>
        <w:t xml:space="preserve">Kenelle Tomin ystävä soittaa, kun hän on järkyttynyt erostaan?</w:t>
      </w:r>
    </w:p>
    <w:p>
      <w:r>
        <w:rPr>
          <w:b/>
        </w:rPr>
        <w:t xml:space="preserve">Tulos</w:t>
      </w:r>
    </w:p>
    <w:p>
      <w:r>
        <w:t xml:space="preserve">Minkä salaisuuden McKenzie paljastaa karaokeillan jälkeen?</w:t>
      </w:r>
    </w:p>
    <w:p>
      <w:r>
        <w:rPr>
          <w:b/>
        </w:rPr>
        <w:t xml:space="preserve">Tulos</w:t>
      </w:r>
    </w:p>
    <w:p>
      <w:r>
        <w:t xml:space="preserve">Mikä saa Tomin hermostumaan, kun hän osallistuu juhliin Summerin asunnossa?</w:t>
      </w:r>
    </w:p>
    <w:p>
      <w:r>
        <w:rPr>
          <w:b/>
        </w:rPr>
        <w:t xml:space="preserve">Tulos</w:t>
      </w:r>
    </w:p>
    <w:p>
      <w:r>
        <w:t xml:space="preserve">Mihin Tom siirtyy onnittelukorttiyhtiössä?</w:t>
      </w:r>
    </w:p>
    <w:p>
      <w:r>
        <w:rPr>
          <w:b/>
        </w:rPr>
        <w:t xml:space="preserve">Tulos</w:t>
      </w:r>
    </w:p>
    <w:p>
      <w:r>
        <w:t xml:space="preserve">Mitä tapahtuu 23. toukokuuta (kesän 500. päivä)?</w:t>
      </w:r>
    </w:p>
    <w:p>
      <w:r>
        <w:rPr>
          <w:b/>
        </w:rPr>
        <w:t xml:space="preserve">Tulos</w:t>
      </w:r>
    </w:p>
    <w:p>
      <w:r>
        <w:t xml:space="preserve">Mikä saa Tomin riitelemään toisen miehen kanssa?</w:t>
      </w:r>
    </w:p>
    <w:p>
      <w:r>
        <w:rPr>
          <w:b/>
        </w:rPr>
        <w:t xml:space="preserve">Tulos</w:t>
      </w:r>
    </w:p>
    <w:p>
      <w:r>
        <w:t xml:space="preserve">Kuka nappaa kukkakimpun työkaverin häistä?</w:t>
      </w:r>
    </w:p>
    <w:p>
      <w:r>
        <w:rPr>
          <w:b/>
        </w:rPr>
        <w:t xml:space="preserve">Esimerkki 3.1283</w:t>
      </w:r>
    </w:p>
    <w:p>
      <w:r>
        <w:t xml:space="preserve"> Vuonna 2047 vastaanotetaan hätäviesti Event Horizonilta, tähtialukselta, joka katosi neitsytmatkallaan Proxima Centauriin seitsemän vuotta aiemmin. Pelastusalus Lewis and Clark lähetetään pelastustehtävään. Aluksella ovat kapteeni Miller ja hänen miehistönsä luutnantti Starck, luotsi Smith, lääkintäteknikko Peters, insinööri aliluutnantti Justin, traumatologi D.J. ja pelastusteknikko Cooper. Heihin liittyy Event Horizonin suunnittelija, tohtori William Weir. Tohtori kertoo miehistölle, että Event Horizon rakennettiin kokeellisen gravitaatiovoiman testaamiseksi. Se luo keinotekoisen mustan aukon ja käyttää sitä silloittamaan kahta pisteen paikkaa avaruusajassa, mikä lyhentää matka-aikaa tähtitieteellisillä etäisyyksillä.Noustessaan Event Horizoniin miehistö löytää todisteita verilöylystä. Kun he etsivät eloonjääneitä, aluksen painovoimansiirto aktivoituu automaattisesti. Justin vedetään hetkeksi syntyvään portaaliin. Kun hänet vedetään ulos, hän on katatonisessa tilassa ja kauhuissaan siitä, mitä hän näki toisella puolella. Kun hän yrittää itsemurhaa, miehistö laittaa hänet staasiin. Samaan aikaan aktivoituminen aiheuttaa paineaallon, joka vaurioittaa Lewis and Clarkia ja pakottaa koko miehistön nousemaan Event Horizoniin.Joukkue alkaa kokea hallusinaatioita, jotka vastaavat heidän pelkojaan ja katumustaan: Miller näkee Corrickin, alaisensa, jonka hän joutui hylkäämään kuolemaan; Peters näkee poikansa, jonka jalat ovat veristen haavojen peitossa; ja Weir näkee edesmenneen vaimonsa, jonka silmät puuttuvat ja joka kehottaa häntä liittymään vaimonsa seuraan. Pian he löytävät videolokin Event Horizonin miehistöstä, joka sekosi ja silpoi toisiaan. Videoloki päättyy kuvaan, jossa Event Horizonin kapteeni, joka on ilmeisesti kaivanut omat silmänsä ulos, pitää niitä kameraa kohti ja sanoo latinaksi: "liberate tuteme ex inferis" (pelasta itsesi helvetistä). Miller ja D.J. päättelevät, että aluksen painovoimamoottori avasi portin tunnetun maailmankaikkeuden ulkopuoliseen ulottuvuuteen. Weir teoretisoi, että tämä helvetillinen ulottuvuus muutti Event Horizonista tuntevan olennon, joka piinaa sen asukkaita ja houkuttelee heidät takaisin helvettiin.Miller päättää tuhota Event Horisontin. Weir, joka on nyt pahan läsnäolon riivaama, tuhoaa Lewis and Clarkin räjähteellä. Räjähdys tappaa Smithin ja räjäyttää Cooperin avaruuteen. Petersin houkuttelee kuolemaan hallusinaatio pojastaan. Weir tappaa D.J.:n elävöittämällä hänet ja ahdistaa Starckin sillalla. Miller kohtaa Weirin, joka voittaa hänet ja käynnistää 10 minuutin lähtölaskennan, jonka jälkeen Event Horizon palaa toiseen ulottuvuuteen.Cooper, joka on käyttänyt avaruuspukunsa happivarastoa palatakseen alukseen, ilmestyy komentosillan ikkunaan. Ajattelematta Weir ampuu häntä kohti, rikkoo ikkunan ja joutuu siitä aiheutuvan dekompression seurauksena avaruuteen. Miller, Starck ja Cooper selviytyvät ja onnistuvat sulkemaan aluksen komentosillan. Kun heidän oma aluksensa on tuhoutunut, Miller suunnittelee Event Horizonin jakamista kahtia ja aluksen etuosan käyttämistä pelastusveneenä. Corrickin ilmentymät ja henkiin herännyt Weir hyökkäävät hänen kimppuunsa. Miller taistelee heitä vastaan ja räjäyttää räjähteet uhraamalla itsensä. painovoima-asema aktivoituu ja vetää aluksen takaosan mustaan aukkoon. Starck ja Cooper joutuvat staasiin koomassa olevan Justinin viereen ja odottavat pelastusta. Seitsemänkymmentäkaksi päivää myöhemmin Event Horizoniin nousee pelastusryhmä, joka löytää loput miehistöstä yhä staasissa. Vastaherännyt Starck näkee Weirin esiintyvän yhtenä pelastajista, herää huutaen ja Cooper lohduttaa häntä. Kun Cooper sitoo kauhistunutta Starckia ja yksi pelastajista pyytää rauhoittavaa lääkettä, ovet sulkeutuvat pahaenteisesti.</w:t>
      </w:r>
    </w:p>
    <w:p>
      <w:r>
        <w:rPr>
          <w:b/>
        </w:rPr>
        <w:t xml:space="preserve">Tulos</w:t>
      </w:r>
    </w:p>
    <w:p>
      <w:r>
        <w:t xml:space="preserve">Ketä Starck pitää pelastajana?</w:t>
      </w:r>
    </w:p>
    <w:p>
      <w:r>
        <w:rPr>
          <w:b/>
        </w:rPr>
        <w:t xml:space="preserve">Tulos</w:t>
      </w:r>
    </w:p>
    <w:p>
      <w:r>
        <w:t xml:space="preserve">Mikä on Weirin teoria? </w:t>
      </w:r>
    </w:p>
    <w:p>
      <w:r>
        <w:rPr>
          <w:b/>
        </w:rPr>
        <w:t xml:space="preserve">Tulos</w:t>
      </w:r>
    </w:p>
    <w:p>
      <w:r>
        <w:t xml:space="preserve">Mitä miehistö löytää noustessaan Event Horizoniin tarinan alussa?</w:t>
      </w:r>
    </w:p>
    <w:p>
      <w:r>
        <w:rPr>
          <w:b/>
        </w:rPr>
        <w:t xml:space="preserve">Tulos</w:t>
      </w:r>
    </w:p>
    <w:p>
      <w:r>
        <w:t xml:space="preserve">Mitä Event Horisontin videolokissa luki?</w:t>
      </w:r>
    </w:p>
    <w:p>
      <w:r>
        <w:rPr>
          <w:b/>
        </w:rPr>
        <w:t xml:space="preserve">Tulos</w:t>
      </w:r>
    </w:p>
    <w:p>
      <w:r>
        <w:t xml:space="preserve">Mitä kadonneen aluksen videolokissa näkyy?</w:t>
      </w:r>
    </w:p>
    <w:p>
      <w:r>
        <w:rPr>
          <w:b/>
        </w:rPr>
        <w:t xml:space="preserve">Tulos</w:t>
      </w:r>
    </w:p>
    <w:p>
      <w:r>
        <w:t xml:space="preserve">Kuka hillitsee Starckia pelastusmiehistön saapumisen jälkeen?</w:t>
      </w:r>
    </w:p>
    <w:p>
      <w:r>
        <w:rPr>
          <w:b/>
        </w:rPr>
        <w:t xml:space="preserve">Tulos</w:t>
      </w:r>
    </w:p>
    <w:p>
      <w:r>
        <w:t xml:space="preserve">Millaisia tunteita hallusinaatiot herättävät miehistössä?</w:t>
      </w:r>
    </w:p>
    <w:p>
      <w:r>
        <w:rPr>
          <w:b/>
        </w:rPr>
        <w:t xml:space="preserve">Tulos</w:t>
      </w:r>
    </w:p>
    <w:p>
      <w:r>
        <w:t xml:space="preserve">Mitä Miller ja D. J. uskovat olevan totta portaalista sen jälkeen, kun he ovat katsoneet videolokin?</w:t>
      </w:r>
    </w:p>
    <w:p>
      <w:r>
        <w:rPr>
          <w:b/>
        </w:rPr>
        <w:t xml:space="preserve">Tulos</w:t>
      </w:r>
    </w:p>
    <w:p>
      <w:r>
        <w:t xml:space="preserve">Miten Lewis ja Clark vaurioitui?</w:t>
      </w:r>
    </w:p>
    <w:p>
      <w:r>
        <w:rPr>
          <w:b/>
        </w:rPr>
        <w:t xml:space="preserve">Tulos</w:t>
      </w:r>
    </w:p>
    <w:p>
      <w:r>
        <w:t xml:space="preserve">Kuka yrittää itsemurhaa sen jälkeen, kun hänet on vedetty portaaliin?</w:t>
      </w:r>
    </w:p>
    <w:p>
      <w:r>
        <w:rPr>
          <w:b/>
        </w:rPr>
        <w:t xml:space="preserve">Tulos</w:t>
      </w:r>
    </w:p>
    <w:p>
      <w:r>
        <w:t xml:space="preserve">Kuka on Petersin hallusinaatio, joka johtaa hänen kuolemaansa?</w:t>
      </w:r>
    </w:p>
    <w:p>
      <w:r>
        <w:rPr>
          <w:b/>
        </w:rPr>
        <w:t xml:space="preserve">Tulos</w:t>
      </w:r>
    </w:p>
    <w:p>
      <w:r>
        <w:t xml:space="preserve">Mikä hallusinaatio houkuttelee Petersin kuolemaan?</w:t>
      </w:r>
    </w:p>
    <w:p>
      <w:r>
        <w:rPr>
          <w:b/>
        </w:rPr>
        <w:t xml:space="preserve">Tulos</w:t>
      </w:r>
    </w:p>
    <w:p>
      <w:r>
        <w:t xml:space="preserve">Mitkä kolme elossa olevaa ihmistä pelastajat löytävät?</w:t>
      </w:r>
    </w:p>
    <w:p>
      <w:r>
        <w:rPr>
          <w:b/>
        </w:rPr>
        <w:t xml:space="preserve">Tulos</w:t>
      </w:r>
    </w:p>
    <w:p>
      <w:r>
        <w:t xml:space="preserve">Kun miehistö nousee ensimmäisen kerran kadonneeseen alukseen, kuka melkein imeytyy portaaliin?</w:t>
      </w:r>
    </w:p>
    <w:p>
      <w:r>
        <w:rPr>
          <w:b/>
        </w:rPr>
        <w:t xml:space="preserve">Tulos</w:t>
      </w:r>
    </w:p>
    <w:p>
      <w:r>
        <w:t xml:space="preserve">Kuka voittaa Millerin?</w:t>
      </w:r>
    </w:p>
    <w:p>
      <w:r>
        <w:rPr>
          <w:b/>
        </w:rPr>
        <w:t xml:space="preserve">Tulos</w:t>
      </w:r>
    </w:p>
    <w:p>
      <w:r>
        <w:t xml:space="preserve">Mikä pakotti miehistön nousemaan Event Horizoniin tarinan alkupuolella?</w:t>
      </w:r>
    </w:p>
    <w:p>
      <w:r>
        <w:rPr>
          <w:b/>
        </w:rPr>
        <w:t xml:space="preserve">Tulos</w:t>
      </w:r>
    </w:p>
    <w:p>
      <w:r>
        <w:t xml:space="preserve">Mihin Weir uskoo Event Horizon -portaalin houkuttelevan ihmisiä?</w:t>
      </w:r>
    </w:p>
    <w:p>
      <w:r>
        <w:rPr>
          <w:b/>
        </w:rPr>
        <w:t xml:space="preserve">Tulos</w:t>
      </w:r>
    </w:p>
    <w:p>
      <w:r>
        <w:t xml:space="preserve">Kenet Starck tunnistaa valeasuiseksi pelastajaksi?</w:t>
      </w:r>
    </w:p>
    <w:p>
      <w:r>
        <w:rPr>
          <w:b/>
        </w:rPr>
        <w:t xml:space="preserve">Tulos</w:t>
      </w:r>
    </w:p>
    <w:p>
      <w:r>
        <w:t xml:space="preserve">Kuka uhrasi itsensä pelastaakseen muut?</w:t>
      </w:r>
    </w:p>
    <w:p>
      <w:r>
        <w:rPr>
          <w:b/>
        </w:rPr>
        <w:t xml:space="preserve">Tulos</w:t>
      </w:r>
    </w:p>
    <w:p>
      <w:r>
        <w:t xml:space="preserve">Mitä käytetään pelastusveneenä?</w:t>
      </w:r>
    </w:p>
    <w:p>
      <w:r>
        <w:rPr>
          <w:b/>
        </w:rPr>
        <w:t xml:space="preserve">Tulos</w:t>
      </w:r>
    </w:p>
    <w:p>
      <w:r>
        <w:t xml:space="preserve">Miksi Weir räjäyttää Lewis and Clark -aluksen?</w:t>
      </w:r>
    </w:p>
    <w:p>
      <w:r>
        <w:rPr>
          <w:b/>
        </w:rPr>
        <w:t xml:space="preserve">Tulos</w:t>
      </w:r>
    </w:p>
    <w:p>
      <w:r>
        <w:t xml:space="preserve">Kuka suunnitteli Event Horisontin?</w:t>
      </w:r>
    </w:p>
    <w:p>
      <w:r>
        <w:rPr>
          <w:b/>
        </w:rPr>
        <w:t xml:space="preserve">Tulos</w:t>
      </w:r>
    </w:p>
    <w:p>
      <w:r>
        <w:t xml:space="preserve">Mitä Miller ja D.J. olettavat Millerin ja D.J.:n olleen tapahtumassa, joka aiheutti tuhoa kadonneella aluksella?</w:t>
      </w:r>
    </w:p>
    <w:p>
      <w:r>
        <w:rPr>
          <w:b/>
        </w:rPr>
        <w:t xml:space="preserve">Tulos</w:t>
      </w:r>
    </w:p>
    <w:p>
      <w:r>
        <w:t xml:space="preserve">Mitä Event Horizon rakennettiin testaamaan?</w:t>
      </w:r>
    </w:p>
    <w:p>
      <w:r>
        <w:rPr>
          <w:b/>
        </w:rPr>
        <w:t xml:space="preserve">Tulos</w:t>
      </w:r>
    </w:p>
    <w:p>
      <w:r>
        <w:t xml:space="preserve">Mistä miehistö löysi todisteita tähtialuksesta?</w:t>
      </w:r>
    </w:p>
    <w:p>
      <w:r>
        <w:rPr>
          <w:b/>
        </w:rPr>
        <w:t xml:space="preserve">Tulos</w:t>
      </w:r>
    </w:p>
    <w:p>
      <w:r>
        <w:t xml:space="preserve">Mikä on sen avaruusaluksen nimi, joka katosi matkalla Proxima Centauriin?</w:t>
      </w:r>
    </w:p>
    <w:p>
      <w:r>
        <w:rPr>
          <w:b/>
        </w:rPr>
        <w:t xml:space="preserve">Tulos</w:t>
      </w:r>
    </w:p>
    <w:p>
      <w:r>
        <w:t xml:space="preserve">Kuinka kauan kestää, että pelastusryhmä pääsee Event Horizoniin tarinan lopussa?</w:t>
      </w:r>
    </w:p>
    <w:p>
      <w:r>
        <w:rPr>
          <w:b/>
        </w:rPr>
        <w:t xml:space="preserve">Tulos</w:t>
      </w:r>
    </w:p>
    <w:p>
      <w:r>
        <w:t xml:space="preserve">Minne Event Horizon oli matkalla katoamishetkellä?</w:t>
      </w:r>
    </w:p>
    <w:p>
      <w:r>
        <w:rPr>
          <w:b/>
        </w:rPr>
        <w:t xml:space="preserve">Tulos</w:t>
      </w:r>
    </w:p>
    <w:p>
      <w:r>
        <w:t xml:space="preserve">Mikä on vialla kapteenin kasvoilla, kun miehistö näkee hänet videolokin lopussa?</w:t>
      </w:r>
    </w:p>
    <w:p>
      <w:r>
        <w:rPr>
          <w:b/>
        </w:rPr>
        <w:t xml:space="preserve">Tulos</w:t>
      </w:r>
    </w:p>
    <w:p>
      <w:r>
        <w:t xml:space="preserve">Mikä on tapahtumahorisontti?</w:t>
      </w:r>
    </w:p>
    <w:p>
      <w:r>
        <w:rPr>
          <w:b/>
        </w:rPr>
        <w:t xml:space="preserve">Esimerkki 3.1284</w:t>
      </w:r>
    </w:p>
    <w:p>
      <w:r>
        <w:t xml:space="preserve"> Betsy Connell (Frances Dee), kanadalainen sairaanhoitaja, kertoo voiceoverissa, kuinka hän kerran "käveli zombin kanssa".Betsy palkataan hoitamaan Paul Hollandin (Tom Conway), sokeriplantaasin omistajan vaimoa Saint Sebastianin saarella Karibialla. Saint Sebastianissa asuu pieni valkoinen yhteisö ja afrikkalaisten orjien jälkeläisiä. Betsylle kerrotaan tarina siitä, miten Hollandit toivat orjia saarelle ja että pihalla oleva "Ti-Misery"-patsas (nuolten lävistämä Pyhä Sebastian) on orjalaivan hahmo. illalla illallisella Betsy tapaa Paulin velipuolen ja työntekijän Wesley Randin (James Ellison). Valmistautuessaan nukkumaanmenoon Betsy kuulee itkua. Kun hän tutkii asiaa, valkoiseen kaapuun pukeutunut nainen kävelee häntä kohti silmät tuijottaen. Betsy huutaa, mikä herättää loput talosta. Paul ottaa vastuulleen Jessica Hollandin, naisen, josta Betsyn on määrä huolehtia. Seuraavana aamuna tohtori Maxwell kertoo Betsylle, että Jessican selkäydin on vaurioitunut korjaamattomasti vakavan sairauden seurauksena, eikä hänellä ole lainkaan tahdonvoimaa tehdä mitään omasta puolestaan.Vapaapäivänään Betsy kohtaa Wesleyn kaupungilla. Hänen juodessaan itsensä tainnoksiin calypsolaulaja (Sir Lancelot) laulaa siitä, kuinka Jessica aikoi karata Wesleyn kanssa, mutta Paul ei päästänyt heitä menemään. Sitten hän sairastui kuumeeseen. Betsy tapaa rouva Randin (Edith Barrett), Paulin ja Wesleyn lääkäriäidin. sinä iltana illallisella Paul yrittää suostutella Wesleytä vähentämään juomistaan (Betsyn ehdotuksesta), mutta tämä syyttää Paulia siitä, että hän yrittää tehdä vaikutuksen Betsyyn ja että hän on alun perin ajanut Jessican hulluksi. myöhemmin Betsy tuntee vetoa Paulin pianonsoiton ääneen. Hän pyytää anteeksi, että toi hänet saarelle, ja myöntää, että hän on saattanut olla syypää vaimonsa tilaan. Betsy on ollut rakastumassa tunnelmalliseen työnantajaansa. Hän päättää tehdä hänet onnelliseksi parantamalla Jessican. Betsy saa Paulin suostumaan siihen, että hän kokeilee Jessicalle mahdollisesti kohtalokasta insuliinisokkihoitoa, mutta sillä ei ole vaikutusta. Kotiapulainen Alma (Theresa Harris) kertoo tällöin, että voodoo-pappi paransi erään naisen samanlaisesta sairaudesta. Betsy vie potilaansa ilman lupaa ruovikkopeltojen halki risteyksen ohi, jota vartioi pelottava Carre-Four (viittaus loa Maitre Carrefoursiin) houmfortiin (paikka, jossa voodoo-palvojat kokoontuvat), jossa he näkevät miehen (Sabreur) heiluttavan sapelia rituaalin aikana. Voodoo-pappi antaa ihmisille neuvoja hökkelin oven läpi. Betsy kutsutaan sisälle, jossa hän järkyttyneenä huomaa, että pappi ei ole kukaan muu kuin rouva Rand. Rouva Rand selittää, että hän käyttää voodoota saadakseen alkuasukkaat hyväksymään tavanomaiset lääketieteelliset käytännöt, ja kertoo Betsylle, ettei Jessicaa voi koskaan parantaa.Ulkona paikalliset puukottavat Jessicaa käsivarteen miekalla testiksi. Kun hän ei vuoda verta, he ovat vakuuttuneita siitä, että hän on zombi. Betsy vie hänet takaisin taloon, mutta alkuasukkaat vaativat, että Jessica palautetaan heille "rituaalikokeita" varten. Myöhemmin Carre-Four lähestyy asuintaloa, mutta rouva Rand käskee häntä poistumaan.Paul ehdottaa Betsyn palaamista Kanadaan, koska hän pelkää alentavansa ja pahoinpitelevänsä Betsyä kuten Jessicaa. Betsy on vakuuttunut siitä, että mies ei oikeasti ole sellainen." Seuraavana päivänä tohtori Maxwell raportoi, että levottomuudet ovat saaneet aikaan virallisen tutkimuksen Jessican sairaudesta. Rouva Rand järkyttää kaikkia väittämällä, että Jessica on zombi. Vaikka hän ei ole koskaan ottanut voodoota vakavasti, rouva Rand paljastaa, että kun hän sai selville, että Jessica aikoi karata Wesleyn kanssa ja hajottaa perheensä, hän tunsi olevansa voodoo-jumalan riivaama. Sitten hän kirosi Jessican. Paul, Maxwell ja Betsy hylkäävät hänen tarinansa, mutta Wesleylle tulee pakkomielle vapauttaa Jessica zombitilasta. Hän kysyy Betsyltä, voisiko tämä harkita eutanasiaa, mutta tämä kieltäytyy. käyttämällä Jessican kuvaa Sabreur ottaa Jessican hallintaansa ja vetää hänet luokseen. Paul ja Betsy estävät häntä ensimmäisellä kerralla, mutta he eivät ole paikalla, kun hän yrittää uudelleen. Wesley avaa portin ja päästää Jessican ulos. Sitten hän vetää nuolen Ti-Misery-patsaasta ja seuraa. Kun Sabreur puukottaa nukkea nuppineulalla, Wesley työntää nuolen Jessicaan. Sitten hän kantaa tämän ruumiin mereen Carre-Fourin hitaasti takaa-ajamana. Myöhemmin alkuasukkaat löytävät Jessican ja Wesleyn ruumiit kellumasta aallokossa. Paul lohduttaa Betsyä.</w:t>
      </w:r>
    </w:p>
    <w:p>
      <w:r>
        <w:rPr>
          <w:b/>
        </w:rPr>
        <w:t xml:space="preserve">Tulos</w:t>
      </w:r>
    </w:p>
    <w:p>
      <w:r>
        <w:t xml:space="preserve">Mitä paikalliset uskovat Jessicasta?</w:t>
      </w:r>
    </w:p>
    <w:p>
      <w:r>
        <w:rPr>
          <w:b/>
        </w:rPr>
        <w:t xml:space="preserve">Tulos</w:t>
      </w:r>
    </w:p>
    <w:p>
      <w:r>
        <w:t xml:space="preserve">Kenen kanssa rouva Rand uskoi Jessican karkaavan?</w:t>
      </w:r>
    </w:p>
    <w:p>
      <w:r>
        <w:rPr>
          <w:b/>
        </w:rPr>
        <w:t xml:space="preserve">Tulos</w:t>
      </w:r>
    </w:p>
    <w:p>
      <w:r>
        <w:t xml:space="preserve">Kuka paljastuu voodoo-papiksi?</w:t>
      </w:r>
    </w:p>
    <w:p>
      <w:r>
        <w:rPr>
          <w:b/>
        </w:rPr>
        <w:t xml:space="preserve">Tulos</w:t>
      </w:r>
    </w:p>
    <w:p>
      <w:r>
        <w:t xml:space="preserve">Mitä tapahtui sen jälkeen, kun Wesley kantoi Jessican ruumiin mereen?</w:t>
      </w:r>
    </w:p>
    <w:p>
      <w:r>
        <w:rPr>
          <w:b/>
        </w:rPr>
        <w:t xml:space="preserve">Tulos</w:t>
      </w:r>
    </w:p>
    <w:p>
      <w:r>
        <w:t xml:space="preserve">Millä Wesley puukotti Jessicaa sen jälkeen, kun Sabreur oli pistänyt neulan Jessican kuvaan?</w:t>
      </w:r>
    </w:p>
    <w:p>
      <w:r>
        <w:rPr>
          <w:b/>
        </w:rPr>
        <w:t xml:space="preserve">Tulos</w:t>
      </w:r>
    </w:p>
    <w:p>
      <w:r>
        <w:t xml:space="preserve">Kuka on pappi?</w:t>
      </w:r>
    </w:p>
    <w:p>
      <w:r>
        <w:rPr>
          <w:b/>
        </w:rPr>
        <w:t xml:space="preserve">Tulos</w:t>
      </w:r>
    </w:p>
    <w:p>
      <w:r>
        <w:t xml:space="preserve">Mitä rouva Rand kertoo Betsylle Jessican tilasta?</w:t>
      </w:r>
    </w:p>
    <w:p>
      <w:r>
        <w:rPr>
          <w:b/>
        </w:rPr>
        <w:t xml:space="preserve">Tulos</w:t>
      </w:r>
    </w:p>
    <w:p>
      <w:r>
        <w:t xml:space="preserve">Kuka oli voodoo-pappi, jonka luokse Besty vei Jessican parantumaan?</w:t>
      </w:r>
    </w:p>
    <w:p>
      <w:r>
        <w:rPr>
          <w:b/>
        </w:rPr>
        <w:t xml:space="preserve">Tulos</w:t>
      </w:r>
    </w:p>
    <w:p>
      <w:r>
        <w:t xml:space="preserve">Kenen puolisoa Betty on palkattu hoitamaan?</w:t>
      </w:r>
    </w:p>
    <w:p>
      <w:r>
        <w:rPr>
          <w:b/>
        </w:rPr>
        <w:t xml:space="preserve">Tulos</w:t>
      </w:r>
    </w:p>
    <w:p>
      <w:r>
        <w:t xml:space="preserve">Mitä tapahtuu, kun Jessicaa puukotetaan käsivarteen?</w:t>
      </w:r>
    </w:p>
    <w:p>
      <w:r>
        <w:rPr>
          <w:b/>
        </w:rPr>
        <w:t xml:space="preserve">Tulos</w:t>
      </w:r>
    </w:p>
    <w:p>
      <w:r>
        <w:t xml:space="preserve">Kuka on Wesley?</w:t>
      </w:r>
    </w:p>
    <w:p>
      <w:r>
        <w:rPr>
          <w:b/>
        </w:rPr>
        <w:t xml:space="preserve">Tulos</w:t>
      </w:r>
    </w:p>
    <w:p>
      <w:r>
        <w:t xml:space="preserve">Mikä ajaa Wesleytä enemmän kuin mikään muu?</w:t>
      </w:r>
    </w:p>
    <w:p>
      <w:r>
        <w:rPr>
          <w:b/>
        </w:rPr>
        <w:t xml:space="preserve">Tulos</w:t>
      </w:r>
    </w:p>
    <w:p>
      <w:r>
        <w:t xml:space="preserve">Ketä paikalliset puukottavat käsivarteen?</w:t>
      </w:r>
    </w:p>
    <w:p>
      <w:r>
        <w:rPr>
          <w:b/>
        </w:rPr>
        <w:t xml:space="preserve">Tulos</w:t>
      </w:r>
    </w:p>
    <w:p>
      <w:r>
        <w:t xml:space="preserve">Mistä maakunnasta Betsy Connell on kotoisin?</w:t>
      </w:r>
    </w:p>
    <w:p>
      <w:r>
        <w:rPr>
          <w:b/>
        </w:rPr>
        <w:t xml:space="preserve">Tulos</w:t>
      </w:r>
    </w:p>
    <w:p>
      <w:r>
        <w:t xml:space="preserve">Mitä Betsy oppii Jessicasta?</w:t>
      </w:r>
    </w:p>
    <w:p>
      <w:r>
        <w:rPr>
          <w:b/>
        </w:rPr>
        <w:t xml:space="preserve">Tulos</w:t>
      </w:r>
    </w:p>
    <w:p>
      <w:r>
        <w:t xml:space="preserve">Minkälainen sairaus jätti Jessica Hollandin toimintakyvyttömäksi?</w:t>
      </w:r>
    </w:p>
    <w:p>
      <w:r>
        <w:rPr>
          <w:b/>
        </w:rPr>
        <w:t xml:space="preserve">Tulos</w:t>
      </w:r>
    </w:p>
    <w:p>
      <w:r>
        <w:t xml:space="preserve">Mitä paikalliset epäilevät Jessican olevan?</w:t>
      </w:r>
    </w:p>
    <w:p>
      <w:r>
        <w:rPr>
          <w:b/>
        </w:rPr>
        <w:t xml:space="preserve">Tulos</w:t>
      </w:r>
    </w:p>
    <w:p>
      <w:r>
        <w:t xml:space="preserve">Kuka totesi, että hän tunsi olevansa voodoo-jumalan riivaama?</w:t>
      </w:r>
    </w:p>
    <w:p>
      <w:r>
        <w:rPr>
          <w:b/>
        </w:rPr>
        <w:t xml:space="preserve">Tulos</w:t>
      </w:r>
    </w:p>
    <w:p>
      <w:r>
        <w:t xml:space="preserve">Miksi Betsy vie Jessican voodoo-papille?</w:t>
      </w:r>
    </w:p>
    <w:p>
      <w:r>
        <w:rPr>
          <w:b/>
        </w:rPr>
        <w:t xml:space="preserve">Tulos</w:t>
      </w:r>
    </w:p>
    <w:p>
      <w:r>
        <w:t xml:space="preserve">Kuka on Paul?</w:t>
      </w:r>
    </w:p>
    <w:p>
      <w:r>
        <w:rPr>
          <w:b/>
        </w:rPr>
        <w:t xml:space="preserve">Tulos</w:t>
      </w:r>
    </w:p>
    <w:p>
      <w:r>
        <w:t xml:space="preserve">Missä oli Paul Hollandin omistama sokeriplantaasi?</w:t>
      </w:r>
    </w:p>
    <w:p>
      <w:r>
        <w:rPr>
          <w:b/>
        </w:rPr>
        <w:t xml:space="preserve">Tulos</w:t>
      </w:r>
    </w:p>
    <w:p>
      <w:r>
        <w:t xml:space="preserve">Mitä Betsy tekee työkseen?</w:t>
      </w:r>
    </w:p>
    <w:p>
      <w:r>
        <w:rPr>
          <w:b/>
        </w:rPr>
        <w:t xml:space="preserve">Tulos</w:t>
      </w:r>
    </w:p>
    <w:p>
      <w:r>
        <w:t xml:space="preserve">Kenen ruumiit löydetään merestä?</w:t>
      </w:r>
    </w:p>
    <w:p>
      <w:r>
        <w:rPr>
          <w:b/>
        </w:rPr>
        <w:t xml:space="preserve">Tulos</w:t>
      </w:r>
    </w:p>
    <w:p>
      <w:r>
        <w:t xml:space="preserve">Ketä Paavali yrittää rohkaista rajoittamaan juomistaan?</w:t>
      </w:r>
    </w:p>
    <w:p>
      <w:r>
        <w:rPr>
          <w:b/>
        </w:rPr>
        <w:t xml:space="preserve">Tulos</w:t>
      </w:r>
    </w:p>
    <w:p>
      <w:r>
        <w:t xml:space="preserve">Mitä Betsy tekee tehdäkseen vaikutuksen Paul Hollandiin sen jälkeen, kun hän on alkanut tuntea vetoa häneen?</w:t>
      </w:r>
    </w:p>
    <w:p>
      <w:r>
        <w:rPr>
          <w:b/>
        </w:rPr>
        <w:t xml:space="preserve">Tulos</w:t>
      </w:r>
    </w:p>
    <w:p>
      <w:r>
        <w:t xml:space="preserve">Mitä Sabreur teki käyttämällä Jessican kuvaa?</w:t>
      </w:r>
    </w:p>
    <w:p>
      <w:r>
        <w:rPr>
          <w:b/>
        </w:rPr>
        <w:t xml:space="preserve">Tulos</w:t>
      </w:r>
    </w:p>
    <w:p>
      <w:r>
        <w:t xml:space="preserve">Mikä sai taikauskoiset paikalliset luulemaan, että Betsy oli oikeasti zombi?</w:t>
      </w:r>
    </w:p>
    <w:p>
      <w:r>
        <w:rPr>
          <w:b/>
        </w:rPr>
        <w:t xml:space="preserve">Esimerkki 3.1285</w:t>
      </w:r>
    </w:p>
    <w:p>
      <w:r>
        <w:t xml:space="preserve"> Sametista ommeltu pehmopupu annetaan joululahjaksi pienelle pojalle. Poika leikkii muilla uusilla lahjoillaan ja unohtaa hetkeksi samettikanin. Nämä lahjat ovat nykyaikaisia ja mekaanisia, ja ne väheksyvät vanhanaikaista samettikaniinia. Päiväkodin viisain ja vanhin lelu, pojan sedän omistama Nahkahevonen, kertoo jänikselle lelujen muuttuvan maagisesti todellisiksi lasten rakkauden ansiosta. Jänis on ajatuksesta innoissaan, mutta hänen mahdollisuutensa toteuttaa tämä toive ovat kuitenkin vähäiset. eräänä yönä pojan mummi antaa pojalle nukkumaan jäniksen, kadonneen lelun tilalle. Kanista tulee pojan lempilelu, jonka kanssa hän nauttii keväisin piknikistä, ja poika pitää kania "TODELLISENA". Aika kuluu, ja kani muuttuu nuhjuisemmaksi mutta onnelliseksi. Kesällä poika tapaa oikeita kaneja, jotka oppivat, ettei kani osaa hyppiä kuten ne ja sanovat, ettei se ole oikea. eräänä päivänä poika sairastuu tulirokkoihin, ja kani istuu hänen kanssaan, kun hän toipuu. Lääkäri määrää, että poika viedään meren rannalle ja että hänen huoneensa desinfioidaan, kaikki hänen kirjansa ja lelunsa poltetaan, myös samettikaniini. Kani niputetaan säkkiin ja jätetään yöksi puutarhaan, jossa se surullisena miettii elämäänsä pojan kanssa. Lelukani itkee, oikea kyynel putoaa maahan, ja ihmeellinen kukka ilmestyy. Kukasta astuu esiin keiju, joka lohduttaa samettikaniinia ja esittäytyy lastenhuoneen taikakeijuksi. Hän sanoo, että koska kani on vanha ja nuhjuinen ja Todellinen, hän ottaa hänet mukaansa ja "tekee [hänestä] Todellisen" - kaikille. keiju vie kanin metsään, jossa hän tapaa muita kaneja ja antaa samettikanille suukon. Samettikaniini muuttuu oikeaksi kaniksi ja liittyy muiden kanien seuraan metsässä. Seuraavana keväänä kani palaa katsomaan poikaa, ja poika näkee samankaltaisuutta vanhan samettikanin kanssa.</w:t>
      </w:r>
    </w:p>
    <w:p>
      <w:r>
        <w:rPr>
          <w:b/>
        </w:rPr>
        <w:t xml:space="preserve">Tulos</w:t>
      </w:r>
    </w:p>
    <w:p>
      <w:r>
        <w:t xml:space="preserve">Kuka oli lastenhuoneen vanhin ja viisain lelu?</w:t>
      </w:r>
    </w:p>
    <w:p>
      <w:r>
        <w:rPr>
          <w:b/>
        </w:rPr>
        <w:t xml:space="preserve">Tulos</w:t>
      </w:r>
    </w:p>
    <w:p>
      <w:r>
        <w:t xml:space="preserve">Miten leluista tulee todellisia?</w:t>
      </w:r>
    </w:p>
    <w:p>
      <w:r>
        <w:rPr>
          <w:b/>
        </w:rPr>
        <w:t xml:space="preserve">Tulos</w:t>
      </w:r>
    </w:p>
    <w:p>
      <w:r>
        <w:t xml:space="preserve">Kuka muuttaa kanin oikeaksi kaniksi?</w:t>
      </w:r>
    </w:p>
    <w:p>
      <w:r>
        <w:rPr>
          <w:b/>
        </w:rPr>
        <w:t xml:space="preserve">Tulos</w:t>
      </w:r>
    </w:p>
    <w:p>
      <w:r>
        <w:t xml:space="preserve">Minne keiju vie jäniksen?</w:t>
      </w:r>
    </w:p>
    <w:p>
      <w:r>
        <w:rPr>
          <w:b/>
        </w:rPr>
        <w:t xml:space="preserve">Tulos</w:t>
      </w:r>
    </w:p>
    <w:p>
      <w:r>
        <w:t xml:space="preserve">Miksi Velveteen jänis on hylätty puutarhassa?</w:t>
      </w:r>
    </w:p>
    <w:p>
      <w:r>
        <w:rPr>
          <w:b/>
        </w:rPr>
        <w:t xml:space="preserve">Tulos</w:t>
      </w:r>
    </w:p>
    <w:p>
      <w:r>
        <w:t xml:space="preserve">Mitä Ihohevonen kertoo Velveteen-kanille?</w:t>
      </w:r>
    </w:p>
    <w:p>
      <w:r>
        <w:rPr>
          <w:b/>
        </w:rPr>
        <w:t xml:space="preserve">Tulos</w:t>
      </w:r>
    </w:p>
    <w:p>
      <w:r>
        <w:t xml:space="preserve">Miten Velveteen-kanista tulee pojan lempilelu?</w:t>
      </w:r>
    </w:p>
    <w:p>
      <w:r>
        <w:rPr>
          <w:b/>
        </w:rPr>
        <w:t xml:space="preserve">Tulos</w:t>
      </w:r>
    </w:p>
    <w:p>
      <w:r>
        <w:t xml:space="preserve">Minkä lelun Nana antaa pojalle nukkumaan, kun tämä on menettänyt lempilelunsa?</w:t>
      </w:r>
    </w:p>
    <w:p>
      <w:r>
        <w:rPr>
          <w:b/>
        </w:rPr>
        <w:t xml:space="preserve">Tulos</w:t>
      </w:r>
    </w:p>
    <w:p>
      <w:r>
        <w:t xml:space="preserve">Kuka oli Skin Horsen alkuperäinen omistaja?</w:t>
      </w:r>
    </w:p>
    <w:p>
      <w:r>
        <w:rPr>
          <w:b/>
        </w:rPr>
        <w:t xml:space="preserve">Tulos</w:t>
      </w:r>
    </w:p>
    <w:p>
      <w:r>
        <w:t xml:space="preserve">Kuka kertoo jänikselle lelujen muuttumisesta todellisiksi?</w:t>
      </w:r>
    </w:p>
    <w:p>
      <w:r>
        <w:rPr>
          <w:b/>
        </w:rPr>
        <w:t xml:space="preserve">Tulos</w:t>
      </w:r>
    </w:p>
    <w:p>
      <w:r>
        <w:t xml:space="preserve">Mikä kasvaa maahan pudonneen jäniksen kyynelistä?</w:t>
      </w:r>
    </w:p>
    <w:p>
      <w:r>
        <w:rPr>
          <w:b/>
        </w:rPr>
        <w:t xml:space="preserve">Tulos</w:t>
      </w:r>
    </w:p>
    <w:p>
      <w:r>
        <w:t xml:space="preserve">Minne poika viedään, jotta hänen huoneensa voidaan desinfioida?</w:t>
      </w:r>
    </w:p>
    <w:p>
      <w:r>
        <w:rPr>
          <w:b/>
        </w:rPr>
        <w:t xml:space="preserve">Tulos</w:t>
      </w:r>
    </w:p>
    <w:p>
      <w:r>
        <w:t xml:space="preserve">Minne oikea jänis menee seuraavana keväänä?</w:t>
      </w:r>
    </w:p>
    <w:p>
      <w:r>
        <w:rPr>
          <w:b/>
        </w:rPr>
        <w:t xml:space="preserve">Tulos</w:t>
      </w:r>
    </w:p>
    <w:p>
      <w:r>
        <w:t xml:space="preserve">Mistä jänis on ommeltu?</w:t>
      </w:r>
    </w:p>
    <w:p>
      <w:r>
        <w:rPr>
          <w:b/>
        </w:rPr>
        <w:t xml:space="preserve">Tulos</w:t>
      </w:r>
    </w:p>
    <w:p>
      <w:r>
        <w:t xml:space="preserve">Mitä tapahtuu, kun Velveteen jänis itkee oikeita kyyneleitä?</w:t>
      </w:r>
    </w:p>
    <w:p>
      <w:r>
        <w:rPr>
          <w:b/>
        </w:rPr>
        <w:t xml:space="preserve">Tulos</w:t>
      </w:r>
    </w:p>
    <w:p>
      <w:r>
        <w:t xml:space="preserve">Miksi poika unohtaa Velveteen-jäniksen?</w:t>
      </w:r>
    </w:p>
    <w:p>
      <w:r>
        <w:rPr>
          <w:b/>
        </w:rPr>
        <w:t xml:space="preserve">Tulos</w:t>
      </w:r>
    </w:p>
    <w:p>
      <w:r>
        <w:t xml:space="preserve">Mihin tilaisuuteen jänis on annettu?</w:t>
      </w:r>
    </w:p>
    <w:p>
      <w:r>
        <w:rPr>
          <w:b/>
        </w:rPr>
        <w:t xml:space="preserve">Tulos</w:t>
      </w:r>
    </w:p>
    <w:p>
      <w:r>
        <w:t xml:space="preserve">Mikä on lastenhuoneen vanhin lelu?</w:t>
      </w:r>
    </w:p>
    <w:p>
      <w:r>
        <w:rPr>
          <w:b/>
        </w:rPr>
        <w:t xml:space="preserve">Tulos</w:t>
      </w:r>
    </w:p>
    <w:p>
      <w:r>
        <w:t xml:space="preserve">Mitä Velveteen jänis toivoo?</w:t>
      </w:r>
    </w:p>
    <w:p>
      <w:r>
        <w:rPr>
          <w:b/>
        </w:rPr>
        <w:t xml:space="preserve">Tulos</w:t>
      </w:r>
    </w:p>
    <w:p>
      <w:r>
        <w:t xml:space="preserve">Mihin sairauteen poika sairastuu?</w:t>
      </w:r>
    </w:p>
    <w:p>
      <w:r>
        <w:rPr>
          <w:b/>
        </w:rPr>
        <w:t xml:space="preserve">Tulos</w:t>
      </w:r>
    </w:p>
    <w:p>
      <w:r>
        <w:t xml:space="preserve">Mitä keiju antaa jänikselle, joka saa sen muuttumaan todelliseksi?</w:t>
      </w:r>
    </w:p>
    <w:p>
      <w:r>
        <w:rPr>
          <w:b/>
        </w:rPr>
        <w:t xml:space="preserve">Tulos</w:t>
      </w:r>
    </w:p>
    <w:p>
      <w:r>
        <w:t xml:space="preserve">Miten Taikakeiju muuttaa Velveteen-kanin oikeaksi kaniksi?</w:t>
      </w:r>
    </w:p>
    <w:p>
      <w:r>
        <w:rPr>
          <w:b/>
        </w:rPr>
        <w:t xml:space="preserve">Tulos</w:t>
      </w:r>
    </w:p>
    <w:p>
      <w:r>
        <w:t xml:space="preserve">Mikä on lastenhuoneen viisain lelu?</w:t>
      </w:r>
    </w:p>
    <w:p>
      <w:r>
        <w:rPr>
          <w:b/>
        </w:rPr>
        <w:t xml:space="preserve">Tulos</w:t>
      </w:r>
    </w:p>
    <w:p>
      <w:r>
        <w:t xml:space="preserve">Kuka aiemmin omisti Skin Horsen?</w:t>
      </w:r>
    </w:p>
    <w:p>
      <w:r>
        <w:rPr>
          <w:b/>
        </w:rPr>
        <w:t xml:space="preserve">Tulos</w:t>
      </w:r>
    </w:p>
    <w:p>
      <w:r>
        <w:t xml:space="preserve">Mitä jänis ja poika tekevät yhdessä keväällä?</w:t>
      </w:r>
    </w:p>
    <w:p>
      <w:r>
        <w:rPr>
          <w:b/>
        </w:rPr>
        <w:t xml:space="preserve">Tulos</w:t>
      </w:r>
    </w:p>
    <w:p>
      <w:r>
        <w:t xml:space="preserve">Minkä sairauden poika saa?</w:t>
      </w:r>
    </w:p>
    <w:p>
      <w:r>
        <w:rPr>
          <w:b/>
        </w:rPr>
        <w:t xml:space="preserve">Tulos</w:t>
      </w:r>
    </w:p>
    <w:p>
      <w:r>
        <w:t xml:space="preserve">Mitä Velveteen-kanille tapahtuu tarinan lopussa?</w:t>
      </w:r>
    </w:p>
    <w:p>
      <w:r>
        <w:rPr>
          <w:b/>
        </w:rPr>
        <w:t xml:space="preserve">Esimerkki 3.1286</w:t>
      </w:r>
    </w:p>
    <w:p>
      <w:r>
        <w:t xml:space="preserve"> Tämä tieteisromaani sijoittuu vuoteen 2203, jos otamme kirjaimellisesti 250 vuoden iän, joka on annettu Korean sodan aikaiseen, vuodelta 1953 peräisin olevaan identiteettirannekkeeseen. Pyramideiksi kutsuttujen outojen koneiden asuttama karkuriplaneetta on varastanut Maan aurinkokunnasta ja vienyt sen tähtienväliseen avaruuteen. Kuu on "sytytetty" muukalaisteknologian avulla toimimaan miniatyyriauringoksi, jota molemmat planeetat kiertävät. Tämä uusi aurinko sytytetään uudelleen viiden vuoden välein, mutta kirjan alussa sytytys on jo lähes myöhässä, ja väestö pelkää, ettei sitä ehkä enää koskaan tapahdu. maapallon väkiluku on romahtanut sataan miljoonaan, mikä johtuu suurelta osin radikaaleista ilmastonmuutoksista, jotka seurasivat vieraan planeetan saapumista. Suurin osa eloonjääneistä ihmisistä on "kansalaisia", passiivisia ihmisiä, jotka elävät elämää, joka on sidottu monimutkaisiin sosiaalisiin rituaaleihin, erilaisiin meditaatiotyyleihin ja huolellisesti määrättyyn epäitsekkyyteen. Tämä rajoittava elämäntapa saa Kansalaiset usein sortumaan mielenterveysongelmiin ja juoksemaan "amokkeja" hyökkäämällä kaikkien ulottuvilla olevien kimppuun. Tähän tai mihin tahansa muuhun rikokseen syyllistyviä henkilöitä uhkaa rituaalinen teloitus.Väestön pientä vähemmistöä, joka säilyttää aggressiivisen luonteensa, kutsutaan "susiksi". Heitä pidetään suorana uhkana muulle yhteiskunnalle. Nämä sudet pitävät kuitenkin yleensä itseään ylivertaisina ihmisinä ja kutsuvat kansalaisia "lampaiksi". Tämä nimitysjärjestelmä on jokseenkin ironinen, sillä Sudet yrittävät yleensä huijata Lampaita välttämään heidän asumuksiaan, kun taas jokainen Lampaiden kiinni jäänyt Susi murhataan.Pyramidi-ulkoisten motiiveja ei tunneta, sillä niiden ainoa näkyvä läsnäolo on yksinäinen Pyramidi, joka on istutettu tasoitetun Mount Everestin huipulle, ja läpinäkyvät "Silmät", jotka muodostuvat sellaisten henkilöiden päälle, jotka ovat oletettavasti saavuttaneet tai lähestyneet meditatiivisen täydellisyyden tai "Nirvanan" tilaa. Henkilöt, jotka saavuttavat tämän meditaation vaiheen, katoavat maailmasta tuntemattomaan määränpäähän.Tarina alkaa Wheelingin kaupungissa Länsi-Virginiassa. Näemme ensimmäisen kerran Roget Germynin, pankkiirin ja mallikansalaisen. Hänen ylleen muodostuu Silmä, kun hän meditoi, mutta hänet keskeytetään ja Silmä katoaa. Sen jälkeen hän palaa maallisempaan huoleen - siihen, uusiutuuko "aurinko" ja loppuuko nykyinen nälän ja kylmyyden kausi.Huomio siirtyy sitten Glenn Tropileen, joka asuu kansalaisten joukossa, mutta pitää itseään yhtenä pelätyistä susista. Hän on jopa onnistunut hitaasti valmentamaan vaimonsa Galan kohti susimaisempaa ajattelutapaa. Kapinallisesta asenteestaan huolimatta hän on aidosti kiinnostunut meditaatiosta.Glenn Tropile paljastuu sudeksi, kun hän varastaa leipää. Hän pakenee teloitusta ja joutuu Princetonin kaupungissa asuvien susien yhteisön kokoamaksi. He huomaavat, ettei hänkään täysin sovi sinne, mutta toivovat, että "Silmä" voisi kerätä hänet, jolloin he saisivat mahdollisuuden mitata tätä prosessia yksityiskohtaisesti. Näin lopulta tapahtuukin, ja he huomaavat odotetusti, että hänen katoamistaan edesauttoi Everestillä sijaitseva pyramidi. Glenn Tropile on lähetetty Pyramidin planeetalle, jonka jälkeen saamme tietää hänen kohtalonsa. Pyramideille ihmisrotu on vain hyödyllinen "komponenttien" lähde monimutkaiselle maailmankoneistolle, joka on omistautunut lähinnä näiden keinotekoisten ja puoliorgaanisten olentojen ruokkimiseen. Tropile on ripustettu nesteellä täytettyyn säiliöön ja 'kytketty' valtavaan tietokonejärjestelmään. Myöhemmin hänet yhdistetään seitsemään muuhun ihmiseen 'Lumihiutaleeksi' - kahdeksan mieltä, jotka on liitetty yhteen helpottamaan monimutkaisempia tehtäviä kuin mitä yksittäinen ihmiskomponentti pystyisi hoitamaan.Tässä tilassa Tropile herää, onnistuu säilyttämään mielenterveytensä ja herättää muut ihmiset. Lopulta ne sulautuvat toisiinsa muodostaen kehittyneen kollektiivisen mielen. Vapautunut Lumihiutale vakoilee sitten Pyramideja ja huomaa, että ne ovat matkustaneet noin kaksi miljoonaa vuotta ja keränneet monia lajeja Komponentteina, mutta näyttävät olevan lukittuneet merkityksettömiin rituaaleihin, jotka ympäröivät maailman pohjoisnavalla olevaa vierasta olentoa. Myöhemmin he tajuavat, että tämä on Pyramidit luoneen rodun viimeinen eloonjäänyt edustaja, joka on sillä välin muuttanut ihmisten Komponenttien keräysprosessia niin, että se valitsee henkilöt, jotka tuntee ainakin yksi Lumihiutaleen muodostavista kahdeksasta ihmisestä (josta on tullut lähes yhtä häikäilemätön ja epäinhimillinen kuin muukalaispyramidit). Nämä ihmiset on tarkoitettu "hiiriksi", planeetan häiritsijöiksi, ja myöhemmin armeijaksi, jolla taistellaan Pyramideja vastaan. Roget Germyn on yksi heistä, samoin kuin Tropilen vaimo." Filosofisen umpikujan edessä "Lumihiutale" päättää erottaa osatekijöidensä mielet ja tutkia ongelmaa. Yksilöllisyytensä palautettuaan Glenn Tropile kauhistuu tekoaan. Suurin osa muista haluaa kuitenkin jatkaa. Heidän riidellessään yksi heidän joukostaan joutuu pohjoisnavalla olevan avaruusolennon mielen valtaan, joka varoittaa heitä, että Pyramidit ovat huomanneet heidät ja aikovat tuhota puolet planeetasta päästäkseen eroon heistä. he yhdistävät aluksi persoonallisuutensa uudelleen Lumihiutaleeksi ja nopeuttavat suunnitelmiaan. Tropile päättää, että hänen on fyysisesti irrotettava itsensä Lumihiutaleesta ja lähdettävä johtamaan ihmisiä. He onnistuvat kukistamaan Pyramidit, mutta eivät ennen kuin loputkin Lumihiutaleesta on tuhottu. Ihmiset vapauttavat monia muita Komponentteja ja lähettävät heidät takaisin Maahan.Tropile huomaa nyt olevansa jonkinlainen sankari, mutta hän ei sovi siihen rooliin (vaikkei hän ole koskaan sopinut oikeastaan mihinkään rooliin, johon hänet oli sijoitettu - lammas, susi tai Komponentti). Hän näkee myös, että tarvitaan joku, joka kytkeytyy takaisin muukalaisplaneetan elossa oleviin järjestelmiin, jotta "aurinko" syttyy uudelleen viiden vuoden välein ja ehkä palauttaa Maan alkuperäiselle kiertoradalleen. Hän ei halua tehdä sitä yksin, mutta useimmat hänen tuntemistaan ihmisistä ovat joko haluttomia tai sopimattomia. Viimeisellä sivulla hänen vaimonsa kuitenkin suostuu liittymään mukaan. Hän odottaa, että myöhemmin tulee muitakin, että "tulirengas [kasvaa]".</w:t>
      </w:r>
    </w:p>
    <w:p>
      <w:r>
        <w:rPr>
          <w:b/>
        </w:rPr>
        <w:t xml:space="preserve">Tulos</w:t>
      </w:r>
    </w:p>
    <w:p>
      <w:r>
        <w:t xml:space="preserve">Mistä sodasta tunnistusranneke on peräisin?</w:t>
      </w:r>
    </w:p>
    <w:p>
      <w:r>
        <w:rPr>
          <w:b/>
        </w:rPr>
        <w:t xml:space="preserve">Tulos</w:t>
      </w:r>
    </w:p>
    <w:p>
      <w:r>
        <w:t xml:space="preserve">Miksi Glenn Trophilen pitää irrottautua Lumihiutaleesta?</w:t>
      </w:r>
    </w:p>
    <w:p>
      <w:r>
        <w:rPr>
          <w:b/>
        </w:rPr>
        <w:t xml:space="preserve">Tulos</w:t>
      </w:r>
    </w:p>
    <w:p>
      <w:r>
        <w:t xml:space="preserve">Milloin Glenn Trophile paljastuu sudeksi?</w:t>
      </w:r>
    </w:p>
    <w:p>
      <w:r>
        <w:rPr>
          <w:b/>
        </w:rPr>
        <w:t xml:space="preserve">Tulos</w:t>
      </w:r>
    </w:p>
    <w:p>
      <w:r>
        <w:t xml:space="preserve">Ketä pidetään suorana uhkana koko yhteiskunnalle?</w:t>
      </w:r>
    </w:p>
    <w:p>
      <w:r>
        <w:rPr>
          <w:b/>
        </w:rPr>
        <w:t xml:space="preserve">Tulos</w:t>
      </w:r>
    </w:p>
    <w:p>
      <w:r>
        <w:t xml:space="preserve">Kuka pitää itseään yhtenä pelätyistä susista?</w:t>
      </w:r>
    </w:p>
    <w:p>
      <w:r>
        <w:rPr>
          <w:b/>
        </w:rPr>
        <w:t xml:space="preserve">Tulos</w:t>
      </w:r>
    </w:p>
    <w:p>
      <w:r>
        <w:t xml:space="preserve">Ketä "Sudet" yrittävät huijata välttämään omia asutuksiaan?</w:t>
      </w:r>
    </w:p>
    <w:p>
      <w:r>
        <w:rPr>
          <w:b/>
        </w:rPr>
        <w:t xml:space="preserve">Tulos</w:t>
      </w:r>
    </w:p>
    <w:p>
      <w:r>
        <w:t xml:space="preserve">Milloin Tropilen vaimo liittyy hänen seuraansa?</w:t>
      </w:r>
    </w:p>
    <w:p>
      <w:r>
        <w:rPr>
          <w:b/>
        </w:rPr>
        <w:t xml:space="preserve">Tulos</w:t>
      </w:r>
    </w:p>
    <w:p>
      <w:r>
        <w:t xml:space="preserve">Kuka saa takaisin yksilöllisen identiteetin?</w:t>
      </w:r>
    </w:p>
    <w:p>
      <w:r>
        <w:rPr>
          <w:b/>
        </w:rPr>
        <w:t xml:space="preserve">Tulos</w:t>
      </w:r>
    </w:p>
    <w:p>
      <w:r>
        <w:t xml:space="preserve">Mistä ihmiset toimittavat vapautetut muut osat?</w:t>
      </w:r>
    </w:p>
    <w:p>
      <w:r>
        <w:rPr>
          <w:b/>
        </w:rPr>
        <w:t xml:space="preserve">Tulos</w:t>
      </w:r>
    </w:p>
    <w:p>
      <w:r>
        <w:t xml:space="preserve">Mihin vuoteen tarina sijoittuu?</w:t>
      </w:r>
    </w:p>
    <w:p>
      <w:r>
        <w:rPr>
          <w:b/>
        </w:rPr>
        <w:t xml:space="preserve">Tulos</w:t>
      </w:r>
    </w:p>
    <w:p>
      <w:r>
        <w:t xml:space="preserve">Ketä Lumihiutale vakoilee?</w:t>
      </w:r>
    </w:p>
    <w:p>
      <w:r>
        <w:rPr>
          <w:b/>
        </w:rPr>
        <w:t xml:space="preserve">Tulos</w:t>
      </w:r>
    </w:p>
    <w:p>
      <w:r>
        <w:t xml:space="preserve">Kenen persoonallisuuksia he ovat?</w:t>
      </w:r>
    </w:p>
    <w:p>
      <w:r>
        <w:rPr>
          <w:b/>
        </w:rPr>
        <w:t xml:space="preserve">Tulos</w:t>
      </w:r>
    </w:p>
    <w:p>
      <w:r>
        <w:t xml:space="preserve">Millä nimellä eloonjääneitä kutsutaan?</w:t>
      </w:r>
    </w:p>
    <w:p>
      <w:r>
        <w:rPr>
          <w:b/>
        </w:rPr>
        <w:t xml:space="preserve">Tulos</w:t>
      </w:r>
    </w:p>
    <w:p>
      <w:r>
        <w:t xml:space="preserve">Kenestä tulee sankari?</w:t>
      </w:r>
    </w:p>
    <w:p>
      <w:r>
        <w:rPr>
          <w:b/>
        </w:rPr>
        <w:t xml:space="preserve">Tulos</w:t>
      </w:r>
    </w:p>
    <w:p>
      <w:r>
        <w:t xml:space="preserve">Milloin silmä muodostuu Roget Germynistä?</w:t>
      </w:r>
    </w:p>
    <w:p>
      <w:r>
        <w:rPr>
          <w:b/>
        </w:rPr>
        <w:t xml:space="preserve">Tulos</w:t>
      </w:r>
    </w:p>
    <w:p>
      <w:r>
        <w:t xml:space="preserve">Kuinka usein aurinko on sytytettävä uudelleen?</w:t>
      </w:r>
    </w:p>
    <w:p>
      <w:r>
        <w:rPr>
          <w:b/>
        </w:rPr>
        <w:t xml:space="preserve">Tulos</w:t>
      </w:r>
    </w:p>
    <w:p>
      <w:r>
        <w:t xml:space="preserve">Kuka varasti Maan aurinkokunnasta?</w:t>
      </w:r>
    </w:p>
    <w:p>
      <w:r>
        <w:rPr>
          <w:b/>
        </w:rPr>
        <w:t xml:space="preserve">Tulos</w:t>
      </w:r>
    </w:p>
    <w:p>
      <w:r>
        <w:t xml:space="preserve">Kuinka usein aurinko on sytytettävä uudelleen?</w:t>
      </w:r>
    </w:p>
    <w:p>
      <w:r>
        <w:rPr>
          <w:b/>
        </w:rPr>
        <w:t xml:space="preserve">Tulos</w:t>
      </w:r>
    </w:p>
    <w:p>
      <w:r>
        <w:t xml:space="preserve">Kuinka suuri on maailman väestö?</w:t>
      </w:r>
    </w:p>
    <w:p>
      <w:r>
        <w:rPr>
          <w:b/>
        </w:rPr>
        <w:t xml:space="preserve">Tulos</w:t>
      </w:r>
    </w:p>
    <w:p>
      <w:r>
        <w:t xml:space="preserve">Missä Glenn Trophile asuu?</w:t>
      </w:r>
    </w:p>
    <w:p>
      <w:r>
        <w:rPr>
          <w:b/>
        </w:rPr>
        <w:t xml:space="preserve">Tulos</w:t>
      </w:r>
    </w:p>
    <w:p>
      <w:r>
        <w:t xml:space="preserve">Miksi koko maailman väestö on romahtanut?</w:t>
      </w:r>
    </w:p>
    <w:p>
      <w:r>
        <w:rPr>
          <w:b/>
        </w:rPr>
        <w:t xml:space="preserve">Tulos</w:t>
      </w:r>
    </w:p>
    <w:p>
      <w:r>
        <w:t xml:space="preserve">Miksi kutsutaan planeetan häiritsijöitä?</w:t>
      </w:r>
    </w:p>
    <w:p>
      <w:r>
        <w:rPr>
          <w:b/>
        </w:rPr>
        <w:t xml:space="preserve">Tulos</w:t>
      </w:r>
    </w:p>
    <w:p>
      <w:r>
        <w:t xml:space="preserve">Ketä Tropile johtaa?</w:t>
      </w:r>
    </w:p>
    <w:p>
      <w:r>
        <w:rPr>
          <w:b/>
        </w:rPr>
        <w:t xml:space="preserve">Tulos</w:t>
      </w:r>
    </w:p>
    <w:p>
      <w:r>
        <w:t xml:space="preserve">Minkä nimisiä ovat eloonjääneet ihmiset?</w:t>
      </w:r>
    </w:p>
    <w:p>
      <w:r>
        <w:rPr>
          <w:b/>
        </w:rPr>
        <w:t xml:space="preserve">Tulos</w:t>
      </w:r>
    </w:p>
    <w:p>
      <w:r>
        <w:t xml:space="preserve">Kuka lähetettiin takaisin maahan?</w:t>
      </w:r>
    </w:p>
    <w:p>
      <w:r>
        <w:rPr>
          <w:b/>
        </w:rPr>
        <w:t xml:space="preserve">Tulos</w:t>
      </w:r>
    </w:p>
    <w:p>
      <w:r>
        <w:t xml:space="preserve">Ketä vapautetut lumihiutaleet vakoilevat?</w:t>
      </w:r>
    </w:p>
    <w:p>
      <w:r>
        <w:rPr>
          <w:b/>
        </w:rPr>
        <w:t xml:space="preserve">Tulos</w:t>
      </w:r>
    </w:p>
    <w:p>
      <w:r>
        <w:t xml:space="preserve">Mikä napa mainitaan tarinassa?</w:t>
      </w:r>
    </w:p>
    <w:p>
      <w:r>
        <w:rPr>
          <w:b/>
        </w:rPr>
        <w:t xml:space="preserve">Tulos</w:t>
      </w:r>
    </w:p>
    <w:p>
      <w:r>
        <w:t xml:space="preserve">Kuka aikoo tuhota pyramidit?</w:t>
      </w:r>
    </w:p>
    <w:p>
      <w:r>
        <w:rPr>
          <w:b/>
        </w:rPr>
        <w:t xml:space="preserve">Tulos</w:t>
      </w:r>
    </w:p>
    <w:p>
      <w:r>
        <w:t xml:space="preserve">Mihin Glen on kytketty?</w:t>
      </w:r>
    </w:p>
    <w:p>
      <w:r>
        <w:rPr>
          <w:b/>
        </w:rPr>
        <w:t xml:space="preserve">Tulos</w:t>
      </w:r>
    </w:p>
    <w:p>
      <w:r>
        <w:t xml:space="preserve">Kuka vakoilee pyramideja?</w:t>
      </w:r>
    </w:p>
    <w:p>
      <w:r>
        <w:rPr>
          <w:b/>
        </w:rPr>
        <w:t xml:space="preserve">Esimerkki 3.1287</w:t>
      </w:r>
    </w:p>
    <w:p>
      <w:r>
        <w:t xml:space="preserve"> Conan on barbaariheimon päällikön Corinin poika. Nuorukainen on taitava mutta väkivaltainen soturi, joka ei isänsä mielestä ole vielä valmis käyttämään omaa miekkaansa. Heidän kyläänsä hyökkää Khalar Zym, sotapäällikkö, joka haluaa yhdistää Acheronin naamion palaset herättääkseen kuolleen vaimonsa henkiin ja valloittaakseen Hyborian. Tuhansia vuosia sitten joukko velhoja valmisti naamion, jota käytettiin maailman alistamiseen, ja se hajosi moniin palasiin, jotka hajosivat barbaariheimojen keskuuteen. Löydettyään Corinin palan naamiosta ja murhattuaan koko kylän Zym lähtee. Conan, ainoa eloonjäänyt, vannoo kostoa. vuosia myöhemmin Conanista on tullut merirosvo, mutta hän etsii yhä kostoa. Hän kohtaa orjakolonian ja vapauttaa sen, tappaen samalla kaikki orjien käsittelijät. Messantia-kaupungissa hän kohtaa Ela-Shanin, varkaan, jota jahtaa mies, jonka Conan tunnistaa Luciukseksi, yhdeksi Zymin sotilaista vuosien takaa. Hän antaa ottaa itsensä vangiksi Ela-Shanin rinnalle. Conan pakenee vankilasta, tappaa useita vartijoita ja kohtaa Luciuksen, joka pakottaa hänet paljastamaan, että Zym etsii tyttöä, Acheronin velhojen puhdasveristä jälkeläistä; jälkeläisen uhraaminen ja tytön ruumiin veren käyttäminen vapauttaa naamion voiman. Conan auttaa loput vangit pakenemaan, ja kiitokseksi Ela-Shan kertoo Conanille, että jos hän joskus tarvitsee häntä, Conan löytää hänet varkaiden kaupungista, Argalonista. Sen jälkeen vangit tappavat Luciuksen, ja Zym ja hänen tyttärensä, velhotar Marique, hyökkäävät luostariin, josta he toivovat löytävänsä puhdasverisen jälkeläisen. Fassir, iäkäs munkki, joka aistii, että jokin on vialla, kehottaa yhtä oppilaistaan, Tamaraa, pakenemaan ja palaamaan synnyinseuduilleen. Kun Fassir kieltäytyy paljastamasta tietojaan jälkeläisestä, Zym tappaa hänet. Marique tappaa myös useita papittaria. Zymin miehet jahtaavat Tamaran vaunuja, mutta Conan pelastaa Tamaran, tappaa kolme takaa-ajajaa ja ottaa kiinni yhden Zymin miehistä, Remon. Pakotettuaan hänet paljastamaan Tamaran merkityksen puhdasverisenä Conan sinkoaa Remon Zymin läheiseen leiriin ja tappaa hänet.Zym ja Marique kohtaavat Conanin, joka teeskentelee olevansa kiinnostunut vaihtamaan Tamaran kultaan. Conan hyökkää Zymin kimppuun, mutta Marique auttaa isäänsä kutsumalla esiin hiekasta tehtyjä sotilaita ja myrkyttää Conanin myrkyllä varustetulla bumerangimiekalla. Tamara pelastaa hänet, ja he palaavat Conanin lähistöllä sijaitsevalle alukselle, jossa hänen ystävänsä Artus auttaa Conania toipumaan. Zymin miehet hyökkäävät laivan kimppuun, mutta vaikka he tappavat useita Conanin miehiä, heidät kukistetaan. Conan käskee Artusta palaamaan Tamaran kanssa Messantiaan ja lähtee kohtaamaan Zymin hänen valtakunnassaan. Artus kertoo Tamaralle, että Conan jätti kartan, ja Tamara seuraa häntä ja tapaa hänet luolassa, jossa he harrastavat seksiä. Seuraavana päivänä, kun Tamara on palaamassa laivaan, Zymin miehet ja tytär vangitsevat hänet. Conan saa tietää Tamaran vangitsemisesta ja lähtee Argaloniin, jossa hän pyytää Ela-Shania auttamaan häntä murtautumaan huomaamatta Zymin linnaan. Zym valmistautuu valuttamaan Tamaran verta, jolloin naamio paranee. Hän aikoo käyttää tytön ruumista vaimonsa sielun astiana. Kohdattuaan luolastoa vartioivan mustekalan kaltaisen hirviön ja tapettuaan sen käsittelijät Conan soluttautuu Zymin seuraajien joukkoon, tappaa vartijan, varastaa tämän kaapun ja katsoo, kun Zym laittaa voimansa saaneen naamion päälleen. Conan vapauttaa Tamaran, joka pakenee, kun Conan taistelee Zymiä vastaan ja saa lopulta takaisin miekan, jonka Marique oli varastanut hänen isältään. Marique hyökkää Tamaran kimppuun, mutta Conan kuulee Tamaran huudon ja voittaa Mariquen katkaisemalla tämän käden. Tamara potkaisee hänet kuoppaan, jossa hänet puukotetaan. Zym vannoo kostoa Conanille.Conan ja Tamara jäävät loukkuun epävakaalle sillalle, kun Zym hyökkää heidän kimppuunsa. Hän käyttää naamion voimaa kutsuakseen esiin edesmenneen vaimonsa Malivan hengen, voimakkaan velhottaren, jonka Tamaran luostarin munkit teloittivat, koska hän yritti vapauttaa okkulttisia voimia tuhoamaan Hyborea, ja Malivan henki alkaa ottaa Tamaran ruumiin valtaansa. Hän rukoilee Conania päästämään hänet putoamaan, mutta Conan kieltäytyy ja tuhoaa sillan ennen kuin hyppää turvaan Tamaran kanssa. Vallanhimoinen hallitsija putoaa jyrkänteen alla olevaan laavaan ja huutaa vaimolleen: Conan ja Tamara pääsevät pakoon, ja Conan palauttaa Tamaran synnyinseuduilleen ja kertoo, että he tapaavat vielä. Sitten hän palaa Corinin kylään ja kertoo isänsä muistolle, että hän on kostanut tämän kuoleman ja saanut takaisin miekan, jonka Marique oli varastanut häneltä, ja palauttanut hänen kunniansa.</w:t>
      </w:r>
    </w:p>
    <w:p>
      <w:r>
        <w:rPr>
          <w:b/>
        </w:rPr>
        <w:t xml:space="preserve">Tulos</w:t>
      </w:r>
    </w:p>
    <w:p>
      <w:r>
        <w:t xml:space="preserve">Kuka kuolee putoamalla laavaan?</w:t>
      </w:r>
    </w:p>
    <w:p>
      <w:r>
        <w:rPr>
          <w:b/>
        </w:rPr>
        <w:t xml:space="preserve">Tulos</w:t>
      </w:r>
    </w:p>
    <w:p>
      <w:r>
        <w:t xml:space="preserve">Kuka teloitti Malivan?</w:t>
      </w:r>
    </w:p>
    <w:p>
      <w:r>
        <w:rPr>
          <w:b/>
        </w:rPr>
        <w:t xml:space="preserve">Tulos</w:t>
      </w:r>
    </w:p>
    <w:p>
      <w:r>
        <w:t xml:space="preserve">Kuka valmisti naamion tuhansia vuosia sitten?</w:t>
      </w:r>
    </w:p>
    <w:p>
      <w:r>
        <w:rPr>
          <w:b/>
        </w:rPr>
        <w:t xml:space="preserve">Tulos</w:t>
      </w:r>
    </w:p>
    <w:p>
      <w:r>
        <w:t xml:space="preserve">Miten Lucius kuolee?</w:t>
      </w:r>
    </w:p>
    <w:p>
      <w:r>
        <w:rPr>
          <w:b/>
        </w:rPr>
        <w:t xml:space="preserve">Tulos</w:t>
      </w:r>
    </w:p>
    <w:p>
      <w:r>
        <w:t xml:space="preserve">Kuka on Conan?</w:t>
      </w:r>
    </w:p>
    <w:p>
      <w:r>
        <w:rPr>
          <w:b/>
        </w:rPr>
        <w:t xml:space="preserve">Tulos</w:t>
      </w:r>
    </w:p>
    <w:p>
      <w:r>
        <w:t xml:space="preserve">Kuka selviää Corinin kylään tehdystä hyökkäyksestä?</w:t>
      </w:r>
    </w:p>
    <w:p>
      <w:r>
        <w:rPr>
          <w:b/>
        </w:rPr>
        <w:t xml:space="preserve">Tulos</w:t>
      </w:r>
    </w:p>
    <w:p>
      <w:r>
        <w:t xml:space="preserve">Mitä ihmisiä Conan vapauttaa?</w:t>
      </w:r>
    </w:p>
    <w:p>
      <w:r>
        <w:rPr>
          <w:b/>
        </w:rPr>
        <w:t xml:space="preserve">Tulos</w:t>
      </w:r>
    </w:p>
    <w:p>
      <w:r>
        <w:t xml:space="preserve">Milloin Tamara pakenee Zymiltä?</w:t>
      </w:r>
    </w:p>
    <w:p>
      <w:r>
        <w:rPr>
          <w:b/>
        </w:rPr>
        <w:t xml:space="preserve">Tulos</w:t>
      </w:r>
    </w:p>
    <w:p>
      <w:r>
        <w:t xml:space="preserve">Kuka hyökkää Corinin kylään?</w:t>
      </w:r>
    </w:p>
    <w:p>
      <w:r>
        <w:rPr>
          <w:b/>
        </w:rPr>
        <w:t xml:space="preserve">Tulos</w:t>
      </w:r>
    </w:p>
    <w:p>
      <w:r>
        <w:t xml:space="preserve">Kenen käden Tamara katkaisee taistelussa?</w:t>
      </w:r>
    </w:p>
    <w:p>
      <w:r>
        <w:rPr>
          <w:b/>
        </w:rPr>
        <w:t xml:space="preserve">Tulos</w:t>
      </w:r>
    </w:p>
    <w:p>
      <w:r>
        <w:t xml:space="preserve">Kenet Khalar haluaa herättää henkiin?</w:t>
      </w:r>
    </w:p>
    <w:p>
      <w:r>
        <w:rPr>
          <w:b/>
        </w:rPr>
        <w:t xml:space="preserve">Tulos</w:t>
      </w:r>
    </w:p>
    <w:p>
      <w:r>
        <w:t xml:space="preserve">Mitä tyttöä Zym etsii?</w:t>
      </w:r>
    </w:p>
    <w:p>
      <w:r>
        <w:rPr>
          <w:b/>
        </w:rPr>
        <w:t xml:space="preserve">Tulos</w:t>
      </w:r>
    </w:p>
    <w:p>
      <w:r>
        <w:t xml:space="preserve">Mihin Conan sanoo vaihtavansa Tamaran?</w:t>
      </w:r>
    </w:p>
    <w:p>
      <w:r>
        <w:rPr>
          <w:b/>
        </w:rPr>
        <w:t xml:space="preserve">Tulos</w:t>
      </w:r>
    </w:p>
    <w:p>
      <w:r>
        <w:t xml:space="preserve">Miksi Corin uskoo, että Conan ei ole täysin valmis soturiksi?</w:t>
      </w:r>
    </w:p>
    <w:p>
      <w:r>
        <w:rPr>
          <w:b/>
        </w:rPr>
        <w:t xml:space="preserve">Tulos</w:t>
      </w:r>
    </w:p>
    <w:p>
      <w:r>
        <w:t xml:space="preserve">Kuka tappaa Luciuksen?</w:t>
      </w:r>
    </w:p>
    <w:p>
      <w:r>
        <w:rPr>
          <w:b/>
        </w:rPr>
        <w:t xml:space="preserve">Tulos</w:t>
      </w:r>
    </w:p>
    <w:p>
      <w:r>
        <w:t xml:space="preserve">Mistä Ela-Shan kertoo Conanille, että hänet löytää tarvittaessa?</w:t>
      </w:r>
    </w:p>
    <w:p>
      <w:r>
        <w:rPr>
          <w:b/>
        </w:rPr>
        <w:t xml:space="preserve">Tulos</w:t>
      </w:r>
    </w:p>
    <w:p>
      <w:r>
        <w:t xml:space="preserve">Miksi Zymin on löydettävä Acheronin velhojen jälkeläinen? </w:t>
      </w:r>
    </w:p>
    <w:p>
      <w:r>
        <w:rPr>
          <w:b/>
        </w:rPr>
        <w:t xml:space="preserve">Tulos</w:t>
      </w:r>
    </w:p>
    <w:p>
      <w:r>
        <w:t xml:space="preserve">Millä Conan myrkytettiin?</w:t>
      </w:r>
    </w:p>
    <w:p>
      <w:r>
        <w:rPr>
          <w:b/>
        </w:rPr>
        <w:t xml:space="preserve">Tulos</w:t>
      </w:r>
    </w:p>
    <w:p>
      <w:r>
        <w:t xml:space="preserve">Mistä Mariquen lähettämät sotilaat on tehty?</w:t>
      </w:r>
    </w:p>
    <w:p>
      <w:r>
        <w:rPr>
          <w:b/>
        </w:rPr>
        <w:t xml:space="preserve">Tulos</w:t>
      </w:r>
    </w:p>
    <w:p>
      <w:r>
        <w:t xml:space="preserve">Kenen ruumista Zym haluaa käyttää vaimonsa sielun?</w:t>
      </w:r>
    </w:p>
    <w:p>
      <w:r>
        <w:rPr>
          <w:b/>
        </w:rPr>
        <w:t xml:space="preserve">Tulos</w:t>
      </w:r>
    </w:p>
    <w:p>
      <w:r>
        <w:t xml:space="preserve">Kuka loi naamion?</w:t>
      </w:r>
    </w:p>
    <w:p>
      <w:r>
        <w:rPr>
          <w:b/>
        </w:rPr>
        <w:t xml:space="preserve">Tulos</w:t>
      </w:r>
    </w:p>
    <w:p>
      <w:r>
        <w:t xml:space="preserve">Miksi Zym hyökkää Corinin kylään?</w:t>
      </w:r>
    </w:p>
    <w:p>
      <w:r>
        <w:rPr>
          <w:b/>
        </w:rPr>
        <w:t xml:space="preserve">Tulos</w:t>
      </w:r>
    </w:p>
    <w:p>
      <w:r>
        <w:t xml:space="preserve">Millaiseksi Conan kasvaa vuosia hyökkäyksen jälkeen?</w:t>
      </w:r>
    </w:p>
    <w:p>
      <w:r>
        <w:rPr>
          <w:b/>
        </w:rPr>
        <w:t xml:space="preserve">Tulos</w:t>
      </w:r>
    </w:p>
    <w:p>
      <w:r>
        <w:t xml:space="preserve">Mistä Zym luuli löytävänsä puhdasverisen jälkeläisen?</w:t>
      </w:r>
    </w:p>
    <w:p>
      <w:r>
        <w:rPr>
          <w:b/>
        </w:rPr>
        <w:t xml:space="preserve">Tulos</w:t>
      </w:r>
    </w:p>
    <w:p>
      <w:r>
        <w:t xml:space="preserve">Kuka oli kylän ainoa eloonjäänyt Zymin lähdön jälkeen?</w:t>
      </w:r>
    </w:p>
    <w:p>
      <w:r>
        <w:rPr>
          <w:b/>
        </w:rPr>
        <w:t xml:space="preserve">Tulos</w:t>
      </w:r>
    </w:p>
    <w:p>
      <w:r>
        <w:t xml:space="preserve">Kuka on Lucius?</w:t>
      </w:r>
    </w:p>
    <w:p>
      <w:r>
        <w:rPr>
          <w:b/>
        </w:rPr>
        <w:t xml:space="preserve">Tulos</w:t>
      </w:r>
    </w:p>
    <w:p>
      <w:r>
        <w:t xml:space="preserve">Mikä on Zymin edesmenneen vaimon nimi?</w:t>
      </w:r>
    </w:p>
    <w:p>
      <w:r>
        <w:rPr>
          <w:b/>
        </w:rPr>
        <w:t xml:space="preserve">Tulos</w:t>
      </w:r>
    </w:p>
    <w:p>
      <w:r>
        <w:t xml:space="preserve">Miten Conan myrkytetään?</w:t>
      </w:r>
    </w:p>
    <w:p>
      <w:r>
        <w:rPr>
          <w:b/>
        </w:rPr>
        <w:t xml:space="preserve">Tulos</w:t>
      </w:r>
    </w:p>
    <w:p>
      <w:r>
        <w:t xml:space="preserve">Kuka hyökkää Conanin kylään?</w:t>
      </w:r>
    </w:p>
    <w:p>
      <w:r>
        <w:rPr>
          <w:b/>
        </w:rPr>
        <w:t xml:space="preserve">Esimerkki 3.1288</w:t>
      </w:r>
    </w:p>
    <w:p>
      <w:r>
        <w:t xml:space="preserve"> Omskista kotoisin oleva 30-vuotias Michael Strogoff on Venäjän tsaari Aleksanteri II:n kuriiri. Tatarikaani Feofar Khan lietsoo kapinaa ja erottaa Venäjän Kaukoidän mantereesta katkaisemalla lennätinlinjat. Kapinalliset piirittävät Irkutskin, jossa paikallinen kuvernööri, tsaarin veli, yrittää viimeistä vastarintaa. Strogoff lähetetään Irkutskiin varoittamaan kuvernööriä petturi Ivan Ogareffista, entisestä everstistä, joka aikoinaan alennettiin ja karkotettiin ja joka nyt haluaa kostaa keisarilliselle perheelle. Hän aikoo tuhota Irkutskin sytyttämällä Angara-joen rannalla olevat valtavat öljysäiliöt tuleen.Matkalla Irkutskiin Strogoff tapaa Nadia Fedorin, maanpaossa olevan poliittisen vangin Basil Fedorin tyttären, joka on saanut luvan liittyä isänsä seuraan tämän Irkutskin maanpaossa, sekä englantilaisen Daily Telegraphin sotakirjeenvaihtajan Harry Blountin ja Alcide Jolivet'n, ranskalaisen, joka raportoi "serkkunsa Madeleinen" puolesta. Blount ja Jolivet kulkevat samaa reittiä kuin Michael, eroavat toisistaan ja tapaavat jälleen Siperian halki. Michaelin on tarkoitus matkustaa väärällä henkilöllisyydellä esiintyen rauhanomaisena kauppiaana Nicolas Korpanoffina, mutta tataarit paljastavat hänet, kun hän tapaa äitinsä heidän kotikaupungissaan Omskissa.Michael, hänen äitinsä ja Nadia joutuvat lopulta tataarien vangiksi. Ivan Ogareff väittää, että Mikael on vakooja. Feofar avaa sattumanvaraisesti Koraanin ja päättää, että Mikael sokeutetaan rangaistukseksi tataarien tapaan kuumalla terällä. Useiden lukujen ajan lukijaa johdatellaan uskomaan, että Mikael todellakin sokeutettiin, mutta itse asiassa käy ilmi, että hänet pelastettiin tältä kohtalolta (hänen kyyneleensä äidilleen haihtuivat ja pelastivat hänen sarveiskalvonsa) ja että hän vain teeskenteli. lopulta Mikael ja Nadia pääsevät pakoon ja matkustavat Irkutskiin ystävällisen talonpojan kanssa. Tulipalo ja jäätynyt joki viivyttävät heitä. Lopulta he kuitenkin pääsevät Irkutskiin ja varoittavat tsaarin veljeä ajoissa Ivan Ogareffista. Nadian isä, joka on nimitetty itsemurhapataljoonan komentajaksi ja joka myöhemmin armahdetaan, liittyy heidän seuraansa, ja Mikael ja Nadia menevät naimisiin.</w:t>
      </w:r>
    </w:p>
    <w:p>
      <w:r>
        <w:rPr>
          <w:b/>
        </w:rPr>
        <w:t xml:space="preserve">Tulos</w:t>
      </w:r>
    </w:p>
    <w:p>
      <w:r>
        <w:t xml:space="preserve">Kuka on tataarikaani (tai kapinallinen prinssi)?</w:t>
      </w:r>
    </w:p>
    <w:p>
      <w:r>
        <w:rPr>
          <w:b/>
        </w:rPr>
        <w:t xml:space="preserve">Tulos</w:t>
      </w:r>
    </w:p>
    <w:p>
      <w:r>
        <w:t xml:space="preserve">Mikä on Michaelin ammatti?</w:t>
      </w:r>
    </w:p>
    <w:p>
      <w:r>
        <w:rPr>
          <w:b/>
        </w:rPr>
        <w:t xml:space="preserve">Tulos</w:t>
      </w:r>
    </w:p>
    <w:p>
      <w:r>
        <w:t xml:space="preserve">Kuka on tsaari Aleksanteri II:n kuriiri?</w:t>
      </w:r>
    </w:p>
    <w:p>
      <w:r>
        <w:rPr>
          <w:b/>
        </w:rPr>
        <w:t xml:space="preserve">Tulos</w:t>
      </w:r>
    </w:p>
    <w:p>
      <w:r>
        <w:t xml:space="preserve">Miten tataarivoimat sokaisivat Mikaelin?</w:t>
      </w:r>
    </w:p>
    <w:p>
      <w:r>
        <w:rPr>
          <w:b/>
        </w:rPr>
        <w:t xml:space="preserve">Tulos</w:t>
      </w:r>
    </w:p>
    <w:p>
      <w:r>
        <w:t xml:space="preserve">Missä on Michaelin kotikaupunki?</w:t>
      </w:r>
    </w:p>
    <w:p>
      <w:r>
        <w:rPr>
          <w:b/>
        </w:rPr>
        <w:t xml:space="preserve">Tulos</w:t>
      </w:r>
    </w:p>
    <w:p>
      <w:r>
        <w:t xml:space="preserve">Mikä oli Nadian maanpaossa olevan isän nimi?</w:t>
      </w:r>
    </w:p>
    <w:p>
      <w:r>
        <w:rPr>
          <w:b/>
        </w:rPr>
        <w:t xml:space="preserve">Tulos</w:t>
      </w:r>
    </w:p>
    <w:p>
      <w:r>
        <w:t xml:space="preserve">Mikael käytti peitenimeä Nicolas Korpanoff matkustaakseen Siperian halki minkä ammatin varjolla?</w:t>
      </w:r>
    </w:p>
    <w:p>
      <w:r>
        <w:rPr>
          <w:b/>
        </w:rPr>
        <w:t xml:space="preserve">Tulos</w:t>
      </w:r>
    </w:p>
    <w:p>
      <w:r>
        <w:t xml:space="preserve">Mikä oli Mikaelin ammatti keisarikunnan palveluksessa?</w:t>
      </w:r>
    </w:p>
    <w:p>
      <w:r>
        <w:rPr>
          <w:b/>
        </w:rPr>
        <w:t xml:space="preserve">Tulos</w:t>
      </w:r>
    </w:p>
    <w:p>
      <w:r>
        <w:t xml:space="preserve">Kuka ottaa Nadian vangiksi?</w:t>
      </w:r>
    </w:p>
    <w:p>
      <w:r>
        <w:rPr>
          <w:b/>
        </w:rPr>
        <w:t xml:space="preserve">Tulos</w:t>
      </w:r>
    </w:p>
    <w:p>
      <w:r>
        <w:t xml:space="preserve">Kuka on vastuussa Manner-Venäjän ja Venäjän Kaukoidän erottamisesta toisistaan?</w:t>
      </w:r>
    </w:p>
    <w:p>
      <w:r>
        <w:rPr>
          <w:b/>
        </w:rPr>
        <w:t xml:space="preserve">Tulos</w:t>
      </w:r>
    </w:p>
    <w:p>
      <w:r>
        <w:t xml:space="preserve">Miksi Mikael lähetetään Irkutskiin?</w:t>
      </w:r>
    </w:p>
    <w:p>
      <w:r>
        <w:rPr>
          <w:b/>
        </w:rPr>
        <w:t xml:space="preserve">Tulos</w:t>
      </w:r>
    </w:p>
    <w:p>
      <w:r>
        <w:t xml:space="preserve">Kuka syyttää Michaelia vakoojaksi?</w:t>
      </w:r>
    </w:p>
    <w:p>
      <w:r>
        <w:rPr>
          <w:b/>
        </w:rPr>
        <w:t xml:space="preserve">Tulos</w:t>
      </w:r>
    </w:p>
    <w:p>
      <w:r>
        <w:t xml:space="preserve">Mikä on Daily Telegraphin kirjeenvaihtajan nimi?</w:t>
      </w:r>
    </w:p>
    <w:p>
      <w:r>
        <w:rPr>
          <w:b/>
        </w:rPr>
        <w:t xml:space="preserve">Tulos</w:t>
      </w:r>
    </w:p>
    <w:p>
      <w:r>
        <w:t xml:space="preserve">Kenet Michael tapaa Omskissa?</w:t>
      </w:r>
    </w:p>
    <w:p>
      <w:r>
        <w:rPr>
          <w:b/>
        </w:rPr>
        <w:t xml:space="preserve">Tulos</w:t>
      </w:r>
    </w:p>
    <w:p>
      <w:r>
        <w:t xml:space="preserve">Miten Ogareff aikoo tuhota Irkutskin?</w:t>
      </w:r>
    </w:p>
    <w:p>
      <w:r>
        <w:rPr>
          <w:b/>
        </w:rPr>
        <w:t xml:space="preserve">Tulos</w:t>
      </w:r>
    </w:p>
    <w:p>
      <w:r>
        <w:t xml:space="preserve">Mistä Strogoff lähetettiin varoittamaan kuvernööriä?</w:t>
      </w:r>
    </w:p>
    <w:p>
      <w:r>
        <w:rPr>
          <w:b/>
        </w:rPr>
        <w:t xml:space="preserve">Tulos</w:t>
      </w:r>
    </w:p>
    <w:p>
      <w:r>
        <w:t xml:space="preserve">Kuka on Basil Fedorin tytär?</w:t>
      </w:r>
    </w:p>
    <w:p>
      <w:r>
        <w:rPr>
          <w:b/>
        </w:rPr>
        <w:t xml:space="preserve">Tulos</w:t>
      </w:r>
    </w:p>
    <w:p>
      <w:r>
        <w:t xml:space="preserve">Ivan Ogareff aikoo tuhota Irkutskin sytyttämällä tulipalon mihin?</w:t>
      </w:r>
    </w:p>
    <w:p>
      <w:r>
        <w:rPr>
          <w:b/>
        </w:rPr>
        <w:t xml:space="preserve">Tulos</w:t>
      </w:r>
    </w:p>
    <w:p>
      <w:r>
        <w:t xml:space="preserve">Minkä rangaistuksen Feofar antoi Mikaelille?</w:t>
      </w:r>
    </w:p>
    <w:p>
      <w:r>
        <w:rPr>
          <w:b/>
        </w:rPr>
        <w:t xml:space="preserve">Tulos</w:t>
      </w:r>
    </w:p>
    <w:p>
      <w:r>
        <w:t xml:space="preserve">Mikä oli Mikaelin rangaistus?</w:t>
      </w:r>
    </w:p>
    <w:p>
      <w:r>
        <w:rPr>
          <w:b/>
        </w:rPr>
        <w:t xml:space="preserve">Tulos</w:t>
      </w:r>
    </w:p>
    <w:p>
      <w:r>
        <w:t xml:space="preserve">Harry Blount on minkä sanomalehden sotakirjeenvaihtaja?</w:t>
      </w:r>
    </w:p>
    <w:p>
      <w:r>
        <w:rPr>
          <w:b/>
        </w:rPr>
        <w:t xml:space="preserve">Tulos</w:t>
      </w:r>
    </w:p>
    <w:p>
      <w:r>
        <w:t xml:space="preserve">Miten Mikaelin rangaistus valittiin?</w:t>
      </w:r>
    </w:p>
    <w:p>
      <w:r>
        <w:rPr>
          <w:b/>
        </w:rPr>
        <w:t xml:space="preserve">Tulos</w:t>
      </w:r>
    </w:p>
    <w:p>
      <w:r>
        <w:t xml:space="preserve">Mistä Michael Strogoff on kotoisin?</w:t>
      </w:r>
    </w:p>
    <w:p>
      <w:r>
        <w:rPr>
          <w:b/>
        </w:rPr>
        <w:t xml:space="preserve">Tulos</w:t>
      </w:r>
    </w:p>
    <w:p>
      <w:r>
        <w:t xml:space="preserve">Kuka on tarinan päähenkilö?</w:t>
      </w:r>
    </w:p>
    <w:p>
      <w:r>
        <w:rPr>
          <w:b/>
        </w:rPr>
        <w:t xml:space="preserve">Tulos</w:t>
      </w:r>
    </w:p>
    <w:p>
      <w:r>
        <w:t xml:space="preserve">Miksi Nadian isä oli Irkutskissa?</w:t>
      </w:r>
    </w:p>
    <w:p>
      <w:r>
        <w:rPr>
          <w:b/>
        </w:rPr>
        <w:t xml:space="preserve">Tulos</w:t>
      </w:r>
    </w:p>
    <w:p>
      <w:r>
        <w:t xml:space="preserve">Kuka on alennettu ja maanpaossa oleva eversti, joka haluaa tuhota Irkutskin?</w:t>
      </w:r>
    </w:p>
    <w:p>
      <w:r>
        <w:rPr>
          <w:b/>
        </w:rPr>
        <w:t xml:space="preserve">Tulos</w:t>
      </w:r>
    </w:p>
    <w:p>
      <w:r>
        <w:t xml:space="preserve">Minkä henkilöllisyyden Mikaelin piti omaksua matkallaan Siperiaan?</w:t>
      </w:r>
    </w:p>
    <w:p>
      <w:r>
        <w:rPr>
          <w:b/>
        </w:rPr>
        <w:t xml:space="preserve">Tulos</w:t>
      </w:r>
    </w:p>
    <w:p>
      <w:r>
        <w:t xml:space="preserve">Kenet Mikael tapaa matkalla Irkutskiin? </w:t>
      </w:r>
    </w:p>
    <w:p>
      <w:r>
        <w:rPr>
          <w:b/>
        </w:rPr>
        <w:t xml:space="preserve">Tulos</w:t>
      </w:r>
    </w:p>
    <w:p>
      <w:r>
        <w:t xml:space="preserve">Mitä Michaelille ja Nadialle tapahtuu tarinan lopussa?</w:t>
      </w:r>
    </w:p>
    <w:p>
      <w:r>
        <w:rPr>
          <w:b/>
        </w:rPr>
        <w:t xml:space="preserve">Tulos</w:t>
      </w:r>
    </w:p>
    <w:p>
      <w:r>
        <w:t xml:space="preserve">Kuka löytää Michaelin ja ottaa hänet vangiksi?</w:t>
      </w:r>
    </w:p>
    <w:p>
      <w:r>
        <w:rPr>
          <w:b/>
        </w:rPr>
        <w:t xml:space="preserve">Esimerkki 3.1289</w:t>
      </w:r>
    </w:p>
    <w:p>
      <w:r>
        <w:t xml:space="preserve"> Prinssi Albert, Yorkin herttua, kuningas Yrjö V:n toinen poika, änkyttää puheessaan, jolla hän päätti Brittiläisen imperiumin näyttelyn Wembley-stadionilla. Herttua on jo luopunut toivosta parantua, mutta hänen vaimonsa Elizabeth suostuttelee hänet tapaamaan Lontoossa asuvaa australialaista puheterapeuttia Lionel Loguea. Ensimmäisellä yksityistapaamisella Logue vaatii, että potilaansa pitää kutsua häntä Lioneliksi. Lisäksi Logue kutsuu prinssiä kuninkaallisen etiketin vastaisesti "Bertieksi", joka on vain hänen perheensä käyttämä nimi. Kun herttua päättää, että Loguen hoito ei sovi hänelle, Logue lyö vetoa, että hän pystyy lausumaan Hamletin "Olla tai olla olematta" -monologin ongelmitta, ja harhauttaa häntä soittamalla musiikkia kuulokkeista samalla, kun hän nauhoittaa esityksensä asetaattilevylle. Kun kuningas Yrjö V pitää vuoden 1934 jouluradiopuheensa, hän selittää pojalleen yleisradiotoiminnan merkityksen nykyaikaiselle monarkialle ja vaatii Albertia harjoittelemaan itseään, alkaen isänsä puheen lukemisesta. Hänen yrityksensä epäonnistuu. Myöhemmin herttua soittaa Loguen nauhoituksen ja kuulee itsensä lausuvan epäröimättä. Siksi hän palaa Loguen luo, jossa hän ja hänen vaimonsa vaativat molemmat, että Logue keskittyy vain fyysisiin harjoituksiin, ei terapiaan. Logue opettaa potilaalleen lihasten rentouttamista ja hengityksen hallintaa, mutta jatkaa edelleen änkytyksen psykologisten juurien varovaista ja sinnikästä tutkimista. Albert paljastaa lopulta joitakin lapsuutensa paineita, ja miehet alkavat ystävystyä.Yrjö V:n kuoltua vuonna 1936 hänen vanhin poikansa David nousee valtaistuimelle kuninkaaksi Edward VIII:ksi, mutta aiheuttaa perustuslaillisen kriisin päättäväisyydellään naida Wallis Simpson, amerikkalainen seurapiirikaunotar, joka on yhä laillisesti naimisissa toisen miehensä kanssa. Huomautetaan, että Edward Englannin kirkon päämiehenä ei voi mennä naimisiin hänen kanssaan, vaikka hän saisi toisen avioeronsa, koska hänen molemmat edelliset aviomiehensä ovat elossa. seuraavassa istunnossaan Albert ilmaisee turhautumisensa siitä, että vaikka hänen puheensa on parantunut puhuessaan useimpien ihmisten kanssa, hän änkyttää edelleen puhuessaan oman veljensä kanssa, ja paljastaa Edward VIII:n mielettömyyden laajuuden Simpsonin kanssa. Kun Logue vaatii, että Albert voisi sen sijaan olla hyvä kuningas, tämä leimaa tällaisen ehdotuksen maanpetokseksi ja hylkää Loguen. Kun kuningas Edward päättää luopua vallasta naiakseen Simpsonin, Albert seuraa häntä vastahakoisesti kuningas Yrjö VI:na. Uusi kuningas ja kuningatar vierailevat Loguen luona sovittaakseen riitansa, mikä hätkähdyttää rouva Loguen, joka ei tiennyt, että uusi kuningas oli ollut hänen miehensä potilas.Valmistellessaan kruunajaisiaan Westminster Abbeyssa Yrjö saa tietää, ettei Loguella ole muodollista pätevyyttä. Kun Logue kysyy asiasta, hän selittää, miten häntä pyydettiin auttamaan maailmansodasta palaavia australialaisia sotilaita, jotka olivat saaneet kranaatiniskun. Koska Yrjö ei ole vieläkään vakuuttunut omasta kelpoisuudestaan valtaistuimelle, Logue istuu kuningas Edvardin tuoliin ja hylkää taustalla olevan Sconen kiven vähäpätöisenä. Loguen näennäisen epäkunnioituksen yllyttämänä kuningas yllättää itsensä omalla äkillisellä, raivostuneella kaunopuheisuudellaan ja antaa Loguen harjoitella häntä seremoniaa varten.Kun Britannia julistaa sodan natsi-Saksalle vuonna 1939, kuningas Yrjö kutsuu Loguen Buckinghamin palatsiin valmistelemaan tulevaa radiopuhettaan Britannialle ja imperiumille. Tietäen edessä olevan haasteen, Canterburyn arkkipiispa, Winston Churchill ja pääministeri Neville Chamberlain ovat paikalla tarjoamassa tukea. George ja Logue jäävät sitten lähetyshuoneeseen. George pitää puheensa Loguen johdolla, mutta lopussa hän puhuu vapaasti. Valmistautuessaan poistumaan huoneesta palatsissa olevien onnittelujen vastaanottamiseksi Logue mainitsee kuninkaalle, että hänellä oli yhä vaikeuksia ääntää "w", ja kuningas vitsailee takaisin: "Minun oli pakko heittää muutama, jotta he tietäisivät, että se olin minä." Kun kuningas ja hänen perheensä astuvat palatsin parvekkeelle ja yleisö taputtaa, otsikkokortissa kerrotaan, että Logue oli aina läsnä kuningas Yrjö VI:n puheissa sodan aikana ja että he pysyivät ystävinä koko loppuelämänsä ajan.</w:t>
      </w:r>
    </w:p>
    <w:p>
      <w:r>
        <w:rPr>
          <w:b/>
        </w:rPr>
        <w:t xml:space="preserve">Tulos</w:t>
      </w:r>
    </w:p>
    <w:p>
      <w:r>
        <w:t xml:space="preserve">Miksi Logue erotetaan?</w:t>
      </w:r>
    </w:p>
    <w:p>
      <w:r>
        <w:rPr>
          <w:b/>
        </w:rPr>
        <w:t xml:space="preserve">Tulos</w:t>
      </w:r>
    </w:p>
    <w:p>
      <w:r>
        <w:t xml:space="preserve">Kuka auttoi kuningas Yrjö VI:ta valmistelemaan radiolähetystään sen jälkeen, kun hän oli julistanut sodan natsi-Saksalle?</w:t>
      </w:r>
    </w:p>
    <w:p>
      <w:r>
        <w:rPr>
          <w:b/>
        </w:rPr>
        <w:t xml:space="preserve">Tulos</w:t>
      </w:r>
    </w:p>
    <w:p>
      <w:r>
        <w:t xml:space="preserve">Minkä kansallisuuden Wallis Simpson on?</w:t>
      </w:r>
    </w:p>
    <w:p>
      <w:r>
        <w:rPr>
          <w:b/>
        </w:rPr>
        <w:t xml:space="preserve">Tulos</w:t>
      </w:r>
    </w:p>
    <w:p>
      <w:r>
        <w:t xml:space="preserve">Mitä Logue hylkää istuessaan kuningas Edwardin tuolissa?</w:t>
      </w:r>
    </w:p>
    <w:p>
      <w:r>
        <w:rPr>
          <w:b/>
        </w:rPr>
        <w:t xml:space="preserve">Tulos</w:t>
      </w:r>
    </w:p>
    <w:p>
      <w:r>
        <w:t xml:space="preserve">Miksi Daavid aiheuttaa perustuslaillisen kriisin?</w:t>
      </w:r>
    </w:p>
    <w:p>
      <w:r>
        <w:rPr>
          <w:b/>
        </w:rPr>
        <w:t xml:space="preserve">Tulos</w:t>
      </w:r>
    </w:p>
    <w:p>
      <w:r>
        <w:t xml:space="preserve">Miten Albertista tulee kuningas Yrjö VI?</w:t>
      </w:r>
    </w:p>
    <w:p>
      <w:r>
        <w:rPr>
          <w:b/>
        </w:rPr>
        <w:t xml:space="preserve">Tulos</w:t>
      </w:r>
    </w:p>
    <w:p>
      <w:r>
        <w:t xml:space="preserve">Kuka on Albertin isä?</w:t>
      </w:r>
    </w:p>
    <w:p>
      <w:r>
        <w:rPr>
          <w:b/>
        </w:rPr>
        <w:t xml:space="preserve">Tulos</w:t>
      </w:r>
    </w:p>
    <w:p>
      <w:r>
        <w:t xml:space="preserve">Miten Logue puhuttelee prinssi Albertia?</w:t>
      </w:r>
    </w:p>
    <w:p>
      <w:r>
        <w:rPr>
          <w:b/>
        </w:rPr>
        <w:t xml:space="preserve">Tulos</w:t>
      </w:r>
    </w:p>
    <w:p>
      <w:r>
        <w:t xml:space="preserve">Missä Lionel Logue asuu?</w:t>
      </w:r>
    </w:p>
    <w:p>
      <w:r>
        <w:rPr>
          <w:b/>
        </w:rPr>
        <w:t xml:space="preserve">Tulos</w:t>
      </w:r>
    </w:p>
    <w:p>
      <w:r>
        <w:t xml:space="preserve">Mitä muuta Lionelia kiinnostaa änkytyksen fysioterapian lisäksi?</w:t>
      </w:r>
    </w:p>
    <w:p>
      <w:r>
        <w:rPr>
          <w:b/>
        </w:rPr>
        <w:t xml:space="preserve">Tulos</w:t>
      </w:r>
    </w:p>
    <w:p>
      <w:r>
        <w:t xml:space="preserve">Miten Logue sai kokemusta puheterapiasta ennen Albertin (nykyisen Georgen) kouluttamista?</w:t>
      </w:r>
    </w:p>
    <w:p>
      <w:r>
        <w:rPr>
          <w:b/>
        </w:rPr>
        <w:t xml:space="preserve">Tulos</w:t>
      </w:r>
    </w:p>
    <w:p>
      <w:r>
        <w:t xml:space="preserve">Milloin Britannia julisti sodan Saksalle?</w:t>
      </w:r>
    </w:p>
    <w:p>
      <w:r>
        <w:rPr>
          <w:b/>
        </w:rPr>
        <w:t xml:space="preserve">Tulos</w:t>
      </w:r>
    </w:p>
    <w:p>
      <w:r>
        <w:t xml:space="preserve">Mitä kuningas sanoo Loguen muistutettua kuningasta siitä, että tämä kamppailee yhä w-kirjaimen kanssa?</w:t>
      </w:r>
    </w:p>
    <w:p>
      <w:r>
        <w:rPr>
          <w:b/>
        </w:rPr>
        <w:t xml:space="preserve">Tulos</w:t>
      </w:r>
    </w:p>
    <w:p>
      <w:r>
        <w:t xml:space="preserve">Miksi Edward luopuu kruunusta?</w:t>
      </w:r>
    </w:p>
    <w:p>
      <w:r>
        <w:rPr>
          <w:b/>
        </w:rPr>
        <w:t xml:space="preserve">Tulos</w:t>
      </w:r>
    </w:p>
    <w:p>
      <w:r>
        <w:t xml:space="preserve">Mihin Shakespearen näytelmään Lionel viittaa hoidon aikana?</w:t>
      </w:r>
    </w:p>
    <w:p>
      <w:r>
        <w:rPr>
          <w:b/>
        </w:rPr>
        <w:t xml:space="preserve">Tulos</w:t>
      </w:r>
    </w:p>
    <w:p>
      <w:r>
        <w:t xml:space="preserve">Kuka suostuttelee prinssi Albertin tapaamaan Lionelia?</w:t>
      </w:r>
    </w:p>
    <w:p>
      <w:r>
        <w:rPr>
          <w:b/>
        </w:rPr>
        <w:t xml:space="preserve">Tulos</w:t>
      </w:r>
    </w:p>
    <w:p>
      <w:r>
        <w:t xml:space="preserve">Kuka seuraa Edwardia?</w:t>
      </w:r>
    </w:p>
    <w:p>
      <w:r>
        <w:rPr>
          <w:b/>
        </w:rPr>
        <w:t xml:space="preserve">Tulos</w:t>
      </w:r>
    </w:p>
    <w:p>
      <w:r>
        <w:t xml:space="preserve">Mikä oli prinssi Albertin titteli tarinan alussa?</w:t>
      </w:r>
    </w:p>
    <w:p>
      <w:r>
        <w:rPr>
          <w:b/>
        </w:rPr>
        <w:t xml:space="preserve">Tulos</w:t>
      </w:r>
    </w:p>
    <w:p>
      <w:r>
        <w:t xml:space="preserve">Miksi Edward ei voi mennä naimisiin Davidin ja Wallisin kanssa?</w:t>
      </w:r>
    </w:p>
    <w:p>
      <w:r>
        <w:rPr>
          <w:b/>
        </w:rPr>
        <w:t xml:space="preserve">Tulos</w:t>
      </w:r>
    </w:p>
    <w:p>
      <w:r>
        <w:t xml:space="preserve">Miten Logue harhauttaa prinssi Albertia tämän lausuessa Hamletin kappaletta?</w:t>
      </w:r>
    </w:p>
    <w:p>
      <w:r>
        <w:rPr>
          <w:b/>
        </w:rPr>
        <w:t xml:space="preserve">Tulos</w:t>
      </w:r>
    </w:p>
    <w:p>
      <w:r>
        <w:t xml:space="preserve">Minkä kirjaimen kanssa kuningas Yrjö VI kamppailee vitsikkäästi vielä tarinan lopussa pitämässään puheessa?</w:t>
      </w:r>
    </w:p>
    <w:p>
      <w:r>
        <w:rPr>
          <w:b/>
        </w:rPr>
        <w:t xml:space="preserve">Tulos</w:t>
      </w:r>
    </w:p>
    <w:p>
      <w:r>
        <w:t xml:space="preserve">Kuka on Lionel Logue?</w:t>
      </w:r>
    </w:p>
    <w:p>
      <w:r>
        <w:rPr>
          <w:b/>
        </w:rPr>
        <w:t xml:space="preserve">Tulos</w:t>
      </w:r>
    </w:p>
    <w:p>
      <w:r>
        <w:t xml:space="preserve">Miten Albertista tulee kuningas?</w:t>
      </w:r>
    </w:p>
    <w:p>
      <w:r>
        <w:rPr>
          <w:b/>
        </w:rPr>
        <w:t xml:space="preserve">Tulos</w:t>
      </w:r>
    </w:p>
    <w:p>
      <w:r>
        <w:t xml:space="preserve">Mikä on Herttuan tuttu lempinimi?</w:t>
      </w:r>
    </w:p>
    <w:p>
      <w:r>
        <w:rPr>
          <w:b/>
        </w:rPr>
        <w:t xml:space="preserve">Tulos</w:t>
      </w:r>
    </w:p>
    <w:p>
      <w:r>
        <w:t xml:space="preserve">Millä Lionel häiritsee Albertia, kun tämä yrittää terapiassa pitää yksinpuhelua? </w:t>
      </w:r>
    </w:p>
    <w:p>
      <w:r>
        <w:rPr>
          <w:b/>
        </w:rPr>
        <w:t xml:space="preserve">Tulos</w:t>
      </w:r>
    </w:p>
    <w:p>
      <w:r>
        <w:t xml:space="preserve">Mihin kuningas ja kuningatar vaativat Loguen keskittyvän Albertia valmentaessaan?</w:t>
      </w:r>
    </w:p>
    <w:p>
      <w:r>
        <w:rPr>
          <w:b/>
        </w:rPr>
        <w:t xml:space="preserve">Tulos</w:t>
      </w:r>
    </w:p>
    <w:p>
      <w:r>
        <w:t xml:space="preserve">Mitä Yrjö saa tietää Loguesta kruunajaisten aikana?</w:t>
      </w:r>
    </w:p>
    <w:p>
      <w:r>
        <w:rPr>
          <w:b/>
        </w:rPr>
        <w:t xml:space="preserve">Tulos</w:t>
      </w:r>
    </w:p>
    <w:p>
      <w:r>
        <w:t xml:space="preserve">Millä Albertin isä vaatii häntä harjoittelemaan lähetystyötä?</w:t>
      </w:r>
    </w:p>
    <w:p>
      <w:r>
        <w:rPr>
          <w:b/>
        </w:rPr>
        <w:t xml:space="preserve">Tulos</w:t>
      </w:r>
    </w:p>
    <w:p>
      <w:r>
        <w:t xml:space="preserve">Mikä oli Loguen puheterapeuttikoulutus?</w:t>
      </w:r>
    </w:p>
    <w:p>
      <w:r>
        <w:rPr>
          <w:b/>
        </w:rPr>
        <w:t xml:space="preserve">Tulos</w:t>
      </w:r>
    </w:p>
    <w:p>
      <w:r>
        <w:t xml:space="preserve">Missä Lionel on asiantuntija?</w:t>
      </w:r>
    </w:p>
    <w:p>
      <w:r>
        <w:rPr>
          <w:b/>
        </w:rPr>
        <w:t xml:space="preserve">Esimerkki 3.1290</w:t>
      </w:r>
    </w:p>
    <w:p>
      <w:r>
        <w:t xml:space="preserve"> Charlie (Harvey Keitel) on nuori italialais-amerikkalainen mies, joka yrittää nousta New Yorkin paikallisessa mafiassa, mutta hänen vastuuntuntonsa holtittomasta nuoremmasta ystävästään Johnny Boysta (Robert De Niro), pienpelurista, joka on velkaa monille koronkiskureille, haittaa häntä. Charlie työskentelee setänsä Giovannin (Cesare Danova), paikallisen caporegimen, palveluksessa, lähinnä perien velkoja. Hänellä on myös salainen suhde Johnny Boyn serkkuun Teresaan (Amy Robinson), joka sairastaa epilepsiaa ja jota erityisesti Charlien setä hyljeksii sairautensa vuoksi. Charlien setä, arvokas mies, joka ottaa roolinsa caporegimenä vakavasti, haluaa myös, ettei Charlie olisi niin läheinen ystävä Johnnyn kanssa, sanoen: "Kunnianarvoiset miehet kulkevat kunniakkaiden miesten kanssa." Charlie on repaleinen hurskaan katolilaisuutensa ja mafia-ambitioidensa välillä. Elokuvan edetessä Johnny muuttuu yhä itsetuhoisemmaksi ja epäkunnioittavammaksi velkojiaan kohtaan. Koska Charlie ei saa lunastusta kirkosta, hän hakee sitä uhrautumalla Johnnyn puolesta.Baarissa paikallinen koronkiskuri Michael (Richard Romanus) tulee etsimään Johnnya "maksamaan", mutta yllätyksekseen Johnny solvaa häntä. Michael hyökkää Johnnyn kimppuun, joka kostaa vetämällä aseen häntä kohti. Jännittyneen välienselvittelyn jälkeen Michael lähtee pois, ja Charlie vakuuttaa Johnnylle, että heidän pitäisi lähteä kaupungista hetkeksi. Teresa vaatii tulemaan heidän mukaansa. Charlie lainaa auton, ja he ajavat pois ja pakenevat naapurustosta ilman välikohtauksia. Mutta sitten heitä seurannut auto pysähtyy yhtäkkiä heidän viereensä, Michael ratissa ja hänen kätyriensä Jimmy Shorts (Martin Scorsese) takapenkillä. Jimmy ampuu useita laukauksia Charlien autoa kohti ja osuu Johnnya kaulaan ja Charlieta käteen, jolloin Charlie törmää autoon. Elokuva päättyy, kun ambulanssi ja poliisi saapuvat paikalle, ja ensihoitajat vievät heidät pois.</w:t>
      </w:r>
    </w:p>
    <w:p>
      <w:r>
        <w:rPr>
          <w:b/>
        </w:rPr>
        <w:t xml:space="preserve">Tulos</w:t>
      </w:r>
    </w:p>
    <w:p>
      <w:r>
        <w:t xml:space="preserve">Kuka ampuu useita laukauksia, jotka osuvat Johnnyyn?</w:t>
      </w:r>
    </w:p>
    <w:p>
      <w:r>
        <w:rPr>
          <w:b/>
        </w:rPr>
        <w:t xml:space="preserve">Tulos</w:t>
      </w:r>
    </w:p>
    <w:p>
      <w:r>
        <w:t xml:space="preserve">Miten Giovanni perustelee Charlielle, miksi hänen ei pitäisi olla Johnnyn ystävä?</w:t>
      </w:r>
    </w:p>
    <w:p>
      <w:r>
        <w:rPr>
          <w:b/>
        </w:rPr>
        <w:t xml:space="preserve">Tulos</w:t>
      </w:r>
    </w:p>
    <w:p>
      <w:r>
        <w:t xml:space="preserve">Miksi Michael etsii Johnnya?</w:t>
      </w:r>
    </w:p>
    <w:p>
      <w:r>
        <w:rPr>
          <w:b/>
        </w:rPr>
        <w:t xml:space="preserve">Tulos</w:t>
      </w:r>
    </w:p>
    <w:p>
      <w:r>
        <w:t xml:space="preserve">Mitä Charlie yrittää tehdä mafiassa?</w:t>
      </w:r>
    </w:p>
    <w:p>
      <w:r>
        <w:rPr>
          <w:b/>
        </w:rPr>
        <w:t xml:space="preserve">Tulos</w:t>
      </w:r>
    </w:p>
    <w:p>
      <w:r>
        <w:t xml:space="preserve">Kuka päättää, että on hyvä idea lähteä kaupungista?</w:t>
      </w:r>
    </w:p>
    <w:p>
      <w:r>
        <w:rPr>
          <w:b/>
        </w:rPr>
        <w:t xml:space="preserve">Tulos</w:t>
      </w:r>
    </w:p>
    <w:p>
      <w:r>
        <w:t xml:space="preserve">Mikä on Charlien sedän rooli?</w:t>
      </w:r>
    </w:p>
    <w:p>
      <w:r>
        <w:rPr>
          <w:b/>
        </w:rPr>
        <w:t xml:space="preserve">Tulos</w:t>
      </w:r>
    </w:p>
    <w:p>
      <w:r>
        <w:t xml:space="preserve">Kuka hakee Johnnyn maksamaan?</w:t>
      </w:r>
    </w:p>
    <w:p>
      <w:r>
        <w:rPr>
          <w:b/>
        </w:rPr>
        <w:t xml:space="preserve">Tulos</w:t>
      </w:r>
    </w:p>
    <w:p>
      <w:r>
        <w:t xml:space="preserve">Kuka on Teresa?</w:t>
      </w:r>
    </w:p>
    <w:p>
      <w:r>
        <w:rPr>
          <w:b/>
        </w:rPr>
        <w:t xml:space="preserve">Tulos</w:t>
      </w:r>
    </w:p>
    <w:p>
      <w:r>
        <w:t xml:space="preserve">Kuka estää Charlieta saavuttamasta tavoitettaan?</w:t>
      </w:r>
    </w:p>
    <w:p>
      <w:r>
        <w:rPr>
          <w:b/>
        </w:rPr>
        <w:t xml:space="preserve">Tulos</w:t>
      </w:r>
    </w:p>
    <w:p>
      <w:r>
        <w:t xml:space="preserve">Mikä saa Charlien romuttamaan auton?</w:t>
      </w:r>
    </w:p>
    <w:p>
      <w:r>
        <w:rPr>
          <w:b/>
        </w:rPr>
        <w:t xml:space="preserve">Tulos</w:t>
      </w:r>
    </w:p>
    <w:p>
      <w:r>
        <w:t xml:space="preserve">Miksi Teresa saa Giovannilta kylmää kyytiä?</w:t>
      </w:r>
    </w:p>
    <w:p>
      <w:r>
        <w:rPr>
          <w:b/>
        </w:rPr>
        <w:t xml:space="preserve">Tulos</w:t>
      </w:r>
    </w:p>
    <w:p>
      <w:r>
        <w:t xml:space="preserve">Mikä on Johnny Boyn ammatti?</w:t>
      </w:r>
    </w:p>
    <w:p>
      <w:r>
        <w:rPr>
          <w:b/>
        </w:rPr>
        <w:t xml:space="preserve">Tulos</w:t>
      </w:r>
    </w:p>
    <w:p>
      <w:r>
        <w:t xml:space="preserve">Mikä aiheuttaa Michaelin ja Johnnyn välisen erimielisyyden?</w:t>
      </w:r>
    </w:p>
    <w:p>
      <w:r>
        <w:rPr>
          <w:b/>
        </w:rPr>
        <w:t xml:space="preserve">Tulos</w:t>
      </w:r>
    </w:p>
    <w:p>
      <w:r>
        <w:t xml:space="preserve">Kuka on Jimmy Shorts Michaelille?</w:t>
      </w:r>
    </w:p>
    <w:p>
      <w:r>
        <w:rPr>
          <w:b/>
        </w:rPr>
        <w:t xml:space="preserve">Tulos</w:t>
      </w:r>
    </w:p>
    <w:p>
      <w:r>
        <w:t xml:space="preserve">Mihin Charlie yrittää nousta?</w:t>
      </w:r>
    </w:p>
    <w:p>
      <w:r>
        <w:rPr>
          <w:b/>
        </w:rPr>
        <w:t xml:space="preserve">Tulos</w:t>
      </w:r>
    </w:p>
    <w:p>
      <w:r>
        <w:t xml:space="preserve">Kenelle Johnny Boy on velkaa?</w:t>
      </w:r>
    </w:p>
    <w:p>
      <w:r>
        <w:rPr>
          <w:b/>
        </w:rPr>
        <w:t xml:space="preserve">Tulos</w:t>
      </w:r>
    </w:p>
    <w:p>
      <w:r>
        <w:t xml:space="preserve">Kenen kanssa Charliella on suhde?</w:t>
      </w:r>
    </w:p>
    <w:p>
      <w:r>
        <w:rPr>
          <w:b/>
        </w:rPr>
        <w:t xml:space="preserve">Tulos</w:t>
      </w:r>
    </w:p>
    <w:p>
      <w:r>
        <w:t xml:space="preserve">Minne Michael menee etsimään Johnnya?</w:t>
      </w:r>
    </w:p>
    <w:p>
      <w:r>
        <w:rPr>
          <w:b/>
        </w:rPr>
        <w:t xml:space="preserve">Tulos</w:t>
      </w:r>
    </w:p>
    <w:p>
      <w:r>
        <w:t xml:space="preserve">Kuka on Mikaelin kätyri?</w:t>
      </w:r>
    </w:p>
    <w:p>
      <w:r>
        <w:rPr>
          <w:b/>
        </w:rPr>
        <w:t xml:space="preserve">Tulos</w:t>
      </w:r>
    </w:p>
    <w:p>
      <w:r>
        <w:t xml:space="preserve">Mitä Teresa vaatii?</w:t>
      </w:r>
    </w:p>
    <w:p>
      <w:r>
        <w:rPr>
          <w:b/>
        </w:rPr>
        <w:t xml:space="preserve">Tulos</w:t>
      </w:r>
    </w:p>
    <w:p>
      <w:r>
        <w:t xml:space="preserve">Miten Charlie etsii lunastusta kirkosta?</w:t>
      </w:r>
    </w:p>
    <w:p>
      <w:r>
        <w:rPr>
          <w:b/>
        </w:rPr>
        <w:t xml:space="preserve">Tulos</w:t>
      </w:r>
    </w:p>
    <w:p>
      <w:r>
        <w:t xml:space="preserve">Mistä Charlie on kiihtynyt?</w:t>
      </w:r>
    </w:p>
    <w:p>
      <w:r>
        <w:rPr>
          <w:b/>
        </w:rPr>
        <w:t xml:space="preserve">Tulos</w:t>
      </w:r>
    </w:p>
    <w:p>
      <w:r>
        <w:t xml:space="preserve">Kuka on Charlie?</w:t>
      </w:r>
    </w:p>
    <w:p>
      <w:r>
        <w:rPr>
          <w:b/>
        </w:rPr>
        <w:t xml:space="preserve">Tulos</w:t>
      </w:r>
    </w:p>
    <w:p>
      <w:r>
        <w:t xml:space="preserve">Mikä on hänen holtittoman nuoren ystävänsä nimi?</w:t>
      </w:r>
    </w:p>
    <w:p>
      <w:r>
        <w:rPr>
          <w:b/>
        </w:rPr>
        <w:t xml:space="preserve">Tulos</w:t>
      </w:r>
    </w:p>
    <w:p>
      <w:r>
        <w:t xml:space="preserve">Mihin ruumiinosiin Johnnya ja Charlieta ammuttiin?</w:t>
      </w:r>
    </w:p>
    <w:p>
      <w:r>
        <w:rPr>
          <w:b/>
        </w:rPr>
        <w:t xml:space="preserve">Tulos</w:t>
      </w:r>
    </w:p>
    <w:p>
      <w:r>
        <w:t xml:space="preserve">Kuka osoitti Michaelia aseella?</w:t>
      </w:r>
    </w:p>
    <w:p>
      <w:r>
        <w:rPr>
          <w:b/>
        </w:rPr>
        <w:t xml:space="preserve">Tulos</w:t>
      </w:r>
    </w:p>
    <w:p>
      <w:r>
        <w:t xml:space="preserve">Mitä kahta asiaa Charlie repi välillä?</w:t>
      </w:r>
    </w:p>
    <w:p>
      <w:r>
        <w:rPr>
          <w:b/>
        </w:rPr>
        <w:t xml:space="preserve">Tulos</w:t>
      </w:r>
    </w:p>
    <w:p>
      <w:r>
        <w:t xml:space="preserve">Mikä on Charlien pulma tarinan alussa?</w:t>
      </w:r>
    </w:p>
    <w:p>
      <w:r>
        <w:rPr>
          <w:b/>
        </w:rPr>
        <w:t xml:space="preserve">Tulos</w:t>
      </w:r>
    </w:p>
    <w:p>
      <w:r>
        <w:t xml:space="preserve">Miksi Teresa on syrjäytetty?</w:t>
      </w:r>
    </w:p>
    <w:p>
      <w:r>
        <w:rPr>
          <w:b/>
        </w:rPr>
        <w:t xml:space="preserve">Tulos</w:t>
      </w:r>
    </w:p>
    <w:p>
      <w:r>
        <w:t xml:space="preserve">Mitä Charlie suostuttelee Johnnyn tekemään?</w:t>
      </w:r>
    </w:p>
    <w:p>
      <w:r>
        <w:rPr>
          <w:b/>
        </w:rPr>
        <w:t xml:space="preserve">Esimerkki 3.1291</w:t>
      </w:r>
    </w:p>
    <w:p>
      <w:r>
        <w:t xml:space="preserve"> Tohtori Horace Bianchon löytää Vend me -kaupungin läheltä hylätyn kartanon: La Grande Bret che. Raunioista kiinnostunut tohtori yrittää yö toisensa jälkeen tuloksetta päästä taloon. Palattuaan majataloon, jossa hän majoittuu, hän kyselee paikallisilta talosta. Lopulta useat paikalliset, muun muassa lakimies ja majatalon isäntä, selittävät kartanon tarinan: Madame de Merret, kartanon edesmennyt omistaja, kielsi kuolemansa jälkeen 50 vuoden ajan ketään menemästä taloon, olipa kyse työmiehistä, vierailijoista tai valtion virkamiehistä. Asianajajalle annettiin tehtäväksi sekä varat varmistaa, että hänen viimeinen toiveensa toteutuu." Tohtori Bianchon sai tietää, että Madame de Merretillä oli lyhyen aikaa elämässään espanjalainen rakastaja. Eräänä päivänä Madame de Merret'n aviomies palasi aikaisin liikematkalta, kun hänen rakastajansa oli talossa. Rakastaja piiloutui komeroon, mutta aviomies, joka kuuli äänen, otti vaimonsa puheeksi äänen. Epäluuloisen aviomiehensä painostamana Madame de Merret vannoi krusifiksin päälle, ettei komerossa ollut ketään, mutta uhkasi puolestaan jättää miehensä, jos tämä koskaan avaisi komeron epäluulon vuoksi. Vastauksena Monsieur de Merret kutsui muurarin muuraamaan komeron umpeen ja vangitsemaan rakastajan sisälle. Kauhuissaan Madame de Merret välitti muurarille viestin, jossa hän pyysi tätä rikkomaan reiän oveen silloin, kun hänen miehensä ei ollut katsomassa, ennen kuin hän muuraisi komeron kokonaan umpeen. Muurari tekee niin, ja Madame de Merret näkee viimeisen vilauksen rakastajansa hullun silmistä reiän läpi. Kun komero oli muurattu kokonaan umpeen, Madame ja Monsieur de Merret pysyttelevät makuuhuoneessa useita päiviä kuunnellen komerosta kantautuvaa vaimeaa ääntä. Tämän traumaattisen kokemuksen vuoksi Madame de Merret julisti talonsa kielletyksi kuolemansa jälkeen.</w:t>
      </w:r>
    </w:p>
    <w:p>
      <w:r>
        <w:rPr>
          <w:b/>
        </w:rPr>
        <w:t xml:space="preserve">Tulos</w:t>
      </w:r>
    </w:p>
    <w:p>
      <w:r>
        <w:t xml:space="preserve">Miksi rouva de Merret pyysi muuraria lyömään reiän oveen?</w:t>
      </w:r>
    </w:p>
    <w:p>
      <w:r>
        <w:rPr>
          <w:b/>
        </w:rPr>
        <w:t xml:space="preserve">Tulos</w:t>
      </w:r>
    </w:p>
    <w:p>
      <w:r>
        <w:t xml:space="preserve">Kuinka kauan kestää, ennen kuin joku pääsee La Grande Bretecheen?</w:t>
      </w:r>
    </w:p>
    <w:p>
      <w:r>
        <w:rPr>
          <w:b/>
        </w:rPr>
        <w:t xml:space="preserve">Tulos</w:t>
      </w:r>
    </w:p>
    <w:p>
      <w:r>
        <w:t xml:space="preserve">Madame de Merret uhkasi jättää miehensä, jos tämä tekisi mitä?</w:t>
      </w:r>
    </w:p>
    <w:p>
      <w:r>
        <w:rPr>
          <w:b/>
        </w:rPr>
        <w:t xml:space="preserve">Tulos</w:t>
      </w:r>
    </w:p>
    <w:p>
      <w:r>
        <w:t xml:space="preserve">Minkä kansallisuuden Madame de Merretin rakastaja on?</w:t>
      </w:r>
    </w:p>
    <w:p>
      <w:r>
        <w:rPr>
          <w:b/>
        </w:rPr>
        <w:t xml:space="preserve">Tulos</w:t>
      </w:r>
    </w:p>
    <w:p>
      <w:r>
        <w:t xml:space="preserve">Mitä Madame de Merretin aviomies sai selville hänestä?</w:t>
      </w:r>
    </w:p>
    <w:p>
      <w:r>
        <w:rPr>
          <w:b/>
        </w:rPr>
        <w:t xml:space="preserve">Tulos</w:t>
      </w:r>
    </w:p>
    <w:p>
      <w:r>
        <w:t xml:space="preserve">Mitä Madame de Merretin mies teki, kun Madame de Merret pyysi häntä olemaan katsomatta kaappiin?</w:t>
      </w:r>
    </w:p>
    <w:p>
      <w:r>
        <w:rPr>
          <w:b/>
        </w:rPr>
        <w:t xml:space="preserve">Tulos</w:t>
      </w:r>
    </w:p>
    <w:p>
      <w:r>
        <w:t xml:space="preserve">Miksi talo on kielletty hänen kuolemansa jälkeen?</w:t>
      </w:r>
    </w:p>
    <w:p>
      <w:r>
        <w:rPr>
          <w:b/>
        </w:rPr>
        <w:t xml:space="preserve">Tulos</w:t>
      </w:r>
    </w:p>
    <w:p>
      <w:r>
        <w:t xml:space="preserve">Mikä herätti Monsieur de Merretin epäilyt?</w:t>
      </w:r>
    </w:p>
    <w:p>
      <w:r>
        <w:rPr>
          <w:b/>
        </w:rPr>
        <w:t xml:space="preserve">Tulos</w:t>
      </w:r>
    </w:p>
    <w:p>
      <w:r>
        <w:t xml:space="preserve">Missä tohtori Bianchon asuu tarinan aikana?</w:t>
      </w:r>
    </w:p>
    <w:p>
      <w:r>
        <w:rPr>
          <w:b/>
        </w:rPr>
        <w:t xml:space="preserve">Tulos</w:t>
      </w:r>
    </w:p>
    <w:p>
      <w:r>
        <w:t xml:space="preserve">Kuinka kauan Madame de Merretin kuoleman jälkeen ihmiset pääsevät kartanoon?</w:t>
      </w:r>
    </w:p>
    <w:p>
      <w:r>
        <w:rPr>
          <w:b/>
        </w:rPr>
        <w:t xml:space="preserve">Tulos</w:t>
      </w:r>
    </w:p>
    <w:p>
      <w:r>
        <w:t xml:space="preserve">Kuka yrittää päästä kartanoon?</w:t>
      </w:r>
    </w:p>
    <w:p>
      <w:r>
        <w:rPr>
          <w:b/>
        </w:rPr>
        <w:t xml:space="preserve">Tulos</w:t>
      </w:r>
    </w:p>
    <w:p>
      <w:r>
        <w:t xml:space="preserve">Kuka oli vastuussa siitä, että kukaan ei päässyt taloon? </w:t>
      </w:r>
    </w:p>
    <w:p>
      <w:r>
        <w:rPr>
          <w:b/>
        </w:rPr>
        <w:t xml:space="preserve">Tulos</w:t>
      </w:r>
    </w:p>
    <w:p>
      <w:r>
        <w:t xml:space="preserve">Kenellä oli rakastaja?</w:t>
      </w:r>
    </w:p>
    <w:p>
      <w:r>
        <w:rPr>
          <w:b/>
        </w:rPr>
        <w:t xml:space="preserve">Tulos</w:t>
      </w:r>
    </w:p>
    <w:p>
      <w:r>
        <w:t xml:space="preserve">Kuka löytää La Grande Bretechen tarinan alussa?</w:t>
      </w:r>
    </w:p>
    <w:p>
      <w:r>
        <w:rPr>
          <w:b/>
        </w:rPr>
        <w:t xml:space="preserve">Tulos</w:t>
      </w:r>
    </w:p>
    <w:p>
      <w:r>
        <w:t xml:space="preserve">Mihin rakastaja piiloutui?</w:t>
      </w:r>
    </w:p>
    <w:p>
      <w:r>
        <w:rPr>
          <w:b/>
        </w:rPr>
        <w:t xml:space="preserve">Tulos</w:t>
      </w:r>
    </w:p>
    <w:p>
      <w:r>
        <w:t xml:space="preserve">Kuka oli La Grande Bretechen viimeinen omistaja?</w:t>
      </w:r>
    </w:p>
    <w:p>
      <w:r>
        <w:rPr>
          <w:b/>
        </w:rPr>
        <w:t xml:space="preserve">Tulos</w:t>
      </w:r>
    </w:p>
    <w:p>
      <w:r>
        <w:t xml:space="preserve">Mistä Monsieur de Merret on palaamassa kotiin, kun hän yllättää vaimonsa ja tämän rakastajan?</w:t>
      </w:r>
    </w:p>
    <w:p>
      <w:r>
        <w:rPr>
          <w:b/>
        </w:rPr>
        <w:t xml:space="preserve">Tulos</w:t>
      </w:r>
    </w:p>
    <w:p>
      <w:r>
        <w:t xml:space="preserve">Mikä on La Grande Breteche?</w:t>
      </w:r>
    </w:p>
    <w:p>
      <w:r>
        <w:rPr>
          <w:b/>
        </w:rPr>
        <w:t xml:space="preserve">Tulos</w:t>
      </w:r>
    </w:p>
    <w:p>
      <w:r>
        <w:t xml:space="preserve">Miksi Madame de Merretin aviomies palkkasi muurarin muuraamaan komeron?</w:t>
      </w:r>
    </w:p>
    <w:p>
      <w:r>
        <w:rPr>
          <w:b/>
        </w:rPr>
        <w:t xml:space="preserve">Tulos</w:t>
      </w:r>
    </w:p>
    <w:p>
      <w:r>
        <w:t xml:space="preserve">Mitä Madame de Merret pyytää muuraria tekemään, ennen kuin hän muuraa komeron tiilillä?</w:t>
      </w:r>
    </w:p>
    <w:p>
      <w:r>
        <w:rPr>
          <w:b/>
        </w:rPr>
        <w:t xml:space="preserve">Tulos</w:t>
      </w:r>
    </w:p>
    <w:p>
      <w:r>
        <w:t xml:space="preserve">Minkä kaupungin lähellä La Grande Breteche sijaitsee?</w:t>
      </w:r>
    </w:p>
    <w:p>
      <w:r>
        <w:rPr>
          <w:b/>
        </w:rPr>
        <w:t xml:space="preserve">Tulos</w:t>
      </w:r>
    </w:p>
    <w:p>
      <w:r>
        <w:t xml:space="preserve">Miten aviomies varmisti, ettei kaappi enää koskaan aukeaisi?</w:t>
      </w:r>
    </w:p>
    <w:p>
      <w:r>
        <w:rPr>
          <w:b/>
        </w:rPr>
        <w:t xml:space="preserve">Tulos</w:t>
      </w:r>
    </w:p>
    <w:p>
      <w:r>
        <w:t xml:space="preserve">Mitä Madame de Merret ja hänen miehensä tekivät sen jälkeen, kun he olivat muuranneet komeron pois?</w:t>
      </w:r>
    </w:p>
    <w:p>
      <w:r>
        <w:rPr>
          <w:b/>
        </w:rPr>
        <w:t xml:space="preserve">Tulos</w:t>
      </w:r>
    </w:p>
    <w:p>
      <w:r>
        <w:t xml:space="preserve">Kuka oli La Grande Bretechen edellinen omistaja?</w:t>
      </w:r>
    </w:p>
    <w:p>
      <w:r>
        <w:rPr>
          <w:b/>
        </w:rPr>
        <w:t xml:space="preserve">Tulos</w:t>
      </w:r>
    </w:p>
    <w:p>
      <w:r>
        <w:t xml:space="preserve">Kuka yrittää, tuloksetta, päästä La Grande Bretecheen useaan otteeseen?</w:t>
      </w:r>
    </w:p>
    <w:p>
      <w:r>
        <w:rPr>
          <w:b/>
        </w:rPr>
        <w:t xml:space="preserve">Tulos</w:t>
      </w:r>
    </w:p>
    <w:p>
      <w:r>
        <w:t xml:space="preserve">Minkä esineen nimeen Madame de Merret vannoi?</w:t>
      </w:r>
    </w:p>
    <w:p>
      <w:r>
        <w:rPr>
          <w:b/>
        </w:rPr>
        <w:t xml:space="preserve">Tulos</w:t>
      </w:r>
    </w:p>
    <w:p>
      <w:r>
        <w:t xml:space="preserve">Missä hylätty kartano sijaitsee?</w:t>
      </w:r>
    </w:p>
    <w:p>
      <w:r>
        <w:rPr>
          <w:b/>
        </w:rPr>
        <w:t xml:space="preserve">Tulos</w:t>
      </w:r>
    </w:p>
    <w:p>
      <w:r>
        <w:t xml:space="preserve">Kuka on tarinan kartanon omistaja?</w:t>
      </w:r>
    </w:p>
    <w:p>
      <w:r>
        <w:rPr>
          <w:b/>
        </w:rPr>
        <w:t xml:space="preserve">Tulos</w:t>
      </w:r>
    </w:p>
    <w:p>
      <w:r>
        <w:t xml:space="preserve">Kenen tehtävänä oli varmistaa, että Madame de Merretin viimeinen toive toteutuu?</w:t>
      </w:r>
    </w:p>
    <w:p>
      <w:r>
        <w:rPr>
          <w:b/>
        </w:rPr>
        <w:t xml:space="preserve">Esimerkki 3.1292</w:t>
      </w:r>
    </w:p>
    <w:p>
      <w:r>
        <w:t xml:space="preserve"> Kirja kertoo Britannian kapteeni Grantin etsinnästä. Löydettyään pullon, jonka kapteeni oli heittänyt mereen Britannian haaksirikon jälkeen, skotlantilainen lordi ja lady Glenarvan ottavat sanomalehti-ilmoituksen kautta yhteyttä Maryyn ja Robertiin, kapteeni Grantin nuoreen tyttäreen ja poikaan. Hallitus kieltäytyy käynnistämästä pelastusretkikuntaa, mutta lordi ja lady Glenarvan päättävät lasten tilan liikuttamina tehdä sen itse. Suurimpana vaikeutena on se, että hylyn koordinaatit on suurimmaksi osaksi pyyhitty pois, ja vain leveysaste (37 astetta) on tiedossa; retkikunnan olisi siis kierrettävä 37. leveyspiiri etelään. Pullo nostettiin hain vatsasta, joten sen alkuperää on mahdotonta jäljittää virtausten avulla. Jäljelle jääneet vihjeet koostuvat muutamasta sanasta kolmella kielellä. Niitä tulkitaan romaanin aikana useaan otteeseen uudelleen, jotta eri määränpäitä saadaan todennäköisiksi. lordi Glenarvan ottaa tavoitteekseen löytää Grant; yhdessä vaimonsa, Grantin lasten ja Duncan- jahdin miehistön kanssa he lähtevät Etelä-Amerikkaan. Etsintöihin liittyy odottamaton matkustaja, ranskalainen maantieteilijä Jacques Paganel (hän myöhästyi Intian höyrylaivasta noustuaan vahingossa Duncanille). He tutkivat Patagoniaa, Tristan da Cunhan saarta, Amsterdamin saarta ja Australiaa (tekosyy kuvailla kohdeyleisölle lukuisten paikkojen kasvistoa, eläimistöä ja maantiedettä), ja siellä he löytävät Britannian entisen perämiehen Ayrtonin, joka ehdottaa, että hän johdattaisi heidät hylyn löytöpaikalle. Ayrton on kuitenkin petturi, joka ei ollut paikalla Britannian menetyksen aikana, vaan hänet hylättiin Australiaan epäonnistuneen yrityksen jälkeen ottaa alus haltuunsa merirosvousta harjoittaakseen. Hän yrittää ottaa Duncanin haltuunsa, mutta pelkällä tuurilla tämäkin yritys epäonnistuu. Glenarvanit, Grantin lapset, Paganel ja muutamat merimiehet jäävät kuitenkin Australiaan, ja erehdyksessä luullessaan Duncanin kadonneen he purjehtivat Uuden-Seelannin Aucklandiin, josta he haluavat palata Eurooppaan. Kun heidän laivansa haaksirikkoutuu Aucklandin eteläpuolella Uuden-Seelannin rannikolla, he joutuvat m ori-heimon vangiksi, mutta onnistuvat onneksi pakenemaan ja nousemaan laivaan, jonka he hämmästyksekseen huomaavat olevan Duncan. vangiksi joutunut Ayrton tarjoutuu vaihtamaan kapteeni Grantin tuntemuksensa vastineeksi siitä, että hänet hylätään autiolle saarelle sen sijaan, että hänet luovutettaisiin brittiviranomaisille. Duncan lähtee purjehtimaan kohti Taborin saarta, joka osoittautuu silkasta tuurista kapteeni Grantin suojaksi. He jättävät Ayrtonin paikalleen elämään petojen keskelle ja saamaan takaisin inhimillisyytensä." Ayrton esiintyy uudelleen Vernen myöhemmässä romaanissa L' le myst rieuse (Salaperäinen saari, 1874).</w:t>
      </w:r>
    </w:p>
    <w:p>
      <w:r>
        <w:rPr>
          <w:b/>
        </w:rPr>
        <w:t xml:space="preserve">Tulos</w:t>
      </w:r>
    </w:p>
    <w:p>
      <w:r>
        <w:t xml:space="preserve">Mikä on suurin vaikeus Britannian pelastamisessa?</w:t>
      </w:r>
    </w:p>
    <w:p>
      <w:r>
        <w:rPr>
          <w:b/>
        </w:rPr>
        <w:t xml:space="preserve">Tulos</w:t>
      </w:r>
    </w:p>
    <w:p>
      <w:r>
        <w:t xml:space="preserve">Mistä pelastuspullo löytyi?</w:t>
      </w:r>
    </w:p>
    <w:p>
      <w:r>
        <w:rPr>
          <w:b/>
        </w:rPr>
        <w:t xml:space="preserve">Tulos</w:t>
      </w:r>
    </w:p>
    <w:p>
      <w:r>
        <w:t xml:space="preserve">Mihin Aryton jätetään, kun he löytävät kapteeni Grantin?</w:t>
      </w:r>
    </w:p>
    <w:p>
      <w:r>
        <w:rPr>
          <w:b/>
        </w:rPr>
        <w:t xml:space="preserve">Tulos</w:t>
      </w:r>
    </w:p>
    <w:p>
      <w:r>
        <w:t xml:space="preserve">Mikä on Grantin jahdin nimi?</w:t>
      </w:r>
    </w:p>
    <w:p>
      <w:r>
        <w:rPr>
          <w:b/>
        </w:rPr>
        <w:t xml:space="preserve">Tulos</w:t>
      </w:r>
    </w:p>
    <w:p>
      <w:r>
        <w:t xml:space="preserve">Miten lordi ja lady Glenarvan ottavat yhteyttä Maryyn ja Robertiin?</w:t>
      </w:r>
    </w:p>
    <w:p>
      <w:r>
        <w:rPr>
          <w:b/>
        </w:rPr>
        <w:t xml:space="preserve">Tulos</w:t>
      </w:r>
    </w:p>
    <w:p>
      <w:r>
        <w:t xml:space="preserve">Kuka on Maryn ja Robertin isä?</w:t>
      </w:r>
    </w:p>
    <w:p>
      <w:r>
        <w:rPr>
          <w:b/>
        </w:rPr>
        <w:t xml:space="preserve">Tulos</w:t>
      </w:r>
    </w:p>
    <w:p>
      <w:r>
        <w:t xml:space="preserve">Mikä on kapteeni Grantin tyttären nimi?</w:t>
      </w:r>
    </w:p>
    <w:p>
      <w:r>
        <w:rPr>
          <w:b/>
        </w:rPr>
        <w:t xml:space="preserve">Tulos</w:t>
      </w:r>
    </w:p>
    <w:p>
      <w:r>
        <w:t xml:space="preserve">Miten lordi ja lady Glenarvan ottavat yhteyttä Maryyn ja Robertiin?</w:t>
      </w:r>
    </w:p>
    <w:p>
      <w:r>
        <w:rPr>
          <w:b/>
        </w:rPr>
        <w:t xml:space="preserve">Tulos</w:t>
      </w:r>
    </w:p>
    <w:p>
      <w:r>
        <w:t xml:space="preserve">Miksi pullon alkuperää on mahdotonta jäljittää?</w:t>
      </w:r>
    </w:p>
    <w:p>
      <w:r>
        <w:rPr>
          <w:b/>
        </w:rPr>
        <w:t xml:space="preserve">Tulos</w:t>
      </w:r>
    </w:p>
    <w:p>
      <w:r>
        <w:t xml:space="preserve">Kuka väittää, että hän voi johdattaa heidät hylypaikalle?</w:t>
      </w:r>
    </w:p>
    <w:p>
      <w:r>
        <w:rPr>
          <w:b/>
        </w:rPr>
        <w:t xml:space="preserve">Tulos</w:t>
      </w:r>
    </w:p>
    <w:p>
      <w:r>
        <w:t xml:space="preserve">Mikä heimo vangitsi miehistön?</w:t>
      </w:r>
    </w:p>
    <w:p>
      <w:r>
        <w:rPr>
          <w:b/>
        </w:rPr>
        <w:t xml:space="preserve">Tulos</w:t>
      </w:r>
    </w:p>
    <w:p>
      <w:r>
        <w:t xml:space="preserve">Kuka päättää käynnistää Britannian pelastusoperaation?</w:t>
      </w:r>
    </w:p>
    <w:p>
      <w:r>
        <w:rPr>
          <w:b/>
        </w:rPr>
        <w:t xml:space="preserve">Tulos</w:t>
      </w:r>
    </w:p>
    <w:p>
      <w:r>
        <w:t xml:space="preserve">Missä maassa Ayrton hylättiin?</w:t>
      </w:r>
    </w:p>
    <w:p>
      <w:r>
        <w:rPr>
          <w:b/>
        </w:rPr>
        <w:t xml:space="preserve">Tulos</w:t>
      </w:r>
    </w:p>
    <w:p>
      <w:r>
        <w:t xml:space="preserve">Kuka on Britannian hylännyt petturi?</w:t>
      </w:r>
    </w:p>
    <w:p>
      <w:r>
        <w:rPr>
          <w:b/>
        </w:rPr>
        <w:t xml:space="preserve">Tulos</w:t>
      </w:r>
    </w:p>
    <w:p>
      <w:r>
        <w:t xml:space="preserve">Kuinka monella kielellä vihjeitä on?</w:t>
      </w:r>
    </w:p>
    <w:p>
      <w:r>
        <w:rPr>
          <w:b/>
        </w:rPr>
        <w:t xml:space="preserve">Tulos</w:t>
      </w:r>
    </w:p>
    <w:p>
      <w:r>
        <w:t xml:space="preserve">Miksi lordi ja lady Glenarvan päättävät pelastaa kapteeni Grantin omin päin?</w:t>
      </w:r>
    </w:p>
    <w:p>
      <w:r>
        <w:rPr>
          <w:b/>
        </w:rPr>
        <w:t xml:space="preserve">Tulos</w:t>
      </w:r>
    </w:p>
    <w:p>
      <w:r>
        <w:t xml:space="preserve">Mikä heimo vangitsee Glenarvanit, Grantin lapset, Paganelin ja joitakin merimiehiä?</w:t>
      </w:r>
    </w:p>
    <w:p>
      <w:r>
        <w:rPr>
          <w:b/>
        </w:rPr>
        <w:t xml:space="preserve">Tulos</w:t>
      </w:r>
    </w:p>
    <w:p>
      <w:r>
        <w:t xml:space="preserve">Miksi Ayrton leimattiin petturiksi?</w:t>
      </w:r>
    </w:p>
    <w:p>
      <w:r>
        <w:rPr>
          <w:b/>
        </w:rPr>
        <w:t xml:space="preserve">Tulos</w:t>
      </w:r>
    </w:p>
    <w:p>
      <w:r>
        <w:t xml:space="preserve">Kuinka monella kielellä jäljellä olevat vihjeet olivat?</w:t>
      </w:r>
    </w:p>
    <w:p>
      <w:r>
        <w:rPr>
          <w:b/>
        </w:rPr>
        <w:t xml:space="preserve">Tulos</w:t>
      </w:r>
    </w:p>
    <w:p>
      <w:r>
        <w:t xml:space="preserve">Mihin kapteeni Grant hylkäsi Ayrtonin?</w:t>
      </w:r>
    </w:p>
    <w:p>
      <w:r>
        <w:rPr>
          <w:b/>
        </w:rPr>
        <w:t xml:space="preserve">Tulos</w:t>
      </w:r>
    </w:p>
    <w:p>
      <w:r>
        <w:t xml:space="preserve">Kuka nousee vahingossa Duncaniin?</w:t>
      </w:r>
    </w:p>
    <w:p>
      <w:r>
        <w:rPr>
          <w:b/>
        </w:rPr>
        <w:t xml:space="preserve">Tulos</w:t>
      </w:r>
    </w:p>
    <w:p>
      <w:r>
        <w:t xml:space="preserve">Mikä saari sattui olemaan kapteeni Grantin turvapaikka?</w:t>
      </w:r>
    </w:p>
    <w:p>
      <w:r>
        <w:rPr>
          <w:b/>
        </w:rPr>
        <w:t xml:space="preserve">Tulos</w:t>
      </w:r>
    </w:p>
    <w:p>
      <w:r>
        <w:t xml:space="preserve">Mikä on lordi Glenarvanin jahdin nimi?</w:t>
      </w:r>
    </w:p>
    <w:p>
      <w:r>
        <w:rPr>
          <w:b/>
        </w:rPr>
        <w:t xml:space="preserve">Tulos</w:t>
      </w:r>
    </w:p>
    <w:p>
      <w:r>
        <w:t xml:space="preserve">Mikä osoittautuu kapteeni Grantin suojaksi?</w:t>
      </w:r>
    </w:p>
    <w:p>
      <w:r>
        <w:rPr>
          <w:b/>
        </w:rPr>
        <w:t xml:space="preserve">Tulos</w:t>
      </w:r>
    </w:p>
    <w:p>
      <w:r>
        <w:t xml:space="preserve">Kuka oli Duncanin yllättävä matkustaja?</w:t>
      </w:r>
    </w:p>
    <w:p>
      <w:r>
        <w:rPr>
          <w:b/>
        </w:rPr>
        <w:t xml:space="preserve">Tulos</w:t>
      </w:r>
    </w:p>
    <w:p>
      <w:r>
        <w:t xml:space="preserve">Mistä pelastusryhmä päättää etsiä ensin?</w:t>
      </w:r>
    </w:p>
    <w:p>
      <w:r>
        <w:rPr>
          <w:b/>
        </w:rPr>
        <w:t xml:space="preserve">Tulos</w:t>
      </w:r>
    </w:p>
    <w:p>
      <w:r>
        <w:t xml:space="preserve">Kuka jää elämään petojen keskelle saadakseen ihmisyytensä takaisin? </w:t>
      </w:r>
    </w:p>
    <w:p>
      <w:r>
        <w:rPr>
          <w:b/>
        </w:rPr>
        <w:t xml:space="preserve">Tulos</w:t>
      </w:r>
    </w:p>
    <w:p>
      <w:r>
        <w:t xml:space="preserve">Mitä Ayrton tekee välttääkseen luovuttamisen brittiviranomaisille? </w:t>
      </w:r>
    </w:p>
    <w:p>
      <w:r>
        <w:rPr>
          <w:b/>
        </w:rPr>
        <w:t xml:space="preserve">Tulos</w:t>
      </w:r>
    </w:p>
    <w:p>
      <w:r>
        <w:t xml:space="preserve">Millainen heimo vangitsee matkustajamme?</w:t>
      </w:r>
    </w:p>
    <w:p>
      <w:r>
        <w:rPr>
          <w:b/>
        </w:rPr>
        <w:t xml:space="preserve">Esimerkki 3.1293</w:t>
      </w:r>
    </w:p>
    <w:p>
      <w:r>
        <w:t xml:space="preserve"> Marseillessa peitetehtäviin erikoistunut etsivä seuraa Alain Charnieria (Fernando Rey), varakasta ranskalaista rikollista, joka johtaa maailman suurinta heroiinin salakuljetussyndikaattia. Charnierin palkkamurhaaja Pierre Nicoli (Marcel Bozzuffi) murhaa poliisin. Charnier aikoo salakuljettaa 32 miljoonan dollarin arvosta heroiinia Yhdysvaltoihin piilottamalla sen pahaa-aavistamattoman ystävänsä, ranskalaisen televisiopersoonan Henri Devereaux'n (Fr d ric de Pasquale) autoon.New Yorkissa etsivät Jimmy "Popeye" Doyle (Gene Hackman) ja Buddy "Cloudy" Russo (Roy Scheider) suorittavat peitetehtävää Bedford-Stuyvesantissa, Brooklynissa. Nähtyään huumekaupan baarissa Cloudy menee sisään tehdäkseen pidätyksen, mutta epäilty pakenee ja viiltää Cloudya veitsellä käsivarteen. Saatuaan epäillyn kiinni ja pahoinpideltyään häntä pahasti etsivät kuulustelevat miestä, joka paljastaa huumekytköksensä. myöhemmin Kippari ja Cloudy menevät drinkille Copacabanaan, jossa Kippari huomaa Salvatore "Sal" Bocan (Tony Lo Bianco) ja hänen nuoren vaimonsa Angien (Arlene Farber) viihdyttävän huumekauppaan sekaantuneita mafian jäseniä. He päättävät seurata pariskuntaa, ja pian he saavat tietää, että vaatimatonta lehtikioskin lounasravintolaa pitävillä Bocoilla on rikosrekisteri: Sal aseellisesta ryöstöstä ja murhasta ja Angie myymälävarkaudesta. Etsivät epäilevät, että Bocat, jotka käyvät useissa yökerhoissa ja ajavat kalliilla autoilla, ovat sekaantuneet jonkinlaiseen rikolliseen toimintaan. Pian he saavat selville yhteyden Bocasien ja asianajaja Joel Weinstockin (Harold Gary) välillä, joka kuuluu huumausainerikollisuuteen.Pian tämän jälkeen Popeye kuulee ilmiantajalta, että New Yorkin alueelle saapuu suuri heroiinilasti. Etsivät vakuuttavat esimiehensä Walt Simonsonin (Eddie Egan) kuuntelemaan Bocasin puhelimia, ja he käyttävät useita juonia saadakseen lisätietoja. Kippari ja Cloudy saavat mukaansa tutkimuksiin liittovaltion agentin nimeltä Mulderig (Bill Hickman). Kippari ja Mulderig eivät pidä toisistaan, koska he ovat työskennelleet aiemmin yhdessä, ja Mulderig pitää Kipparia vastuussa poliisin kuolemasta.Kun Devereaux'n Lincoln Continental Mark III saapuu New Yorkiin, Weinstockin kemisti (Pat McDermott) testaa näytteen heroiinista ja julistaa sen puhtaimmaksi näkemästään, ja toteaa, että lähetys voisi tuottaa jopa 32 miljoonaa dollaria puolen miljoonan dollarin sijoituksella. Boca on kärsimätön tekemään ostoksen, mikä heijastaa Charnierin halua palata Ranskaan mahdollisimman pian, kun taas Weinstock, jolla on enemmän kokemusta salakuljetuksesta, kehottaa kärsivällisyyteen tietäen, että Bocan puhelinta kuunnellaan ja että heitä tutkitaan.Charnier tajuaa pian, että häntä on tarkkailtu hänen saapumisestaan New Yorkiin. Hän "tekee" Popeyen ja pakenee, vilkuttaa ivallisesti Grand Central Terminalista lähtevälle metrosukkulalle. Välttääkseen seuraamisen hän pyytää Sal Bocaa tapaamaan itsensä Washington D.C:ssä, jossa Boca pyytää lykkäystä välttääkseen poliisit. Charnier haluaa kuitenkin tehdä sopimuksen nopeasti, jotta hän voi palata Ranskaan. Paluulennolla New Yorkiin Nicoli tarjoutuu tappamaan Kippari, mutta Charnier vastustaa sitä, koska hän tietää, että Kippari korvattaisiin toisella poliisilla. Nicoli kuitenkin vaatii ja sanoo, että he palaavat Ranskaan ennen kuin korvaaja on määrätty. pian tämän jälkeen Nicoli yrittää ampua Popeyen Doylen asuintalon katolta, mutta ampuu ohi. Kippari ajaa takaa pakenevaa tarkka-ampujaa, joka nousee korkeajunaan Bay 50th Streetin asemalla Gravesendissä. Doyle ottaa auton ja lähtee takaa-ajoon Stillwell Avenueta pitkin. Kun Nicoli tajuaa, että häntä ajetaan takaa, hän raivaa tiensä eteenpäin vaunujen läpi, tappaa poliisin, joka yrittää puuttua tilanteeseen, ja kaappaa sitten aseella uhaten veturinkuljettajan, joka pakottaa tämän ajamaan suoraan seuraavan aseman läpi ja tappaa myös junan konduktöörin, joka tulee liian lähelle. Veturinkuljettaja pyörtyy, ja he ovat juuri törmäämässä toiseen, paikallaan olevaan junaan, kun radanvarren hätäjarru kytkeytyy rajusti päälle ja heittää salamurhaajan lasi-ikkunaa vasten. Kippari saapuu paikalle nilkuttaen, koska hän on romuttanut komennetun vaunun, ja näkee tappajan laskeutuvan laiturilta. Kun hän näkee Doylen, hän kääntyy juoksemaan, mutta Doyle ampuu hänet kuoliaaksi yhdellä laukauksella.Pitkän kyttäyksen jälkeen Kippari takavarikoi Devereaux'n Lincolnin. Poliisin autotallissa hän ja hänen tiiminsä purkavat sen pala palalta etsien huumeita, mutta näennäisesti tyhjin käsin. Sitten Cloudy huomaa, että auton kuljetuspaino on 120 kiloa yli valmistajan ilmoittaman painon; he tajuavat, että salakuljetuksen on oltava yhä autossa. Tällä kertaa he irrottavat keinupaneelit ja löytävät niihin kätketyt heroiinipaketit (osa vaaleansinisiä ja osa vaaleanvihreitä). Tämän jälkeen poliisi palauttaa auton alkuperäiseen kuntoon ja palauttaa sen Devereaux'lle, joka toimittaa Lincolnin Charnierille. Charnier ajaa Wards Islandilla sijaitsevaan vanhaan tehtaaseen tapaamaan Weinstockia ja noin tusinaa muuta henkilöä ja toimittamaan huumeet. Kun Charnier on poistanut rokkipaneelit, Weinstockin kemisti testaa yhden pussin ja vahvistaa sen laadun. Charnier poistaa huumepussit ja piilottaa rahat; hän kätkee ne toisen romuautojen huutokaupasta ostetun auton rokkipaneelien alle, jonka hän vie sitten takaisin Ranskaan. Kun kauppa on tehty, Charnier ja Sal lähtevät Lincolnilla liikkeelle, mutta joutuvat melkein heti tiesulkuun, jossa on suuri joukko poliiseja, joita johtaa Popeye Doyle, joka leikkisästi vilkuttaa Charnierille. Poliisit ajavat Lincolnia takaa takaisin tehtaalle, jossa Sal saa surmansa kahdella haulikonlaukauksella poliisien kanssa käydyssä tulitaistelussa, ja suurin osa muista rikollisista antautuu, mutta Charnier pakenee vanhaan varastoon, ja Kippari seuraa häntä, ja Pilvi liittyy jahtiin. Kun Kippari näkee kaukana varjoisen hahmon, hän tyhjentää revolverinsa sekunnin murto-osan huudettuaan varoituksen. Mies, jonka Kippari tappaa, ei kuitenkaan ole Charnier vaan Mulderig. Lannistumatta Kippari kertoo Cloudylle, että hän saa Charnierin kiinni. Ladattuaan aseensa uudelleen Kippari juoksee toiseen huoneeseen, ja muutamaa sekuntia myöhemmin kuuluu yksi laukaus.</w:t>
      </w:r>
    </w:p>
    <w:p>
      <w:r>
        <w:rPr>
          <w:b/>
        </w:rPr>
        <w:t xml:space="preserve">Tulos</w:t>
      </w:r>
    </w:p>
    <w:p>
      <w:r>
        <w:t xml:space="preserve">Kenet Kippari tappaa?</w:t>
      </w:r>
    </w:p>
    <w:p>
      <w:r>
        <w:rPr>
          <w:b/>
        </w:rPr>
        <w:t xml:space="preserve">Tulos</w:t>
      </w:r>
    </w:p>
    <w:p>
      <w:r>
        <w:t xml:space="preserve">Mitä tapahtuu, kun Nicoli yrittää tappaa Kippari?</w:t>
      </w:r>
    </w:p>
    <w:p>
      <w:r>
        <w:rPr>
          <w:b/>
        </w:rPr>
        <w:t xml:space="preserve">Tulos</w:t>
      </w:r>
    </w:p>
    <w:p>
      <w:r>
        <w:t xml:space="preserve">Mistä poliisit löytävät heroiinin Devereaux'n autosta?</w:t>
      </w:r>
    </w:p>
    <w:p>
      <w:r>
        <w:rPr>
          <w:b/>
        </w:rPr>
        <w:t xml:space="preserve">Tulos</w:t>
      </w:r>
    </w:p>
    <w:p>
      <w:r>
        <w:t xml:space="preserve">Kenet Nicoli tappaa junassa?</w:t>
      </w:r>
    </w:p>
    <w:p>
      <w:r>
        <w:rPr>
          <w:b/>
        </w:rPr>
        <w:t xml:space="preserve">Tulos</w:t>
      </w:r>
    </w:p>
    <w:p>
      <w:r>
        <w:t xml:space="preserve">Kuinka paljon rahaa tämä heroiini voisi olla sijoittajille arvokas?</w:t>
      </w:r>
    </w:p>
    <w:p>
      <w:r>
        <w:rPr>
          <w:b/>
        </w:rPr>
        <w:t xml:space="preserve">Tulos</w:t>
      </w:r>
    </w:p>
    <w:p>
      <w:r>
        <w:t xml:space="preserve">Kuka yrittää ampua Kippari talonsa katolta?</w:t>
      </w:r>
    </w:p>
    <w:p>
      <w:r>
        <w:rPr>
          <w:b/>
        </w:rPr>
        <w:t xml:space="preserve">Tulos</w:t>
      </w:r>
    </w:p>
    <w:p>
      <w:r>
        <w:t xml:space="preserve">Miksi Mulderig inhoaa Kippari?</w:t>
      </w:r>
    </w:p>
    <w:p>
      <w:r>
        <w:rPr>
          <w:b/>
        </w:rPr>
        <w:t xml:space="preserve">Tulos</w:t>
      </w:r>
    </w:p>
    <w:p>
      <w:r>
        <w:t xml:space="preserve">Miksi Cloudy ja Popeye epäilevät, että Boccat ovat sekaantuneet johonkin laittomaan?</w:t>
      </w:r>
    </w:p>
    <w:p>
      <w:r>
        <w:rPr>
          <w:b/>
        </w:rPr>
        <w:t xml:space="preserve">Tulos</w:t>
      </w:r>
    </w:p>
    <w:p>
      <w:r>
        <w:t xml:space="preserve">Kuinka paljon auto oli ylipainoinen?</w:t>
      </w:r>
    </w:p>
    <w:p>
      <w:r>
        <w:rPr>
          <w:b/>
        </w:rPr>
        <w:t xml:space="preserve">Tulos</w:t>
      </w:r>
    </w:p>
    <w:p>
      <w:r>
        <w:t xml:space="preserve">Mitä Charnierille tapahtuu, kun poliisit piirittävät hänet ja Salin?</w:t>
      </w:r>
    </w:p>
    <w:p>
      <w:r>
        <w:rPr>
          <w:b/>
        </w:rPr>
        <w:t xml:space="preserve">Tulos</w:t>
      </w:r>
    </w:p>
    <w:p>
      <w:r>
        <w:t xml:space="preserve">Miksi Kippari ja Mulderig eivät pidä toisistaan?</w:t>
      </w:r>
    </w:p>
    <w:p>
      <w:r>
        <w:rPr>
          <w:b/>
        </w:rPr>
        <w:t xml:space="preserve">Tulos</w:t>
      </w:r>
    </w:p>
    <w:p>
      <w:r>
        <w:t xml:space="preserve">Miten Charnier aikoo salakuljettaa 32 miljoonaa dollaria heroiinia Yhdysvaltoihin?</w:t>
      </w:r>
    </w:p>
    <w:p>
      <w:r>
        <w:rPr>
          <w:b/>
        </w:rPr>
        <w:t xml:space="preserve">Tulos</w:t>
      </w:r>
    </w:p>
    <w:p>
      <w:r>
        <w:t xml:space="preserve">Kuinka paljon heroiinia arvioidaan salakuljetettavan tämän tarinan aikana?</w:t>
      </w:r>
    </w:p>
    <w:p>
      <w:r>
        <w:rPr>
          <w:b/>
        </w:rPr>
        <w:t xml:space="preserve">Tulos</w:t>
      </w:r>
    </w:p>
    <w:p>
      <w:r>
        <w:t xml:space="preserve">Ketkä ovat kaksi päähenkilöä?</w:t>
      </w:r>
    </w:p>
    <w:p>
      <w:r>
        <w:rPr>
          <w:b/>
        </w:rPr>
        <w:t xml:space="preserve">Tulos</w:t>
      </w:r>
    </w:p>
    <w:p>
      <w:r>
        <w:t xml:space="preserve">Mihin salakuljetus on piilotettu?</w:t>
      </w:r>
    </w:p>
    <w:p>
      <w:r>
        <w:rPr>
          <w:b/>
        </w:rPr>
        <w:t xml:space="preserve">Tulos</w:t>
      </w:r>
    </w:p>
    <w:p>
      <w:r>
        <w:t xml:space="preserve">Miksi Charnier pyytää, ettei Kippari tapeta?</w:t>
      </w:r>
    </w:p>
    <w:p>
      <w:r>
        <w:rPr>
          <w:b/>
        </w:rPr>
        <w:t xml:space="preserve">Tulos</w:t>
      </w:r>
    </w:p>
    <w:p>
      <w:r>
        <w:t xml:space="preserve">Kuka yhdistää Kippari ja Pilvi Bocasin ja huumekytkökset?</w:t>
      </w:r>
    </w:p>
    <w:p>
      <w:r>
        <w:rPr>
          <w:b/>
        </w:rPr>
        <w:t xml:space="preserve">Tulos</w:t>
      </w:r>
    </w:p>
    <w:p>
      <w:r>
        <w:t xml:space="preserve">Missä Cloudy loukkaantui?</w:t>
      </w:r>
    </w:p>
    <w:p>
      <w:r>
        <w:rPr>
          <w:b/>
        </w:rPr>
        <w:t xml:space="preserve">Tulos</w:t>
      </w:r>
    </w:p>
    <w:p>
      <w:r>
        <w:t xml:space="preserve">Kuka tappaa Mulderigin?</w:t>
      </w:r>
    </w:p>
    <w:p>
      <w:r>
        <w:rPr>
          <w:b/>
        </w:rPr>
        <w:t xml:space="preserve">Tulos</w:t>
      </w:r>
    </w:p>
    <w:p>
      <w:r>
        <w:t xml:space="preserve">Kuka johtaa heroiinin salakuljetussyndikaattia?</w:t>
      </w:r>
    </w:p>
    <w:p>
      <w:r>
        <w:rPr>
          <w:b/>
        </w:rPr>
        <w:t xml:space="preserve">Tulos</w:t>
      </w:r>
    </w:p>
    <w:p>
      <w:r>
        <w:t xml:space="preserve">Kuka omistaa Lincoln Continentalin?</w:t>
      </w:r>
    </w:p>
    <w:p>
      <w:r>
        <w:rPr>
          <w:b/>
        </w:rPr>
        <w:t xml:space="preserve">Tulos</w:t>
      </w:r>
    </w:p>
    <w:p>
      <w:r>
        <w:t xml:space="preserve">Mistä poliisi löytää heroiinin?</w:t>
      </w:r>
    </w:p>
    <w:p>
      <w:r>
        <w:rPr>
          <w:b/>
        </w:rPr>
        <w:t xml:space="preserve">Tulos</w:t>
      </w:r>
    </w:p>
    <w:p>
      <w:r>
        <w:t xml:space="preserve">Miksi Kippari ja Pilvinen päättävät seurata Salia ja Angieta?</w:t>
      </w:r>
    </w:p>
    <w:p>
      <w:r>
        <w:rPr>
          <w:b/>
        </w:rPr>
        <w:t xml:space="preserve">Tulos</w:t>
      </w:r>
    </w:p>
    <w:p>
      <w:r>
        <w:t xml:space="preserve">Mitä tapahtuu, kun Charnier saapuu New Yorkiin?</w:t>
      </w:r>
    </w:p>
    <w:p>
      <w:r>
        <w:rPr>
          <w:b/>
        </w:rPr>
        <w:t xml:space="preserve">Tulos</w:t>
      </w:r>
    </w:p>
    <w:p>
      <w:r>
        <w:t xml:space="preserve">Mikä on Salvatore Bocan vaimon nimi?</w:t>
      </w:r>
    </w:p>
    <w:p>
      <w:r>
        <w:rPr>
          <w:b/>
        </w:rPr>
        <w:t xml:space="preserve">Tulos</w:t>
      </w:r>
    </w:p>
    <w:p>
      <w:r>
        <w:t xml:space="preserve">Ketkä ovat kaksi päävastustajaa?</w:t>
      </w:r>
    </w:p>
    <w:p>
      <w:r>
        <w:rPr>
          <w:b/>
        </w:rPr>
        <w:t xml:space="preserve">Tulos</w:t>
      </w:r>
    </w:p>
    <w:p>
      <w:r>
        <w:t xml:space="preserve">Mitä rikollista toimintaa etsivät tutkivat?</w:t>
      </w:r>
    </w:p>
    <w:p>
      <w:r>
        <w:rPr>
          <w:b/>
        </w:rPr>
        <w:t xml:space="preserve">Tulos</w:t>
      </w:r>
    </w:p>
    <w:p>
      <w:r>
        <w:t xml:space="preserve">Miksi Winstock kehottaa kärsivällisyyteen Ranskasta autossa salakuljetetun heroiinin myynnissä?</w:t>
      </w:r>
    </w:p>
    <w:p>
      <w:r>
        <w:rPr>
          <w:b/>
        </w:rPr>
        <w:t xml:space="preserve">Tulos</w:t>
      </w:r>
    </w:p>
    <w:p>
      <w:r>
        <w:t xml:space="preserve">Mitä etsivät tekevät sen jälkeen, kun huumeet on löydetty autosta?</w:t>
      </w:r>
    </w:p>
    <w:p>
      <w:r>
        <w:rPr>
          <w:b/>
        </w:rPr>
        <w:t xml:space="preserve">Esimerkki 3.1294</w:t>
      </w:r>
    </w:p>
    <w:p>
      <w:r>
        <w:t xml:space="preserve"> Vuonna 2006 Brooklynin kongressiedustaja David Norris pyrkii menestyksettä Yhdysvaltain senaattiin. Harjoitellessaan myönnytyspuheitaan David tapaa Elise Sellasin. He jakavat intohimoisen suudelman, vaikka hän ei saa tietää tytön nimeä. Naisen innoittamana David pitää epätavallisen suorasukaisen puheen, joka saa hyvän vastaanoton ja tekee hänestä suosikin vuoden 2010 vaaleissa.Kuukautta myöhemmin David valmistautuu uuteen työpaikkaan. Madison Square Parkissa, lähellä Davidin kotia, Harry Mitchell -niminen mies saa pomoltaan Richardsonilta toimeksiannon: varmistaa, että David kaataa kahvia paidalleen kello 7.05 aamulla, jotta hän myöhästyy bussista. Mitchell nukahtaa ja myöhästyy Davidista, joka tapaa Elisen bussissa ja saa tämän puhelinnumeron. David saapuu töihin ja löytää ystävänsä Charlie Traynorin jähmettyneenä ajassa ja tuntemattomien miesten tutkimana. David yrittää paeta, mutta hänet lamautetaan ja viedään varastoon. Richardson selittää, että hän ja hänen miehensä ovat "Adjustment Bureausta". He varmistavat, että ihmisten elämä etenee "suunnitelman" mukaisesti, monimutkaisen asiakirjan, jonka Richardson antaa "puheenjohtajan" tehtäväksi. Toimisto takavarikoi ja tuhoaa viestin, joka sisältää Elisen puhelinnumeron, ja Davidia varoitetaan, että jos hän paljastaa Toimiston olemassaolon kenellekään muulle, hänet "nollataan", mikä vastaa lobotomiaa. Hänen ei ole tarkoitus tavata Eliseä enää koskaan. 3 vuotta myöhemmin, noustuaan bussiin, David kohtaa Elisen; hän kertoo tälle, että hän on kuluttanut kolme vuotta tuon bussin kyydissä töihin toivoen näkevänsä Elisen. Hän saa tietää, että Elise tanssii Cedar Lake Contemporary Balletissa. Toimisto yrittää estää häntä uusimasta heidän suhdettaan muuttamalla heidän aikataulujaan. David juoksee kaupungin halki ja taistelee FBI:n kykyä vastaan "kontrolloida hänen valintojaan" varmistaakseen, että hän tapaa Elisen. Takaa-ajon aikana FBI käyttää tavallisia oviaukkoja matkustaakseen hetkessä kaukaisiin paikkoihin. Vanhempi virkamies Thompson ottaa Davidin säätöä haltuunsa ja vie hänet varastoon, jossa David väittää, että hänellä on oikeus valita oma polkunsa: Thompson sanoo, että ihmiskunta sai vapaan tahdon Rooman valtakunnan huippuvuosien jälkeen, mutta toi sitten pimeän keskiajan päälleen. Viisi vuosisataa kestäneen barbaarisuuden jälkeen FBI otti ohjat käsiinsä ja loi renessanssin, valistuksen ja tieteellisen vallankumouksen; kun vapaa tahto myönnettiin vuonna 1910, se johti ensimmäiseen maailmansotaan, suureen lamaan, fasismiin, holokaustiin ja Kuuban ohjuskriisiin, mikä pakotti FBI:n ottamaan ohjat takaisin. Thompson antaa ymmärtää, että ilman Elisen vaikutusvaltaa Davidista voisi tulla Yhdysvaltain presidentti, ja varoittaa, että jos hän pysyy Elisen kanssa, hän pilaa heidän tulevaisuutensa. Thompson saa Elisen nyrjäyttämään nilkkansa esityksessä osoittaakseen valtaansa, ja David jättää Elisen sairaalaan pelastaakseen heidät Thompsonin kuvaamalta kohtalolta. 11 kuukautta myöhemmin Charlie kertoo Davidille Elisen lähestyvistä häistä, kun tämä kampanjoi jälleen. Harry ottaa yhteyttä Davidiin sateessa tai veden äärellä pidettävien salaisten tapaamisten kautta, mikä estää FBI:tä jäljittämästä heitä. Harry paljastaa, että Thompson liioitteli Davidin ja Elisen suhteen kielteisiä seurauksia, ja opettaa Davidille, miten ovien avulla voi teleportata ja välttyä FBI:n tarkkailulta. Juuri ennen häitä David tavoittaa Elisen, paljastaa Eliselle FBI:n olemassaolon ja näyttää Eliselle, miten hän matkustaa ovien läpi. FBI jahtaa heitä läpi New Yorkin. David päättää etsiä puheenjohtajan lopettaakseen takaa-ajon, ja Elise lähtee hänen mukaansa. He menevät FBI:n toimistoon, jossa agentit ovat takaa-ajossa.David ja Elise löytävät itsensä piiritettynä GE Buildingin näköalatasanteelta. He julistavat rakkauttaan ja suutelevat ennen kuin David voidaan nollata. Kun he päästävät toisistaan irti, FBI:n jäsenet ovat lähteneet. Thompson ilmestyy paikalle, mutta Harry keskeyttää hänet ja näyttää hänelle puheenjohtajan tarkistetun suunnitelman: se on tyhjä nykyhetkestä alkaen. Harry kiittää heitä heidän omistautumisestaan toisilleen ja sanoo sitten, että he voivat lähteä. David ja Elise kävelevät kadulla Harryn spekuloidessa, että puheenjohtajan tavoitteena saattaa olla valmistaa ihmiskuntaa kirjoittamaan omat "suunnitelmansa".</w:t>
      </w:r>
    </w:p>
    <w:p>
      <w:r>
        <w:rPr>
          <w:b/>
        </w:rPr>
        <w:t xml:space="preserve">Tulos</w:t>
      </w:r>
    </w:p>
    <w:p>
      <w:r>
        <w:t xml:space="preserve">Mitä tapahtui sen jälkeen, kun vapaa tahto myönnettiin Rooman valtakunnan huippuvuosien jälkeen?</w:t>
      </w:r>
    </w:p>
    <w:p>
      <w:r>
        <w:rPr>
          <w:b/>
        </w:rPr>
        <w:t xml:space="preserve">Tulos</w:t>
      </w:r>
    </w:p>
    <w:p>
      <w:r>
        <w:t xml:space="preserve">Milloin toimisto otti ihmiskunnan hallintaansa?</w:t>
      </w:r>
    </w:p>
    <w:p>
      <w:r>
        <w:rPr>
          <w:b/>
        </w:rPr>
        <w:t xml:space="preserve">Tulos</w:t>
      </w:r>
    </w:p>
    <w:p>
      <w:r>
        <w:t xml:space="preserve">Kuinka monta vuotta myöhemmin David ja Elise tapaavat?</w:t>
      </w:r>
    </w:p>
    <w:p>
      <w:r>
        <w:rPr>
          <w:b/>
        </w:rPr>
        <w:t xml:space="preserve">Tulos</w:t>
      </w:r>
    </w:p>
    <w:p>
      <w:r>
        <w:t xml:space="preserve">Mitä Thompsonin mukaan tapahtuu, jos David jättää Elisen?</w:t>
      </w:r>
    </w:p>
    <w:p>
      <w:r>
        <w:rPr>
          <w:b/>
        </w:rPr>
        <w:t xml:space="preserve">Tulos</w:t>
      </w:r>
    </w:p>
    <w:p>
      <w:r>
        <w:t xml:space="preserve">Mitä Elise antaa Davidille, kun he tapaavat ensimmäisen kerran bussissa?</w:t>
      </w:r>
    </w:p>
    <w:p>
      <w:r>
        <w:rPr>
          <w:b/>
        </w:rPr>
        <w:t xml:space="preserve">Tulos</w:t>
      </w:r>
    </w:p>
    <w:p>
      <w:r>
        <w:t xml:space="preserve">Mitä Davidilla on suunnitelmissa suudelman jälkeen?</w:t>
      </w:r>
    </w:p>
    <w:p>
      <w:r>
        <w:rPr>
          <w:b/>
        </w:rPr>
        <w:t xml:space="preserve">Tulos</w:t>
      </w:r>
    </w:p>
    <w:p>
      <w:r>
        <w:t xml:space="preserve">Mitä tapahtui, kun vapaa tahto palautettiin vuonna 1910?</w:t>
      </w:r>
    </w:p>
    <w:p>
      <w:r>
        <w:rPr>
          <w:b/>
        </w:rPr>
        <w:t xml:space="preserve">Tulos</w:t>
      </w:r>
    </w:p>
    <w:p>
      <w:r>
        <w:t xml:space="preserve">Missä Harry pitää salaisia tapaamisia Davidin kanssa?</w:t>
      </w:r>
    </w:p>
    <w:p>
      <w:r>
        <w:rPr>
          <w:b/>
        </w:rPr>
        <w:t xml:space="preserve">Tulos</w:t>
      </w:r>
    </w:p>
    <w:p>
      <w:r>
        <w:t xml:space="preserve">Miksi David myöhästyy bussista?</w:t>
      </w:r>
    </w:p>
    <w:p>
      <w:r>
        <w:rPr>
          <w:b/>
        </w:rPr>
        <w:t xml:space="preserve">Tulos</w:t>
      </w:r>
    </w:p>
    <w:p>
      <w:r>
        <w:t xml:space="preserve">Missä David ja Elise suutelevat?</w:t>
      </w:r>
    </w:p>
    <w:p>
      <w:r>
        <w:rPr>
          <w:b/>
        </w:rPr>
        <w:t xml:space="preserve">Tulos</w:t>
      </w:r>
    </w:p>
    <w:p>
      <w:r>
        <w:t xml:space="preserve">Mikä on Elisen ammatti?</w:t>
      </w:r>
    </w:p>
    <w:p>
      <w:r>
        <w:rPr>
          <w:b/>
        </w:rPr>
        <w:t xml:space="preserve">Tulos</w:t>
      </w:r>
    </w:p>
    <w:p>
      <w:r>
        <w:t xml:space="preserve">Mihin poliittiseen virkaan David pyrki?</w:t>
      </w:r>
    </w:p>
    <w:p>
      <w:r>
        <w:rPr>
          <w:b/>
        </w:rPr>
        <w:t xml:space="preserve">Tulos</w:t>
      </w:r>
    </w:p>
    <w:p>
      <w:r>
        <w:t xml:space="preserve">Mitä Säätötoimisto tekee?</w:t>
      </w:r>
    </w:p>
    <w:p>
      <w:r>
        <w:rPr>
          <w:b/>
        </w:rPr>
        <w:t xml:space="preserve">Tulos</w:t>
      </w:r>
    </w:p>
    <w:p>
      <w:r>
        <w:t xml:space="preserve">Milloin ihmiskunta sai vapaan tahdon?</w:t>
      </w:r>
    </w:p>
    <w:p>
      <w:r>
        <w:rPr>
          <w:b/>
        </w:rPr>
        <w:t xml:space="preserve">Tulos</w:t>
      </w:r>
    </w:p>
    <w:p>
      <w:r>
        <w:t xml:space="preserve">Mitä Thompson vihjaa, että Davidille tapahtuu ilman Elisen vaikutusta?</w:t>
      </w:r>
    </w:p>
    <w:p>
      <w:r>
        <w:rPr>
          <w:b/>
        </w:rPr>
        <w:t xml:space="preserve">Tulos</w:t>
      </w:r>
    </w:p>
    <w:p>
      <w:r>
        <w:t xml:space="preserve">Milloin ihmiskunta sai ensimmäisen kerran vapaan tahdon?</w:t>
      </w:r>
    </w:p>
    <w:p>
      <w:r>
        <w:rPr>
          <w:b/>
        </w:rPr>
        <w:t xml:space="preserve">Tulos</w:t>
      </w:r>
    </w:p>
    <w:p>
      <w:r>
        <w:t xml:space="preserve">Mihin vuoteen tarina sijoittuu?</w:t>
      </w:r>
    </w:p>
    <w:p>
      <w:r>
        <w:rPr>
          <w:b/>
        </w:rPr>
        <w:t xml:space="preserve">Tulos</w:t>
      </w:r>
    </w:p>
    <w:p>
      <w:r>
        <w:t xml:space="preserve">Miksi Mitchell ei saa Davidia kaatamaan kahviaan?</w:t>
      </w:r>
    </w:p>
    <w:p>
      <w:r>
        <w:rPr>
          <w:b/>
        </w:rPr>
        <w:t xml:space="preserve">Tulos</w:t>
      </w:r>
    </w:p>
    <w:p>
      <w:r>
        <w:t xml:space="preserve">Kuka on päähenkilö?</w:t>
      </w:r>
    </w:p>
    <w:p>
      <w:r>
        <w:rPr>
          <w:b/>
        </w:rPr>
        <w:t xml:space="preserve">Tulos</w:t>
      </w:r>
    </w:p>
    <w:p>
      <w:r>
        <w:t xml:space="preserve">Miksi David uskoo, että puheenjohtaja päästi hänet ja Elisen menemään?</w:t>
      </w:r>
    </w:p>
    <w:p>
      <w:r>
        <w:rPr>
          <w:b/>
        </w:rPr>
        <w:t xml:space="preserve">Tulos</w:t>
      </w:r>
    </w:p>
    <w:p>
      <w:r>
        <w:t xml:space="preserve">Minkä ehdokkaaksi David Norris asettui vuonna 2006?</w:t>
      </w:r>
    </w:p>
    <w:p>
      <w:r>
        <w:rPr>
          <w:b/>
        </w:rPr>
        <w:t xml:space="preserve">Tulos</w:t>
      </w:r>
    </w:p>
    <w:p>
      <w:r>
        <w:t xml:space="preserve">Mitä hänen pomonsa Richardson käskee Harry Mitchelliä tekemään?</w:t>
      </w:r>
    </w:p>
    <w:p>
      <w:r>
        <w:rPr>
          <w:b/>
        </w:rPr>
        <w:t xml:space="preserve">Tulos</w:t>
      </w:r>
    </w:p>
    <w:p>
      <w:r>
        <w:t xml:space="preserve">Mikä oli ensimmäinen asia, joka tapahtui, kun vapaa tahto myönnettiin vuonna 1910?</w:t>
      </w:r>
    </w:p>
    <w:p>
      <w:r>
        <w:rPr>
          <w:b/>
        </w:rPr>
        <w:t xml:space="preserve">Tulos</w:t>
      </w:r>
    </w:p>
    <w:p>
      <w:r>
        <w:t xml:space="preserve">Mitä Thompson tekee Eliselle osoittaakseen voimansa Davidille?</w:t>
      </w:r>
    </w:p>
    <w:p>
      <w:r>
        <w:rPr>
          <w:b/>
        </w:rPr>
        <w:t xml:space="preserve">Tulos</w:t>
      </w:r>
    </w:p>
    <w:p>
      <w:r>
        <w:t xml:space="preserve">Miten David pakenee virastoa?</w:t>
      </w:r>
    </w:p>
    <w:p>
      <w:r>
        <w:rPr>
          <w:b/>
        </w:rPr>
        <w:t xml:space="preserve">Tulos</w:t>
      </w:r>
    </w:p>
    <w:p>
      <w:r>
        <w:t xml:space="preserve">Mitä tapahtuu, kun David saapuu töihin?</w:t>
      </w:r>
    </w:p>
    <w:p>
      <w:r>
        <w:rPr>
          <w:b/>
        </w:rPr>
        <w:t xml:space="preserve">Tulos</w:t>
      </w:r>
    </w:p>
    <w:p>
      <w:r>
        <w:t xml:space="preserve">Missä David ja Elise tapasivat?</w:t>
      </w:r>
    </w:p>
    <w:p>
      <w:r>
        <w:rPr>
          <w:b/>
        </w:rPr>
        <w:t xml:space="preserve">Tulos</w:t>
      </w:r>
    </w:p>
    <w:p>
      <w:r>
        <w:t xml:space="preserve">Mikä ovien käytössä on epätavallista?</w:t>
      </w:r>
    </w:p>
    <w:p>
      <w:r>
        <w:rPr>
          <w:b/>
        </w:rPr>
        <w:t xml:space="preserve">Tulos</w:t>
      </w:r>
    </w:p>
    <w:p>
      <w:r>
        <w:t xml:space="preserve">Mistä David ja Elise löytävät itsensä ympäröityinä?</w:t>
      </w:r>
    </w:p>
    <w:p>
      <w:r>
        <w:rPr>
          <w:b/>
        </w:rPr>
        <w:t xml:space="preserve">Tulos</w:t>
      </w:r>
    </w:p>
    <w:p>
      <w:r>
        <w:t xml:space="preserve">Miten Thompson vahingoittaa Eliseä?</w:t>
      </w:r>
    </w:p>
    <w:p>
      <w:r>
        <w:rPr>
          <w:b/>
        </w:rPr>
        <w:t xml:space="preserve">Esimerkki 3.1295</w:t>
      </w:r>
    </w:p>
    <w:p>
      <w:r>
        <w:t xml:space="preserve"> 1908: Edith, piispa Bridgenorthin nuorin tytär, on menossa naimisiin. Hänen setänsä, kenraali Boxer Bridgenorth, antaa hänet pois, kuten kaikki hänen sisarensa. Kuten kaikissa muissakin häissä, hän kosii Lesbia Granthamia, morsiamen tätiä, joka kieltäytyy "kymmenennen ja viimeisen" kerran. Lesbia haluaa perheen, mutta ei aviomiestä, joka tupakoi ja on yhtä epäsiisti kuin kenraali. Pian kenraali järkyttyy huomatessaan, että hänen huonomaineinen veljensä Reginald on mukana häissä. Reginald on hiljattain eronnut vaimostaan tämän pahoinpitelyn ja prostituoidun kanssa tekemänsä aviorikoksen vuoksi. Vielä huolestuttavampaa on, että myös hänen ex-vaimonsa Leo on tulossa. Kun eronneet saapuvat paikalle, he eivät ole lainkaan hämillään. Vaikuttaa siltä, että Leo ja hänen ex-miehensä järjestivät "pahoinpitelyn" ja "prostituoidun", jotta he voisivat erota ilman, että syyllistettäisiin Leoa, joka haluaa mennä naimisiin toisen miehen - John Hotchkissin - kanssa. ongelmia syntyy kuitenkin, kun morsian ei suostu poistumaan huoneestaan. Hän sanoo lukevansa avioliittoa käsittelevää pamflettia! Ilmeisesti Cecil Sykes, hänen tuleva aviomiehensä, lukee myös pamflettia. Molemmat kieltäytyvät menemästä kirkkoon, kunnes ovat lukeneet sen loppuun. Lopulta pariskunta tulee ulos huoneistaan. Näyttää siltä, että esitteet ovat paljastaneet heille avioliiton vaarat. Nainen on oppinut, että jos hänen miehestään tulee rikollinen hullu, hän ei voi erota miehestä. Mies on oppinut, että hän voi joutua vastuuseen vaimonsa veloista. Piispa, joka kirjoittaa kirjaa avioliiton historiasta, ehdottaa, että Edithin ja Cecilin pitäisi elvyttää roomalainen avioliittokäsitys, mutta Edithin mielestä perinteinen avioliitto on parempi. Piispan kappalainen, lakimies, yrittää laatia sopimuksen, mutta se osoittautuu vaikeaksi tehtäväksi. Kaikilla hahmoilla on omiin kokemuksiinsa perustuvia ajatuksia siitä, mitä sopimuksessa pitäisi olla. Erimielisyyksiä syntyy lääketieteellisistä, uskonnollisista, taloudellisista ja muista kysymyksistä, ja lopulta he antavat periksi ja ovat yhtä mieltä siitä, että tavanomainen avioliitto on helpompi, ainakin avioeron mahdollisuus on olemassa. Cecil ja Edith lähtevät yhdessä ja palaavat naimisiin - tosin seremoniaan kuului, että majatalonhoitaja antoi morsiamen pois. He ovat sopineet vakuutusyhtiön kanssa sopimuksen, joka vapauttaa Cecilin vastuusta vaimonsa tulevista veloista. Vastineeksi Cecil on toimittanut asiakirjan, jossa vakuutetaan, että jos hän tekee rikoksen mielisairaana, hänen vaimonsa voi erota hänestä. Hotchkiss, jonka perässä Leo oli vastoin omaa tahtoaan, rakastuu sireenimäiseen rouva George Collinsiin. Siksi Leo kertoo ex-miehelleen, että heidän avioeronsa on peruttava.</w:t>
      </w:r>
    </w:p>
    <w:p>
      <w:r>
        <w:rPr>
          <w:b/>
        </w:rPr>
        <w:t xml:space="preserve">Tulos</w:t>
      </w:r>
    </w:p>
    <w:p>
      <w:r>
        <w:t xml:space="preserve">Mistä piispa on kirjoittamassa?</w:t>
      </w:r>
    </w:p>
    <w:p>
      <w:r>
        <w:rPr>
          <w:b/>
        </w:rPr>
        <w:t xml:space="preserve">Tulos</w:t>
      </w:r>
    </w:p>
    <w:p>
      <w:r>
        <w:t xml:space="preserve">Miksi Leo haluaa, että hänen avioeronsa Reginaldista perutaan? </w:t>
      </w:r>
    </w:p>
    <w:p>
      <w:r>
        <w:rPr>
          <w:b/>
        </w:rPr>
        <w:t xml:space="preserve">Tulos</w:t>
      </w:r>
    </w:p>
    <w:p>
      <w:r>
        <w:t xml:space="preserve">Miksi Reginaldin vaimo erosi hänestä?</w:t>
      </w:r>
    </w:p>
    <w:p>
      <w:r>
        <w:rPr>
          <w:b/>
        </w:rPr>
        <w:t xml:space="preserve">Tulos</w:t>
      </w:r>
    </w:p>
    <w:p>
      <w:r>
        <w:t xml:space="preserve">Kenet Edith nai?</w:t>
      </w:r>
    </w:p>
    <w:p>
      <w:r>
        <w:rPr>
          <w:b/>
        </w:rPr>
        <w:t xml:space="preserve">Tulos</w:t>
      </w:r>
    </w:p>
    <w:p>
      <w:r>
        <w:t xml:space="preserve">Kuka luovuttaa Edithin häissä?</w:t>
      </w:r>
    </w:p>
    <w:p>
      <w:r>
        <w:rPr>
          <w:b/>
        </w:rPr>
        <w:t xml:space="preserve">Tulos</w:t>
      </w:r>
    </w:p>
    <w:p>
      <w:r>
        <w:t xml:space="preserve">Mitä Edith ja Cecil oppivat lehtisiä lukiessaan?</w:t>
      </w:r>
    </w:p>
    <w:p>
      <w:r>
        <w:rPr>
          <w:b/>
        </w:rPr>
        <w:t xml:space="preserve">Tulos</w:t>
      </w:r>
    </w:p>
    <w:p>
      <w:r>
        <w:t xml:space="preserve">Mikä kaikkien mielestä aiheutti Reginaldin ja Leon eron?</w:t>
      </w:r>
    </w:p>
    <w:p>
      <w:r>
        <w:rPr>
          <w:b/>
        </w:rPr>
        <w:t xml:space="preserve">Tulos</w:t>
      </w:r>
    </w:p>
    <w:p>
      <w:r>
        <w:t xml:space="preserve">Minä vuonna Edithin pitäisi mennä naimisiin?</w:t>
      </w:r>
    </w:p>
    <w:p>
      <w:r>
        <w:rPr>
          <w:b/>
        </w:rPr>
        <w:t xml:space="preserve">Tulos</w:t>
      </w:r>
    </w:p>
    <w:p>
      <w:r>
        <w:t xml:space="preserve">Miksi kenraali on järkyttynyt siitä, että hänen veljensä Reginald osallistuu häihin?</w:t>
      </w:r>
    </w:p>
    <w:p>
      <w:r>
        <w:rPr>
          <w:b/>
        </w:rPr>
        <w:t xml:space="preserve">Tulos</w:t>
      </w:r>
    </w:p>
    <w:p>
      <w:r>
        <w:t xml:space="preserve">Minkä roomalaisen avioliittokäsityksen piispa ehdottaa Edithille ja Cecilille? </w:t>
      </w:r>
    </w:p>
    <w:p>
      <w:r>
        <w:rPr>
          <w:b/>
        </w:rPr>
        <w:t xml:space="preserve">Tulos</w:t>
      </w:r>
    </w:p>
    <w:p>
      <w:r>
        <w:t xml:space="preserve">Mikä on Edithin suurin huolenaihe Cecilin naimisiinmenossa?</w:t>
      </w:r>
    </w:p>
    <w:p>
      <w:r>
        <w:rPr>
          <w:b/>
        </w:rPr>
        <w:t xml:space="preserve">Tulos</w:t>
      </w:r>
    </w:p>
    <w:p>
      <w:r>
        <w:t xml:space="preserve">Miksi Cecil ja Edith suostuivat lopulta menemään naimisiin?</w:t>
      </w:r>
    </w:p>
    <w:p>
      <w:r>
        <w:rPr>
          <w:b/>
        </w:rPr>
        <w:t xml:space="preserve">Tulos</w:t>
      </w:r>
    </w:p>
    <w:p>
      <w:r>
        <w:t xml:space="preserve">Minkälaista julkaisua piispa työstää?</w:t>
      </w:r>
    </w:p>
    <w:p>
      <w:r>
        <w:rPr>
          <w:b/>
        </w:rPr>
        <w:t xml:space="preserve">Tulos</w:t>
      </w:r>
    </w:p>
    <w:p>
      <w:r>
        <w:t xml:space="preserve">Mikä estää Cecil Sykesiä ja hänen vaimoaan menemästä naimisiin?</w:t>
      </w:r>
    </w:p>
    <w:p>
      <w:r>
        <w:rPr>
          <w:b/>
        </w:rPr>
        <w:t xml:space="preserve">Tulos</w:t>
      </w:r>
    </w:p>
    <w:p>
      <w:r>
        <w:t xml:space="preserve">Kuka on piispa Bridgenorthin nuorin tytär?</w:t>
      </w:r>
    </w:p>
    <w:p>
      <w:r>
        <w:rPr>
          <w:b/>
        </w:rPr>
        <w:t xml:space="preserve">Tulos</w:t>
      </w:r>
    </w:p>
    <w:p>
      <w:r>
        <w:t xml:space="preserve">Minkälaisen avioliiton Cecil ja Edith lopulta valitsevat?</w:t>
      </w:r>
    </w:p>
    <w:p>
      <w:r>
        <w:rPr>
          <w:b/>
        </w:rPr>
        <w:t xml:space="preserve">Tulos</w:t>
      </w:r>
    </w:p>
    <w:p>
      <w:r>
        <w:t xml:space="preserve">Miksi Lesbia kieltäytyy jatkuvasti kenraali Boxer Bridgenorthin ehdotuksista?</w:t>
      </w:r>
    </w:p>
    <w:p>
      <w:r>
        <w:rPr>
          <w:b/>
        </w:rPr>
        <w:t xml:space="preserve">Tulos</w:t>
      </w:r>
    </w:p>
    <w:p>
      <w:r>
        <w:t xml:space="preserve">Kenen kanssa Leo aikoo nyt mennä naimisiin?</w:t>
      </w:r>
    </w:p>
    <w:p>
      <w:r>
        <w:rPr>
          <w:b/>
        </w:rPr>
        <w:t xml:space="preserve">Tulos</w:t>
      </w:r>
    </w:p>
    <w:p>
      <w:r>
        <w:t xml:space="preserve">Ketä kenraali Boxer Bridgenorth kosii häissä?</w:t>
      </w:r>
    </w:p>
    <w:p>
      <w:r>
        <w:rPr>
          <w:b/>
        </w:rPr>
        <w:t xml:space="preserve">Tulos</w:t>
      </w:r>
    </w:p>
    <w:p>
      <w:r>
        <w:t xml:space="preserve">Mikä on Cecilin suurin huoli Edithin naimisiinmenosta?</w:t>
      </w:r>
    </w:p>
    <w:p>
      <w:r>
        <w:rPr>
          <w:b/>
        </w:rPr>
        <w:t xml:space="preserve">Tulos</w:t>
      </w:r>
    </w:p>
    <w:p>
      <w:r>
        <w:t xml:space="preserve">Miksi Reginaldin vaimo halusi erota?</w:t>
      </w:r>
    </w:p>
    <w:p>
      <w:r>
        <w:rPr>
          <w:b/>
        </w:rPr>
        <w:t xml:space="preserve">Tulos</w:t>
      </w:r>
    </w:p>
    <w:p>
      <w:r>
        <w:t xml:space="preserve">Kenet Leo halusi naimisiin?</w:t>
      </w:r>
    </w:p>
    <w:p>
      <w:r>
        <w:rPr>
          <w:b/>
        </w:rPr>
        <w:t xml:space="preserve">Tulos</w:t>
      </w:r>
    </w:p>
    <w:p>
      <w:r>
        <w:t xml:space="preserve">Miksi kenraali uskoo, että hänen veljensä on epämukava häissä?</w:t>
      </w:r>
    </w:p>
    <w:p>
      <w:r>
        <w:rPr>
          <w:b/>
        </w:rPr>
        <w:t xml:space="preserve">Tulos</w:t>
      </w:r>
    </w:p>
    <w:p>
      <w:r>
        <w:t xml:space="preserve">Mitä Leo haluaa, kun hän huomaa, ettei John Hotchkiss ole kiinnostunut hänestä?</w:t>
      </w:r>
    </w:p>
    <w:p>
      <w:r>
        <w:rPr>
          <w:b/>
        </w:rPr>
        <w:t xml:space="preserve">Tulos</w:t>
      </w:r>
    </w:p>
    <w:p>
      <w:r>
        <w:t xml:space="preserve">Miksi Edith ja Cecil eivät päässeet kirkkoon häitään varten?</w:t>
      </w:r>
    </w:p>
    <w:p>
      <w:r>
        <w:rPr>
          <w:b/>
        </w:rPr>
        <w:t xml:space="preserve">Tulos</w:t>
      </w:r>
    </w:p>
    <w:p>
      <w:r>
        <w:t xml:space="preserve">Miksi piispan kappalainen katsoo voivansa laatia avioehtosopimuksen?</w:t>
      </w:r>
    </w:p>
    <w:p>
      <w:r>
        <w:rPr>
          <w:b/>
        </w:rPr>
        <w:t xml:space="preserve">Tulos</w:t>
      </w:r>
    </w:p>
    <w:p>
      <w:r>
        <w:t xml:space="preserve">Miksi Reginald ja Leo keksivät tarinat pahoinpitelystä ja aviorikoksesta?</w:t>
      </w:r>
    </w:p>
    <w:p>
      <w:r>
        <w:rPr>
          <w:b/>
        </w:rPr>
        <w:t xml:space="preserve">Tulos</w:t>
      </w:r>
    </w:p>
    <w:p>
      <w:r>
        <w:t xml:space="preserve">Keneen Hotchkiss rakastuu?</w:t>
      </w:r>
    </w:p>
    <w:p>
      <w:r>
        <w:rPr>
          <w:b/>
        </w:rPr>
        <w:t xml:space="preserve">Esimerkki 3.1296</w:t>
      </w:r>
    </w:p>
    <w:p>
      <w:r>
        <w:t xml:space="preserve"> Le Meneur de Loups sijoittuu vuoden 1780 tienoille Dumas'n kotikaupunkiin Villers-Cotter ts:ään, ja sen oletetaan perustuvan paikalliseen kansansatuun, jonka Dumas kuuli lapsena. Tarina kertoo kenkätehtailijasta Thibault'sta, jota Vezin herran riistanvartija pahoinpitelee, koska hän häiritsee herran metsästystä. Tämän jälkeen hän kohtaa valtavan suden, joka kävelee takajaloillaan kuin ihminen ja joka tarjoaa hänelle kostoa: Thibault voi toivoa kenelle tahansa pahaa ja saada vastineeksi yhden oman karvansa jokaista toivetta kohden. Sopimuksen sinetöimiseksi he vaihtavat sormuksia. Tämän sopimuksen seurauksena Thibault huomaa myös pystyvänsä komentamaan paikallisia susia ja saa näin vähitellen ihmissuden maineen.Thibault'n kaksi ensimmäistä toivomusta tappavat riistanvartijan ja haavoittavat Vezin herraa. Toiveet tekevät hänen päässään kaksi hiusta pitkiksi ja punaisiksi, samoin kuin hänen myöhemmät toiveensa, jotka, vaikka ovatkin yhtä onnistuneita, myös kostautuvat häntä vastaan odottamattomalla tavalla ja jättävät hänet yhteisönsä muiden halveksittavaksi ja vihattavaksi. Lopulta yksi toiveista saa hänet vaihtamaan ruumiita Vauparfondin lordi Raoulin kanssa, jolla on suhde Mont-Gobertin kreivin vaimon kanssa. Kun kreivi saa hänet kiinni naisen kanssa lordi Raoulia vastaan esitetyn toiveen seurauksena, hän haavoittuu kuolettavasti. Hän onnistuu pitämään itsensä hengissä, kunnes hänet siirretään takaisin omaan ruumiiseensa, mutta hän jää loukkuun omaan kotiinsa, jonka kaupunkilaiset ovat sytyttäneet tuleen.Pakomatkallaan Thibault lähtee metsään, jossa hän elää susiensa hänelle pyytämillä eläimillä ja metsästää ja joutuu Vezin lordin jahtiin. Hänen päässään on jäljellä vain yksi ihmiskarva. Kirjan loppu tuo hänelle kuitenkin epätavallisen lunastuksen.</w:t>
      </w:r>
    </w:p>
    <w:p>
      <w:r>
        <w:rPr>
          <w:b/>
        </w:rPr>
        <w:t xml:space="preserve">Tulos</w:t>
      </w:r>
    </w:p>
    <w:p>
      <w:r>
        <w:t xml:space="preserve">Miten kreivi de Mont-Gobert saa Thibault'n kiinni vaimonsa kanssa?</w:t>
      </w:r>
    </w:p>
    <w:p>
      <w:r>
        <w:rPr>
          <w:b/>
        </w:rPr>
        <w:t xml:space="preserve">Tulos</w:t>
      </w:r>
    </w:p>
    <w:p>
      <w:r>
        <w:t xml:space="preserve">Mitä Thibault'n kyky komentaa paikallisia susia saa ihmiset uskomaan?</w:t>
      </w:r>
    </w:p>
    <w:p>
      <w:r>
        <w:rPr>
          <w:b/>
        </w:rPr>
        <w:t xml:space="preserve">Tulos</w:t>
      </w:r>
    </w:p>
    <w:p>
      <w:r>
        <w:t xml:space="preserve">Miten Thibault saa kyvyn toteuttaa kostotoiveensa?</w:t>
      </w:r>
    </w:p>
    <w:p>
      <w:r>
        <w:rPr>
          <w:b/>
        </w:rPr>
        <w:t xml:space="preserve">Tulos</w:t>
      </w:r>
    </w:p>
    <w:p>
      <w:r>
        <w:t xml:space="preserve">Miksi Vezin herran riistanvartija hakkasi Thibault'n?</w:t>
      </w:r>
    </w:p>
    <w:p>
      <w:r>
        <w:rPr>
          <w:b/>
        </w:rPr>
        <w:t xml:space="preserve">Tulos</w:t>
      </w:r>
    </w:p>
    <w:p>
      <w:r>
        <w:t xml:space="preserve">Kuinka paljon maksaa jokainen Thibault'n toive?</w:t>
      </w:r>
    </w:p>
    <w:p>
      <w:r>
        <w:rPr>
          <w:b/>
        </w:rPr>
        <w:t xml:space="preserve">Tulos</w:t>
      </w:r>
    </w:p>
    <w:p>
      <w:r>
        <w:t xml:space="preserve">Miten Thibault haavoittuu kuolettavasti, kun hän on lordi Raoulin ruumiissa?</w:t>
      </w:r>
    </w:p>
    <w:p>
      <w:r>
        <w:rPr>
          <w:b/>
        </w:rPr>
        <w:t xml:space="preserve">Tulos</w:t>
      </w:r>
    </w:p>
    <w:p>
      <w:r>
        <w:t xml:space="preserve">Miksi riistanvartija hakkasi Thibault'n?</w:t>
      </w:r>
    </w:p>
    <w:p>
      <w:r>
        <w:rPr>
          <w:b/>
        </w:rPr>
        <w:t xml:space="preserve">Tulos</w:t>
      </w:r>
    </w:p>
    <w:p>
      <w:r>
        <w:t xml:space="preserve">Missä kunnossa Thibaultin hiukset ovat tarinan lopussa?</w:t>
      </w:r>
    </w:p>
    <w:p>
      <w:r>
        <w:rPr>
          <w:b/>
        </w:rPr>
        <w:t xml:space="preserve">Tulos</w:t>
      </w:r>
    </w:p>
    <w:p>
      <w:r>
        <w:t xml:space="preserve">Miten susi ja Thibault sinetöivät sopimuksensa?</w:t>
      </w:r>
    </w:p>
    <w:p>
      <w:r>
        <w:rPr>
          <w:b/>
        </w:rPr>
        <w:t xml:space="preserve">Tulos</w:t>
      </w:r>
    </w:p>
    <w:p>
      <w:r>
        <w:t xml:space="preserve">Mitä Thibault'n talolle tapahtuu, kun hän palaa ruumiiseensa?</w:t>
      </w:r>
    </w:p>
    <w:p>
      <w:r>
        <w:rPr>
          <w:b/>
        </w:rPr>
        <w:t xml:space="preserve">Tulos</w:t>
      </w:r>
    </w:p>
    <w:p>
      <w:r>
        <w:t xml:space="preserve">Mikä oli Dumas'n kotikaupunki?</w:t>
      </w:r>
    </w:p>
    <w:p>
      <w:r>
        <w:rPr>
          <w:b/>
        </w:rPr>
        <w:t xml:space="preserve">Tulos</w:t>
      </w:r>
    </w:p>
    <w:p>
      <w:r>
        <w:t xml:space="preserve">Mitä Thibaultin hiuksille tapahtuu hänen ensimmäisten toiveidensa jälkeen?</w:t>
      </w:r>
    </w:p>
    <w:p>
      <w:r>
        <w:rPr>
          <w:b/>
        </w:rPr>
        <w:t xml:space="preserve">Tulos</w:t>
      </w:r>
    </w:p>
    <w:p>
      <w:r>
        <w:t xml:space="preserve">Mitä tapahtuu aina, kun Thibault haluaa kostaa?</w:t>
      </w:r>
    </w:p>
    <w:p>
      <w:r>
        <w:rPr>
          <w:b/>
        </w:rPr>
        <w:t xml:space="preserve">Tulos</w:t>
      </w:r>
    </w:p>
    <w:p>
      <w:r>
        <w:t xml:space="preserve">Minne Thibault pakenee?</w:t>
      </w:r>
    </w:p>
    <w:p>
      <w:r>
        <w:rPr>
          <w:b/>
        </w:rPr>
        <w:t xml:space="preserve">Tulos</w:t>
      </w:r>
    </w:p>
    <w:p>
      <w:r>
        <w:t xml:space="preserve">Kenen kanssa Thibault käy kauppaa?</w:t>
      </w:r>
    </w:p>
    <w:p>
      <w:r>
        <w:rPr>
          <w:b/>
        </w:rPr>
        <w:t xml:space="preserve">Tulos</w:t>
      </w:r>
    </w:p>
    <w:p>
      <w:r>
        <w:t xml:space="preserve">Kenen ruumiiseen Thibault siirretään?</w:t>
      </w:r>
    </w:p>
    <w:p>
      <w:r>
        <w:rPr>
          <w:b/>
        </w:rPr>
        <w:t xml:space="preserve">Tulos</w:t>
      </w:r>
    </w:p>
    <w:p>
      <w:r>
        <w:t xml:space="preserve">Mihin tarina perustuu?</w:t>
      </w:r>
    </w:p>
    <w:p>
      <w:r>
        <w:rPr>
          <w:b/>
        </w:rPr>
        <w:t xml:space="preserve">Tulos</w:t>
      </w:r>
    </w:p>
    <w:p>
      <w:r>
        <w:t xml:space="preserve">Miten Thibault selviää, kun hän pakenee metsään?</w:t>
      </w:r>
    </w:p>
    <w:p>
      <w:r>
        <w:rPr>
          <w:b/>
        </w:rPr>
        <w:t xml:space="preserve">Tulos</w:t>
      </w:r>
    </w:p>
    <w:p>
      <w:r>
        <w:t xml:space="preserve">Mitä tapahtuu, kun Thibault jää loukkuun kotiinsa?</w:t>
      </w:r>
    </w:p>
    <w:p>
      <w:r>
        <w:rPr>
          <w:b/>
        </w:rPr>
        <w:t xml:space="preserve">Tulos</w:t>
      </w:r>
    </w:p>
    <w:p>
      <w:r>
        <w:t xml:space="preserve">Mitä Thibault'n on annettava vastineeksi jokaisesta toiveesta?</w:t>
      </w:r>
    </w:p>
    <w:p>
      <w:r>
        <w:rPr>
          <w:b/>
        </w:rPr>
        <w:t xml:space="preserve">Tulos</w:t>
      </w:r>
    </w:p>
    <w:p>
      <w:r>
        <w:t xml:space="preserve">Mitkä kaksi hahmoa metsästävät toisiaan tarinan lopussa?</w:t>
      </w:r>
    </w:p>
    <w:p>
      <w:r>
        <w:rPr>
          <w:b/>
        </w:rPr>
        <w:t xml:space="preserve">Tulos</w:t>
      </w:r>
    </w:p>
    <w:p>
      <w:r>
        <w:t xml:space="preserve">Miksi riistanvartija lyö Thibault'ta?</w:t>
      </w:r>
    </w:p>
    <w:p>
      <w:r>
        <w:rPr>
          <w:b/>
        </w:rPr>
        <w:t xml:space="preserve">Tulos</w:t>
      </w:r>
    </w:p>
    <w:p>
      <w:r>
        <w:t xml:space="preserve">Kenelle Thibault käyttää toisen toiveensa kostaakseen?</w:t>
      </w:r>
    </w:p>
    <w:p>
      <w:r>
        <w:rPr>
          <w:b/>
        </w:rPr>
        <w:t xml:space="preserve">Tulos</w:t>
      </w:r>
    </w:p>
    <w:p>
      <w:r>
        <w:t xml:space="preserve">Mikä on nyt Thibaultin maine?</w:t>
      </w:r>
    </w:p>
    <w:p>
      <w:r>
        <w:rPr>
          <w:b/>
        </w:rPr>
        <w:t xml:space="preserve">Tulos</w:t>
      </w:r>
    </w:p>
    <w:p>
      <w:r>
        <w:t xml:space="preserve">Miksi kaupunkilaiset sytyttivät Thibault'n talon tuleen?</w:t>
      </w:r>
    </w:p>
    <w:p>
      <w:r>
        <w:rPr>
          <w:b/>
        </w:rPr>
        <w:t xml:space="preserve">Tulos</w:t>
      </w:r>
    </w:p>
    <w:p>
      <w:r>
        <w:t xml:space="preserve">Mikä on Thibaultin ammatti?</w:t>
      </w:r>
    </w:p>
    <w:p>
      <w:r>
        <w:rPr>
          <w:b/>
        </w:rPr>
        <w:t xml:space="preserve">Tulos</w:t>
      </w:r>
    </w:p>
    <w:p>
      <w:r>
        <w:t xml:space="preserve">Mikä sinetöi Thibault'n ja suden välisen sopimuksen?</w:t>
      </w:r>
    </w:p>
    <w:p>
      <w:r>
        <w:rPr>
          <w:b/>
        </w:rPr>
        <w:t xml:space="preserve">Tulos</w:t>
      </w:r>
    </w:p>
    <w:p>
      <w:r>
        <w:t xml:space="preserve">Mitä Thibault'sta tulee kaupunkilaisten mielestä hänen ja susien välisen suhteensa tuloksena?</w:t>
      </w:r>
    </w:p>
    <w:p>
      <w:r>
        <w:rPr>
          <w:b/>
        </w:rPr>
        <w:t xml:space="preserve">Tulos</w:t>
      </w:r>
    </w:p>
    <w:p>
      <w:r>
        <w:t xml:space="preserve">Miten Thibault selviytyy metsässä paettuaan palavasta talostaan?</w:t>
      </w:r>
    </w:p>
    <w:p>
      <w:r>
        <w:rPr>
          <w:b/>
        </w:rPr>
        <w:t xml:space="preserve">Esimerkki 3.1297</w:t>
      </w:r>
    </w:p>
    <w:p>
      <w:r>
        <w:t xml:space="preserve"> Kathryn Bolkovac on Nebraskan Lincolnista kotoisin oleva poliisi, joka hyväksyy tarjouksen työskennellä YK:n kansainvälisen poliisin kanssa sodanjälkeisessä Bosnia ja Hertsegovinassa brittiläisen Democra Security -yhtiön (DynCorp Internationalin salanimi) palveluksessa. Kun Kathryn on menestyksekkäästi puolustanut perheväkivaltaa kokenutta musliminaista, hänet nimitetään tasa-arvoasioiden osaston johtajaksi.Raya, nuori ukrainalaisnainen, ja hänen ystävänsä Luba joutuvat sukulaisensa toimesta bosnialaiseen seksikaupparinkiin. Raya pakenee yhdessä Irkan, toisen prostituutioon pakotetun tytön kanssa, ja heidät lähetetään ihmiskaupan uhreille tarkoitettuun naisten turvakotiin. Heidän tapaustaan tutkiessaan Kathryn paljastaa laajamittaisen seksiorjuusringin, jota kansainvälinen henkilökunta (myös amerikkalaiset) käyttää. Kathryn suostuttelee Rayan ja Irkan todistamaan ihmiskauppiaita vastaan oikeudessa ja takaa näin heidän turvallisuutensa; välinpitämätön YK:n virkamies kuitenkin pudottaa Irkan Bosnian ja Serbian välisellä rajalla, kun tämä ei pysty esittämään passiaan. Korruptoitunut rauhanturvaaja antaa vihjeen ihmiskauppiaille, ja Raya otetaan kiinni ja kidutetaan. Vaikka Kathryn pelastaa Irkan metsästä, tämä ei uskalla jatkaa oikeudenkäyntiä, ja kun hän tuo skandaalin YK:n tietoon, Kathryn saa selville, että sitä on peitelty tuottoisten puolustus- ja turvallisuussopimusten suojelemiseksi. Hän löytää kuitenkin liittolaisia tutkimuksissaan: Madeleine Rees, ihmisoikeuskomission johtaja, ja sisäisten asioiden asiantuntija Peter Ward. Kun yksi tytöistä löydetään kuolleena, Kathryn lähettää viidelläkymmenelle johtavalle virkamiehelle sähköpostiviestin, jossa hän kertoo havainnoistaan. Hän ja Ward hankkivat todisteita, joissa eräs virkamies myöntää skandaalin ennen kuin hänet pakotetaan lähtemään maasta, ja hän tuo ne BBC:n uutisiin. Lopputeksteissä todetaan, että Kathrynin lähdön jälkeen monet rauhanturvaajat lähetettiin kotiin (vaikka kukaan ei joutunut rikossyytteeseen koskemattomuuslakien vuoksi) ja että Yhdysvallat jatkaa liiketoimintaa yksityisten urakoitsijoiden, kuten Democra Securityn, kanssa (mukaan lukien miljardien dollarien sopimukset Irakissa ja Afganistanissa).</w:t>
      </w:r>
    </w:p>
    <w:p>
      <w:r>
        <w:rPr>
          <w:b/>
        </w:rPr>
        <w:t xml:space="preserve">Tulos</w:t>
      </w:r>
    </w:p>
    <w:p>
      <w:r>
        <w:t xml:space="preserve">Mitä Rayalle tapahtuu sen jälkeen, kun rauhanturvaaja antaa vihjeen ihmiskauppiaille?</w:t>
      </w:r>
    </w:p>
    <w:p>
      <w:r>
        <w:rPr>
          <w:b/>
        </w:rPr>
        <w:t xml:space="preserve">Tulos</w:t>
      </w:r>
    </w:p>
    <w:p>
      <w:r>
        <w:t xml:space="preserve">Kuka myi Rayan ja Ljuban?</w:t>
      </w:r>
    </w:p>
    <w:p>
      <w:r>
        <w:rPr>
          <w:b/>
        </w:rPr>
        <w:t xml:space="preserve">Tulos</w:t>
      </w:r>
    </w:p>
    <w:p>
      <w:r>
        <w:t xml:space="preserve">Kuka antaa vihjeen ihmiskauppiaille?</w:t>
      </w:r>
    </w:p>
    <w:p>
      <w:r>
        <w:rPr>
          <w:b/>
        </w:rPr>
        <w:t xml:space="preserve">Tulos</w:t>
      </w:r>
    </w:p>
    <w:p>
      <w:r>
        <w:t xml:space="preserve">Miksi skandaali salattiin?</w:t>
      </w:r>
    </w:p>
    <w:p>
      <w:r>
        <w:rPr>
          <w:b/>
        </w:rPr>
        <w:t xml:space="preserve">Tulos</w:t>
      </w:r>
    </w:p>
    <w:p>
      <w:r>
        <w:t xml:space="preserve">Missä organisaatiossa Kathryn Bolkovac työskenteli?</w:t>
      </w:r>
    </w:p>
    <w:p>
      <w:r>
        <w:rPr>
          <w:b/>
        </w:rPr>
        <w:t xml:space="preserve">Tulos</w:t>
      </w:r>
    </w:p>
    <w:p>
      <w:r>
        <w:t xml:space="preserve">Kuka antoi vihjeen ihmiskauppiaille?</w:t>
      </w:r>
    </w:p>
    <w:p>
      <w:r>
        <w:rPr>
          <w:b/>
        </w:rPr>
        <w:t xml:space="preserve">Tulos</w:t>
      </w:r>
    </w:p>
    <w:p>
      <w:r>
        <w:t xml:space="preserve">Keitä liittolaisia Kathryn löytää tutkimuksissaan?</w:t>
      </w:r>
    </w:p>
    <w:p>
      <w:r>
        <w:rPr>
          <w:b/>
        </w:rPr>
        <w:t xml:space="preserve">Tulos</w:t>
      </w:r>
    </w:p>
    <w:p>
      <w:r>
        <w:t xml:space="preserve">Kenelle Kathryn työskentelee? </w:t>
      </w:r>
    </w:p>
    <w:p>
      <w:r>
        <w:rPr>
          <w:b/>
        </w:rPr>
        <w:t xml:space="preserve">Tulos</w:t>
      </w:r>
    </w:p>
    <w:p>
      <w:r>
        <w:t xml:space="preserve">Mistä maasta Raya on kotoisin? </w:t>
      </w:r>
    </w:p>
    <w:p>
      <w:r>
        <w:rPr>
          <w:b/>
        </w:rPr>
        <w:t xml:space="preserve">Tulos</w:t>
      </w:r>
    </w:p>
    <w:p>
      <w:r>
        <w:t xml:space="preserve">Miksi Irka jätetään Serbian ja Bosnian rajalle?</w:t>
      </w:r>
    </w:p>
    <w:p>
      <w:r>
        <w:rPr>
          <w:b/>
        </w:rPr>
        <w:t xml:space="preserve">Tulos</w:t>
      </w:r>
    </w:p>
    <w:p>
      <w:r>
        <w:t xml:space="preserve">Mitä tapahtuu, kun Kathryn lähettää havainnoistaan sähköpostiviestin 50 johtavalle työntekijälle? </w:t>
      </w:r>
    </w:p>
    <w:p>
      <w:r>
        <w:rPr>
          <w:b/>
        </w:rPr>
        <w:t xml:space="preserve">Tulos</w:t>
      </w:r>
    </w:p>
    <w:p>
      <w:r>
        <w:t xml:space="preserve">Mitä tapahtui Rayalle ja Ljuballe?</w:t>
      </w:r>
    </w:p>
    <w:p>
      <w:r>
        <w:rPr>
          <w:b/>
        </w:rPr>
        <w:t xml:space="preserve">Tulos</w:t>
      </w:r>
    </w:p>
    <w:p>
      <w:r>
        <w:t xml:space="preserve">Miksi Irka ei todista oikeudessa? </w:t>
      </w:r>
    </w:p>
    <w:p>
      <w:r>
        <w:rPr>
          <w:b/>
        </w:rPr>
        <w:t xml:space="preserve">Tulos</w:t>
      </w:r>
    </w:p>
    <w:p>
      <w:r>
        <w:t xml:space="preserve">Mitä Rayalle tapahtuu? </w:t>
      </w:r>
    </w:p>
    <w:p>
      <w:r>
        <w:rPr>
          <w:b/>
        </w:rPr>
        <w:t xml:space="preserve">Tulos</w:t>
      </w:r>
    </w:p>
    <w:p>
      <w:r>
        <w:t xml:space="preserve">Minkä yrityksen palvelukseen Kathryn otti työtarjouksen vastaan?</w:t>
      </w:r>
    </w:p>
    <w:p>
      <w:r>
        <w:rPr>
          <w:b/>
        </w:rPr>
        <w:t xml:space="preserve">Tulos</w:t>
      </w:r>
    </w:p>
    <w:p>
      <w:r>
        <w:t xml:space="preserve">Minne Kathryn ja Peter toivat todisteet?</w:t>
      </w:r>
    </w:p>
    <w:p>
      <w:r>
        <w:rPr>
          <w:b/>
        </w:rPr>
        <w:t xml:space="preserve">Tulos</w:t>
      </w:r>
    </w:p>
    <w:p>
      <w:r>
        <w:t xml:space="preserve">Minne Irka jätettiin?</w:t>
      </w:r>
    </w:p>
    <w:p>
      <w:r>
        <w:rPr>
          <w:b/>
        </w:rPr>
        <w:t xml:space="preserve">Tulos</w:t>
      </w:r>
    </w:p>
    <w:p>
      <w:r>
        <w:t xml:space="preserve">Mitä Kathryn saa selville tutkimuksissaan?</w:t>
      </w:r>
    </w:p>
    <w:p>
      <w:r>
        <w:rPr>
          <w:b/>
        </w:rPr>
        <w:t xml:space="preserve">Tulos</w:t>
      </w:r>
    </w:p>
    <w:p>
      <w:r>
        <w:t xml:space="preserve">Kuka pakeni Rayan kanssa?</w:t>
      </w:r>
    </w:p>
    <w:p>
      <w:r>
        <w:rPr>
          <w:b/>
        </w:rPr>
        <w:t xml:space="preserve">Tulos</w:t>
      </w:r>
    </w:p>
    <w:p>
      <w:r>
        <w:t xml:space="preserve">Mitä tapahtuu Kathrynille, kun hän lähettää sähköpostia lähetystön johtaville työntekijöille siitä, mitä hän on saanut selville?</w:t>
      </w:r>
    </w:p>
    <w:p>
      <w:r>
        <w:rPr>
          <w:b/>
        </w:rPr>
        <w:t xml:space="preserve">Tulos</w:t>
      </w:r>
    </w:p>
    <w:p>
      <w:r>
        <w:t xml:space="preserve">Ketkä ovat Kathrynin liittolaisia hänen tutkimuksissaan?</w:t>
      </w:r>
    </w:p>
    <w:p>
      <w:r>
        <w:rPr>
          <w:b/>
        </w:rPr>
        <w:t xml:space="preserve">Tulos</w:t>
      </w:r>
    </w:p>
    <w:p>
      <w:r>
        <w:t xml:space="preserve">Minkä ryhmän puolesta Kathryn puhui?</w:t>
      </w:r>
    </w:p>
    <w:p>
      <w:r>
        <w:rPr>
          <w:b/>
        </w:rPr>
        <w:t xml:space="preserve">Tulos</w:t>
      </w:r>
    </w:p>
    <w:p>
      <w:r>
        <w:t xml:space="preserve">Mitä tapahtuu, kun Kathryn lähettää henkilökunnalle sähköpostia raportoidakseen havainnoistaan?</w:t>
      </w:r>
    </w:p>
    <w:p>
      <w:r>
        <w:rPr>
          <w:b/>
        </w:rPr>
        <w:t xml:space="preserve">Tulos</w:t>
      </w:r>
    </w:p>
    <w:p>
      <w:r>
        <w:t xml:space="preserve">Mihin maailmanlaajuiseen järjestöön Kathryn toi te-tilanteen?</w:t>
      </w:r>
    </w:p>
    <w:p>
      <w:r>
        <w:rPr>
          <w:b/>
        </w:rPr>
        <w:t xml:space="preserve">Tulos</w:t>
      </w:r>
    </w:p>
    <w:p>
      <w:r>
        <w:t xml:space="preserve">Mistä Kathryn löytää Irkan? </w:t>
      </w:r>
    </w:p>
    <w:p>
      <w:r>
        <w:rPr>
          <w:b/>
        </w:rPr>
        <w:t xml:space="preserve">Tulos</w:t>
      </w:r>
    </w:p>
    <w:p>
      <w:r>
        <w:t xml:space="preserve">Kuka myi Rayan ja Ljuban seksikauppaan?</w:t>
      </w:r>
    </w:p>
    <w:p>
      <w:r>
        <w:rPr>
          <w:b/>
        </w:rPr>
        <w:t xml:space="preserve">Tulos</w:t>
      </w:r>
    </w:p>
    <w:p>
      <w:r>
        <w:t xml:space="preserve">Mistä Kathryn on kotoisin? </w:t>
      </w:r>
    </w:p>
    <w:p>
      <w:r>
        <w:rPr>
          <w:b/>
        </w:rPr>
        <w:t xml:space="preserve">Tulos</w:t>
      </w:r>
    </w:p>
    <w:p>
      <w:r>
        <w:t xml:space="preserve">Minne Raya lähetettiin sen jälkeen, kun hän oli päässyt pakenemaan vangitsemisestaan?</w:t>
      </w:r>
    </w:p>
    <w:p>
      <w:r>
        <w:rPr>
          <w:b/>
        </w:rPr>
        <w:t xml:space="preserve">Tulos</w:t>
      </w:r>
    </w:p>
    <w:p>
      <w:r>
        <w:t xml:space="preserve">Minkä osaston johtaja Kathryn on?</w:t>
      </w:r>
    </w:p>
    <w:p>
      <w:r>
        <w:rPr>
          <w:b/>
        </w:rPr>
        <w:t xml:space="preserve">Esimerkki 3.1298</w:t>
      </w:r>
    </w:p>
    <w:p>
      <w:r>
        <w:t xml:space="preserve"> Tarina sijoittuu kaukaiseen tulevaisuuteen. Ihmisten matkustamista avaruudessa uhkaavat oudot, lohikäärmeiksi kutsutut olennot. Tavallisille ihmisille huomaamattomat Lohikäärmeet koetaan vain äkillisenä kuolemana tai hulluutena. Lohikäärmeet voidaan tuhota vain hyvin voimakkaalla valolla, mutta ne liikkuvat liian nopeasti tavanomaisille puolustusmenetelmille. Sekä ihmiset että telepaattiset kissat (jotka havaitsevat lohikäärmeet rotiksi) pystyvät aistimaan olennot millisekunneissa. Ihmiset ja kissat työskentelevät yhdessä tiimeinä suojellakseen planoformingilla (eräänlainen valoa nopeampi nopeusmatkailu) kulkevia tähtienvälisiä avaruusaluksia. Kissat ratsastavat avaruusalusten ulkopuolella omissa pienissä aluksissaan ja odottavat ihmiskumppaninsa käskyä hyökätä. Pin-setit (telepaattiset vahvistimet) lisäävät telepaatin aisteja ja antavat ihmisille mahdollisuuden kommunikoida kumppanikissojensa kanssa. Sitten kissat tuhoavat lohikäärmeitä "pinlightsilla", pienoiskoossa olevilla ydinpommeilla, joiden räjähdys säteilee puhdasta näkyvää säteilyä, joka voi tuhota lohikäärmeet. Ihmismielen ja kissojen nopeiden reaktioiden yhdistelmän ansiosta taistelu lohikäärmeitä vastaan ei ole vain mahdollista, vaan päättyy yleensä voittoon." Underhill, Woodley, isä Moontree ja West-niminen tyttö ovat nykyisten telepaattien ryhmä, joka taistelee sotaa vastaan. Heidän rinnallaan taistelevia kissoja ovat Kapteeni Wow, Lady May ja muut. Woodley piirtää mitäänsanomatonta kissaa, West liittoutuu Captain Wow'n kanssa, Underhill Lady Mayn kanssa, ja Isä Moontree joutuu vanhan, nimeämättömän, ahneen uroskissan kanssa, jolla on heistä kaikista paras taistelumenestys. Vaikka Isä Moontree ja Woodley eivät ole erityisen kiinnostuneita parikissoistaan, Westin mielestä Captain Wow on pehmoinen, ja Underhillillä on vahva yhteys Lady Mayyn ja hän nauttii telepaattisesta yhteydestä häneen. tiimi matkustaa avaruuden syvyyksiin etsimään vihollista. Hyökkäyksen aikana Underhill ei pysty seuraamaan Lady Mayn ajatuksia tarpeeksi nopeasti, ja Lohikäärme koskettaa hänen mieltään, mikä aiheuttaa sietämätöntä kipua koko hänen kehossaan. Taistelu kestää alle silmänräpäyksen, ja alus laskeutuu turvallisesti. Underhill joutuu sairaalaan, ja lääkäri kertoo hänelle, että hän oli millisekunnin kymmenesosan sisällä tulossa hulluksi, mutta ainoa asia, joka huolestuttaa Underhilliä, on hänen kumppaninsa, Lady May, ja tämän hyvinvointi. Salaa mustasukkainen ja vihainen hoitaja kävelee sisään, ja Underhill vertaa häntä Lady Mayyn. Loogisesti hän ymmärtää, että Lady May on vain kissa, mutta hänen mielensä sanoo hänelle, ettei yksikään nainen tule koskaan vetämään vertoja Lady Maylle.</w:t>
      </w:r>
    </w:p>
    <w:p>
      <w:r>
        <w:rPr>
          <w:b/>
        </w:rPr>
        <w:t xml:space="preserve">Tulos</w:t>
      </w:r>
    </w:p>
    <w:p>
      <w:r>
        <w:t xml:space="preserve">Mitä kissojen ja ihmisten on tehtävä lohikäärmeiden tuhoamiseksi?</w:t>
      </w:r>
    </w:p>
    <w:p>
      <w:r>
        <w:rPr>
          <w:b/>
        </w:rPr>
        <w:t xml:space="preserve">Tulos</w:t>
      </w:r>
    </w:p>
    <w:p>
      <w:r>
        <w:t xml:space="preserve">Miten kissat tuhoavat lohikäärmeet?</w:t>
      </w:r>
    </w:p>
    <w:p>
      <w:r>
        <w:rPr>
          <w:b/>
        </w:rPr>
        <w:t xml:space="preserve">Tulos</w:t>
      </w:r>
    </w:p>
    <w:p>
      <w:r>
        <w:t xml:space="preserve">Miten lohikäärmeet voidaan tuhota?</w:t>
      </w:r>
    </w:p>
    <w:p>
      <w:r>
        <w:rPr>
          <w:b/>
        </w:rPr>
        <w:t xml:space="preserve">Tulos</w:t>
      </w:r>
    </w:p>
    <w:p>
      <w:r>
        <w:t xml:space="preserve">Miten voit tappaa lohikäärmeen?</w:t>
      </w:r>
    </w:p>
    <w:p>
      <w:r>
        <w:rPr>
          <w:b/>
        </w:rPr>
        <w:t xml:space="preserve">Tulos</w:t>
      </w:r>
    </w:p>
    <w:p>
      <w:r>
        <w:t xml:space="preserve">Kenen kanssa West lyöttäytyy yhteen?</w:t>
      </w:r>
    </w:p>
    <w:p>
      <w:r>
        <w:rPr>
          <w:b/>
        </w:rPr>
        <w:t xml:space="preserve">Tulos</w:t>
      </w:r>
    </w:p>
    <w:p>
      <w:r>
        <w:t xml:space="preserve">Miten ihmiset puhuvat kissoille? </w:t>
      </w:r>
    </w:p>
    <w:p>
      <w:r>
        <w:rPr>
          <w:b/>
        </w:rPr>
        <w:t xml:space="preserve">Tulos</w:t>
      </w:r>
    </w:p>
    <w:p>
      <w:r>
        <w:t xml:space="preserve">Kuka uhkaa ihmisten matkustamista ulkoavaruudessa?</w:t>
      </w:r>
    </w:p>
    <w:p>
      <w:r>
        <w:rPr>
          <w:b/>
        </w:rPr>
        <w:t xml:space="preserve">Tulos</w:t>
      </w:r>
    </w:p>
    <w:p>
      <w:r>
        <w:t xml:space="preserve">Miten ihminen puhuu kissalle?</w:t>
      </w:r>
    </w:p>
    <w:p>
      <w:r>
        <w:rPr>
          <w:b/>
        </w:rPr>
        <w:t xml:space="preserve">Tulos</w:t>
      </w:r>
    </w:p>
    <w:p>
      <w:r>
        <w:t xml:space="preserve">Minkä kissan kanssa West on parina?</w:t>
      </w:r>
    </w:p>
    <w:p>
      <w:r>
        <w:rPr>
          <w:b/>
        </w:rPr>
        <w:t xml:space="preserve">Tulos</w:t>
      </w:r>
    </w:p>
    <w:p>
      <w:r>
        <w:t xml:space="preserve">Kuka on Underhillin mukaan kissa, jota yksikään nainen ei voi verrata? </w:t>
      </w:r>
    </w:p>
    <w:p>
      <w:r>
        <w:rPr>
          <w:b/>
        </w:rPr>
        <w:t xml:space="preserve">Tulos</w:t>
      </w:r>
    </w:p>
    <w:p>
      <w:r>
        <w:t xml:space="preserve">Kuka joutuu sairaalaan taistelun aikana lohikäärmeitä vastaan?</w:t>
      </w:r>
    </w:p>
    <w:p>
      <w:r>
        <w:rPr>
          <w:b/>
        </w:rPr>
        <w:t xml:space="preserve">Tulos</w:t>
      </w:r>
    </w:p>
    <w:p>
      <w:r>
        <w:t xml:space="preserve">Mikä on pienten ydinpommien nimi?</w:t>
      </w:r>
    </w:p>
    <w:p>
      <w:r>
        <w:rPr>
          <w:b/>
        </w:rPr>
        <w:t xml:space="preserve">Tulos</w:t>
      </w:r>
    </w:p>
    <w:p>
      <w:r>
        <w:t xml:space="preserve">Kuinka kauan taistelu kestää?</w:t>
      </w:r>
    </w:p>
    <w:p>
      <w:r>
        <w:rPr>
          <w:b/>
        </w:rPr>
        <w:t xml:space="preserve">Tulos</w:t>
      </w:r>
    </w:p>
    <w:p>
      <w:r>
        <w:t xml:space="preserve">Kuinka kauan kestää, että kissa aistii lohikäärmeen?</w:t>
      </w:r>
    </w:p>
    <w:p>
      <w:r>
        <w:rPr>
          <w:b/>
        </w:rPr>
        <w:t xml:space="preserve">Tulos</w:t>
      </w:r>
    </w:p>
    <w:p>
      <w:r>
        <w:t xml:space="preserve">Missä kissat istuvat avaruusaluksessa?</w:t>
      </w:r>
    </w:p>
    <w:p>
      <w:r>
        <w:rPr>
          <w:b/>
        </w:rPr>
        <w:t xml:space="preserve">Tulos</w:t>
      </w:r>
    </w:p>
    <w:p>
      <w:r>
        <w:t xml:space="preserve">Mitä ovat valonheittimet?</w:t>
      </w:r>
    </w:p>
    <w:p>
      <w:r>
        <w:rPr>
          <w:b/>
        </w:rPr>
        <w:t xml:space="preserve">Tulos</w:t>
      </w:r>
    </w:p>
    <w:p>
      <w:r>
        <w:t xml:space="preserve">Kuka kertoo kissoille, milloin hyökätä?</w:t>
      </w:r>
    </w:p>
    <w:p>
      <w:r>
        <w:rPr>
          <w:b/>
        </w:rPr>
        <w:t xml:space="preserve">Tulos</w:t>
      </w:r>
    </w:p>
    <w:p>
      <w:r>
        <w:t xml:space="preserve">Kuka uhkaa ihmisten avaruusmatkailua?</w:t>
      </w:r>
    </w:p>
    <w:p>
      <w:r>
        <w:rPr>
          <w:b/>
        </w:rPr>
        <w:t xml:space="preserve">Tulos</w:t>
      </w:r>
    </w:p>
    <w:p>
      <w:r>
        <w:t xml:space="preserve">Kenen mielestä Kapteeni Wow on pehmoinen?</w:t>
      </w:r>
    </w:p>
    <w:p>
      <w:r>
        <w:rPr>
          <w:b/>
        </w:rPr>
        <w:t xml:space="preserve">Tulos</w:t>
      </w:r>
    </w:p>
    <w:p>
      <w:r>
        <w:t xml:space="preserve">Miksi Underhill alkaa tuntea kipua?</w:t>
      </w:r>
    </w:p>
    <w:p>
      <w:r>
        <w:rPr>
          <w:b/>
        </w:rPr>
        <w:t xml:space="preserve">Tulos</w:t>
      </w:r>
    </w:p>
    <w:p>
      <w:r>
        <w:t xml:space="preserve">Kenen kanssa Underhill taistelee?</w:t>
      </w:r>
    </w:p>
    <w:p>
      <w:r>
        <w:rPr>
          <w:b/>
        </w:rPr>
        <w:t xml:space="preserve">Tulos</w:t>
      </w:r>
    </w:p>
    <w:p>
      <w:r>
        <w:t xml:space="preserve">Mitä West ajattelee kissastaan?</w:t>
      </w:r>
    </w:p>
    <w:p>
      <w:r>
        <w:rPr>
          <w:b/>
        </w:rPr>
        <w:t xml:space="preserve">Tulos</w:t>
      </w:r>
    </w:p>
    <w:p>
      <w:r>
        <w:t xml:space="preserve">Mikä tuhoaa lohikäärmeitä?</w:t>
      </w:r>
    </w:p>
    <w:p>
      <w:r>
        <w:rPr>
          <w:b/>
        </w:rPr>
        <w:t xml:space="preserve">Tulos</w:t>
      </w:r>
    </w:p>
    <w:p>
      <w:r>
        <w:t xml:space="preserve">Mikä on isä Moontreen kissan nimi?</w:t>
      </w:r>
    </w:p>
    <w:p>
      <w:r>
        <w:rPr>
          <w:b/>
        </w:rPr>
        <w:t xml:space="preserve">Tulos</w:t>
      </w:r>
    </w:p>
    <w:p>
      <w:r>
        <w:t xml:space="preserve">Mikä Underhilliä huolestuttaa, kun hän on sairaalassa?</w:t>
      </w:r>
    </w:p>
    <w:p>
      <w:r>
        <w:rPr>
          <w:b/>
        </w:rPr>
        <w:t xml:space="preserve">Tulos</w:t>
      </w:r>
    </w:p>
    <w:p>
      <w:r>
        <w:t xml:space="preserve">Kuka saa vanhan kissan?</w:t>
      </w:r>
    </w:p>
    <w:p>
      <w:r>
        <w:rPr>
          <w:b/>
        </w:rPr>
        <w:t xml:space="preserve">Tulos</w:t>
      </w:r>
    </w:p>
    <w:p>
      <w:r>
        <w:t xml:space="preserve">Mikä uhkaa matkustamista ulkoavaruuteen?</w:t>
      </w:r>
    </w:p>
    <w:p>
      <w:r>
        <w:rPr>
          <w:b/>
        </w:rPr>
        <w:t xml:space="preserve">Tulos</w:t>
      </w:r>
    </w:p>
    <w:p>
      <w:r>
        <w:t xml:space="preserve">Kuka on Westin kissa?</w:t>
      </w:r>
    </w:p>
    <w:p>
      <w:r>
        <w:rPr>
          <w:b/>
        </w:rPr>
        <w:t xml:space="preserve">Tulos</w:t>
      </w:r>
    </w:p>
    <w:p>
      <w:r>
        <w:t xml:space="preserve">Mitä lohikäärmeet ovat?</w:t>
      </w:r>
    </w:p>
    <w:p>
      <w:r>
        <w:rPr>
          <w:b/>
        </w:rPr>
        <w:t xml:space="preserve">Esimerkki 3.1299</w:t>
      </w:r>
    </w:p>
    <w:p>
      <w:r>
        <w:t xml:space="preserve"> Polly Milton, 14-vuotias maalaistyttö, vierailee ensimmäistä kertaa ystävänsä Fanny Shaw'n ja tämän varakkaan perheen luona kaupungissa. Polly-parka on häkeltynyt Shawien loistokkuudesta ja heidän urbaanista, muodikkaasta elämäntyylistään, kalliista vaatteista ja muista tavoista, joihin hän ei ole koskaan tutustunut ja joita hän suurimmaksi osaksi inhoaa. Fannyn ystävät jättävät hänet huomiotta hänen erilaisen käytöksensä ja yksinkertaisten vaatteidensa vuoksi, Fannyn veli Tom kiusaa häntä, eikä Fanny itse voi olla pitämättä häntä joskus epätavallisena. Pollyn lämpö, tuki ja ystävällisyys voittavat kuitenkin lopulta kaikkien perheenjäsenten sydämet, ja hänen vanhanaikaiset tapansa antavat heille opetuksen. 6 seuraavan vuoden aikana Polly vierailee Shawien luona joka vuosi ja häntä aletaan pitää perheenjäsenenä. Myöhemmin Polly palaa kaupunkiin musiikinopettajaksi ja kamppailee ammatillisten kysymysten ja sisäisten tunteiden kanssa. Myöhemmin kirjassa Polly saa selville, että vauraat Shawit ovat konkurssin partaalla, ja hän opastaa heidät ymmärtämään, että terveellinen perhe-elämä on ainoa asia, jota he koskaan tarvitsevat, ei raha tai koristeet. aina avuliaan Pollyn lohdutuksen avulla perhe saa muutoksen parempaan suuntaan ja löytää onnellisemman elämän kaikille. Saatuaan hylätyksi kihlattunsa Trixin, Tom hankkii töitä lännestä Pollyn veljen Nedin kanssa ja lähtee auttamaan perhettään ja korvaamaan kaikki ne rahat, jotka hän on tuhlannut kevytmielisiin menoihin. Tässä vaiheessa kirjaa näemme, että Polly ja Tom näyttävät kehittäneen vahvoja tunteita toisiaan kohtaan. kirjan lopussa Tom palaa lännestä ja menee vihdoin kihloihin todellisen rakkautensa Pollyn kanssa.</w:t>
      </w:r>
    </w:p>
    <w:p>
      <w:r>
        <w:rPr>
          <w:b/>
        </w:rPr>
        <w:t xml:space="preserve">Tulos</w:t>
      </w:r>
    </w:p>
    <w:p>
      <w:r>
        <w:t xml:space="preserve">Miksi Polly muutti lopulta kaupunkiin?</w:t>
      </w:r>
    </w:p>
    <w:p>
      <w:r>
        <w:rPr>
          <w:b/>
        </w:rPr>
        <w:t xml:space="preserve">Tulos</w:t>
      </w:r>
    </w:p>
    <w:p>
      <w:r>
        <w:t xml:space="preserve">Miten Polly voittaa Shawsin juoksut?</w:t>
      </w:r>
    </w:p>
    <w:p>
      <w:r>
        <w:rPr>
          <w:b/>
        </w:rPr>
        <w:t xml:space="preserve">Tulos</w:t>
      </w:r>
    </w:p>
    <w:p>
      <w:r>
        <w:t xml:space="preserve">Mitä ammattia Polly harjoittaa?</w:t>
      </w:r>
    </w:p>
    <w:p>
      <w:r>
        <w:rPr>
          <w:b/>
        </w:rPr>
        <w:t xml:space="preserve">Tulos</w:t>
      </w:r>
    </w:p>
    <w:p>
      <w:r>
        <w:t xml:space="preserve">Kuka opettaa Shawseille konkurssin jälkeen, mikä elämässä on tärkeintä?</w:t>
      </w:r>
    </w:p>
    <w:p>
      <w:r>
        <w:rPr>
          <w:b/>
        </w:rPr>
        <w:t xml:space="preserve">Tulos</w:t>
      </w:r>
    </w:p>
    <w:p>
      <w:r>
        <w:t xml:space="preserve">Mikä on Nedin suhde Pollyyn?</w:t>
      </w:r>
    </w:p>
    <w:p>
      <w:r>
        <w:rPr>
          <w:b/>
        </w:rPr>
        <w:t xml:space="preserve">Tulos</w:t>
      </w:r>
    </w:p>
    <w:p>
      <w:r>
        <w:t xml:space="preserve">Mitä tapahtuu Shaw'n omaisuudelle?</w:t>
      </w:r>
    </w:p>
    <w:p>
      <w:r>
        <w:rPr>
          <w:b/>
        </w:rPr>
        <w:t xml:space="preserve">Tulos</w:t>
      </w:r>
    </w:p>
    <w:p>
      <w:r>
        <w:t xml:space="preserve">Kuka on Ned?</w:t>
      </w:r>
    </w:p>
    <w:p>
      <w:r>
        <w:rPr>
          <w:b/>
        </w:rPr>
        <w:t xml:space="preserve">Tulos</w:t>
      </w:r>
    </w:p>
    <w:p>
      <w:r>
        <w:t xml:space="preserve">Mitä mieltä Polly on uusista ystävistään, Shaw'ien elämäntyylistä?</w:t>
      </w:r>
    </w:p>
    <w:p>
      <w:r>
        <w:rPr>
          <w:b/>
        </w:rPr>
        <w:t xml:space="preserve">Tulos</w:t>
      </w:r>
    </w:p>
    <w:p>
      <w:r>
        <w:t xml:space="preserve">Ketä Tom todella rakastaa?</w:t>
      </w:r>
    </w:p>
    <w:p>
      <w:r>
        <w:rPr>
          <w:b/>
        </w:rPr>
        <w:t xml:space="preserve">Tulos</w:t>
      </w:r>
    </w:p>
    <w:p>
      <w:r>
        <w:t xml:space="preserve">Kenen kanssa Polly kihlautuu kirjan lopussa?</w:t>
      </w:r>
    </w:p>
    <w:p>
      <w:r>
        <w:rPr>
          <w:b/>
        </w:rPr>
        <w:t xml:space="preserve">Tulos</w:t>
      </w:r>
    </w:p>
    <w:p>
      <w:r>
        <w:t xml:space="preserve">Kenelle Tom hankkii töitä Westistä auttaakseen perhettään elättämään?</w:t>
      </w:r>
    </w:p>
    <w:p>
      <w:r>
        <w:rPr>
          <w:b/>
        </w:rPr>
        <w:t xml:space="preserve">Tulos</w:t>
      </w:r>
    </w:p>
    <w:p>
      <w:r>
        <w:t xml:space="preserve">Miksi Fannyn ystävät jättävät Pollyn huomiotta?</w:t>
      </w:r>
    </w:p>
    <w:p>
      <w:r>
        <w:rPr>
          <w:b/>
        </w:rPr>
        <w:t xml:space="preserve">Tulos</w:t>
      </w:r>
    </w:p>
    <w:p>
      <w:r>
        <w:t xml:space="preserve">Keneltä Tom saa työpaikan?</w:t>
      </w:r>
    </w:p>
    <w:p>
      <w:r>
        <w:rPr>
          <w:b/>
        </w:rPr>
        <w:t xml:space="preserve">Tulos</w:t>
      </w:r>
    </w:p>
    <w:p>
      <w:r>
        <w:t xml:space="preserve">Mikä on Fannyn veljesten nimi?</w:t>
      </w:r>
    </w:p>
    <w:p>
      <w:r>
        <w:rPr>
          <w:b/>
        </w:rPr>
        <w:t xml:space="preserve">Tulos</w:t>
      </w:r>
    </w:p>
    <w:p>
      <w:r>
        <w:t xml:space="preserve">Miten Fanny Shawsin ystävät kohtelivat Pollya hänen yksinkertaisen elämäntyylinsä suhteen?</w:t>
      </w:r>
    </w:p>
    <w:p>
      <w:r>
        <w:rPr>
          <w:b/>
        </w:rPr>
        <w:t xml:space="preserve">Tulos</w:t>
      </w:r>
    </w:p>
    <w:p>
      <w:r>
        <w:t xml:space="preserve">Tom hylkäsi morsiamensa, mikä hänen nimensä olikaan?</w:t>
      </w:r>
    </w:p>
    <w:p>
      <w:r>
        <w:rPr>
          <w:b/>
        </w:rPr>
        <w:t xml:space="preserve">Tulos</w:t>
      </w:r>
    </w:p>
    <w:p>
      <w:r>
        <w:t xml:space="preserve">Mikä on Fannyn suhde Pollyyn?</w:t>
      </w:r>
    </w:p>
    <w:p>
      <w:r>
        <w:rPr>
          <w:b/>
        </w:rPr>
        <w:t xml:space="preserve">Tulos</w:t>
      </w:r>
    </w:p>
    <w:p>
      <w:r>
        <w:t xml:space="preserve">Kuinka vanha Polly on, kun hän käy ensimmäistä kertaa Shawien luona?</w:t>
      </w:r>
    </w:p>
    <w:p>
      <w:r>
        <w:rPr>
          <w:b/>
        </w:rPr>
        <w:t xml:space="preserve">Tulos</w:t>
      </w:r>
    </w:p>
    <w:p>
      <w:r>
        <w:t xml:space="preserve">Kuinka vanha Polly oli, kun hän vieraili ensimmäistä kertaa Fannyn perheen luona kaupungissa?</w:t>
      </w:r>
    </w:p>
    <w:p>
      <w:r>
        <w:rPr>
          <w:b/>
        </w:rPr>
        <w:t xml:space="preserve">Tulos</w:t>
      </w:r>
    </w:p>
    <w:p>
      <w:r>
        <w:t xml:space="preserve">Mitä Pollysta tulee sen jälkeen, kun hän palaa kaupunkiin?</w:t>
      </w:r>
    </w:p>
    <w:p>
      <w:r>
        <w:rPr>
          <w:b/>
        </w:rPr>
        <w:t xml:space="preserve">Tulos</w:t>
      </w:r>
    </w:p>
    <w:p>
      <w:r>
        <w:t xml:space="preserve">Mikä oli Tomin entisen morsiamen nimi?</w:t>
      </w:r>
    </w:p>
    <w:p>
      <w:r>
        <w:rPr>
          <w:b/>
        </w:rPr>
        <w:t xml:space="preserve">Tulos</w:t>
      </w:r>
    </w:p>
    <w:p>
      <w:r>
        <w:t xml:space="preserve">Ketkä päätyvät konkurssin partaalle?</w:t>
      </w:r>
    </w:p>
    <w:p>
      <w:r>
        <w:rPr>
          <w:b/>
        </w:rPr>
        <w:t xml:space="preserve">Tulos</w:t>
      </w:r>
    </w:p>
    <w:p>
      <w:r>
        <w:t xml:space="preserve">Minne Tom ja Ned menevät töihin?</w:t>
      </w:r>
    </w:p>
    <w:p>
      <w:r>
        <w:rPr>
          <w:b/>
        </w:rPr>
        <w:t xml:space="preserve">Tulos</w:t>
      </w:r>
    </w:p>
    <w:p>
      <w:r>
        <w:t xml:space="preserve">Mihin oivallukseen Polly johdattaa Shawit?</w:t>
      </w:r>
    </w:p>
    <w:p>
      <w:r>
        <w:rPr>
          <w:b/>
        </w:rPr>
        <w:t xml:space="preserve">Tulos</w:t>
      </w:r>
    </w:p>
    <w:p>
      <w:r>
        <w:t xml:space="preserve">Kenet Polly kihlautuu lopussa?</w:t>
      </w:r>
    </w:p>
    <w:p>
      <w:r>
        <w:rPr>
          <w:b/>
        </w:rPr>
        <w:t xml:space="preserve">Tulos</w:t>
      </w:r>
    </w:p>
    <w:p>
      <w:r>
        <w:t xml:space="preserve">Minkä varakkaan perheen luona Polly vierailee?</w:t>
      </w:r>
    </w:p>
    <w:p>
      <w:r>
        <w:rPr>
          <w:b/>
        </w:rPr>
        <w:t xml:space="preserve">Tulos</w:t>
      </w:r>
    </w:p>
    <w:p>
      <w:r>
        <w:t xml:space="preserve">Miten Shawit suhtautuvat Pollyyn?</w:t>
      </w:r>
    </w:p>
    <w:p>
      <w:r>
        <w:rPr>
          <w:b/>
        </w:rPr>
        <w:t xml:space="preserve">Tulos</w:t>
      </w:r>
    </w:p>
    <w:p>
      <w:r>
        <w:t xml:space="preserve">Kuinka monta vuotta Polly jatkoi Shaw'ien luona käymistä kaupungissa?</w:t>
      </w:r>
    </w:p>
    <w:p>
      <w:r>
        <w:rPr>
          <w:b/>
        </w:rPr>
        <w:t xml:space="preserve">Tulos</w:t>
      </w:r>
    </w:p>
    <w:p>
      <w:r>
        <w:t xml:space="preserve">Kuka on Tomin rahoittaja?</w:t>
      </w:r>
    </w:p>
    <w:p>
      <w:r>
        <w:rPr>
          <w:b/>
        </w:rPr>
        <w:t xml:space="preserve">Esimerkki 3.1300</w:t>
      </w:r>
    </w:p>
    <w:p>
      <w:r>
        <w:t xml:space="preserve"> Buford Pusser (Joe Don Baker) vetäytyy vaimonsa Paulinen (Elizabeth Hartman) pyynnöstä ammattilaispainista ja muuttaa takaisin Tennesseehen aloittaakseen isänsä Carl Pusserin (Noah Beery Jr.) kanssa puunkorjuuyrityksen.Ystävänsä kanssa hän vierailee uhkapeli- ja prostituutioliikkeessä, Lucky Spotissa, ja joutuu pahoinpidellyksi jäätyään kiinni huijaamisesta noppapelissä. Pusser loukkaantuu vakavasti veitsellä ja saa yli 200 tikkiä. Hän valittaa sheriffille, mutta häntä ei huomioida, ja pian hän saa tietää McNairyn piirikunnan laajalle levinneestä korruptiosta. Myöhemmin työskennellessään isänsä puutavaratehtaalla Pusser tekee puun oksasta nuijan. Eräänä iltana Pusser odottaa Lucky Spotin sulkeutumiseen asti ja pieksee samat roistot, jotka jättivät hänet kuolemaan. Seuraavana päivänä Pusser pidätetään ja hän edustaa itseään oikeudessa. Eräässä vaiheessa hän repii paitansa pois ja näyttää valamiehistölle arvet. Hän ilmoittaa heille, että "Jos annatte heidän tehdä tämän minulle ja selvitä siitä, annatte heille ikuisen oikeuden tehdä saman hemmetin asian kenelle tahansa teistä!". Valamiehistö toteaa Pusserin syyttömäksi, ja hän päättää siivota piirikunnan ja asettuu ehdolle sheriffiksi. Buford Pusser voittaa, ja hänestä tulee kuuluisa lahjomattomuudestaan, rikollisuuden suvaitsemattomuudestaan ja nelimetrisistä hickory-kepeistään, joita hän käyttää tehokkaasti rikollisten tappamiseen ja heidän laittomien peliluoliensa ja tislaamoidensa tuhoamiseen. jotkut asukkaat ylistävät Buford Pusseria rehellisenä poliisina kierossa kaupungissa, toiset taas tuomitsevat hänet kiusaajana, joka on valmis rikkomaan joitakin lakeja toisten noudattamiseksi. Pusserin kimppuun hyökätään useita kertoja, ja lopulta hän ja Pauline joutuvat väijytykseen autossaan. Pauline kuolee ja Pusser loukkaantuu vakavasti. Hän joutuu sairaalaan ammuttuaan ja osallistuu perheensä kanssa vaimonsa hautajaisiin, vaikka hänellä on edelleen niska- ja kasvokipsit. Sen jälkeen hän ryntää sheriffin poliisiautolla Lucky Spotin etuovien läpi ja tappaa kaksi salamurhaajaksi aikovaa.Kun hän lähtee kahden apulaisseriffin kanssa, kaupunkilaiset saapuvat paikalle ja alkavat heittää pelipöytiä parkkipaikalle. He sytyttävät nuotion, kun häkeltynyt Pusser pyyhkii kyyneleitä silmistään.</w:t>
      </w:r>
    </w:p>
    <w:p>
      <w:r>
        <w:rPr>
          <w:b/>
        </w:rPr>
        <w:t xml:space="preserve">Tulos</w:t>
      </w:r>
    </w:p>
    <w:p>
      <w:r>
        <w:t xml:space="preserve">Miksi Buford on pidätetty?</w:t>
      </w:r>
    </w:p>
    <w:p>
      <w:r>
        <w:rPr>
          <w:b/>
        </w:rPr>
        <w:t xml:space="preserve">Tulos</w:t>
      </w:r>
    </w:p>
    <w:p>
      <w:r>
        <w:t xml:space="preserve">Mikä on Lucky Spot?</w:t>
      </w:r>
    </w:p>
    <w:p>
      <w:r>
        <w:rPr>
          <w:b/>
        </w:rPr>
        <w:t xml:space="preserve">Tulos</w:t>
      </w:r>
    </w:p>
    <w:p>
      <w:r>
        <w:t xml:space="preserve">Mihin osavaltioon Buford Pusser muutti painin lopettamisen jälkeen?</w:t>
      </w:r>
    </w:p>
    <w:p>
      <w:r>
        <w:rPr>
          <w:b/>
        </w:rPr>
        <w:t xml:space="preserve">Tulos</w:t>
      </w:r>
    </w:p>
    <w:p>
      <w:r>
        <w:t xml:space="preserve">Missä Buford Pusser loukkaantui?</w:t>
      </w:r>
    </w:p>
    <w:p>
      <w:r>
        <w:rPr>
          <w:b/>
        </w:rPr>
        <w:t xml:space="preserve">Tulos</w:t>
      </w:r>
    </w:p>
    <w:p>
      <w:r>
        <w:t xml:space="preserve">Mitä Paulinelle tapahtui, kun Buford Pusser ja hän joutuivat väijytykseen autossa?</w:t>
      </w:r>
    </w:p>
    <w:p>
      <w:r>
        <w:rPr>
          <w:b/>
        </w:rPr>
        <w:t xml:space="preserve">Tulos</w:t>
      </w:r>
    </w:p>
    <w:p>
      <w:r>
        <w:t xml:space="preserve">Miksi Buford Pusser hakattiin?</w:t>
      </w:r>
    </w:p>
    <w:p>
      <w:r>
        <w:rPr>
          <w:b/>
        </w:rPr>
        <w:t xml:space="preserve">Tulos</w:t>
      </w:r>
    </w:p>
    <w:p>
      <w:r>
        <w:t xml:space="preserve">Missä Buford ja hänen vaimonsa joutuivat väijytykseen?</w:t>
      </w:r>
    </w:p>
    <w:p>
      <w:r>
        <w:rPr>
          <w:b/>
        </w:rPr>
        <w:t xml:space="preserve">Tulos</w:t>
      </w:r>
    </w:p>
    <w:p>
      <w:r>
        <w:t xml:space="preserve">Miksi Bufordin kimppuun hyökättiin pelipaikassa?</w:t>
      </w:r>
    </w:p>
    <w:p>
      <w:r>
        <w:rPr>
          <w:b/>
        </w:rPr>
        <w:t xml:space="preserve">Tulos</w:t>
      </w:r>
    </w:p>
    <w:p>
      <w:r>
        <w:t xml:space="preserve">Kuka jättää huomiotta Bufordin valituksen hyökkäyksestä?</w:t>
      </w:r>
    </w:p>
    <w:p>
      <w:r>
        <w:rPr>
          <w:b/>
        </w:rPr>
        <w:t xml:space="preserve">Tulos</w:t>
      </w:r>
    </w:p>
    <w:p>
      <w:r>
        <w:t xml:space="preserve">Mitä Lucky Spotille tapahtuu Paulinen kuoleman jälkeen?</w:t>
      </w:r>
    </w:p>
    <w:p>
      <w:r>
        <w:rPr>
          <w:b/>
        </w:rPr>
        <w:t xml:space="preserve">Tulos</w:t>
      </w:r>
    </w:p>
    <w:p>
      <w:r>
        <w:t xml:space="preserve">Millä aseella Bufordia haavoitettiin Lucky Spotissa?</w:t>
      </w:r>
    </w:p>
    <w:p>
      <w:r>
        <w:rPr>
          <w:b/>
        </w:rPr>
        <w:t xml:space="preserve">Tulos</w:t>
      </w:r>
    </w:p>
    <w:p>
      <w:r>
        <w:t xml:space="preserve">Mitä kaupunkilaiset heittivät Lucky Spotin parkkipaikalle?</w:t>
      </w:r>
    </w:p>
    <w:p>
      <w:r>
        <w:rPr>
          <w:b/>
        </w:rPr>
        <w:t xml:space="preserve">Tulos</w:t>
      </w:r>
    </w:p>
    <w:p>
      <w:r>
        <w:t xml:space="preserve">Mikä on sen piirikunnan nimi, jonka sheriffi Buford on?</w:t>
      </w:r>
    </w:p>
    <w:p>
      <w:r>
        <w:rPr>
          <w:b/>
        </w:rPr>
        <w:t xml:space="preserve">Tulos</w:t>
      </w:r>
    </w:p>
    <w:p>
      <w:r>
        <w:t xml:space="preserve">Kenen autolla Buford ajaa Lucky Spotiin?</w:t>
      </w:r>
    </w:p>
    <w:p>
      <w:r>
        <w:rPr>
          <w:b/>
        </w:rPr>
        <w:t xml:space="preserve">Tulos</w:t>
      </w:r>
    </w:p>
    <w:p>
      <w:r>
        <w:t xml:space="preserve">Kenen kanssa Buford liittyy puunkorjuuyritykseen?</w:t>
      </w:r>
    </w:p>
    <w:p>
      <w:r>
        <w:rPr>
          <w:b/>
        </w:rPr>
        <w:t xml:space="preserve">Tulos</w:t>
      </w:r>
    </w:p>
    <w:p>
      <w:r>
        <w:t xml:space="preserve">Miksi Buford hakataan Lucky Spotissa?</w:t>
      </w:r>
    </w:p>
    <w:p>
      <w:r>
        <w:rPr>
          <w:b/>
        </w:rPr>
        <w:t xml:space="preserve">Tulos</w:t>
      </w:r>
    </w:p>
    <w:p>
      <w:r>
        <w:t xml:space="preserve">Mitä ammattia Buford harjoitti eläkkeellä?</w:t>
      </w:r>
    </w:p>
    <w:p>
      <w:r>
        <w:rPr>
          <w:b/>
        </w:rPr>
        <w:t xml:space="preserve">Tulos</w:t>
      </w:r>
    </w:p>
    <w:p>
      <w:r>
        <w:t xml:space="preserve">Mikä on paikallisen pelipaikan nimi?</w:t>
      </w:r>
    </w:p>
    <w:p>
      <w:r>
        <w:rPr>
          <w:b/>
        </w:rPr>
        <w:t xml:space="preserve">Tulos</w:t>
      </w:r>
    </w:p>
    <w:p>
      <w:r>
        <w:t xml:space="preserve">Mikä on Bufordin vaimon nimi?</w:t>
      </w:r>
    </w:p>
    <w:p>
      <w:r>
        <w:rPr>
          <w:b/>
        </w:rPr>
        <w:t xml:space="preserve">Tulos</w:t>
      </w:r>
    </w:p>
    <w:p>
      <w:r>
        <w:t xml:space="preserve">Miltä alalta Buford Pusser jäi eläkkeelle? </w:t>
      </w:r>
    </w:p>
    <w:p>
      <w:r>
        <w:rPr>
          <w:b/>
        </w:rPr>
        <w:t xml:space="preserve">Tulos</w:t>
      </w:r>
    </w:p>
    <w:p>
      <w:r>
        <w:t xml:space="preserve">Mitä Buford Pusser teki isänsä sahalla?</w:t>
      </w:r>
    </w:p>
    <w:p>
      <w:r>
        <w:rPr>
          <w:b/>
        </w:rPr>
        <w:t xml:space="preserve">Tulos</w:t>
      </w:r>
    </w:p>
    <w:p>
      <w:r>
        <w:t xml:space="preserve">Kuka kuolee Bufordin autossa?</w:t>
      </w:r>
    </w:p>
    <w:p>
      <w:r>
        <w:rPr>
          <w:b/>
        </w:rPr>
        <w:t xml:space="preserve">Tulos</w:t>
      </w:r>
    </w:p>
    <w:p>
      <w:r>
        <w:t xml:space="preserve">Missä Buford rakentaa puun oksasta tehdyn mailan?</w:t>
      </w:r>
    </w:p>
    <w:p>
      <w:r>
        <w:rPr>
          <w:b/>
        </w:rPr>
        <w:t xml:space="preserve">Tulos</w:t>
      </w:r>
    </w:p>
    <w:p>
      <w:r>
        <w:t xml:space="preserve">Miksi Buford pyrkii sheriffiksi?</w:t>
      </w:r>
    </w:p>
    <w:p>
      <w:r>
        <w:rPr>
          <w:b/>
        </w:rPr>
        <w:t xml:space="preserve">Tulos</w:t>
      </w:r>
    </w:p>
    <w:p>
      <w:r>
        <w:t xml:space="preserve">Miksi Buford Pusser ja hänen vaimonsa muuttivat Tennesseehen?</w:t>
      </w:r>
    </w:p>
    <w:p>
      <w:r>
        <w:rPr>
          <w:b/>
        </w:rPr>
        <w:t xml:space="preserve">Tulos</w:t>
      </w:r>
    </w:p>
    <w:p>
      <w:r>
        <w:t xml:space="preserve">Mistä Buford saa mailansa?</w:t>
      </w:r>
    </w:p>
    <w:p>
      <w:r>
        <w:rPr>
          <w:b/>
        </w:rPr>
        <w:t xml:space="preserve">Tulos</w:t>
      </w:r>
    </w:p>
    <w:p>
      <w:r>
        <w:t xml:space="preserve">Minkälaista liiketoimintaa Buford ryhtyy harjoittamaan, kun hän muuttaa takaisin Tennesseehen?</w:t>
      </w:r>
    </w:p>
    <w:p>
      <w:r>
        <w:rPr>
          <w:b/>
        </w:rPr>
        <w:t xml:space="preserve">Tulos</w:t>
      </w:r>
    </w:p>
    <w:p>
      <w:r>
        <w:t xml:space="preserve">Kuinka monta tikkiä Buford Pusser sai, kun hänet hakattiin?</w:t>
      </w:r>
    </w:p>
    <w:p>
      <w:r>
        <w:rPr>
          <w:b/>
        </w:rPr>
        <w:t xml:space="preserve">Tulos</w:t>
      </w:r>
    </w:p>
    <w:p>
      <w:r>
        <w:t xml:space="preserve">Mitä Buford Pusser teki sen jälkeen, kun seriffi ei ottanut hänen valituksiaan huomioon?</w:t>
      </w:r>
    </w:p>
    <w:p>
      <w:r>
        <w:rPr>
          <w:b/>
        </w:rPr>
        <w:t xml:space="preserve">Esimerkki 3.1301</w:t>
      </w:r>
    </w:p>
    <w:p>
      <w:r>
        <w:t xml:space="preserve"> Etsiessään vettä karjalleen Travis Fox menee Arizonan autiomaassa sijaitsevaan vähän tunnettuun kanjoniin ja joutuu kolmen miehen vangiksi, joista yhden hän tunnistaa arkeologi Gordon Asheksi. Saatuaan selville, että Fox on opiskellut arkeologiaa ja tehnyt kaivauksia juuri siinä kanjonissa, jossa he nyt ovat, miehet päästävät Foxin turvatarkastuksen läpi ja tarjoutuvat ottamaan hänet osaksi tiimiään. Sitten Ashe kertoo hänelle, että hän liittyy tutkimusretkelle 10 000 vuotta menneisyyteen etsimään avaruusalusta. folsomin metsästäjiksi naamioituneet Fox, Ashe ja Ross Murdock matkustavat menneisyyteen tähystämään aluetta, joka ympäröi muukalaisten avaruusaluksen hylkyä, halkaisijaltaan ehkä 120 jalan kokoista palloa. He löytävät hylyn läheltä järveä, ja sitten he löytävät harjanteen takaa pienemmän avaruusaluksen, jonka kaljujen miehistö on kuollut. Saatuaan tiedustelijoiden raportin ajanulkoisen lennättimen välityksellä majuri Kelgarries, projektin johtaja, ja useat teknikot tulevat menneisyyteen ja tutkivat pienen aluksen ja päättelevät, että he voivat siirtää sen suoraan nykyhetkeen. Fox, Ashe ja Murdock toimivat kiertävinä vartijoina pienemmän pallolaivan ympärillä, kun teknikot rakentavat ajansiirtohäkkiä sen ympärille. Tulivuoren räjähdyksen tuhka ja mammuttien ryntäys ajavat kolme miestä elektroniikkateknikko Case Renfryn kanssa alukseen sinä päivänä, jona siirto on tarkoitus tehdä. Maanjäristys laukaisee siirron, jolloin alus siirtyy nykyaikaan, ja sitten aluksen esiasetettu automaattiohjaus, joka on käynnistetty, vie aluksen avaruuteen. kuljetettuaan miehet hyperavaruuden läpi alus laskeutuu planeetalle, jossa epäröivät robotit tankkaavat aluksen. Toinen hyppy hyperavaruuden läpi vie aluksen vieraaseen aurinkokuntaan toiselle planeetalle. Alus laskeutuu aavikolle, istuu siellä pari päivää ja lähtee sitten kurssille, joka vie sen järjestelmän maankaltaiselle kolmannelle planeetalle. Laskeuduttuaan alus ilmoittaa matkan päättyneen heittämällä autopilotista pienen kiekon. renfry yrittää ymmärtää autopilottia ja kelata kurssinauhaa taaksepäin samalla, kun kolme aika-agenttia tutkii viidakon peittämiä, aikoinaan suuren kaupungin raunioita, jonne he ovat laskeutuneet. Useiden viikkojen kuluttua Renfry uskoo onnistuneensa ja yrittää laukaista aluksen. Alus kulkee kurssinsa taaksepäin, pysähtyy aavikkoplaneetalla ja tankkausasemalla ja tuo neljä miestä takaisin Maahan, laskeutuen samaan paikkaan, josta he olivat lähteneet.</w:t>
      </w:r>
    </w:p>
    <w:p>
      <w:r>
        <w:rPr>
          <w:b/>
        </w:rPr>
        <w:t xml:space="preserve">Tulos</w:t>
      </w:r>
    </w:p>
    <w:p>
      <w:r>
        <w:t xml:space="preserve">Mikä ajaa miehet laivaan?</w:t>
      </w:r>
    </w:p>
    <w:p>
      <w:r>
        <w:rPr>
          <w:b/>
        </w:rPr>
        <w:t xml:space="preserve">Tulos</w:t>
      </w:r>
    </w:p>
    <w:p>
      <w:r>
        <w:t xml:space="preserve">Miksi Travis Fox oli kanjonissa?</w:t>
      </w:r>
    </w:p>
    <w:p>
      <w:r>
        <w:rPr>
          <w:b/>
        </w:rPr>
        <w:t xml:space="preserve">Tulos</w:t>
      </w:r>
    </w:p>
    <w:p>
      <w:r>
        <w:t xml:space="preserve">Mihin Fox, Ashe ja Murdock pukeutuivat, kun he matkustivat menneisyyteen?</w:t>
      </w:r>
    </w:p>
    <w:p>
      <w:r>
        <w:rPr>
          <w:b/>
        </w:rPr>
        <w:t xml:space="preserve">Tulos</w:t>
      </w:r>
    </w:p>
    <w:p>
      <w:r>
        <w:t xml:space="preserve">Tutkittuaan autopilottia, miten Renfry yrittää saada miehet takaisin kotiin?</w:t>
      </w:r>
    </w:p>
    <w:p>
      <w:r>
        <w:rPr>
          <w:b/>
        </w:rPr>
        <w:t xml:space="preserve">Tulos</w:t>
      </w:r>
    </w:p>
    <w:p>
      <w:r>
        <w:t xml:space="preserve">Kun Travis Foxin vanginneet miehet saavat selville, että hän on arkeologi, mitä he haluavat hänestä?</w:t>
      </w:r>
    </w:p>
    <w:p>
      <w:r>
        <w:rPr>
          <w:b/>
        </w:rPr>
        <w:t xml:space="preserve">Tulos</w:t>
      </w:r>
    </w:p>
    <w:p>
      <w:r>
        <w:t xml:space="preserve">Mikä käynnistää siirron?</w:t>
      </w:r>
    </w:p>
    <w:p>
      <w:r>
        <w:rPr>
          <w:b/>
        </w:rPr>
        <w:t xml:space="preserve">Tulos</w:t>
      </w:r>
    </w:p>
    <w:p>
      <w:r>
        <w:t xml:space="preserve">Kuka käynnistää aluksen uudelleen?</w:t>
      </w:r>
    </w:p>
    <w:p>
      <w:r>
        <w:rPr>
          <w:b/>
        </w:rPr>
        <w:t xml:space="preserve">Tulos</w:t>
      </w:r>
    </w:p>
    <w:p>
      <w:r>
        <w:t xml:space="preserve">Mikä toi Travis Foxin Arizonan kanjoniin?</w:t>
      </w:r>
    </w:p>
    <w:p>
      <w:r>
        <w:rPr>
          <w:b/>
        </w:rPr>
        <w:t xml:space="preserve">Tulos</w:t>
      </w:r>
    </w:p>
    <w:p>
      <w:r>
        <w:t xml:space="preserve">Millaisen maiseman miehet löysivät toiselta planeetalta?</w:t>
      </w:r>
    </w:p>
    <w:p>
      <w:r>
        <w:rPr>
          <w:b/>
        </w:rPr>
        <w:t xml:space="preserve">Tulos</w:t>
      </w:r>
    </w:p>
    <w:p>
      <w:r>
        <w:t xml:space="preserve">Miksi miehet eivät voi hallita alusta?</w:t>
      </w:r>
    </w:p>
    <w:p>
      <w:r>
        <w:rPr>
          <w:b/>
        </w:rPr>
        <w:t xml:space="preserve">Tulos</w:t>
      </w:r>
    </w:p>
    <w:p>
      <w:r>
        <w:t xml:space="preserve">Kuinka kauan miehet ovat kolmannella planeetalla, ennen kuin alus on korjattu ja laukaisuvalmis?</w:t>
      </w:r>
    </w:p>
    <w:p>
      <w:r>
        <w:rPr>
          <w:b/>
        </w:rPr>
        <w:t xml:space="preserve">Tulos</w:t>
      </w:r>
    </w:p>
    <w:p>
      <w:r>
        <w:t xml:space="preserve">Miten miehet pystyivät löytämään polttoainetta avaruusalusta varten?</w:t>
      </w:r>
    </w:p>
    <w:p>
      <w:r>
        <w:rPr>
          <w:b/>
        </w:rPr>
        <w:t xml:space="preserve">Tulos</w:t>
      </w:r>
    </w:p>
    <w:p>
      <w:r>
        <w:t xml:space="preserve">Mitä erikoista heidän retkikunnassaan on?</w:t>
      </w:r>
    </w:p>
    <w:p>
      <w:r>
        <w:rPr>
          <w:b/>
        </w:rPr>
        <w:t xml:space="preserve">Tulos</w:t>
      </w:r>
    </w:p>
    <w:p>
      <w:r>
        <w:t xml:space="preserve">Kun teknikot työskentelevät ajansiirtohäkin parissa, mikä saa kolme vartijaa astumaan alukseen?</w:t>
      </w:r>
    </w:p>
    <w:p>
      <w:r>
        <w:rPr>
          <w:b/>
        </w:rPr>
        <w:t xml:space="preserve">Tulos</w:t>
      </w:r>
    </w:p>
    <w:p>
      <w:r>
        <w:t xml:space="preserve">Kuka vangitsee Travis Foxin?</w:t>
      </w:r>
    </w:p>
    <w:p>
      <w:r>
        <w:rPr>
          <w:b/>
        </w:rPr>
        <w:t xml:space="preserve">Tulos</w:t>
      </w:r>
    </w:p>
    <w:p>
      <w:r>
        <w:t xml:space="preserve">Mitä tapahtuu, kun Renfry yrittää käynnistää aluksen uudelleen?</w:t>
      </w:r>
    </w:p>
    <w:p>
      <w:r>
        <w:rPr>
          <w:b/>
        </w:rPr>
        <w:t xml:space="preserve">Tulos</w:t>
      </w:r>
    </w:p>
    <w:p>
      <w:r>
        <w:t xml:space="preserve">Kuka tankkaa aluksen?</w:t>
      </w:r>
    </w:p>
    <w:p>
      <w:r>
        <w:rPr>
          <w:b/>
        </w:rPr>
        <w:t xml:space="preserve">Tulos</w:t>
      </w:r>
    </w:p>
    <w:p>
      <w:r>
        <w:t xml:space="preserve">Mille viimeiselle planeetalle miehet laskeutuvat retkikunnan aikana?</w:t>
      </w:r>
    </w:p>
    <w:p>
      <w:r>
        <w:rPr>
          <w:b/>
        </w:rPr>
        <w:t xml:space="preserve">Tulos</w:t>
      </w:r>
    </w:p>
    <w:p>
      <w:r>
        <w:t xml:space="preserve">Mikä lensi aluksella?</w:t>
      </w:r>
    </w:p>
    <w:p>
      <w:r>
        <w:rPr>
          <w:b/>
        </w:rPr>
        <w:t xml:space="preserve">Tulos</w:t>
      </w:r>
    </w:p>
    <w:p>
      <w:r>
        <w:t xml:space="preserve">Miksi Ashe halusi Travis Foxin matkustavan menneisyyteen?</w:t>
      </w:r>
    </w:p>
    <w:p>
      <w:r>
        <w:rPr>
          <w:b/>
        </w:rPr>
        <w:t xml:space="preserve">Tulos</w:t>
      </w:r>
    </w:p>
    <w:p>
      <w:r>
        <w:t xml:space="preserve">Mikä niistä kolmesta planeetasta, joille avaruusalus laskeutui, muistutti eniten Maata?</w:t>
      </w:r>
    </w:p>
    <w:p>
      <w:r>
        <w:rPr>
          <w:b/>
        </w:rPr>
        <w:t xml:space="preserve">Tulos</w:t>
      </w:r>
    </w:p>
    <w:p>
      <w:r>
        <w:t xml:space="preserve">Kuinka monelle planeetalle laiva laskeutui ennen matkan päättymistä?</w:t>
      </w:r>
    </w:p>
    <w:p>
      <w:r>
        <w:rPr>
          <w:b/>
        </w:rPr>
        <w:t xml:space="preserve">Tulos</w:t>
      </w:r>
    </w:p>
    <w:p>
      <w:r>
        <w:t xml:space="preserve">Mikä laukaisee aluksen siirtämisen nykyhetkeen?</w:t>
      </w:r>
    </w:p>
    <w:p>
      <w:r>
        <w:rPr>
          <w:b/>
        </w:rPr>
        <w:t xml:space="preserve">Tulos</w:t>
      </w:r>
    </w:p>
    <w:p>
      <w:r>
        <w:t xml:space="preserve">Mistä miehet tietävät, että avaruusalus on lopettanut matkansa?</w:t>
      </w:r>
    </w:p>
    <w:p>
      <w:r>
        <w:rPr>
          <w:b/>
        </w:rPr>
        <w:t xml:space="preserve">Tulos</w:t>
      </w:r>
    </w:p>
    <w:p>
      <w:r>
        <w:t xml:space="preserve">Mitä Travis Foxille tapahtui kanjonissa?</w:t>
      </w:r>
    </w:p>
    <w:p>
      <w:r>
        <w:rPr>
          <w:b/>
        </w:rPr>
        <w:t xml:space="preserve">Tulos</w:t>
      </w:r>
    </w:p>
    <w:p>
      <w:r>
        <w:t xml:space="preserve">Mitä Travis Fox opiskeli?</w:t>
      </w:r>
    </w:p>
    <w:p>
      <w:r>
        <w:rPr>
          <w:b/>
        </w:rPr>
        <w:t xml:space="preserve">Tulos</w:t>
      </w:r>
    </w:p>
    <w:p>
      <w:r>
        <w:t xml:space="preserve">Minkä valeasun Ashe ja miehet ottavat päälleen?</w:t>
      </w:r>
    </w:p>
    <w:p>
      <w:r>
        <w:rPr>
          <w:b/>
        </w:rPr>
        <w:t xml:space="preserve">Tulos</w:t>
      </w:r>
    </w:p>
    <w:p>
      <w:r>
        <w:t xml:space="preserve">Kuka saapuu tutkimaan pientä alusta?</w:t>
      </w:r>
    </w:p>
    <w:p>
      <w:r>
        <w:rPr>
          <w:b/>
        </w:rPr>
        <w:t xml:space="preserve">Tulos</w:t>
      </w:r>
    </w:p>
    <w:p>
      <w:r>
        <w:t xml:space="preserve">Kuka yrittää laukaista aluksen?</w:t>
      </w:r>
    </w:p>
    <w:p>
      <w:r>
        <w:rPr>
          <w:b/>
        </w:rPr>
        <w:t xml:space="preserve">Tulos</w:t>
      </w:r>
    </w:p>
    <w:p>
      <w:r>
        <w:t xml:space="preserve">Millaista hylkyä miehet etsivät?</w:t>
      </w:r>
    </w:p>
    <w:p>
      <w:r>
        <w:rPr>
          <w:b/>
        </w:rPr>
        <w:t xml:space="preserve">Esimerkki 3.1302</w:t>
      </w:r>
    </w:p>
    <w:p>
      <w:r>
        <w:t xml:space="preserve"> Tohtori Otternschlag (Lewis Stone), ensimmäisen maailmansodan epämuodostunut veteraani, joka asuu vakituisesti Berliinin Grand-hotellissa, toteaa ironisesti: "Ihmisiä tulee ja menee. Mitään ei koskaan tapahdu", minkä jälkeen tapahtuu paljon. Paroni Felix von Geigern (John Barrymore), joka tuhlasi omaisuutensa ja elättää itsensä kortinpelaajana ja satunnaisena jalokivivarkaana, ystävystyy Otto Kringeleinin (Lionel Barrymore) kanssa, nöyrän kirjanpitäjän kanssa, joka on kuultuaan kuolevansa päättänyt viettää viimeiset päivänsä ylellisyyden helmassa. Kringeleinin entinen työnantaja, teollisuusjohtaja Preysing (Wallace Beery), on hotellissa solmimassa tärkeää kauppaa, ja hän palkkaa avukseen stenografi Flaemmchenin (Joan Crawford). Hän pyrkii näyttelijäksi ja näyttää Preysingille joitakin lehtikuvia, joissa hän poseerasi, mikä viittaa siihen, että hän on valmis tarjoamaan miehelle muutakin kuin kirjoitustöitä, jos tämä on valmis auttamaan häntä edistämään uraansa. toinen vieras on venäläinen ballerina Grusinskaja (Greta Garbo), jonka ura on laskusuunnassa. Hän on kireä ja näennäisesti romahduksen partaalla. Kun paroni on hänen huoneessaan varastamassa hänen korujaan ja hän palaa teatterista, paroni piiloutuu hänen huoneeseensa ja kuulee, kun hän puhuu itsekseen epätoivoisesti siitä, että haluaa lopettaa kaiken, ja pitää kädessään lääkepulloa. Paroni tulee piilostaan ja ryhtyy keskustelemaan, ja Grusinskaja huomaa tuntevansa vetoa Grusinskajaan. Seuraavana aamuna katuva paroni palauttaa Grusinskajan korut, ja Grusinskaja voi antaa miehelle anteeksi hänen rikoksensa. Paroni liittyy Kringeleinin ja Flaemmchenin seuraan hotellin baarissa, ja paroni suostuttelee sairaan miehen tanssimaan hänen kanssaan. Preysing keskeyttää heidät ja vaatii määrätietoisesti naista liittymään seuraansa. Entisen työnantajansa karkeasta käytöksestä ärtynyt Kringelein, joka on tietoinen Preysingin monista huijauksista, kertoo tälle, mitä mieltä hän on tästä. Preysing yllättyy tämän epätyypillisestä röyhkeydestä ja hyökkää Kringeleinin kimppuun, ja miehet on erotettava toisistaan. Paroni tarvitsee epätoivoisesti rahaa päästäkseen pois rikollisryhmästä, jonka kanssa hän oli työskennellyt. Hän ja Kringelein päättävät aloittaa korttipelin, jossa Kringelein voittaa kaiken ja päihtyy. Kun hän pudottaa lompakkonsa, paroni löytää sen ja piilottaa sen hiljaa takkinsa taskuun tarkoituksenaan pitää voitot itsellään. Kun Kringelein kuitenkin alkaa kuumeisesti etsiä kadonneita tavaroitaan, paroni, joka tarvitsee kipeästi rahaa mutta on alkanut pitää Kringeleinistä, teeskentelee yhtäkkiä löytäneensä lompakon ja palauttaa sen Kringeleinille. Osana nykyistä epätoivoista fuusiosuunnitelmaa Preysingin on matkustettava Lontooseen, ja hän pyytää Flaemmcheniä mukaansa. Myöhemmin, kun he ovat hänen huoneessaan, joka avautuu hänen huoneeseensa, Preysing näkee paronin varjon penkovan hänen tavaroitaan. Hän kohtaa paronin, he kamppailevat, ja Preysing lyö paronia puhelimella, jolloin tämä kuolee. Flaemmchen tulee sisään ja näkee, mitä tapahtui, ja kertoo asiasta Kringeleinille, joka kohtaa Preysingin. Preysing väittää toimineensa itsepuolustukseksi, mutta Kringelein, joka on aina vihannut Preysingiä, kutsuu poliisin paikalle, ja Preysing pidätetään.Grusinskaja lähtee juna-asemalle odottaen paronin odottavan häntä siellä. Sillä välin Kringelein tarjoutuu huolehtimaan Flaemmchenista, joka ehdottaa, että he lähtisivät Pariisiin etsimään parannuskeinoa sairauteensa. Kun he lähtevät hotellista, tohtori Otternschlag toteaa jälleen kerran: "Grand Hotel. Aina sama. Ihmiset tulevat. Ihmiset menevät. Mitään ei koskaan tapahdu."</w:t>
      </w:r>
    </w:p>
    <w:p>
      <w:r>
        <w:rPr>
          <w:b/>
        </w:rPr>
        <w:t xml:space="preserve">Tulos</w:t>
      </w:r>
    </w:p>
    <w:p>
      <w:r>
        <w:t xml:space="preserve">MINKÄLAINEN TANSSIJA GRUSINSKAJA OLI?</w:t>
      </w:r>
    </w:p>
    <w:p>
      <w:r>
        <w:rPr>
          <w:b/>
        </w:rPr>
        <w:t xml:space="preserve">Tulos</w:t>
      </w:r>
    </w:p>
    <w:p>
      <w:r>
        <w:t xml:space="preserve">Mikä on Grusinskajan ammatti?</w:t>
      </w:r>
    </w:p>
    <w:p>
      <w:r>
        <w:rPr>
          <w:b/>
        </w:rPr>
        <w:t xml:space="preserve">Tulos</w:t>
      </w:r>
    </w:p>
    <w:p>
      <w:r>
        <w:t xml:space="preserve">Mistä alkaa Preysingin tappelu Kringeleinin kanssa?</w:t>
      </w:r>
    </w:p>
    <w:p>
      <w:r>
        <w:rPr>
          <w:b/>
        </w:rPr>
        <w:t xml:space="preserve">Tulos</w:t>
      </w:r>
    </w:p>
    <w:p>
      <w:r>
        <w:t xml:space="preserve">Kuka varastaa Grusinskajan korut?</w:t>
      </w:r>
    </w:p>
    <w:p>
      <w:r>
        <w:rPr>
          <w:b/>
        </w:rPr>
        <w:t xml:space="preserve">Tulos</w:t>
      </w:r>
    </w:p>
    <w:p>
      <w:r>
        <w:t xml:space="preserve">Mitä Flaemmchen haluaa olla?</w:t>
      </w:r>
    </w:p>
    <w:p>
      <w:r>
        <w:rPr>
          <w:b/>
        </w:rPr>
        <w:t xml:space="preserve">Tulos</w:t>
      </w:r>
    </w:p>
    <w:p>
      <w:r>
        <w:t xml:space="preserve">Miksi Geigern piileskelee Grusinskajan makuuhuoneen kaapissa?</w:t>
      </w:r>
    </w:p>
    <w:p>
      <w:r>
        <w:rPr>
          <w:b/>
        </w:rPr>
        <w:t xml:space="preserve">Tulos</w:t>
      </w:r>
    </w:p>
    <w:p>
      <w:r>
        <w:t xml:space="preserve">MITÄ MUUTA KUIN STENOGRAFI, MITÄ FLAEMMCHEN HALUSI OLLA?</w:t>
      </w:r>
    </w:p>
    <w:p>
      <w:r>
        <w:rPr>
          <w:b/>
        </w:rPr>
        <w:t xml:space="preserve">Tulos</w:t>
      </w:r>
    </w:p>
    <w:p>
      <w:r>
        <w:t xml:space="preserve">Mitä Geigern estää astumalla esiin Grusinskajan makuuhuoneen kaapista?</w:t>
      </w:r>
    </w:p>
    <w:p>
      <w:r>
        <w:rPr>
          <w:b/>
        </w:rPr>
        <w:t xml:space="preserve">Tulos</w:t>
      </w:r>
    </w:p>
    <w:p>
      <w:r>
        <w:t xml:space="preserve">Miksi Kringelein on tullut Grand Hotelliin?</w:t>
      </w:r>
    </w:p>
    <w:p>
      <w:r>
        <w:rPr>
          <w:b/>
        </w:rPr>
        <w:t xml:space="preserve">Tulos</w:t>
      </w:r>
    </w:p>
    <w:p>
      <w:r>
        <w:t xml:space="preserve">MINNE FLAEMMCHEN EHDOTTAA HEIDÄN MENEVÄN ETSIMÄÄN PARANNUSKEINOA OTTON SAIRAUTEEN?</w:t>
      </w:r>
    </w:p>
    <w:p>
      <w:r>
        <w:rPr>
          <w:b/>
        </w:rPr>
        <w:t xml:space="preserve">Tulos</w:t>
      </w:r>
    </w:p>
    <w:p>
      <w:r>
        <w:t xml:space="preserve">Kuka sanoo: "Grand Hotel...Aina sama. Ihmiset tulevat, ihmiset menevät. Mitään ei koskaan tapahdu..."?</w:t>
      </w:r>
    </w:p>
    <w:p>
      <w:r>
        <w:rPr>
          <w:b/>
        </w:rPr>
        <w:t xml:space="preserve">Tulos</w:t>
      </w:r>
    </w:p>
    <w:p>
      <w:r>
        <w:t xml:space="preserve">Kuka tappaa paronin?</w:t>
      </w:r>
    </w:p>
    <w:p>
      <w:r>
        <w:rPr>
          <w:b/>
        </w:rPr>
        <w:t xml:space="preserve">Tulos</w:t>
      </w:r>
    </w:p>
    <w:p>
      <w:r>
        <w:t xml:space="preserve">MISSÄ TOHTORI OTTERNSCHLAG ASUI PYSYVÄSTI?</w:t>
      </w:r>
    </w:p>
    <w:p>
      <w:r>
        <w:rPr>
          <w:b/>
        </w:rPr>
        <w:t xml:space="preserve">Tulos</w:t>
      </w:r>
    </w:p>
    <w:p>
      <w:r>
        <w:t xml:space="preserve">MILLÄ VÄLINEELLÄ PREYSING TAPPAA PARONIN?</w:t>
      </w:r>
    </w:p>
    <w:p>
      <w:r>
        <w:rPr>
          <w:b/>
        </w:rPr>
        <w:t xml:space="preserve">Tulos</w:t>
      </w:r>
    </w:p>
    <w:p>
      <w:r>
        <w:t xml:space="preserve">Minne Preysing ja Flaemmchen aikovat matkustaa yhdessä?</w:t>
      </w:r>
    </w:p>
    <w:p>
      <w:r>
        <w:rPr>
          <w:b/>
        </w:rPr>
        <w:t xml:space="preserve">Tulos</w:t>
      </w:r>
    </w:p>
    <w:p>
      <w:r>
        <w:t xml:space="preserve">MISSÄ GRUSINSKAJA ODOTTI TAPAAVANSA PARONIN HOTELLILTA LÄHDETTYÄÄN?</w:t>
      </w:r>
    </w:p>
    <w:p>
      <w:r>
        <w:rPr>
          <w:b/>
        </w:rPr>
        <w:t xml:space="preserve">Tulos</w:t>
      </w:r>
    </w:p>
    <w:p>
      <w:r>
        <w:t xml:space="preserve">Mikä on Flaemmchenin ammatti?</w:t>
      </w:r>
    </w:p>
    <w:p>
      <w:r>
        <w:rPr>
          <w:b/>
        </w:rPr>
        <w:t xml:space="preserve">Tulos</w:t>
      </w:r>
    </w:p>
    <w:p>
      <w:r>
        <w:t xml:space="preserve">Minne Kringelein päättää lähteä etsimään parannuskeinoa sairauteensa?</w:t>
      </w:r>
    </w:p>
    <w:p>
      <w:r>
        <w:rPr>
          <w:b/>
        </w:rPr>
        <w:t xml:space="preserve">Tulos</w:t>
      </w:r>
    </w:p>
    <w:p>
      <w:r>
        <w:t xml:space="preserve">Miten paroni Geigern ansaitsee elantonsa?</w:t>
      </w:r>
    </w:p>
    <w:p>
      <w:r>
        <w:rPr>
          <w:b/>
        </w:rPr>
        <w:t xml:space="preserve">Tulos</w:t>
      </w:r>
    </w:p>
    <w:p>
      <w:r>
        <w:t xml:space="preserve">Miksi Kringelein asuu Grand Hotelissa?</w:t>
      </w:r>
    </w:p>
    <w:p>
      <w:r>
        <w:rPr>
          <w:b/>
        </w:rPr>
        <w:t xml:space="preserve">Tulos</w:t>
      </w:r>
    </w:p>
    <w:p>
      <w:r>
        <w:t xml:space="preserve">MIHIN MAAHAN GRUSINSKAJA TARJOUTUI VIEMÄÄN PARONIN?</w:t>
      </w:r>
    </w:p>
    <w:p>
      <w:r>
        <w:rPr>
          <w:b/>
        </w:rPr>
        <w:t xml:space="preserve">Tulos</w:t>
      </w:r>
    </w:p>
    <w:p>
      <w:r>
        <w:t xml:space="preserve">Kenen Grusinskaja odottaa odottavan häntä rautatieasemalla?</w:t>
      </w:r>
    </w:p>
    <w:p>
      <w:r>
        <w:rPr>
          <w:b/>
        </w:rPr>
        <w:t xml:space="preserve">Tulos</w:t>
      </w:r>
    </w:p>
    <w:p>
      <w:r>
        <w:t xml:space="preserve">MISTÄ MAASTA GRUSINSKAJA OLI KOTOISIN?</w:t>
      </w:r>
    </w:p>
    <w:p>
      <w:r>
        <w:rPr>
          <w:b/>
        </w:rPr>
        <w:t xml:space="preserve">Tulos</w:t>
      </w:r>
    </w:p>
    <w:p>
      <w:r>
        <w:t xml:space="preserve">KUKA SAALISTAA OTTO KRINGELEINIÄ?</w:t>
      </w:r>
    </w:p>
    <w:p>
      <w:r>
        <w:rPr>
          <w:b/>
        </w:rPr>
        <w:t xml:space="preserve">Tulos</w:t>
      </w:r>
    </w:p>
    <w:p>
      <w:r>
        <w:t xml:space="preserve">Miksi paroni Geigern harkitsee Kringeleinin lompakon varastamista?</w:t>
      </w:r>
    </w:p>
    <w:p>
      <w:r>
        <w:rPr>
          <w:b/>
        </w:rPr>
        <w:t xml:space="preserve">Tulos</w:t>
      </w:r>
    </w:p>
    <w:p>
      <w:r>
        <w:t xml:space="preserve">Missä Grand Hotel sijaitsee?</w:t>
      </w:r>
    </w:p>
    <w:p>
      <w:r>
        <w:rPr>
          <w:b/>
        </w:rPr>
        <w:t xml:space="preserve">Tulos</w:t>
      </w:r>
    </w:p>
    <w:p>
      <w:r>
        <w:t xml:space="preserve">MIKÄ OLI OTTON ENTINEN AMMATTI?</w:t>
      </w:r>
    </w:p>
    <w:p>
      <w:r>
        <w:rPr>
          <w:b/>
        </w:rPr>
        <w:t xml:space="preserve">Tulos</w:t>
      </w:r>
    </w:p>
    <w:p>
      <w:r>
        <w:t xml:space="preserve">Mikä on Geigernin ja Preysingin yhteenoton tulos?</w:t>
      </w:r>
    </w:p>
    <w:p>
      <w:r>
        <w:rPr>
          <w:b/>
        </w:rPr>
        <w:t xml:space="preserve">Esimerkki 3.1303</w:t>
      </w:r>
    </w:p>
    <w:p>
      <w:r>
        <w:t xml:space="preserve"> Alkuteksteissä nähdään ompeluneuloista tehtyjä käsiä, jotka muokkaavat nappisilmäistä nukkea 11-vuotiasta Coraline Jones -tyttöä muistuttavaksi, ennen kuin se lähetetään tyhjyyteen. Coraline Jones, seikkailunhaluinen 11-vuotias tyttö, muuttaa perheineen Michiganin Pontiacista Oregonin Ashlandiin Pink Palace Apartmentsiin, joka on jaettu kartano. Muihin asukkaisiin kuuluvat eläkkeellä olevat näyttelijättäret Spink ja Forcible sekä eksentrinen venäläinen akrobaatti Bobinsky. Coraline pitää uutta kotiaan tylsänä, eivätkä hänen vanhempansa kiinnitä juuri lainkaan huomiota hänen seikkailuihinsa, sillä he ovat aina näennäisesti kiireisiä puutarhaluettelon parissa. Coraline tapaa Wyborn "Wybie" Lovatin, asuntojen vuokraemännän rouva Lovatin pojanpojan, jolla on kadonnut kaksoissisko. Coraline tapaa myös mustan kissan, joka seuraa Wybietä ympäriinsä. Tutustuessaan hän saa Wybielta nuken, joka näyttää häneltä itseltään, ja löytää pienen tiilimuuratun oven, jonka saa auki vain pienellä mustalla avaimella, jossa on kahvan nappi. Sinä yönä Coraline seuraa hiirtä ovesta, jossa hän huomaa, että tiilet on korvattu pitkällä käytävällä. Coraline menee sen läpi ja löytää itsensä Toisesta maailmasta, joka on toinen, pienempi maailma. Sen asukkailla on silmien sijaan napit. Hänen Toinen äitinsä ja Toinen isänsä ovat lämpimämpiä ja huomaavaisempia kuin hänen oikeat vanhempansa, ja he syövät yhdessä päivällistä ennen kuin peittelevät Coralinea hänen Toiseen makuuhuoneeseensa. Kauhukseen Coraline herää oikeassa makuuhuoneessaan eikä pysty vakuuttamaan vanhemmilleen, että hän on todella käynyt toisessa maailmassa.Erään naapurin varoituksista huolimatta Coraline käy toisessa maailmassa. Vierailujensa aikana hän näkee puutarhan, joka taivaalta katsottuna näyttää hänen kasvoiltaan, hän tapaa Toisen Wybien, joka on mykkä, Toisen herra Bobinskyn, joka johtaa hyppyhiirisirkusta, sekä Toisen neiti Spinkin ja Forciblen, jotka esittävät teatteriesityksiä. Myös Kissa menee Toiseen maailmaan ja pystyy katoamaan ja ilmestymään esineiden taakse sekä puhumaan. kolmannella vierailulla Toinen Äiti kutsuu Coralinen jäämään Toiseen maailmaan ikuisiksi ajoiksi sillä ehdolla, että hänen silmiinsä ommellaan napit kuten kaikkien muidenkin. Kauhuissaan Coraline yrittää paeta. Kissa kertoo hänelle Toisen Äidin todellisesta luonteesta sekä Toisesta Maailmasta ja siitä, kuinka "hän haluaisi vain jotain syötävää". Coraline vaatii Toista Äitiä päästämään hänet takaisin oikeaan maailmaan, mutta tämä muuttuu ja vangitsee Coralinen peilin taakse. Siellä hän tapaa kolme aavelasta, joista toinen on rouva Lovatin kadonnut kaksoissisko; he ovat Toisen Äidin uhreja, joita he kutsuvat Beldamiksi. He kertovat Coralinalelle, että nukke lähetettiin heille näyttämään Toiselle Äidille, mikä heidän elämässään oli vialla, sitten houkutteli heidät pois ja huijasi heidät ompelemaan nappeja silmiensä päälle, syöden lopulta heidän elämänsä peilin takana. Päästäkseen pakoon he tarvitsevat oikeat silmänsä, jotka Toinen Äiti on piilottanut. Coraline lupaa löytää heidän silmänsä hetkeä ennen kuin Toinen Wybie tarttuu häneen. Hän saa selville, että Toinen Äiti on ommellut hänen suunsa kauheaksi virnistykseksi, mutta hän auttaa tyttöä pakenemaan takaisin oikeaan maailmaan. Hän kohtaa myös oikean Wybien uudelleen, joka pyytää nukkea, mutta kuultuaan hänen tarinansa nukesta ja toisesta maailmasta hän pakenee ja luulee häntä hulluksi. Kissa kertoo hänelle, että Toinen Äiti on siepannut hänen vanhempansa. Hän näkee heidän kirjoittavan peilin läpi viestin "Auta meitä". Coraline polttaa nuken.Coraline palaa Toiseen Maailmaan leikkimään "peliä" Toisen Äidin kanssa: löytää vanhempansa ja lasten silmät. Jos hän ei onnistu, hän jää tänne ikuisiksi ajoiksi. Coraline onnistuu hakemaan lasten silmät erilaisista "ihmeistä" ja kieroutuneista asukkaista, jotka Toinen Äiti on tehnyt hänelle. Sitten hän kohtaa Toisen Äidin, joka on muuttunut todelliseen muotoonsa, arachnoidinoitajaksi, jolla on ompeleva neulansormikäsi. Yksi aavelapsista varoittaa häntä, ettei Toinen Äiti päästä häntä koskaan menemään, vaikka hän voittaisi. Coraline löytää ja vapauttaa oikeat vanhempansa lumipallosta ja onnistuu huijaamaan toista äitiä ja pakenemaan, sokaisemalla hänet ja katkaisemalla hänen oikean kätensä. Coralinen vanhemmat palaavat, eivätkä he muista sieppauksesta mitään. aaveet ilmestyvät Coralinen luo unessa varoittaakseen häntä siitä, että hän on yhä vaarassa ja että hänen on päästävä eroon avaimesta, tai Toinen äiti löytää sen. Kun Coraline valmistautuu pudottamaan avaimen kaivoon, Toisen Äidin katkaistu käsi hyökkää hänen kimppuunsa, mutta Wybie pelastaa hänet ja murskaa sen kivellä. Coraline heittää avaimen ja käden palat kaivoon. Seuraavana päivänä Coraline järjestää puutarhajuhlat naapureilleen ja valmistautuu kertomaan rouva Lovatille seikkailuistaan.</w:t>
      </w:r>
    </w:p>
    <w:p>
      <w:r>
        <w:rPr>
          <w:b/>
        </w:rPr>
        <w:t xml:space="preserve">Tulos</w:t>
      </w:r>
    </w:p>
    <w:p>
      <w:r>
        <w:t xml:space="preserve">Kuka ilmoittaa Coralinelle, että hänen vanhempansa on kidnapattu?</w:t>
      </w:r>
    </w:p>
    <w:p>
      <w:r>
        <w:rPr>
          <w:b/>
        </w:rPr>
        <w:t xml:space="preserve">Tulos</w:t>
      </w:r>
    </w:p>
    <w:p>
      <w:r>
        <w:t xml:space="preserve">Mitä voimia mustalla kissalla on, kun se astuu toiseen maailmaan?</w:t>
      </w:r>
    </w:p>
    <w:p>
      <w:r>
        <w:rPr>
          <w:b/>
        </w:rPr>
        <w:t xml:space="preserve">Tulos</w:t>
      </w:r>
    </w:p>
    <w:p>
      <w:r>
        <w:t xml:space="preserve">Miten aave kommunikoi Coralinen kanssa sen jälkeen, kun Coraline on paennut toisesta maailmasta?</w:t>
      </w:r>
    </w:p>
    <w:p>
      <w:r>
        <w:rPr>
          <w:b/>
        </w:rPr>
        <w:t xml:space="preserve">Tulos</w:t>
      </w:r>
    </w:p>
    <w:p>
      <w:r>
        <w:t xml:space="preserve">Mikä seuraa aina Viipuria?</w:t>
      </w:r>
    </w:p>
    <w:p>
      <w:r>
        <w:rPr>
          <w:b/>
        </w:rPr>
        <w:t xml:space="preserve">Tulos</w:t>
      </w:r>
    </w:p>
    <w:p>
      <w:r>
        <w:t xml:space="preserve">Mitä ammatteja Spink ja Forcible harjoittivat ennen eläkkeelle jäämistään?</w:t>
      </w:r>
    </w:p>
    <w:p>
      <w:r>
        <w:rPr>
          <w:b/>
        </w:rPr>
        <w:t xml:space="preserve">Tulos</w:t>
      </w:r>
    </w:p>
    <w:p>
      <w:r>
        <w:t xml:space="preserve">Mikä oli Toisen Äidin todellinen muoto?</w:t>
      </w:r>
    </w:p>
    <w:p>
      <w:r>
        <w:rPr>
          <w:b/>
        </w:rPr>
        <w:t xml:space="preserve">Tulos</w:t>
      </w:r>
    </w:p>
    <w:p>
      <w:r>
        <w:t xml:space="preserve">Mitä Toisen maailman asukkailla on silminä?</w:t>
      </w:r>
    </w:p>
    <w:p>
      <w:r>
        <w:rPr>
          <w:b/>
        </w:rPr>
        <w:t xml:space="preserve">Tulos</w:t>
      </w:r>
    </w:p>
    <w:p>
      <w:r>
        <w:t xml:space="preserve">Kenellä on kadonnut kaksoissisko?</w:t>
      </w:r>
    </w:p>
    <w:p>
      <w:r>
        <w:rPr>
          <w:b/>
        </w:rPr>
        <w:t xml:space="preserve">Tulos</w:t>
      </w:r>
    </w:p>
    <w:p>
      <w:r>
        <w:t xml:space="preserve">Mitä Coralinen vanhemmat aina työstävät?</w:t>
      </w:r>
    </w:p>
    <w:p>
      <w:r>
        <w:rPr>
          <w:b/>
        </w:rPr>
        <w:t xml:space="preserve">Tulos</w:t>
      </w:r>
    </w:p>
    <w:p>
      <w:r>
        <w:t xml:space="preserve">Miksi Coraline pitää Toisen maailman vanhemmistaan enemmän kuin oikeista vanhemmistaan?</w:t>
      </w:r>
    </w:p>
    <w:p>
      <w:r>
        <w:rPr>
          <w:b/>
        </w:rPr>
        <w:t xml:space="preserve">Tulos</w:t>
      </w:r>
    </w:p>
    <w:p>
      <w:r>
        <w:t xml:space="preserve">Mistä koostuvat kädet, jotka tekevät nukesta Coralinea muistuttavan?</w:t>
      </w:r>
    </w:p>
    <w:p>
      <w:r>
        <w:rPr>
          <w:b/>
        </w:rPr>
        <w:t xml:space="preserve">Tulos</w:t>
      </w:r>
    </w:p>
    <w:p>
      <w:r>
        <w:t xml:space="preserve">Miltä puutarha näyttää toisessa maailmassa?</w:t>
      </w:r>
    </w:p>
    <w:p>
      <w:r>
        <w:rPr>
          <w:b/>
        </w:rPr>
        <w:t xml:space="preserve">Tulos</w:t>
      </w:r>
    </w:p>
    <w:p>
      <w:r>
        <w:t xml:space="preserve">Mitä kummituslapset tarvitsevat Coralinelta päästäkseen pois peilin takaa?</w:t>
      </w:r>
    </w:p>
    <w:p>
      <w:r>
        <w:rPr>
          <w:b/>
        </w:rPr>
        <w:t xml:space="preserve">Tulos</w:t>
      </w:r>
    </w:p>
    <w:p>
      <w:r>
        <w:t xml:space="preserve">Mitä Coraline joutuu tekemään, jos hän häviää pelin toista äitiä vastaan?</w:t>
      </w:r>
    </w:p>
    <w:p>
      <w:r>
        <w:rPr>
          <w:b/>
        </w:rPr>
        <w:t xml:space="preserve">Tulos</w:t>
      </w:r>
    </w:p>
    <w:p>
      <w:r>
        <w:t xml:space="preserve">Mitä Coraline seuraa pienestä tiilistä suljetusta ovesta?</w:t>
      </w:r>
    </w:p>
    <w:p>
      <w:r>
        <w:rPr>
          <w:b/>
        </w:rPr>
        <w:t xml:space="preserve">Tulos</w:t>
      </w:r>
    </w:p>
    <w:p>
      <w:r>
        <w:t xml:space="preserve">Miten Coraline pääsee eroon Toisen maailman avaimesta?</w:t>
      </w:r>
    </w:p>
    <w:p>
      <w:r>
        <w:rPr>
          <w:b/>
        </w:rPr>
        <w:t xml:space="preserve">Tulos</w:t>
      </w:r>
    </w:p>
    <w:p>
      <w:r>
        <w:t xml:space="preserve">Kuka on Wyburn "Wybie" Lovat?</w:t>
      </w:r>
    </w:p>
    <w:p>
      <w:r>
        <w:rPr>
          <w:b/>
        </w:rPr>
        <w:t xml:space="preserve">Tulos</w:t>
      </w:r>
    </w:p>
    <w:p>
      <w:r>
        <w:t xml:space="preserve">Miten Coraline pääsee eroon avaimesta?</w:t>
      </w:r>
    </w:p>
    <w:p>
      <w:r>
        <w:rPr>
          <w:b/>
        </w:rPr>
        <w:t xml:space="preserve">Tulos</w:t>
      </w:r>
    </w:p>
    <w:p>
      <w:r>
        <w:t xml:space="preserve">Missä Coralinen perhe asuu, kun he saapuvat Ashlandiin, Oregoniin?</w:t>
      </w:r>
    </w:p>
    <w:p>
      <w:r>
        <w:rPr>
          <w:b/>
        </w:rPr>
        <w:t xml:space="preserve">Tulos</w:t>
      </w:r>
    </w:p>
    <w:p>
      <w:r>
        <w:t xml:space="preserve">Miksi Coraline palasi ovelle yöllä?</w:t>
      </w:r>
    </w:p>
    <w:p>
      <w:r>
        <w:rPr>
          <w:b/>
        </w:rPr>
        <w:t xml:space="preserve">Tulos</w:t>
      </w:r>
    </w:p>
    <w:p>
      <w:r>
        <w:t xml:space="preserve">Mitä Coraline tekee nukelle, kun hän palaa kotiin?</w:t>
      </w:r>
    </w:p>
    <w:p>
      <w:r>
        <w:rPr>
          <w:b/>
        </w:rPr>
        <w:t xml:space="preserve">Tulos</w:t>
      </w:r>
    </w:p>
    <w:p>
      <w:r>
        <w:t xml:space="preserve">Missä Coralinen perhe asuu ennen kuin he muuttavat Ashlandiin, Oregoniin?</w:t>
      </w:r>
    </w:p>
    <w:p>
      <w:r>
        <w:rPr>
          <w:b/>
        </w:rPr>
        <w:t xml:space="preserve">Tulos</w:t>
      </w:r>
    </w:p>
    <w:p>
      <w:r>
        <w:t xml:space="preserve">Mitä kummituslapset tarvitsevat paetakseen peilistä?</w:t>
      </w:r>
    </w:p>
    <w:p>
      <w:r>
        <w:rPr>
          <w:b/>
        </w:rPr>
        <w:t xml:space="preserve">Tulos</w:t>
      </w:r>
    </w:p>
    <w:p>
      <w:r>
        <w:t xml:space="preserve">Kuinka vanha Coraline on?</w:t>
      </w:r>
    </w:p>
    <w:p>
      <w:r>
        <w:rPr>
          <w:b/>
        </w:rPr>
        <w:t xml:space="preserve">Tulos</w:t>
      </w:r>
    </w:p>
    <w:p>
      <w:r>
        <w:t xml:space="preserve">Missä Coralinen vanhemmat olivat vangittuina Toisessa maailmassa?</w:t>
      </w:r>
    </w:p>
    <w:p>
      <w:r>
        <w:rPr>
          <w:b/>
        </w:rPr>
        <w:t xml:space="preserve">Tulos</w:t>
      </w:r>
    </w:p>
    <w:p>
      <w:r>
        <w:t xml:space="preserve">Mitä Coralinen on tehtävä, jos hän haluaa pysyä toisessa maailmassa ikuisesti?</w:t>
      </w:r>
    </w:p>
    <w:p>
      <w:r>
        <w:rPr>
          <w:b/>
        </w:rPr>
        <w:t xml:space="preserve">Tulos</w:t>
      </w:r>
    </w:p>
    <w:p>
      <w:r>
        <w:t xml:space="preserve">Millä vierailulla Toinen äiti vangitsee Coralinen?</w:t>
      </w:r>
    </w:p>
    <w:p>
      <w:r>
        <w:rPr>
          <w:b/>
        </w:rPr>
        <w:t xml:space="preserve">Tulos</w:t>
      </w:r>
    </w:p>
    <w:p>
      <w:r>
        <w:t xml:space="preserve">Kuka lähettää nappisilmäiset nuket lapsille?</w:t>
      </w:r>
    </w:p>
    <w:p>
      <w:r>
        <w:rPr>
          <w:b/>
        </w:rPr>
        <w:t xml:space="preserve">Tulos</w:t>
      </w:r>
    </w:p>
    <w:p>
      <w:r>
        <w:t xml:space="preserve">Mihin toinen äiti vangitsee Coralinen?</w:t>
      </w:r>
    </w:p>
    <w:p>
      <w:r>
        <w:rPr>
          <w:b/>
        </w:rPr>
        <w:t xml:space="preserve">Tulos</w:t>
      </w:r>
    </w:p>
    <w:p>
      <w:r>
        <w:t xml:space="preserve">Mihin kaupunkiin Coraline perheineen muuttaa tarinan alussa?</w:t>
      </w:r>
    </w:p>
    <w:p>
      <w:r>
        <w:rPr>
          <w:b/>
        </w:rPr>
        <w:t xml:space="preserve">Esimerkki 3.1304</w:t>
      </w:r>
    </w:p>
    <w:p>
      <w:r>
        <w:t xml:space="preserve"> The Rainbow kertoo Brangwenin suvun kolmesta sukupolvesta, maanviljelijä- ja käsityöläisdynastian, joka asuu Englannin itäisillä Midlandsin alueilla, Nottinghamshiren ja Derbyshiren rajalla. Kirja kattaa noin 65 vuoden ajanjakson 1840-luvulta vuoteen 1905, ja siinä näytetään, miten Brangwenien rakkaussuhteet muuttuvat Britannian lisääntyvän teollistumisen taustaa vasten. Ensimmäinen päähenkilö, Tom Brangwen, on maanviljelijä, jonka kokemus maailmasta ei ulotu näitä kahta kreivikuntaa pidemmälle, kun taas viimeinen, hänen tyttärentyttärensä Ursula, opiskelee yliopistossa ja ryhtyy opettajaksi asteittain kaupungistuvassa, kapitalistisessa ja teollisessa maailmassa. kirja alkaa kuvauksella Brangwenin dynastiasta ja käsittelee sitten sitä, miten Tom Brangwen, yksi useista veljeksistä, rakastui puolalaiseen pakolaiseen ja leskirouvaan, Lydiaan. Kirjan seuraavassa osassa käsitellään Lydian tytärtä ensimmäisestä aviomiehestä, Annaa, ja tämän tuhoisaa, taistelujen sävyttämää suhdetta hänen aviomieheensä, Williin, joka on yhden Tomin veljeksistä poika. Kirjan viimeinen ja laajin osa, joka lienee myös kuuluisin, käsittelee Willin ja Annan tytärtä Ursulaa ja hänen kamppailuaan löytää täyttymys intohimoiselle, henkiselle ja aistilliselle luonteelleen ympäröivän, yhä materialistisemman ja mukautuvamman yhteiskunnan asettamissa rajoissa. Hän kokee samaa sukupuolta olevan opettajan kanssa ja intohimoisen mutta lopulta tuhoon tuomitun rakkaussuhteen Anton Skrebenskyn, puolalaista syntyperää olevan brittisotilaan kanssa. Kirjan lopussa, kun hän ei ole löytänyt täyttymystä Skrebenskyssä, hän näkee näyn sateenkaaresta, joka kohoaa maapallon ylle ja lupaa ihmiskunnalle uutta aamunkoittoa: "Hän näki sateenkaaressa maapallon uuden arkkitehtuurin, talojen ja tehtaiden vanhan, hauraan turmeltuneisuuden pyyhkäistynä pois, maailman rakentuvan eläväksi Totuuden kankaaksi, joka sopii ylivuotiseen taivaaseen".</w:t>
      </w:r>
    </w:p>
    <w:p>
      <w:r>
        <w:rPr>
          <w:b/>
        </w:rPr>
        <w:t xml:space="preserve">Tulos</w:t>
      </w:r>
    </w:p>
    <w:p>
      <w:r>
        <w:t xml:space="preserve">Mitä Tom Brangwen tekee työkseen?</w:t>
      </w:r>
    </w:p>
    <w:p>
      <w:r>
        <w:rPr>
          <w:b/>
        </w:rPr>
        <w:t xml:space="preserve">Tulos</w:t>
      </w:r>
    </w:p>
    <w:p>
      <w:r>
        <w:t xml:space="preserve">Mikä on Tom Brngwenin ammatti?</w:t>
      </w:r>
    </w:p>
    <w:p>
      <w:r>
        <w:rPr>
          <w:b/>
        </w:rPr>
        <w:t xml:space="preserve">Tulos</w:t>
      </w:r>
    </w:p>
    <w:p>
      <w:r>
        <w:t xml:space="preserve">Mikä on Ursulan ammatti?</w:t>
      </w:r>
    </w:p>
    <w:p>
      <w:r>
        <w:rPr>
          <w:b/>
        </w:rPr>
        <w:t xml:space="preserve">Tulos</w:t>
      </w:r>
    </w:p>
    <w:p>
      <w:r>
        <w:t xml:space="preserve">Kenen lapsenlapsi Ursula oli?</w:t>
      </w:r>
    </w:p>
    <w:p>
      <w:r>
        <w:rPr>
          <w:b/>
        </w:rPr>
        <w:t xml:space="preserve">Tulos</w:t>
      </w:r>
    </w:p>
    <w:p>
      <w:r>
        <w:t xml:space="preserve">Kuinka monta vuotta tarina periaatteessa kattaa?</w:t>
      </w:r>
    </w:p>
    <w:p>
      <w:r>
        <w:rPr>
          <w:b/>
        </w:rPr>
        <w:t xml:space="preserve">Tulos</w:t>
      </w:r>
    </w:p>
    <w:p>
      <w:r>
        <w:t xml:space="preserve">Mikä Tom oli Willille?</w:t>
      </w:r>
    </w:p>
    <w:p>
      <w:r>
        <w:rPr>
          <w:b/>
        </w:rPr>
        <w:t xml:space="preserve">Tulos</w:t>
      </w:r>
    </w:p>
    <w:p>
      <w:r>
        <w:t xml:space="preserve">Kuka on kokenut samaa sukupuolta olevien parisuhteen?</w:t>
      </w:r>
    </w:p>
    <w:p>
      <w:r>
        <w:rPr>
          <w:b/>
        </w:rPr>
        <w:t xml:space="preserve">Tulos</w:t>
      </w:r>
    </w:p>
    <w:p>
      <w:r>
        <w:t xml:space="preserve">Kuinka monta sukupolvea Brangwenin suvussa on? </w:t>
      </w:r>
    </w:p>
    <w:p>
      <w:r>
        <w:rPr>
          <w:b/>
        </w:rPr>
        <w:t xml:space="preserve">Tulos</w:t>
      </w:r>
    </w:p>
    <w:p>
      <w:r>
        <w:t xml:space="preserve">Mistä Lydia oli pakolainen?</w:t>
      </w:r>
    </w:p>
    <w:p>
      <w:r>
        <w:rPr>
          <w:b/>
        </w:rPr>
        <w:t xml:space="preserve">Tulos</w:t>
      </w:r>
    </w:p>
    <w:p>
      <w:r>
        <w:t xml:space="preserve">Mikä sai Ursulan kamppailemaan saadakseen elämältään haluamansa?</w:t>
      </w:r>
    </w:p>
    <w:p>
      <w:r>
        <w:rPr>
          <w:b/>
        </w:rPr>
        <w:t xml:space="preserve">Tulos</w:t>
      </w:r>
    </w:p>
    <w:p>
      <w:r>
        <w:t xml:space="preserve">Mikä on Lydian ensimmäisestä avioliitosta syntyneen tyttären nimi?</w:t>
      </w:r>
    </w:p>
    <w:p>
      <w:r>
        <w:rPr>
          <w:b/>
        </w:rPr>
        <w:t xml:space="preserve">Tulos</w:t>
      </w:r>
    </w:p>
    <w:p>
      <w:r>
        <w:t xml:space="preserve">Kuka on Tomin tyttärentytär?</w:t>
      </w:r>
    </w:p>
    <w:p>
      <w:r>
        <w:rPr>
          <w:b/>
        </w:rPr>
        <w:t xml:space="preserve">Tulos</w:t>
      </w:r>
    </w:p>
    <w:p>
      <w:r>
        <w:t xml:space="preserve">Missä armeijassa Anton oli?</w:t>
      </w:r>
    </w:p>
    <w:p>
      <w:r>
        <w:rPr>
          <w:b/>
        </w:rPr>
        <w:t xml:space="preserve">Tulos</w:t>
      </w:r>
    </w:p>
    <w:p>
      <w:r>
        <w:t xml:space="preserve">Mistä Ursulalla on visio?</w:t>
      </w:r>
    </w:p>
    <w:p>
      <w:r>
        <w:rPr>
          <w:b/>
        </w:rPr>
        <w:t xml:space="preserve">Tulos</w:t>
      </w:r>
    </w:p>
    <w:p>
      <w:r>
        <w:t xml:space="preserve">Millainen oli Annan ja hänen miehensä Willin suhde?</w:t>
      </w:r>
    </w:p>
    <w:p>
      <w:r>
        <w:rPr>
          <w:b/>
        </w:rPr>
        <w:t xml:space="preserve">Tulos</w:t>
      </w:r>
    </w:p>
    <w:p>
      <w:r>
        <w:t xml:space="preserve">Kuinka pitkä tarina on?</w:t>
      </w:r>
    </w:p>
    <w:p>
      <w:r>
        <w:rPr>
          <w:b/>
        </w:rPr>
        <w:t xml:space="preserve">Tulos</w:t>
      </w:r>
    </w:p>
    <w:p>
      <w:r>
        <w:t xml:space="preserve">Mikä Ursulasta tulee?</w:t>
      </w:r>
    </w:p>
    <w:p>
      <w:r>
        <w:rPr>
          <w:b/>
        </w:rPr>
        <w:t xml:space="preserve">Tulos</w:t>
      </w:r>
    </w:p>
    <w:p>
      <w:r>
        <w:t xml:space="preserve">Mitä Anton oli kerran Ursulalle?</w:t>
      </w:r>
    </w:p>
    <w:p>
      <w:r>
        <w:rPr>
          <w:b/>
        </w:rPr>
        <w:t xml:space="preserve">Tulos</w:t>
      </w:r>
    </w:p>
    <w:p>
      <w:r>
        <w:t xml:space="preserve">Kuka on Lydia?</w:t>
      </w:r>
    </w:p>
    <w:p>
      <w:r>
        <w:rPr>
          <w:b/>
        </w:rPr>
        <w:t xml:space="preserve">Tulos</w:t>
      </w:r>
    </w:p>
    <w:p>
      <w:r>
        <w:t xml:space="preserve">Kenen kanssa Ursulalla oli samaa sukupuolta oleva suhde?</w:t>
      </w:r>
    </w:p>
    <w:p>
      <w:r>
        <w:rPr>
          <w:b/>
        </w:rPr>
        <w:t xml:space="preserve">Tulos</w:t>
      </w:r>
    </w:p>
    <w:p>
      <w:r>
        <w:t xml:space="preserve">Missä Brangwenin perhe asuu?</w:t>
      </w:r>
    </w:p>
    <w:p>
      <w:r>
        <w:rPr>
          <w:b/>
        </w:rPr>
        <w:t xml:space="preserve">Tulos</w:t>
      </w:r>
    </w:p>
    <w:p>
      <w:r>
        <w:t xml:space="preserve">Kuka rakastui Lydiaan?</w:t>
      </w:r>
    </w:p>
    <w:p>
      <w:r>
        <w:rPr>
          <w:b/>
        </w:rPr>
        <w:t xml:space="preserve">Tulos</w:t>
      </w:r>
    </w:p>
    <w:p>
      <w:r>
        <w:t xml:space="preserve">Kuka oli leski?</w:t>
      </w:r>
    </w:p>
    <w:p>
      <w:r>
        <w:rPr>
          <w:b/>
        </w:rPr>
        <w:t xml:space="preserve">Tulos</w:t>
      </w:r>
    </w:p>
    <w:p>
      <w:r>
        <w:t xml:space="preserve">Mitä Tom teki työkseen?</w:t>
      </w:r>
    </w:p>
    <w:p>
      <w:r>
        <w:rPr>
          <w:b/>
        </w:rPr>
        <w:t xml:space="preserve">Tulos</w:t>
      </w:r>
    </w:p>
    <w:p>
      <w:r>
        <w:t xml:space="preserve">Kenen kanssa Anna oli naimisissa?</w:t>
      </w:r>
    </w:p>
    <w:p>
      <w:r>
        <w:rPr>
          <w:b/>
        </w:rPr>
        <w:t xml:space="preserve">Tulos</w:t>
      </w:r>
    </w:p>
    <w:p>
      <w:r>
        <w:t xml:space="preserve">Kuka on Anton Skrebensky?</w:t>
      </w:r>
    </w:p>
    <w:p>
      <w:r>
        <w:rPr>
          <w:b/>
        </w:rPr>
        <w:t xml:space="preserve">Tulos</w:t>
      </w:r>
    </w:p>
    <w:p>
      <w:r>
        <w:t xml:space="preserve">Kuka on Ursula?</w:t>
      </w:r>
    </w:p>
    <w:p>
      <w:r>
        <w:rPr>
          <w:b/>
        </w:rPr>
        <w:t xml:space="preserve">Tulos</w:t>
      </w:r>
    </w:p>
    <w:p>
      <w:r>
        <w:t xml:space="preserve">Ketkä ovat Ursulan vanhemmat?</w:t>
      </w:r>
    </w:p>
    <w:p>
      <w:r>
        <w:rPr>
          <w:b/>
        </w:rPr>
        <w:t xml:space="preserve">Tulos</w:t>
      </w:r>
    </w:p>
    <w:p>
      <w:r>
        <w:t xml:space="preserve">Keneen Tom rakastuu?</w:t>
      </w:r>
    </w:p>
    <w:p>
      <w:r>
        <w:rPr>
          <w:b/>
        </w:rPr>
        <w:t xml:space="preserve">Esimerkki 3.1305</w:t>
      </w:r>
    </w:p>
    <w:p>
      <w:r>
        <w:t xml:space="preserve"> Tarina alkaa, kun Ward Bennett, poikkeuksellisen tahdonvoimainen tutkimusmatkailija, ja hänen miehensä yrittävät päästä pohjoisnavalle ja joutuvat kokemaan raakoja vastoinkäymisiä. Monet miehistä kuolevat hitaasti ja tuskallisesti, ja he kaikki olisivat kuolleet, ellei vene olisi törmännyt heihin. Kotiin päästyään Bennett ja hänen eloonjääneet miehensä saavat kuitenkin sankarillisen vastaanoton." Tässä vaiheessa romaanin huomio siirtyy Lloyd Searightiin, nuoreen, viehättävään tyttöön, joka työskentelee sairaanhoitajana, vaikka on itsenäisesti varakas. Lukija saa selville, että Lloydilla ja Bennettillä on molemminpuolisia tunteita toisiaan kohtaan, vaikka kumpikaan ei ole koskaan ilmaissut näitä tunteita.Ferriss, Bennettin läheisin ystävä. sairastuu lavantautiin, ja Lloydin tehtävänä on hoitaa häntä. Pelätessään sairastuvansa tautiin Bennett kieltäytyy päästämästä Lloydia Ferrissin lähelle, ja sen seurauksena Ferriss kuolee. Lloyd kieltäytyy puhumasta Bennettille, ja molemmat joutuvat syvään epätoivoon. Kun Bennett kuitenkin sairastuu samaan tautiin, Lloyd joutuu hoitamaan häntä, ja lopulta he tekevät sovinnon ja menevät naimisiin. Tässä vaiheessa Lloyd luopuu hoitotyöstä, Bennett luopuu tutkimusmatkailusta, ja he lähtevät asumaan maalle yhdessä Bennettin kirjoittaessa kirjaa, ja molemmat ovat jonkin aikaa hyvin tyytyväisiä tilanteeseensa. Keskusteltuaan Bennettin miehen Alderin kanssa, joka tekee töitä talon ympärillä, Lloyd kuitenkin tajuaa, että Bennettin kutsumus, hänen velvollisuutensa Amerikkaa kohtaan on johtaa ensimmäinen retkikunta pohjoisnavalle. Kirja päättyy siihen, kun Bennett lähtee matkaan, ja Lloyd seuraa melko ylpeänä hänen lähtöään.</w:t>
      </w:r>
    </w:p>
    <w:p>
      <w:r>
        <w:rPr>
          <w:b/>
        </w:rPr>
        <w:t xml:space="preserve">Tulos</w:t>
      </w:r>
    </w:p>
    <w:p>
      <w:r>
        <w:t xml:space="preserve">Mitä Bennett kieltäytyy Lloydilta tekemästä?</w:t>
      </w:r>
    </w:p>
    <w:p>
      <w:r>
        <w:rPr>
          <w:b/>
        </w:rPr>
        <w:t xml:space="preserve">Tulos</w:t>
      </w:r>
    </w:p>
    <w:p>
      <w:r>
        <w:t xml:space="preserve">Miten yleisö ottaa Bennettin ja hänen miehensä vastaan, kun he palaavat pohjoisnavalle?</w:t>
      </w:r>
    </w:p>
    <w:p>
      <w:r>
        <w:rPr>
          <w:b/>
        </w:rPr>
        <w:t xml:space="preserve">Tulos</w:t>
      </w:r>
    </w:p>
    <w:p>
      <w:r>
        <w:t xml:space="preserve">Minkä taudin Ferris sairastaa?</w:t>
      </w:r>
    </w:p>
    <w:p>
      <w:r>
        <w:rPr>
          <w:b/>
        </w:rPr>
        <w:t xml:space="preserve">Tulos</w:t>
      </w:r>
    </w:p>
    <w:p>
      <w:r>
        <w:t xml:space="preserve">Mikä auttoi Bennettiä ja hänen miehiään pakenemaan varmaa kuolemaa retkikunnan aikana?</w:t>
      </w:r>
    </w:p>
    <w:p>
      <w:r>
        <w:rPr>
          <w:b/>
        </w:rPr>
        <w:t xml:space="preserve">Tulos</w:t>
      </w:r>
    </w:p>
    <w:p>
      <w:r>
        <w:t xml:space="preserve">Miten Bennett viettää aikaansa sen jälkeen, kun hän on mennyt naimisiin Lloydin kanssa ja luopunut tutkimusmatkoista?</w:t>
      </w:r>
    </w:p>
    <w:p>
      <w:r>
        <w:rPr>
          <w:b/>
        </w:rPr>
        <w:t xml:space="preserve">Tulos</w:t>
      </w:r>
    </w:p>
    <w:p>
      <w:r>
        <w:t xml:space="preserve">Mitä Ferrisille tapahtui, kun Bennett ei antanut sairaanhoitajan hoitaa häntä?</w:t>
      </w:r>
    </w:p>
    <w:p>
      <w:r>
        <w:rPr>
          <w:b/>
        </w:rPr>
        <w:t xml:space="preserve">Tulos</w:t>
      </w:r>
    </w:p>
    <w:p>
      <w:r>
        <w:t xml:space="preserve">Miksi Bennett kieltäytyy päästämästä Lloydia ystävänsä Ferrissin lähelle?</w:t>
      </w:r>
    </w:p>
    <w:p>
      <w:r>
        <w:rPr>
          <w:b/>
        </w:rPr>
        <w:t xml:space="preserve">Tulos</w:t>
      </w:r>
    </w:p>
    <w:p>
      <w:r>
        <w:t xml:space="preserve">Mitä Bennett huomaa kutsumuksekseen?</w:t>
      </w:r>
    </w:p>
    <w:p>
      <w:r>
        <w:rPr>
          <w:b/>
        </w:rPr>
        <w:t xml:space="preserve">Tulos</w:t>
      </w:r>
    </w:p>
    <w:p>
      <w:r>
        <w:t xml:space="preserve">Mitä mieltä Bennettin vaimo on siitä, että Bennett lähtee retkikuntaan?</w:t>
      </w:r>
    </w:p>
    <w:p>
      <w:r>
        <w:rPr>
          <w:b/>
        </w:rPr>
        <w:t xml:space="preserve">Tulos</w:t>
      </w:r>
    </w:p>
    <w:p>
      <w:r>
        <w:t xml:space="preserve">Mikä pakottaa Lloydin ja Bennettin tekemään sovinnon?</w:t>
      </w:r>
    </w:p>
    <w:p>
      <w:r>
        <w:rPr>
          <w:b/>
        </w:rPr>
        <w:t xml:space="preserve">Tulos</w:t>
      </w:r>
    </w:p>
    <w:p>
      <w:r>
        <w:t xml:space="preserve">Mikä on Bennettin kutsumus elämässä?</w:t>
      </w:r>
    </w:p>
    <w:p>
      <w:r>
        <w:rPr>
          <w:b/>
        </w:rPr>
        <w:t xml:space="preserve">Tulos</w:t>
      </w:r>
    </w:p>
    <w:p>
      <w:r>
        <w:t xml:space="preserve">Mihin määränpäähän Ward Bennett ja hänen miehistönsä yrittävät päästä?</w:t>
      </w:r>
    </w:p>
    <w:p>
      <w:r>
        <w:rPr>
          <w:b/>
        </w:rPr>
        <w:t xml:space="preserve">Tulos</w:t>
      </w:r>
    </w:p>
    <w:p>
      <w:r>
        <w:t xml:space="preserve">Miksi Bennett kieltäytyy antamasta sairaanhoitajan auttaa Ferrisiä?</w:t>
      </w:r>
    </w:p>
    <w:p>
      <w:r>
        <w:rPr>
          <w:b/>
        </w:rPr>
        <w:t xml:space="preserve">Tulos</w:t>
      </w:r>
    </w:p>
    <w:p>
      <w:r>
        <w:t xml:space="preserve">Miten Bennett ja osa hänen miehistään pelastuvat kuolemalta matkalla pohjoisnavalle?</w:t>
      </w:r>
    </w:p>
    <w:p>
      <w:r>
        <w:rPr>
          <w:b/>
        </w:rPr>
        <w:t xml:space="preserve">Tulos</w:t>
      </w:r>
    </w:p>
    <w:p>
      <w:r>
        <w:t xml:space="preserve">Mikä on sen sairaanhoitajan nimi, josta tulee Bennettin rakkauden kohde?</w:t>
      </w:r>
    </w:p>
    <w:p>
      <w:r>
        <w:rPr>
          <w:b/>
        </w:rPr>
        <w:t xml:space="preserve">Tulos</w:t>
      </w:r>
    </w:p>
    <w:p>
      <w:r>
        <w:t xml:space="preserve">Mitä Bennett ja hänen miehensä yrittävät tehdä?</w:t>
      </w:r>
    </w:p>
    <w:p>
      <w:r>
        <w:rPr>
          <w:b/>
        </w:rPr>
        <w:t xml:space="preserve">Tulos</w:t>
      </w:r>
    </w:p>
    <w:p>
      <w:r>
        <w:t xml:space="preserve">Mitä tapahtuu pariskunnan uralle avioliiton jälkeen?</w:t>
      </w:r>
    </w:p>
    <w:p>
      <w:r>
        <w:rPr>
          <w:b/>
        </w:rPr>
        <w:t xml:space="preserve">Tulos</w:t>
      </w:r>
    </w:p>
    <w:p>
      <w:r>
        <w:t xml:space="preserve">Kuka saa Lloydin tajuamaan, että tutkimusmatkailu on Bennettin kutsumus?</w:t>
      </w:r>
    </w:p>
    <w:p>
      <w:r>
        <w:rPr>
          <w:b/>
        </w:rPr>
        <w:t xml:space="preserve">Tulos</w:t>
      </w:r>
    </w:p>
    <w:p>
      <w:r>
        <w:t xml:space="preserve">Kuka hoitaa Bennettin takaisin terveeksi?</w:t>
      </w:r>
    </w:p>
    <w:p>
      <w:r>
        <w:rPr>
          <w:b/>
        </w:rPr>
        <w:t xml:space="preserve">Tulos</w:t>
      </w:r>
    </w:p>
    <w:p>
      <w:r>
        <w:t xml:space="preserve">Mikä on sen miehen nimi, joka saa Bennettin vaimon suostuttelemaan hänet seuraamaan unelmiaan?</w:t>
      </w:r>
    </w:p>
    <w:p>
      <w:r>
        <w:rPr>
          <w:b/>
        </w:rPr>
        <w:t xml:space="preserve">Tulos</w:t>
      </w:r>
    </w:p>
    <w:p>
      <w:r>
        <w:t xml:space="preserve">Millaisia tunteita Lloyd ja Bennett tuntevat toisiaan kohtaan?</w:t>
      </w:r>
    </w:p>
    <w:p>
      <w:r>
        <w:rPr>
          <w:b/>
        </w:rPr>
        <w:t xml:space="preserve">Tulos</w:t>
      </w:r>
    </w:p>
    <w:p>
      <w:r>
        <w:t xml:space="preserve">Kuka inspiroi Bennettiä jatkamaan tutkimusmatkailua?</w:t>
      </w:r>
    </w:p>
    <w:p>
      <w:r>
        <w:rPr>
          <w:b/>
        </w:rPr>
        <w:t xml:space="preserve">Tulos</w:t>
      </w:r>
    </w:p>
    <w:p>
      <w:r>
        <w:t xml:space="preserve">Mikä on Lloyd Searightin ammatti?</w:t>
      </w:r>
    </w:p>
    <w:p>
      <w:r>
        <w:rPr>
          <w:b/>
        </w:rPr>
        <w:t xml:space="preserve">Tulos</w:t>
      </w:r>
    </w:p>
    <w:p>
      <w:r>
        <w:t xml:space="preserve">Mihin määränpäähän ryhmä pyrkii?</w:t>
      </w:r>
    </w:p>
    <w:p>
      <w:r>
        <w:rPr>
          <w:b/>
        </w:rPr>
        <w:t xml:space="preserve">Tulos</w:t>
      </w:r>
    </w:p>
    <w:p>
      <w:r>
        <w:t xml:space="preserve">Mikä tapahtuma saa Lloydin lopettamaan puhumisen Bennettin kanssa?</w:t>
      </w:r>
    </w:p>
    <w:p>
      <w:r>
        <w:rPr>
          <w:b/>
        </w:rPr>
        <w:t xml:space="preserve">Tulos</w:t>
      </w:r>
    </w:p>
    <w:p>
      <w:r>
        <w:t xml:space="preserve">Miten Bennettiä ja hänen ryhmäänsä selviytyviä tutkimusmatkailijoita kohdellaan, kun he saapuvat kotiin?</w:t>
      </w:r>
    </w:p>
    <w:p>
      <w:r>
        <w:rPr>
          <w:b/>
        </w:rPr>
        <w:t xml:space="preserve">Tulos</w:t>
      </w:r>
    </w:p>
    <w:p>
      <w:r>
        <w:t xml:space="preserve">Millaisen vastaanoton selviytyjät saavat palattuaan kotiin?</w:t>
      </w:r>
    </w:p>
    <w:p>
      <w:r>
        <w:rPr>
          <w:b/>
        </w:rPr>
        <w:t xml:space="preserve">Tulos</w:t>
      </w:r>
    </w:p>
    <w:p>
      <w:r>
        <w:t xml:space="preserve">Mihin Bennett ja Lloyd menevät asumaan avioiduttuaan?</w:t>
      </w:r>
    </w:p>
    <w:p>
      <w:r>
        <w:rPr>
          <w:b/>
        </w:rPr>
        <w:t xml:space="preserve">Tulos</w:t>
      </w:r>
    </w:p>
    <w:p>
      <w:r>
        <w:t xml:space="preserve">Kun sairaanhoitaja hoitaa Bennettin sairauden ja he tekevät sovinnon, mitä heille molemmille tapahtuu?</w:t>
      </w:r>
    </w:p>
    <w:p>
      <w:r>
        <w:rPr>
          <w:b/>
        </w:rPr>
        <w:t xml:space="preserve">Tulos</w:t>
      </w:r>
    </w:p>
    <w:p>
      <w:r>
        <w:t xml:space="preserve">Mikä Lloydin sairaanhoitajan työssä on kiehtovaa?</w:t>
      </w:r>
    </w:p>
    <w:p>
      <w:r>
        <w:rPr>
          <w:b/>
        </w:rPr>
        <w:t xml:space="preserve">Esimerkki 3.1306</w:t>
      </w:r>
    </w:p>
    <w:p>
      <w:r>
        <w:t xml:space="preserve"> Vuonna 1991 New Yorkissa Alyssa "Ally" Craig odottaa äitinsä kanssa metroa, kun kaksi nuorta miestä ryöstää heidät ja ampuu hänen äitinsä junaan noustuaan.Kymmenen vuotta myöhemmin Ally opiskelee New Yorkin yliopistossa ja asuu isänsä Neilin, New Yorkin poliisilaitoksen etsivän, kanssa. Tyler Hawkins opiskelee NYU:ssa ja työskentelee yliopiston kirjakaupassa. Hänellä on kireä suhde liikemies-isäänsä Charlesiin, koska hänen isoveljensä Michael teki vuosia aiemmin itsemurhan. Charles ei välitä nuorimmasta lapsestaan Carolinesta, jota Tyler suojelee.Eräänä yönä kämppäkaverinsa Aidanin kanssa Tyler sekaantuu jonkun toisen tappeluun, ja Neil pidättää hänet. Aidan soittaa Charlesille, jotta hän voisi maksaa Tylerin takuut, mutta hän ei jää keskustelemaan isänsä kanssa. Aidan näkee Neilin pudottavan Allyn ja tajuaa, että tämä on hänen tyttärensä. Hän lähestyy Tyleria ajatuksella kostaa etsivälle suostuttelemalla hänet makaamaan Allyn kanssa ja jättämään hänet. Tyler ja Ally menevät illalliselle, suutelevat illan päätteeksi ja jatkavat tapaamista. Kun he ovat Tylerin asunnossa, Aidan suostuttelee kaksikon menemään juhliin, jonka jälkeen Ally on hyvin humalassa ja päätyy sinne yöksi. Seuraavana päivänä hän ja hänen isänsä riitelevät. Neil läimäyttää häntä ja Ally pakenee Tylerin asunnolle. aloitteleva taiteilija Caroline on mukana taidenäyttelyssä ja Tyler pyytää isäänsä osallistumaan näyttelyyn. Tyler kohtaa isän ihmisiä täynnä olevassa neuvotteluhuoneessa, mikä saa hänen isänsä räjähtämään. Neilin kumppani tunnistaa Tylerin Allyn kanssa junassa, joten Neil murtautuu Tylerin asuntoon ja kohtaa hänet. Tyler provosoi Neiliä tunnustamalla Aidanin suunnitelman ja alkuperäisen syyn Allyn tapaamiseen, mikä pakottaa Tylerin tunnustamaan Allylle. Hän lähtee ja palaa kotiin. Aidan vierailee Allyn luona tämän isän luona selittääkseen, että hän on syyllinen ja että Tyler on rakastunut Allyyn.Caroline joutuu luokkatovereiden kiusaamaksi syntymäpäiväjuhlissa, jossa he leikkaavat hänen hiuksensa pois. Ally ja Aidan käyvät Tylerin äidin asunnossa, jossa Caroline nyyhkyttää. Tyler saattaa siskonsa takaisin kouluun, ja kun luokkatoverit kiusaavat Carolinea tämän uuden kampauksen takia, Tyler muuttuu väkivaltaiseksi ja päätyy vankilaan. Charles on vaikuttunut siitä, että Tyler puolusti siskoaan, ja he ottavat yhteyttä. Charles pyytää Tyleria tapaamaan lakimiehiä toimistossaan. Tyler viettää yön Allyn kanssa, ja he paljastavat rakasteltuaan rakastavansa toisiaan. Charles vie Carolinen kouluun. Hän soittaa Tylerille kertoakseen tästä ja kertoakseen, että hän myöhästyy. Tyler on iloinen, että hänen isänsä viettää aikaa Carolinen kanssa. Hän kertoo Charlesille odottavansa hänen toimistossaan, Hän näkee Charlesin tietokoneella diaesityksen kuvista, joissa Tyler, Michael ja Caroline ovat olleet nuorempia.Kun Charles on vienyt Carolinen kouluun, Caroline istuu luokassaan, jossa opettaja kirjoittaa taululle päivämääräksi syyskuun 11. päivän 2001. Tyler katsoo ulos isänsä toimiston ikkunasta, jonka paljastuu sijaitsevan World Trade Centerin pohjoistornin 101. kerroksessa. Kun syyskuun 11. päivän terrori-iskut alkavat, muu perhe, Aidan ja Ally katselevat torneja, ennen kuin kamera panoroi raunioiden yli ja näyttää Tylerin päiväkirjan. Päiväkirjansa äänikuvassa Tyler paljastaa Michaelille rakastavansa häntä ja antavansa hänelle anteeksi itsemurhan. Tyler haudataan Michaelin viereen.Jonkin aikaa myöhemmin Caroline ja Charles näyttävät saavan aikaan terveen isä-tytär-suhteen. Aidan, joka on sittemmin tatuoinut käsivarteensa Tylerin nimen, tekee ahkerasti töitä koulussa, ja Ally nousee metroon samassa paikassa, jossa hänen äitinsä tapettiin .</w:t>
      </w:r>
    </w:p>
    <w:p>
      <w:r>
        <w:rPr>
          <w:b/>
        </w:rPr>
        <w:t xml:space="preserve">Tulos</w:t>
      </w:r>
    </w:p>
    <w:p>
      <w:r>
        <w:t xml:space="preserve">Mitä merkittävää historiallista tapahtumaa tässä tarinassa käsitellään?</w:t>
      </w:r>
    </w:p>
    <w:p>
      <w:r>
        <w:rPr>
          <w:b/>
        </w:rPr>
        <w:t xml:space="preserve">Tulos</w:t>
      </w:r>
    </w:p>
    <w:p>
      <w:r>
        <w:t xml:space="preserve">Mitä tapahtui Alyssa Craigin äidille?</w:t>
      </w:r>
    </w:p>
    <w:p>
      <w:r>
        <w:rPr>
          <w:b/>
        </w:rPr>
        <w:t xml:space="preserve">Tulos</w:t>
      </w:r>
    </w:p>
    <w:p>
      <w:r>
        <w:t xml:space="preserve">Mitä Tylerille tapahtui 11. syyskuuta 2001?</w:t>
      </w:r>
    </w:p>
    <w:p>
      <w:r>
        <w:rPr>
          <w:b/>
        </w:rPr>
        <w:t xml:space="preserve">Tulos</w:t>
      </w:r>
    </w:p>
    <w:p>
      <w:r>
        <w:t xml:space="preserve">Mitä Tylerille tapahtui sen jälkeen, kun hän joutui jonkun tappeluun?</w:t>
      </w:r>
    </w:p>
    <w:p>
      <w:r>
        <w:rPr>
          <w:b/>
        </w:rPr>
        <w:t xml:space="preserve">Tulos</w:t>
      </w:r>
    </w:p>
    <w:p>
      <w:r>
        <w:t xml:space="preserve">Miksi Tyler käyttäytyi väkivaltaisesti Carolinen luokkatovereita kohtaan?</w:t>
      </w:r>
    </w:p>
    <w:p>
      <w:r>
        <w:rPr>
          <w:b/>
        </w:rPr>
        <w:t xml:space="preserve">Tulos</w:t>
      </w:r>
    </w:p>
    <w:p>
      <w:r>
        <w:t xml:space="preserve">Mitä Tylerin päiväkirjasta paljastui?</w:t>
      </w:r>
    </w:p>
    <w:p>
      <w:r>
        <w:rPr>
          <w:b/>
        </w:rPr>
        <w:t xml:space="preserve">Tulos</w:t>
      </w:r>
    </w:p>
    <w:p>
      <w:r>
        <w:t xml:space="preserve">Missä Tylerin paljastui olevan töissä?</w:t>
      </w:r>
    </w:p>
    <w:p>
      <w:r>
        <w:rPr>
          <w:b/>
        </w:rPr>
        <w:t xml:space="preserve">Tulos</w:t>
      </w:r>
    </w:p>
    <w:p>
      <w:r>
        <w:t xml:space="preserve">Miksi Aiden soittaa Charlesille?</w:t>
      </w:r>
    </w:p>
    <w:p>
      <w:r>
        <w:rPr>
          <w:b/>
        </w:rPr>
        <w:t xml:space="preserve">Tulos</w:t>
      </w:r>
    </w:p>
    <w:p>
      <w:r>
        <w:t xml:space="preserve">Mikä on Neilin suhde Alyssa Craigiin?</w:t>
      </w:r>
    </w:p>
    <w:p>
      <w:r>
        <w:rPr>
          <w:b/>
        </w:rPr>
        <w:t xml:space="preserve">Tulos</w:t>
      </w:r>
    </w:p>
    <w:p>
      <w:r>
        <w:t xml:space="preserve">Missä kerroksessa Tylerin isän toimisto oli?</w:t>
      </w:r>
    </w:p>
    <w:p>
      <w:r>
        <w:rPr>
          <w:b/>
        </w:rPr>
        <w:t xml:space="preserve">Tulos</w:t>
      </w:r>
    </w:p>
    <w:p>
      <w:r>
        <w:t xml:space="preserve">Minne Ally menee sen jälkeen, kun hänen isänsä läimäyttää häntä?</w:t>
      </w:r>
    </w:p>
    <w:p>
      <w:r>
        <w:rPr>
          <w:b/>
        </w:rPr>
        <w:t xml:space="preserve">Tulos</w:t>
      </w:r>
    </w:p>
    <w:p>
      <w:r>
        <w:t xml:space="preserve">Mikä on Allyn isän ammatti?</w:t>
      </w:r>
    </w:p>
    <w:p>
      <w:r>
        <w:rPr>
          <w:b/>
        </w:rPr>
        <w:t xml:space="preserve">Tulos</w:t>
      </w:r>
    </w:p>
    <w:p>
      <w:r>
        <w:t xml:space="preserve">Mikä on Alleyn isän ammatti?</w:t>
      </w:r>
    </w:p>
    <w:p>
      <w:r>
        <w:rPr>
          <w:b/>
        </w:rPr>
        <w:t xml:space="preserve">Tulos</w:t>
      </w:r>
    </w:p>
    <w:p>
      <w:r>
        <w:t xml:space="preserve">Mitä Tyler ja Alyssa paljastivat toisilleen?</w:t>
      </w:r>
    </w:p>
    <w:p>
      <w:r>
        <w:rPr>
          <w:b/>
        </w:rPr>
        <w:t xml:space="preserve">Tulos</w:t>
      </w:r>
    </w:p>
    <w:p>
      <w:r>
        <w:t xml:space="preserve">Mitä Allyn äidille tapahtui?</w:t>
      </w:r>
    </w:p>
    <w:p>
      <w:r>
        <w:rPr>
          <w:b/>
        </w:rPr>
        <w:t xml:space="preserve">Tulos</w:t>
      </w:r>
    </w:p>
    <w:p>
      <w:r>
        <w:t xml:space="preserve">Minä vuonna Allyn äitiä ammuttiin?</w:t>
      </w:r>
    </w:p>
    <w:p>
      <w:r>
        <w:rPr>
          <w:b/>
        </w:rPr>
        <w:t xml:space="preserve">Tulos</w:t>
      </w:r>
    </w:p>
    <w:p>
      <w:r>
        <w:t xml:space="preserve">Miksi Charles myöhästyi tapaamasta poikaansa?</w:t>
      </w:r>
    </w:p>
    <w:p>
      <w:r>
        <w:rPr>
          <w:b/>
        </w:rPr>
        <w:t xml:space="preserve">Tulos</w:t>
      </w:r>
    </w:p>
    <w:p>
      <w:r>
        <w:t xml:space="preserve">Mitä opettaja kirjoittaa taululle Carolinen luokkahuoneessa?</w:t>
      </w:r>
    </w:p>
    <w:p>
      <w:r>
        <w:rPr>
          <w:b/>
        </w:rPr>
        <w:t xml:space="preserve">Tulos</w:t>
      </w:r>
    </w:p>
    <w:p>
      <w:r>
        <w:t xml:space="preserve">Mikä on Carolinen suhde Tyler Hawkinsiin?</w:t>
      </w:r>
    </w:p>
    <w:p>
      <w:r>
        <w:rPr>
          <w:b/>
        </w:rPr>
        <w:t xml:space="preserve">Tulos</w:t>
      </w:r>
    </w:p>
    <w:p>
      <w:r>
        <w:t xml:space="preserve">Kenen viereen Tyler on haudattu?</w:t>
      </w:r>
    </w:p>
    <w:p>
      <w:r>
        <w:rPr>
          <w:b/>
        </w:rPr>
        <w:t xml:space="preserve">Tulos</w:t>
      </w:r>
    </w:p>
    <w:p>
      <w:r>
        <w:t xml:space="preserve">Mistä Tyler oli kirjoittanut päiväkirjamerkinnässään?</w:t>
      </w:r>
    </w:p>
    <w:p>
      <w:r>
        <w:rPr>
          <w:b/>
        </w:rPr>
        <w:t xml:space="preserve">Tulos</w:t>
      </w:r>
    </w:p>
    <w:p>
      <w:r>
        <w:t xml:space="preserve">Missä Tyler oli ennen iskuja?</w:t>
      </w:r>
    </w:p>
    <w:p>
      <w:r>
        <w:rPr>
          <w:b/>
        </w:rPr>
        <w:t xml:space="preserve">Tulos</w:t>
      </w:r>
    </w:p>
    <w:p>
      <w:r>
        <w:t xml:space="preserve">Mikä oli Tylerin alkuperäinen syy Allyn kanssa yhteen menemiseen?</w:t>
      </w:r>
    </w:p>
    <w:p>
      <w:r>
        <w:rPr>
          <w:b/>
        </w:rPr>
        <w:t xml:space="preserve">Tulos</w:t>
      </w:r>
    </w:p>
    <w:p>
      <w:r>
        <w:t xml:space="preserve">Miksi Tylerilla on kireä suhde isäänsä?</w:t>
      </w:r>
    </w:p>
    <w:p>
      <w:r>
        <w:rPr>
          <w:b/>
        </w:rPr>
        <w:t xml:space="preserve">Tulos</w:t>
      </w:r>
    </w:p>
    <w:p>
      <w:r>
        <w:t xml:space="preserve">Mitä Carolinalle tapahtui syntymäpäiväjuhlissa?</w:t>
      </w:r>
    </w:p>
    <w:p>
      <w:r>
        <w:rPr>
          <w:b/>
        </w:rPr>
        <w:t xml:space="preserve">Tulos</w:t>
      </w:r>
    </w:p>
    <w:p>
      <w:r>
        <w:t xml:space="preserve">Kuka ottaa tatuoinnin Tylersin nimellä?</w:t>
      </w:r>
    </w:p>
    <w:p>
      <w:r>
        <w:rPr>
          <w:b/>
        </w:rPr>
        <w:t xml:space="preserve">Tulos</w:t>
      </w:r>
    </w:p>
    <w:p>
      <w:r>
        <w:t xml:space="preserve">Kuka on Caroline?</w:t>
      </w:r>
    </w:p>
    <w:p>
      <w:r>
        <w:rPr>
          <w:b/>
        </w:rPr>
        <w:t xml:space="preserve">Tulos</w:t>
      </w:r>
    </w:p>
    <w:p>
      <w:r>
        <w:t xml:space="preserve">Kuka on Tylerin kämppis?</w:t>
      </w:r>
    </w:p>
    <w:p>
      <w:r>
        <w:rPr>
          <w:b/>
        </w:rPr>
        <w:t xml:space="preserve">Tulos</w:t>
      </w:r>
    </w:p>
    <w:p>
      <w:r>
        <w:t xml:space="preserve">Miten Adrian ehdotti, että Tyler kostaa Neilille pidätyksen jälkeen?</w:t>
      </w:r>
    </w:p>
    <w:p>
      <w:r>
        <w:rPr>
          <w:b/>
        </w:rPr>
        <w:t xml:space="preserve">Esimerkki 3.1307</w:t>
      </w:r>
    </w:p>
    <w:p>
      <w:r>
        <w:t xml:space="preserve"> Crystal, vanhan, pitkään maanpaossa olleen ylimielisen rojalistin, kreivi de Cambrayn ainoa tytär, on aattona kihlautumassa de Marmontin kanssa (joka on salaa kiihkeä Bonapartin kannattaja).Bobby Clyffurde, englantilainen, joka on rakastunut Crystaliin, asettaa Victor de Marmontin vastakkain sen kanssa, miksi tämä teeskentelee olevansa rojalisti. De Marmont vastaa, ettei hän ole koskaan antanut kreivin olettaa mitään, vaan kreivi on vain pitänyt de Marmontin poliittista vakaumusta itsestäänselvyytenä.Ikään kuin kaksi potentiaalista kosijaa ei olisi riittänyt, Crystalilla on vielä toinenkin ihailija, Maurice de St. Genis, jonka varaton tilanne (Crystalin isä pitää häntä pennittömänä, kelvottomana ja tyhjäntoimittajana) on estänyt häntä saamasta Crystalin kättä avioliittoon.Kuitenkin juuri kun Crystal kihlautuu de Marmontin kanssa, Maurice saa viimein kostonsa kilpailijalleen. Kun vieraat ovat kokoontuneet seremoniaa varten, käytävän päästä kuuluu häiriö, ja huoneeseen astuu St. Genis, jonka karheat vaatteet ja mutaiset saappaat muodostavat kontrastin kreivin vieraiden moitteettomalle pukeutumiselle. Punastuneena ja keppiinsä tarttuen hän ilmoittaa, että hän on tullut vain estääkseen kauhean katastrofin, joka komissaaria ja hänen perhettään uhkaa.Nuoren miehen pahaenteisten sanojen johdosta herra le Comte kalpenee ja kysyy, mikä katastrofi voisi olla pahempi kuin kahdenkymmenen vuoden maanpakolaisuus: "Liitto petturin kanssa", herra le Comte vastaa.St. Genis jatkaa syyttämällä kilpakumppaniaan siitä, että hän on kiinnittänyt Napoleonin julistuksen Grenoblen seinille. Sen sijaan, että de Marmont kiistäisi syytöksen, hän puolustaa toimintaansa kiihkeästi, vetää taskustaan kopion julistuksesta ja heiluttaa sitä kokoontuneelle ryhmälle huutaen samalla Vive l Empereur .Kihlauksensa äkillisestä purkautumisesta huolimatta Crystalin sydän ei suinkaan ole särkynyt, mutta se ei ole St. Genisin, vaan St. Genis, joka lopulta voittaa hänen rakkautensa, sillä meille jää käsitys, että se on Clyffurde, englantilainen kauppias, joka lopulta voittaa vanhan ranskalaisen kreivin ennakkoluulot.Clyffurde kysyy naureskellen Crystalin tädiltä, Mme. la Duchesse Do you think that if I promise to never to buy or sale gloves again, but in future to try and live like a gentleman - hän suostuu? </w:t>
      </w:r>
    </w:p>
    <w:p>
      <w:r>
        <w:rPr>
          <w:b/>
        </w:rPr>
        <w:t xml:space="preserve">Tulos</w:t>
      </w:r>
    </w:p>
    <w:p>
      <w:r>
        <w:t xml:space="preserve">Kuka saa koston Crystalin kihlauksesta Victor de Marmontin kanssa?</w:t>
      </w:r>
    </w:p>
    <w:p>
      <w:r>
        <w:rPr>
          <w:b/>
        </w:rPr>
        <w:t xml:space="preserve">Tulos</w:t>
      </w:r>
    </w:p>
    <w:p>
      <w:r>
        <w:t xml:space="preserve">Kenelle Clyffurde esittää lopussa kysymyksen?</w:t>
      </w:r>
    </w:p>
    <w:p>
      <w:r>
        <w:rPr>
          <w:b/>
        </w:rPr>
        <w:t xml:space="preserve">Tulos</w:t>
      </w:r>
    </w:p>
    <w:p>
      <w:r>
        <w:t xml:space="preserve">Kuinka monta vuotta kreivi de Cambray on ollut maanpaossa?</w:t>
      </w:r>
    </w:p>
    <w:p>
      <w:r>
        <w:rPr>
          <w:b/>
        </w:rPr>
        <w:t xml:space="preserve">Tulos</w:t>
      </w:r>
    </w:p>
    <w:p>
      <w:r>
        <w:t xml:space="preserve">Miten de Marmont vastaa syytökseen?</w:t>
      </w:r>
    </w:p>
    <w:p>
      <w:r>
        <w:rPr>
          <w:b/>
        </w:rPr>
        <w:t xml:space="preserve">Tulos</w:t>
      </w:r>
    </w:p>
    <w:p>
      <w:r>
        <w:t xml:space="preserve">Miten Comte reagoi, kun häntä syytetään petturuudesta?</w:t>
      </w:r>
    </w:p>
    <w:p>
      <w:r>
        <w:rPr>
          <w:b/>
        </w:rPr>
        <w:t xml:space="preserve">Tulos</w:t>
      </w:r>
    </w:p>
    <w:p>
      <w:r>
        <w:t xml:space="preserve">Mikä on Comte de Cambrayn poliittinen vakaumus?</w:t>
      </w:r>
    </w:p>
    <w:p>
      <w:r>
        <w:rPr>
          <w:b/>
        </w:rPr>
        <w:t xml:space="preserve">Tulos</w:t>
      </w:r>
    </w:p>
    <w:p>
      <w:r>
        <w:t xml:space="preserve">Mikä on Bobby Clyffurden ammatti?</w:t>
      </w:r>
    </w:p>
    <w:p>
      <w:r>
        <w:rPr>
          <w:b/>
        </w:rPr>
        <w:t xml:space="preserve">Tulos</w:t>
      </w:r>
    </w:p>
    <w:p>
      <w:r>
        <w:t xml:space="preserve">Kuinka monta sisarta Crystalilla on?</w:t>
      </w:r>
    </w:p>
    <w:p>
      <w:r>
        <w:rPr>
          <w:b/>
        </w:rPr>
        <w:t xml:space="preserve">Tulos</w:t>
      </w:r>
    </w:p>
    <w:p>
      <w:r>
        <w:t xml:space="preserve">Mikä on Bobby Clyffurden kansallisuus?</w:t>
      </w:r>
    </w:p>
    <w:p>
      <w:r>
        <w:rPr>
          <w:b/>
        </w:rPr>
        <w:t xml:space="preserve">Tulos</w:t>
      </w:r>
    </w:p>
    <w:p>
      <w:r>
        <w:t xml:space="preserve">Miksi kreivi de Cabbray pitää Maurice de St. Genis'ta sopimattomana Crystalille?</w:t>
      </w:r>
    </w:p>
    <w:p>
      <w:r>
        <w:rPr>
          <w:b/>
        </w:rPr>
        <w:t xml:space="preserve">Tulos</w:t>
      </w:r>
    </w:p>
    <w:p>
      <w:r>
        <w:t xml:space="preserve">Mitkä ovat niiden kolmen ihmisen nimet, jotka haluavat olla Crystalin kanssa?</w:t>
      </w:r>
    </w:p>
    <w:p>
      <w:r>
        <w:rPr>
          <w:b/>
        </w:rPr>
        <w:t xml:space="preserve">Tulos</w:t>
      </w:r>
    </w:p>
    <w:p>
      <w:r>
        <w:t xml:space="preserve">Miksi St. Genis keskeyttää Crystalin kihlauksen?</w:t>
      </w:r>
    </w:p>
    <w:p>
      <w:r>
        <w:rPr>
          <w:b/>
        </w:rPr>
        <w:t xml:space="preserve">Tulos</w:t>
      </w:r>
    </w:p>
    <w:p>
      <w:r>
        <w:t xml:space="preserve">Mitä Pyhä Genis pitää kädessään, kun hän keskeyttää kihlauksen?</w:t>
      </w:r>
    </w:p>
    <w:p>
      <w:r>
        <w:rPr>
          <w:b/>
        </w:rPr>
        <w:t xml:space="preserve">Tulos</w:t>
      </w:r>
    </w:p>
    <w:p>
      <w:r>
        <w:t xml:space="preserve">Mikä on Mauricen mielestä pahempaa kuin 20 vuotta maanpaossa?</w:t>
      </w:r>
    </w:p>
    <w:p>
      <w:r>
        <w:rPr>
          <w:b/>
        </w:rPr>
        <w:t xml:space="preserve">Tulos</w:t>
      </w:r>
    </w:p>
    <w:p>
      <w:r>
        <w:t xml:space="preserve">Kuka häiritsee Crystalin kihlausseremoniaa?</w:t>
      </w:r>
    </w:p>
    <w:p>
      <w:r>
        <w:rPr>
          <w:b/>
        </w:rPr>
        <w:t xml:space="preserve">Tulos</w:t>
      </w:r>
    </w:p>
    <w:p>
      <w:r>
        <w:t xml:space="preserve">Mitä Maurice syyttää kreivin kiinnittämisestä Grenoblen seiniin?</w:t>
      </w:r>
    </w:p>
    <w:p>
      <w:r>
        <w:rPr>
          <w:b/>
        </w:rPr>
        <w:t xml:space="preserve">Tulos</w:t>
      </w:r>
    </w:p>
    <w:p>
      <w:r>
        <w:t xml:space="preserve">Mistä St. Genis syyttää de Marmontia?</w:t>
      </w:r>
    </w:p>
    <w:p>
      <w:r>
        <w:rPr>
          <w:b/>
        </w:rPr>
        <w:t xml:space="preserve">Tulos</w:t>
      </w:r>
    </w:p>
    <w:p>
      <w:r>
        <w:t xml:space="preserve">Miksi Crystalin isä ei hyväksy St. Genistä?</w:t>
      </w:r>
    </w:p>
    <w:p>
      <w:r>
        <w:rPr>
          <w:b/>
        </w:rPr>
        <w:t xml:space="preserve">Tulos</w:t>
      </w:r>
    </w:p>
    <w:p>
      <w:r>
        <w:t xml:space="preserve">Kenen kanssa Crystal lopulta päätyy yhteen?</w:t>
      </w:r>
    </w:p>
    <w:p>
      <w:r>
        <w:rPr>
          <w:b/>
        </w:rPr>
        <w:t xml:space="preserve">Tulos</w:t>
      </w:r>
    </w:p>
    <w:p>
      <w:r>
        <w:t xml:space="preserve">Kenelle Crystal kihlautuu tarinan alussa?</w:t>
      </w:r>
    </w:p>
    <w:p>
      <w:r>
        <w:rPr>
          <w:b/>
        </w:rPr>
        <w:t xml:space="preserve">Tulos</w:t>
      </w:r>
    </w:p>
    <w:p>
      <w:r>
        <w:t xml:space="preserve">Mitä de Marmont kirjoitti Grenoblen seinille?</w:t>
      </w:r>
    </w:p>
    <w:p>
      <w:r>
        <w:rPr>
          <w:b/>
        </w:rPr>
        <w:t xml:space="preserve">Tulos</w:t>
      </w:r>
    </w:p>
    <w:p>
      <w:r>
        <w:t xml:space="preserve">Miten Maurice de St. Genis on pukeutunut Crystalin kihlajaisissa?</w:t>
      </w:r>
    </w:p>
    <w:p>
      <w:r>
        <w:rPr>
          <w:b/>
        </w:rPr>
        <w:t xml:space="preserve">Tulos</w:t>
      </w:r>
    </w:p>
    <w:p>
      <w:r>
        <w:t xml:space="preserve">Kenen ihailijan kanssa Crystal lopulta päätyy yhteen?</w:t>
      </w:r>
    </w:p>
    <w:p>
      <w:r>
        <w:rPr>
          <w:b/>
        </w:rPr>
        <w:t xml:space="preserve">Tulos</w:t>
      </w:r>
    </w:p>
    <w:p>
      <w:r>
        <w:t xml:space="preserve">Mikä on Crystalin isän nimi?</w:t>
      </w:r>
    </w:p>
    <w:p>
      <w:r>
        <w:rPr>
          <w:b/>
        </w:rPr>
        <w:t xml:space="preserve">Tulos</w:t>
      </w:r>
    </w:p>
    <w:p>
      <w:r>
        <w:t xml:space="preserve">Missä Victor de Maemont nipisti Napoleonin julistuksen?</w:t>
      </w:r>
    </w:p>
    <w:p>
      <w:r>
        <w:rPr>
          <w:b/>
        </w:rPr>
        <w:t xml:space="preserve">Tulos</w:t>
      </w:r>
    </w:p>
    <w:p>
      <w:r>
        <w:t xml:space="preserve">Kuinka monta ihailijaa Crystalilla on?</w:t>
      </w:r>
    </w:p>
    <w:p>
      <w:r>
        <w:rPr>
          <w:b/>
        </w:rPr>
        <w:t xml:space="preserve">Tulos</w:t>
      </w:r>
    </w:p>
    <w:p>
      <w:r>
        <w:t xml:space="preserve">Miksi Clyffurde kohtaa de Marmontin?</w:t>
      </w:r>
    </w:p>
    <w:p>
      <w:r>
        <w:rPr>
          <w:b/>
        </w:rPr>
        <w:t xml:space="preserve">Esimerkki 3.1308</w:t>
      </w:r>
    </w:p>
    <w:p>
      <w:r>
        <w:t xml:space="preserve"> T.J. (Devin Brochu) on menettänyt äitinsä auto-onnettomuudessa ja vaipuu masennukseen. Hänellä on pakkomielle autosta, jossa hänen äitinsä kuoli, ja hän seuraa sitä, kun se hinataan pois. Hän ja hänen passiivinen, masentunut ja pillereitä nauttiva isänsä Paul (Rainn Wilson) asuvat T.J:n isoäidin Madeleinen (Piper Laurie) luona, jossa heidän seuraansa liittyy pian talonvaltaaja Hesher (Joseph Gordon-Levitt), rivo, tatuoitu ja heavy metalia rakastava rähjä.Koulun jälkeen hinauspalvelun kiusaaja Dustin löytää autonsa vandalisoiduksi ja syyttää siitä T.J:tä. Hän ei voi tehdä mitään, Hänet pelastaa ja vie kotiinsa Nicole (Natalie Portman), ruokakaupan myyjä. Hesher näkee, kun Dustin hyökkää T.J:n kimppuun, mutta ei tee mitään. Myöhemmin Hesher sytyttää Dustinin auton tuleen, minkä seurauksena poliisi kuulustelee T.J:tä, mutta todisteiden puuttuessa poliisi päästää hänet vapaaksi. T.J. jatkaa Nicolen vakoilua ruokakaupassa, kun Hesher ilmestyy paikalle ja seuraa Nicolea kotiin T.J:n kanssa. T.J. aiheuttaa kolarin ja joutuu toisen kuljettajan sanallisen hyökkäyksen kohteeksi, jolloin Hesher tulee apuun uhkaamalla Nicolea. Sitten hän vie Nicolen ja T.J:n satunnaiseen taloon, joka on myynnissä. Siellä Hesher tuhoaa uima-altaan ja sytyttää ponnahduslaudan tuleen ennen kuin hän järkyttää Nicolea ja T.J:tä jättämällä heidät sinne yksin. Kun kaksikko palaa takaisin Nicolen hajonneen auton luo, sen ikkunassa on lippu, jolloin Nicole murtuu ja itkee, kuinka huonoa hänen elämänsä on.Myöhemmin samana iltana T.J. ja Paul riitelevät illallisella. Madeleine on surullinen siitä, ettei "mitään voi tehdä", ja menee huoneeseensa. Hesher sanoo kävelevänsä Madeleinen kanssa aamulla, mutta seuraavana aamuna hän löytää Madeleinen kuolleena. T.J. varastaa isänsä luottokortin ja ottaa rahaa ostaakseen auton takaisin, mutta saa kuulla, että se on poistettu. Hän päättää antaa rahat Nicolelle, mutta kun hän saapuu sinne, Nicole harrastaa seksiä Hesherin kanssa, joten hän vahingoittaa pakettiautoa ja kertoo samalla molemmille, ettei halua nähdä heitä enää ja lähtee. hän uhkailee Dustinia tämän kotona ja saa selville, että auto oli viety murskattavaksi. Dustin alkaa hyökätä T.J:n kimppuun, kunnes häntä seurannut Hesher ilmestyy paikalle ja raahaa Dustinin pois hänen luotaan. T.J. kertoo hänelle, ettei hän edelleenkään halua nähdä häntä enää ja lähtee sitten romuttamolle. Hän kiipeää romuttuneeseen autoon ja nukkuu ja näkee unta äitinsä kuolemasta. Hän herää, kun auto aiotaan murskata, ja putoaa ulos. Hän palaa kotiin nähtyään sen tuhoutuneen. Valmistautuessaan isoäitinsä hautajaisiin Nicole tulee ja pyytää anteeksi ja jättää hänet. Hautajaisissa T.J:tä pyydetään sanomaan sanat hänen puolestaan, mutta hänellä ei ole mitään sanottavaa. hesher astuu sisään humalassa ja vaatii surijoita kuuntelemaan häntä. Hän kertoo tarinan siitä, kuinka nuorempana hän räjäytti auton ja sirpaleet tuhosivat yhden hänen kiveksistään, ja hän oli järkyttynyt siitä, kunnes tajusi, että hänellä on yhä toinen ja penis, joka toimii, ja että Paul ja T.J. menettivät molemmat rakkaansa, mutta heillä on silti toisensa, ja että hän lupasi kävellä Madeleinen kanssa, joten hän vie arkun. T.J. ja Paul seuraavat häntä ja saattavat Madeleinen hautausmaalle.Seuraavana päivänä Paul ajaa partansa ensimmäistä kertaa viikkoihin ja näyttää T.J.:lle äitinsä auton tiivistetyt jäännökset, jotka Hesher on hankkinut romuttamolta ja heittänyt ajotielle. Niiden katolle hän on maalannut valtavin valkoisin kirjaimin "Hesher oli täällä".</w:t>
      </w:r>
    </w:p>
    <w:p>
      <w:r>
        <w:rPr>
          <w:b/>
        </w:rPr>
        <w:t xml:space="preserve">Tulos</w:t>
      </w:r>
    </w:p>
    <w:p>
      <w:r>
        <w:t xml:space="preserve">Kuka sytyttää Dustinin auton tuleen?</w:t>
      </w:r>
    </w:p>
    <w:p>
      <w:r>
        <w:rPr>
          <w:b/>
        </w:rPr>
        <w:t xml:space="preserve">Tulos</w:t>
      </w:r>
    </w:p>
    <w:p>
      <w:r>
        <w:t xml:space="preserve">Mikä saa TJ:n masentumaan tarinan alussa?</w:t>
      </w:r>
    </w:p>
    <w:p>
      <w:r>
        <w:rPr>
          <w:b/>
        </w:rPr>
        <w:t xml:space="preserve">Tulos</w:t>
      </w:r>
    </w:p>
    <w:p>
      <w:r>
        <w:t xml:space="preserve">Miten T.J. saa rahaa, jolla hän haluaa ostaa takaisin äitinsä auton?</w:t>
      </w:r>
    </w:p>
    <w:p>
      <w:r>
        <w:rPr>
          <w:b/>
        </w:rPr>
        <w:t xml:space="preserve">Tulos</w:t>
      </w:r>
    </w:p>
    <w:p>
      <w:r>
        <w:t xml:space="preserve">Miten Hesher täyttää lopulta lupauksensa kävellä Madeleinen kanssa?</w:t>
      </w:r>
    </w:p>
    <w:p>
      <w:r>
        <w:rPr>
          <w:b/>
        </w:rPr>
        <w:t xml:space="preserve">Tulos</w:t>
      </w:r>
    </w:p>
    <w:p>
      <w:r>
        <w:t xml:space="preserve">Mitä tapahtuu TJ:n äidin autolle?</w:t>
      </w:r>
    </w:p>
    <w:p>
      <w:r>
        <w:rPr>
          <w:b/>
        </w:rPr>
        <w:t xml:space="preserve">Tulos</w:t>
      </w:r>
    </w:p>
    <w:p>
      <w:r>
        <w:t xml:space="preserve">Minkä henkilökohtaisen tarinan Hesher kertoo Madelinen hautajaisissa?</w:t>
      </w:r>
    </w:p>
    <w:p>
      <w:r>
        <w:rPr>
          <w:b/>
        </w:rPr>
        <w:t xml:space="preserve">Tulos</w:t>
      </w:r>
    </w:p>
    <w:p>
      <w:r>
        <w:t xml:space="preserve">Mitä tapahtuu sen auton murskaantuneille jäänteille, jossa T.J:n äiti kuoli?</w:t>
      </w:r>
    </w:p>
    <w:p>
      <w:r>
        <w:rPr>
          <w:b/>
        </w:rPr>
        <w:t xml:space="preserve">Tulos</w:t>
      </w:r>
    </w:p>
    <w:p>
      <w:r>
        <w:t xml:space="preserve">Mitä Hesher ja Nicole tekivät, jotta T.J. ei halunnut enää koskaan nähdä heitä?</w:t>
      </w:r>
    </w:p>
    <w:p>
      <w:r>
        <w:rPr>
          <w:b/>
        </w:rPr>
        <w:t xml:space="preserve">Tulos</w:t>
      </w:r>
    </w:p>
    <w:p>
      <w:r>
        <w:t xml:space="preserve">Millainen on T.J:n ja hänen isänsä suhde?</w:t>
      </w:r>
    </w:p>
    <w:p>
      <w:r>
        <w:rPr>
          <w:b/>
        </w:rPr>
        <w:t xml:space="preserve">Tulos</w:t>
      </w:r>
    </w:p>
    <w:p>
      <w:r>
        <w:t xml:space="preserve">Mitä Hesher maalaa T.J.:n kodin katolle?</w:t>
      </w:r>
    </w:p>
    <w:p>
      <w:r>
        <w:rPr>
          <w:b/>
        </w:rPr>
        <w:t xml:space="preserve">Tulos</w:t>
      </w:r>
    </w:p>
    <w:p>
      <w:r>
        <w:t xml:space="preserve">Miten TJ:n äiti kuoli?</w:t>
      </w:r>
    </w:p>
    <w:p>
      <w:r>
        <w:rPr>
          <w:b/>
        </w:rPr>
        <w:t xml:space="preserve">Tulos</w:t>
      </w:r>
    </w:p>
    <w:p>
      <w:r>
        <w:t xml:space="preserve">Mitä Hesher lupasi Madeleinelle kuolemaansa edeltävänä iltana?</w:t>
      </w:r>
    </w:p>
    <w:p>
      <w:r>
        <w:rPr>
          <w:b/>
        </w:rPr>
        <w:t xml:space="preserve">Tulos</w:t>
      </w:r>
    </w:p>
    <w:p>
      <w:r>
        <w:t xml:space="preserve">Mistä kaikki tämä masennus ja viha johtuu T.J:ssä?</w:t>
      </w:r>
    </w:p>
    <w:p>
      <w:r>
        <w:rPr>
          <w:b/>
        </w:rPr>
        <w:t xml:space="preserve">Tulos</w:t>
      </w:r>
    </w:p>
    <w:p>
      <w:r>
        <w:t xml:space="preserve">Kuka joutuu riitaan Madeleinen kuolemaa edeltävänä iltana?</w:t>
      </w:r>
    </w:p>
    <w:p>
      <w:r>
        <w:rPr>
          <w:b/>
        </w:rPr>
        <w:t xml:space="preserve">Tulos</w:t>
      </w:r>
    </w:p>
    <w:p>
      <w:r>
        <w:t xml:space="preserve">Nimeä ainakin kaksi rikosta, joihin Hesher syyllistyi?</w:t>
      </w:r>
    </w:p>
    <w:p>
      <w:r>
        <w:rPr>
          <w:b/>
        </w:rPr>
        <w:t xml:space="preserve">Tulos</w:t>
      </w:r>
    </w:p>
    <w:p>
      <w:r>
        <w:t xml:space="preserve">Mikä on TJ:n suhde hänen isoäitiinsä?</w:t>
      </w:r>
    </w:p>
    <w:p>
      <w:r>
        <w:rPr>
          <w:b/>
        </w:rPr>
        <w:t xml:space="preserve">Tulos</w:t>
      </w:r>
    </w:p>
    <w:p>
      <w:r>
        <w:t xml:space="preserve">Mitä Hesher vandalisoi myytävässä talossa?</w:t>
      </w:r>
    </w:p>
    <w:p>
      <w:r>
        <w:rPr>
          <w:b/>
        </w:rPr>
        <w:t xml:space="preserve">Tulos</w:t>
      </w:r>
    </w:p>
    <w:p>
      <w:r>
        <w:t xml:space="preserve">Miksi TJ tuhoaa Hesherin pakettiauton?</w:t>
      </w:r>
    </w:p>
    <w:p>
      <w:r>
        <w:rPr>
          <w:b/>
        </w:rPr>
        <w:t xml:space="preserve">Tulos</w:t>
      </w:r>
    </w:p>
    <w:p>
      <w:r>
        <w:t xml:space="preserve">Mitä Hesheristä kerrotaan koko tarinan ajan?</w:t>
      </w:r>
    </w:p>
    <w:p>
      <w:r>
        <w:rPr>
          <w:b/>
        </w:rPr>
        <w:t xml:space="preserve">Tulos</w:t>
      </w:r>
    </w:p>
    <w:p>
      <w:r>
        <w:t xml:space="preserve">Mikä on Nicolen työ?</w:t>
      </w:r>
    </w:p>
    <w:p>
      <w:r>
        <w:rPr>
          <w:b/>
        </w:rPr>
        <w:t xml:space="preserve">Tulos</w:t>
      </w:r>
    </w:p>
    <w:p>
      <w:r>
        <w:t xml:space="preserve">Miksi TJ ei pysty ostamaan äitinsä autoa takaisin?</w:t>
      </w:r>
    </w:p>
    <w:p>
      <w:r>
        <w:rPr>
          <w:b/>
        </w:rPr>
        <w:t xml:space="preserve">Tulos</w:t>
      </w:r>
    </w:p>
    <w:p>
      <w:r>
        <w:t xml:space="preserve">Mitä Hesher teki salaa Dustinin autolle sen jälkeen, kun Dustin syytti T.J:tä sen ilkivallasta? </w:t>
      </w:r>
    </w:p>
    <w:p>
      <w:r>
        <w:rPr>
          <w:b/>
        </w:rPr>
        <w:t xml:space="preserve">Tulos</w:t>
      </w:r>
    </w:p>
    <w:p>
      <w:r>
        <w:t xml:space="preserve">Mitä TJ sanoo, kun häntä pyydetään puhumaan isoäitinsä hautajaisissa?</w:t>
      </w:r>
    </w:p>
    <w:p>
      <w:r>
        <w:rPr>
          <w:b/>
        </w:rPr>
        <w:t xml:space="preserve">Tulos</w:t>
      </w:r>
    </w:p>
    <w:p>
      <w:r>
        <w:t xml:space="preserve">Mitä Hesher sytyttää tuleen myytävässä talossa?</w:t>
      </w:r>
    </w:p>
    <w:p>
      <w:r>
        <w:rPr>
          <w:b/>
        </w:rPr>
        <w:t xml:space="preserve">Tulos</w:t>
      </w:r>
    </w:p>
    <w:p>
      <w:r>
        <w:t xml:space="preserve">Miksi TJ seuraa autoa, kun se hinataan pois?</w:t>
      </w:r>
    </w:p>
    <w:p>
      <w:r>
        <w:rPr>
          <w:b/>
        </w:rPr>
        <w:t xml:space="preserve">Tulos</w:t>
      </w:r>
    </w:p>
    <w:p>
      <w:r>
        <w:t xml:space="preserve">Mitä katolle on maalattu lopussa?</w:t>
      </w:r>
    </w:p>
    <w:p>
      <w:r>
        <w:rPr>
          <w:b/>
        </w:rPr>
        <w:t xml:space="preserve">Esimerkki 3.1309</w:t>
      </w:r>
    </w:p>
    <w:p>
      <w:r>
        <w:t xml:space="preserve"> The Call of the Wildin tavoin The Sea Wolf kertoo pehmeästä, kesytetystä päähenkilöstä, tässä romaanissa Humphrey van Weyden -nimisestä älykkäästä miehestä, joka joutuu muuttumaan kovaksi ja itsevarmaksi julmuuden ja raakuuden vaikutuksen alaisena. Tarina alkaa, kun hän on San Franciscon Martinez-nimisellä lautalla, joka törmää sumussa toiseen laivaan ja uppoaa. Hän joutuu ajelehtimaan lahdella, ja lopulta Wolf Larsen ottaa hänet kyytiin. Larsen on hylkeitä metsästävän kuunarin, Ghostin, kapteeni. Raaka ja kyyninen, mutta myös erittäin älykäs ja älykäs (joskin mielipiteissään hyvin puolueellinen, koska hän on itseoppinut), hän hallitsee laivaansa ja terrorisoi miehistöä poikkeuksellisen suuren fyysisen voimansa avulla. Van Weyden kuvaa häntä asianmukaisesti individualistiksi, hedonistiksi ja materialistiksi. Larsen ei usko sielun kuolemattomuuteen, hän ei löydä elämälleen muuta merkitystä kuin selviytymisen ja nautinnon, ja hän on alkanut halveksia kaikkea ihmiselämää ja kieltää sen arvon. Koska hän on kiinnostunut jostakin älyllisiin kiistoihin kykenevästä ihmisestä, hän huolehtii jossain määrin Van Weydenista, jota hän kutsuu "Humpiksi", samalla kun hän pakottaa tämän hyttipojaksi, tekemään alhaista työtä ja opettelemaan taistelemaan suojellakseen itseään raa'alta miehistöltä.Tarinan keskeisenä tapahtumana on useiden miehistön jäsenten kapinayritys Wolf Larsenia vastaan. Kapinan järjestäjät ovat Leach ja Johnson. Larsen oli aiemmin pahoinpidellyt Johnsonia ankarasti, ja Leach oli saanut aiemmin turpaansa, kun hänet oli pakotettu veneenvetäjäksi, mikä motivoi näitä kahta. Ensimmäinen yritys on lähettää Larsen yli laidan; hän onnistuu kuitenkin kiipeämään takaisin laivaan. Pahoinpitelijäänsä etsiessään hän uskaltautuu pääkannen alapuolella sijaitseviin makuusaleihin, joista ainoa uloskäynti on tikkaat. Useat, ainakin seitsemän miestä, osallistuvat kapinaan ja hyökkäävät Larsenin kimppuun. Larsen kuitenkin osoittaa epäinhimillistä kestävyyttä, voimaa ja vakaumusta ja onnistuu taistelemaan tiensä miehistön läpi, kiipeämään tikkaita pitkin, kun useat miehet roikkuvat hänen päällään, ja pakenemaan suhteellisen vahingoittumattomana. Van Weyden ylennetään perämieheksi, sillä alkuperäinen perämies oli murhattu. Myöhemmin Larsen saa kostonsa kiduttamalla miehistöään ja väittäen jatkuvasti murhaavansa Leachin ja Johnsonin mahdollisimman pian, metsästyskauden ollessa ohi, sillä hänellä ei ole varaa menettää yhtään miehistön jäsentä. Myöhemmin hän antaa heidän kadota mereen, kun he yrittävät paeta metsästysveneellä." Tämän jakson aikana Aave poimii mukaansa toisen joukon haaksirikkoutuneita, joiden joukossa on runoilija nimeltä Maud Brewster. Neiti Brewster ja van Weyden olivat tunteneet toisensa aiemmin, mutta vain kirjailijoina. Sekä Wolf Larsen että van Weyden tuntevat heti vetoa Brewsteriin hänen älykkyytensä ja "naisellisen herkkyytensä" vuoksi. Van Weyden pitää häntä ensimmäisenä tosirakkautenaan. Hän pyrkii suojelemaan naista miehistöltä, meren kauhuilta ja Wolf Larsenilta. Samalla Wolf Larsen tapaa veljensä Death Larsenin, joka on hänen katkera vastustajansa. Wolf kidnappasi useita Kuoleman miehistöstä ja pakotti heidät orjuuteen täyttääkseen omat rivejään, jotka hän oli aiemmin menettänyt myrskyssä. Erään Wolf Larsenin voimakkaan päänsäryn aikana, joka tekee hänet lähes liikuntakyvyttömäksi, van Weyden varastaa veneen ja pakenee neiti Brewsterin kanssa, ja lopulta he rantautuvat asumattomalle saarelle, jolla on runsaasti hylkeitä. He metsästävät, rakentavat suojan ja nuotion ja selviytyvät hengissä useita päiviä käyttäen voimia, jotka he ovat saaneet Ghostissa ollessaan. Ghost syöksyy lopulta saarelle, ja Wolf Larsen on miehistön ainoa jäsen. Kostaakseen Kuolema Larsen oli jäljittänyt veljensä, lahjonut tämän miehistön, tuhonnut tämän purjeet ja asettanut Larsenin ajelehtimaan merelle. Puhtaasti sattumalta van Weyden ja neiti Brewster tapaavat Larsenin uudelleen. van Weyden saa haltuunsa kaikki laivaan jääneet aseet, myös tuliaseet, mutta hän ei kestä murhata Larsenia, joka ei uhkaa häntä. Van Weyden ja neiti Brewster päättävät, että he voivat korjata aluksen, mutta Larsen, joka aikoo kuolla saarella ja ottaa heidät mukaansa, sabotoi kaikki heidän tekemänsä korjaukset. Päänsäryn jälkeen Larsen sokeutuu. Hän teeskentelee halvaantumista ja yrittää murhata van Weydenin, kun tämä vetää käden ulottuville, mutta juuri silloin hän saa aivohalvauksen, jonka seurauksena hän sokeutuu ja hänen oikeanpuoleinen ruumiinsa halvaantuu. Hänen tilansa vain pahenee; hän menettää jäljellä olevan kätensä, jalkansa ja äänensä. Neiti Brewster ja van Weyden, jotka eivät voi jättää häntä mätänemään, huolehtivat hänestä. Tästä ystävällisyydestä huolimatta hän jatkaa vastarintaa ja sytyttää yläpuolellaan olevan punkan patjan tuleen. van Weyden saa Ghostin korjattua, ja hän ja neiti Brewster lähtevät purjehtimaan. Voimakkaan myrskyn aikana Wolf Larsen kuolee. He hautaavat Larsenin merelle, mikä on kuin van Weydenin ensimmäinen pelastustapahtuma. Tarina päättyy siihen, että amerikkalainen rahtialus pelastaa heidät.</w:t>
      </w:r>
    </w:p>
    <w:p>
      <w:r>
        <w:rPr>
          <w:b/>
        </w:rPr>
        <w:t xml:space="preserve">Tulos</w:t>
      </w:r>
    </w:p>
    <w:p>
      <w:r>
        <w:t xml:space="preserve">Miten Brewster ja van Weyden pääsevät pois saarelta?</w:t>
      </w:r>
    </w:p>
    <w:p>
      <w:r>
        <w:rPr>
          <w:b/>
        </w:rPr>
        <w:t xml:space="preserve">Tulos</w:t>
      </w:r>
    </w:p>
    <w:p>
      <w:r>
        <w:t xml:space="preserve">Ketä kapteeni kutsuu "Humpiksi"?</w:t>
      </w:r>
    </w:p>
    <w:p>
      <w:r>
        <w:rPr>
          <w:b/>
        </w:rPr>
        <w:t xml:space="preserve">Tulos</w:t>
      </w:r>
    </w:p>
    <w:p>
      <w:r>
        <w:t xml:space="preserve">Mitä Larsen ja Ghostin miehistö metsästivät?</w:t>
      </w:r>
    </w:p>
    <w:p>
      <w:r>
        <w:rPr>
          <w:b/>
        </w:rPr>
        <w:t xml:space="preserve">Tulos</w:t>
      </w:r>
    </w:p>
    <w:p>
      <w:r>
        <w:t xml:space="preserve">Miten van Weyden ylennettiin "kaverin" virkaan?</w:t>
      </w:r>
    </w:p>
    <w:p>
      <w:r>
        <w:rPr>
          <w:b/>
        </w:rPr>
        <w:t xml:space="preserve">Tulos</w:t>
      </w:r>
    </w:p>
    <w:p>
      <w:r>
        <w:t xml:space="preserve">Miksi Larsen päätti odottaa murhatakseen kapinaa häntä vastaan johtaneet miehet?</w:t>
      </w:r>
    </w:p>
    <w:p>
      <w:r>
        <w:rPr>
          <w:b/>
        </w:rPr>
        <w:t xml:space="preserve">Tulos</w:t>
      </w:r>
    </w:p>
    <w:p>
      <w:r>
        <w:t xml:space="preserve">Mikä on haamu?</w:t>
      </w:r>
    </w:p>
    <w:p>
      <w:r>
        <w:rPr>
          <w:b/>
        </w:rPr>
        <w:t xml:space="preserve">Tulos</w:t>
      </w:r>
    </w:p>
    <w:p>
      <w:r>
        <w:t xml:space="preserve">Miksi Larsen huolehti van Weydenistä, vaikka hän ei arvostanut ihmishenkiä?</w:t>
      </w:r>
    </w:p>
    <w:p>
      <w:r>
        <w:rPr>
          <w:b/>
        </w:rPr>
        <w:t xml:space="preserve">Tulos</w:t>
      </w:r>
    </w:p>
    <w:p>
      <w:r>
        <w:t xml:space="preserve">Mikä oli Wolf Larsenin veljen nimi?</w:t>
      </w:r>
    </w:p>
    <w:p>
      <w:r>
        <w:rPr>
          <w:b/>
        </w:rPr>
        <w:t xml:space="preserve">Tulos</w:t>
      </w:r>
    </w:p>
    <w:p>
      <w:r>
        <w:t xml:space="preserve">Mitä asuu saarella, jolle Brewster ja van Weyden laskeutuvat?</w:t>
      </w:r>
    </w:p>
    <w:p>
      <w:r>
        <w:rPr>
          <w:b/>
        </w:rPr>
        <w:t xml:space="preserve">Tulos</w:t>
      </w:r>
    </w:p>
    <w:p>
      <w:r>
        <w:t xml:space="preserve">Mikä oli sen veneen nimi, johon van Weyden alun perin nousi?</w:t>
      </w:r>
    </w:p>
    <w:p>
      <w:r>
        <w:rPr>
          <w:b/>
        </w:rPr>
        <w:t xml:space="preserve">Tulos</w:t>
      </w:r>
    </w:p>
    <w:p>
      <w:r>
        <w:t xml:space="preserve">Mitkä ovat niiden kahden miehistön jäsenen nimet, jotka järjestävät kapinan?</w:t>
      </w:r>
    </w:p>
    <w:p>
      <w:r>
        <w:rPr>
          <w:b/>
        </w:rPr>
        <w:t xml:space="preserve">Tulos</w:t>
      </w:r>
    </w:p>
    <w:p>
      <w:r>
        <w:t xml:space="preserve">Kuka on Ghostin kapteeni?</w:t>
      </w:r>
    </w:p>
    <w:p>
      <w:r>
        <w:rPr>
          <w:b/>
        </w:rPr>
        <w:t xml:space="preserve">Tulos</w:t>
      </w:r>
    </w:p>
    <w:p>
      <w:r>
        <w:t xml:space="preserve">Ketä Humphrey pitää ensimmäisenä tosirakkautenaan?</w:t>
      </w:r>
    </w:p>
    <w:p>
      <w:r>
        <w:rPr>
          <w:b/>
        </w:rPr>
        <w:t xml:space="preserve">Tulos</w:t>
      </w:r>
    </w:p>
    <w:p>
      <w:r>
        <w:t xml:space="preserve">Mikä hahmo korjaa Ghostin?</w:t>
      </w:r>
    </w:p>
    <w:p>
      <w:r>
        <w:rPr>
          <w:b/>
        </w:rPr>
        <w:t xml:space="preserve">Tulos</w:t>
      </w:r>
    </w:p>
    <w:p>
      <w:r>
        <w:t xml:space="preserve">Mikä pelasti van Weydenin Larsenin tappamiselta?</w:t>
      </w:r>
    </w:p>
    <w:p>
      <w:r>
        <w:rPr>
          <w:b/>
        </w:rPr>
        <w:t xml:space="preserve">Tulos</w:t>
      </w:r>
    </w:p>
    <w:p>
      <w:r>
        <w:t xml:space="preserve">Miksi miehet järjestivät kapinan Larsenia vastaan?</w:t>
      </w:r>
    </w:p>
    <w:p>
      <w:r>
        <w:rPr>
          <w:b/>
        </w:rPr>
        <w:t xml:space="preserve">Tulos</w:t>
      </w:r>
    </w:p>
    <w:p>
      <w:r>
        <w:t xml:space="preserve">Mikä on lautan nimi?</w:t>
      </w:r>
    </w:p>
    <w:p>
      <w:r>
        <w:rPr>
          <w:b/>
        </w:rPr>
        <w:t xml:space="preserve">Tulos</w:t>
      </w:r>
    </w:p>
    <w:p>
      <w:r>
        <w:t xml:space="preserve">Miten van Weyden ja neiti Brewster tunsivat toisensa ennen kuin tapasivat merellä?</w:t>
      </w:r>
    </w:p>
    <w:p>
      <w:r>
        <w:rPr>
          <w:b/>
        </w:rPr>
        <w:t xml:space="preserve">Tulos</w:t>
      </w:r>
    </w:p>
    <w:p>
      <w:r>
        <w:t xml:space="preserve">Mikä neiti Brewsterissä viehätti van Weydeniä ja Larsenia?</w:t>
      </w:r>
    </w:p>
    <w:p>
      <w:r>
        <w:rPr>
          <w:b/>
        </w:rPr>
        <w:t xml:space="preserve">Tulos</w:t>
      </w:r>
    </w:p>
    <w:p>
      <w:r>
        <w:t xml:space="preserve">Mitä haaksirikkoutunut Maud Brewster kirjoittaa?</w:t>
      </w:r>
    </w:p>
    <w:p>
      <w:r>
        <w:rPr>
          <w:b/>
        </w:rPr>
        <w:t xml:space="preserve">Tulos</w:t>
      </w:r>
    </w:p>
    <w:p>
      <w:r>
        <w:t xml:space="preserve">Mikä on Wolf Larsenin titteli?</w:t>
      </w:r>
    </w:p>
    <w:p>
      <w:r>
        <w:rPr>
          <w:b/>
        </w:rPr>
        <w:t xml:space="preserve">Tulos</w:t>
      </w:r>
    </w:p>
    <w:p>
      <w:r>
        <w:t xml:space="preserve">Missä Humphrey on tarinan alussa?</w:t>
      </w:r>
    </w:p>
    <w:p>
      <w:r>
        <w:rPr>
          <w:b/>
        </w:rPr>
        <w:t xml:space="preserve">Tulos</w:t>
      </w:r>
    </w:p>
    <w:p>
      <w:r>
        <w:t xml:space="preserve">Mikä on haaksirikkoutuneen runoilijan nimi?</w:t>
      </w:r>
    </w:p>
    <w:p>
      <w:r>
        <w:rPr>
          <w:b/>
        </w:rPr>
        <w:t xml:space="preserve">Tulos</w:t>
      </w:r>
    </w:p>
    <w:p>
      <w:r>
        <w:t xml:space="preserve">Kuka sytyttää punkkarin patjan tuleen saarella?</w:t>
      </w:r>
    </w:p>
    <w:p>
      <w:r>
        <w:rPr>
          <w:b/>
        </w:rPr>
        <w:t xml:space="preserve">Tulos</w:t>
      </w:r>
    </w:p>
    <w:p>
      <w:r>
        <w:t xml:space="preserve">Mikä on sen San Franciscon lautan nimi, joka uppoaa alussa?</w:t>
      </w:r>
    </w:p>
    <w:p>
      <w:r>
        <w:rPr>
          <w:b/>
        </w:rPr>
        <w:t xml:space="preserve">Tulos</w:t>
      </w:r>
    </w:p>
    <w:p>
      <w:r>
        <w:t xml:space="preserve">Kuka antoi lempinimen "Hump"?</w:t>
      </w:r>
    </w:p>
    <w:p>
      <w:r>
        <w:rPr>
          <w:b/>
        </w:rPr>
        <w:t xml:space="preserve">Tulos</w:t>
      </w:r>
    </w:p>
    <w:p>
      <w:r>
        <w:t xml:space="preserve">Mikä on Wolf Larsenin veljesten nimi?</w:t>
      </w:r>
    </w:p>
    <w:p>
      <w:r>
        <w:rPr>
          <w:b/>
        </w:rPr>
        <w:t xml:space="preserve">Tulos</w:t>
      </w:r>
    </w:p>
    <w:p>
      <w:r>
        <w:t xml:space="preserve">Kuka sairastui sokeuteen saarella?</w:t>
      </w:r>
    </w:p>
    <w:p>
      <w:r>
        <w:rPr>
          <w:b/>
        </w:rPr>
        <w:t xml:space="preserve">Tulos</w:t>
      </w:r>
    </w:p>
    <w:p>
      <w:r>
        <w:t xml:space="preserve">Mikä on päähenkilön nimi?</w:t>
      </w:r>
    </w:p>
    <w:p>
      <w:r>
        <w:rPr>
          <w:b/>
        </w:rPr>
        <w:t xml:space="preserve">Tulos</w:t>
      </w:r>
    </w:p>
    <w:p>
      <w:r>
        <w:t xml:space="preserve">Mikä hahmo kerää kaikki alukselle jääneet aseet?</w:t>
      </w:r>
    </w:p>
    <w:p>
      <w:r>
        <w:rPr>
          <w:b/>
        </w:rPr>
        <w:t xml:space="preserve">Esimerkki 3.1310</w:t>
      </w:r>
    </w:p>
    <w:p>
      <w:r>
        <w:t xml:space="preserve"> Senaatin asevoimien komitea haastattelee ehdokasta laivastoministeriksi. Senaattori Lillian DeHaven (Anne Bancroft) Teksasista arvostelee laivastoa siitä, ettei se ole sukupuolineutraali. Verhojen takana syntyy sopimus: Jos naiset pärjäävät miehille suotuisasti useissa testitapauksissa, armeija integroi naiset täysin kaikkiin laivaston osastoihin. 1. testi on (kuvitteellisen) Yhdysvaltain laivaston yhdistetyn tiedustelujoukkueen (samanlainen kuin Yhdysvaltain laivaston SEAL BUD/S) harjoituskurssi. Senaattori DeHaven valitsee käsin topografianalyytikko luutnantti Jordan O'Neilin (Demi Moore), koska hän on fyysisesti naisellisempi kuin muut ehdokkaat.Selviytyäkseen joukkoon O'Neilin on selviydyttävä uuvuttavasta valintaohjelmasta, jossa lähes 60 prosenttia ehdokkaista peseytyy, useimmat jo ensimmäisellä viikolla ("helvetin viikko"). Arvoituksellinen komentajakapteeni John James Urgayle (Viggo Mortensen) johtaa raakaa koulutusohjelmaa, johon kuuluu 20-tuntisia päiviä, joissa on tehtävä, joiden tarkoituksena on uuvuttaa alokkaiden fyysiset ja henkiset voimat, muun muassa työntämällä jättimäisiä laivojen suojalevyjä rantadyyneillä, työskentelemällä esteiden läpikäymisessä ja vetämällä maihinnousulauttoja. 30 sekunnin aikarajoitus esteiden läpikäymisessä antaa O'Neilille mahdollisuuden toimia samalla tavalla kuin miespuoliset kokelaat, mutta hän vaatii, että häneen sovelletaan samoja normeja. Kahdeksan viikkoa ohjelman jälkeen, SERE-koulutuksen aikana, päällikkö sitoo hänet tuoliin kädet selän taakse, tarttuu häneen kiinni ja paiskaa hänet oven läpi, sitten nostaa hänet lattialta ja upottaa hänen päänsä jääkylmään veteen muiden miehistön jäsenten nähden. O'Neil taistelee vastaan ja onnistuu aiheuttamaan miehelle vammoja, vaikka hänen kätensä ovat liikkumattomina. Näin hän saa kunnioitusta mieheltä sekä muilta harjoittelijoilta. laivaston johtajat, jotka luottavat siihen, että nainen jättäytyisi nopeasti pois, huolestuvat. Siviilimediat saavat tietää O'Neilin osallistumisesta, ja hänestä tulee sensaatio, joka tunnetaan nimellä "G.I. Jane". Pian hän joutuu kamppailemaan tekaistujen syytösten kanssa, joiden mukaan hän on lesbo ja veljeilee naisten kanssa. O'Neilille kerrotaan, että hänelle annetaan tutkinnan ajaksi toimistotyö, ja jos hänet vapautetaan syytteistä, hänen on toistettava koulutuksensa. Hän päättää mieluummin "soittaa ulos" (soittaa kelloa kolme kertaa, mikä on merkki vapaaehtoisesta vetäytymisestä ohjelmasta) kuin ottaa vastaan toimistotyö.Myöhemmin paljastuu, että kuvatodisteet O'Neilin väitetystä veljeilystä tulivat senaattori DeHavenin toimistosta. DeHaven ei koskaan halunnut O'Neilin menestyvän; hän käytti O'Neilia neuvottelukeinona estääkseen sotilastukikohtien sulkemisen kotiosavaltiossaan (Texas). O'Neil uhkaa paljastaa DeHavenin, joka tämän jälkeen kumoaa syytteet ja palauttaa O'Neilin ohjelmaan.Koulutuksen viimeinen vaihe, operatiivinen valmiusharjoitus, keskeytyy hätätilanteeseen, joka vaatii CRT-harjoittelijoiden tukea. Tilanteessa on kyse Libyan autiomaahan pudonneesta tiedustelusatelliitista, joka on varustettu asekelpoisella plutoniumilla. Plutoniumia noutamaan lähetetään Yhdysvaltain armeijan jääkäreiden ryhmä, mutta heidän evakuointisuunnitelmansa epäonnistuu, ja harjoittelijat lähetetään auttamaan jääkäreitä. Master Chiefin ampuma libyalainen sotilas O'Neilin suojelemiseksi johtaa yhteenottoon libyalaisen partion kanssa. Tehtävän aikana O'Neil, joka käyttää kokemustaan topografian analyytikkona, tajuaa nähdessään ryhmän kartan, että Master Chief ei aio käyttää reittiä, jota muut uskovat hänen käyttävän ryhmittyessään muiden kanssa. Hän osoittaa myös ratkaisevaa johtajuutta ja strategista kykyä pelastaessaan loukkaantunutta Master Chiefiä, jonka hän ja McCool vetävät pois räjähteillä lastatulta "tappoalueelta". Kun helikopteritukialukset suorittavat viimeisen hyökkäyksen puolustajien kimppuun, pelastustehtävä Libyan rannikolla onnistuu. palattuaan kaikki tehtävään osallistuneet hyväksytään CRT:hen. Urgayle antaa O'Neilille merivoimien ristin ja runokirjan, joka sisältää D. H. Lawrencen lyhyen runon "Itsesääli", tunnustuksena saavutuksestaan ja kiitokseksi O'Neilin pelastamisesta.</w:t>
      </w:r>
    </w:p>
    <w:p>
      <w:r>
        <w:rPr>
          <w:b/>
        </w:rPr>
        <w:t xml:space="preserve">Tulos</w:t>
      </w:r>
    </w:p>
    <w:p>
      <w:r>
        <w:t xml:space="preserve">Kuinka monta tuntia päivässä hän joutui harjoittelemaan tehtävissä?</w:t>
      </w:r>
    </w:p>
    <w:p>
      <w:r>
        <w:rPr>
          <w:b/>
        </w:rPr>
        <w:t xml:space="preserve">Tulos</w:t>
      </w:r>
    </w:p>
    <w:p>
      <w:r>
        <w:t xml:space="preserve">Kuka yritti vahingoittaa O'Neiliä?</w:t>
      </w:r>
    </w:p>
    <w:p>
      <w:r>
        <w:rPr>
          <w:b/>
        </w:rPr>
        <w:t xml:space="preserve">Tulos</w:t>
      </w:r>
    </w:p>
    <w:p>
      <w:r>
        <w:t xml:space="preserve">Mistä O'Neil on syytettynä?</w:t>
      </w:r>
    </w:p>
    <w:p>
      <w:r>
        <w:rPr>
          <w:b/>
        </w:rPr>
        <w:t xml:space="preserve">Tulos</w:t>
      </w:r>
    </w:p>
    <w:p>
      <w:r>
        <w:t xml:space="preserve">Millaisesta muusta työstä Oneililla on kokemusta?</w:t>
      </w:r>
    </w:p>
    <w:p>
      <w:r>
        <w:rPr>
          <w:b/>
        </w:rPr>
        <w:t xml:space="preserve">Tulos</w:t>
      </w:r>
    </w:p>
    <w:p>
      <w:r>
        <w:t xml:space="preserve">Miten O'neil saa ensin muiden miesten kunnioituksen?</w:t>
      </w:r>
    </w:p>
    <w:p>
      <w:r>
        <w:rPr>
          <w:b/>
        </w:rPr>
        <w:t xml:space="preserve">Tulos</w:t>
      </w:r>
    </w:p>
    <w:p>
      <w:r>
        <w:t xml:space="preserve">Mikä on ensimmäinen testi, joka hänen on läpäistävä päästäkseen osaksi Yhdysvaltain laivastoa?</w:t>
      </w:r>
    </w:p>
    <w:p>
      <w:r>
        <w:rPr>
          <w:b/>
        </w:rPr>
        <w:t xml:space="preserve">Tulos</w:t>
      </w:r>
    </w:p>
    <w:p>
      <w:r>
        <w:t xml:space="preserve">Mikä on ensimmäinen testi?</w:t>
      </w:r>
    </w:p>
    <w:p>
      <w:r>
        <w:rPr>
          <w:b/>
        </w:rPr>
        <w:t xml:space="preserve">Tulos</w:t>
      </w:r>
    </w:p>
    <w:p>
      <w:r>
        <w:t xml:space="preserve">Kenet O'neil pelastaa?</w:t>
      </w:r>
    </w:p>
    <w:p>
      <w:r>
        <w:rPr>
          <w:b/>
        </w:rPr>
        <w:t xml:space="preserve">Tulos</w:t>
      </w:r>
    </w:p>
    <w:p>
      <w:r>
        <w:t xml:space="preserve">Mistä kuvatodisteet O'neilin veljeilystä tulivat?</w:t>
      </w:r>
    </w:p>
    <w:p>
      <w:r>
        <w:rPr>
          <w:b/>
        </w:rPr>
        <w:t xml:space="preserve">Tulos</w:t>
      </w:r>
    </w:p>
    <w:p>
      <w:r>
        <w:t xml:space="preserve">Mikä oli koulutuksen viimeinen vaihe?</w:t>
      </w:r>
    </w:p>
    <w:p>
      <w:r>
        <w:rPr>
          <w:b/>
        </w:rPr>
        <w:t xml:space="preserve">Tulos</w:t>
      </w:r>
    </w:p>
    <w:p>
      <w:r>
        <w:t xml:space="preserve">Mihin esineeseen Urgayle sitoo Lillianin?</w:t>
      </w:r>
    </w:p>
    <w:p>
      <w:r>
        <w:rPr>
          <w:b/>
        </w:rPr>
        <w:t xml:space="preserve">Tulos</w:t>
      </w:r>
    </w:p>
    <w:p>
      <w:r>
        <w:t xml:space="preserve">Minne lähetetään Yhdysvaltain armeijan metsänvartijoiden ryhmä?</w:t>
      </w:r>
    </w:p>
    <w:p>
      <w:r>
        <w:rPr>
          <w:b/>
        </w:rPr>
        <w:t xml:space="preserve">Tulos</w:t>
      </w:r>
    </w:p>
    <w:p>
      <w:r>
        <w:t xml:space="preserve">Kenet senaattori DeHaven valitsee ensimmäiselle koulutuskurssille?</w:t>
      </w:r>
    </w:p>
    <w:p>
      <w:r>
        <w:rPr>
          <w:b/>
        </w:rPr>
        <w:t xml:space="preserve">Tulos</w:t>
      </w:r>
    </w:p>
    <w:p>
      <w:r>
        <w:t xml:space="preserve">Mitä armeijan ratsupoliisit yrittävät hakea tehtävällään?</w:t>
      </w:r>
    </w:p>
    <w:p>
      <w:r>
        <w:rPr>
          <w:b/>
        </w:rPr>
        <w:t xml:space="preserve">Tulos</w:t>
      </w:r>
    </w:p>
    <w:p>
      <w:r>
        <w:t xml:space="preserve">Miten laivasto aikoo päättää, pitäisikö laivaston olla sukupuolineutraali?</w:t>
      </w:r>
    </w:p>
    <w:p>
      <w:r>
        <w:rPr>
          <w:b/>
        </w:rPr>
        <w:t xml:space="preserve">Tulos</w:t>
      </w:r>
    </w:p>
    <w:p>
      <w:r>
        <w:t xml:space="preserve">Mistä Yhdysvaltain osavaltiosta Lillian on kotoisin?</w:t>
      </w:r>
    </w:p>
    <w:p>
      <w:r>
        <w:rPr>
          <w:b/>
        </w:rPr>
        <w:t xml:space="preserve">Tulos</w:t>
      </w:r>
    </w:p>
    <w:p>
      <w:r>
        <w:t xml:space="preserve">Kenen toimistosta kuva O'Neilsin veljeilystä on peräisin?</w:t>
      </w:r>
    </w:p>
    <w:p>
      <w:r>
        <w:rPr>
          <w:b/>
        </w:rPr>
        <w:t xml:space="preserve">Tulos</w:t>
      </w:r>
    </w:p>
    <w:p>
      <w:r>
        <w:t xml:space="preserve">O'Neil, koska tunnetaan mitä? miksi?</w:t>
      </w:r>
    </w:p>
    <w:p>
      <w:r>
        <w:rPr>
          <w:b/>
        </w:rPr>
        <w:t xml:space="preserve">Tulos</w:t>
      </w:r>
    </w:p>
    <w:p>
      <w:r>
        <w:t xml:space="preserve">Mitä tapahtuu koulutuksen loppuvaiheessa?</w:t>
      </w:r>
    </w:p>
    <w:p>
      <w:r>
        <w:rPr>
          <w:b/>
        </w:rPr>
        <w:t xml:space="preserve">Tulos</w:t>
      </w:r>
    </w:p>
    <w:p>
      <w:r>
        <w:t xml:space="preserve">Kuinka suuri on niiden hakijoiden osuus, jotka eivät läpäise kurssia?</w:t>
      </w:r>
    </w:p>
    <w:p>
      <w:r>
        <w:rPr>
          <w:b/>
        </w:rPr>
        <w:t xml:space="preserve">Tulos</w:t>
      </w:r>
    </w:p>
    <w:p>
      <w:r>
        <w:t xml:space="preserve">Minkä tekaistun syytteen kanssa Lillan joutuu kamppailemaan?</w:t>
      </w:r>
    </w:p>
    <w:p>
      <w:r>
        <w:rPr>
          <w:b/>
        </w:rPr>
        <w:t xml:space="preserve">Tulos</w:t>
      </w:r>
    </w:p>
    <w:p>
      <w:r>
        <w:t xml:space="preserve">Mitä O'neil uhkaa tehdä Dehavenille?</w:t>
      </w:r>
    </w:p>
    <w:p>
      <w:r>
        <w:rPr>
          <w:b/>
        </w:rPr>
        <w:t xml:space="preserve">Tulos</w:t>
      </w:r>
    </w:p>
    <w:p>
      <w:r>
        <w:t xml:space="preserve">Mistä senaattori Dehaven kritisoi laivastoa?</w:t>
      </w:r>
    </w:p>
    <w:p>
      <w:r>
        <w:rPr>
          <w:b/>
        </w:rPr>
        <w:t xml:space="preserve">Tulos</w:t>
      </w:r>
    </w:p>
    <w:p>
      <w:r>
        <w:t xml:space="preserve">Mihin tehtävään Lillian hakee?</w:t>
      </w:r>
    </w:p>
    <w:p>
      <w:r>
        <w:rPr>
          <w:b/>
        </w:rPr>
        <w:t xml:space="preserve">Tulos</w:t>
      </w:r>
    </w:p>
    <w:p>
      <w:r>
        <w:t xml:space="preserve">Miksi O`Neil harkitsee ulos soittamista?</w:t>
      </w:r>
    </w:p>
    <w:p>
      <w:r>
        <w:rPr>
          <w:b/>
        </w:rPr>
        <w:t xml:space="preserve">Tulos</w:t>
      </w:r>
    </w:p>
    <w:p>
      <w:r>
        <w:t xml:space="preserve">Mistä tiedät, saavuttiko G.I. Jane tavoitteensa? </w:t>
      </w:r>
    </w:p>
    <w:p>
      <w:r>
        <w:rPr>
          <w:b/>
        </w:rPr>
        <w:t xml:space="preserve">Tulos</w:t>
      </w:r>
    </w:p>
    <w:p>
      <w:r>
        <w:t xml:space="preserve">Kuinka pitkiä ovat helvetin viikon harjoituspäivät?</w:t>
      </w:r>
    </w:p>
    <w:p>
      <w:r>
        <w:rPr>
          <w:b/>
        </w:rPr>
        <w:t xml:space="preserve">Tulos</w:t>
      </w:r>
    </w:p>
    <w:p>
      <w:r>
        <w:t xml:space="preserve">Minkä puolesta OÂ´Neil taistelee?</w:t>
      </w:r>
    </w:p>
    <w:p>
      <w:r>
        <w:rPr>
          <w:b/>
        </w:rPr>
        <w:t xml:space="preserve">Tulos</w:t>
      </w:r>
    </w:p>
    <w:p>
      <w:r>
        <w:t xml:space="preserve">Kuka johtaa raakaa koulutusohjelmaa?</w:t>
      </w:r>
    </w:p>
    <w:p>
      <w:r>
        <w:rPr>
          <w:b/>
        </w:rPr>
        <w:t xml:space="preserve">Esimerkki 3.1311</w:t>
      </w:r>
    </w:p>
    <w:p>
      <w:r>
        <w:t xml:space="preserve"> David Gale on professori, joka on kuolemantuomion saaneena vankina Teksasissa. Kun hänen teloitukseensa on enää muutama päivä, hänen asianajajansa neuvottelee puolen miljoonan dollarin palkkion, jotta hän saisi kertoa tarinansa suuren uutislehden toimittajalle Bitsey Bloomille. Hänet tunnetaan kyvystään pitää salaisuuksia ja suojella lähteitään. Mies kertoo hänelle tarinan siitä, miten hän päätyi kuolemanselliin, joka paljastuu katsojille pitkien takaumien kautta.Gale on Teksasin yliopiston filosofian laitoksen johtaja ja kuolemanrangaistusta vastustavan DeathWatch-järjestön aktiivinen jäsen. Valmistujaisjuhlissa hän tapaa Berlinin, viehättävän jatko-opiskelijan, joka oli erotettu koulusta. kun Gale on humalassa juhlissa, nainen viettelee hänet ja saa hänet harrastamaan raakaa seksiä kanssaan. Sitten hän syyttää Galea valheellisesti raiskauksesta. Seuraavana päivänä Gale häviää televisioväittelyn Texasin kuvernöörin kanssa, kun hän ei pysty osoittamaan esimerkkiä siitä, että todistetusti syytön mies olisi teloitettu kuvernöörin kaudella. Hävittyään väittelyn Gale pidätetään ja häntä syytetään raiskauksesta. Vaikka Galea vastaan nostettu raiskaussyyte myöhemmin hylätään, vahinko oli jo tapahtunut, ja hänen perheensä, avioliittonsa, yliopistouransa ja maineensa tuhoutuvat.Constance Harraway, DeathWatch-aktivistitoveri, on Galen läheinen ystävä, joka lohduttaa Galea hänen elämänsä romahdettua, ja pari harrastaa seksiä. Seuraavana päivänä Harraway kuitenkin löydetään raiskattuna ja murhattuna, tukehtuneena päänsä päälle teipattuun muovipussiin. Ruumiinavaus paljastaa, että hänet oli pakotettu nielemään käsirautojen avain, jota käytettiin hänen sitomisekseen. Tämä oli Nicolae Ceau escun kommunistihallinnon aikana käytetty psykologinen kidutustekniikka, jota Gale ja Harraway olivat molemmat vastustaneet. Rikospaikalla olevat fyysiset todisteet viittaavat Galeen, joka tuomitaan raiskauksesta ja murhasta kuolemaan.Nykyhetkessä Bloom tutkii tapausta Galen kanssa tekemiensä vierailujen välissä. Hän alkaa uskoa, että ilmeiset todisteet Galea vastaan eivät täsmää. Häntä seuraa autollaan useita kertoja henkilö, joka osoittautuu Dusty Wrightiksi, Harrawayn väitetyksi entiseksi rakastajaksi ja kollegaksi, jonka hän epäilee olleen todellinen murhaaja. Wright antaa Bloomille todisteita, jotka viittaavat siihen, että Gale on lavastettu syylliseksi ja että todellinen murhaaja on videoinut rikoksen. Bloom seuraa tätä johtolankaa, kunnes hän löytää nauhan, joka paljastaa, että kuolemaan johtavaa leukemiaa sairastanut Harraway oli tehnyt harkitun itsemurhan, joka oli lavastettu murhalta näyttäväksi. Hän ja Wright nähdään molemmat videonauhalla, mikä osoittaa, että he lavastivat Galen syylliseksi osana suunnitelmaa, jolla haluttiin mustamaalata kuolemanrangaistusta (osoittamalla, että viaton henkilö voidaan teloittaa). Bloom löytää tämän todisteen vasta Galen suunnitellun teloituksen päivänä. Hän yrittää antaa nauhan viranomaisille ajoissa, jotta teloitus voitaisiin estää. Hän saapuu vankilaan juuri kun vankilanjohtaja ilmoittaa, että teloitus on jo suoritettu. Nauha julkaistaan, mikä aiheuttaa mediassa ja politiikassa kohua syyttömän miehen teloituksesta. Myöhemmin Wright saa palkkion, jonka Bloomin lehti suostui maksamaan haastattelusta, ja toimittaa sen Galen ex-vaimolle Espanjaan sekä Berliinistä San Franciscoon lähetetyn postikortin, jossa pyydetään anteeksi väärää raiskaussyytettä. Galen ex-vaimo näyttää järkyttyneeltä, sillä hän tietää, että Gale kertoi totuuden ja että Gale käytännössä vei häneltä heidän lapsensa.Vielä paljon myöhemmin Bloomille toimitetaan videonauha, jossa lukee "Off the Record". Nauhalla näkyy kohta, jossa Wright vahvistaa Harrawayn kuolleen, ja sen jälkeen nähdään, kuinka hän astuu syrjään antaakseen Galen, joka oli myös läsnä ja itsemurhan osapuoli, hyväillä Harrawayn ruumista. Samalla Gale jätti sormenjälkensä Harrawayn muoviseen tukehdutuspussiin, mikä osoittaa, että hän tietoisesti uhrasi itsensä todistaakseen, että syyttömiä vankeja voidaan teloittaa.</w:t>
      </w:r>
    </w:p>
    <w:p>
      <w:r>
        <w:rPr>
          <w:b/>
        </w:rPr>
        <w:t xml:space="preserve">Tulos</w:t>
      </w:r>
    </w:p>
    <w:p>
      <w:r>
        <w:t xml:space="preserve">Kuinka paljon rahaa David Gale sai tarinansa kertomiseen?</w:t>
      </w:r>
    </w:p>
    <w:p>
      <w:r>
        <w:rPr>
          <w:b/>
        </w:rPr>
        <w:t xml:space="preserve">Tulos</w:t>
      </w:r>
    </w:p>
    <w:p>
      <w:r>
        <w:t xml:space="preserve">Mistä rikoksesta David Gale tuomittiin?</w:t>
      </w:r>
    </w:p>
    <w:p>
      <w:r>
        <w:rPr>
          <w:b/>
        </w:rPr>
        <w:t xml:space="preserve">Tulos</w:t>
      </w:r>
    </w:p>
    <w:p>
      <w:r>
        <w:t xml:space="preserve">Mistä Bitsey Bloom tunnetaan?</w:t>
      </w:r>
    </w:p>
    <w:p>
      <w:r>
        <w:rPr>
          <w:b/>
        </w:rPr>
        <w:t xml:space="preserve">Tulos</w:t>
      </w:r>
    </w:p>
    <w:p>
      <w:r>
        <w:t xml:space="preserve">Mitä vastaan David Gale protestoi?</w:t>
      </w:r>
    </w:p>
    <w:p>
      <w:r>
        <w:rPr>
          <w:b/>
        </w:rPr>
        <w:t xml:space="preserve">Tulos</w:t>
      </w:r>
    </w:p>
    <w:p>
      <w:r>
        <w:t xml:space="preserve">Mistä Bitsey Bloom on vakuuttunut?</w:t>
      </w:r>
    </w:p>
    <w:p>
      <w:r>
        <w:rPr>
          <w:b/>
        </w:rPr>
        <w:t xml:space="preserve">Tulos</w:t>
      </w:r>
    </w:p>
    <w:p>
      <w:r>
        <w:t xml:space="preserve">Mistä Gale on pidätetty?</w:t>
      </w:r>
    </w:p>
    <w:p>
      <w:r>
        <w:rPr>
          <w:b/>
        </w:rPr>
        <w:t xml:space="preserve">Tulos</w:t>
      </w:r>
    </w:p>
    <w:p>
      <w:r>
        <w:t xml:space="preserve">Mikä oli David Galen ammatti?</w:t>
      </w:r>
    </w:p>
    <w:p>
      <w:r>
        <w:rPr>
          <w:b/>
        </w:rPr>
        <w:t xml:space="preserve">Tulos</w:t>
      </w:r>
    </w:p>
    <w:p>
      <w:r>
        <w:t xml:space="preserve">Ketä Bloom epäilee oikeaksi tappajaksi?</w:t>
      </w:r>
    </w:p>
    <w:p>
      <w:r>
        <w:rPr>
          <w:b/>
        </w:rPr>
        <w:t xml:space="preserve">Tulos</w:t>
      </w:r>
    </w:p>
    <w:p>
      <w:r>
        <w:t xml:space="preserve">Kuka on David Gale?</w:t>
      </w:r>
    </w:p>
    <w:p>
      <w:r>
        <w:rPr>
          <w:b/>
        </w:rPr>
        <w:t xml:space="preserve">Tulos</w:t>
      </w:r>
    </w:p>
    <w:p>
      <w:r>
        <w:t xml:space="preserve">Miksi David häviää väittelyn Texasin kuvernöörin kanssa?</w:t>
      </w:r>
    </w:p>
    <w:p>
      <w:r>
        <w:rPr>
          <w:b/>
        </w:rPr>
        <w:t xml:space="preserve">Tulos</w:t>
      </w:r>
    </w:p>
    <w:p>
      <w:r>
        <w:t xml:space="preserve">Mitä Constance Harrawaylle todella tapahtui?</w:t>
      </w:r>
    </w:p>
    <w:p>
      <w:r>
        <w:rPr>
          <w:b/>
        </w:rPr>
        <w:t xml:space="preserve">Tulos</w:t>
      </w:r>
    </w:p>
    <w:p>
      <w:r>
        <w:t xml:space="preserve">Mitä vastaan Gale kampanjoi?</w:t>
      </w:r>
    </w:p>
    <w:p>
      <w:r>
        <w:rPr>
          <w:b/>
        </w:rPr>
        <w:t xml:space="preserve">Tulos</w:t>
      </w:r>
    </w:p>
    <w:p>
      <w:r>
        <w:t xml:space="preserve">Kuka on murhattu?</w:t>
      </w:r>
    </w:p>
    <w:p>
      <w:r>
        <w:rPr>
          <w:b/>
        </w:rPr>
        <w:t xml:space="preserve">Tulos</w:t>
      </w:r>
    </w:p>
    <w:p>
      <w:r>
        <w:t xml:space="preserve">Missä David Gale on tarinan alussa?</w:t>
      </w:r>
    </w:p>
    <w:p>
      <w:r>
        <w:rPr>
          <w:b/>
        </w:rPr>
        <w:t xml:space="preserve">Tulos</w:t>
      </w:r>
    </w:p>
    <w:p>
      <w:r>
        <w:t xml:space="preserve">Ketä epäillään Harrowayn kuolemasta?</w:t>
      </w:r>
    </w:p>
    <w:p>
      <w:r>
        <w:rPr>
          <w:b/>
        </w:rPr>
        <w:t xml:space="preserve">Tulos</w:t>
      </w:r>
    </w:p>
    <w:p>
      <w:r>
        <w:t xml:space="preserve">Mistä rikoksesta Berliini syyttää Davidia?</w:t>
      </w:r>
    </w:p>
    <w:p>
      <w:r>
        <w:rPr>
          <w:b/>
        </w:rPr>
        <w:t xml:space="preserve">Tulos</w:t>
      </w:r>
    </w:p>
    <w:p>
      <w:r>
        <w:t xml:space="preserve">Mikä on Galen tuomio?</w:t>
      </w:r>
    </w:p>
    <w:p>
      <w:r>
        <w:rPr>
          <w:b/>
        </w:rPr>
        <w:t xml:space="preserve">Tulos</w:t>
      </w:r>
    </w:p>
    <w:p>
      <w:r>
        <w:t xml:space="preserve">Mitä tapahtuu, kun Bitsey esittää todisteet viranomaisille?</w:t>
      </w:r>
    </w:p>
    <w:p>
      <w:r>
        <w:rPr>
          <w:b/>
        </w:rPr>
        <w:t xml:space="preserve">Tulos</w:t>
      </w:r>
    </w:p>
    <w:p>
      <w:r>
        <w:t xml:space="preserve">Kenen Bitsey Bloom uskoo tappaneen Constance Harrawayn?</w:t>
      </w:r>
    </w:p>
    <w:p>
      <w:r>
        <w:rPr>
          <w:b/>
        </w:rPr>
        <w:t xml:space="preserve">Tulos</w:t>
      </w:r>
    </w:p>
    <w:p>
      <w:r>
        <w:t xml:space="preserve">Kuka oikeastaan tappoi Harrowayn?</w:t>
      </w:r>
    </w:p>
    <w:p>
      <w:r>
        <w:rPr>
          <w:b/>
        </w:rPr>
        <w:t xml:space="preserve">Tulos</w:t>
      </w:r>
    </w:p>
    <w:p>
      <w:r>
        <w:t xml:space="preserve">Kuka on Bitsey Bloom?</w:t>
      </w:r>
    </w:p>
    <w:p>
      <w:r>
        <w:rPr>
          <w:b/>
        </w:rPr>
        <w:t xml:space="preserve">Tulos</w:t>
      </w:r>
    </w:p>
    <w:p>
      <w:r>
        <w:t xml:space="preserve">Mitä Bitseyn viimeisellä videonauhalla on?</w:t>
      </w:r>
    </w:p>
    <w:p>
      <w:r>
        <w:rPr>
          <w:b/>
        </w:rPr>
        <w:t xml:space="preserve">Tulos</w:t>
      </w:r>
    </w:p>
    <w:p>
      <w:r>
        <w:t xml:space="preserve">Mistä Gale on tuomittu?</w:t>
      </w:r>
    </w:p>
    <w:p>
      <w:r>
        <w:rPr>
          <w:b/>
        </w:rPr>
        <w:t xml:space="preserve">Tulos</w:t>
      </w:r>
    </w:p>
    <w:p>
      <w:r>
        <w:t xml:space="preserve">Miksi David on kuolemansellissä?</w:t>
      </w:r>
    </w:p>
    <w:p>
      <w:r>
        <w:rPr>
          <w:b/>
        </w:rPr>
        <w:t xml:space="preserve">Tulos</w:t>
      </w:r>
    </w:p>
    <w:p>
      <w:r>
        <w:t xml:space="preserve">Kuka seuraa Bitseytä, kun hän tutkii Davidin tapausta?</w:t>
      </w:r>
    </w:p>
    <w:p>
      <w:r>
        <w:rPr>
          <w:b/>
        </w:rPr>
        <w:t xml:space="preserve">Tulos</w:t>
      </w:r>
    </w:p>
    <w:p>
      <w:r>
        <w:t xml:space="preserve">Missä David Gale opetti?</w:t>
      </w:r>
    </w:p>
    <w:p>
      <w:r>
        <w:rPr>
          <w:b/>
        </w:rPr>
        <w:t xml:space="preserve">Tulos</w:t>
      </w:r>
    </w:p>
    <w:p>
      <w:r>
        <w:t xml:space="preserve">Miten Constance löydettiin Davidin luona vietetyn yön jälkeen?</w:t>
      </w:r>
    </w:p>
    <w:p>
      <w:r>
        <w:rPr>
          <w:b/>
        </w:rPr>
        <w:t xml:space="preserve">Tulos</w:t>
      </w:r>
    </w:p>
    <w:p>
      <w:r>
        <w:t xml:space="preserve">Mistä David Galea syytettiin väärin perustein?</w:t>
      </w:r>
    </w:p>
    <w:p>
      <w:r>
        <w:rPr>
          <w:b/>
        </w:rPr>
        <w:t xml:space="preserve">Tulos</w:t>
      </w:r>
    </w:p>
    <w:p>
      <w:r>
        <w:t xml:space="preserve">Mitä Bitseyn ensimmäisellä videonauhalla on?</w:t>
      </w:r>
    </w:p>
    <w:p>
      <w:r>
        <w:rPr>
          <w:b/>
        </w:rPr>
        <w:t xml:space="preserve">Tulos</w:t>
      </w:r>
    </w:p>
    <w:p>
      <w:r>
        <w:t xml:space="preserve">Mitä Dusty antaa Bitseylle?</w:t>
      </w:r>
    </w:p>
    <w:p>
      <w:r>
        <w:rPr>
          <w:b/>
        </w:rPr>
        <w:t xml:space="preserve">Esimerkki 3.1312</w:t>
      </w:r>
    </w:p>
    <w:p>
      <w:r>
        <w:t xml:space="preserve"> Yksityiskohtainen arviointi ja suunnittelu (kiinaksi: ) tarkastelee viittä perustekijää (tie, vuodenajat, maasto, johtaminen ja hallinta) ja seitsemää elementtiä, jotka määrittävät sotilaallisten taistelujen tulokset. Ajattelemalla, arvioimalla ja vertailemalla näitä seikkoja komentaja voi laskea voittomahdollisuutensa. Tavanomainen poikkeaminen näistä laskelmista takaa epäonnistumisen vääränlaisen toiminnan kautta. Tekstissä korostetaan, että sota on valtiolle erittäin vakava asia, eikä sitä saa aloittaa ilman asianmukaista harkintaa. "Waging War" (kiinaksi: ) selittää, miten sodankäynnin taloutta on ymmärrettävä ja miten menestys edellyttää ratkaisevien taistelujen nopeaa voittamista. Tässä jaksossa neuvotaan, että menestyksekkäät sotaretket edellyttävät kilpailun ja konfliktin kustannusten rajoittamista. strateginen hyökkäys (kiinaksi: ) määrittelee vahvuuden lähteeksi yhtenäisyyden, ei koon, ja käsittelee viittä tekijää, joita tarvitaan menestykseen missä tahansa sodassa. Tärkeysjärjestyksessä nämä kriittiset tekijät ovat: Hyökkäys, strategia, liittoutumat, armeija ja kaupungit.Armeijan sijoittaminen (kiinaksi: ) selittää, kuinka tärkeää on puolustaa olemassa olevia asemia, kunnes komentaja pystyy etenemään näistä asemista turvallisesti. Se opettaa komentajille strategisten tilaisuuksien tunnistamisen tärkeyden ja opettaa, ettei viholliselle pidä luoda tilaisuuksia. voimat (kiinaksi: ) selittää luovuuden ja ajoituksen käyttöä armeijan vauhdin rakentamisessa. heikkoudet ja vahvuudet (kiinaksi: ) selittää, miten armeijan mahdollisuudet tulevat vihollisen suhteellisen heikkouden aiheuttamista aukkopaikoista ympäristössä ja miten reagoidaan muuttuvassa taistelukentässä tapahtuviin muutoksiin tietyllä alueella.Sotilaalliset manööverit (kiinaksi: ) selittää suorien yhteenottojen vaarat ja sen, miten tällaiset yhteenotot voitetaan, kun ne pakotetaan komentajalle. vaihtelut ja sopeutumiskyky (kiinaksi: ) keskittyy siihen, miten joustavasti armeijan on reagoitava. Siinä selitetään, miten muuttuviin olosuhteisiin voidaan reagoida menestyksekkäästi.Joukkojen liikkuminen ja kehittäminen (kiinaksi: ) kuvaa erilaisia tilanteita, joihin armeija joutuu liikkuessaan uusilla vihollisalueilla, ja sitä, miten näihin tilanteisiin voidaan reagoida. Suuri osa tästä osiosta keskittyy toisten aikomusten arviointiin. maasto (kiinaksi: ) tarkastelee kolmea yleistä vastarinnan aluetta (etäisyys, vaarat ja esteet) ja niistä johtuvia kuutta maastoasematyyppiä. Jokainen näistä kuudesta kenttäasemasta tarjoaa tiettyjä etuja ja haittoja. 9 taistelutilannetta (kiinaksi: ) kuvaa kampanjan yhdeksän yleistä tilannetta (tai vaihetta) hajanaisesta tappavaan ja erityistä keskittymistä, jota komentaja tarvitsee selviytyäkseen niistä menestyksekkäästi. 9 hyökkäys tulella (kiinaksi: ) selittää aseiden yleistä käyttöä ja ympäristön erityistä käyttöä aseena. 9 hyökkäys tulella (kiinaksi: ) selittää aseiden yleistä käyttöä ja ympäristön erityistä käyttöä aseena. Tässä jaksossa tarkastellaan viittä hyökkäyskohdetta, viittä ympäristöhyökkäystyyppiä ja asianmukaisia vastatoimia tällaisiin hyökkäyksiin. tiedustelu ja vakoilu (kiinaksi: ) keskittyy hyvien tietolähteiden kehittämisen tärkeyteen ja määrittelee viisi tiedustelulähdetyyppiä ja sen, miten kutakin niistä voidaan parhaiten hallita.</w:t>
      </w:r>
    </w:p>
    <w:p>
      <w:r>
        <w:rPr>
          <w:b/>
        </w:rPr>
        <w:t xml:space="preserve">Tulos</w:t>
      </w:r>
    </w:p>
    <w:p>
      <w:r>
        <w:t xml:space="preserve">Mikä sotilaallisen sitoumuksen osatekijä edellyttää, että komentaja puolustaa nykyistä asemaansa ennen etenemistä?</w:t>
      </w:r>
    </w:p>
    <w:p>
      <w:r>
        <w:rPr>
          <w:b/>
        </w:rPr>
        <w:t xml:space="preserve">Tulos</w:t>
      </w:r>
    </w:p>
    <w:p>
      <w:r>
        <w:t xml:space="preserve">Mitä hyötyä komentaja saa yksityiskohtaisen arviointi- ja suunnitteluasiakirjan sisällön analysoinnista? </w:t>
      </w:r>
    </w:p>
    <w:p>
      <w:r>
        <w:rPr>
          <w:b/>
        </w:rPr>
        <w:t xml:space="preserve">Tulos</w:t>
      </w:r>
    </w:p>
    <w:p>
      <w:r>
        <w:t xml:space="preserve">Miten voimme ymmärtää sodankäynnin taloutta? </w:t>
      </w:r>
    </w:p>
    <w:p>
      <w:r>
        <w:rPr>
          <w:b/>
        </w:rPr>
        <w:t xml:space="preserve">Tulos</w:t>
      </w:r>
    </w:p>
    <w:p>
      <w:r>
        <w:t xml:space="preserve">Miten voimme tarkalleen ottaen tutkia, mikä määrittää sotilaallisen sitoutumisen tulokset?</w:t>
      </w:r>
    </w:p>
    <w:p>
      <w:r>
        <w:rPr>
          <w:b/>
        </w:rPr>
        <w:t xml:space="preserve">Tulos</w:t>
      </w:r>
    </w:p>
    <w:p>
      <w:r>
        <w:t xml:space="preserve">Millä selitetään ympäristön erityinen aseistaminen ja aseiden yleinen käyttö? </w:t>
      </w:r>
    </w:p>
    <w:p>
      <w:r>
        <w:rPr>
          <w:b/>
        </w:rPr>
        <w:t xml:space="preserve">Tulos</w:t>
      </w:r>
    </w:p>
    <w:p>
      <w:r>
        <w:t xml:space="preserve">Mikä tämän tarinan mukaan määrittelee voiman lähteen pikemminkin yhtenäisyydeksi kuin kooksi? </w:t>
      </w:r>
    </w:p>
    <w:p>
      <w:r>
        <w:rPr>
          <w:b/>
        </w:rPr>
        <w:t xml:space="preserve">Tulos</w:t>
      </w:r>
    </w:p>
    <w:p>
      <w:r>
        <w:t xml:space="preserve">Kuinka monta tekijää tarvitaan, jotta sota onnistuu?</w:t>
      </w:r>
    </w:p>
    <w:p>
      <w:r>
        <w:rPr>
          <w:b/>
        </w:rPr>
        <w:t xml:space="preserve">Tulos</w:t>
      </w:r>
    </w:p>
    <w:p>
      <w:r>
        <w:t xml:space="preserve">Sodankäynnin taloudellisuus edellyttää, että voitetut taistelut käydään miten?</w:t>
      </w:r>
    </w:p>
    <w:p>
      <w:r>
        <w:rPr>
          <w:b/>
        </w:rPr>
        <w:t xml:space="preserve">Tulos</w:t>
      </w:r>
    </w:p>
    <w:p>
      <w:r>
        <w:t xml:space="preserve">Nämä elementit estävät suoran konfliktin, mutta mikä niistä kuvaa, miten nämä taistelut voitetaan?</w:t>
      </w:r>
    </w:p>
    <w:p>
      <w:r>
        <w:rPr>
          <w:b/>
        </w:rPr>
        <w:t xml:space="preserve">Tulos</w:t>
      </w:r>
    </w:p>
    <w:p>
      <w:r>
        <w:t xml:space="preserve">Mikä selittää olemassa olevien kantojen puolustamisen tärkeyden?</w:t>
      </w:r>
    </w:p>
    <w:p>
      <w:r>
        <w:rPr>
          <w:b/>
        </w:rPr>
        <w:t xml:space="preserve">Tulos</w:t>
      </w:r>
    </w:p>
    <w:p>
      <w:r>
        <w:t xml:space="preserve">Yksityiskohtainen arviointi ja suunnittelu tarkastelee viittä perustekijää ja kuinka monta elementtiä?</w:t>
      </w:r>
    </w:p>
    <w:p>
      <w:r>
        <w:rPr>
          <w:b/>
        </w:rPr>
        <w:t xml:space="preserve">Tulos</w:t>
      </w:r>
    </w:p>
    <w:p>
      <w:r>
        <w:t xml:space="preserve">Mikä elementti laatii komentajille suunnitelman jokaista taisteluvaihetta varten?</w:t>
      </w:r>
    </w:p>
    <w:p>
      <w:r>
        <w:rPr>
          <w:b/>
        </w:rPr>
        <w:t xml:space="preserve">Tulos</w:t>
      </w:r>
    </w:p>
    <w:p>
      <w:r>
        <w:t xml:space="preserve">Mikä määrittelee voiman lähteeksi yhtenäisyyden, ei kokoa?</w:t>
      </w:r>
    </w:p>
    <w:p>
      <w:r>
        <w:rPr>
          <w:b/>
        </w:rPr>
        <w:t xml:space="preserve">Tulos</w:t>
      </w:r>
    </w:p>
    <w:p>
      <w:r>
        <w:t xml:space="preserve">Tavanomainen poikkeaminen sodan elementeistä aiheuttaa mitä?</w:t>
      </w:r>
    </w:p>
    <w:p>
      <w:r>
        <w:rPr>
          <w:b/>
        </w:rPr>
        <w:t xml:space="preserve">Tulos</w:t>
      </w:r>
    </w:p>
    <w:p>
      <w:r>
        <w:t xml:space="preserve">Mikä elementti kannustaa löytämään hyviä tietolähteitä ja miten niitä hallitaan?</w:t>
      </w:r>
    </w:p>
    <w:p>
      <w:r>
        <w:rPr>
          <w:b/>
        </w:rPr>
        <w:t xml:space="preserve">Tulos</w:t>
      </w:r>
    </w:p>
    <w:p>
      <w:r>
        <w:t xml:space="preserve">Mikä selittää, miten ymmärtää sodankäynnin taloutta?</w:t>
      </w:r>
    </w:p>
    <w:p>
      <w:r>
        <w:rPr>
          <w:b/>
        </w:rPr>
        <w:t xml:space="preserve">Tulos</w:t>
      </w:r>
    </w:p>
    <w:p>
      <w:r>
        <w:t xml:space="preserve">Missä kohdassa keskitytään toisten aikomusten arviointiin?</w:t>
      </w:r>
    </w:p>
    <w:p>
      <w:r>
        <w:rPr>
          <w:b/>
        </w:rPr>
        <w:t xml:space="preserve">Tulos</w:t>
      </w:r>
    </w:p>
    <w:p>
      <w:r>
        <w:t xml:space="preserve">Mikä taistelutavan elementti kannustaa komentajia käyttämään vihollisen virheitä hyväkseen?</w:t>
      </w:r>
    </w:p>
    <w:p>
      <w:r>
        <w:rPr>
          <w:b/>
        </w:rPr>
        <w:t xml:space="preserve">Tulos</w:t>
      </w:r>
    </w:p>
    <w:p>
      <w:r>
        <w:t xml:space="preserve">Mitä näyttää kolme yleistä vastustuksen aluetta?</w:t>
      </w:r>
    </w:p>
    <w:p>
      <w:r>
        <w:rPr>
          <w:b/>
        </w:rPr>
        <w:t xml:space="preserve">Tulos</w:t>
      </w:r>
    </w:p>
    <w:p>
      <w:r>
        <w:t xml:space="preserve">Mikä korostaa hyvien tietolähteiden kehittämisen tärkeyttä?</w:t>
      </w:r>
    </w:p>
    <w:p>
      <w:r>
        <w:rPr>
          <w:b/>
        </w:rPr>
        <w:t xml:space="preserve">Tulos</w:t>
      </w:r>
    </w:p>
    <w:p>
      <w:r>
        <w:t xml:space="preserve">Mitä menestys vaatii sotateoreetikolta?</w:t>
      </w:r>
    </w:p>
    <w:p>
      <w:r>
        <w:rPr>
          <w:b/>
        </w:rPr>
        <w:t xml:space="preserve">Tulos</w:t>
      </w:r>
    </w:p>
    <w:p>
      <w:r>
        <w:t xml:space="preserve">Mikä kuvaa yhdeksää yleistä kampanjatilannetta?</w:t>
      </w:r>
    </w:p>
    <w:p>
      <w:r>
        <w:rPr>
          <w:b/>
        </w:rPr>
        <w:t xml:space="preserve">Tulos</w:t>
      </w:r>
    </w:p>
    <w:p>
      <w:r>
        <w:t xml:space="preserve">Mikä selittää suoran konfliktin vaarat?</w:t>
      </w:r>
    </w:p>
    <w:p>
      <w:r>
        <w:rPr>
          <w:b/>
        </w:rPr>
        <w:t xml:space="preserve">Tulos</w:t>
      </w:r>
    </w:p>
    <w:p>
      <w:r>
        <w:t xml:space="preserve">Mikä elementti kuvaa sitä, kuinka tarkkailla tarkasti muiden aikomuksia, kun se liikkuu alueella?</w:t>
      </w:r>
    </w:p>
    <w:p>
      <w:r>
        <w:rPr>
          <w:b/>
        </w:rPr>
        <w:t xml:space="preserve">Tulos</w:t>
      </w:r>
    </w:p>
    <w:p>
      <w:r>
        <w:t xml:space="preserve">Mitä voisi tapahtua, jos komentaja jättäisi nämä sotilaalliset laskelmat säännöllisesti huomiotta? </w:t>
      </w:r>
    </w:p>
    <w:p>
      <w:r>
        <w:rPr>
          <w:b/>
        </w:rPr>
        <w:t xml:space="preserve">Tulos</w:t>
      </w:r>
    </w:p>
    <w:p>
      <w:r>
        <w:t xml:space="preserve">Mihin kilpailuristiriitojen kustannusten rajoittaminen voi johtaa? </w:t>
      </w:r>
    </w:p>
    <w:p>
      <w:r>
        <w:rPr>
          <w:b/>
        </w:rPr>
        <w:t xml:space="preserve">Tulos</w:t>
      </w:r>
    </w:p>
    <w:p>
      <w:r>
        <w:t xml:space="preserve">Mihin sotilastiedustelun vakoilussa keskitytään?  </w:t>
      </w:r>
    </w:p>
    <w:p>
      <w:r>
        <w:rPr>
          <w:b/>
        </w:rPr>
        <w:t xml:space="preserve">Tulos</w:t>
      </w:r>
    </w:p>
    <w:p>
      <w:r>
        <w:t xml:space="preserve">Mikä elementti kuvaa kuuden kenttäpaikan etuja ja haittoja?</w:t>
      </w:r>
    </w:p>
    <w:p>
      <w:r>
        <w:rPr>
          <w:b/>
        </w:rPr>
        <w:t xml:space="preserve">Tulos</w:t>
      </w:r>
    </w:p>
    <w:p>
      <w:r>
        <w:t xml:space="preserve">Mistä strategisen hyökkäyksen voimanlähde tulee?</w:t>
      </w:r>
    </w:p>
    <w:p>
      <w:r>
        <w:rPr>
          <w:b/>
        </w:rPr>
        <w:t xml:space="preserve">Esimerkki 3.1313</w:t>
      </w:r>
    </w:p>
    <w:p>
      <w:r>
        <w:t xml:space="preserve"> Nostromo sijoittuu eteläamerikkalaiseen Costaguana-maahan, tarkemmin sanottuna maan Occidentalin maakuntaan ja sen satamakaupunkiin Sulacoon. Vaikka Costaguana on fiktiivinen valtio, sen kirjan kuvaama maantiede muistuttaa todellista Kolumbiaa. Costaguanalla on pitkä tyrannian, vallankumousten ja sotien historia, mutta viime aikoina se on kokenut vakauden kauden diktaattori Ribieran johdolla.Charles Gould on englantilaista syntyperää oleva Costaguanero, joka omistaa tärkeän hopeakaivostoimiluvan Sulacon tärkeän sataman lähellä. Hän on kyllästynyt Costaguanan poliittiseen epävakauteen ja siihen liittyvään korruptioon ja käyttää varallisuuttaan tukeakseen Ribieran hallitusta, jonka hän uskoo vihdoin tuovan maahan vakautta vuosien itsekkäiden diktaattoreiden harjoittaman huonon hallinnon ja tyrannian jälkeen. Sen sijaan Gouldin kunnostettu hopeakaivos ja sen tuottama rikkaus saavat aikaan uuden kierroksen vallankumouksia ja itseoikeutettuja sotapäälliköitä, jotka syöksevät Costaguanan kaaokseen. Muun muassa vallankumouksellisen kenraali Monteron joukot hyökkäävät Sulacoon sen jälkeen, kun sisämaan pääkaupunki on turvattu; Gould, joka haluaa ehdottomasti, ettei hänen hopeastaan tule vihollisensa saalista, määrää Nostromon, Sulacon luotettavan "capataz de los cargadoresin" (johtavan laivurin), viemään sen merelle, jotta se voidaan myydä kansainvälisille markkinoille.Nostromo on italialainen ulkosuomalainen, joka on noussut asemaansa urheutensa ja uskaliaiden urotekojensa ansiosta. ("Nostromo" tarkoittaa italiaksi "laivakaveria" tai "venemiestä", mutta nimeä voidaan pitää myös muunnelmana italialaisesta sanonnasta "nostro uomo", joka tarkoittaa "meidän miehemme"). Nostromon oikea nimi on Giovanni Battista Fidanza idanza, joka tarkoittaa arkaaisella italiankielellä "luottamusta." Nostromo on Sulacossa hallitseva hahmo, jota varakkaat eurooppalaiset kunnioittavat ja jonka kyvyt hallita valtaa paikallisen väestön keskuudessa vaikuttavat rajattomilta. Häntä ei kuitenkaan koskaan hyväksytä osaksi yläluokan yhteiskuntaa, vaan rikkaat pitävät häntä hyödyllisenä työkalunaan. Charles Gould ja hänen omat työnantajansa pitävät häntä lahjomattomana, ja juuri tästä syystä Nostromo saa tehtäväkseen viedä hopeaa Sulacosta, jotta se ei joutuisi vallankumouksellisten käsiin. Nuoren toimittajan Martin Decoudin seurassa Nostromo lähtee salakuljettamaan hopeaa pois Sulacosta. Hopeaa kuljettava sytytin kuitenkin räjähtää yöllä Sulacon edustan vesillä eversti Sotillon komentaman vallankumouksellisten joukkojen kuljettaman kuljetusaluksen rikki. Nostromo ja Decoud onnistuvat pelastamaan hopean laskemalla sytyttimen maihin Great Isabelilla. Decoud ja hopea sijoitetaan Suuren Isabelin autiolle saarelle, joka sijaitsee Sulacon edustalla sijaitsevalla laajalla lahdella, kun taas Nostromo romuttaa sytyttimen ja onnistuu uimaan huomaamatta takaisin rannalle. Takaisin Sulacossa Nostromon valta ja maine kasvavat edelleen, kun hän ratsastaa rohkeasti vuorten yli kutsuakseen koolle armeijan, joka lopulta pelastaa Sulacon vaikutusvaltaiset johtajat vallankumouksellisilta ja käynnistää itsenäisen Sulacon valtion. Sillä välin Decoud, joka on jäänyt yksin autiolle saarelle, menettää lopulta järkensä. Hän vie pienen pelastusveneen merelle ja ampuu siellä itsensä punnittuaan ensin ruumiinsa hopeaharkoilla, jotta hän uppoaisi mereen. vallankumouksen aikaiset urotekonsa eivät tuo Nostromolle toivomaansa mainetta, ja hän tuntee tulleensa vähätellyksi ja käytetyksi. Hän tuntee vaarantaneensa henkensä turhaan, ja kaunaa nielaisee häntä, mikä johtaa hänen turmeltumiseensa ja lopulliseen tuhoonsa, sillä hän on pitänyt salassa hopean todellisen kohtalon sen jälkeen, kun kaikki muut uskoivat sen kadonneen mereen. Hän huomaa joutuvansa hopean ja sen salaisuuden orjaksi, vaikka hän hitaasti löytää sen harkko kerrallaan yöllisillä matkoillaan Suurelle Isabelille. Decoudin kohtalo on Nostromolle mysteeri, mikä yhdessä kadonneiden hopeaharkkojen kanssa vain lisää hänen vainoharhaisuuttaan. Lopulta Great Isabelille rakennetaan majakka, joka uhkaa Nostromon mahdollisuuksia kerätä aarre salaa, mutta aina kekseliäs Nostromo onnistuu saamaan läheisen tuttavansa, leskimies Giorgio Violan, nimitettyä majakan vartijaksi. Nostromo on rakastunut Giorgion nuorempaan tyttäreen, mutta kihlautuu lopulta tämän vanhemman tyttären Lindan kanssa. Eräänä yönä, kun Nostromo yrittää saada lisää hopeaa itselleen, hänet ammutaan ja tapetaan, koska vanha Giorgio luulee häntä tunkeilijaksi.</w:t>
      </w:r>
    </w:p>
    <w:p>
      <w:r>
        <w:rPr>
          <w:b/>
        </w:rPr>
        <w:t xml:space="preserve">Tulos</w:t>
      </w:r>
    </w:p>
    <w:p>
      <w:r>
        <w:t xml:space="preserve">Mille saarelle Decoud ja hopea sijoitettiin?</w:t>
      </w:r>
    </w:p>
    <w:p>
      <w:r>
        <w:rPr>
          <w:b/>
        </w:rPr>
        <w:t xml:space="preserve">Tulos</w:t>
      </w:r>
    </w:p>
    <w:p>
      <w:r>
        <w:t xml:space="preserve">Keneltä hopeaa säilytetään?</w:t>
      </w:r>
    </w:p>
    <w:p>
      <w:r>
        <w:rPr>
          <w:b/>
        </w:rPr>
        <w:t xml:space="preserve">Tulos</w:t>
      </w:r>
    </w:p>
    <w:p>
      <w:r>
        <w:t xml:space="preserve">Mitä maata Costaguana muistuttaa maantieteellisesti?</w:t>
      </w:r>
    </w:p>
    <w:p>
      <w:r>
        <w:rPr>
          <w:b/>
        </w:rPr>
        <w:t xml:space="preserve">Tulos</w:t>
      </w:r>
    </w:p>
    <w:p>
      <w:r>
        <w:t xml:space="preserve">Minkälaiseksi Gould ja hänen kumppaninsa tunnustavat nostromon?</w:t>
      </w:r>
    </w:p>
    <w:p>
      <w:r>
        <w:rPr>
          <w:b/>
        </w:rPr>
        <w:t xml:space="preserve">Tulos</w:t>
      </w:r>
    </w:p>
    <w:p>
      <w:r>
        <w:t xml:space="preserve">Kuka omistaa tärkeän hopeakaivostoimiluvan Sulacon lähellä?</w:t>
      </w:r>
    </w:p>
    <w:p>
      <w:r>
        <w:rPr>
          <w:b/>
        </w:rPr>
        <w:t xml:space="preserve">Tulos</w:t>
      </w:r>
    </w:p>
    <w:p>
      <w:r>
        <w:t xml:space="preserve">Mikä on Nostromon oikea nimi?</w:t>
      </w:r>
    </w:p>
    <w:p>
      <w:r>
        <w:rPr>
          <w:b/>
        </w:rPr>
        <w:t xml:space="preserve">Tulos</w:t>
      </w:r>
    </w:p>
    <w:p>
      <w:r>
        <w:t xml:space="preserve">Mikä uhkasi Nostromon kykyä ottaa aarre salaa talteen?</w:t>
      </w:r>
    </w:p>
    <w:p>
      <w:r>
        <w:rPr>
          <w:b/>
        </w:rPr>
        <w:t xml:space="preserve">Tulos</w:t>
      </w:r>
    </w:p>
    <w:p>
      <w:r>
        <w:t xml:space="preserve">Miksi vanha Giorgio tappoi Nostromon?</w:t>
      </w:r>
    </w:p>
    <w:p>
      <w:r>
        <w:rPr>
          <w:b/>
        </w:rPr>
        <w:t xml:space="preserve">Tulos</w:t>
      </w:r>
    </w:p>
    <w:p>
      <w:r>
        <w:t xml:space="preserve">Kuka ampuu ja tappaa Nostromon tarinan lopussa?</w:t>
      </w:r>
    </w:p>
    <w:p>
      <w:r>
        <w:rPr>
          <w:b/>
        </w:rPr>
        <w:t xml:space="preserve">Tulos</w:t>
      </w:r>
    </w:p>
    <w:p>
      <w:r>
        <w:t xml:space="preserve">Mitä Nostromo yrittää salakuljettaa maasta?</w:t>
      </w:r>
    </w:p>
    <w:p>
      <w:r>
        <w:rPr>
          <w:b/>
        </w:rPr>
        <w:t xml:space="preserve">Tulos</w:t>
      </w:r>
    </w:p>
    <w:p>
      <w:r>
        <w:t xml:space="preserve">Mitä Charles Gould omisti Sulacon tärkeimmän sataman lähellä?</w:t>
      </w:r>
    </w:p>
    <w:p>
      <w:r>
        <w:rPr>
          <w:b/>
        </w:rPr>
        <w:t xml:space="preserve">Tulos</w:t>
      </w:r>
    </w:p>
    <w:p>
      <w:r>
        <w:t xml:space="preserve">Mitä Costaguanalla on pitkä historia?</w:t>
      </w:r>
    </w:p>
    <w:p>
      <w:r>
        <w:rPr>
          <w:b/>
        </w:rPr>
        <w:t xml:space="preserve">Tulos</w:t>
      </w:r>
    </w:p>
    <w:p>
      <w:r>
        <w:t xml:space="preserve">Miten Gould ja hänen työnantajansa suhtautuvat Nostromoon?</w:t>
      </w:r>
    </w:p>
    <w:p>
      <w:r>
        <w:rPr>
          <w:b/>
        </w:rPr>
        <w:t xml:space="preserve">Tulos</w:t>
      </w:r>
    </w:p>
    <w:p>
      <w:r>
        <w:t xml:space="preserve">Mitä aateliset pitävät Nostromoa?</w:t>
      </w:r>
    </w:p>
    <w:p>
      <w:r>
        <w:rPr>
          <w:b/>
        </w:rPr>
        <w:t xml:space="preserve">Tulos</w:t>
      </w:r>
    </w:p>
    <w:p>
      <w:r>
        <w:t xml:space="preserve">Minne Nostromo päätyy uituaan huomaamatta takaisin rannalle?</w:t>
      </w:r>
    </w:p>
    <w:p>
      <w:r>
        <w:rPr>
          <w:b/>
        </w:rPr>
        <w:t xml:space="preserve">Tulos</w:t>
      </w:r>
    </w:p>
    <w:p>
      <w:r>
        <w:t xml:space="preserve">Mikä on ulkosuomalaisen italialaisen nimi?</w:t>
      </w:r>
    </w:p>
    <w:p>
      <w:r>
        <w:rPr>
          <w:b/>
        </w:rPr>
        <w:t xml:space="preserve">Tulos</w:t>
      </w:r>
    </w:p>
    <w:p>
      <w:r>
        <w:t xml:space="preserve">Kuka tarinassa lopulta menee naimisiin?</w:t>
      </w:r>
    </w:p>
    <w:p>
      <w:r>
        <w:rPr>
          <w:b/>
        </w:rPr>
        <w:t xml:space="preserve">Tulos</w:t>
      </w:r>
    </w:p>
    <w:p>
      <w:r>
        <w:t xml:space="preserve">Minne Gould käskee Nostromon viedä hopeansa?</w:t>
      </w:r>
    </w:p>
    <w:p>
      <w:r>
        <w:rPr>
          <w:b/>
        </w:rPr>
        <w:t xml:space="preserve">Tulos</w:t>
      </w:r>
    </w:p>
    <w:p>
      <w:r>
        <w:t xml:space="preserve">Miten rikkaat suhtautuivat Nostromoon?</w:t>
      </w:r>
    </w:p>
    <w:p>
      <w:r>
        <w:rPr>
          <w:b/>
        </w:rPr>
        <w:t xml:space="preserve">Tulos</w:t>
      </w:r>
    </w:p>
    <w:p>
      <w:r>
        <w:t xml:space="preserve">Miten Nostromon alus upposi?</w:t>
      </w:r>
    </w:p>
    <w:p>
      <w:r>
        <w:rPr>
          <w:b/>
        </w:rPr>
        <w:t xml:space="preserve">Tulos</w:t>
      </w:r>
    </w:p>
    <w:p>
      <w:r>
        <w:t xml:space="preserve">Ketä Gould tukee?</w:t>
      </w:r>
    </w:p>
    <w:p>
      <w:r>
        <w:rPr>
          <w:b/>
        </w:rPr>
        <w:t xml:space="preserve">Tulos</w:t>
      </w:r>
    </w:p>
    <w:p>
      <w:r>
        <w:t xml:space="preserve">Minkä diktaattorin aikana Costaguana oli ollut vakaa?</w:t>
      </w:r>
    </w:p>
    <w:p>
      <w:r>
        <w:rPr>
          <w:b/>
        </w:rPr>
        <w:t xml:space="preserve">Tulos</w:t>
      </w:r>
    </w:p>
    <w:p>
      <w:r>
        <w:t xml:space="preserve">Mille autiolle saarelle Gould ja hopea joutuvat?</w:t>
      </w:r>
    </w:p>
    <w:p>
      <w:r>
        <w:rPr>
          <w:b/>
        </w:rPr>
        <w:t xml:space="preserve">Tulos</w:t>
      </w:r>
    </w:p>
    <w:p>
      <w:r>
        <w:t xml:space="preserve">Mikä on vallankumouksellisten tilanne tarinan lopussa?</w:t>
      </w:r>
    </w:p>
    <w:p>
      <w:r>
        <w:rPr>
          <w:b/>
        </w:rPr>
        <w:t xml:space="preserve">Tulos</w:t>
      </w:r>
    </w:p>
    <w:p>
      <w:r>
        <w:t xml:space="preserve">Miltä Nostromosta tuntuu hänen vallankumouksen aikana tekemiensä urotekojen jälkeen?</w:t>
      </w:r>
    </w:p>
    <w:p>
      <w:r>
        <w:rPr>
          <w:b/>
        </w:rPr>
        <w:t xml:space="preserve">Tulos</w:t>
      </w:r>
    </w:p>
    <w:p>
      <w:r>
        <w:t xml:space="preserve">Kuka on Costaguanan diktaattori?</w:t>
      </w:r>
    </w:p>
    <w:p>
      <w:r>
        <w:rPr>
          <w:b/>
        </w:rPr>
        <w:t xml:space="preserve">Tulos</w:t>
      </w:r>
    </w:p>
    <w:p>
      <w:r>
        <w:t xml:space="preserve">Miten Nostromo kuolee?</w:t>
      </w:r>
    </w:p>
    <w:p>
      <w:r>
        <w:rPr>
          <w:b/>
        </w:rPr>
        <w:t xml:space="preserve">Tulos</w:t>
      </w:r>
    </w:p>
    <w:p>
      <w:r>
        <w:t xml:space="preserve">Mikä on Ribieron poliittinen titteli?</w:t>
      </w:r>
    </w:p>
    <w:p>
      <w:r>
        <w:rPr>
          <w:b/>
        </w:rPr>
        <w:t xml:space="preserve">Tulos</w:t>
      </w:r>
    </w:p>
    <w:p>
      <w:r>
        <w:t xml:space="preserve">Mitä Costaguana muistuttaa?</w:t>
      </w:r>
    </w:p>
    <w:p>
      <w:r>
        <w:rPr>
          <w:b/>
        </w:rPr>
        <w:t xml:space="preserve">Esimerkki 3.1314</w:t>
      </w:r>
    </w:p>
    <w:p>
      <w:r>
        <w:t xml:space="preserve"> Creedin perhe Louis, Rachel ja heidän lapsensa Ellie ja Gage muuttavat Chicagosta Mainen Ludlow'n maaseudulle, kun Louis saa työpaikan lääkärinä Mainen yliopistosta. He ystävystyvät iäkkään naapurinsa Jud Crandallin kanssa, joka vie heidät Creedien uuden kodin takana olevassa metsässä sijaitsevalle eristyksissä olevalle lemmikkieläinten hautausmaalle.Ensimmäisenä työpäivänään Louis tapaa Victor Pascow'n, lenkkeilijän, joka tuodaan sairaalaan auto-onnettomuuden vakavien vammojen kanssa. Hän varoittaa Louisia lemmikkieläinten hautausmaasta ennen kuolemaansa ja kutsuu Louisia nimeltä, vaikka he eivät ole aiemmin tavanneet. Kuoltuaan Pascow tulee yöllä Louisin luo ja johdattaa hänet lemmikkieläinten hautausmaalle varoittaen häntä ylittämästä rajaa, koska sen takana oleva maa on "hapanta". Louis herää olettaen, että se oli unta, mutta huomaa, että hänen jalkansa ovat lian peitossa. Kiitospäivän aikaan, kun perhe on poissa, Ellien kissa Church jää auton alle moottoritiellä talon edessä. Jud ymmärtää, että Ellie on järkyttynyt, ja vie Louisin hautausmaan taakse syvälle metsään, jossa he löytävät hylätyn Micmac-hautausmaan. Ilman selityksiä Jud käskee Louisia hautaamaan kissan ja varoittaa häntä kertomatta kenellekään muulle siitä, mitä he ovat tehneet. Seuraavana päivänä Church herää henkiin, vaikkakin vain kuori entisestä; se haisee, liikkuu verkkaisesti ja on ilkeä Louisille. Jud selittää, että hän itse herätti poikasena rakkaan lemmikkikoiransa henkiin Micmac-maastossa, ja että vaikka kissa saattaa olla erilainen, se säästää Ellien surulta menettää suosikkieläimensä." Vähän myöhemmin Gage jää kuorma-auton alle samalla valtatiellä. Perhe on järkyttynyt, ja Jud ennakoi, että Louis harkitsee poikansa hautaamista Micmac-maahan, vaikka Louis kiistää sen. Jud uskoo, että Louisin tutustuttaminen rituaalimaahan herätti siellä olevat pahansuovat voimat, jotka aiheuttivat Gagen kuoleman. Hän kertoo tälle tarinan paikallisesta Bill Batermanista, joka hautasi poikansa Timmyn Micmac-maahan tämän kaaduttua toisessa maailmansodassa. Timmy palasi takaisin pahansuovana zombina, joka pelotteli kaupunkilaisia. Joukko miehiä, joihin kuului myös Jud, yritti tuhota Timmyn sytyttämällä Batermanin talon tuleen, mutta sekopäinen Bill menehtyi poikansa kanssa. Jud vaatii, että hautausmaa on paha ja että Louis ei saa koskaan yrittää haudata poikaansa sinne. hautajaisten jälkeen Rachel ja Ellie lähtevät Chicagoon, kun taas Louis jää kotiin. Pascowin ja Judin varoituksista huolimatta Louis kaivaa poikansa ruumiin esiin ja hautaa hänet rituaalipaikalle. Chicagossa Pascow ilmestyy Ellielle unessa ja varoittaa häntä, että Louis aikoo tehdä jotain kauheaa. Rachel on hermostunut tyttärensä unesta, mutta saa vasta kotiin soittaessaan yhteyden Judiin, joka kertoo, ettei Louis ole kotona. Hän päättää palata Maineen, Judin suureksi huoleksi. Samana yönä Gage palaa kotiin ja varastaa skalpellin isänsä laukusta. Hän pilkkaa Judia ennen kuin viiltää tämän akillesjänteen ja tappaa hänet. Rachel palaa kotiin, ja hänen kuolleen sisarensa Zeldan ääni ja haamu houkuttelevat hänet Judin taloon, mutta hän huomaa näkevänsä Gagen, jolla on skalpelli kädessään. Järkyttyneenä ja epäuskoisena Rachel kurottautuu halatakseen poikaansa, joka tappaa hänet. herätessään unestaan Louis huomaa Gagen mutaiset jalanjäljet talossa ja huomaa, että hänen skalpellinsa on kadonnut. Kun Louis saa Gagelta puhelun, jonka mukaan hän on "leikkinyt" Judin ja "äidin" kanssa, hän täyttää kaksi ruiskua morfiinilla ja suuntaa Judin talolle. Kohdatessaan Churchin hän tappaa kissan pistoksella ennen taloon menoa. Gage kiusaa häntä edelleen, ja Louis säikähtää Rachelin ruumista, joka putoaa roikkuen ullakolta ennen kuin hänen poikansa hyökkää hänen kimppuunsa. Lyhyen taistelun jälkeen Louis tappaa Gagen morfiinipistoksella. Sen jälkeen hän sytyttää talon tuleen ja jättää sen palamaan, kun hän kantaa Rachelin ruumiin tulesta. Pascow ilmestyy paikalle ja varoittaa Louisia "pahentamasta asiaa", mutta Louis, joka on nyt mielenvikaisuuteen asti surun murtama, uskoo, että koska Rachel ei ollut kuollut niin kauan kuin Gage oli, hänen hautaamisensa "toimii tällä kertaa". Pascow huutaa turhautuneena ja katoaa, kun Louis kulkee hänen lävitseen. sinä yönä hirvittävän silvottu Rachel palaa Louisin luo, ja pariskunta syleilee. Rachel ottaa tiskiltä veitsen, ja juuri kun ruutu vaihtuu mustaksi, kuuluu Louisin tuskanhuudot.</w:t>
      </w:r>
    </w:p>
    <w:p>
      <w:r>
        <w:rPr>
          <w:b/>
        </w:rPr>
        <w:t xml:space="preserve">Tulos</w:t>
      </w:r>
    </w:p>
    <w:p>
      <w:r>
        <w:t xml:space="preserve">Mitä Louis tekee Pascow'n varoituksen vastaisesti?</w:t>
      </w:r>
    </w:p>
    <w:p>
      <w:r>
        <w:rPr>
          <w:b/>
        </w:rPr>
        <w:t xml:space="preserve">Tulos</w:t>
      </w:r>
    </w:p>
    <w:p>
      <w:r>
        <w:t xml:space="preserve">Missä Rachel ja Ellie ovat, kun Louis hautaa Gagen lemmikkien hautausmaalle?</w:t>
      </w:r>
    </w:p>
    <w:p>
      <w:r>
        <w:rPr>
          <w:b/>
        </w:rPr>
        <w:t xml:space="preserve">Tulos</w:t>
      </w:r>
    </w:p>
    <w:p>
      <w:r>
        <w:t xml:space="preserve">Kuka johdattaa Louisin lemmikkieläinten seminaariin?</w:t>
      </w:r>
    </w:p>
    <w:p>
      <w:r>
        <w:rPr>
          <w:b/>
        </w:rPr>
        <w:t xml:space="preserve">Tulos</w:t>
      </w:r>
    </w:p>
    <w:p>
      <w:r>
        <w:t xml:space="preserve">Miten Louis tappaa Gagen?</w:t>
      </w:r>
    </w:p>
    <w:p>
      <w:r>
        <w:rPr>
          <w:b/>
        </w:rPr>
        <w:t xml:space="preserve">Tulos</w:t>
      </w:r>
    </w:p>
    <w:p>
      <w:r>
        <w:t xml:space="preserve">Mitä Gage kertoo Louisille tehneensä?</w:t>
      </w:r>
    </w:p>
    <w:p>
      <w:r>
        <w:rPr>
          <w:b/>
        </w:rPr>
        <w:t xml:space="preserve">Tulos</w:t>
      </w:r>
    </w:p>
    <w:p>
      <w:r>
        <w:t xml:space="preserve">Mitä Gage varastaa isänsä laukusta?</w:t>
      </w:r>
    </w:p>
    <w:p>
      <w:r>
        <w:rPr>
          <w:b/>
        </w:rPr>
        <w:t xml:space="preserve">Tulos</w:t>
      </w:r>
    </w:p>
    <w:p>
      <w:r>
        <w:t xml:space="preserve">Mikä on heidän naapurinsa nimi?</w:t>
      </w:r>
    </w:p>
    <w:p>
      <w:r>
        <w:rPr>
          <w:b/>
        </w:rPr>
        <w:t xml:space="preserve">Tulos</w:t>
      </w:r>
    </w:p>
    <w:p>
      <w:r>
        <w:t xml:space="preserve">Kuinka monta morfiiniruiskua Louis tuo Judin taloon?</w:t>
      </w:r>
    </w:p>
    <w:p>
      <w:r>
        <w:rPr>
          <w:b/>
        </w:rPr>
        <w:t xml:space="preserve">Tulos</w:t>
      </w:r>
    </w:p>
    <w:p>
      <w:r>
        <w:t xml:space="preserve">Mitä Jud paljastaa Louisille Kirkon paluun jälkeen?</w:t>
      </w:r>
    </w:p>
    <w:p>
      <w:r>
        <w:rPr>
          <w:b/>
        </w:rPr>
        <w:t xml:space="preserve">Tulos</w:t>
      </w:r>
    </w:p>
    <w:p>
      <w:r>
        <w:t xml:space="preserve">Miten Louis tappaa Churchin ja Gagen?</w:t>
      </w:r>
    </w:p>
    <w:p>
      <w:r>
        <w:rPr>
          <w:b/>
        </w:rPr>
        <w:t xml:space="preserve">Tulos</w:t>
      </w:r>
    </w:p>
    <w:p>
      <w:r>
        <w:t xml:space="preserve">Kenen mutaiset jalanjäljet Louis huomaa talossa?</w:t>
      </w:r>
    </w:p>
    <w:p>
      <w:r>
        <w:rPr>
          <w:b/>
        </w:rPr>
        <w:t xml:space="preserve">Tulos</w:t>
      </w:r>
    </w:p>
    <w:p>
      <w:r>
        <w:t xml:space="preserve">Mitä Raakel tekee, kun hän näkee poikansa palanneen haudasta?</w:t>
      </w:r>
    </w:p>
    <w:p>
      <w:r>
        <w:rPr>
          <w:b/>
        </w:rPr>
        <w:t xml:space="preserve">Tulos</w:t>
      </w:r>
    </w:p>
    <w:p>
      <w:r>
        <w:t xml:space="preserve">Mikä on ensimmäinen asia, jonka Louis hautaa Lemmikkien hautausmaalle?</w:t>
      </w:r>
    </w:p>
    <w:p>
      <w:r>
        <w:rPr>
          <w:b/>
        </w:rPr>
        <w:t xml:space="preserve">Tulos</w:t>
      </w:r>
    </w:p>
    <w:p>
      <w:r>
        <w:t xml:space="preserve">Mikä on viimeinen asia, joka kuullaan, kun tarina menee mustaksi?</w:t>
      </w:r>
    </w:p>
    <w:p>
      <w:r>
        <w:rPr>
          <w:b/>
        </w:rPr>
        <w:t xml:space="preserve">Tulos</w:t>
      </w:r>
    </w:p>
    <w:p>
      <w:r>
        <w:t xml:space="preserve">Kuinka monta lasta Creedin perheellä on?</w:t>
      </w:r>
    </w:p>
    <w:p>
      <w:r>
        <w:rPr>
          <w:b/>
        </w:rPr>
        <w:t xml:space="preserve">Tulos</w:t>
      </w:r>
    </w:p>
    <w:p>
      <w:r>
        <w:t xml:space="preserve">Miten Gage kuolee?</w:t>
      </w:r>
    </w:p>
    <w:p>
      <w:r>
        <w:rPr>
          <w:b/>
        </w:rPr>
        <w:t xml:space="preserve">Tulos</w:t>
      </w:r>
    </w:p>
    <w:p>
      <w:r>
        <w:t xml:space="preserve">Mitä Timmy Batemanille tapahtui sen jälkeen, kun hänet haudattiin lemmikkien hautausmaalle?</w:t>
      </w:r>
    </w:p>
    <w:p>
      <w:r>
        <w:rPr>
          <w:b/>
        </w:rPr>
        <w:t xml:space="preserve">Tulos</w:t>
      </w:r>
    </w:p>
    <w:p>
      <w:r>
        <w:t xml:space="preserve">Miten Gage tapetaan?</w:t>
      </w:r>
    </w:p>
    <w:p>
      <w:r>
        <w:rPr>
          <w:b/>
        </w:rPr>
        <w:t xml:space="preserve">Tulos</w:t>
      </w:r>
    </w:p>
    <w:p>
      <w:r>
        <w:t xml:space="preserve">Kuka ilmestyy Ellielle unessa lähettääkseen hänelle varoituksen?</w:t>
      </w:r>
    </w:p>
    <w:p>
      <w:r>
        <w:rPr>
          <w:b/>
        </w:rPr>
        <w:t xml:space="preserve">Tulos</w:t>
      </w:r>
    </w:p>
    <w:p>
      <w:r>
        <w:t xml:space="preserve">Mitä vikaa Victor sanoo, että maata on lemmikkieläinten hautausmaalla esteen takana?</w:t>
      </w:r>
    </w:p>
    <w:p>
      <w:r>
        <w:rPr>
          <w:b/>
        </w:rPr>
        <w:t xml:space="preserve">Tulos</w:t>
      </w:r>
    </w:p>
    <w:p>
      <w:r>
        <w:t xml:space="preserve">Minne Creedin perhe muuttaa?</w:t>
      </w:r>
    </w:p>
    <w:p>
      <w:r>
        <w:rPr>
          <w:b/>
        </w:rPr>
        <w:t xml:space="preserve">Tulos</w:t>
      </w:r>
    </w:p>
    <w:p>
      <w:r>
        <w:t xml:space="preserve">Mitä Gage tekee ensimmäisenä, kun hän palaa lemmikkien hautausmaalta?</w:t>
      </w:r>
    </w:p>
    <w:p>
      <w:r>
        <w:rPr>
          <w:b/>
        </w:rPr>
        <w:t xml:space="preserve">Tulos</w:t>
      </w:r>
    </w:p>
    <w:p>
      <w:r>
        <w:t xml:space="preserve">Mistä Louisille tarjottiin työtä?</w:t>
      </w:r>
    </w:p>
    <w:p>
      <w:r>
        <w:rPr>
          <w:b/>
        </w:rPr>
        <w:t xml:space="preserve">Tulos</w:t>
      </w:r>
    </w:p>
    <w:p>
      <w:r>
        <w:t xml:space="preserve">Kuka on viimeinen henkilö, jonka Louis hautaa lemmikkieläinten seminaariin?</w:t>
      </w:r>
    </w:p>
    <w:p>
      <w:r>
        <w:rPr>
          <w:b/>
        </w:rPr>
        <w:t xml:space="preserve">Tulos</w:t>
      </w:r>
    </w:p>
    <w:p>
      <w:r>
        <w:t xml:space="preserve">Kuka vie ne ensimmäistä kertaa lemmikkieläinten hautausmaalle?</w:t>
      </w:r>
    </w:p>
    <w:p>
      <w:r>
        <w:rPr>
          <w:b/>
        </w:rPr>
        <w:t xml:space="preserve">Tulos</w:t>
      </w:r>
    </w:p>
    <w:p>
      <w:r>
        <w:t xml:space="preserve">Keneltä Louis saa puhelun nähtyään Gagen mutaiset jalanjäljet?</w:t>
      </w:r>
    </w:p>
    <w:p>
      <w:r>
        <w:rPr>
          <w:b/>
        </w:rPr>
        <w:t xml:space="preserve">Tulos</w:t>
      </w:r>
    </w:p>
    <w:p>
      <w:r>
        <w:t xml:space="preserve">Kuka ilmestyy Ellielle unessa?</w:t>
      </w:r>
    </w:p>
    <w:p>
      <w:r>
        <w:rPr>
          <w:b/>
        </w:rPr>
        <w:t xml:space="preserve">Tulos</w:t>
      </w:r>
    </w:p>
    <w:p>
      <w:r>
        <w:t xml:space="preserve">Miksi Jud yritti vakuuttaa Louisille, ettei Gagea haudattaisi hautausmaalle?</w:t>
      </w:r>
    </w:p>
    <w:p>
      <w:r>
        <w:rPr>
          <w:b/>
        </w:rPr>
        <w:t xml:space="preserve">Tulos</w:t>
      </w:r>
    </w:p>
    <w:p>
      <w:r>
        <w:t xml:space="preserve">Mitä Gage varastaa isänsä laukusta palattuaan kotiin?</w:t>
      </w:r>
    </w:p>
    <w:p>
      <w:r>
        <w:rPr>
          <w:b/>
        </w:rPr>
        <w:t xml:space="preserve">Esimerkki 3.1315</w:t>
      </w:r>
    </w:p>
    <w:p>
      <w:r>
        <w:t xml:space="preserve"> Runo on jaettu kahteentoista "kirjaan" tai jaksoon, joiden pituudet vaihtelevat suuresti (pisin on kirja IX, jossa on 1189 riviä, ja lyhin kirja VII, jossa on 640 riviä). Kunkin kirjan alussa olevat argumentit lisättiin ensimmäisen painoksen myöhemmissä painoksissa. Alun perin kymmenessä kirjassa julkaistu, täysin "tarkistettu ja täydennetty", kahteentoista kirjaan järjestetty painos ilmestyi vuonna 1674, ja tämä on nykyisin yleisesti käytetty painos.Runo noudattaa eeppistä perinnettä, jonka mukaan se alkaa in medias res (latinaksi "keskellä asioita"), ja taustatarina kerrotaan myöhemmin.Miltonin tarinassa on kaksi kerrontakaarta, joista toinen kertoo Saatanasta (Luciferista) ja toinen seuraa Aatamia ja Eevaa. Se alkaa sen jälkeen, kun Saatana ja muut kapinalliset enkelit on kukistettu ja karkotettu helvettiin tai, kuten sitä runossa myös kutsutaan, Tartarokseen. Pand moniumissa Saatana käyttää retorista taitoaan organisoidakseen seuraajiaan; häntä avustavat Mammon ja Beelsebub. Myös Belial ja Molok ovat läsnä. Keskustelun päätteeksi Saatana ilmoittautuu vapaaehtoiseksi myrkyttämään juuri luodun maapallon ja Jumalan uuden ja suosituimman luomuksen, ihmiskunnan. Hän uhmaa yksinään kuilun vaaroja Odysseusta tai Aineasta muistuttavalla tavalla. Helvetin ulkopuolisen kaaoksen vaivalloisen läpikulkemisen jälkeen hän astuu Jumalan uuteen aineelliseen maailmaan ja myöhemmin Eedenin puutarhaan.Runon useissa kohdissa kerrotaan enkelien taivaasta käymästä sodasta eri näkökulmista. Saatanan kapina noudattaa eeppistä konventiota laajamittaisesta sodankäynnistä. Uskollisten enkelien ja Saatanan joukkojen väliset taistelut käydään kolmen päivän aikana. Viimeisessä taistelussa Jumalan Poika kukistaa yksin koko enkelikapinallisten legioonan ja karkottaa heidät taivaasta. Tämän puhdistuksen jälkeen Jumala luo maailman, joka huipentuu Aatamin ja Eevan luomiseen. Vaikka Jumala antoi Aatamille ja Eevalle täydellisen vapauden ja vallan hallita koko luomakuntaa, hän antoi heille yhden selkeän käskyn: he eivät saa syödä hyvän ja pahan tiedon puusta kuoleman uhalla.Tarina Aatamin ja Eevan kiusauksesta ja lankeemuksesta on pohjimmiltaan erilainen, uudenlainen eepos: kotiseutuepos. Aatami ja Eeva esitetään ensimmäistä kertaa kristillisessä kirjallisuudessa täysivaltaisena parisuhteessa ja silti ilman syntiä. Heillä on intohimoja ja selvät persoonallisuudet. Käärmeeksi naamioitunut Saatana houkuttelee Eevan syömään puusta hyödyntämällä hänen turhamaisuuttaan ja huijaamalla häntä retoriikalla. Kun Aatami saa tietää, että Eeva on tehnyt syntiä, hän tekee tietoisesti saman synnin. Hän julistaa Eevalle, että koska Eeva on tehty hänen lihastaan, he ovat sidoksissa toisiinsa, jos Eeva kuolee, myös Aatamin on kuoltava. Tällä tavoin Milton kuvaa Aatamin sankarihahmoksi, mutta myös suuremmaksi syntiseksi kuin Eeva, sillä hän on tietoinen siitä, että hänen tekonsa on väärin. hedelmän syömisen jälkeen Aatami ja Eeva harrastavat himokasta seksiä. Aluksi Aatami on vakuuttunut siitä, että Eeva oli oikeassa ajatellessaan, että hedelmän syömisestä olisi hyötyä. Pian he kuitenkin nukahtavat ja näkevät kauheita painajaisia, ja herättyään he kokevat ensimmäistä kertaa syyllisyyttä ja häpeää. Kun he tajuavat tehneensä hirvittävän teon Jumalaa vastaan, he ryhtyvät keskinäiseen syyttelyyn. sillä välin Saatana palaa voitokkaasti helvettiin langenneiden enkelitovereidensa ylistämänä. Hän kertoo heille, kuinka heidän juonensa toimi ja ihmiskunta on langennut, jolloin he ovat saaneet täyden vallan Paratiisissa. Kun hän lopettaa puheensa, hänen ympärillään olevat langenneet enkelit muuttuvat kuitenkin kammottaviksi käärmeiksi, ja pian Saatana itse muuttuu käärmeeksi, jolta puuttuvat raajat ja joka ei pysty puhumaan. Näin he jakavat saman rangaistuksen, koska he jakoivat saman syyllisyyden. eeva vetoaa Aatamiin, jotta hän sovittaisi heidän tekonsa. Hänen rohkaisunsa ansiosta he voivat lähestyä Jumalaa ja anoa armoa, kumartua anovaan polveen saadakseen anteeksiannon. Enkeli Mikaelin hänelle näyttämässä näyssä Aatami todistaa kaiken sen, mitä ihmiskunnalle tapahtuu suureen vedenpaisumukseen asti. Aatami on hyvin järkyttynyt tästä tulevaisuudennäkymästä, joten Mikael kertoo hänelle myös ihmiskunnan mahdollisesta vapautuksesta perisynnistä Jeesuksen Kristuksen (jota Mikael kutsuu "kuningas Messiaaksi") kautta. aatami ja Eeva karkotetaan Eedenistä, ja Mikael sanoo, että Aatami voi löytää "paratiisin sisimmässäsi, onnekkaammin kaukana". Aatamilla ja Eevalla on nyt myös etäisempi suhde Jumalaan, joka on kaikkialla läsnä mutta näkymätön (toisin kuin konkreettinen Isä Eedenin puutarhassa).</w:t>
      </w:r>
    </w:p>
    <w:p>
      <w:r>
        <w:rPr>
          <w:b/>
        </w:rPr>
        <w:t xml:space="preserve">Tulos</w:t>
      </w:r>
    </w:p>
    <w:p>
      <w:r>
        <w:t xml:space="preserve">Mikä on se asia, jota Aatami ja Eeva eivät saa tehdä?</w:t>
      </w:r>
    </w:p>
    <w:p>
      <w:r>
        <w:rPr>
          <w:b/>
        </w:rPr>
        <w:t xml:space="preserve">Tulos</w:t>
      </w:r>
    </w:p>
    <w:p>
      <w:r>
        <w:t xml:space="preserve">Mitä Saatana haluaa tehdä uudelle maapallolle tarinan alussa?</w:t>
      </w:r>
    </w:p>
    <w:p>
      <w:r>
        <w:rPr>
          <w:b/>
        </w:rPr>
        <w:t xml:space="preserve">Tulos</w:t>
      </w:r>
    </w:p>
    <w:p>
      <w:r>
        <w:t xml:space="preserve">Mitä tapahtui, kun Aatami ja Eeva nukkuivat synnin jälkeen?</w:t>
      </w:r>
    </w:p>
    <w:p>
      <w:r>
        <w:rPr>
          <w:b/>
        </w:rPr>
        <w:t xml:space="preserve">Tulos</w:t>
      </w:r>
    </w:p>
    <w:p>
      <w:r>
        <w:t xml:space="preserve">Mitä kahta tunnetta Aatami ja Eeva kokevat ensimmäisen kerran tottelemattomuuden jälkeen?</w:t>
      </w:r>
    </w:p>
    <w:p>
      <w:r>
        <w:rPr>
          <w:b/>
        </w:rPr>
        <w:t xml:space="preserve">Tulos</w:t>
      </w:r>
    </w:p>
    <w:p>
      <w:r>
        <w:t xml:space="preserve">Mihin Saatana muuttuu sen jälkeen, kun hän on aiheuttanut ihmisen lankeemuksen? </w:t>
      </w:r>
    </w:p>
    <w:p>
      <w:r>
        <w:rPr>
          <w:b/>
        </w:rPr>
        <w:t xml:space="preserve">Tulos</w:t>
      </w:r>
    </w:p>
    <w:p>
      <w:r>
        <w:t xml:space="preserve">Kuinka monta päivää enkelien sota taivaasta kestää?</w:t>
      </w:r>
    </w:p>
    <w:p>
      <w:r>
        <w:rPr>
          <w:b/>
        </w:rPr>
        <w:t xml:space="preserve">Tulos</w:t>
      </w:r>
    </w:p>
    <w:p>
      <w:r>
        <w:t xml:space="preserve">Mikä on Aatamin ja Eevan rangaistus tarinan lopussa?</w:t>
      </w:r>
    </w:p>
    <w:p>
      <w:r>
        <w:rPr>
          <w:b/>
        </w:rPr>
        <w:t xml:space="preserve">Tulos</w:t>
      </w:r>
    </w:p>
    <w:p>
      <w:r>
        <w:t xml:space="preserve">Kuka vapaaehtoisesti myrkyttää ihmiskunnan?</w:t>
      </w:r>
    </w:p>
    <w:p>
      <w:r>
        <w:rPr>
          <w:b/>
        </w:rPr>
        <w:t xml:space="preserve">Tulos</w:t>
      </w:r>
    </w:p>
    <w:p>
      <w:r>
        <w:t xml:space="preserve">Millainen oli Aatamin ja Eevan suhde Jumalaan sen jälkeen, kun heidät oli karkotettu puutarhasta?</w:t>
      </w:r>
    </w:p>
    <w:p>
      <w:r>
        <w:rPr>
          <w:b/>
        </w:rPr>
        <w:t xml:space="preserve">Tulos</w:t>
      </w:r>
    </w:p>
    <w:p>
      <w:r>
        <w:t xml:space="preserve">Miten Aatamista tuli suurempi syntinen kuin Eevasta?</w:t>
      </w:r>
    </w:p>
    <w:p>
      <w:r>
        <w:rPr>
          <w:b/>
        </w:rPr>
        <w:t xml:space="preserve">Tulos</w:t>
      </w:r>
    </w:p>
    <w:p>
      <w:r>
        <w:t xml:space="preserve">Mitä tarkoittaa latinaksi asioiden keskellä?</w:t>
      </w:r>
    </w:p>
    <w:p>
      <w:r>
        <w:rPr>
          <w:b/>
        </w:rPr>
        <w:t xml:space="preserve">Tulos</w:t>
      </w:r>
    </w:p>
    <w:p>
      <w:r>
        <w:t xml:space="preserve">Millaiseksi eläimeksi Saatana on naamioitunut, kun hän houkuttelee Eevan rikkomaan Jumalan käskyä?</w:t>
      </w:r>
    </w:p>
    <w:p>
      <w:r>
        <w:rPr>
          <w:b/>
        </w:rPr>
        <w:t xml:space="preserve">Tulos</w:t>
      </w:r>
    </w:p>
    <w:p>
      <w:r>
        <w:t xml:space="preserve">Mitä Aatami tekee, kun hän huomaa, että Eeva on tehnyt syntiä?</w:t>
      </w:r>
    </w:p>
    <w:p>
      <w:r>
        <w:rPr>
          <w:b/>
        </w:rPr>
        <w:t xml:space="preserve">Tulos</w:t>
      </w:r>
    </w:p>
    <w:p>
      <w:r>
        <w:t xml:space="preserve">Kuinka monta päivää enkelit taistelevat Saatanan joukkoja vastaan?</w:t>
      </w:r>
    </w:p>
    <w:p>
      <w:r>
        <w:rPr>
          <w:b/>
        </w:rPr>
        <w:t xml:space="preserve">Tulos</w:t>
      </w:r>
    </w:p>
    <w:p>
      <w:r>
        <w:t xml:space="preserve">Mikä nimi viittaa helvettiin tässä runossa?</w:t>
      </w:r>
    </w:p>
    <w:p>
      <w:r>
        <w:rPr>
          <w:b/>
        </w:rPr>
        <w:t xml:space="preserve">Tulos</w:t>
      </w:r>
    </w:p>
    <w:p>
      <w:r>
        <w:t xml:space="preserve">Missä muodossa Saatana huijaa Eevaa?</w:t>
      </w:r>
    </w:p>
    <w:p>
      <w:r>
        <w:rPr>
          <w:b/>
        </w:rPr>
        <w:t xml:space="preserve">Tulos</w:t>
      </w:r>
    </w:p>
    <w:p>
      <w:r>
        <w:t xml:space="preserve">Mihin Saatana muuttuu palattuaan helvettiin?</w:t>
      </w:r>
    </w:p>
    <w:p>
      <w:r>
        <w:rPr>
          <w:b/>
        </w:rPr>
        <w:t xml:space="preserve">Tulos</w:t>
      </w:r>
    </w:p>
    <w:p>
      <w:r>
        <w:t xml:space="preserve">Ketkä ovat tämän tarinan kolme päähenkilöä?</w:t>
      </w:r>
    </w:p>
    <w:p>
      <w:r>
        <w:rPr>
          <w:b/>
        </w:rPr>
        <w:t xml:space="preserve">Tulos</w:t>
      </w:r>
    </w:p>
    <w:p>
      <w:r>
        <w:t xml:space="preserve">Mikä oli se yksi asia, jonka Jumala kielsi Aatamia ja Eveniä tekemästä?</w:t>
      </w:r>
    </w:p>
    <w:p>
      <w:r>
        <w:rPr>
          <w:b/>
        </w:rPr>
        <w:t xml:space="preserve">Tulos</w:t>
      </w:r>
    </w:p>
    <w:p>
      <w:r>
        <w:t xml:space="preserve">Mitkä kaksi kerronnan kaarta ovat esillä tässä kirjoituksessa?</w:t>
      </w:r>
    </w:p>
    <w:p>
      <w:r>
        <w:rPr>
          <w:b/>
        </w:rPr>
        <w:t xml:space="preserve">Tulos</w:t>
      </w:r>
    </w:p>
    <w:p>
      <w:r>
        <w:t xml:space="preserve">Ketä enkeli Mikael kutsuu Messias-kuninkaaksi?</w:t>
      </w:r>
    </w:p>
    <w:p>
      <w:r>
        <w:rPr>
          <w:b/>
        </w:rPr>
        <w:t xml:space="preserve">Tulos</w:t>
      </w:r>
    </w:p>
    <w:p>
      <w:r>
        <w:t xml:space="preserve">Mikä on Tartarus?</w:t>
      </w:r>
    </w:p>
    <w:p>
      <w:r>
        <w:rPr>
          <w:b/>
        </w:rPr>
        <w:t xml:space="preserve">Tulos</w:t>
      </w:r>
    </w:p>
    <w:p>
      <w:r>
        <w:t xml:space="preserve">Mistä Aatami ja Eeva karkotetaan?</w:t>
      </w:r>
    </w:p>
    <w:p>
      <w:r>
        <w:rPr>
          <w:b/>
        </w:rPr>
        <w:t xml:space="preserve">Tulos</w:t>
      </w:r>
    </w:p>
    <w:p>
      <w:r>
        <w:t xml:space="preserve">Mihin Saatana naamioituu houkutellakseen Eevan?</w:t>
      </w:r>
    </w:p>
    <w:p>
      <w:r>
        <w:rPr>
          <w:b/>
        </w:rPr>
        <w:t xml:space="preserve">Tulos</w:t>
      </w:r>
    </w:p>
    <w:p>
      <w:r>
        <w:t xml:space="preserve">Minkä puun syöminen kiellettiin Aatamilta ja Eevalta?</w:t>
      </w:r>
    </w:p>
    <w:p>
      <w:r>
        <w:rPr>
          <w:b/>
        </w:rPr>
        <w:t xml:space="preserve">Tulos</w:t>
      </w:r>
    </w:p>
    <w:p>
      <w:r>
        <w:t xml:space="preserve">Kuka voittaa Saatanan armeijan yksin?</w:t>
      </w:r>
    </w:p>
    <w:p>
      <w:r>
        <w:rPr>
          <w:b/>
        </w:rPr>
        <w:t xml:space="preserve">Tulos</w:t>
      </w:r>
    </w:p>
    <w:p>
      <w:r>
        <w:t xml:space="preserve">Mikä enkeli paljastaa Aadamille näkyjä siitä, mitä ihmiskunnalle tulee tapahtumaan?</w:t>
      </w:r>
    </w:p>
    <w:p>
      <w:r>
        <w:rPr>
          <w:b/>
        </w:rPr>
        <w:t xml:space="preserve">Tulos</w:t>
      </w:r>
    </w:p>
    <w:p>
      <w:r>
        <w:t xml:space="preserve">Millä nimellä Mikael kutsuu Jeesusta Kristusta?</w:t>
      </w:r>
    </w:p>
    <w:p>
      <w:r>
        <w:rPr>
          <w:b/>
        </w:rPr>
        <w:t xml:space="preserve">Tulos</w:t>
      </w:r>
    </w:p>
    <w:p>
      <w:r>
        <w:t xml:space="preserve">Kun Saatana palaa helvettiin kertomaan tovereilleen, kuinka ihmislajit ovat langenneet, miksi hän ja muut muuttuvat?</w:t>
      </w:r>
    </w:p>
    <w:p>
      <w:r>
        <w:rPr>
          <w:b/>
        </w:rPr>
        <w:t xml:space="preserve">Esimerkki 3.1316</w:t>
      </w:r>
    </w:p>
    <w:p>
      <w:r>
        <w:t xml:space="preserve"> Näytelmä sisältää prologin, jossa Niccol Machiavelliin perustuva senecolainen aave Machiavel esittelee "juutalaisen tragedian". Machiavel ilmaisee kyynisen näkemyksensä siitä, että valta on moraalitonta, ja sanoo: "Pidän uskontoa pelkkänä lapsellisena leluna,/Ja katson, ettei ole muuta syntiä kuin tietämättömyys." Kyseinen juutalainen kauppias Barabas esitellään miehenä, jolla on enemmän omaisuutta kuin koko Maltalla. Kun turkkilaiset alukset saapuvat vaatimaan veroa, Barabasin omaisuus takavarikoidaan ja hän jää pennittömäksi. Raivostuneena hän aloittaa kampanjan, jonka tarkoituksena on kaataa hänet ryöstänyt maltalainen kuvernööri. Tyttärensä Abigailin avulla hän saa takaisin osan entisestä omaisuudestaan ja ostaa turkkilaisen orjan, Ithamoren, joka näyttää vihaavan kristittyjä yhtä paljon kuin Barabas. Kostaakseen ryöstön Barabas käyttää tyttärensä kauneutta hyväkseen katkeroittaakseen kuvernöörin pojan (Lodowick) ja tämän ystävän (Mathias) toisiaan vastaan, mikä johtaa kaksintaisteluun, jossa molemmat kuolevat. Kun Abigail saa tietää Barabasin osuudesta juonessa, hän lähtee nunnaluostariin, mutta Barabas ja Ithamore myrkyttävät hänet (ja kaikki nunnat), koska hänestä on tullut kristitty. Nämä kaksi tappavat vielä pari munkkia, jotka uhkaavat paljastaa heidän aiemmat rikoksensa. Kaunis prostituoitu ja hänen rikollinen ystävänsä houkuttelevat Ithamoren paljastamaan salaisuutensa ja kiristämään Barabasia. Barabas myrkyttää heidät kaikki kostoksi, mutta ei ennen kuin kuvernööri saa tietää hänen teoistaan. Barabas pakenee teloitusta teeskentelemällä kuolemaa ja auttaa sitten etenevää turkkilaista armeijaa ryöstämään Maltan, mistä hän saa kaupungin kuvernöörin arvon. hän kääntyy turkkilaisia vastaan ja antaa Maltan ritarien tappaa turkkilaisen armeijan. Maltalaiset kääntyvät kuitenkin Barabasia vastaan ja tappavat hänet, kun he saavat Maltan takaisin haltuunsa.</w:t>
      </w:r>
    </w:p>
    <w:p>
      <w:r>
        <w:rPr>
          <w:b/>
        </w:rPr>
        <w:t xml:space="preserve">Tulos</w:t>
      </w:r>
    </w:p>
    <w:p>
      <w:r>
        <w:t xml:space="preserve">Mitä Abigailille tapahtuu sen jälkeen, kun hänet lähetetään nunnaluostariin?</w:t>
      </w:r>
    </w:p>
    <w:p>
      <w:r>
        <w:rPr>
          <w:b/>
        </w:rPr>
        <w:t xml:space="preserve">Tulos</w:t>
      </w:r>
    </w:p>
    <w:p>
      <w:r>
        <w:t xml:space="preserve">Miksi Lodowick ja Mathias tappelivat keskenään?</w:t>
      </w:r>
    </w:p>
    <w:p>
      <w:r>
        <w:rPr>
          <w:b/>
        </w:rPr>
        <w:t xml:space="preserve">Tulos</w:t>
      </w:r>
    </w:p>
    <w:p>
      <w:r>
        <w:t xml:space="preserve">Kuka auttaa Barabasia saamaan takaisin osan varoistaan?</w:t>
      </w:r>
    </w:p>
    <w:p>
      <w:r>
        <w:rPr>
          <w:b/>
        </w:rPr>
        <w:t xml:space="preserve">Tulos</w:t>
      </w:r>
    </w:p>
    <w:p>
      <w:r>
        <w:t xml:space="preserve">Miten Ithamore kuolee?</w:t>
      </w:r>
    </w:p>
    <w:p>
      <w:r>
        <w:rPr>
          <w:b/>
        </w:rPr>
        <w:t xml:space="preserve">Tulos</w:t>
      </w:r>
    </w:p>
    <w:p>
      <w:r>
        <w:t xml:space="preserve">Miten Barabas pakenee teloitusta?</w:t>
      </w:r>
    </w:p>
    <w:p>
      <w:r>
        <w:rPr>
          <w:b/>
        </w:rPr>
        <w:t xml:space="preserve">Tulos</w:t>
      </w:r>
    </w:p>
    <w:p>
      <w:r>
        <w:t xml:space="preserve">Lodowick ja Mathias kuolevat kaksintaistelussa kenestä?</w:t>
      </w:r>
    </w:p>
    <w:p>
      <w:r>
        <w:rPr>
          <w:b/>
        </w:rPr>
        <w:t xml:space="preserve">Tulos</w:t>
      </w:r>
    </w:p>
    <w:p>
      <w:r>
        <w:t xml:space="preserve">Abigail hänen mitä Barabasille?</w:t>
      </w:r>
    </w:p>
    <w:p>
      <w:r>
        <w:rPr>
          <w:b/>
        </w:rPr>
        <w:t xml:space="preserve">Tulos</w:t>
      </w:r>
    </w:p>
    <w:p>
      <w:r>
        <w:t xml:space="preserve">Kuka auttaa Barabasia myrkyttämään nunnat?</w:t>
      </w:r>
    </w:p>
    <w:p>
      <w:r>
        <w:rPr>
          <w:b/>
        </w:rPr>
        <w:t xml:space="preserve">Tulos</w:t>
      </w:r>
    </w:p>
    <w:p>
      <w:r>
        <w:t xml:space="preserve">Mitä Machiavel kutsuu synniksi?</w:t>
      </w:r>
    </w:p>
    <w:p>
      <w:r>
        <w:rPr>
          <w:b/>
        </w:rPr>
        <w:t xml:space="preserve">Tulos</w:t>
      </w:r>
    </w:p>
    <w:p>
      <w:r>
        <w:t xml:space="preserve">Kuka tappaa Barabasin?</w:t>
      </w:r>
    </w:p>
    <w:p>
      <w:r>
        <w:rPr>
          <w:b/>
        </w:rPr>
        <w:t xml:space="preserve">Tulos</w:t>
      </w:r>
    </w:p>
    <w:p>
      <w:r>
        <w:t xml:space="preserve">Kuka kiristää Barabasia?</w:t>
      </w:r>
    </w:p>
    <w:p>
      <w:r>
        <w:rPr>
          <w:b/>
        </w:rPr>
        <w:t xml:space="preserve">Tulos</w:t>
      </w:r>
    </w:p>
    <w:p>
      <w:r>
        <w:t xml:space="preserve">Kuka auttaa Barabasia saamaan takaisin osan omaisuudestaan?</w:t>
      </w:r>
    </w:p>
    <w:p>
      <w:r>
        <w:rPr>
          <w:b/>
        </w:rPr>
        <w:t xml:space="preserve">Tulos</w:t>
      </w:r>
    </w:p>
    <w:p>
      <w:r>
        <w:t xml:space="preserve">Miten Lodowick ja Mathias kuolevat?</w:t>
      </w:r>
    </w:p>
    <w:p>
      <w:r>
        <w:rPr>
          <w:b/>
        </w:rPr>
        <w:t xml:space="preserve">Tulos</w:t>
      </w:r>
    </w:p>
    <w:p>
      <w:r>
        <w:t xml:space="preserve">Millainen orja Ithamore on?</w:t>
      </w:r>
    </w:p>
    <w:p>
      <w:r>
        <w:rPr>
          <w:b/>
        </w:rPr>
        <w:t xml:space="preserve">Tulos</w:t>
      </w:r>
    </w:p>
    <w:p>
      <w:r>
        <w:t xml:space="preserve">Kuka on kuvernöörin poika?</w:t>
      </w:r>
    </w:p>
    <w:p>
      <w:r>
        <w:rPr>
          <w:b/>
        </w:rPr>
        <w:t xml:space="preserve">Tulos</w:t>
      </w:r>
    </w:p>
    <w:p>
      <w:r>
        <w:t xml:space="preserve">Kuka on Lodowickin ystävä, jonka kanssa hän kaksintaistelee?</w:t>
      </w:r>
    </w:p>
    <w:p>
      <w:r>
        <w:rPr>
          <w:b/>
        </w:rPr>
        <w:t xml:space="preserve">Tulos</w:t>
      </w:r>
    </w:p>
    <w:p>
      <w:r>
        <w:t xml:space="preserve">Miksi Barabas ja Ithamore tappavat Abigailin?</w:t>
      </w:r>
    </w:p>
    <w:p>
      <w:r>
        <w:rPr>
          <w:b/>
        </w:rPr>
        <w:t xml:space="preserve">Tulos</w:t>
      </w:r>
    </w:p>
    <w:p>
      <w:r>
        <w:t xml:space="preserve">Miksi Barabas on vihainen Maltan kuvernöörille?</w:t>
      </w:r>
    </w:p>
    <w:p>
      <w:r>
        <w:rPr>
          <w:b/>
        </w:rPr>
        <w:t xml:space="preserve">Tulos</w:t>
      </w:r>
    </w:p>
    <w:p>
      <w:r>
        <w:t xml:space="preserve">Mikä on ostetun turkkilaisen orjan nimi?</w:t>
      </w:r>
    </w:p>
    <w:p>
      <w:r>
        <w:rPr>
          <w:b/>
        </w:rPr>
        <w:t xml:space="preserve">Tulos</w:t>
      </w:r>
    </w:p>
    <w:p>
      <w:r>
        <w:t xml:space="preserve">Mikä on Barabasin palkkio siitä, että hän auttaa Turkin armeijaa ryöstämään Maltan?</w:t>
      </w:r>
    </w:p>
    <w:p>
      <w:r>
        <w:rPr>
          <w:b/>
        </w:rPr>
        <w:t xml:space="preserve">Tulos</w:t>
      </w:r>
    </w:p>
    <w:p>
      <w:r>
        <w:t xml:space="preserve">Ithamore vihaa mitä uskonnollista ryhmää?</w:t>
      </w:r>
    </w:p>
    <w:p>
      <w:r>
        <w:rPr>
          <w:b/>
        </w:rPr>
        <w:t xml:space="preserve">Tulos</w:t>
      </w:r>
    </w:p>
    <w:p>
      <w:r>
        <w:t xml:space="preserve">Minkä niminen on Senecan haamu?</w:t>
      </w:r>
    </w:p>
    <w:p>
      <w:r>
        <w:rPr>
          <w:b/>
        </w:rPr>
        <w:t xml:space="preserve">Tulos</w:t>
      </w:r>
    </w:p>
    <w:p>
      <w:r>
        <w:t xml:space="preserve">Mikä on senekkiläisen aaveen nimi?</w:t>
      </w:r>
    </w:p>
    <w:p>
      <w:r>
        <w:rPr>
          <w:b/>
        </w:rPr>
        <w:t xml:space="preserve">Tulos</w:t>
      </w:r>
    </w:p>
    <w:p>
      <w:r>
        <w:t xml:space="preserve">Minne Abigail menee, kun hän saa tietää Barabasin juonesta?</w:t>
      </w:r>
    </w:p>
    <w:p>
      <w:r>
        <w:rPr>
          <w:b/>
        </w:rPr>
        <w:t xml:space="preserve">Tulos</w:t>
      </w:r>
    </w:p>
    <w:p>
      <w:r>
        <w:t xml:space="preserve">Minkä kaupungin kuvernöörin viran saa Barabas?</w:t>
      </w:r>
    </w:p>
    <w:p>
      <w:r>
        <w:rPr>
          <w:b/>
        </w:rPr>
        <w:t xml:space="preserve">Tulos</w:t>
      </w:r>
    </w:p>
    <w:p>
      <w:r>
        <w:t xml:space="preserve">Missä Barabas asuu?</w:t>
      </w:r>
    </w:p>
    <w:p>
      <w:r>
        <w:rPr>
          <w:b/>
        </w:rPr>
        <w:t xml:space="preserve">Tulos</w:t>
      </w:r>
    </w:p>
    <w:p>
      <w:r>
        <w:t xml:space="preserve">Kuka omistaa enemmän omaisuutta kuin Malta?</w:t>
      </w:r>
    </w:p>
    <w:p>
      <w:r>
        <w:rPr>
          <w:b/>
        </w:rPr>
        <w:t xml:space="preserve">Tulos</w:t>
      </w:r>
    </w:p>
    <w:p>
      <w:r>
        <w:t xml:space="preserve">Kuka ottaa kaiken Barabasin omaisuuden?</w:t>
      </w:r>
    </w:p>
    <w:p>
      <w:r>
        <w:rPr>
          <w:b/>
        </w:rPr>
        <w:t xml:space="preserve">Tulos</w:t>
      </w:r>
    </w:p>
    <w:p>
      <w:r>
        <w:t xml:space="preserve">Miten Barabas huijaa Lodowickin ja Mathiaksen taisteluun?</w:t>
      </w:r>
    </w:p>
    <w:p>
      <w:r>
        <w:rPr>
          <w:b/>
        </w:rPr>
        <w:t xml:space="preserve">Esimerkki 3.1317</w:t>
      </w:r>
    </w:p>
    <w:p>
      <w:r>
        <w:t xml:space="preserve"> Walter Burns (Cary Grant) on The Morning Post -lehden kovaksikeitetty päätoimittaja, joka saa tietää, että hänen entinen vaimonsa ja entinen tähtitoimittaja Hildegard "Hildy" Johnson (Rosalind Russell) on menossa naimisiin tylsän vakuutusmiehen Bruce Baldwinin (Ralph Bellamy) kanssa ja asettumassa rauhalliseen elämään vaimona ja äitinä Albanyyn, New Yorkiin. Walter päättää sabotoida nämä suunnitelmat houkuttelemalla vastahakoisen Hildyn kattamaan viimeisen jutun, tuomitun murhaajan Earl Williamsin (John Qualen) tulevan teloituksen. Walter tekee kaikkensa estääkseen Hildyn lähtemisen, ja hän muun muassa lavastaa Brucen niin, että hänet pidätetään yhä uudelleen tekaistujen syytteiden perusteella. Hän jopa kidnappaa Hildyn tiukan anopin (Alma Kruger). Kun Williams pakenee kömpelöä sheriffiä (Gene Lockhart) ja putoaa käytännössä Hildyn syliin, suuren skuupin houkutus osoittautuu hänelle liian suureksi. Hän on niin täynnä tarinan kirjoittamista, että tuskin huomaa, kun Bruce tajuaa, että hänen asiansa on toivoton, ja palaa Albanyyn. kiero pormestari (Clarence Kolb) ja sheriffi tarvitsevat teloituksesta julkisuutta säilyttääkseen työpaikkansa tulevissa vaaleissa, joten kun sanansaattaja (Billy Gilbert) tuo heille armahduksen kuvernööriltä, he yrittävät lahjoa miehen, jotta tämä lähtisi pois ja palaisi takaisin myöhemmin, kun on liian myöhäistä. Walter ja Hildy saavat sen selville ajoissa, jotta Walter säästyy pidätykseltä kidnappauksesta. sen jälkeen Walter tarjoutuu menemään uudelleen naimisiin Hildyn kanssa ja lupaa viedä hänet Niagaran putouksille häämatkalle, jota heillä ei koskaan ollut, mutta sitten Walter saa tietää, että Albanyssa, joka on matkalla junalla Niagaran putouksille, on meneillään uutisaiheinen lakko.</w:t>
      </w:r>
    </w:p>
    <w:p>
      <w:r>
        <w:rPr>
          <w:b/>
        </w:rPr>
        <w:t xml:space="preserve">Tulos</w:t>
      </w:r>
    </w:p>
    <w:p>
      <w:r>
        <w:t xml:space="preserve">Miten Hildy tapaa Earl Williamsin?</w:t>
      </w:r>
    </w:p>
    <w:p>
      <w:r>
        <w:rPr>
          <w:b/>
        </w:rPr>
        <w:t xml:space="preserve">Tulos</w:t>
      </w:r>
    </w:p>
    <w:p>
      <w:r>
        <w:t xml:space="preserve">Miksi majuri ja sheriffi haluavat teloituksen tapahtuvan?</w:t>
      </w:r>
    </w:p>
    <w:p>
      <w:r>
        <w:rPr>
          <w:b/>
        </w:rPr>
        <w:t xml:space="preserve">Tulos</w:t>
      </w:r>
    </w:p>
    <w:p>
      <w:r>
        <w:t xml:space="preserve">Missä uutisarvoinen lakko sijaitsee?</w:t>
      </w:r>
    </w:p>
    <w:p>
      <w:r>
        <w:rPr>
          <w:b/>
        </w:rPr>
        <w:t xml:space="preserve">Tulos</w:t>
      </w:r>
    </w:p>
    <w:p>
      <w:r>
        <w:t xml:space="preserve">Kuka on Bruce Baldwin?</w:t>
      </w:r>
    </w:p>
    <w:p>
      <w:r>
        <w:rPr>
          <w:b/>
        </w:rPr>
        <w:t xml:space="preserve">Tulos</w:t>
      </w:r>
    </w:p>
    <w:p>
      <w:r>
        <w:t xml:space="preserve">Kenet Walter sieppaa? </w:t>
      </w:r>
    </w:p>
    <w:p>
      <w:r>
        <w:rPr>
          <w:b/>
        </w:rPr>
        <w:t xml:space="preserve">Tulos</w:t>
      </w:r>
    </w:p>
    <w:p>
      <w:r>
        <w:t xml:space="preserve">Miten Walter aikoo päästä Niagran putouksille?</w:t>
      </w:r>
    </w:p>
    <w:p>
      <w:r>
        <w:rPr>
          <w:b/>
        </w:rPr>
        <w:t xml:space="preserve">Tulos</w:t>
      </w:r>
    </w:p>
    <w:p>
      <w:r>
        <w:t xml:space="preserve">Millainen työ Bruce Baldwinilla on?</w:t>
      </w:r>
    </w:p>
    <w:p>
      <w:r>
        <w:rPr>
          <w:b/>
        </w:rPr>
        <w:t xml:space="preserve">Tulos</w:t>
      </w:r>
    </w:p>
    <w:p>
      <w:r>
        <w:t xml:space="preserve">Mitä sheriffi haluaa viestinviejän tekevän?</w:t>
      </w:r>
    </w:p>
    <w:p>
      <w:r>
        <w:rPr>
          <w:b/>
        </w:rPr>
        <w:t xml:space="preserve">Tulos</w:t>
      </w:r>
    </w:p>
    <w:p>
      <w:r>
        <w:t xml:space="preserve">Mitä julkisuus teloituksesta tekee sheriffille ja pormestarille?</w:t>
      </w:r>
    </w:p>
    <w:p>
      <w:r>
        <w:rPr>
          <w:b/>
        </w:rPr>
        <w:t xml:space="preserve">Tulos</w:t>
      </w:r>
    </w:p>
    <w:p>
      <w:r>
        <w:t xml:space="preserve">Mitä sanansaattaja tuo mukanaan?</w:t>
      </w:r>
    </w:p>
    <w:p>
      <w:r>
        <w:rPr>
          <w:b/>
        </w:rPr>
        <w:t xml:space="preserve">Tulos</w:t>
      </w:r>
    </w:p>
    <w:p>
      <w:r>
        <w:t xml:space="preserve">Mitä Walter suostuttelee Hildyn tekemään viimeisen kerran ennen kuin hän menee uudelleen naimisiin?</w:t>
      </w:r>
    </w:p>
    <w:p>
      <w:r>
        <w:rPr>
          <w:b/>
        </w:rPr>
        <w:t xml:space="preserve">Tulos</w:t>
      </w:r>
    </w:p>
    <w:p>
      <w:r>
        <w:t xml:space="preserve">Minkä lehden päätoimittaja Walter Burns on?</w:t>
      </w:r>
    </w:p>
    <w:p>
      <w:r>
        <w:rPr>
          <w:b/>
        </w:rPr>
        <w:t xml:space="preserve">Tulos</w:t>
      </w:r>
    </w:p>
    <w:p>
      <w:r>
        <w:t xml:space="preserve">Mitä kiero pormestari ja sheriffi tarvitsevat?</w:t>
      </w:r>
    </w:p>
    <w:p>
      <w:r>
        <w:rPr>
          <w:b/>
        </w:rPr>
        <w:t xml:space="preserve">Tulos</w:t>
      </w:r>
    </w:p>
    <w:p>
      <w:r>
        <w:t xml:space="preserve">Kenet Walter sieppasi?</w:t>
      </w:r>
    </w:p>
    <w:p>
      <w:r>
        <w:rPr>
          <w:b/>
        </w:rPr>
        <w:t xml:space="preserve">Tulos</w:t>
      </w:r>
    </w:p>
    <w:p>
      <w:r>
        <w:t xml:space="preserve">Mikä oli Earl Williamin rikos?</w:t>
      </w:r>
    </w:p>
    <w:p>
      <w:r>
        <w:rPr>
          <w:b/>
        </w:rPr>
        <w:t xml:space="preserve">Tulos</w:t>
      </w:r>
    </w:p>
    <w:p>
      <w:r>
        <w:t xml:space="preserve">Minne Walter lupasi viedä Hildyn häämatkalle? </w:t>
      </w:r>
    </w:p>
    <w:p>
      <w:r>
        <w:rPr>
          <w:b/>
        </w:rPr>
        <w:t xml:space="preserve">Tulos</w:t>
      </w:r>
    </w:p>
    <w:p>
      <w:r>
        <w:t xml:space="preserve">Missä on uutisen arvoinen lakko matkalla Niagran putouksille?</w:t>
      </w:r>
    </w:p>
    <w:p>
      <w:r>
        <w:rPr>
          <w:b/>
        </w:rPr>
        <w:t xml:space="preserve">Tulos</w:t>
      </w:r>
    </w:p>
    <w:p>
      <w:r>
        <w:t xml:space="preserve">Miksi Bruce jättää Hildyn?</w:t>
      </w:r>
    </w:p>
    <w:p>
      <w:r>
        <w:rPr>
          <w:b/>
        </w:rPr>
        <w:t xml:space="preserve">Tulos</w:t>
      </w:r>
    </w:p>
    <w:p>
      <w:r>
        <w:t xml:space="preserve">Mitä tapahtui Earlille, joka käytännössä putosi Hildyn syliin?</w:t>
      </w:r>
    </w:p>
    <w:p>
      <w:r>
        <w:rPr>
          <w:b/>
        </w:rPr>
        <w:t xml:space="preserve">Tulos</w:t>
      </w:r>
    </w:p>
    <w:p>
      <w:r>
        <w:t xml:space="preserve">Kenen kanssa Hildy aikoo mennä naimisiin?</w:t>
      </w:r>
    </w:p>
    <w:p>
      <w:r>
        <w:rPr>
          <w:b/>
        </w:rPr>
        <w:t xml:space="preserve">Tulos</w:t>
      </w:r>
    </w:p>
    <w:p>
      <w:r>
        <w:t xml:space="preserve">Kuka on menossa naimisiin Walterin ex-vaimon kanssa?</w:t>
      </w:r>
    </w:p>
    <w:p>
      <w:r>
        <w:rPr>
          <w:b/>
        </w:rPr>
        <w:t xml:space="preserve">Tulos</w:t>
      </w:r>
    </w:p>
    <w:p>
      <w:r>
        <w:t xml:space="preserve">Kuka on Hildy Johnson?</w:t>
      </w:r>
    </w:p>
    <w:p>
      <w:r>
        <w:rPr>
          <w:b/>
        </w:rPr>
        <w:t xml:space="preserve">Tulos</w:t>
      </w:r>
    </w:p>
    <w:p>
      <w:r>
        <w:t xml:space="preserve">Minne Walter aikoo viedä Hildyn häämatkalle?</w:t>
      </w:r>
    </w:p>
    <w:p>
      <w:r>
        <w:rPr>
          <w:b/>
        </w:rPr>
        <w:t xml:space="preserve">Tulos</w:t>
      </w:r>
    </w:p>
    <w:p>
      <w:r>
        <w:t xml:space="preserve">Mihin kaupunkiin Bruce ja Hildy aikovat asettua?</w:t>
      </w:r>
    </w:p>
    <w:p>
      <w:r>
        <w:rPr>
          <w:b/>
        </w:rPr>
        <w:t xml:space="preserve">Tulos</w:t>
      </w:r>
    </w:p>
    <w:p>
      <w:r>
        <w:t xml:space="preserve">Kuka on Earl Williams?</w:t>
      </w:r>
    </w:p>
    <w:p>
      <w:r>
        <w:rPr>
          <w:b/>
        </w:rPr>
        <w:t xml:space="preserve">Tulos</w:t>
      </w:r>
    </w:p>
    <w:p>
      <w:r>
        <w:t xml:space="preserve">Missä sanomalehdessä Walter työskentelee?</w:t>
      </w:r>
    </w:p>
    <w:p>
      <w:r>
        <w:rPr>
          <w:b/>
        </w:rPr>
        <w:t xml:space="preserve">Tulos</w:t>
      </w:r>
    </w:p>
    <w:p>
      <w:r>
        <w:t xml:space="preserve">Kuka on Walterin ex-vaimo?</w:t>
      </w:r>
    </w:p>
    <w:p>
      <w:r>
        <w:rPr>
          <w:b/>
        </w:rPr>
        <w:t xml:space="preserve">Tulos</w:t>
      </w:r>
    </w:p>
    <w:p>
      <w:r>
        <w:t xml:space="preserve">Mikä on viimeinen juttu, jonka Walter haluaa Hildyn käsittelevän?</w:t>
      </w:r>
    </w:p>
    <w:p>
      <w:r>
        <w:rPr>
          <w:b/>
        </w:rPr>
        <w:t xml:space="preserve">Esimerkki 3.1318</w:t>
      </w:r>
    </w:p>
    <w:p>
      <w:r>
        <w:t xml:space="preserve"> Samantha Caine (Geena Davis) on opettaja Pennsylvanian Honesdalen pikkukaupungissa poikaystävänsä Halin (Tom Amandes) ja tyttärensä Caitlinin (Yvonne Zima) kanssa. Kahdeksan vuotta aiemmin hänet löydettiin New Jerseyn rannalta rannalle huuhtoutuneena, raskaana Caitlinin kanssa ja täysin muistinsa menettäneenä. Koska "Samantha" ei ole koskaan muistanut oikeaa nimeään tai mitään osaa elämästään ennen tuota päivää, hän on palkannut useita yksityisetsiviä selvittämään menneisyyttään, joista viimeisin on Mitch Henessey (Samuel L. Jackson). Joulunpyhinä Samantha joutuu auto-onnettomuuteen ja saa lyhyen aivotärähdyksen, ja toipuessaan hän huomaa, että hänellä on veitsitaitoja, joita hän ei osaa selittää. Jonkin aikaa myöhemmin heidän kimppuunsa hyökkää "Yksisilmäinen Jack" (Joseph McKenna), vankilasta paennut vanki, joka oli nähnyt Samanthan kasvot televisiossa, mutta Samantha osoittaa taitonsa nujertaa ja tappaa Jackin paljain käsin. Huolestuneena siitä, että hän saattaa pelästyttää Caitlinin, Samantha lähtee Mitchin kanssa, joka on onnistunut löytämään hänelle muka kuuluvan matkalaukun, etsimään vastauksia. matkalaukussa on lappu, joka ohjaa heidät tohtori Nathan Waldmanin (Brian Cox) luo, jonka he sopivat tapaavansa juna-asemalla, tietämättä, että tuntemattomat agentit jäljittävät tohtorin puheluita. Matkalla Samantha löytää matkalaukun pohjalta puretun tarkka-ampujakiväärin, jonka hän osaa asiantuntevasti koota uudelleen muiden aseiden ohella. Asemalla Samantha ja Mitch menevät tapaamaan tohtori Waldmania, ja useat agentit hyökkäävät heidän kimppuunsa, mutta he onnistuvat pakenemaan Nathanin avulla. Tohtori paljastaa tietävänsä, että Samantha on oikeasti CIA:n asiantuntijamurhaaja Charlene Elizabeth "Charly" Baltimore, joka oli kadonnut kahdeksan vuotta aiemmin. Koska Samantha ja Mitch eivät ole varmoja, voivatko he luottaa häneen (koska he olivat juuri paenneet yllätyshyökkäystä ja koska hän oli ainoa henkilö, johon he olivat ottaneet yhteyttä), he jättävät Waldmanin taakseen ja etsivät toisen kontaktin, jonka nimi oli matkalaukussa olevassa lapussa, Luken (David Morse), ja uskovat tämän olevan Samanthan sulhanen. Waldman saa heidät kiinni yrittäen varoittaa heitä jostain, ja he tajuavat liian myöhään, että Luke oli itse asiassa Samanthan viimeinen salamurhan kohde, "Daedalus"; Luke tappaa tohtori Waldmanin ja ottaa Samanthan kiinni ja kiduttaa häntä (sitoo hänet suureen vesipyörään tiedustellakseen, miksi hän on noussut pintaan kaikkien näiden vuosien jälkeen), ja kun häntä pidetään toistuvasti veden alla, hän lopulta muistaa menneen elämänsä. Samantha pakenee, tappaa Luken ja pakenee Mitchin kanssa. Ensin hän kuitenkin tekee nopean, näpsäkän vaalean "muodonmuutoksen" vanhaan minäänsä, jota Mitch tuskin tunnistaa. Samantha/Charly kamppailee elämänsä kaksinaisuuden kanssa ja tajuaa, että "Samantha Caine" -persoonallisuus oli hänen "opettaja-peitteensä", jolla hän pääsi kahdeksan vuotta aiemmin lähelle Daedalusta, ja hän harkitsi sen hylkäämistä. Mitch auttaa häntä tunnistamaan tyttärensä merkityksen hänelle. Jatkaessaan vastausten etsimistä Charly ja Mitch saavat tietää Daedaluksen osallisuudesta "Kuusikuun projektiin", jonka hän häiritsi tehtävässään kahdeksan vuotta aiemmin ja joka johti Yksisilmä-Jackin vangitsemiseen; "Kuusikuun projekti" oli CIA:n suunnittelema kemiallisen pommin väärä räjähdys Niagaran putousten keskustassa New Yorkissa, jota käytettiin syyttämään islamilaisia terroristeja ja turvaamaan osastolle lisärahoitusta ja valtaa. Charly tajuaa, että uusi ryhmä suunnittelee iskun uudelleen lavastamista, ja sitä johtavat hänen entinen CIA:n pomonsa Leland Perkins (Patrick Malahide) ja psykologisten operaatioiden asiantuntija Timothy (Craig Bierko), jonka kanssa Charlylla oli aiemmin ollut romanttinen suhde. Charly ja Mitch suuntaavat Niagaran putouksille ja saavat tietää, että Timothy on siepannut Caitlinin ja että "Honeymoon-projektin" motiivi on islamilaisen terrori-iskun simulointi CIA:n off-shore-operaatioiden rahoituksen lisäämiseksi, jonka kongressi on hiljattain lopettanut. Charly rukoilee Timothya olemaan satuttamatta Caitlinia tajuttuaan, että Timothy on itse asiassa Caitlinin biologinen isä. Charly ja Mitch hyökkäävät hyökkäysalueen kimppuun ja pakottavat Timothyn käynnistämään hyökkäyksen etuajassa; sillä välin Caitlin pakenee ja lukitsee itsensä vahingossa kemiallista pommia kuljettavan rekan häkkiin. Mitch loukkaantuu vakavasti hyökkäyksessä, mutta antaa Charlylle suojaa jahdata kuorma-autoa. Hän voittaa kuorma-auton kuljettajan ja ohjaa sen tyhjälle sillalle ennen kuin se kaatuu. Charly ja Timothy tappelevat, mutta Charly voittaa miehen ja tyrmää Timothyn kuorma-auton päälle. Pahoin loukkaantuneena Charly vapauttaa Caitlinin ja käskee häntä poistumaan sillalta, mutta Timothyn agentit estävät häntä lähtemästä. Mitch saapuu yhtäkkiä autolla, kiidättää sillan yli ja noutaa Charlyn ja Caitlinin ajoissa ennen kuin rekan pommi räjähtää, tappaa Timothyn ja hänen joukkonsa jäänteet sekä tuhoaa sillan. He onnistuvat juuri ja juuri pakenemaan räjähdyksestä autonsa puskurin nahkaa pitkin, kun he väistelevät liekehtiviä autoja, jotka satavat heidän päälleen.Epilogissa Charly on palannut oletettuun henkilöllisyyteensä Samantha Caineksi, muuttanut Caitlinin ja Halin kanssa syrjäiseen maalaistaloon, jossa on joukko vuohia, ja kieltäytyy presidentin tarjouksesta liittyä uudelleen CIA:han. Mitch puolestaan nauttii julkisuudesta, jota hänen roolinsa kriisissä on saanut aikaan, ja hänet nähdään viimeksi Larry Kingin haastattelussa televisiossa, jossa he keskustelevat maanpetoksesta syytteeseen asetetusta Perkinsistä.</w:t>
      </w:r>
    </w:p>
    <w:p>
      <w:r>
        <w:rPr>
          <w:b/>
        </w:rPr>
        <w:t xml:space="preserve">Tulos</w:t>
      </w:r>
    </w:p>
    <w:p>
      <w:r>
        <w:t xml:space="preserve">Ketä Larry King haastatteli televisiossa?</w:t>
      </w:r>
    </w:p>
    <w:p>
      <w:r>
        <w:rPr>
          <w:b/>
        </w:rPr>
        <w:t xml:space="preserve">Tulos</w:t>
      </w:r>
    </w:p>
    <w:p>
      <w:r>
        <w:t xml:space="preserve">Mitä tapahtuu, mikä saa Samanthan löytämään uudelleen hallussaan olevat taidot?</w:t>
      </w:r>
    </w:p>
    <w:p>
      <w:r>
        <w:rPr>
          <w:b/>
        </w:rPr>
        <w:t xml:space="preserve">Tulos</w:t>
      </w:r>
    </w:p>
    <w:p>
      <w:r>
        <w:t xml:space="preserve">Missä Samantha huuhtoutui rantaan kahdeksan vuotta aiemmin?</w:t>
      </w:r>
    </w:p>
    <w:p>
      <w:r>
        <w:rPr>
          <w:b/>
        </w:rPr>
        <w:t xml:space="preserve">Tulos</w:t>
      </w:r>
    </w:p>
    <w:p>
      <w:r>
        <w:t xml:space="preserve">Minkä ryhmän puolesta CIA lavasti "Project Honeymon" -hankkeen?</w:t>
      </w:r>
    </w:p>
    <w:p>
      <w:r>
        <w:rPr>
          <w:b/>
        </w:rPr>
        <w:t xml:space="preserve">Tulos</w:t>
      </w:r>
    </w:p>
    <w:p>
      <w:r>
        <w:t xml:space="preserve">Mitä Luke tekee kiduttaakseen Samanthaa?</w:t>
      </w:r>
    </w:p>
    <w:p>
      <w:r>
        <w:rPr>
          <w:b/>
        </w:rPr>
        <w:t xml:space="preserve">Tulos</w:t>
      </w:r>
    </w:p>
    <w:p>
      <w:r>
        <w:t xml:space="preserve">Mikä on CIA:n syy "Project Honeymon" -hankkeen takana?</w:t>
      </w:r>
    </w:p>
    <w:p>
      <w:r>
        <w:rPr>
          <w:b/>
        </w:rPr>
        <w:t xml:space="preserve">Tulos</w:t>
      </w:r>
    </w:p>
    <w:p>
      <w:r>
        <w:t xml:space="preserve">Mikä oli Samanthan työ ennen kuin hän menetti muistinsa?</w:t>
      </w:r>
    </w:p>
    <w:p>
      <w:r>
        <w:rPr>
          <w:b/>
        </w:rPr>
        <w:t xml:space="preserve">Tulos</w:t>
      </w:r>
    </w:p>
    <w:p>
      <w:r>
        <w:t xml:space="preserve">Kuka on Caitlinin biologinen isä?</w:t>
      </w:r>
    </w:p>
    <w:p>
      <w:r>
        <w:rPr>
          <w:b/>
        </w:rPr>
        <w:t xml:space="preserve">Tulos</w:t>
      </w:r>
    </w:p>
    <w:p>
      <w:r>
        <w:t xml:space="preserve">Millä nimellä kutsuttiin NY:ssä tapahtunutta väärän lipun tapahtumaa?</w:t>
      </w:r>
    </w:p>
    <w:p>
      <w:r>
        <w:rPr>
          <w:b/>
        </w:rPr>
        <w:t xml:space="preserve">Tulos</w:t>
      </w:r>
    </w:p>
    <w:p>
      <w:r>
        <w:t xml:space="preserve">Mikä valtion virasto oli NY-iskun takana?</w:t>
      </w:r>
    </w:p>
    <w:p>
      <w:r>
        <w:rPr>
          <w:b/>
        </w:rPr>
        <w:t xml:space="preserve">Tulos</w:t>
      </w:r>
    </w:p>
    <w:p>
      <w:r>
        <w:t xml:space="preserve">Mikä oli Samanthan ammatti ennen kuin hänestä tuli opettaja?</w:t>
      </w:r>
    </w:p>
    <w:p>
      <w:r>
        <w:rPr>
          <w:b/>
        </w:rPr>
        <w:t xml:space="preserve">Tulos</w:t>
      </w:r>
    </w:p>
    <w:p>
      <w:r>
        <w:t xml:space="preserve">Mikä on Samanthan tyttären nimi?</w:t>
      </w:r>
    </w:p>
    <w:p>
      <w:r>
        <w:rPr>
          <w:b/>
        </w:rPr>
        <w:t xml:space="preserve">Tulos</w:t>
      </w:r>
    </w:p>
    <w:p>
      <w:r>
        <w:t xml:space="preserve">Minkälaisia ihmisiä Samantha palkkasi auttamaan menneisyytensä paljastamisessa?</w:t>
      </w:r>
    </w:p>
    <w:p>
      <w:r>
        <w:rPr>
          <w:b/>
        </w:rPr>
        <w:t xml:space="preserve">Tulos</w:t>
      </w:r>
    </w:p>
    <w:p>
      <w:r>
        <w:t xml:space="preserve">Samantha uskoo, että Luke on hänen sulhasensa, mutta mikä hän oikeastaan on?</w:t>
      </w:r>
    </w:p>
    <w:p>
      <w:r>
        <w:rPr>
          <w:b/>
        </w:rPr>
        <w:t xml:space="preserve">Tulos</w:t>
      </w:r>
    </w:p>
    <w:p>
      <w:r>
        <w:t xml:space="preserve">Mikä oli "Project Honeymoon"?</w:t>
      </w:r>
    </w:p>
    <w:p>
      <w:r>
        <w:rPr>
          <w:b/>
        </w:rPr>
        <w:t xml:space="preserve">Tulos</w:t>
      </w:r>
    </w:p>
    <w:p>
      <w:r>
        <w:t xml:space="preserve">Minkä identiteetin Samantha lopulta valitsi?</w:t>
      </w:r>
    </w:p>
    <w:p>
      <w:r>
        <w:rPr>
          <w:b/>
        </w:rPr>
        <w:t xml:space="preserve">Tulos</w:t>
      </w:r>
    </w:p>
    <w:p>
      <w:r>
        <w:t xml:space="preserve">Mikä on Samanthan paljain käsin tappaman henkilön lempinimi?</w:t>
      </w:r>
    </w:p>
    <w:p>
      <w:r>
        <w:rPr>
          <w:b/>
        </w:rPr>
        <w:t xml:space="preserve">Tulos</w:t>
      </w:r>
    </w:p>
    <w:p>
      <w:r>
        <w:t xml:space="preserve">Kuka lopulta haastattelee Mitchiä televisiossa?</w:t>
      </w:r>
    </w:p>
    <w:p>
      <w:r>
        <w:rPr>
          <w:b/>
        </w:rPr>
        <w:t xml:space="preserve">Tulos</w:t>
      </w:r>
    </w:p>
    <w:p>
      <w:r>
        <w:t xml:space="preserve">Mikä oli Samanthan oikea nimi?</w:t>
      </w:r>
    </w:p>
    <w:p>
      <w:r>
        <w:rPr>
          <w:b/>
        </w:rPr>
        <w:t xml:space="preserve">Tulos</w:t>
      </w:r>
    </w:p>
    <w:p>
      <w:r>
        <w:t xml:space="preserve">Kuka oli "Project Honeymon" -projektin uudelleenlavastuksen suunnittelija?</w:t>
      </w:r>
    </w:p>
    <w:p>
      <w:r>
        <w:rPr>
          <w:b/>
        </w:rPr>
        <w:t xml:space="preserve">Tulos</w:t>
      </w:r>
    </w:p>
    <w:p>
      <w:r>
        <w:t xml:space="preserve">Missä "Project Honeymon" on tarkoitus toteuttaa?</w:t>
      </w:r>
    </w:p>
    <w:p>
      <w:r>
        <w:rPr>
          <w:b/>
        </w:rPr>
        <w:t xml:space="preserve">Tulos</w:t>
      </w:r>
    </w:p>
    <w:p>
      <w:r>
        <w:t xml:space="preserve">Missä kaupungissa Samantha Caine on opettajana?</w:t>
      </w:r>
    </w:p>
    <w:p>
      <w:r>
        <w:rPr>
          <w:b/>
        </w:rPr>
        <w:t xml:space="preserve">Tulos</w:t>
      </w:r>
    </w:p>
    <w:p>
      <w:r>
        <w:t xml:space="preserve">Mistä Jack pakeni?</w:t>
      </w:r>
    </w:p>
    <w:p>
      <w:r>
        <w:rPr>
          <w:b/>
        </w:rPr>
        <w:t xml:space="preserve">Tulos</w:t>
      </w:r>
    </w:p>
    <w:p>
      <w:r>
        <w:t xml:space="preserve">Mikä aiheutti Samanthan muistinmenetyksen?</w:t>
      </w:r>
    </w:p>
    <w:p>
      <w:r>
        <w:rPr>
          <w:b/>
        </w:rPr>
        <w:t xml:space="preserve">Tulos</w:t>
      </w:r>
    </w:p>
    <w:p>
      <w:r>
        <w:t xml:space="preserve">Mikä on Samanthan oikea nimi?</w:t>
      </w:r>
    </w:p>
    <w:p>
      <w:r>
        <w:rPr>
          <w:b/>
        </w:rPr>
        <w:t xml:space="preserve">Tulos</w:t>
      </w:r>
    </w:p>
    <w:p>
      <w:r>
        <w:t xml:space="preserve">Kun yrität pelastaa Caitlynin, joka on vakavasti loukkaantunut?</w:t>
      </w:r>
    </w:p>
    <w:p>
      <w:r>
        <w:rPr>
          <w:b/>
        </w:rPr>
        <w:t xml:space="preserve">Tulos</w:t>
      </w:r>
    </w:p>
    <w:p>
      <w:r>
        <w:t xml:space="preserve">Kuka oli mukana "Project Honeymonissa" ja onko Samantha kohteena?</w:t>
      </w:r>
    </w:p>
    <w:p>
      <w:r>
        <w:rPr>
          <w:b/>
        </w:rPr>
        <w:t xml:space="preserve">Tulos</w:t>
      </w:r>
    </w:p>
    <w:p>
      <w:r>
        <w:t xml:space="preserve">Kuka osoittautuu Caitlynin biologiseksi isäksi?</w:t>
      </w:r>
    </w:p>
    <w:p>
      <w:r>
        <w:rPr>
          <w:b/>
        </w:rPr>
        <w:t xml:space="preserve">Tulos</w:t>
      </w:r>
    </w:p>
    <w:p>
      <w:r>
        <w:t xml:space="preserve">Mitä Samantha löytää matkalaukusta, joka hänen on tarkoitus koota?</w:t>
      </w:r>
    </w:p>
    <w:p>
      <w:r>
        <w:rPr>
          <w:b/>
        </w:rPr>
        <w:t xml:space="preserve">Tulos</w:t>
      </w:r>
    </w:p>
    <w:p>
      <w:r>
        <w:t xml:space="preserve">Kuinka kauan sitten "Samantha" menetti muistinsa?</w:t>
      </w:r>
    </w:p>
    <w:p>
      <w:r>
        <w:rPr>
          <w:b/>
        </w:rPr>
        <w:t xml:space="preserve">Esimerkki 3.1319</w:t>
      </w:r>
    </w:p>
    <w:p>
      <w:r>
        <w:t xml:space="preserve"> Nick Dormer haluaa tehdä uraa maalaamisen parissa sen sijaan, että hän jatkaisi perheensä perinteistä roolia Britannian politiikassa. Tämä suututtaa hänen perheensä ja erityisesti hänen naisystävänsä Julia Dallow'n, kauniin mutta vaativan naisen, joka on syvästi mukana poliittisissa kampanjoissa. Nickin vanha Oxfordin ystävä Gabriel Nash kuitenkin rohkaisee häntä seuraamaan taiteilijan uraa. Epäilyksistään huolimatta Nick käy läpi vaalikampanjan ja voittaa paikan parlamentissa. Hän kosii Juliaa, mutta he suostuvat odottamaan.Samaan aikaan Nickin serkku Peter Sherringham, nouseva nuori mies Britannian diplomaattisessa palveluksessa, tapaa Pariisissa nuoren näyttelijättären Miriam Roothin. Hän rakastuu Miriamiin, joka on hyvin energinen, mutta valitettavan raaka lahjakkuus. Peter esittelee Miriamin ranskalaiselle näyttelijävalmentajalle Madame Carrelle, ja Miriam alkaa parantaa näyttelijätyötekniikkaansa huomattavasti.Nick väsyy viimein täysin politiikkaan ja eroaa parlamentista. Näin hän menettää poliittisen mesenaatin, herra Carteretin, suuren perinnön. Nickistä tulee päätoiminen taidemaalari, ja kun Miriam tulee Lontooseen etsimään teatterimenestystä, hän istuu Nickin luo muotokuvaansa "traagisena muusana". Julia löytää heidät yhdessä ateljeesta. Vaikka mitään sopimatonta ei tapahdu, Julia tajuaa yhtäkkiä katkerana, että Nick on omistautunut taiteelle eikä koskaan palaa politiikkaan. miriam menestyy lopulta näyttelijänä, erityisesti Juliana. Peter ehdottaa hänelle avioliittoa, mutta hän kieltäytyy ja menee sen sijaan naimisiin liikejohtajansa Basil Dashwoodin kanssa. Peter ottaa vastaan diplomaattitehtävän Keski-Amerikassa. Hän palaa lomalle Lontooseen ja kihlautuu Nickin siskon Biddy Dormerin kanssa. Romaani päättyy vihjaukseen siitä, että Nick ja Julia saattavat lopulta sittenkin mennä naimisiin.</w:t>
      </w:r>
    </w:p>
    <w:p>
      <w:r>
        <w:rPr>
          <w:b/>
        </w:rPr>
        <w:t xml:space="preserve">Tulos</w:t>
      </w:r>
    </w:p>
    <w:p>
      <w:r>
        <w:t xml:space="preserve">Minkä uran Nick Dormer haluaa tehdä?</w:t>
      </w:r>
    </w:p>
    <w:p>
      <w:r>
        <w:rPr>
          <w:b/>
        </w:rPr>
        <w:t xml:space="preserve">Tulos</w:t>
      </w:r>
    </w:p>
    <w:p>
      <w:r>
        <w:t xml:space="preserve">Kuka rohkaisee Nickiä toteuttamaan taiteilijapyrkimyksensä?</w:t>
      </w:r>
    </w:p>
    <w:p>
      <w:r>
        <w:rPr>
          <w:b/>
        </w:rPr>
        <w:t xml:space="preserve">Tulos</w:t>
      </w:r>
    </w:p>
    <w:p>
      <w:r>
        <w:t xml:space="preserve">Kuka on Miriam Rooth?</w:t>
      </w:r>
    </w:p>
    <w:p>
      <w:r>
        <w:rPr>
          <w:b/>
        </w:rPr>
        <w:t xml:space="preserve">Tulos</w:t>
      </w:r>
    </w:p>
    <w:p>
      <w:r>
        <w:t xml:space="preserve">Minkä aseman Nick saa vastentahtoisesti vaalikampanjan kautta?</w:t>
      </w:r>
    </w:p>
    <w:p>
      <w:r>
        <w:rPr>
          <w:b/>
        </w:rPr>
        <w:t xml:space="preserve">Tulos</w:t>
      </w:r>
    </w:p>
    <w:p>
      <w:r>
        <w:t xml:space="preserve">Mitä Julia saa selville, kun hän löytää Nickin ja Miriamin yhdessä studiolta? </w:t>
      </w:r>
    </w:p>
    <w:p>
      <w:r>
        <w:rPr>
          <w:b/>
        </w:rPr>
        <w:t xml:space="preserve">Tulos</w:t>
      </w:r>
    </w:p>
    <w:p>
      <w:r>
        <w:t xml:space="preserve">Kenet Miriam Rooth nai Peterin sijasta?</w:t>
      </w:r>
    </w:p>
    <w:p>
      <w:r>
        <w:rPr>
          <w:b/>
        </w:rPr>
        <w:t xml:space="preserve">Tulos</w:t>
      </w:r>
    </w:p>
    <w:p>
      <w:r>
        <w:t xml:space="preserve">Millaisella uralla Nickin muu perhe on mukana?</w:t>
      </w:r>
    </w:p>
    <w:p>
      <w:r>
        <w:rPr>
          <w:b/>
        </w:rPr>
        <w:t xml:space="preserve">Tulos</w:t>
      </w:r>
    </w:p>
    <w:p>
      <w:r>
        <w:t xml:space="preserve">Kuka on erityisen järkyttynyt Nickin unelmasta ryhtyä taidemaalariksi? </w:t>
      </w:r>
    </w:p>
    <w:p>
      <w:r>
        <w:rPr>
          <w:b/>
        </w:rPr>
        <w:t xml:space="preserve">Tulos</w:t>
      </w:r>
    </w:p>
    <w:p>
      <w:r>
        <w:t xml:space="preserve">Kuka on Julia Dallow?</w:t>
      </w:r>
    </w:p>
    <w:p>
      <w:r>
        <w:rPr>
          <w:b/>
        </w:rPr>
        <w:t xml:space="preserve">Tulos</w:t>
      </w:r>
    </w:p>
    <w:p>
      <w:r>
        <w:t xml:space="preserve">Minkä uran Nick Dormer haluaa tehdä?</w:t>
      </w:r>
    </w:p>
    <w:p>
      <w:r>
        <w:rPr>
          <w:b/>
        </w:rPr>
        <w:t xml:space="preserve">Tulos</w:t>
      </w:r>
    </w:p>
    <w:p>
      <w:r>
        <w:t xml:space="preserve">Kuka rohkaisee Nickiä tavoittelemaan unelmaansa ryhtyä taiteilijaksi?</w:t>
      </w:r>
    </w:p>
    <w:p>
      <w:r>
        <w:rPr>
          <w:b/>
        </w:rPr>
        <w:t xml:space="preserve">Tulos</w:t>
      </w:r>
    </w:p>
    <w:p>
      <w:r>
        <w:t xml:space="preserve">Minne Pietari ottaa vastaan diplomaattisen tehtävän?</w:t>
      </w:r>
    </w:p>
    <w:p>
      <w:r>
        <w:rPr>
          <w:b/>
        </w:rPr>
        <w:t xml:space="preserve">Tulos</w:t>
      </w:r>
    </w:p>
    <w:p>
      <w:r>
        <w:t xml:space="preserve">Miksi Nick eroaa parlamentista?</w:t>
      </w:r>
    </w:p>
    <w:p>
      <w:r>
        <w:rPr>
          <w:b/>
        </w:rPr>
        <w:t xml:space="preserve">Tulos</w:t>
      </w:r>
    </w:p>
    <w:p>
      <w:r>
        <w:t xml:space="preserve">Miten Peter auttaa Miriamia kasvamaan näyttelijänurallaan?</w:t>
      </w:r>
    </w:p>
    <w:p>
      <w:r>
        <w:rPr>
          <w:b/>
        </w:rPr>
        <w:t xml:space="preserve">Tulos</w:t>
      </w:r>
    </w:p>
    <w:p>
      <w:r>
        <w:t xml:space="preserve">Kenelle Mirjam kieltäytyi avioliitosta? </w:t>
      </w:r>
    </w:p>
    <w:p>
      <w:r>
        <w:rPr>
          <w:b/>
        </w:rPr>
        <w:t xml:space="preserve">Tulos</w:t>
      </w:r>
    </w:p>
    <w:p>
      <w:r>
        <w:t xml:space="preserve">Kenen kanssa Peter lopulta kihlautuu?</w:t>
      </w:r>
    </w:p>
    <w:p>
      <w:r>
        <w:rPr>
          <w:b/>
        </w:rPr>
        <w:t xml:space="preserve">Tulos</w:t>
      </w:r>
    </w:p>
    <w:p>
      <w:r>
        <w:t xml:space="preserve">Missä Peter Sherringham tapaa Miriam Roothin ja rakastuu häneen?</w:t>
      </w:r>
    </w:p>
    <w:p>
      <w:r>
        <w:rPr>
          <w:b/>
        </w:rPr>
        <w:t xml:space="preserve">Tulos</w:t>
      </w:r>
    </w:p>
    <w:p>
      <w:r>
        <w:t xml:space="preserve">Kenet Miriam nai?</w:t>
      </w:r>
    </w:p>
    <w:p>
      <w:r>
        <w:rPr>
          <w:b/>
        </w:rPr>
        <w:t xml:space="preserve">Tulos</w:t>
      </w:r>
    </w:p>
    <w:p>
      <w:r>
        <w:t xml:space="preserve">Mihin Julia on syvästi sekaantunut?</w:t>
      </w:r>
    </w:p>
    <w:p>
      <w:r>
        <w:rPr>
          <w:b/>
        </w:rPr>
        <w:t xml:space="preserve">Tulos</w:t>
      </w:r>
    </w:p>
    <w:p>
      <w:r>
        <w:t xml:space="preserve">Miksi Nickistä tulee lopulta taidemaalari?</w:t>
      </w:r>
    </w:p>
    <w:p>
      <w:r>
        <w:rPr>
          <w:b/>
        </w:rPr>
        <w:t xml:space="preserve">Tulos</w:t>
      </w:r>
    </w:p>
    <w:p>
      <w:r>
        <w:t xml:space="preserve">Missä Peter Sherringham työskentelee? </w:t>
      </w:r>
    </w:p>
    <w:p>
      <w:r>
        <w:rPr>
          <w:b/>
        </w:rPr>
        <w:t xml:space="preserve">Tulos</w:t>
      </w:r>
    </w:p>
    <w:p>
      <w:r>
        <w:t xml:space="preserve">Kenen kanssa Peter kihlautuu?</w:t>
      </w:r>
    </w:p>
    <w:p>
      <w:r>
        <w:rPr>
          <w:b/>
        </w:rPr>
        <w:t xml:space="preserve">Tulos</w:t>
      </w:r>
    </w:p>
    <w:p>
      <w:r>
        <w:t xml:space="preserve">Miksi Julia on järkyttynyt, kun hän huomaa Julian lavastavan muotokuvan Nickille?</w:t>
      </w:r>
    </w:p>
    <w:p>
      <w:r>
        <w:rPr>
          <w:b/>
        </w:rPr>
        <w:t xml:space="preserve">Tulos</w:t>
      </w:r>
    </w:p>
    <w:p>
      <w:r>
        <w:t xml:space="preserve">Kuka on Nickin traaginen muusamalli?</w:t>
      </w:r>
    </w:p>
    <w:p>
      <w:r>
        <w:rPr>
          <w:b/>
        </w:rPr>
        <w:t xml:space="preserve">Tulos</w:t>
      </w:r>
    </w:p>
    <w:p>
      <w:r>
        <w:t xml:space="preserve">Mikä on Nick Dormerin perheen perinteinen rooli?</w:t>
      </w:r>
    </w:p>
    <w:p>
      <w:r>
        <w:rPr>
          <w:b/>
        </w:rPr>
        <w:t xml:space="preserve">Tulos</w:t>
      </w:r>
    </w:p>
    <w:p>
      <w:r>
        <w:t xml:space="preserve">Kuka valmentaa Miriamia, jotta hänestä tulisi parempi esiintyjä?</w:t>
      </w:r>
    </w:p>
    <w:p>
      <w:r>
        <w:rPr>
          <w:b/>
        </w:rPr>
        <w:t xml:space="preserve">Tulos</w:t>
      </w:r>
    </w:p>
    <w:p>
      <w:r>
        <w:t xml:space="preserve">Kuka naisystävä on järkyttynyt Nick Dormerin urapäätöksestä?</w:t>
      </w:r>
    </w:p>
    <w:p>
      <w:r>
        <w:rPr>
          <w:b/>
        </w:rPr>
        <w:t xml:space="preserve">Tulos</w:t>
      </w:r>
    </w:p>
    <w:p>
      <w:r>
        <w:t xml:space="preserve">Minkä uran Nick Dormer tekee parlamentista lähdettyään?</w:t>
      </w:r>
    </w:p>
    <w:p>
      <w:r>
        <w:rPr>
          <w:b/>
        </w:rPr>
        <w:t xml:space="preserve">Tulos</w:t>
      </w:r>
    </w:p>
    <w:p>
      <w:r>
        <w:t xml:space="preserve">Kuka rakastuu Miriam Roothiin?</w:t>
      </w:r>
    </w:p>
    <w:p>
      <w:r>
        <w:rPr>
          <w:b/>
        </w:rPr>
        <w:t xml:space="preserve">Esimerkki 3.1320</w:t>
      </w:r>
    </w:p>
    <w:p>
      <w:r>
        <w:t xml:space="preserve"> Pommi räjähtää Kolumbian konsulaattirakennuksen aukiolla Los Angelesissa, ja yhdeksän ihmistä, mukaan lukien kolumbialaisten virkamiesten ja amerikkalaisten tiedustelupalvelujen agenttien asuntovaunu, kuolee. Kuolleiden siviilien joukossa on räjähdyksessä loukkaantuneen LAFD:n palomiehen, kapteeni Gordon "Gordy" Brewerin vaimo ja poika. Yhdysvaltain ulkoministeriölle lähetetään nauha, jossa naamioitunut mies, joka kutsuu itseään "El Loboksi" (Susi), ottaa vastuun räjähdyksestä ja selittää sen olleen kosto Yhdysvaltojen harjoittamasta Kolumbian sorrosta. FBI uskoo, että El Lobo on kolumbialainen terroristi nimeltä Claudio Perrini. CIA:n erikoisagentti Peter Brandt, Kolumbian aseman päällikkö, saa senaatin valvontakomitea ankaran moitteen tapauksesta, ja senaatti lopettaa välittömästi kaikki CIA:n operaatiot Kolumbiassa. Brandt palaa vihaisena Mompsiin ja tapaa puolisotilaallisten liittolaistensa kanssa suunnitellakseen suurhyökkäystä Claudion kaatamiseksi. tutkinnan poliittiseen byrokratiaan turhautunut Brewer matkustaa Mompsiin jahdatakseen Claudion henkilökohtaisesti, mutta hänet pidätetään nopeasti laittomasta maahantulosta. Sissit järjestävät vankilapakoinnin vapauttaakseen toverinsa ja sieppaavat Brewerin vaatien hänestä suuria lunnaita. Brandtin yksikkö saa hälytyksen Brewerin läsnäolosta Kolumbiassa, mutta saapuu paikalle liian myöhään. Brewer pakenee vankilasta, välttää vangitsemisen ja hankkii kanadalaiselta mekaanikolta Sean Armstrongilta sissivyöhykkeen kulkuluvan. Armstrong esittelee hänet huumekauppiaalle Felix Ramirezille, joka johtaa kokaiinin jakelulaitosta, joka rahoittaa sissien toimintaa. Brewer teeskentelee olevansa mekaanikko, virittää useita improvisoituja räjähteitä ja tuhoaa laitoksen. Felixiä syytetään huumetehtaan tuhoamisesta, ja hänet teloitetaan piileskelevän Brewerin silmien edessä. Brewer soluttautuu Claudion päämajaan ja asentaa pommin Claudion tappamiseksi, mutta hänet otetaan kiinni, kun hän yrittää estää Selenaa joutumasta räjähdyksen vaikutuspiiriin yhdessä poikansa Mauron kanssa. Claudion kotitiloissa Selena paljastaa olevansa Claudion vaimo. Hän ja Claudio menettivät aikoinaan oman lapsensa amerikkalaisten hyökkäyksessä, mikä pakotti Claudion ryhtymään terroristiksi; Selena löysi ja adoptoi Mauron, jonka vanhemmat kuolivat hyökkäyksessä. Siitä huolimatta Selena tuntee myötätuntoa Breweriä kohtaan ja myöntää, että Claudio suunnittelee toista pommi-iskua Washington D.C.:ssä. sillä välin Brandtin yksikkö löytää Claudion kompleksin ja käynnistää hyökkäyksen. Seuranneen tulitaistelun aikana Selena auttaa vapauttamaan Brewerin ja matkustaa Brandtin kanssa takaisin Washingtonin ulkoministeriöön auttamaan Claudion etsinnöissä. Selena tunnistaa Union Stationin kohteeksi, ja FBI tutkii asiaa. Vessakäynnin varjolla Selena poistuu komentohuoneesta ja ärsyyntyy, kun Mauro kieltäytyy lähtemästä hänen mukaansa. Kun Brewer näkee Selenan tekevän saman eleen kuin naamioitunut mies, joka väitti nauhalla olevansa El Lobo, hän tajuaa, että Selena oli koko ajan Susi ja Claudio toimii hänen hahmonaan ja että koko heidän asiansa motiivina on henkilökohtainen kosto tyttärensä kuolemasta Yhdysvaltojen käsissä. Lisäksi Brewer arvelee, että todellinen kohde on ulkoministeriö ja että häntä käytettiin auttamaan Selenaa pääsemään rakennuksen turvamiesten ohi. Brewer heittää nopeasti Mauron leludinosauruksen, jossa on pommi, ikkunasta ulos hetkeä ennen kuin se räjähtää. Brandt, joka tajuaa Brewerin epäilyt, ammutaan ja tapetaan yrittäessään estää Selenaa pakenemasta rakennuksesta.Brewer jahtaa Selenaa rakennuksen kellariin, jossa hän ja Claudio ajavat moottoripyörällä maanalaisten tunnelien läpi. Brewer löytää tunnelin ohjauskonsolin ja sulkee portit, mikä estää heidän pakonsa. Brewer katkaisee joitakin kaasuputkia tunnelin seinillä, ja kun he ajavat takaisin, Selena ampuu Breweriä kohti, jolloin kaasu syttyy. Brewer hyppää oviaukosta juuri kun koko tunneli räjähtää. Selena ja Claudio selviävät kuitenkin räjähdyksestä ja hyökkäävät hänen kimppuunsa samanaikaisesti. Lyhyen lähitaistelun jälkeen Selena saa sähköiskun, kun hänet heitetään ohjauspaneelin paljaan piirin päälle, ja Claudio kuolee lopulta, kun Brewer heittää kirveen hänen rintaansa.Jälkeenpäin Brewer kantaa Mauroa sylissään, kun he poistuvat ulkoministeriöstä. Uutislähetyksen selostus kertoo, että Brewer saa presidentin vapaudenmitalin siitä, että hän esti yhden Yhdysvaltain historian pahimmista terrori-iskuista.</w:t>
      </w:r>
    </w:p>
    <w:p>
      <w:r>
        <w:rPr>
          <w:b/>
        </w:rPr>
        <w:t xml:space="preserve">Tulos</w:t>
      </w:r>
    </w:p>
    <w:p>
      <w:r>
        <w:t xml:space="preserve">Kuka kertoo Brewerille, että "El Lobo" suunnittelee pommi-iskua Washingtonissa?</w:t>
      </w:r>
    </w:p>
    <w:p>
      <w:r>
        <w:rPr>
          <w:b/>
        </w:rPr>
        <w:t xml:space="preserve">Tulos</w:t>
      </w:r>
    </w:p>
    <w:p>
      <w:r>
        <w:t xml:space="preserve">Kenet Brewer kuljettaa pois ulkoministeriöstä?</w:t>
      </w:r>
    </w:p>
    <w:p>
      <w:r>
        <w:rPr>
          <w:b/>
        </w:rPr>
        <w:t xml:space="preserve">Tulos</w:t>
      </w:r>
    </w:p>
    <w:p>
      <w:r>
        <w:t xml:space="preserve">Kuka on Selena?</w:t>
      </w:r>
    </w:p>
    <w:p>
      <w:r>
        <w:rPr>
          <w:b/>
        </w:rPr>
        <w:t xml:space="preserve">Tulos</w:t>
      </w:r>
    </w:p>
    <w:p>
      <w:r>
        <w:t xml:space="preserve">Minkä palkinnon Brewer saa lopussa?</w:t>
      </w:r>
    </w:p>
    <w:p>
      <w:r>
        <w:rPr>
          <w:b/>
        </w:rPr>
        <w:t xml:space="preserve">Tulos</w:t>
      </w:r>
    </w:p>
    <w:p>
      <w:r>
        <w:t xml:space="preserve">Missä kaupungissa pommi räjähti?</w:t>
      </w:r>
    </w:p>
    <w:p>
      <w:r>
        <w:rPr>
          <w:b/>
        </w:rPr>
        <w:t xml:space="preserve">Tulos</w:t>
      </w:r>
    </w:p>
    <w:p>
      <w:r>
        <w:t xml:space="preserve">Mikä on Claudio Perrinin rikollinen lempinimi?</w:t>
      </w:r>
    </w:p>
    <w:p>
      <w:r>
        <w:rPr>
          <w:b/>
        </w:rPr>
        <w:t xml:space="preserve">Tulos</w:t>
      </w:r>
    </w:p>
    <w:p>
      <w:r>
        <w:t xml:space="preserve">Millä esineellä Perrini tapetaan?</w:t>
      </w:r>
    </w:p>
    <w:p>
      <w:r>
        <w:rPr>
          <w:b/>
        </w:rPr>
        <w:t xml:space="preserve">Tulos</w:t>
      </w:r>
    </w:p>
    <w:p>
      <w:r>
        <w:t xml:space="preserve">Miten Brewer tappaa Claudion?</w:t>
      </w:r>
    </w:p>
    <w:p>
      <w:r>
        <w:rPr>
          <w:b/>
        </w:rPr>
        <w:t xml:space="preserve">Tulos</w:t>
      </w:r>
    </w:p>
    <w:p>
      <w:r>
        <w:t xml:space="preserve">Kuka ottaa vastuun pommi-iskusta?</w:t>
      </w:r>
    </w:p>
    <w:p>
      <w:r>
        <w:rPr>
          <w:b/>
        </w:rPr>
        <w:t xml:space="preserve">Tulos</w:t>
      </w:r>
    </w:p>
    <w:p>
      <w:r>
        <w:t xml:space="preserve">Kenet Brewere yrittää pelastaa istuttamaltaan pommilta, jonka vuoksi hänet vangitaan?</w:t>
      </w:r>
    </w:p>
    <w:p>
      <w:r>
        <w:rPr>
          <w:b/>
        </w:rPr>
        <w:t xml:space="preserve">Tulos</w:t>
      </w:r>
    </w:p>
    <w:p>
      <w:r>
        <w:t xml:space="preserve">Mikä Brewer teeskentelee olevansa, jotta hän voi asettaa räjähteet ja räjäyttää huumelaitoksen?</w:t>
      </w:r>
    </w:p>
    <w:p>
      <w:r>
        <w:rPr>
          <w:b/>
        </w:rPr>
        <w:t xml:space="preserve">Tulos</w:t>
      </w:r>
    </w:p>
    <w:p>
      <w:r>
        <w:t xml:space="preserve">Minkä maakunnan konsulaatissa pommi räjähti?</w:t>
      </w:r>
    </w:p>
    <w:p>
      <w:r>
        <w:rPr>
          <w:b/>
        </w:rPr>
        <w:t xml:space="preserve">Tulos</w:t>
      </w:r>
    </w:p>
    <w:p>
      <w:r>
        <w:t xml:space="preserve">Kuka on CIA:n Kolumbian aseman päällikkö?</w:t>
      </w:r>
    </w:p>
    <w:p>
      <w:r>
        <w:rPr>
          <w:b/>
        </w:rPr>
        <w:t xml:space="preserve">Tulos</w:t>
      </w:r>
    </w:p>
    <w:p>
      <w:r>
        <w:t xml:space="preserve">Ketkä Brewerin perheenjäsenistä kuolivat pommi-iskussa?</w:t>
      </w:r>
    </w:p>
    <w:p>
      <w:r>
        <w:rPr>
          <w:b/>
        </w:rPr>
        <w:t xml:space="preserve">Tulos</w:t>
      </w:r>
    </w:p>
    <w:p>
      <w:r>
        <w:t xml:space="preserve">Mitä Selena teki varoittaakseen Breweriä siitä, että hän oli ollut "suden" kanssa alusta alkaen?</w:t>
      </w:r>
    </w:p>
    <w:p>
      <w:r>
        <w:rPr>
          <w:b/>
        </w:rPr>
        <w:t xml:space="preserve">Tulos</w:t>
      </w:r>
    </w:p>
    <w:p>
      <w:r>
        <w:t xml:space="preserve">Mitä Brandt tekee palattuaan Mopokseen?</w:t>
      </w:r>
    </w:p>
    <w:p>
      <w:r>
        <w:rPr>
          <w:b/>
        </w:rPr>
        <w:t xml:space="preserve">Tulos</w:t>
      </w:r>
    </w:p>
    <w:p>
      <w:r>
        <w:t xml:space="preserve">Miten Brewer saa selville Selenan henkilöllisyyden?</w:t>
      </w:r>
    </w:p>
    <w:p>
      <w:r>
        <w:rPr>
          <w:b/>
        </w:rPr>
        <w:t xml:space="preserve">Tulos</w:t>
      </w:r>
    </w:p>
    <w:p>
      <w:r>
        <w:t xml:space="preserve">Mitä "El Lobo" tarkoittaa?</w:t>
      </w:r>
    </w:p>
    <w:p>
      <w:r>
        <w:rPr>
          <w:b/>
        </w:rPr>
        <w:t xml:space="preserve">Tulos</w:t>
      </w:r>
    </w:p>
    <w:p>
      <w:r>
        <w:t xml:space="preserve">Mitä tapahtuu Brewerin perheelle?</w:t>
      </w:r>
    </w:p>
    <w:p>
      <w:r>
        <w:rPr>
          <w:b/>
        </w:rPr>
        <w:t xml:space="preserve">Tulos</w:t>
      </w:r>
    </w:p>
    <w:p>
      <w:r>
        <w:t xml:space="preserve">Mitä Perrini tekee?</w:t>
      </w:r>
    </w:p>
    <w:p>
      <w:r>
        <w:rPr>
          <w:b/>
        </w:rPr>
        <w:t xml:space="preserve">Tulos</w:t>
      </w:r>
    </w:p>
    <w:p>
      <w:r>
        <w:t xml:space="preserve">Kuinka monta ihmistä kuoli pommi-iskussa?</w:t>
      </w:r>
    </w:p>
    <w:p>
      <w:r>
        <w:rPr>
          <w:b/>
        </w:rPr>
        <w:t xml:space="preserve">Tulos</w:t>
      </w:r>
    </w:p>
    <w:p>
      <w:r>
        <w:t xml:space="preserve">Kuka FBI on El Lobo?</w:t>
      </w:r>
    </w:p>
    <w:p>
      <w:r>
        <w:rPr>
          <w:b/>
        </w:rPr>
        <w:t xml:space="preserve">Tulos</w:t>
      </w:r>
    </w:p>
    <w:p>
      <w:r>
        <w:t xml:space="preserve">Mistä Selena tunnistaa Claudion kohteen?</w:t>
      </w:r>
    </w:p>
    <w:p>
      <w:r>
        <w:rPr>
          <w:b/>
        </w:rPr>
        <w:t xml:space="preserve">Tulos</w:t>
      </w:r>
    </w:p>
    <w:p>
      <w:r>
        <w:t xml:space="preserve">Mikä on Sean Armstrongin ammatti?</w:t>
      </w:r>
    </w:p>
    <w:p>
      <w:r>
        <w:rPr>
          <w:b/>
        </w:rPr>
        <w:t xml:space="preserve">Tulos</w:t>
      </w:r>
    </w:p>
    <w:p>
      <w:r>
        <w:t xml:space="preserve">Missä kaupungissa konsulaatti sijaitsi?</w:t>
      </w:r>
    </w:p>
    <w:p>
      <w:r>
        <w:rPr>
          <w:b/>
        </w:rPr>
        <w:t xml:space="preserve">Tulos</w:t>
      </w:r>
    </w:p>
    <w:p>
      <w:r>
        <w:t xml:space="preserve">Minkä mitalin Brewer saa?</w:t>
      </w:r>
    </w:p>
    <w:p>
      <w:r>
        <w:rPr>
          <w:b/>
        </w:rPr>
        <w:t xml:space="preserve">Tulos</w:t>
      </w:r>
    </w:p>
    <w:p>
      <w:r>
        <w:t xml:space="preserve">Kenet Brewer löytää El Loboksi?</w:t>
      </w:r>
    </w:p>
    <w:p>
      <w:r>
        <w:rPr>
          <w:b/>
        </w:rPr>
        <w:t xml:space="preserve">Tulos</w:t>
      </w:r>
    </w:p>
    <w:p>
      <w:r>
        <w:t xml:space="preserve">Millaisen palkkion Brewer saa?</w:t>
      </w:r>
    </w:p>
    <w:p>
      <w:r>
        <w:rPr>
          <w:b/>
        </w:rPr>
        <w:t xml:space="preserve">Tulos</w:t>
      </w:r>
    </w:p>
    <w:p>
      <w:r>
        <w:t xml:space="preserve">Mikä Breweria turhauttaa, että hän itse lähtee Columbiaan?</w:t>
      </w:r>
    </w:p>
    <w:p>
      <w:r>
        <w:rPr>
          <w:b/>
        </w:rPr>
        <w:t xml:space="preserve">Tulos</w:t>
      </w:r>
    </w:p>
    <w:p>
      <w:r>
        <w:t xml:space="preserve">Mikä on pommi-iskujen motiivi?</w:t>
      </w:r>
    </w:p>
    <w:p>
      <w:r>
        <w:rPr>
          <w:b/>
        </w:rPr>
        <w:t xml:space="preserve">Esimerkki 3.1321</w:t>
      </w:r>
    </w:p>
    <w:p>
      <w:r>
        <w:t xml:space="preserve"> Steven Jay Russell on kuolinvuoteellaan muistelemassa elämänsä tapahtumia, jotka johtivat hänet tähän pisteeseen. Hän vietti varhaiset aikuisvuotensa Virginia Beachissa poliisina. Hän soittaa urkuja kirkossa, harrastaa innotonta seksiä vaimonsa Debbien kanssa ja viettää vapaa-aikansa etsien biologista äitiään, joka oli lapsena antanut hänet adoptoitavaksi. Steven löytää biologisen äitinsä, mutta tämä hylkää hänet. hän jättää poliisivoimat ja muuttaa Teksasiin töihin Syscoon, perheyritykseen. matkalla homoseksuaaliseen seurusteluun sattuneen auto-onnettomuuden jälkeen Steven jättää perheensä ja elämänsä taakseen, vaikka pitääkin yhteyttä vaimoonsa ja nuoreen tyttäreensä, ja tutkii maailmaa todellisena itsenään, homomiehenä. Hän muuttaa Miamiin, jossa hän löytää poikaystävän, Jimmyn, ja he omaksuvat ylellisen elämäntavan. Pitääkseen itsensä tyylissä, johon he ovat tottuneet, Steven ryhtyy huijariksi. Poliisi jahtaa Steveniä, ja hypättyään parkkihallista hän joutuu vankilaan, jossa hän rakastuu vanki Phillip Morrisiin.Steven ei kestä eroa Phillipistä. Vapauduttuaan hän auttaa Phillipiä vapautumaan vankilasta esiintymällä asianajajana, ja sitten hän saavuttaa rikkauden hankkimalla vilpillisesti paikan suuren USAMM-nimisen lääketieteellisen hallintoyhtiön talousjohtajana.Steven jää lopulta kiinni kavalluksesta. Poliisiautossa istuessaan hän muistelee Floridassa olevaa Jimmyä, joka kuolee aidsiin. Hän pyytää poliisilta Phillips-insuliinia ja pistää sen itseensä. Hän palaa vankilaan, Phillip joutuu myös vankilaan rikoskumppanina ja kertoo Stevenille vihaisena, ettei halua enää koskaan nähdä häntä. Kuukausia myöhemmin Phillip kuulee toiselta vangilta, että Steven on kuolemassa aidsiin. Sydämensä murtuneena Phillip soittaa Stevenille tämän ollessa sairasosastolla ja tunnustaa, että vaikka hän on yhä vihainen Stevenille valehtelusta, hän rakastaa tätä yhä. Myöhemmin Phillipille kerrotaan, että Steven on kuollut.Vähän myöhemmin Phillip viedään tapaamaan asianajajaansa ja hän löytää Stevenin odottamassa häntä. Steven kuvailee, kuinka hän teeskenteli kuolevansa aidsiin päästäkseen tapaamaan Phillipiä uudelleen, ja lupaa, ettei enää koskaan valehtele Phillipille. Hän tekee viimeisen huijauksen päästääkseen Phillipin vankilasta, mutta jää kiinni, kun hän törmää vanhaan työtoveriinsa.Elokuvan lopussa kerrotaan, että tosielämän Phillip Morris vapautui vankilasta vuonna 2006, mutta Steven sai elinkautisen tuomion ja istuu 23 tuntia vankilassa, ja hänellä on vain yksi vapaa tunti päivässä suihkua ja kuntoilua varten, minkä elokuvassa annetaan ymmärtää johtuvan siitä, että tuomion antamiseen osallistuneella virkailijalla oli veljenpoika, jota Morris huijasi.Viimeisessä kohtauksessa Steven nauraa iloisesti juostessaan vankilan pihan poikki vartijat perässään yrittäessään jälleen kerran olla Phillipin kanssa.</w:t>
      </w:r>
    </w:p>
    <w:p>
      <w:r>
        <w:rPr>
          <w:b/>
        </w:rPr>
        <w:t xml:space="preserve">Tulos</w:t>
      </w:r>
    </w:p>
    <w:p>
      <w:r>
        <w:t xml:space="preserve">Miksi Phillip kertoi Stevenille, ettei halunnut enää koskaan puhua hänelle?</w:t>
      </w:r>
    </w:p>
    <w:p>
      <w:r>
        <w:rPr>
          <w:b/>
        </w:rPr>
        <w:t xml:space="preserve">Tulos</w:t>
      </w:r>
    </w:p>
    <w:p>
      <w:r>
        <w:t xml:space="preserve">Mitä tapahtuu, kun Steven tapaa biologisen äitinsä?</w:t>
      </w:r>
    </w:p>
    <w:p>
      <w:r>
        <w:rPr>
          <w:b/>
        </w:rPr>
        <w:t xml:space="preserve">Tulos</w:t>
      </w:r>
    </w:p>
    <w:p>
      <w:r>
        <w:t xml:space="preserve">Keneen Steven kuolee rakastuessaan? </w:t>
      </w:r>
    </w:p>
    <w:p>
      <w:r>
        <w:rPr>
          <w:b/>
        </w:rPr>
        <w:t xml:space="preserve">Tulos</w:t>
      </w:r>
    </w:p>
    <w:p>
      <w:r>
        <w:t xml:space="preserve">Miksi Phillip lähetetään takaisin vankilaan, kun Stephen jää kiinni kavalluksesta?</w:t>
      </w:r>
    </w:p>
    <w:p>
      <w:r>
        <w:rPr>
          <w:b/>
        </w:rPr>
        <w:t xml:space="preserve">Tulos</w:t>
      </w:r>
    </w:p>
    <w:p>
      <w:r>
        <w:t xml:space="preserve">Kuka on homomies?</w:t>
      </w:r>
    </w:p>
    <w:p>
      <w:r>
        <w:rPr>
          <w:b/>
        </w:rPr>
        <w:t xml:space="preserve">Tulos</w:t>
      </w:r>
    </w:p>
    <w:p>
      <w:r>
        <w:t xml:space="preserve">Kuka on Debbie Stevenille?</w:t>
      </w:r>
    </w:p>
    <w:p>
      <w:r>
        <w:rPr>
          <w:b/>
        </w:rPr>
        <w:t xml:space="preserve">Tulos</w:t>
      </w:r>
    </w:p>
    <w:p>
      <w:r>
        <w:t xml:space="preserve">Miten Phillip saa tietää, että Steven kuolee aidsiin?</w:t>
      </w:r>
    </w:p>
    <w:p>
      <w:r>
        <w:rPr>
          <w:b/>
        </w:rPr>
        <w:t xml:space="preserve">Tulos</w:t>
      </w:r>
    </w:p>
    <w:p>
      <w:r>
        <w:t xml:space="preserve">Miksi Stephen jättää vaimonsa ja perheensä?</w:t>
      </w:r>
    </w:p>
    <w:p>
      <w:r>
        <w:rPr>
          <w:b/>
        </w:rPr>
        <w:t xml:space="preserve">Tulos</w:t>
      </w:r>
    </w:p>
    <w:p>
      <w:r>
        <w:t xml:space="preserve">Minä vuonna Phillip Morris vapautui vankilasta?</w:t>
      </w:r>
    </w:p>
    <w:p>
      <w:r>
        <w:rPr>
          <w:b/>
        </w:rPr>
        <w:t xml:space="preserve">Tulos</w:t>
      </w:r>
    </w:p>
    <w:p>
      <w:r>
        <w:t xml:space="preserve">Miksi Stephen lähetetään takaisin vankilaan sen jälkeen, kun hän on työskennellyt USAMMille?</w:t>
      </w:r>
    </w:p>
    <w:p>
      <w:r>
        <w:rPr>
          <w:b/>
        </w:rPr>
        <w:t xml:space="preserve">Tulos</w:t>
      </w:r>
    </w:p>
    <w:p>
      <w:r>
        <w:t xml:space="preserve">Kuka Stephen teeskentelee olevansa auttaakseen vapauttamaan Phillipin vankilasta?</w:t>
      </w:r>
    </w:p>
    <w:p>
      <w:r>
        <w:rPr>
          <w:b/>
        </w:rPr>
        <w:t xml:space="preserve">Tulos</w:t>
      </w:r>
    </w:p>
    <w:p>
      <w:r>
        <w:t xml:space="preserve">Mikä oli Stevensin ammatti, kun hän asui Virginia Beachissa?</w:t>
      </w:r>
    </w:p>
    <w:p>
      <w:r>
        <w:rPr>
          <w:b/>
        </w:rPr>
        <w:t xml:space="preserve">Tulos</w:t>
      </w:r>
    </w:p>
    <w:p>
      <w:r>
        <w:t xml:space="preserve">Mikä Steven esitti olevansa vankilasta vapautumisensa jälkeen?</w:t>
      </w:r>
    </w:p>
    <w:p>
      <w:r>
        <w:rPr>
          <w:b/>
        </w:rPr>
        <w:t xml:space="preserve">Tulos</w:t>
      </w:r>
    </w:p>
    <w:p>
      <w:r>
        <w:t xml:space="preserve">Mitä Steven oli menossa tekemään, kun hän joutui auto-onnettomuuteen?</w:t>
      </w:r>
    </w:p>
    <w:p>
      <w:r>
        <w:rPr>
          <w:b/>
        </w:rPr>
        <w:t xml:space="preserve">Tulos</w:t>
      </w:r>
    </w:p>
    <w:p>
      <w:r>
        <w:t xml:space="preserve">Missä Sysco sijaitsee?</w:t>
      </w:r>
    </w:p>
    <w:p>
      <w:r>
        <w:rPr>
          <w:b/>
        </w:rPr>
        <w:t xml:space="preserve">Tulos</w:t>
      </w:r>
    </w:p>
    <w:p>
      <w:r>
        <w:t xml:space="preserve">Kuka työskentelee Syscossa?</w:t>
      </w:r>
    </w:p>
    <w:p>
      <w:r>
        <w:rPr>
          <w:b/>
        </w:rPr>
        <w:t xml:space="preserve">Tulos</w:t>
      </w:r>
    </w:p>
    <w:p>
      <w:r>
        <w:t xml:space="preserve">Milloin Phillip vapautui vankilasta?</w:t>
      </w:r>
    </w:p>
    <w:p>
      <w:r>
        <w:rPr>
          <w:b/>
        </w:rPr>
        <w:t xml:space="preserve">Tulos</w:t>
      </w:r>
    </w:p>
    <w:p>
      <w:r>
        <w:t xml:space="preserve">Mitä Stephen teki Virginia Beachissa asuessaan?</w:t>
      </w:r>
    </w:p>
    <w:p>
      <w:r>
        <w:rPr>
          <w:b/>
        </w:rPr>
        <w:t xml:space="preserve">Tulos</w:t>
      </w:r>
    </w:p>
    <w:p>
      <w:r>
        <w:t xml:space="preserve">Mitä Steven löysi Miamista?</w:t>
      </w:r>
    </w:p>
    <w:p>
      <w:r>
        <w:rPr>
          <w:b/>
        </w:rPr>
        <w:t xml:space="preserve">Tulos</w:t>
      </w:r>
    </w:p>
    <w:p>
      <w:r>
        <w:t xml:space="preserve">Miksi Steven lavastaa kuolemansa?</w:t>
      </w:r>
    </w:p>
    <w:p>
      <w:r>
        <w:rPr>
          <w:b/>
        </w:rPr>
        <w:t xml:space="preserve">Tulos</w:t>
      </w:r>
    </w:p>
    <w:p>
      <w:r>
        <w:t xml:space="preserve">Kuka teeskenteli aidsia?</w:t>
      </w:r>
    </w:p>
    <w:p>
      <w:r>
        <w:rPr>
          <w:b/>
        </w:rPr>
        <w:t xml:space="preserve">Tulos</w:t>
      </w:r>
    </w:p>
    <w:p>
      <w:r>
        <w:t xml:space="preserve">Keneen Stephen rakastuu vankilassa ollessaan?</w:t>
      </w:r>
    </w:p>
    <w:p>
      <w:r>
        <w:rPr>
          <w:b/>
        </w:rPr>
        <w:t xml:space="preserve">Tulos</w:t>
      </w:r>
    </w:p>
    <w:p>
      <w:r>
        <w:t xml:space="preserve">Mihin Jimmy Miamissa kuolee?</w:t>
      </w:r>
    </w:p>
    <w:p>
      <w:r>
        <w:rPr>
          <w:b/>
        </w:rPr>
        <w:t xml:space="preserve">Tulos</w:t>
      </w:r>
    </w:p>
    <w:p>
      <w:r>
        <w:t xml:space="preserve">Kuka oli poliisi?</w:t>
      </w:r>
    </w:p>
    <w:p>
      <w:r>
        <w:rPr>
          <w:b/>
        </w:rPr>
        <w:t xml:space="preserve">Tulos</w:t>
      </w:r>
    </w:p>
    <w:p>
      <w:r>
        <w:t xml:space="preserve">Missä asemassa Stephen on USAMM:ssä?</w:t>
      </w:r>
    </w:p>
    <w:p>
      <w:r>
        <w:rPr>
          <w:b/>
        </w:rPr>
        <w:t xml:space="preserve">Tulos</w:t>
      </w:r>
    </w:p>
    <w:p>
      <w:r>
        <w:t xml:space="preserve">Kuinka monta lasta Stevenillä oli?</w:t>
      </w:r>
    </w:p>
    <w:p>
      <w:r>
        <w:rPr>
          <w:b/>
        </w:rPr>
        <w:t xml:space="preserve">Tulos</w:t>
      </w:r>
    </w:p>
    <w:p>
      <w:r>
        <w:t xml:space="preserve">Miten Steven saa Philip Morrisin vapautettua vankilasta?</w:t>
      </w:r>
    </w:p>
    <w:p>
      <w:r>
        <w:rPr>
          <w:b/>
        </w:rPr>
        <w:t xml:space="preserve">Esimerkki 3.1322</w:t>
      </w:r>
    </w:p>
    <w:p>
      <w:r>
        <w:t xml:space="preserve"> Jane-tädin sarjan toinen kirja jatkaa siitä, mihin ensimmäinen jäi. Eksentrinen ja maanläheinen miljonääri John Merrick päättää viedä kolme rakasta sisarentytärtään Patsy Doylen, Elizabeth de Grafin ja Louise Merrickin Euroopan-matkalle. Kolmen tytön vanhemmat reagoivat vaihtelevasti, mutta eivät vastusta matkaa; Louisen äiti, rouva Merrick, haluaa lähteä heidän mukaansa esiliinaksi, minkä John-setä torjuu suoralta kädeltä. Rouva Merrick sallii kuitenkin tyttärensä matkan; hän haluaa erottaa Louisen Arthur Weldonista, nuoresta miehestä, joka on kosiskellut Louisea (seurapiireihin kiipeilevä rouva Merrick toivoo epätoivoisesti, että Louise saisi rikkaan aviomiehen). Weldonin isä on varakas rautatiemagnaatti, mutta isä ja poika ovat sukupolvien välisessä ristiriidassa, ja vanhempi Weldon uhkaa hylätä nuoremman) John-setä ja kolme serkkua lähtevät Eurooppaan ja tekevät laivalla uusia tuttavuuksia. Heidän joukossaan on hieman synkkä ja salaperäinen mies nimeltä Victor Valdi, jonka tavoissa yhdistyvät "hienostuneisuus ja barbaarisuus". Patsy tekee kaikkensa houkutellakseen miehen pois synkästä hiljaisuudestaan, "saadakseen hänet puhumaan ja 'olemaan seurallinen'". Turistit saapuvat Italiaan, jossa he todistavat Vesuviuksen purkausta ja selviytyvät yleisön pelosta ja tuhkakerroksesta Napolin kaduilla. He harkitsevat kiertotietä, mutta päättävät jatkaa pelottomasti matkaa. He kohtaavat paikallisen aristokraatin, Ferraltin kreivin, joka ihastuu Louiseen, vaikka nokkela John-setä tajuaa nopeasti, että hän on vain teeskennellyt aatelismiestä. John varoittaa Louisea nuoren miehen teeskentelystä, mutta muuten sallii tuttavuuden, varsinkin kun Ferralti osoittautuu rohkeaksi avuksi matkalla sattuneessa läheltä piti -onnettomuudessa.Taorminassa matkalaiset tapaavat jälleen Victor Valdin; hän vaikuttaa synkemmältä ja salaperäisemmältä kuin koskaan kotiseudullaan, jossa häntä kutsutaan "Il Duca". Sisiliassa puhutaan paljon "rosvojen" vaarasta, vaikka paikalliset väittävät iloisesti, että "Sisiliassa ei ole rosvoja", ja tämä ironinen repliikki kulkee läpi kirjan. Pian sekä John-setä että Ferralti joutuvat Valdin tielle, joka on paikallinen rosvo, ja hän hankkii elantonsa perheelleen ja seuraajilleen sieppaamalla turisteja ja pitämällä heitä lunnaina. John-setä oppii tuntemaan Valdin omituisen laitoksen tavat, johon kuuluvat hänen häikäilemätön äitinsä ja hänen tyttärensä Tato, joka naamioituu pojaksi toimiakseen isänsä kätyrinä.Alun vastarinnan jälkeen John-setä suostuu maksamaan lunnaita hengestään ja vapaudestaan, mutta hänen sisarentyttärensä ja ystävänsä eivät ole halukkaita antamaan periksi rosvoille, ja he järjestävät rohkean ja tehokkaan pelastusoperaation John-sedän ja Ferraltin pelastamiseksi. Paljastuu, että valekreivi Ferralti on itse asiassa Arthur Weldon, joka on tullut Eurooppaan valepuvussa ollakseen Louisen kanssa. John-setä antaa nuorten jatkaa tapaamista, kunhan avioliitosta ei vielä puhuta. (On tullut uutinen, että Weldonin isä on kuollut rautatieonnettomuudessa ja että Arthur on nyt varakas perijä.) Amerikkalaiset yllättyvät muutamaa päivää myöhemmin, kun Valdi ja Tato ilmestyvät heidän hotelliinsa. Kun Tato toimi välittäjänä lunnasjuonessa, tytöstä ja Patsysta oli tullut jotakuinkin ystäviä; Patsy ei tyypillisen suurpiirteisesti syytä tyttöä perheensä teoista. Nyt Valdi pyytää amerikkalaisia ottamaan Taton hetkeksi huostaansa; Valdi yrittää jättää rosvouksen taakseen ja aloittaa rehellisen elämän. Serkukset ottavat Taton naiivisti vastaan ja nauttivat siitä, että he pukevat hänelle uudet vaatteet ja opettavat hänelle tapoja. He yllättyvät jälleen, kun Tato karkaa lunnasrahojen kanssa (50 000 dollaria John-sedän ja 30 000 dollaria Weldonin rahoja); tyttö jättää jälkeensä iloisen mutta pilkallisen kirjeen, jossa hän selittää huijauksen.Oppinsa opittuaan matkalaiset päättävät kiertomatkansa Italiassa, Sveitsissä ja Ranskassa ja palaavat kiitollisina kotiin.</w:t>
      </w:r>
    </w:p>
    <w:p>
      <w:r>
        <w:rPr>
          <w:b/>
        </w:rPr>
        <w:t xml:space="preserve">Tulos</w:t>
      </w:r>
    </w:p>
    <w:p>
      <w:r>
        <w:t xml:space="preserve">Mikä on Vesuvius?</w:t>
      </w:r>
    </w:p>
    <w:p>
      <w:r>
        <w:rPr>
          <w:b/>
        </w:rPr>
        <w:t xml:space="preserve">Tulos</w:t>
      </w:r>
    </w:p>
    <w:p>
      <w:r>
        <w:t xml:space="preserve">Missä matkalaiset tapasivat Victorin toisen kerran?</w:t>
      </w:r>
    </w:p>
    <w:p>
      <w:r>
        <w:rPr>
          <w:b/>
        </w:rPr>
        <w:t xml:space="preserve">Tulos</w:t>
      </w:r>
    </w:p>
    <w:p>
      <w:r>
        <w:t xml:space="preserve">Miten John reagoi Louisen äidin ehdotukseen?</w:t>
      </w:r>
    </w:p>
    <w:p>
      <w:r>
        <w:rPr>
          <w:b/>
        </w:rPr>
        <w:t xml:space="preserve">Tulos</w:t>
      </w:r>
    </w:p>
    <w:p>
      <w:r>
        <w:t xml:space="preserve">Mikä on Johnin veljentyttären nimi?</w:t>
      </w:r>
    </w:p>
    <w:p>
      <w:r>
        <w:rPr>
          <w:b/>
        </w:rPr>
        <w:t xml:space="preserve">Tulos</w:t>
      </w:r>
    </w:p>
    <w:p>
      <w:r>
        <w:t xml:space="preserve">Miten John ja sisarentyttäret matkustavat Eurooppaan?</w:t>
      </w:r>
    </w:p>
    <w:p>
      <w:r>
        <w:rPr>
          <w:b/>
        </w:rPr>
        <w:t xml:space="preserve">Tulos</w:t>
      </w:r>
    </w:p>
    <w:p>
      <w:r>
        <w:t xml:space="preserve">Mikä kaupunki oli tuhkan peitossa?</w:t>
      </w:r>
    </w:p>
    <w:p>
      <w:r>
        <w:rPr>
          <w:b/>
        </w:rPr>
        <w:t xml:space="preserve">Tulos</w:t>
      </w:r>
    </w:p>
    <w:p>
      <w:r>
        <w:t xml:space="preserve">Miksi Arthur Weldon oli naamioitunut joksikin muuksi Euroopassa?</w:t>
      </w:r>
    </w:p>
    <w:p>
      <w:r>
        <w:rPr>
          <w:b/>
        </w:rPr>
        <w:t xml:space="preserve">Tulos</w:t>
      </w:r>
    </w:p>
    <w:p>
      <w:r>
        <w:t xml:space="preserve">Miksi Victor Valdi pyytää, että Tato jäisi John-sedän ja tyttöjen luo?</w:t>
      </w:r>
    </w:p>
    <w:p>
      <w:r>
        <w:rPr>
          <w:b/>
        </w:rPr>
        <w:t xml:space="preserve">Tulos</w:t>
      </w:r>
    </w:p>
    <w:p>
      <w:r>
        <w:t xml:space="preserve">Mikä on viimeinen maa, jossa he vierailevat?</w:t>
      </w:r>
    </w:p>
    <w:p>
      <w:r>
        <w:rPr>
          <w:b/>
        </w:rPr>
        <w:t xml:space="preserve">Tulos</w:t>
      </w:r>
    </w:p>
    <w:p>
      <w:r>
        <w:t xml:space="preserve">Kuka otti lunnasrahat?</w:t>
      </w:r>
    </w:p>
    <w:p>
      <w:r>
        <w:rPr>
          <w:b/>
        </w:rPr>
        <w:t xml:space="preserve">Tulos</w:t>
      </w:r>
    </w:p>
    <w:p>
      <w:r>
        <w:t xml:space="preserve">Millä Victor Valdi ansaitsee elantonsa?</w:t>
      </w:r>
    </w:p>
    <w:p>
      <w:r>
        <w:rPr>
          <w:b/>
        </w:rPr>
        <w:t xml:space="preserve">Tulos</w:t>
      </w:r>
    </w:p>
    <w:p>
      <w:r>
        <w:t xml:space="preserve">Minne John Merrick päätti viedä kolme sisarentytärtään?</w:t>
      </w:r>
    </w:p>
    <w:p>
      <w:r>
        <w:rPr>
          <w:b/>
        </w:rPr>
        <w:t xml:space="preserve">Tulos</w:t>
      </w:r>
    </w:p>
    <w:p>
      <w:r>
        <w:t xml:space="preserve">Miten Johannesta kuvataan rahan kannalta?</w:t>
      </w:r>
    </w:p>
    <w:p>
      <w:r>
        <w:rPr>
          <w:b/>
        </w:rPr>
        <w:t xml:space="preserve">Tulos</w:t>
      </w:r>
    </w:p>
    <w:p>
      <w:r>
        <w:t xml:space="preserve">Mikä on kreivi Ferraltin oikea nimi?</w:t>
      </w:r>
    </w:p>
    <w:p>
      <w:r>
        <w:rPr>
          <w:b/>
        </w:rPr>
        <w:t xml:space="preserve">Tulos</w:t>
      </w:r>
    </w:p>
    <w:p>
      <w:r>
        <w:t xml:space="preserve">Kuinka monta sisarentytärtä Johnilla on?</w:t>
      </w:r>
    </w:p>
    <w:p>
      <w:r>
        <w:rPr>
          <w:b/>
        </w:rPr>
        <w:t xml:space="preserve">Tulos</w:t>
      </w:r>
    </w:p>
    <w:p>
      <w:r>
        <w:t xml:space="preserve">Kuka on paikallinen aristokraatti, joka auttaa Johnia ja hänen sisarentyttäriään tiellä Vesuviuksen purkauksen aikana?</w:t>
      </w:r>
    </w:p>
    <w:p>
      <w:r>
        <w:rPr>
          <w:b/>
        </w:rPr>
        <w:t xml:space="preserve">Tulos</w:t>
      </w:r>
    </w:p>
    <w:p>
      <w:r>
        <w:t xml:space="preserve">Kuka pelastaa John-sedän ja Ferralti Victor Valdin?</w:t>
      </w:r>
    </w:p>
    <w:p>
      <w:r>
        <w:rPr>
          <w:b/>
        </w:rPr>
        <w:t xml:space="preserve">Tulos</w:t>
      </w:r>
    </w:p>
    <w:p>
      <w:r>
        <w:t xml:space="preserve">Miksi Louisen äiti antaa hänen lähteä matkalle?</w:t>
      </w:r>
    </w:p>
    <w:p>
      <w:r>
        <w:rPr>
          <w:b/>
        </w:rPr>
        <w:t xml:space="preserve">Tulos</w:t>
      </w:r>
    </w:p>
    <w:p>
      <w:r>
        <w:t xml:space="preserve">Kuka kuului uusiin akkujen lihaa aluksella?</w:t>
      </w:r>
    </w:p>
    <w:p>
      <w:r>
        <w:rPr>
          <w:b/>
        </w:rPr>
        <w:t xml:space="preserve">Tulos</w:t>
      </w:r>
    </w:p>
    <w:p>
      <w:r>
        <w:t xml:space="preserve">Missä kolmessa maassa John-setä ja hänen sisarentyttärensä vierailivat?</w:t>
      </w:r>
    </w:p>
    <w:p>
      <w:r>
        <w:rPr>
          <w:b/>
        </w:rPr>
        <w:t xml:space="preserve">Tulos</w:t>
      </w:r>
    </w:p>
    <w:p>
      <w:r>
        <w:t xml:space="preserve">Miten Louisen äiti suhtautuu matkaan?</w:t>
      </w:r>
    </w:p>
    <w:p>
      <w:r>
        <w:rPr>
          <w:b/>
        </w:rPr>
        <w:t xml:space="preserve">Tulos</w:t>
      </w:r>
    </w:p>
    <w:p>
      <w:r>
        <w:t xml:space="preserve">Kuka on kosiskellut Louisea?</w:t>
      </w:r>
    </w:p>
    <w:p>
      <w:r>
        <w:rPr>
          <w:b/>
        </w:rPr>
        <w:t xml:space="preserve">Tulos</w:t>
      </w:r>
    </w:p>
    <w:p>
      <w:r>
        <w:t xml:space="preserve">Mitä todistaja teki Italiaan päästyään?</w:t>
      </w:r>
    </w:p>
    <w:p>
      <w:r>
        <w:rPr>
          <w:b/>
        </w:rPr>
        <w:t xml:space="preserve">Tulos</w:t>
      </w:r>
    </w:p>
    <w:p>
      <w:r>
        <w:t xml:space="preserve">Minne John vie sisarentyttärensä?</w:t>
      </w:r>
    </w:p>
    <w:p>
      <w:r>
        <w:rPr>
          <w:b/>
        </w:rPr>
        <w:t xml:space="preserve">Tulos</w:t>
      </w:r>
    </w:p>
    <w:p>
      <w:r>
        <w:t xml:space="preserve">Mitä jäi jäljelle, kun lunnasrahat vietiin?</w:t>
      </w:r>
    </w:p>
    <w:p>
      <w:r>
        <w:rPr>
          <w:b/>
        </w:rPr>
        <w:t xml:space="preserve">Tulos</w:t>
      </w:r>
    </w:p>
    <w:p>
      <w:r>
        <w:t xml:space="preserve">Minne John Merrick haluaa viedä sisarentyttärensä?</w:t>
      </w:r>
    </w:p>
    <w:p>
      <w:r>
        <w:rPr>
          <w:b/>
        </w:rPr>
        <w:t xml:space="preserve">Tulos</w:t>
      </w:r>
    </w:p>
    <w:p>
      <w:r>
        <w:t xml:space="preserve">Kuka aikoi maksaa lunnaat?</w:t>
      </w:r>
    </w:p>
    <w:p>
      <w:r>
        <w:rPr>
          <w:b/>
        </w:rPr>
        <w:t xml:space="preserve">Tulos</w:t>
      </w:r>
    </w:p>
    <w:p>
      <w:r>
        <w:t xml:space="preserve">Miten Victor ansaitsee elantonsa?</w:t>
      </w:r>
    </w:p>
    <w:p>
      <w:r>
        <w:rPr>
          <w:b/>
        </w:rPr>
        <w:t xml:space="preserve">Tulos</w:t>
      </w:r>
    </w:p>
    <w:p>
      <w:r>
        <w:t xml:space="preserve">Miksi rouva Merrick todella sallii tyttärensä Louisen lähteä Euroopan-matkalle?</w:t>
      </w:r>
    </w:p>
    <w:p>
      <w:r>
        <w:rPr>
          <w:b/>
        </w:rPr>
        <w:t xml:space="preserve">Esimerkki 3.1323</w:t>
      </w:r>
    </w:p>
    <w:p>
      <w:r>
        <w:t xml:space="preserve"> Näytelmä sijoittuu Troezeniin, Peloponnesoksen koillisosassa sijaitsevaan rannikkokaupunkiin. Ateenan kuningas Theseus istuu vuoden vapaaehtoisessa maanpaossa murhattuaan paikallisen kuninkaan ja tämän pojat. Hänen avioton poikansa on Hippolytos, jonka syntymä on seurausta siitä, että Theseus raiskasi amatsonitar Hippolyta. Hippolytosta on lapsesta asti kouluttanut Troezenin kuningas Pittheus, ja näytelmän alussa rakkauden jumalatar Afrodite selittää, että Hippolytos on vannonut siveyden ja kieltäytyy kunnioittamasta häntä. Sen sijaan hän kunnioittaa metsästyksen jumalatar Artemista. Tämä on saanut hänet käynnistämään kostosuunnitelman Hippolytokselle. Kun Hippolytos kaksi vuotta aiemmin meni Ateenaan, Afrodite innoitti Phaedran, Hippolytoksen äitipuolen, rakastumaan häneen." Hippolytos ilmestyy seuraajiensa kanssa ja osoittaa kunnioitusta siveän jumalattaren Artemiksen patsaalle. Palvelija varoittaa häntä Afroditen halveksimisesta, mutta Hippolytos kieltäytyy kuuntelemasta.Troezenin nuorista naimisissa olevista nuorista naisista koostuva kuoro astuu paikalle ja kertoo, kuinka Theseuksen vaimo Phaedra ei ole syönyt eikä nukkunut kolmeen päivään. Phaedra ilmestyy sairaana hoitajansa kanssa. Piinaavan keskustelun jälkeen Phaedra lopulta tunnustaa, miksi hän on sairas: hän rakastaa Hippolytosta. Hoitaja ja kuoro ovat järkyttyneitä. Phaedra selittää, että hänen on näännyttävä nälkään ja kuoltava kunniaansa säilyttäen. Hoitaja peruu kuitenkin nopeasti alkuperäisen vastauksensa ja kertoo Phaedralle, että hänellä on taikavoima, joka parantaa hänet. Sivuhuomautuksena hän kuitenkin paljastaa toisenlaiset suunnitelmat: Hippolytoksen vannottua, ettei hän kerro kenellekään, hoitaja kertoo Hippolytokselle Phaedran halusta ja ehdottaa Hippolytokselle, että hän harkitsisi antautumista Phaedralle. Hippolytos reagoi siihen raivokkaalla kiukuttelulla ja uhkaa kertoa kaiken isälleen Theseukselle heti tämän saavuttua. Phaedra tajuaa, että onnettomuus on tapahtunut. Laitettuaan kuoron vannomaan vaitiolovelvollisuutta hän menee sisälle ja hirttää itsensä.Theseus palaa ja löytää vaimonsa ruumiin. Koska kuoro on vannonut vaitiolovelvollisuuden, he eivät voi kertoa Theseukselle, miksi vaimo tappoi itsensä. Theseus löytää Phaedran ruumiista kirjeen, jossa väitetään valheellisesti, että Hippolytos raiskasi hänet. Raivoissaan Theseus kiroaa poikansa joko kuolemaan tai ainakin maanpakoon. Kirouksen toteuttamiseksi Theseus kääntyy isänsä Poseidon-jumalan puoleen, joka on luvannut täyttää pojalleen kolme toivomusta. Hippolytos astuu sisään ja vakuuttaa syyttömyyttään, mutta ei voi kertoa totuutta vannomansa sitovan valan vuoksi. Theseus ottaa vaimonsa kirjeen todisteeksi ja karkottaa poikansa.Kuoro laulaa suruvalittelun Hippolytoksen puolesta.Sisään astuu sanansaattaja, joka kertoo Theseukselle karmean kohtauksen: Hippolytoksen noustessa vaunuihinsa lähteäkseen valtakunnasta, merestä nousi härkä, joka pelästytti hänen hevosensa, jotka syöksyivät vaunuihinsa kallioiden väliin ja raahasivat Hippolytoksen perässään. Hippolytos näyttää kuolevan. Sanansaattaja vakuuttaa Hippolytoksen syyttömyyttä, mutta Theseus ei suostu uskomaan häntä." Theseus on iloinen siitä, että Hippolytos kärsii ja on kuolemassa. Mutta sitten ilmestyy jumalatar Artemis, joka raivostuu Theseukselle, koska tämä on tappanut oman poikansa, ja kertoo hänelle raa'asti totuuden: raiskausta ei ollut tapahtunut, Phaedra oli valehdellut ja hänen poikansa oli syytön. Theseus on tuskallisen murtunut tästä paljastuksesta. Hippolytos kannetaan sisään fyysisesti pahoinpideltynä ja tuskin hengissä. Näytelmän viimeisinä hetkinä Hippolytos antaa isälleen anteeksi, isä ja poika vaihtavat ystävällisiä sanoja, ja sitten Hippolytos kuolee.</w:t>
      </w:r>
    </w:p>
    <w:p>
      <w:r>
        <w:rPr>
          <w:b/>
        </w:rPr>
        <w:t xml:space="preserve">Tulos</w:t>
      </w:r>
    </w:p>
    <w:p>
      <w:r>
        <w:t xml:space="preserve">Missä tämä näytelmä tapahtuu?</w:t>
      </w:r>
    </w:p>
    <w:p>
      <w:r>
        <w:rPr>
          <w:b/>
        </w:rPr>
        <w:t xml:space="preserve">Tulos</w:t>
      </w:r>
    </w:p>
    <w:p>
      <w:r>
        <w:t xml:space="preserve">Troezen on rannikkokaupunki koilliseen? </w:t>
      </w:r>
    </w:p>
    <w:p>
      <w:r>
        <w:rPr>
          <w:b/>
        </w:rPr>
        <w:t xml:space="preserve">Tulos</w:t>
      </w:r>
    </w:p>
    <w:p>
      <w:r>
        <w:t xml:space="preserve">Kuka varoittaa Hippolytosta suututtamasta Afroditea?</w:t>
      </w:r>
    </w:p>
    <w:p>
      <w:r>
        <w:rPr>
          <w:b/>
        </w:rPr>
        <w:t xml:space="preserve">Tulos</w:t>
      </w:r>
    </w:p>
    <w:p>
      <w:r>
        <w:t xml:space="preserve">Mitä Phaedrasin kirjeessä sanottiin?</w:t>
      </w:r>
    </w:p>
    <w:p>
      <w:r>
        <w:rPr>
          <w:b/>
        </w:rPr>
        <w:t xml:space="preserve">Tulos</w:t>
      </w:r>
    </w:p>
    <w:p>
      <w:r>
        <w:t xml:space="preserve">Mitä Phaedra väittää kirjeessä, jonka Theseus löytää hänen ruumiistaan?</w:t>
      </w:r>
    </w:p>
    <w:p>
      <w:r>
        <w:rPr>
          <w:b/>
        </w:rPr>
        <w:t xml:space="preserve">Tulos</w:t>
      </w:r>
    </w:p>
    <w:p>
      <w:r>
        <w:t xml:space="preserve">Mikä ilmestyi merelle ja pelästytti Hippolytoksen hevoset, jotka vetivät hänen vaunujaan?</w:t>
      </w:r>
    </w:p>
    <w:p>
      <w:r>
        <w:rPr>
          <w:b/>
        </w:rPr>
        <w:t xml:space="preserve">Tulos</w:t>
      </w:r>
    </w:p>
    <w:p>
      <w:r>
        <w:t xml:space="preserve">Kuka kuningas koulutti Hippolytosta lapsesta asti?</w:t>
      </w:r>
    </w:p>
    <w:p>
      <w:r>
        <w:rPr>
          <w:b/>
        </w:rPr>
        <w:t xml:space="preserve">Tulos</w:t>
      </w:r>
    </w:p>
    <w:p>
      <w:r>
        <w:t xml:space="preserve">Mitä Hippolytos on vannonut?</w:t>
      </w:r>
    </w:p>
    <w:p>
      <w:r>
        <w:rPr>
          <w:b/>
        </w:rPr>
        <w:t xml:space="preserve">Tulos</w:t>
      </w:r>
    </w:p>
    <w:p>
      <w:r>
        <w:t xml:space="preserve">Miksi Theseus on karkotettu? </w:t>
      </w:r>
    </w:p>
    <w:p>
      <w:r>
        <w:rPr>
          <w:b/>
        </w:rPr>
        <w:t xml:space="preserve">Tulos</w:t>
      </w:r>
    </w:p>
    <w:p>
      <w:r>
        <w:t xml:space="preserve">Mitä tapahtui Hippolytoksen ja Theseuksen välillä juuri ennen Hippolytoksen kuolemaa?</w:t>
      </w:r>
    </w:p>
    <w:p>
      <w:r>
        <w:rPr>
          <w:b/>
        </w:rPr>
        <w:t xml:space="preserve">Tulos</w:t>
      </w:r>
    </w:p>
    <w:p>
      <w:r>
        <w:t xml:space="preserve">Kuka on Theseuksen isä?</w:t>
      </w:r>
    </w:p>
    <w:p>
      <w:r>
        <w:rPr>
          <w:b/>
        </w:rPr>
        <w:t xml:space="preserve">Tulos</w:t>
      </w:r>
    </w:p>
    <w:p>
      <w:r>
        <w:t xml:space="preserve">Mitä Afrodite "innoitti" Phaedraa tekemään?</w:t>
      </w:r>
    </w:p>
    <w:p>
      <w:r>
        <w:rPr>
          <w:b/>
        </w:rPr>
        <w:t xml:space="preserve">Tulos</w:t>
      </w:r>
    </w:p>
    <w:p>
      <w:r>
        <w:t xml:space="preserve">Mitä hoitaja käski Hippolytoksen tehdä Phaedran hyväksi sen jälkeen, kun tämä oli luvannut olla kertomatta asiasta kenellekään?</w:t>
      </w:r>
    </w:p>
    <w:p>
      <w:r>
        <w:rPr>
          <w:b/>
        </w:rPr>
        <w:t xml:space="preserve">Tulos</w:t>
      </w:r>
    </w:p>
    <w:p>
      <w:r>
        <w:t xml:space="preserve">Miksi Theseus on maanpaossa?</w:t>
      </w:r>
    </w:p>
    <w:p>
      <w:r>
        <w:rPr>
          <w:b/>
        </w:rPr>
        <w:t xml:space="preserve">Tulos</w:t>
      </w:r>
    </w:p>
    <w:p>
      <w:r>
        <w:t xml:space="preserve">Mistä kuoro koostuu?</w:t>
      </w:r>
    </w:p>
    <w:p>
      <w:r>
        <w:rPr>
          <w:b/>
        </w:rPr>
        <w:t xml:space="preserve">Tulos</w:t>
      </w:r>
    </w:p>
    <w:p>
      <w:r>
        <w:t xml:space="preserve">Miksi Phaedra on sairas?</w:t>
      </w:r>
    </w:p>
    <w:p>
      <w:r>
        <w:rPr>
          <w:b/>
        </w:rPr>
        <w:t xml:space="preserve">Tulos</w:t>
      </w:r>
    </w:p>
    <w:p>
      <w:r>
        <w:t xml:space="preserve">Mitä Phaedran ruumiista löydetty kirje paljasti?</w:t>
      </w:r>
    </w:p>
    <w:p>
      <w:r>
        <w:rPr>
          <w:b/>
        </w:rPr>
        <w:t xml:space="preserve">Tulos</w:t>
      </w:r>
    </w:p>
    <w:p>
      <w:r>
        <w:t xml:space="preserve">Kuka on Ateenan kuningas?</w:t>
      </w:r>
    </w:p>
    <w:p>
      <w:r>
        <w:rPr>
          <w:b/>
        </w:rPr>
        <w:t xml:space="preserve">Tulos</w:t>
      </w:r>
    </w:p>
    <w:p>
      <w:r>
        <w:t xml:space="preserve">Mitä Hippolytos tekee ennen kuolemaansa hyvittääkseen tekonsa?</w:t>
      </w:r>
    </w:p>
    <w:p>
      <w:r>
        <w:rPr>
          <w:b/>
        </w:rPr>
        <w:t xml:space="preserve">Tulos</w:t>
      </w:r>
    </w:p>
    <w:p>
      <w:r>
        <w:t xml:space="preserve">Kuka on rakkauden jumalatar?</w:t>
      </w:r>
    </w:p>
    <w:p>
      <w:r>
        <w:rPr>
          <w:b/>
        </w:rPr>
        <w:t xml:space="preserve">Tulos</w:t>
      </w:r>
    </w:p>
    <w:p>
      <w:r>
        <w:t xml:space="preserve">Mikä on tarinan tapahtumapaikkana olevan kaupungin nimi?</w:t>
      </w:r>
    </w:p>
    <w:p>
      <w:r>
        <w:rPr>
          <w:b/>
        </w:rPr>
        <w:t xml:space="preserve">Tulos</w:t>
      </w:r>
    </w:p>
    <w:p>
      <w:r>
        <w:t xml:space="preserve">Mikä oli Hippolytoksen rangaistus?</w:t>
      </w:r>
    </w:p>
    <w:p>
      <w:r>
        <w:rPr>
          <w:b/>
        </w:rPr>
        <w:t xml:space="preserve">Tulos</w:t>
      </w:r>
    </w:p>
    <w:p>
      <w:r>
        <w:t xml:space="preserve">Minkä totuuden Artemis paljastaa Theseukselle?</w:t>
      </w:r>
    </w:p>
    <w:p>
      <w:r>
        <w:rPr>
          <w:b/>
        </w:rPr>
        <w:t xml:space="preserve">Tulos</w:t>
      </w:r>
    </w:p>
    <w:p>
      <w:r>
        <w:t xml:space="preserve">Mitä Artemis sanoi Theseukselle?</w:t>
      </w:r>
    </w:p>
    <w:p>
      <w:r>
        <w:rPr>
          <w:b/>
        </w:rPr>
        <w:t xml:space="preserve">Tulos</w:t>
      </w:r>
    </w:p>
    <w:p>
      <w:r>
        <w:t xml:space="preserve">Kuka oli vihainen siitä, että Theseus tappoi poikansa ja tunnusti totuuden Hippolytoksesta?</w:t>
      </w:r>
    </w:p>
    <w:p>
      <w:r>
        <w:rPr>
          <w:b/>
        </w:rPr>
        <w:t xml:space="preserve">Tulos</w:t>
      </w:r>
    </w:p>
    <w:p>
      <w:r>
        <w:t xml:space="preserve">Miten Phaedra kuoli?</w:t>
      </w:r>
    </w:p>
    <w:p>
      <w:r>
        <w:rPr>
          <w:b/>
        </w:rPr>
        <w:t xml:space="preserve">Tulos</w:t>
      </w:r>
    </w:p>
    <w:p>
      <w:r>
        <w:t xml:space="preserve">Miten Phaedra kuolee?</w:t>
      </w:r>
    </w:p>
    <w:p>
      <w:r>
        <w:rPr>
          <w:b/>
        </w:rPr>
        <w:t xml:space="preserve">Tulos</w:t>
      </w:r>
    </w:p>
    <w:p>
      <w:r>
        <w:t xml:space="preserve">Mitä Theseus löysi Phaedran ruumiista?</w:t>
      </w:r>
    </w:p>
    <w:p>
      <w:r>
        <w:rPr>
          <w:b/>
        </w:rPr>
        <w:t xml:space="preserve">Esimerkki 3.1324</w:t>
      </w:r>
    </w:p>
    <w:p>
      <w:r>
        <w:t xml:space="preserve"> Zoe (Jennifer Lopez) on luopunut unelmiensa miehen etsimisestä ja päättää ryhtyä yksinhuoltajaäidiksi ja ottaa keinohedelmöityksen. Samana päivänä hän tapaa Stanin (Alex O'Loughlin), kun he molemmat yrittävät tilata samaa taksia. He törmäävät toisiinsa vielä kahdesti maanviljelijöiden markkinoilla ja eläinkaupassa. Stan suostuttelee Zoen sitoutumattomille treffeille. Zoe on yhä epävarma siitä, onko hän raskaana ja pitäisikö hänen kertoa Stanille. Sinä iltana, kun Zoe tekee testin, Stan vie hänet romanttiselle illalliselle puutarhaan. Asiat eivät suju niin hyvin kuin oli suunniteltu, kun Zoe kaataa viiniä ja syttyy tulipalo. Illan päätteeksi Stan pyytää Zoea tulemaan maatilalleen viikonlopuksi, ja Zoe saa tietää olevansa raskaana.Hän lähtee maatilalle päättäväisenä kertomaan miehelle olevansa raskaana. He harrastavat seksiä, ja sen jälkeen Stan on hämmentynyt ja vihainen siitä, ettei Zoe kertonut hänelle aiemmin, ja Zoe lähtee seuraavana aamuna uskomaan, että heidän välinsä ovat ohi. Stan päättää kuitenkin, että hän haluaa yhä olla Zoen kanssa, ja he tekevät sovinnon. He menevät lääkäriin ja saavat selville, että Zoe odottaa kaksosia. Hätääntyneenä Stan menee lasten leikkipaikalle selvittääkseen, mitä isyys tarkoittaa, mutta häntä epäillään perverssiksi; tämä selvitetään pian. Hän löytää sieltä ystävän, jonka kanssa hän voi puhua raskaudesta koko elokuvan ajan, kun taas Zoe ei saa juurikaan tukea sinkkuäidit ja ylpeys -ryhmältään, kun ryhmän jäsenet huomaavat, ettei hän ole enää sinkku. Stan ottaa seuraavan askeleen kohti isäksi tulemista ja tilaa kaksosille rattaat. Monien väärinkäsitysten ja koomisien paljastusten jälkeen Zoe ja Stan ovat kävelemässä kauppaan, kun he törmäävät Stanin ex-tyttöystävään. Stanin huomautuksen vuoksi, jonka mukaan kaksoset eivät ole hänen, Zoe uskoo, ettei hän ole valmis tulemaan kaksosten isäksi, ja katkaisee suhteen. myöhemmin Stanin tilaamat rattaat saapuvat, ja Zoe saa selville, ettei Stan koskaan aikonutkaan lähteä. Isoäitinsä häissä Zoen lapsivedet menevät, ja matkalla sairaalaan he pysähtyvät torilla. Zoe pyytää Stanilta anteeksi ja he alkavat selvittää asioita. Zoe ottaa esiin pennin, jonka Stan käänsi, kun he tapasivat ensimmäisen kerran, ja Zoe lupaa luottaa häneen enemmän. Zoe synnyttää kaksostytöt, joista toiselle he antavat nimen Penny. Lopulta Stan avaa myymälän/ravintolan Zoen lemmikkikaupan viereen ja avajaispuheen jälkeen Stan kosii Zoea ja tämä suostuu. Kotimatkalla Zoe oksentaa spontaanisti roskikseen ja tajuaa, että hän saattaa olla jälleen kerran raskaana.</w:t>
      </w:r>
    </w:p>
    <w:p>
      <w:r>
        <w:rPr>
          <w:b/>
        </w:rPr>
        <w:t xml:space="preserve">Tulos</w:t>
      </w:r>
    </w:p>
    <w:p>
      <w:r>
        <w:t xml:space="preserve">Miten Zoe sai tietää, ettei Stan aikonutkaan lähteä?</w:t>
      </w:r>
    </w:p>
    <w:p>
      <w:r>
        <w:rPr>
          <w:b/>
        </w:rPr>
        <w:t xml:space="preserve">Tulos</w:t>
      </w:r>
    </w:p>
    <w:p>
      <w:r>
        <w:t xml:space="preserve">Mikä on toisen kaksosen nimi?</w:t>
      </w:r>
    </w:p>
    <w:p>
      <w:r>
        <w:rPr>
          <w:b/>
        </w:rPr>
        <w:t xml:space="preserve">Tulos</w:t>
      </w:r>
    </w:p>
    <w:p>
      <w:r>
        <w:t xml:space="preserve">Kenet Zoe tapaa torilla?</w:t>
      </w:r>
    </w:p>
    <w:p>
      <w:r>
        <w:rPr>
          <w:b/>
        </w:rPr>
        <w:t xml:space="preserve">Tulos</w:t>
      </w:r>
    </w:p>
    <w:p>
      <w:r>
        <w:t xml:space="preserve">Mikä tukiryhmä ei enää pidä Zoesta?</w:t>
      </w:r>
    </w:p>
    <w:p>
      <w:r>
        <w:rPr>
          <w:b/>
        </w:rPr>
        <w:t xml:space="preserve">Tulos</w:t>
      </w:r>
    </w:p>
    <w:p>
      <w:r>
        <w:t xml:space="preserve">Missä Stan avaa liikkeensä?</w:t>
      </w:r>
    </w:p>
    <w:p>
      <w:r>
        <w:rPr>
          <w:b/>
        </w:rPr>
        <w:t xml:space="preserve">Tulos</w:t>
      </w:r>
    </w:p>
    <w:p>
      <w:r>
        <w:t xml:space="preserve">Minne Zoe menee, kun Zoen lapsivedet tulevat?</w:t>
      </w:r>
    </w:p>
    <w:p>
      <w:r>
        <w:rPr>
          <w:b/>
        </w:rPr>
        <w:t xml:space="preserve">Tulos</w:t>
      </w:r>
    </w:p>
    <w:p>
      <w:r>
        <w:t xml:space="preserve">Mitä Stan pitää muistona?</w:t>
      </w:r>
    </w:p>
    <w:p>
      <w:r>
        <w:rPr>
          <w:b/>
        </w:rPr>
        <w:t xml:space="preserve">Tulos</w:t>
      </w:r>
    </w:p>
    <w:p>
      <w:r>
        <w:t xml:space="preserve">Kuinka monta lasta Zoe saa?</w:t>
      </w:r>
    </w:p>
    <w:p>
      <w:r>
        <w:rPr>
          <w:b/>
        </w:rPr>
        <w:t xml:space="preserve">Tulos</w:t>
      </w:r>
    </w:p>
    <w:p>
      <w:r>
        <w:t xml:space="preserve">Keneen Stan ja Zoe törmäävät torilla?</w:t>
      </w:r>
    </w:p>
    <w:p>
      <w:r>
        <w:rPr>
          <w:b/>
        </w:rPr>
        <w:t xml:space="preserve">Tulos</w:t>
      </w:r>
    </w:p>
    <w:p>
      <w:r>
        <w:t xml:space="preserve">Mitä tapahtuu heidän päivällisensa aikana puutarhassa?</w:t>
      </w:r>
    </w:p>
    <w:p>
      <w:r>
        <w:rPr>
          <w:b/>
        </w:rPr>
        <w:t xml:space="preserve">Tulos</w:t>
      </w:r>
    </w:p>
    <w:p>
      <w:r>
        <w:t xml:space="preserve">Kuinka monta lasta Zoe odotti?</w:t>
      </w:r>
    </w:p>
    <w:p>
      <w:r>
        <w:rPr>
          <w:b/>
        </w:rPr>
        <w:t xml:space="preserve">Tulos</w:t>
      </w:r>
    </w:p>
    <w:p>
      <w:r>
        <w:t xml:space="preserve">Miksi Stan menee lasten leikkialueelle?</w:t>
      </w:r>
    </w:p>
    <w:p>
      <w:r>
        <w:rPr>
          <w:b/>
        </w:rPr>
        <w:t xml:space="preserve">Tulos</w:t>
      </w:r>
    </w:p>
    <w:p>
      <w:r>
        <w:t xml:space="preserve">Keneen Stan ja Zoe törmäsivät supermarketissa?</w:t>
      </w:r>
    </w:p>
    <w:p>
      <w:r>
        <w:rPr>
          <w:b/>
        </w:rPr>
        <w:t xml:space="preserve">Tulos</w:t>
      </w:r>
    </w:p>
    <w:p>
      <w:r>
        <w:t xml:space="preserve">Mitä Stan kertoo ex-tyttöystävälle Zoen raskaudesta?</w:t>
      </w:r>
    </w:p>
    <w:p>
      <w:r>
        <w:rPr>
          <w:b/>
        </w:rPr>
        <w:t xml:space="preserve">Tulos</w:t>
      </w:r>
    </w:p>
    <w:p>
      <w:r>
        <w:t xml:space="preserve">Missä Zoen lapsivesi puhkeaa?</w:t>
      </w:r>
    </w:p>
    <w:p>
      <w:r>
        <w:rPr>
          <w:b/>
        </w:rPr>
        <w:t xml:space="preserve">Tulos</w:t>
      </w:r>
    </w:p>
    <w:p>
      <w:r>
        <w:t xml:space="preserve">Milloin Zoe tapasi Stanin?</w:t>
      </w:r>
    </w:p>
    <w:p>
      <w:r>
        <w:rPr>
          <w:b/>
        </w:rPr>
        <w:t xml:space="preserve">Tulos</w:t>
      </w:r>
    </w:p>
    <w:p>
      <w:r>
        <w:t xml:space="preserve">Milloin Stan kosii Zoeta?</w:t>
      </w:r>
    </w:p>
    <w:p>
      <w:r>
        <w:rPr>
          <w:b/>
        </w:rPr>
        <w:t xml:space="preserve">Tulos</w:t>
      </w:r>
    </w:p>
    <w:p>
      <w:r>
        <w:t xml:space="preserve">Mitä Zoe tekee tullakseen raskaaksi?</w:t>
      </w:r>
    </w:p>
    <w:p>
      <w:r>
        <w:rPr>
          <w:b/>
        </w:rPr>
        <w:t xml:space="preserve">Tulos</w:t>
      </w:r>
    </w:p>
    <w:p>
      <w:r>
        <w:t xml:space="preserve">Mihin Stan menee selvittääkseen, mitä isyys tarkoittaa?</w:t>
      </w:r>
    </w:p>
    <w:p>
      <w:r>
        <w:rPr>
          <w:b/>
        </w:rPr>
        <w:t xml:space="preserve">Tulos</w:t>
      </w:r>
    </w:p>
    <w:p>
      <w:r>
        <w:t xml:space="preserve">Mitä Stan pyysi Zoeta tekemään avajaispuheensa jälkeen?</w:t>
      </w:r>
    </w:p>
    <w:p>
      <w:r>
        <w:rPr>
          <w:b/>
        </w:rPr>
        <w:t xml:space="preserve">Tulos</w:t>
      </w:r>
    </w:p>
    <w:p>
      <w:r>
        <w:t xml:space="preserve">Minkä nimen Stan ja Zoe antavat yhdelle kaksosista?</w:t>
      </w:r>
    </w:p>
    <w:p>
      <w:r>
        <w:rPr>
          <w:b/>
        </w:rPr>
        <w:t xml:space="preserve">Tulos</w:t>
      </w:r>
    </w:p>
    <w:p>
      <w:r>
        <w:t xml:space="preserve">Miten Zoe ja Stan tapaavat?</w:t>
      </w:r>
    </w:p>
    <w:p>
      <w:r>
        <w:rPr>
          <w:b/>
        </w:rPr>
        <w:t xml:space="preserve">Tulos</w:t>
      </w:r>
    </w:p>
    <w:p>
      <w:r>
        <w:t xml:space="preserve">Miten Zoe aikoo hankkia lapsen?</w:t>
      </w:r>
    </w:p>
    <w:p>
      <w:r>
        <w:rPr>
          <w:b/>
        </w:rPr>
        <w:t xml:space="preserve">Tulos</w:t>
      </w:r>
    </w:p>
    <w:p>
      <w:r>
        <w:t xml:space="preserve">Mikä on Zoen työpaikka?</w:t>
      </w:r>
    </w:p>
    <w:p>
      <w:r>
        <w:rPr>
          <w:b/>
        </w:rPr>
        <w:t xml:space="preserve">Tulos</w:t>
      </w:r>
    </w:p>
    <w:p>
      <w:r>
        <w:t xml:space="preserve">Mitä Zoe pelkää kertoa Stanille?</w:t>
      </w:r>
    </w:p>
    <w:p>
      <w:r>
        <w:rPr>
          <w:b/>
        </w:rPr>
        <w:t xml:space="preserve">Tulos</w:t>
      </w:r>
    </w:p>
    <w:p>
      <w:r>
        <w:t xml:space="preserve">Mitä Stan ostaa osoittaakseen, että hän haluaa olla isä?</w:t>
      </w:r>
    </w:p>
    <w:p>
      <w:r>
        <w:rPr>
          <w:b/>
        </w:rPr>
        <w:t xml:space="preserve">Tulos</w:t>
      </w:r>
    </w:p>
    <w:p>
      <w:r>
        <w:t xml:space="preserve">Miksi Zoe päättää käyttää keinosiemennystä?</w:t>
      </w:r>
    </w:p>
    <w:p>
      <w:r>
        <w:rPr>
          <w:b/>
        </w:rPr>
        <w:t xml:space="preserve">Tulos</w:t>
      </w:r>
    </w:p>
    <w:p>
      <w:r>
        <w:t xml:space="preserve">Miksi Zoe katkaisee suhteen Stanin kanssa?</w:t>
      </w:r>
    </w:p>
    <w:p>
      <w:r>
        <w:rPr>
          <w:b/>
        </w:rPr>
        <w:t xml:space="preserve">Tulos</w:t>
      </w:r>
    </w:p>
    <w:p>
      <w:r>
        <w:t xml:space="preserve">Mitä Zoe halusi kertoa Stanille maatilalla?</w:t>
      </w:r>
    </w:p>
    <w:p>
      <w:r>
        <w:rPr>
          <w:b/>
        </w:rPr>
        <w:t xml:space="preserve">Esimerkki 3.1325</w:t>
      </w:r>
    </w:p>
    <w:p>
      <w:r>
        <w:t xml:space="preserve"> Tämän koulutusromaanin päähenkilö on Arthur "Artie" Kipps, avioton orpo. Ensimmäisessä kirjassa ("The Making of Kipps") hänet kasvattavat hänen iäkkäät tätinsä ja setänsä, jotka pitävät pientä kauppaa New Romneyssä, Kentin etelärannikolla. Hän käy Cavendish Academya ("keskiluokkainen koulu", ei "sisäoppilaitos") Hastingsissa, East Sussexissa. "Luontaisesti hän oli luonteeltaan seurallinen", ja hän ystävystyy naapurin pojan Sid Pornickin kanssa. Kipps rakastuu Sidin nuorempaan siskoon Anniin, ja Ann antaa hänelle puolet kuudesta pennistä heidän rakkautensa merkiksi, kun Kipps neljätoistavuotiaana pääsee oppisopimuskoulutukseen Folkestonen Drapery Bazaariin, jota johtaa herra Shalford. mutta Pornickit muuttavat pois, ja Kipps unohtaa Annin. Hän ihastuu Helen Walshinghamiin, joka pitää torstai-iltaisin puunveistokurssia. Kun Chitterlow, näyttelijä ja pyrkivä näytelmäkirjailija, tapaa Kippsin törmäämällä häneen polkupyörällään, heidän kohtaamisensa muuttuu päihtyneeksi illaksi, joka johtaa siihen, että Kipps "vaihdetaan" (erotetaan). Mutta ennen kuin hän lähtee herra Shalfordin laitoksesta, Chitterlow kiinnittää hänen huomionsa lehti-ilmoitukseen, joka johtaa siihen, että Kipps saa isoisältään odottamattomana perinnöksi talon ja 26 000. Kirjassa II ("Mr. Coote the Chaperon") Kipps epäonnistuu yrityksessään sopeutua uuteen yhteiskuntaluokkaan asuessaan Folkestonessa. Sattumalta hän tapaa herra Cooten, joka ryhtyy hänen yhteiskuntakasvatukseensa; tämä johtaa uusiin kontakteihin Helen Walshinghamin kanssa, ja he menevät kihloihin. Parantamisprosessi kuitenkin vieraannuttaa Kippsiä yhä enemmän, varsinkin kun Helenin tarkoituksena on hyödyntää Kippsin omaisuutta ja vakiinnuttaa itsensä ja veljensä asema lontoolaisessa yhteiskunnassa. Sattumanvaraiset tapaamiset Sidin ja sitten Annin (joka on nyt talon palvelija) kanssa johtavat päätökseen hylätä sosiaaliset konventiot (ja kihlautuminen Helenin kanssa) ja mennä naimisiin lapsuudenrakkaansa kanssa. III kirjassa ("Kippses") yritys löytää uuteen asemaansa sopiva talo saa Kippsin jälleen kamppailemaan "monimutkaisen ja vaikean" englantilaisen yhteiskuntajärjestelmän kanssa. Kipps ja Ann riitelevät. Sitten he saavat tietää, että Helenin veli, asianajaja, on menettänyt suurimman osan omaisuudestaan keinottelun vuoksi. Tämä johtaa kuitenkin onnellisempaan tilanteeseen, kun Kipps avaa Associated Booksellers' Trading Unionin (Limited) sivuliikkeen Hytheen, ja he saavat pojan. Chitterlow'n näytelmän menestys, johon Kipps oli sijoittanut 2 000 dollaria, palauttaa heidän omaisuutensa, mutta he tyytyvät pysymään, kuten alussa, pienen rannikkokaupungin kauppiaina.</w:t>
      </w:r>
    </w:p>
    <w:p>
      <w:r>
        <w:rPr>
          <w:b/>
        </w:rPr>
        <w:t xml:space="preserve">Tulos</w:t>
      </w:r>
    </w:p>
    <w:p>
      <w:r>
        <w:t xml:space="preserve">Jos Kipps ei olisi koskaan tavannut Chitterlow'ta, olisiko hän voinut naida Annin?</w:t>
      </w:r>
    </w:p>
    <w:p>
      <w:r>
        <w:rPr>
          <w:b/>
        </w:rPr>
        <w:t xml:space="preserve">Tulos</w:t>
      </w:r>
    </w:p>
    <w:p>
      <w:r>
        <w:t xml:space="preserve">Kun Kipps törmää jälleen lapsuudenrakastettuun, mitä tämä tekee työkseen?</w:t>
      </w:r>
    </w:p>
    <w:p>
      <w:r>
        <w:rPr>
          <w:b/>
        </w:rPr>
        <w:t xml:space="preserve">Tulos</w:t>
      </w:r>
    </w:p>
    <w:p>
      <w:r>
        <w:t xml:space="preserve">Miksi Kipps ja Ann päättivät jäädä kauppiaiksi, kun heillä oli niin paljon rahaa?</w:t>
      </w:r>
    </w:p>
    <w:p>
      <w:r>
        <w:rPr>
          <w:b/>
        </w:rPr>
        <w:t xml:space="preserve">Tulos</w:t>
      </w:r>
    </w:p>
    <w:p>
      <w:r>
        <w:t xml:space="preserve">Mikä on päähenkilön nimi?</w:t>
      </w:r>
    </w:p>
    <w:p>
      <w:r>
        <w:rPr>
          <w:b/>
        </w:rPr>
        <w:t xml:space="preserve">Tulos</w:t>
      </w:r>
    </w:p>
    <w:p>
      <w:r>
        <w:t xml:space="preserve">Mitä Ann antaa Kippsille osoittaakseen hänelle kiintymystään?</w:t>
      </w:r>
    </w:p>
    <w:p>
      <w:r>
        <w:rPr>
          <w:b/>
        </w:rPr>
        <w:t xml:space="preserve">Tulos</w:t>
      </w:r>
    </w:p>
    <w:p>
      <w:r>
        <w:t xml:space="preserve">Kuka on Ann Pornick?</w:t>
      </w:r>
    </w:p>
    <w:p>
      <w:r>
        <w:rPr>
          <w:b/>
        </w:rPr>
        <w:t xml:space="preserve">Tulos</w:t>
      </w:r>
    </w:p>
    <w:p>
      <w:r>
        <w:t xml:space="preserve">Paljonko Kipps sijoitti Chitterlow'n näytelmään ?</w:t>
      </w:r>
    </w:p>
    <w:p>
      <w:r>
        <w:rPr>
          <w:b/>
        </w:rPr>
        <w:t xml:space="preserve">Tulos</w:t>
      </w:r>
    </w:p>
    <w:p>
      <w:r>
        <w:t xml:space="preserve">Kuinka vanha Artie oli, kun hän pääsi oppisopimuskoulutukseen Folkestone Draperyyn?</w:t>
      </w:r>
    </w:p>
    <w:p>
      <w:r>
        <w:rPr>
          <w:b/>
        </w:rPr>
        <w:t xml:space="preserve">Tulos</w:t>
      </w:r>
    </w:p>
    <w:p>
      <w:r>
        <w:t xml:space="preserve">Miten Kipps tapasi Chitterlow'n?</w:t>
      </w:r>
    </w:p>
    <w:p>
      <w:r>
        <w:rPr>
          <w:b/>
        </w:rPr>
        <w:t xml:space="preserve">Tulos</w:t>
      </w:r>
    </w:p>
    <w:p>
      <w:r>
        <w:t xml:space="preserve">Missä Artie kävi koulua?</w:t>
      </w:r>
    </w:p>
    <w:p>
      <w:r>
        <w:rPr>
          <w:b/>
        </w:rPr>
        <w:t xml:space="preserve">Tulos</w:t>
      </w:r>
    </w:p>
    <w:p>
      <w:r>
        <w:t xml:space="preserve">Mitä Kipps peri?</w:t>
      </w:r>
    </w:p>
    <w:p>
      <w:r>
        <w:rPr>
          <w:b/>
        </w:rPr>
        <w:t xml:space="preserve">Tulos</w:t>
      </w:r>
    </w:p>
    <w:p>
      <w:r>
        <w:t xml:space="preserve">Kuka oli Helen Walshingham?</w:t>
      </w:r>
    </w:p>
    <w:p>
      <w:r>
        <w:rPr>
          <w:b/>
        </w:rPr>
        <w:t xml:space="preserve">Tulos</w:t>
      </w:r>
    </w:p>
    <w:p>
      <w:r>
        <w:t xml:space="preserve">Miten Kippsin omaisuus palautui?</w:t>
      </w:r>
    </w:p>
    <w:p>
      <w:r>
        <w:rPr>
          <w:b/>
        </w:rPr>
        <w:t xml:space="preserve">Tulos</w:t>
      </w:r>
    </w:p>
    <w:p>
      <w:r>
        <w:t xml:space="preserve">Kenen kanssa Artie ystävystyy?</w:t>
      </w:r>
    </w:p>
    <w:p>
      <w:r>
        <w:rPr>
          <w:b/>
        </w:rPr>
        <w:t xml:space="preserve">Tulos</w:t>
      </w:r>
    </w:p>
    <w:p>
      <w:r>
        <w:t xml:space="preserve">Miten Kipps sai tietää perinnöstä?</w:t>
      </w:r>
    </w:p>
    <w:p>
      <w:r>
        <w:rPr>
          <w:b/>
        </w:rPr>
        <w:t xml:space="preserve">Tulos</w:t>
      </w:r>
    </w:p>
    <w:p>
      <w:r>
        <w:t xml:space="preserve">Mikä näyttää ohjaavan Helen Walshinghamin kiintymystä Kippsiin?</w:t>
      </w:r>
    </w:p>
    <w:p>
      <w:r>
        <w:rPr>
          <w:b/>
        </w:rPr>
        <w:t xml:space="preserve">Tulos</w:t>
      </w:r>
    </w:p>
    <w:p>
      <w:r>
        <w:t xml:space="preserve">Miksi Kipps menetti ensimmäisen työpaikkansa?</w:t>
      </w:r>
    </w:p>
    <w:p>
      <w:r>
        <w:rPr>
          <w:b/>
        </w:rPr>
        <w:t xml:space="preserve">Tulos</w:t>
      </w:r>
    </w:p>
    <w:p>
      <w:r>
        <w:t xml:space="preserve">Keneen Artie ihastuu Annin muuton jälkeen?</w:t>
      </w:r>
    </w:p>
    <w:p>
      <w:r>
        <w:rPr>
          <w:b/>
        </w:rPr>
        <w:t xml:space="preserve">Tulos</w:t>
      </w:r>
    </w:p>
    <w:p>
      <w:r>
        <w:t xml:space="preserve">Mitä Helen teki työkseen?</w:t>
      </w:r>
    </w:p>
    <w:p>
      <w:r>
        <w:rPr>
          <w:b/>
        </w:rPr>
        <w:t xml:space="preserve">Tulos</w:t>
      </w:r>
    </w:p>
    <w:p>
      <w:r>
        <w:t xml:space="preserve">Paljonko perintö oli?</w:t>
      </w:r>
    </w:p>
    <w:p>
      <w:r>
        <w:rPr>
          <w:b/>
        </w:rPr>
        <w:t xml:space="preserve">Tulos</w:t>
      </w:r>
    </w:p>
    <w:p>
      <w:r>
        <w:t xml:space="preserve">Kenen kanssa Kipps meni kihloihin ?</w:t>
      </w:r>
    </w:p>
    <w:p>
      <w:r>
        <w:rPr>
          <w:b/>
        </w:rPr>
        <w:t xml:space="preserve">Tulos</w:t>
      </w:r>
    </w:p>
    <w:p>
      <w:r>
        <w:t xml:space="preserve">Kuinka paljon Kipps peri ?</w:t>
      </w:r>
    </w:p>
    <w:p>
      <w:r>
        <w:rPr>
          <w:b/>
        </w:rPr>
        <w:t xml:space="preserve">Tulos</w:t>
      </w:r>
    </w:p>
    <w:p>
      <w:r>
        <w:t xml:space="preserve">Miten Kipps sai tietää, että hänellä oli perintö kerättävänä?</w:t>
      </w:r>
    </w:p>
    <w:p>
      <w:r>
        <w:rPr>
          <w:b/>
        </w:rPr>
        <w:t xml:space="preserve">Tulos</w:t>
      </w:r>
    </w:p>
    <w:p>
      <w:r>
        <w:t xml:space="preserve">Kuka jätti Artielle perinnön?</w:t>
      </w:r>
    </w:p>
    <w:p>
      <w:r>
        <w:rPr>
          <w:b/>
        </w:rPr>
        <w:t xml:space="preserve">Tulos</w:t>
      </w:r>
    </w:p>
    <w:p>
      <w:r>
        <w:t xml:space="preserve">Miksi Kipps oli epäedullisessa asemassa englantilaisessa yhteiskunnassa?</w:t>
      </w:r>
    </w:p>
    <w:p>
      <w:r>
        <w:rPr>
          <w:b/>
        </w:rPr>
        <w:t xml:space="preserve">Tulos</w:t>
      </w:r>
    </w:p>
    <w:p>
      <w:r>
        <w:t xml:space="preserve">Kuka oli Artien lapsuuden tyttöystävä?</w:t>
      </w:r>
    </w:p>
    <w:p>
      <w:r>
        <w:rPr>
          <w:b/>
        </w:rPr>
        <w:t xml:space="preserve">Tulos</w:t>
      </w:r>
    </w:p>
    <w:p>
      <w:r>
        <w:t xml:space="preserve">Miksi Kipps päätti lopulta lopettaa suhteen Hellenin kanssa?</w:t>
      </w:r>
    </w:p>
    <w:p>
      <w:r>
        <w:rPr>
          <w:b/>
        </w:rPr>
        <w:t xml:space="preserve">Tulos</w:t>
      </w:r>
    </w:p>
    <w:p>
      <w:r>
        <w:t xml:space="preserve">Kuka kasvatti Kippsin?</w:t>
      </w:r>
    </w:p>
    <w:p>
      <w:r>
        <w:rPr>
          <w:b/>
        </w:rPr>
        <w:t xml:space="preserve">Tulos</w:t>
      </w:r>
    </w:p>
    <w:p>
      <w:r>
        <w:t xml:space="preserve">Miksi Kipps kamppaili elämänsä kanssa englantilaisessa yhteiskuntajärjestelmässä?</w:t>
      </w:r>
    </w:p>
    <w:p>
      <w:r>
        <w:rPr>
          <w:b/>
        </w:rPr>
        <w:t xml:space="preserve">Tulos</w:t>
      </w:r>
    </w:p>
    <w:p>
      <w:r>
        <w:t xml:space="preserve">Kuka kasvattaa Artieta?</w:t>
      </w:r>
    </w:p>
    <w:p>
      <w:r>
        <w:rPr>
          <w:b/>
        </w:rPr>
        <w:t xml:space="preserve">Esimerkki 3.1326</w:t>
      </w:r>
    </w:p>
    <w:p>
      <w:r>
        <w:t xml:space="preserve"> Jokainen keisaripingviini laulaa ainutlaatuisen laulun, jota kutsutaan "sydänlauluksi", houkutellakseen parin. Jos urospingviinin sydänlaulu vastaa naaraan laulua, pingviinit parittelevat. Norma Jean, naaraspingviini, ihastuu Memphisiin, urospingviiniin, ja niistä tulee pariskuntia. Ne munivat munan, joka jätetään Memphisin hoiviin, kun Norma Jean lähtee muiden naaraiden kanssa kalastamaan. Kun urokset kamppailevat läpi ankaran talven, Memphis pudottaa munan hetkeksi. Syntynyt poikanen, Mumble, ei osaa laulaa, mutta osaa steppata. Se on kuitenkin ihastunut Gloriaan, pingviininaaraaseen, jota pidetään ikäluokkansa lahjakkaimpana. Eräänä päivänä Mumble kohtaa vihamielisen skua-joukon, jonka johtaja on merkitty keltaisella nauhalla, jonka hän sanoo olevan peräisin avaruusolentojen sieppauksesta. Mumble pakenee nälkäisiä lintuja täpärästi putoamalla rakoon.Vuosia myöhemmin, nuorena aikuisena Mumble joutuu vanhimpien pilkan kohteeksi. Eristyttyään valmistuneiden laulun aikana hän joutuu leopardihylkeen hyökkäyksen kohteeksi. Pakenemisen jälkeen hän ystävystyy "Amigot" -nimiseen Adelie-pingviiniryhmään, joka omaksuu Mumblen tanssiliikkeet ja sulauttaa hänet ryhmäänsä. Kun ne näkevät lumivyöryyn kätketyn ihmiskaivinkoneen, ne päättävät kysyä Lovelacelta, kalliopingviiniltä, sen alkuperästä. Lovelacella on kaulassaan sixpackin muovirenkaat, jotka hän väittää mystisten olentojen lahjoittaneen hänelle. keisaripingviinien paritteluaika on koittanut, ja Gloria on huomion keskipisteenä. Ram n, yksi Amigoista, yrittää auttaa Mumblea voittamaan Glorian kiintymyksen laulamalla espanjankielisen version kappaleesta "My Way", jonka Mumble synkronoi huulilla, mutta suunnitelma epäonnistuu. Epätoivoissaan Mumble alkaa steppata laulun tahdissa. Mumble ihastuu Mumbleen, ja nuoret pingviinit laulavat ja tanssivat yhdessä "Boogie Wonderlandia". Vanhimmat ovat tyrmistyneitä Mumblen käytöksestä, jonka he näkevät syynä heidän laihaan kalastuskauteensa. Memphis pyytää Mumblea lopettamaan tanssimisen oman itsensä vuoksi, mutta kun Mumble kieltäytyy, hänet karkotetaan.Mumble ja Amigot palaavat Lovelacen luokse, mutta löytävät hänet muovirenkaiden kuristamana. Lovelace tunnustaa, että ne tarttuivat häneen uidessaan kielletyillä rannoilla, norsuhylkeiden maan takana. Pian matkan jälkeen heidät tapaa Gloria, joka haluaa liittyä Mumblen kumppaniksi. Mumble pelkää Glorian turvallisuuden puolesta, ja hän pilkkaa Gloriaa ajaen tämän pois. kielletyltä rannalta ryhmä löytää kalastusveneen. Mumble jahtaa sitä yksin uupumuksen partaalle asti. Lopulta se ajautuu Australian rannikolle, jossa se pelastetaan ja pidetään Marine Worldissa yhdessä magellanpingviinien kanssa. Pitkän ja eristäytyneen vankeuden jälkeen se yrittää tuloksettomasti kommunikoida ihmisten kanssa ja on vähällä vaipua hulluuteen. Kun eräs tyttö yrittää olla vuorovaikutuksessa Mumblen kanssa naputtelemalla lasia, se alkaa tanssia, mikä vetää puoleensa suuren yleisön. Se vapautetaan takaisin luontoon, ja sen selkään kiinnitetään jäljityslaite. Se palaa siirtokuntaansa ja haastaa vanhimpien tahdon. Memphis tekee sovinnon hänen kanssaan, juuri kun tutkimusryhmä saapuu paikalle ja todistaa väitteet "muukalaisten" olemassaolosta todeksi. Koko siirtokunta, jopa vanhimpien johtaja Noah, ryhtyy tanssimaan. tutkimusryhmä palauttaa tutkimusmatkansa materiaalin, mikä saa aikaan maailmanlaajuisen keskustelun. Hallitukset huomaavat, että ne kalastavat liikaa, mikä johtaa kaiken Etelämantereen kalastuksen kieltämiseen. Tästä keisaripingviinit ja Amigot juhlivat.</w:t>
      </w:r>
    </w:p>
    <w:p>
      <w:r>
        <w:rPr>
          <w:b/>
        </w:rPr>
        <w:t xml:space="preserve">Tulos</w:t>
      </w:r>
    </w:p>
    <w:p>
      <w:r>
        <w:t xml:space="preserve">Miksi Mumbles on karkotettu?</w:t>
      </w:r>
    </w:p>
    <w:p>
      <w:r>
        <w:rPr>
          <w:b/>
        </w:rPr>
        <w:t xml:space="preserve">Tulos</w:t>
      </w:r>
    </w:p>
    <w:p>
      <w:r>
        <w:t xml:space="preserve">Mikä on Adelie-pingviinien ryhmä?</w:t>
      </w:r>
    </w:p>
    <w:p>
      <w:r>
        <w:rPr>
          <w:b/>
        </w:rPr>
        <w:t xml:space="preserve">Tulos</w:t>
      </w:r>
    </w:p>
    <w:p>
      <w:r>
        <w:t xml:space="preserve">Mitä Mumble ei pystynyt tekemään, koska hänet oli pudotettu?</w:t>
      </w:r>
    </w:p>
    <w:p>
      <w:r>
        <w:rPr>
          <w:b/>
        </w:rPr>
        <w:t xml:space="preserve">Tulos</w:t>
      </w:r>
    </w:p>
    <w:p>
      <w:r>
        <w:t xml:space="preserve">Kuka lähtee pesästä kalastamaan?</w:t>
      </w:r>
    </w:p>
    <w:p>
      <w:r>
        <w:rPr>
          <w:b/>
        </w:rPr>
        <w:t xml:space="preserve">Tulos</w:t>
      </w:r>
    </w:p>
    <w:p>
      <w:r>
        <w:t xml:space="preserve">Mitä Mumble ei voi tehdä?</w:t>
      </w:r>
    </w:p>
    <w:p>
      <w:r>
        <w:rPr>
          <w:b/>
        </w:rPr>
        <w:t xml:space="preserve">Tulos</w:t>
      </w:r>
    </w:p>
    <w:p>
      <w:r>
        <w:t xml:space="preserve">Minkälaisia pingviinejä "Amigot" ovat?</w:t>
      </w:r>
    </w:p>
    <w:p>
      <w:r>
        <w:rPr>
          <w:b/>
        </w:rPr>
        <w:t xml:space="preserve">Tulos</w:t>
      </w:r>
    </w:p>
    <w:p>
      <w:r>
        <w:t xml:space="preserve">Mikä on sydänlaulu?</w:t>
      </w:r>
    </w:p>
    <w:p>
      <w:r>
        <w:rPr>
          <w:b/>
        </w:rPr>
        <w:t xml:space="preserve">Tulos</w:t>
      </w:r>
    </w:p>
    <w:p>
      <w:r>
        <w:t xml:space="preserve">Minkälainen pingviini Gloria on?</w:t>
      </w:r>
    </w:p>
    <w:p>
      <w:r>
        <w:rPr>
          <w:b/>
        </w:rPr>
        <w:t xml:space="preserve">Tulos</w:t>
      </w:r>
    </w:p>
    <w:p>
      <w:r>
        <w:t xml:space="preserve">Minkälaisten pingviinien kanssa Mumble oli Marine Worldissa Australiassa?</w:t>
      </w:r>
    </w:p>
    <w:p>
      <w:r>
        <w:rPr>
          <w:b/>
        </w:rPr>
        <w:t xml:space="preserve">Tulos</w:t>
      </w:r>
    </w:p>
    <w:p>
      <w:r>
        <w:t xml:space="preserve">Miksi Mumble karkotettiin?</w:t>
      </w:r>
    </w:p>
    <w:p>
      <w:r>
        <w:rPr>
          <w:b/>
        </w:rPr>
        <w:t xml:space="preserve">Tulos</w:t>
      </w:r>
    </w:p>
    <w:p>
      <w:r>
        <w:t xml:space="preserve">Mitä tapahtuu, kun uroksen laulu sopii naaraaseen?</w:t>
      </w:r>
    </w:p>
    <w:p>
      <w:r>
        <w:rPr>
          <w:b/>
        </w:rPr>
        <w:t xml:space="preserve">Tulos</w:t>
      </w:r>
    </w:p>
    <w:p>
      <w:r>
        <w:t xml:space="preserve">Missä Mumble oli todella hyvä?</w:t>
      </w:r>
    </w:p>
    <w:p>
      <w:r>
        <w:rPr>
          <w:b/>
        </w:rPr>
        <w:t xml:space="preserve">Tulos</w:t>
      </w:r>
    </w:p>
    <w:p>
      <w:r>
        <w:t xml:space="preserve">Mikä johti Etelämantereen kalastuksen kieltämiseen?</w:t>
      </w:r>
    </w:p>
    <w:p>
      <w:r>
        <w:rPr>
          <w:b/>
        </w:rPr>
        <w:t xml:space="preserve">Tulos</w:t>
      </w:r>
    </w:p>
    <w:p>
      <w:r>
        <w:t xml:space="preserve">Millaisen veneen Mumbles löytää Kielletystä rannasta?</w:t>
      </w:r>
    </w:p>
    <w:p>
      <w:r>
        <w:rPr>
          <w:b/>
        </w:rPr>
        <w:t xml:space="preserve">Tulos</w:t>
      </w:r>
    </w:p>
    <w:p>
      <w:r>
        <w:t xml:space="preserve">Miten Lovelace sai sixpack-sormuksen kaulaansa?</w:t>
      </w:r>
    </w:p>
    <w:p>
      <w:r>
        <w:rPr>
          <w:b/>
        </w:rPr>
        <w:t xml:space="preserve">Tulos</w:t>
      </w:r>
    </w:p>
    <w:p>
      <w:r>
        <w:t xml:space="preserve">Miten Mumble yritti voittaa Glorian puolelleen?</w:t>
      </w:r>
    </w:p>
    <w:p>
      <w:r>
        <w:rPr>
          <w:b/>
        </w:rPr>
        <w:t xml:space="preserve">Tulos</w:t>
      </w:r>
    </w:p>
    <w:p>
      <w:r>
        <w:t xml:space="preserve">Mihin tutkimusryhmien tutkimustulokset johtavat?</w:t>
      </w:r>
    </w:p>
    <w:p>
      <w:r>
        <w:rPr>
          <w:b/>
        </w:rPr>
        <w:t xml:space="preserve">Tulos</w:t>
      </w:r>
    </w:p>
    <w:p>
      <w:r>
        <w:t xml:space="preserve">Mikä johti siihen, että Mumble päästettiin takaisin luontoon?</w:t>
      </w:r>
    </w:p>
    <w:p>
      <w:r>
        <w:rPr>
          <w:b/>
        </w:rPr>
        <w:t xml:space="preserve">Tulos</w:t>
      </w:r>
    </w:p>
    <w:p>
      <w:r>
        <w:t xml:space="preserve">Mikä Lovelacea kuristi?</w:t>
      </w:r>
    </w:p>
    <w:p>
      <w:r>
        <w:rPr>
          <w:b/>
        </w:rPr>
        <w:t xml:space="preserve">Tulos</w:t>
      </w:r>
    </w:p>
    <w:p>
      <w:r>
        <w:t xml:space="preserve">Miksi Mumble ajoi Glorian pois?</w:t>
      </w:r>
    </w:p>
    <w:p>
      <w:r>
        <w:rPr>
          <w:b/>
        </w:rPr>
        <w:t xml:space="preserve">Tulos</w:t>
      </w:r>
    </w:p>
    <w:p>
      <w:r>
        <w:t xml:space="preserve">Keneen Norma Jean ihastuu?</w:t>
      </w:r>
    </w:p>
    <w:p>
      <w:r>
        <w:rPr>
          <w:b/>
        </w:rPr>
        <w:t xml:space="preserve">Tulos</w:t>
      </w:r>
    </w:p>
    <w:p>
      <w:r>
        <w:t xml:space="preserve">Mikä oli kalliopingviinin nimi?</w:t>
      </w:r>
    </w:p>
    <w:p>
      <w:r>
        <w:rPr>
          <w:b/>
        </w:rPr>
        <w:t xml:space="preserve">Tulos</w:t>
      </w:r>
    </w:p>
    <w:p>
      <w:r>
        <w:t xml:space="preserve">Minne Mumblen pelastajat veivät hänet?</w:t>
      </w:r>
    </w:p>
    <w:p>
      <w:r>
        <w:rPr>
          <w:b/>
        </w:rPr>
        <w:t xml:space="preserve">Tulos</w:t>
      </w:r>
    </w:p>
    <w:p>
      <w:r>
        <w:t xml:space="preserve">Mitä laulua keisaripingviini laulaa?</w:t>
      </w:r>
    </w:p>
    <w:p>
      <w:r>
        <w:rPr>
          <w:b/>
        </w:rPr>
        <w:t xml:space="preserve">Tulos</w:t>
      </w:r>
    </w:p>
    <w:p>
      <w:r>
        <w:t xml:space="preserve">Mitä erilaista Norma Jeanissa ja Memphisin muijassa, Mumblessa, on?</w:t>
      </w:r>
    </w:p>
    <w:p>
      <w:r>
        <w:rPr>
          <w:b/>
        </w:rPr>
        <w:t xml:space="preserve">Tulos</w:t>
      </w:r>
    </w:p>
    <w:p>
      <w:r>
        <w:t xml:space="preserve">Missä Mumbles pidetään Australiassa?</w:t>
      </w:r>
    </w:p>
    <w:p>
      <w:r>
        <w:rPr>
          <w:b/>
        </w:rPr>
        <w:t xml:space="preserve">Tulos</w:t>
      </w:r>
    </w:p>
    <w:p>
      <w:r>
        <w:t xml:space="preserve">Miksi Mumble ei halunnut paritella Glorian kanssa?</w:t>
      </w:r>
    </w:p>
    <w:p>
      <w:r>
        <w:rPr>
          <w:b/>
        </w:rPr>
        <w:t xml:space="preserve">Tulos</w:t>
      </w:r>
    </w:p>
    <w:p>
      <w:r>
        <w:t xml:space="preserve">Mitä Lovelacella on kaulassaan?</w:t>
      </w:r>
    </w:p>
    <w:p>
      <w:r>
        <w:rPr>
          <w:b/>
        </w:rPr>
        <w:t xml:space="preserve">Tulos</w:t>
      </w:r>
    </w:p>
    <w:p>
      <w:r>
        <w:t xml:space="preserve">Miten Mumble uupui kielletyllä rannalla ollessaan?</w:t>
      </w:r>
    </w:p>
    <w:p>
      <w:r>
        <w:rPr>
          <w:b/>
        </w:rPr>
        <w:t xml:space="preserve">Tulos</w:t>
      </w:r>
    </w:p>
    <w:p>
      <w:r>
        <w:t xml:space="preserve">Kuka on Memphisin Mumble?</w:t>
      </w:r>
    </w:p>
    <w:p>
      <w:r>
        <w:rPr>
          <w:b/>
        </w:rPr>
        <w:t xml:space="preserve">Esimerkki 3.1327</w:t>
      </w:r>
    </w:p>
    <w:p>
      <w:r>
        <w:t xml:space="preserve"> A Shropshire Lad sisältää useita toistuvia teemoja. Se ei ole yhtenäinen kertomus, vaikka sitä voidaankin lukea allegoriana sydämen matkasta läpi elämän. Runojen "minä", kirjoittaja, on kahdessa tapauksessa nimetty Terenceksi (VIII, LXII), otsikon "Shropshire Ladiksi". Kaikki runot eivät kuitenkaan ole samalla äänellä, eikä niiden kertomia tarinoita ole tarkoitettu yhdeksi yhtenäiseksi kertomukseksi.Kokoelma alkaa kunnianosoituksella Shropshiren pojille, jotka ovat kuolleet sotilaina kuningatar Victorian palveluksessa, kun hänen kultaista vuosipäiväänsä (1887) juhlitaan majakkatulella Cleessä (I). Poika ei ehdi juuri elää ja nauttia keväästä (II). Kuolema odottaa sotilasta (III-IV). Piiat eivät aina ole ystävällisiä (V-VI) ja maanviljelijäkin tulee haudalle (VII). Jotkut pojat murhaavat veljensä ja heidät hirtetään (VIII-IX). Rakkaus voi jäädä vaille vastakaikua (X). Kuolleen pojan haamu anoo viimeisen syleilyn lohdutusta (XI). Saavuttamaton rakkaus jättää pojan avuttomaksi ja kadotetuksi (XIII-XVI). Kriketti- tai jalkapallopelin pelaaminen lohduttaa särkynyttä sydäntä (XVII).Nuorena kuollut urheilija oli onnekas, sillä hän ei elänyt maineestaan pidempään (XIX). Runoilija vaihtaa vilkaisun marssivan sotilaan kanssa ja toivottaa hänelle kaikkea hyvää, vaikka ajattelee, etteivät heidän tiensä enää koskaan risteä (XXII). Hän kadehtii maalaispoikia, jotka kuolevat nuorina eivätkä vanhene (XXIII). Nopeasti, kun hän on elossa ja nuori, anna hänen työskennellä vierelläsi! (XXIV). Rakastaja voi kuolla, ja hänen tyttönsä kävelee ulos toisen kanssa (XXV-XXVII). Muinaisten saksalaisten ja brittien vihamielisyys on hänen veressään, ja hän on elämänsä velkaa väkivallalle ja raiskaukselle (XXVIII). Myrsky Wenlock Edgessä symboloi samaa myllerrystä hänen sielussaan kuin roomalaiset tunsivat Wroxeterissa (XXXI). Hän on täällä vain hetken, ota tämä käsi! (XXXII) Mutta jos hänestä ei ole hyötyä niille, joita hän rakastaa, hän lähtee pois, ehkä sotilaaksi (XXXIV, XXXV). Tai hän voi elää maanpaossa kotoa Lontoossa, mutta unohtamatta kotia ja ystäviä (XXXVII, XXXVIII). tuuli huokaisee hänelle Englannin poikki Shropshiresta, mutta hän ei näe Wenlock Edgessä kultaa kukkivaa luuta (XXXVIII-XL). Lontoo on täynnä kylmäsydämisiä miehiä, jotka pelkäävät ja vihaavat toisiaan, mutta hän tekee elämästä parhaansa niin kauan kuin hänellä on elävä tahto (XLIII). Itsemurhaaja on viisas, sillä hän kuolee mieluummin puhtaasti kuin elää häpeässä (XLIV). Älkää tuoko hänelle kukkia, vaan vain sellaista, mikä ei enää koskaan kuki (XLVI). Puusepän poika kuoli kerran hirsipuussa, jotta muut pojat saisivat elää (XLVII). Hän oli onnellinen ennen syntymäänsä, mutta hän kestää elämää jonkin aikaa: lääke kaikkiin suruihin tulee aikanaan (XLVIII). Jos ruuhkaisessa ja meluisassa Lontoossa on murheensa, niin on myös hiljaisessa Clunissa ja Knightonissa, ja ainoa lääke niihin on hauta (L).Vaikka hän on Lontoossa, hänen henkensä vaeltaa kotipelloilla (LII). Rauhattomasta haudasta itsemurhaajan haamu vierailee rakastetun luona (LIII). Ne, joita hän rakasti, ovat kuolleet, ja muut nuoret elävät ikuisesti uudelleen hänen omia kokemuksiaan (LV). Kuten sotilaaksi ryhtyvä poika, voi valita kuoleman ja kohdata sen (LVI). Dick on hautausmaalla, ja Ned on pitkään vankilassa, kun hän palaa kotiin Ludlowiin (LVIII). Ota reppusi ja lähde: kuolema on matka ikuiseen yöhön (LX). Ei ole väliä, nukkuuko hän itsemurhaajien joukossa vai niiden joukossa, jotka kuolivat hyvin, he kaikki olivat hänen ystäviään (LXI). Pilkkaatko hänen surumielisiä ajatuksiaan? Hän on käyttänyt niitä kuin Mithridateksen maistelemia myrkkyjä, ja hän kuolee vanhana (LXII). Ehkä nämä runot eivät ole muodikkaita, mutta ne miellyttävät aina muita hänen kaltaisiaan poikia (LXIII).</w:t>
      </w:r>
    </w:p>
    <w:p>
      <w:r>
        <w:rPr>
          <w:b/>
        </w:rPr>
        <w:t xml:space="preserve">Tulos</w:t>
      </w:r>
    </w:p>
    <w:p>
      <w:r>
        <w:t xml:space="preserve">Mikä on kaikkien Shropshiren poikien parannuskeino?</w:t>
      </w:r>
    </w:p>
    <w:p>
      <w:r>
        <w:rPr>
          <w:b/>
        </w:rPr>
        <w:t xml:space="preserve">Tulos</w:t>
      </w:r>
    </w:p>
    <w:p>
      <w:r>
        <w:t xml:space="preserve">Mikä on kirjoittajan äänen nimi joissakin runoissa?</w:t>
      </w:r>
    </w:p>
    <w:p>
      <w:r>
        <w:rPr>
          <w:b/>
        </w:rPr>
        <w:t xml:space="preserve">Tulos</w:t>
      </w:r>
    </w:p>
    <w:p>
      <w:r>
        <w:t xml:space="preserve">Kenelle kokoelman ensimmäinen runo on kunnianosoitus?</w:t>
      </w:r>
    </w:p>
    <w:p>
      <w:r>
        <w:rPr>
          <w:b/>
        </w:rPr>
        <w:t xml:space="preserve">Tulos</w:t>
      </w:r>
    </w:p>
    <w:p>
      <w:r>
        <w:t xml:space="preserve">Minkä kahden ihmisen veren kautta vihamielisyys tuli?</w:t>
      </w:r>
    </w:p>
    <w:p>
      <w:r>
        <w:rPr>
          <w:b/>
        </w:rPr>
        <w:t xml:space="preserve">Tulos</w:t>
      </w:r>
    </w:p>
    <w:p>
      <w:r>
        <w:t xml:space="preserve">Minkä värinen on luudan kukka?</w:t>
      </w:r>
    </w:p>
    <w:p>
      <w:r>
        <w:rPr>
          <w:b/>
        </w:rPr>
        <w:t xml:space="preserve">Tulos</w:t>
      </w:r>
    </w:p>
    <w:p>
      <w:r>
        <w:t xml:space="preserve">Miten Terence LXII, shropshireläinen poika, kuolee?</w:t>
      </w:r>
    </w:p>
    <w:p>
      <w:r>
        <w:rPr>
          <w:b/>
        </w:rPr>
        <w:t xml:space="preserve">Tulos</w:t>
      </w:r>
    </w:p>
    <w:p>
      <w:r>
        <w:t xml:space="preserve">Mistä maasta nämä runot ovat peräisin?</w:t>
      </w:r>
    </w:p>
    <w:p>
      <w:r>
        <w:rPr>
          <w:b/>
        </w:rPr>
        <w:t xml:space="preserve">Tulos</w:t>
      </w:r>
    </w:p>
    <w:p>
      <w:r>
        <w:t xml:space="preserve">Mistä pojat olivat kotoisin?</w:t>
      </w:r>
    </w:p>
    <w:p>
      <w:r>
        <w:rPr>
          <w:b/>
        </w:rPr>
        <w:t xml:space="preserve">Tulos</w:t>
      </w:r>
    </w:p>
    <w:p>
      <w:r>
        <w:t xml:space="preserve">Mikä on näiden runojen yksi pääteema?</w:t>
      </w:r>
    </w:p>
    <w:p>
      <w:r>
        <w:rPr>
          <w:b/>
        </w:rPr>
        <w:t xml:space="preserve">Tulos</w:t>
      </w:r>
    </w:p>
    <w:p>
      <w:r>
        <w:t xml:space="preserve">Miten shropshireläinen Terence VIII kuoli?</w:t>
      </w:r>
    </w:p>
    <w:p>
      <w:r>
        <w:rPr>
          <w:b/>
        </w:rPr>
        <w:t xml:space="preserve">Tulos</w:t>
      </w:r>
    </w:p>
    <w:p>
      <w:r>
        <w:t xml:space="preserve">Mikä odottaa sotilasta?</w:t>
      </w:r>
    </w:p>
    <w:p>
      <w:r>
        <w:rPr>
          <w:b/>
        </w:rPr>
        <w:t xml:space="preserve">Tulos</w:t>
      </w:r>
    </w:p>
    <w:p>
      <w:r>
        <w:t xml:space="preserve">Miten A Shropshire Ladia voi lukea?</w:t>
      </w:r>
    </w:p>
    <w:p>
      <w:r>
        <w:rPr>
          <w:b/>
        </w:rPr>
        <w:t xml:space="preserve">Tulos</w:t>
      </w:r>
    </w:p>
    <w:p>
      <w:r>
        <w:t xml:space="preserve">Kenelle nämä runot osoittavat kunnioitusta?</w:t>
      </w:r>
    </w:p>
    <w:p>
      <w:r>
        <w:rPr>
          <w:b/>
        </w:rPr>
        <w:t xml:space="preserve">Tulos</w:t>
      </w:r>
    </w:p>
    <w:p>
      <w:r>
        <w:t xml:space="preserve">Mihin esi-isien ryhmiin viitataan runossa XXVIII?</w:t>
      </w:r>
    </w:p>
    <w:p>
      <w:r>
        <w:rPr>
          <w:b/>
        </w:rPr>
        <w:t xml:space="preserve">Tulos</w:t>
      </w:r>
    </w:p>
    <w:p>
      <w:r>
        <w:t xml:space="preserve">Kuka kuoli hirsipuussa?</w:t>
      </w:r>
    </w:p>
    <w:p>
      <w:r>
        <w:rPr>
          <w:b/>
        </w:rPr>
        <w:t xml:space="preserve">Tulos</w:t>
      </w:r>
    </w:p>
    <w:p>
      <w:r>
        <w:t xml:space="preserve">Minkä kaupungin kuvataan olevan täynnä pelkoa ja vihaa?</w:t>
      </w:r>
    </w:p>
    <w:p>
      <w:r>
        <w:rPr>
          <w:b/>
        </w:rPr>
        <w:t xml:space="preserve">Tulos</w:t>
      </w:r>
    </w:p>
    <w:p>
      <w:r>
        <w:t xml:space="preserve">Miten kuolemaa kuvataan yhdessä viimeisistä runoista?</w:t>
      </w:r>
    </w:p>
    <w:p>
      <w:r>
        <w:rPr>
          <w:b/>
        </w:rPr>
        <w:t xml:space="preserve">Tulos</w:t>
      </w:r>
    </w:p>
    <w:p>
      <w:r>
        <w:t xml:space="preserve">Kuka otti näytteitä myrkyistä?</w:t>
      </w:r>
    </w:p>
    <w:p>
      <w:r>
        <w:rPr>
          <w:b/>
        </w:rPr>
        <w:t xml:space="preserve">Tulos</w:t>
      </w:r>
    </w:p>
    <w:p>
      <w:r>
        <w:t xml:space="preserve">Missä kultaista juhlavuotta vietetään?</w:t>
      </w:r>
    </w:p>
    <w:p>
      <w:r>
        <w:rPr>
          <w:b/>
        </w:rPr>
        <w:t xml:space="preserve">Tulos</w:t>
      </w:r>
    </w:p>
    <w:p>
      <w:r>
        <w:t xml:space="preserve">Missä ovat kylmäsydämiset miehet?</w:t>
      </w:r>
    </w:p>
    <w:p>
      <w:r>
        <w:rPr>
          <w:b/>
        </w:rPr>
        <w:t xml:space="preserve">Tulos</w:t>
      </w:r>
    </w:p>
    <w:p>
      <w:r>
        <w:t xml:space="preserve">Missä myrsky on?</w:t>
      </w:r>
    </w:p>
    <w:p>
      <w:r>
        <w:rPr>
          <w:b/>
        </w:rPr>
        <w:t xml:space="preserve">Tulos</w:t>
      </w:r>
    </w:p>
    <w:p>
      <w:r>
        <w:t xml:space="preserve">Keitä Shropshiren pojat palvelivat?</w:t>
      </w:r>
    </w:p>
    <w:p>
      <w:r>
        <w:rPr>
          <w:b/>
        </w:rPr>
        <w:t xml:space="preserve">Tulos</w:t>
      </w:r>
    </w:p>
    <w:p>
      <w:r>
        <w:t xml:space="preserve">Milloin pidettiin kuningatar Victorian kultainen juhlavuosi?</w:t>
      </w:r>
    </w:p>
    <w:p>
      <w:r>
        <w:rPr>
          <w:b/>
        </w:rPr>
        <w:t xml:space="preserve">Tulos</w:t>
      </w:r>
    </w:p>
    <w:p>
      <w:r>
        <w:t xml:space="preserve">Minkä urheilulajin yksi runoista ehdottaa auttavan lohduttamaan särkynyttä sydäntä?</w:t>
      </w:r>
    </w:p>
    <w:p>
      <w:r>
        <w:rPr>
          <w:b/>
        </w:rPr>
        <w:t xml:space="preserve">Tulos</w:t>
      </w:r>
    </w:p>
    <w:p>
      <w:r>
        <w:t xml:space="preserve">Missä hänen henkensä vaeltaa?</w:t>
      </w:r>
    </w:p>
    <w:p>
      <w:r>
        <w:rPr>
          <w:b/>
        </w:rPr>
        <w:t xml:space="preserve">Tulos</w:t>
      </w:r>
    </w:p>
    <w:p>
      <w:r>
        <w:t xml:space="preserve">Mitkä ovat joitakin A Shropshire Ladin toistuvia teemoja?</w:t>
      </w:r>
    </w:p>
    <w:p>
      <w:r>
        <w:rPr>
          <w:b/>
        </w:rPr>
        <w:t xml:space="preserve">Tulos</w:t>
      </w:r>
    </w:p>
    <w:p>
      <w:r>
        <w:t xml:space="preserve">Missä oli majakan nuotio? </w:t>
      </w:r>
    </w:p>
    <w:p>
      <w:r>
        <w:rPr>
          <w:b/>
        </w:rPr>
        <w:t xml:space="preserve">Tulos</w:t>
      </w:r>
    </w:p>
    <w:p>
      <w:r>
        <w:t xml:space="preserve">Missä Ned on?</w:t>
      </w:r>
    </w:p>
    <w:p>
      <w:r>
        <w:rPr>
          <w:b/>
        </w:rPr>
        <w:t xml:space="preserve">Esimerkki 3.1328</w:t>
      </w:r>
    </w:p>
    <w:p>
      <w:r>
        <w:t xml:space="preserve"> 17. lokakuuta 1984: On myöhäinen aamu Chicagon Uptownin kaupunginosassa, jossa on meneillään salakuvaoperaatio. Ylikonstaapeli Eddie Cusack (Chuck Norris) ja hänen Chicagon poliisin kärkiryhmänsä ottavat paikkansa, mukaan lukien komisario Kobas (Joseph Kosala), joka on sijoitettu katolle, etsivät Brennan (Ron Dean) ja Music (Gene Barge) tähystäjinä sekä alkoholisti Cragie (Ralph Foody) ja alokas Nick Kopalas (Joseph Guzaldo) hautausmaalla. Peitetehtäviin erikoistunut ilmiantaja on tapaamassa ostajaa L-junan (tai "el") pysäkillä. Cusack ja kumppani Dorato (Dennis Farina) käyttävät jäteautoa partioinnissa junaradan alla.Huolellisesti järjestetty operaatio on kokaiinintoimittaja Victor Comachon (Ron Henriquez) järjestämä tavallinen tapaaminen ja tapaaminen. Victor on Luis Comachon (Henry Silva) nuorempi veli, joka johtaa Comachoina tunnettua häijyä huumejengiä. Kaikki menee pahasti pieleen, kun kilpaileva jengi, jota johtaa mafiahuumepomo Tony Luna (Mike Genovese), soluttautuu keikkaan maalariporukan muodossa ja ampuu osallistujat armotta alas. Kun rahaa ja kokaiinia on vaihdettu, jälkimaininki on synkkää: Cusackin ilmiantaja on kuollut ja Dorato haavoittunut. Kopalas on myös silminnäkijä, kun Cragie ampuu vahingossa teini-ikäisen ja asettaa sitten vara-aseensa uhrin päälle. kopalas saa parikseen Cusackin, ja Cragie laitetaan pöydän ääreen osastokäsittelyyn asti. Komentaja Kates (Bert Remsen) ilmaisee inhoavansa ansan lopputulosta, kun taas Eddie toteaa, että Comachot eivät ota jengiinsä kohdistuvaa iskua kevyesti. Kates on samaa mieltä. Hän vapauttaa Eddien yhdellä varoituksella: "Saatuaan tietää, että poliisi ampui yhden hänen jenginsä jäsenistä ja että Victor Comacho selvisi hengissä, Tony Luna päättää lähteä kaupungista. Hän pyytää Lou Gamiania (Lou Damiani), että joku vartioi hänen tytärtään, nuorta taiteilijaa Diana Lunaa (Molly Hagan). Gamiani tuntee, että hän on vaarantanut koko yksikkönsä." Sen lisäksi, että Eddie on saanut uuden parin ja uuden kolmiakselisen poliisirobotin Prowlerin käyttöönoton, muut poliisit välttelevät häntä, koska hän kieltäytyy allekirjoittamasta vetoomusta Cragien vapauttamiseksi. Hän sanoo Brennanille suoraan: "Jos Cragie ei pääse pois kaduilta, hän tappaa jonkun muun tai saa jonkun tapetuksi." Jäljittäessään Gamiania Lincoln Parkin eläintarhaan etsivät todistavat jännittyneen keskustelun hänen ja Dianan välillä. Cusack saa selville, kuka Dianan isä on. Hän ja Kopalas vahtivat Lunan asuntoa, kun Comachon hautajaiskulkue saapuu naapuruston läpi. He käyvät Tony Lunan sedän, Felix Scalesen (Nathan Davis) luona pyytämässä häntä lopettamaan uhkaavan konfliktin. vastaamalla Lincoln Parkissa tapahtuneeseen kuolemantapaussoittoon Brennan ja Music tunnistavat uhrin, jolle oli annettu "kolumbialainen kaulaliina", Tony Lunan laukkumieheksi. Brennan toteaa toisen puhelun Lunan ravintolaan, josta poliisit löysivät silvotun omistajan roikkumassa lihakoukussa. Tony Lunan ylläpitämälle autoliikkeelle tehdään palopommi ja omistaja poltetaan elävältä. Julma jengisota on alkanut: Comachot esiintyvät ruokakauppiaina ja ampuvat raa'asti kaikki Lunan perheenjäsenet. Cusack, joka tietää, että he lähtevät Dianan perään saadakseen Lunan esiin piilostaan, yrittää saada hänet ensin kiinni. Gamiani puukotetaan kuoliaaksi. Cusack ja Kopalas saapuvat paikalle. Cusack lähtee Dianan perään, jota useat Comacho-jengin jäsenet jahtaavat. Kujalla. Cusack yllättää heidät aseella uhaten. Yksi ottaa Dianan panttivangiksi veitsen kanssa, mutta Cusack riisuu aseista kolme jäljellä olevaa epäiltyä ja lähtee tytön kanssa olevan perään. Hän seuraa heitä Randolph/Wellsin (CTA) metroasemalle ja nousee junaan. Syntyy pattitilanne, joka johtaa taisteluun kahdeksanvaunuisen junan katolla. Sillan ylityksessä jengiläinen hyppää Chicago-jokeen, jossa pikavene ajaa hänen ylitseen, minkä jälkeen Cusack sijoittaa Dianan turvataloon vanhan ystävänsä Pirellin (Allen Hamilton) luokse, joka on eläkkeellä oleva chicagolainen poliisi ja joka oli Cusackin isän työpari. Kuulemistilaisuudessa Kopalas päättää tukea Cragien tarinaa. Muut konstaapelit paheksuvat Cusackin todistajanlausuntoa, jossa paljastuu, että hän dokumentoi aikoinaan siirtomääräyksen, jolla Cragie siirrettiin pois hänen yksiköstään. Näin ollen Cusackia vastaan on voimassa "vaitiolosäännöstö", ja hänen ainoa luottamusmiehensä on etsivä Dorato.Pirelli päätyy kuolleeksi ja Diana kadonneeksi. Cusack ryntää kohti Comachon hengailupaikkaa ja lähettää radiopuhelimella avunpyynnön, mutta kuulemisen vuoksi muut poliisit kieltäytyvät vastaamasta. Hän taistelee yksin Luisia ja muita Comacho-jengin jäseniä vastaan. Luis kertoo Cusackille, että hän haluaa Tony Lunan, muuten Diana kuolee tuskallisesti ja hitaasti.Dorato antaa Cusackille vihjeen, että Tony Luna piileskeli Wisconsinissa ja palasi samana yönä junalla Chicagoon. Eddie odottaa aseman ulkopuolella ja katselee, kun Luna nousee Scalesen limusiiniin. Scalese moittii veljenpoikaansa jengisodan sytyttämisestä. Kuljettaja huomaa Cusackin seuraavan häntä, ja syntyy hurja takaa-ajo. Limusiini törmää pysähtyneeseen autoon ja kaatuu katolleen, ja Luna ja Scalese kuolevat räjähdyksessä. Kumppanin tarpeessa oleva Cusack palaa poliisin päämajaan, hakee Prowler-robotin ja käynnistää yksin täysimittaisen hyökkäyksen Comachojen piilopaikkaan East Chicagossa Indianassa. muut etsivät haukkuvat Cusackia hänen toiminnastaan. Kopalas on kyllästynyt, kertoo kaikille, että hän ei enää valehtele Cragien puolesta, ja kohtaa Cragien. Hän paljastaa ryhmälle, että Cragie laittoi aseen tappamalleen teinille.Cusack ottaa loput Comachojen jäsenet kiinni. Luis menee haavoittuneena kylpyhuoneeseen, jossa Diana on sidottuna. Hän nostaa vasaran, mutta Cusack ampuu ja tappaa hänet.Apujoukot saapuvat viimein. Cusack antaa Dianan CFD:n ambulanssimiehistön hoitoon. Komentaja Kates kysyy, tuleeko hän seuraavana päivänä, ja Cusack, joka on vihdoin saanut takaisin virkaveljiensä kunnioituksen, suostuu. Dorato antaa hänelle kyydin takaisin päämajaan.</w:t>
      </w:r>
    </w:p>
    <w:p>
      <w:r>
        <w:rPr>
          <w:b/>
        </w:rPr>
        <w:t xml:space="preserve">Tulos</w:t>
      </w:r>
    </w:p>
    <w:p>
      <w:r>
        <w:t xml:space="preserve">Kenet Comachot ottivat panttivangiksi?</w:t>
      </w:r>
    </w:p>
    <w:p>
      <w:r>
        <w:rPr>
          <w:b/>
        </w:rPr>
        <w:t xml:space="preserve">Tulos</w:t>
      </w:r>
    </w:p>
    <w:p>
      <w:r>
        <w:t xml:space="preserve">Kuka on kokaiinin toimittaja?</w:t>
      </w:r>
    </w:p>
    <w:p>
      <w:r>
        <w:rPr>
          <w:b/>
        </w:rPr>
        <w:t xml:space="preserve">Tulos</w:t>
      </w:r>
    </w:p>
    <w:p>
      <w:r>
        <w:t xml:space="preserve">Millä Cusack ja Durato partioivat junien alla salakuvaoperaation aikana?</w:t>
      </w:r>
    </w:p>
    <w:p>
      <w:r>
        <w:rPr>
          <w:b/>
        </w:rPr>
        <w:t xml:space="preserve">Tulos</w:t>
      </w:r>
    </w:p>
    <w:p>
      <w:r>
        <w:t xml:space="preserve">Miten kilpaileva jengi soluttautuu ansaan?</w:t>
      </w:r>
    </w:p>
    <w:p>
      <w:r>
        <w:rPr>
          <w:b/>
        </w:rPr>
        <w:t xml:space="preserve">Tulos</w:t>
      </w:r>
    </w:p>
    <w:p>
      <w:r>
        <w:t xml:space="preserve">Mitä Comachot esittävät ampuakseen Lunan perheen?</w:t>
      </w:r>
    </w:p>
    <w:p>
      <w:r>
        <w:rPr>
          <w:b/>
        </w:rPr>
        <w:t xml:space="preserve">Tulos</w:t>
      </w:r>
    </w:p>
    <w:p>
      <w:r>
        <w:t xml:space="preserve">Minkä näköisinä Camachot esiintyivät, kun he ampuivat Lunat?</w:t>
      </w:r>
    </w:p>
    <w:p>
      <w:r>
        <w:rPr>
          <w:b/>
        </w:rPr>
        <w:t xml:space="preserve">Tulos</w:t>
      </w:r>
    </w:p>
    <w:p>
      <w:r>
        <w:t xml:space="preserve">Mitä Kopalas näkee Cragien vahingossa tekevän?</w:t>
      </w:r>
    </w:p>
    <w:p>
      <w:r>
        <w:rPr>
          <w:b/>
        </w:rPr>
        <w:t xml:space="preserve">Tulos</w:t>
      </w:r>
    </w:p>
    <w:p>
      <w:r>
        <w:t xml:space="preserve">Mitä tapahtuu tarinan alussa?</w:t>
      </w:r>
    </w:p>
    <w:p>
      <w:r>
        <w:rPr>
          <w:b/>
        </w:rPr>
        <w:t xml:space="preserve">Tulos</w:t>
      </w:r>
    </w:p>
    <w:p>
      <w:r>
        <w:t xml:space="preserve">Kuka on alkoholisoitunut etsivä?</w:t>
      </w:r>
    </w:p>
    <w:p>
      <w:r>
        <w:rPr>
          <w:b/>
        </w:rPr>
        <w:t xml:space="preserve">Tulos</w:t>
      </w:r>
    </w:p>
    <w:p>
      <w:r>
        <w:t xml:space="preserve">Minkä totuuden Kopalas paljastaa Cragiesta?</w:t>
      </w:r>
    </w:p>
    <w:p>
      <w:r>
        <w:rPr>
          <w:b/>
        </w:rPr>
        <w:t xml:space="preserve">Tulos</w:t>
      </w:r>
    </w:p>
    <w:p>
      <w:r>
        <w:t xml:space="preserve">Kuka aloittaa täysimittaisen hyökkäyksen Comachon pesään?</w:t>
      </w:r>
    </w:p>
    <w:p>
      <w:r>
        <w:rPr>
          <w:b/>
        </w:rPr>
        <w:t xml:space="preserve">Tulos</w:t>
      </w:r>
    </w:p>
    <w:p>
      <w:r>
        <w:t xml:space="preserve">Miten Gamiani kuolee?</w:t>
      </w:r>
    </w:p>
    <w:p>
      <w:r>
        <w:rPr>
          <w:b/>
        </w:rPr>
        <w:t xml:space="preserve">Tulos</w:t>
      </w:r>
    </w:p>
    <w:p>
      <w:r>
        <w:t xml:space="preserve">Millä Cusack ja Dorato partioivat junaradan alla?</w:t>
      </w:r>
    </w:p>
    <w:p>
      <w:r>
        <w:rPr>
          <w:b/>
        </w:rPr>
        <w:t xml:space="preserve">Tulos</w:t>
      </w:r>
    </w:p>
    <w:p>
      <w:r>
        <w:t xml:space="preserve">Ketä Luna pyytää vartioimaan tytärtään?</w:t>
      </w:r>
    </w:p>
    <w:p>
      <w:r>
        <w:rPr>
          <w:b/>
        </w:rPr>
        <w:t xml:space="preserve">Tulos</w:t>
      </w:r>
    </w:p>
    <w:p>
      <w:r>
        <w:t xml:space="preserve">Kuka ilmaisee inhoavansa pistoksen lopputulosta?</w:t>
      </w:r>
    </w:p>
    <w:p>
      <w:r>
        <w:rPr>
          <w:b/>
        </w:rPr>
        <w:t xml:space="preserve">Tulos</w:t>
      </w:r>
    </w:p>
    <w:p>
      <w:r>
        <w:t xml:space="preserve">Missä Tony Luna piileskelee?</w:t>
      </w:r>
    </w:p>
    <w:p>
      <w:r>
        <w:rPr>
          <w:b/>
        </w:rPr>
        <w:t xml:space="preserve">Tulos</w:t>
      </w:r>
    </w:p>
    <w:p>
      <w:r>
        <w:t xml:space="preserve">Mikä on kokaiinin toimittajan nimi?</w:t>
      </w:r>
    </w:p>
    <w:p>
      <w:r>
        <w:rPr>
          <w:b/>
        </w:rPr>
        <w:t xml:space="preserve">Tulos</w:t>
      </w:r>
    </w:p>
    <w:p>
      <w:r>
        <w:t xml:space="preserve">Kenen kanssa Cusack sijoittaa Dianan turvataloon?</w:t>
      </w:r>
    </w:p>
    <w:p>
      <w:r>
        <w:rPr>
          <w:b/>
        </w:rPr>
        <w:t xml:space="preserve">Tulos</w:t>
      </w:r>
    </w:p>
    <w:p>
      <w:r>
        <w:t xml:space="preserve">Mikä menee pieleen pistoksen aikana?</w:t>
      </w:r>
    </w:p>
    <w:p>
      <w:r>
        <w:rPr>
          <w:b/>
        </w:rPr>
        <w:t xml:space="preserve">Tulos</w:t>
      </w:r>
    </w:p>
    <w:p>
      <w:r>
        <w:t xml:space="preserve">Missä kaupungissa salakuvaoperaatio tapahtuu alussa?</w:t>
      </w:r>
    </w:p>
    <w:p>
      <w:r>
        <w:rPr>
          <w:b/>
        </w:rPr>
        <w:t xml:space="preserve">Tulos</w:t>
      </w:r>
    </w:p>
    <w:p>
      <w:r>
        <w:t xml:space="preserve">Mitä Lincoln Parkin uhrille on annettu ?</w:t>
      </w:r>
    </w:p>
    <w:p>
      <w:r>
        <w:rPr>
          <w:b/>
        </w:rPr>
        <w:t xml:space="preserve">Tulos</w:t>
      </w:r>
    </w:p>
    <w:p>
      <w:r>
        <w:t xml:space="preserve">Miksi muut upseerit välttelevät Eddietä?</w:t>
      </w:r>
    </w:p>
    <w:p>
      <w:r>
        <w:rPr>
          <w:b/>
        </w:rPr>
        <w:t xml:space="preserve">Tulos</w:t>
      </w:r>
    </w:p>
    <w:p>
      <w:r>
        <w:t xml:space="preserve">Mitä Tony Luna pyytää Lou Gamianilta, kun tämä päättää lähteä kaupungista?</w:t>
      </w:r>
    </w:p>
    <w:p>
      <w:r>
        <w:rPr>
          <w:b/>
        </w:rPr>
        <w:t xml:space="preserve">Tulos</w:t>
      </w:r>
    </w:p>
    <w:p>
      <w:r>
        <w:t xml:space="preserve">Mitä Kopalas paljastaa ryhmähuoneelle?</w:t>
      </w:r>
    </w:p>
    <w:p>
      <w:r>
        <w:rPr>
          <w:b/>
        </w:rPr>
        <w:t xml:space="preserve">Tulos</w:t>
      </w:r>
    </w:p>
    <w:p>
      <w:r>
        <w:t xml:space="preserve">Mikä on sen robotin nimi, jonka Cusack noutaa?</w:t>
      </w:r>
    </w:p>
    <w:p>
      <w:r>
        <w:rPr>
          <w:b/>
        </w:rPr>
        <w:t xml:space="preserve">Tulos</w:t>
      </w:r>
    </w:p>
    <w:p>
      <w:r>
        <w:t xml:space="preserve">Mihin Comachot naamioituvat hyökätessään Lunan kotitalouden kimppuun?</w:t>
      </w:r>
    </w:p>
    <w:p>
      <w:r>
        <w:rPr>
          <w:b/>
        </w:rPr>
        <w:t xml:space="preserve">Tulos</w:t>
      </w:r>
    </w:p>
    <w:p>
      <w:r>
        <w:t xml:space="preserve">Mitä huumeita Victor Comacho toimittaa?</w:t>
      </w:r>
    </w:p>
    <w:p>
      <w:r>
        <w:rPr>
          <w:b/>
        </w:rPr>
        <w:t xml:space="preserve">Tulos</w:t>
      </w:r>
    </w:p>
    <w:p>
      <w:r>
        <w:t xml:space="preserve">Miksi etsivät vierailevat Lunan sedän luona?</w:t>
      </w:r>
    </w:p>
    <w:p>
      <w:r>
        <w:rPr>
          <w:b/>
        </w:rPr>
        <w:t xml:space="preserve">Tulos</w:t>
      </w:r>
    </w:p>
    <w:p>
      <w:r>
        <w:t xml:space="preserve">Mistä Diana löytyy?</w:t>
      </w:r>
    </w:p>
    <w:p>
      <w:r>
        <w:rPr>
          <w:b/>
        </w:rPr>
        <w:t xml:space="preserve">Tulos</w:t>
      </w:r>
    </w:p>
    <w:p>
      <w:r>
        <w:t xml:space="preserve">Kuka tappaa Luisin, kun hän on tappamassa Dianaa?</w:t>
      </w:r>
    </w:p>
    <w:p>
      <w:r>
        <w:rPr>
          <w:b/>
        </w:rPr>
        <w:t xml:space="preserve">Esimerkki 3.1329</w:t>
      </w:r>
    </w:p>
    <w:p>
      <w:r>
        <w:t xml:space="preserve"> Lähellä heidän asuinpaikkaansa Branksomessa on Cloomber Hall, joka on ollut vuosia tyhjillään. Vähän ajan kuluttua sinne asettui asumaan John Berthier Heatherstone, joka toimi Intian armeijassa. Kenraali Heatherstone on hermostunut ja lähes vainoharhainen. Tarinan edetessä käy selväksi, että hänen pelkonsa liittyvät joihinkin intialaisiin ihmisiin, joita hän on jotenkin loukannut. Ihmiset kuulevat hänen läsnä ollessaan outoja ääniä, jotka muistuttavat kellonsoittoa ja jotka näyttävät aiheuttavan kenraalille suurta epämukavuutta. Joka vuosi hänen vainoharhaisuutensa saavuttaa huippunsa lokakuun viidennen päivän tienoilla, minkä jälkeen hänen pelkonsa laantuvat joksikin aikaa. Jonkin ajan kuluttua lahdella tapahtuu haaksirikko, ja eloonjääneiden joukossa on kolme buddhalaispappia, jotka olivat nousseet laivaan Kurracheesta. Kun John Fothergill West kertoo kenraalille (jonka tyttären Gabrielin kanssa hän on kihloissa) pappeista, tämä alistuu kohtaloonsa ja kieltäytyy kaikesta Westin avusta. Eräänä yönä kolme buddhalaispappia kutsuvat kenraali Heatherstonen ja eversti Rufus Smithin (joka oli ollut yhdessä kenraalin kanssa Intiassa ja jota ilmeisesti uhkasi sama uhka kuin kenraalia) ulos Cloomber Hallista. Psyykkisten voimiensa avulla heillä on täysi valta kahteen entiseen sotilaaseen. Papit vievät heidät suon läpi Hole of Creeen, pohjatonta kuoppaa suon keskellä, ja joko heittävät sotilaat sinne tai käskevät heitä hyppäämään sinne. Kenraali oli antanut pojalleen paketin ja käskenyt häntä luovuttamaan sen Westille siltä varalta, että hän kuolee tai katoaa. Kun West avaa paketin, hän löytää kirjeen ja vanhoja papereita. Kirjeessä kenraali kehottaa Westiä lukemaan paperit, jotka ovat sivuja päiväkirjasta, jota kenraali oli pitänyt aikoinaan Englannin Itä-Intian komppanian armeijassa. Kun West lukee papereita, hän ymmärtää Cloomberin mysteerin. Kun hän oli armeijassa neljäkymmentä vuotta sitten, ensimmäisen Afganistanin sodan aikana, kenraali taisteli afrideja vastaan Hindu-Kushin solissa. voitettuaan afridit taistelussa, hän ajaa heitä takaa umpikujaan teurastaakseen heidät. Kun kenraali oli lähestymässä vihollisjoukkojen jäänteitä, luolasta ilmestyy vanha mies, joka estää häntä tappamasta heitä. Kenraali tappaa yhdessä Rufus Smithin kanssa vanhan miehen ja jatkaa verilöylyä. Kävi ilmi, että vanha mies oli arkkipiispa, joka oli saavuttanut buddhalaisen pappeuden huipun. Hänen oppilaansa vannovat kostavansa hänen kuolemansa. Kolme chelaa antaa kenraalin elää vielä neljäkymmentä vuotta pitkittääkseen hänen kärsimystään. Ääni, joka näytti tulevan kenraalin pään yläpuolelta, oli astraalikellon soittoa, jolla chelat muistuttivat kenraalia siitä, että minne tahansa hän meneekin, hän ei koskaan pääse pakoon heidän vihaansa.</w:t>
      </w:r>
    </w:p>
    <w:p>
      <w:r>
        <w:rPr>
          <w:b/>
        </w:rPr>
        <w:t xml:space="preserve">Tulos</w:t>
      </w:r>
    </w:p>
    <w:p>
      <w:r>
        <w:t xml:space="preserve">Miksi kenraali kertoi pojalleen, mitä tehdä, jos nainen katoaa?</w:t>
      </w:r>
    </w:p>
    <w:p>
      <w:r>
        <w:rPr>
          <w:b/>
        </w:rPr>
        <w:t xml:space="preserve">Tulos</w:t>
      </w:r>
    </w:p>
    <w:p>
      <w:r>
        <w:t xml:space="preserve">Mihin Heatherstonen pelot liittyvät?</w:t>
      </w:r>
    </w:p>
    <w:p>
      <w:r>
        <w:rPr>
          <w:b/>
        </w:rPr>
        <w:t xml:space="preserve">Tulos</w:t>
      </w:r>
    </w:p>
    <w:p>
      <w:r>
        <w:t xml:space="preserve">Miksi kenraali Heatherstone tappoi vanhan miehen sodan aikana?</w:t>
      </w:r>
    </w:p>
    <w:p>
      <w:r>
        <w:rPr>
          <w:b/>
        </w:rPr>
        <w:t xml:space="preserve">Tulos</w:t>
      </w:r>
    </w:p>
    <w:p>
      <w:r>
        <w:t xml:space="preserve">Mistä kenraali Heatherstone on tyrmistynyt?</w:t>
      </w:r>
    </w:p>
    <w:p>
      <w:r>
        <w:rPr>
          <w:b/>
        </w:rPr>
        <w:t xml:space="preserve">Tulos</w:t>
      </w:r>
    </w:p>
    <w:p>
      <w:r>
        <w:t xml:space="preserve">Mikä oli Heatherstonen entinen työpaikka?</w:t>
      </w:r>
    </w:p>
    <w:p>
      <w:r>
        <w:rPr>
          <w:b/>
        </w:rPr>
        <w:t xml:space="preserve">Tulos</w:t>
      </w:r>
    </w:p>
    <w:p>
      <w:r>
        <w:t xml:space="preserve">Mitä pappi teki Heatherstonelle ja Smithille?</w:t>
      </w:r>
    </w:p>
    <w:p>
      <w:r>
        <w:rPr>
          <w:b/>
        </w:rPr>
        <w:t xml:space="preserve">Tulos</w:t>
      </w:r>
    </w:p>
    <w:p>
      <w:r>
        <w:t xml:space="preserve">Keitä olivat kolme haaksirikosta selvinnyttä?</w:t>
      </w:r>
    </w:p>
    <w:p>
      <w:r>
        <w:rPr>
          <w:b/>
        </w:rPr>
        <w:t xml:space="preserve">Tulos</w:t>
      </w:r>
    </w:p>
    <w:p>
      <w:r>
        <w:t xml:space="preserve">Mitä papit käskevät miehiä tekemään, kun he saavuttavat määränpäänsä?</w:t>
      </w:r>
    </w:p>
    <w:p>
      <w:r>
        <w:rPr>
          <w:b/>
        </w:rPr>
        <w:t xml:space="preserve">Tulos</w:t>
      </w:r>
    </w:p>
    <w:p>
      <w:r>
        <w:t xml:space="preserve">Mitkä kaksi ihmistä buddhalaispapit kutsuvat ulos Cloomber Hallista?</w:t>
      </w:r>
    </w:p>
    <w:p>
      <w:r>
        <w:rPr>
          <w:b/>
        </w:rPr>
        <w:t xml:space="preserve">Tulos</w:t>
      </w:r>
    </w:p>
    <w:p>
      <w:r>
        <w:t xml:space="preserve">Miksi vanhaa miestä kunnioitettiin?</w:t>
      </w:r>
    </w:p>
    <w:p>
      <w:r>
        <w:rPr>
          <w:b/>
        </w:rPr>
        <w:t xml:space="preserve">Tulos</w:t>
      </w:r>
    </w:p>
    <w:p>
      <w:r>
        <w:t xml:space="preserve">Miten buddhalaispapit matkustivat Branksomeen?</w:t>
      </w:r>
    </w:p>
    <w:p>
      <w:r>
        <w:rPr>
          <w:b/>
        </w:rPr>
        <w:t xml:space="preserve">Tulos</w:t>
      </w:r>
    </w:p>
    <w:p>
      <w:r>
        <w:t xml:space="preserve">Mihin sotaan Heatherstone osallistui?</w:t>
      </w:r>
    </w:p>
    <w:p>
      <w:r>
        <w:rPr>
          <w:b/>
        </w:rPr>
        <w:t xml:space="preserve">Tulos</w:t>
      </w:r>
    </w:p>
    <w:p>
      <w:r>
        <w:t xml:space="preserve">Kuka asui Cloomber Hallissa?</w:t>
      </w:r>
    </w:p>
    <w:p>
      <w:r>
        <w:rPr>
          <w:b/>
        </w:rPr>
        <w:t xml:space="preserve">Tulos</w:t>
      </w:r>
    </w:p>
    <w:p>
      <w:r>
        <w:t xml:space="preserve">Mitä tapahtuu joka vuosi lokakuun viidentenä päivänä?</w:t>
      </w:r>
    </w:p>
    <w:p>
      <w:r>
        <w:rPr>
          <w:b/>
        </w:rPr>
        <w:t xml:space="preserve">Tulos</w:t>
      </w:r>
    </w:p>
    <w:p>
      <w:r>
        <w:t xml:space="preserve">Mikä hallitsee kenraali Heatherstonea ja eversti Smithiä, kun heidät kutsutaan Cloomer Hallista?</w:t>
      </w:r>
    </w:p>
    <w:p>
      <w:r>
        <w:rPr>
          <w:b/>
        </w:rPr>
        <w:t xml:space="preserve">Tulos</w:t>
      </w:r>
    </w:p>
    <w:p>
      <w:r>
        <w:t xml:space="preserve">Miksi kenraali Heatherstonen annettiin elää vanhan miehen oppilaiden toimesta?</w:t>
      </w:r>
    </w:p>
    <w:p>
      <w:r>
        <w:rPr>
          <w:b/>
        </w:rPr>
        <w:t xml:space="preserve">Tulos</w:t>
      </w:r>
    </w:p>
    <w:p>
      <w:r>
        <w:t xml:space="preserve">Kuka oli se vanha mies, jonka Heatherstone ja Smith tappoivat?</w:t>
      </w:r>
    </w:p>
    <w:p>
      <w:r>
        <w:rPr>
          <w:b/>
        </w:rPr>
        <w:t xml:space="preserve">Tulos</w:t>
      </w:r>
    </w:p>
    <w:p>
      <w:r>
        <w:t xml:space="preserve">Miksi kela antoi kenraalin elää 40 vuotta?</w:t>
      </w:r>
    </w:p>
    <w:p>
      <w:r>
        <w:rPr>
          <w:b/>
        </w:rPr>
        <w:t xml:space="preserve">Tulos</w:t>
      </w:r>
    </w:p>
    <w:p>
      <w:r>
        <w:t xml:space="preserve">Mitä paketissa on?</w:t>
      </w:r>
    </w:p>
    <w:p>
      <w:r>
        <w:rPr>
          <w:b/>
        </w:rPr>
        <w:t xml:space="preserve">Tulos</w:t>
      </w:r>
    </w:p>
    <w:p>
      <w:r>
        <w:t xml:space="preserve">Millä päivämäärällä Heatherstone muuttuu vainoharhaisimmaksi?</w:t>
      </w:r>
    </w:p>
    <w:p>
      <w:r>
        <w:rPr>
          <w:b/>
        </w:rPr>
        <w:t xml:space="preserve">Tulos</w:t>
      </w:r>
    </w:p>
    <w:p>
      <w:r>
        <w:t xml:space="preserve">Mitä Westille jätetyssä paketissa on?</w:t>
      </w:r>
    </w:p>
    <w:p>
      <w:r>
        <w:rPr>
          <w:b/>
        </w:rPr>
        <w:t xml:space="preserve">Tulos</w:t>
      </w:r>
    </w:p>
    <w:p>
      <w:r>
        <w:t xml:space="preserve">Keitä ovat lahdella tapahtuneen haaksirikon selviytyjät?</w:t>
      </w:r>
    </w:p>
    <w:p>
      <w:r>
        <w:rPr>
          <w:b/>
        </w:rPr>
        <w:t xml:space="preserve">Tulos</w:t>
      </w:r>
    </w:p>
    <w:p>
      <w:r>
        <w:t xml:space="preserve">Minne papit vievät nämä kaksi miestä?</w:t>
      </w:r>
    </w:p>
    <w:p>
      <w:r>
        <w:rPr>
          <w:b/>
        </w:rPr>
        <w:t xml:space="preserve">Tulos</w:t>
      </w:r>
    </w:p>
    <w:p>
      <w:r>
        <w:t xml:space="preserve">Kenelle kenraali jättää paketin?</w:t>
      </w:r>
    </w:p>
    <w:p>
      <w:r>
        <w:rPr>
          <w:b/>
        </w:rPr>
        <w:t xml:space="preserve">Tulos</w:t>
      </w:r>
    </w:p>
    <w:p>
      <w:r>
        <w:t xml:space="preserve">Mitä ihmiset kuulevat, kun he ovat Heatherstonen lähellä?</w:t>
      </w:r>
    </w:p>
    <w:p>
      <w:r>
        <w:rPr>
          <w:b/>
        </w:rPr>
        <w:t xml:space="preserve">Tulos</w:t>
      </w:r>
    </w:p>
    <w:p>
      <w:r>
        <w:t xml:space="preserve">Mikä on Cloomber Hall?</w:t>
      </w:r>
    </w:p>
    <w:p>
      <w:r>
        <w:rPr>
          <w:b/>
        </w:rPr>
        <w:t xml:space="preserve">Tulos</w:t>
      </w:r>
    </w:p>
    <w:p>
      <w:r>
        <w:t xml:space="preserve">Kuka on John Fothergill West?</w:t>
      </w:r>
    </w:p>
    <w:p>
      <w:r>
        <w:rPr>
          <w:b/>
        </w:rPr>
        <w:t xml:space="preserve">Tulos</w:t>
      </w:r>
    </w:p>
    <w:p>
      <w:r>
        <w:t xml:space="preserve">Mitä Westin oli määrä saada, jos kenraali kuolisi?</w:t>
      </w:r>
    </w:p>
    <w:p>
      <w:r>
        <w:rPr>
          <w:b/>
        </w:rPr>
        <w:t xml:space="preserve">Tulos</w:t>
      </w:r>
    </w:p>
    <w:p>
      <w:r>
        <w:t xml:space="preserve">Mikä oli kenraalin pään yläpuolella soivien kellojen tarkoitus?</w:t>
      </w:r>
    </w:p>
    <w:p>
      <w:r>
        <w:rPr>
          <w:b/>
        </w:rPr>
        <w:t xml:space="preserve">Tulos</w:t>
      </w:r>
    </w:p>
    <w:p>
      <w:r>
        <w:t xml:space="preserve">Mistä nämä kolme munkkia tunsivat vanhan miehen?</w:t>
      </w:r>
    </w:p>
    <w:p>
      <w:r>
        <w:rPr>
          <w:b/>
        </w:rPr>
        <w:t xml:space="preserve">Esimerkki 3.1330</w:t>
      </w:r>
    </w:p>
    <w:p>
      <w:r>
        <w:t xml:space="preserve"> I näytös: Lavarchamin talo Slieve Fuadhissa. Conchubor, Ulsterin vanheneva korkeakuningas, on antanut Lavarchamille tehtäväksi kasvattaa lapsi Deirdrestä hänen kuningattarensa, kun tämä tulee täysi-ikäiseksi. Lavarcham huomaa, että nyt kaunis Deirdre on omapäinen nuori nainen, jota ei kiinnosta mennä naimisiin vanhan miehen kanssa. Conchubor saapuu Slieve Fuadhiin tuodakseen Deirdren palatsiinsa Emain Machaan, eikä huomioi tämän pyyntöjä jäädä maaseudulle vielä vuodeksi. Hänen lähdettyään Naoise, Usnan poika, ja hänen veljensä tulevat mökille etsimään Deirdreä, joka kertoo heille kutsusta. Deirdre on tietoinen ennustuksesta, jonka mukaan hänestä tulee Usnan poikien kohtalo; siitä huolimatta hän pyytää Naoisea viemään hänet pois Ulsterista. Naoise suostuu, ja Ainnle vihkii heidät improvisoidussa seremoniassa.II näytös: Alban. Deirdre ja Usnan pojat ovat eläneet onnellisesti syrjäisellä saarella seitsemän vuotta. Fergus saapuu paikalle tuoden mukanaan Conchuborin rauhantarjouksen ja pyytää Deirdreä ja Naoisea palaamaan hänen kanssaan Emain Machaan. Lavarcham varoittaa Deirdreä hyväksymästä tarjousta, ja Owen, Conchuborin palveluksessa oleva vakooja, pelottelee Deirdreä vihjaamalla, että Naoisea odottaa kuolema Ulsterissa. Naoise kertoo Fergusille aikovansa elää loppuelämänsä Deirdren kanssa Albanissa, mutta Deirdre suostuttelee hänet hyväksymään Conchuborin tarjouksen ja perustelee, että on parempi kuolla nuorena, rakkauden huipulla, kuin vanheta ja elää menneen onnen varjossa. III näytös: Teltta lähellä Emainia. Lavarcham saapuu Conchuborin telttaan ja yrittää saada hänet luopumaan Deirdren tavoittelusta väittäen, että Deirdre on vanhentunut ja menettänyt kauneutensa. Hänen sotilaansa saapuvat paikalle ja kiistävät hänen väitteensä, ja hän poistuu juuri ennen kuin Deirdre ja Naoise astuvat sisään. He keskustelevat lähestyvästä kuolemastaan, kunnes Conchubor palaa. Deirdre on melkein vakuuttunut siitä, että Conchuborin miehet ja Naoisen veljet käyvät taistelua, ja Deirdre on vähällä saada hänet unohtamaan menneet kaunat ja antamaan heidän elää rauhassa. Conchubor ja Naoise menevät taisteluun, ja Naoise kuolee. Fergus miehineen saapuu paikalle raivoissaan kuninkaan petoksesta ja sytyttää Emain Machan tuleen. Lavarcham yrittää saada Deirdren pakenemaan Ulsterista, ja Conchubor yrittää viedä hänet toiseen linnaan, mutta Deirdre jää suremaan kuollutta rakastajaansa ja tämän veljiä. Lopulta Deirdre ottaa Naoisen tikarin, puukottaa itseään ja putoaa hänen avoimeen hautaansa jättäen Conchuborin tyhjän päälle.</w:t>
      </w:r>
    </w:p>
    <w:p>
      <w:r>
        <w:rPr>
          <w:b/>
        </w:rPr>
        <w:t xml:space="preserve">Tulos</w:t>
      </w:r>
    </w:p>
    <w:p>
      <w:r>
        <w:t xml:space="preserve">Mitä Lavarcham sanoo Conchuborille yrittäessään saada hänet luopumaan Deirdrestä?</w:t>
      </w:r>
    </w:p>
    <w:p>
      <w:r>
        <w:rPr>
          <w:b/>
        </w:rPr>
        <w:t xml:space="preserve">Tulos</w:t>
      </w:r>
    </w:p>
    <w:p>
      <w:r>
        <w:t xml:space="preserve">Mitä profetia ennustaa Usnan pojille?</w:t>
      </w:r>
    </w:p>
    <w:p>
      <w:r>
        <w:rPr>
          <w:b/>
        </w:rPr>
        <w:t xml:space="preserve">Tulos</w:t>
      </w:r>
    </w:p>
    <w:p>
      <w:r>
        <w:t xml:space="preserve">Miten Lavarcham yrittää huijata vanhaa kuningasta Conchuboria?</w:t>
      </w:r>
    </w:p>
    <w:p>
      <w:r>
        <w:rPr>
          <w:b/>
        </w:rPr>
        <w:t xml:space="preserve">Tulos</w:t>
      </w:r>
    </w:p>
    <w:p>
      <w:r>
        <w:t xml:space="preserve">Kuka on Conchubor?</w:t>
      </w:r>
    </w:p>
    <w:p>
      <w:r>
        <w:rPr>
          <w:b/>
        </w:rPr>
        <w:t xml:space="preserve">Tulos</w:t>
      </w:r>
    </w:p>
    <w:p>
      <w:r>
        <w:t xml:space="preserve">Kenet Deirdre nai?</w:t>
      </w:r>
    </w:p>
    <w:p>
      <w:r>
        <w:rPr>
          <w:b/>
        </w:rPr>
        <w:t xml:space="preserve">Tulos</w:t>
      </w:r>
    </w:p>
    <w:p>
      <w:r>
        <w:t xml:space="preserve">Mitä Deirdre tekee tarinan lopussa?</w:t>
      </w:r>
    </w:p>
    <w:p>
      <w:r>
        <w:rPr>
          <w:b/>
        </w:rPr>
        <w:t xml:space="preserve">Tulos</w:t>
      </w:r>
    </w:p>
    <w:p>
      <w:r>
        <w:t xml:space="preserve">Mitä Lavarcham yrittää saada Deirdren tekemään tarinan lopussa?</w:t>
      </w:r>
    </w:p>
    <w:p>
      <w:r>
        <w:rPr>
          <w:b/>
        </w:rPr>
        <w:t xml:space="preserve">Tulos</w:t>
      </w:r>
    </w:p>
    <w:p>
      <w:r>
        <w:t xml:space="preserve">Kuka painostaa Deirdren palaamaan Emainiin?</w:t>
      </w:r>
    </w:p>
    <w:p>
      <w:r>
        <w:rPr>
          <w:b/>
        </w:rPr>
        <w:t xml:space="preserve">Tulos</w:t>
      </w:r>
    </w:p>
    <w:p>
      <w:r>
        <w:t xml:space="preserve">Miten Deirdre reagoi miehensä kuolemaan?</w:t>
      </w:r>
    </w:p>
    <w:p>
      <w:r>
        <w:rPr>
          <w:b/>
        </w:rPr>
        <w:t xml:space="preserve">Tulos</w:t>
      </w:r>
    </w:p>
    <w:p>
      <w:r>
        <w:t xml:space="preserve">Miksi Deirdre haluaa jäädä maaseudulle?</w:t>
      </w:r>
    </w:p>
    <w:p>
      <w:r>
        <w:rPr>
          <w:b/>
        </w:rPr>
        <w:t xml:space="preserve">Tulos</w:t>
      </w:r>
    </w:p>
    <w:p>
      <w:r>
        <w:t xml:space="preserve">Miten Naoise reagoi Fergusiin, kun tämä saapuu rauhantarjouksen kanssa?</w:t>
      </w:r>
    </w:p>
    <w:p>
      <w:r>
        <w:rPr>
          <w:b/>
        </w:rPr>
        <w:t xml:space="preserve">Tulos</w:t>
      </w:r>
    </w:p>
    <w:p>
      <w:r>
        <w:t xml:space="preserve">Mitä Deirdrea koskeva ennustus paljastaa?</w:t>
      </w:r>
    </w:p>
    <w:p>
      <w:r>
        <w:rPr>
          <w:b/>
        </w:rPr>
        <w:t xml:space="preserve">Tulos</w:t>
      </w:r>
    </w:p>
    <w:p>
      <w:r>
        <w:t xml:space="preserve">Kuka varoittaa Deirdreä hyväksymästä Conchuborin rauhantarjousta?</w:t>
      </w:r>
    </w:p>
    <w:p>
      <w:r>
        <w:rPr>
          <w:b/>
        </w:rPr>
        <w:t xml:space="preserve">Tulos</w:t>
      </w:r>
    </w:p>
    <w:p>
      <w:r>
        <w:t xml:space="preserve">Miten Deirdre vakuuttaa Naoisen siitä, että heidän pitäisi hyväksyä Conchuborin rauhantarjous?</w:t>
      </w:r>
    </w:p>
    <w:p>
      <w:r>
        <w:rPr>
          <w:b/>
        </w:rPr>
        <w:t xml:space="preserve">Tulos</w:t>
      </w:r>
    </w:p>
    <w:p>
      <w:r>
        <w:t xml:space="preserve">Miten Ulsterin korkein kuningas voi?</w:t>
      </w:r>
    </w:p>
    <w:p>
      <w:r>
        <w:rPr>
          <w:b/>
        </w:rPr>
        <w:t xml:space="preserve">Tulos</w:t>
      </w:r>
    </w:p>
    <w:p>
      <w:r>
        <w:t xml:space="preserve">Kuinka monta vuotta Deirdre ja Naoise ovat naimisissa, ennen kuin Conchubor kutsuu heidät luokseen?</w:t>
      </w:r>
    </w:p>
    <w:p>
      <w:r>
        <w:rPr>
          <w:b/>
        </w:rPr>
        <w:t xml:space="preserve">Tulos</w:t>
      </w:r>
    </w:p>
    <w:p>
      <w:r>
        <w:t xml:space="preserve">Missä Deirdre ja Naoise asuvat avioitumisen jälkeen?</w:t>
      </w:r>
    </w:p>
    <w:p>
      <w:r>
        <w:rPr>
          <w:b/>
        </w:rPr>
        <w:t xml:space="preserve">Tulos</w:t>
      </w:r>
    </w:p>
    <w:p>
      <w:r>
        <w:t xml:space="preserve">Kuka sytyttää Emain Machan tuleen?</w:t>
      </w:r>
    </w:p>
    <w:p>
      <w:r>
        <w:rPr>
          <w:b/>
        </w:rPr>
        <w:t xml:space="preserve">Tulos</w:t>
      </w:r>
    </w:p>
    <w:p>
      <w:r>
        <w:t xml:space="preserve">Mistä Conchubor antaa Lavarchamin vastata?</w:t>
      </w:r>
    </w:p>
    <w:p>
      <w:r>
        <w:rPr>
          <w:b/>
        </w:rPr>
        <w:t xml:space="preserve">Tulos</w:t>
      </w:r>
    </w:p>
    <w:p>
      <w:r>
        <w:t xml:space="preserve">Mitä Fergus ja hänen miehensä tekevät, kun he saavat selville, mitä kiltti on tehnyt?</w:t>
      </w:r>
    </w:p>
    <w:p>
      <w:r>
        <w:rPr>
          <w:b/>
        </w:rPr>
        <w:t xml:space="preserve">Tulos</w:t>
      </w:r>
    </w:p>
    <w:p>
      <w:r>
        <w:t xml:space="preserve">Kuka on Owen?</w:t>
      </w:r>
    </w:p>
    <w:p>
      <w:r>
        <w:rPr>
          <w:b/>
        </w:rPr>
        <w:t xml:space="preserve">Tulos</w:t>
      </w:r>
    </w:p>
    <w:p>
      <w:r>
        <w:t xml:space="preserve">Kuka kertoo Conchuborille, että Deirdre on yhä kaunis?</w:t>
      </w:r>
    </w:p>
    <w:p>
      <w:r>
        <w:rPr>
          <w:b/>
        </w:rPr>
        <w:t xml:space="preserve">Tulos</w:t>
      </w:r>
    </w:p>
    <w:p>
      <w:r>
        <w:t xml:space="preserve">Miksi Deirdre pelkää Naoisen hengen puolesta, jos he palaavat Ulsteriin?</w:t>
      </w:r>
    </w:p>
    <w:p>
      <w:r>
        <w:rPr>
          <w:b/>
        </w:rPr>
        <w:t xml:space="preserve">Tulos</w:t>
      </w:r>
    </w:p>
    <w:p>
      <w:r>
        <w:t xml:space="preserve">Miten ennustus toteutuu?</w:t>
      </w:r>
    </w:p>
    <w:p>
      <w:r>
        <w:rPr>
          <w:b/>
        </w:rPr>
        <w:t xml:space="preserve">Tulos</w:t>
      </w:r>
    </w:p>
    <w:p>
      <w:r>
        <w:t xml:space="preserve">Mitä Lavarcham sanoo saadakseen Conchuborin luopumaan Deirdren jahtaamisesta?</w:t>
      </w:r>
    </w:p>
    <w:p>
      <w:r>
        <w:rPr>
          <w:b/>
        </w:rPr>
        <w:t xml:space="preserve">Tulos</w:t>
      </w:r>
    </w:p>
    <w:p>
      <w:r>
        <w:t xml:space="preserve">Miten Deirdre saa Naoisen hyväksymään Conchuborin tarjouksen?</w:t>
      </w:r>
    </w:p>
    <w:p>
      <w:r>
        <w:rPr>
          <w:b/>
        </w:rPr>
        <w:t xml:space="preserve">Tulos</w:t>
      </w:r>
    </w:p>
    <w:p>
      <w:r>
        <w:t xml:space="preserve">Mitä Conchubor haluaa Lavarchamin tekevän tarinan alussa?</w:t>
      </w:r>
    </w:p>
    <w:p>
      <w:r>
        <w:rPr>
          <w:b/>
        </w:rPr>
        <w:t xml:space="preserve">Tulos</w:t>
      </w:r>
    </w:p>
    <w:p>
      <w:r>
        <w:t xml:space="preserve">Missä Deirdre ja Usnan pojat olivat ennen Emainiin menoa?</w:t>
      </w:r>
    </w:p>
    <w:p>
      <w:r>
        <w:rPr>
          <w:b/>
        </w:rPr>
        <w:t xml:space="preserve">Tulos</w:t>
      </w:r>
    </w:p>
    <w:p>
      <w:r>
        <w:t xml:space="preserve">Mikä profetia on Deirdrestä?</w:t>
      </w:r>
    </w:p>
    <w:p>
      <w:r>
        <w:rPr>
          <w:b/>
        </w:rPr>
        <w:t xml:space="preserve">Esimerkki 3.1331</w:t>
      </w:r>
    </w:p>
    <w:p>
      <w:r>
        <w:t xml:space="preserve"> Virginia "Gin" Baker (Catherine Zeta-Jones) on Waverly Insurance -yhtiön tutkija. Robert "Mac" MacDougal (Sean Connery) on ammattivaras, joka on erikoistunut kansainväliseen taiteeseen. Eräänä yönä toimistosta varastetaan korvaamaton Rembrandt-maalaus, ja Gin lähetetään peitetehtäviin tutkimaan Macia pääepäiltynä. Hän yrittää houkutella miehen ansaan ehdotuksella, jossa hän väittää olevansa itsekin ammattivaras ja lupaa auttaa miestä varastamaan korvaamattoman kiinalaisen naamion hyvin vartioidusta Bedfordin palatsista. Ennen kuin Mac suostuu, hän kertoo Ginille "ykkössääntönsä": "Älä koskaan kanna asetta: Jos kannat asetta, saatat joutua kiusaukseen käyttää sitä." He matkustavat Skotlantiin ja suunnittelevat monimutkaisen varkauden Macin piilopaikassa, syrjäisessä linnassa. Aaron Thibadeaux (Ving Rhames), ilmeisesti ainoa liittolainen, johon Mac luottaa, saapuu paikalle ryöstöä varten tarvittavien tarvikkeiden kanssa. Macin tehdessä viimeisiä valmisteluja Gin ottaa puhelinkopista yhteyttä pomoonsa Hector Cruziin (Will Patton) ja kertoo Macin olinpaikan. Gin ei tiedä, että saarella on salakuuntelulaitteet, joiden avulla Mac voi salakuunnella heidän keskusteluaan. Mac pitää myös huolen siitä, että Ginin romanttiset lähentelyt pysyvät loitolla, sillä hän ei ole varma, onko Gin todellinen rikoskumppani vai kunnianhimoinen uranainen, jolla on tehtävä. kun he ovat varastaneet naamion, Mac syyttää Giniä siitä, että hän aikoo myydä naamion ostajalle Kuala Lumpurissa ja sitten ilmiantamaan hänet. Gin vakuuttaa miehelle, että hänen vakuutustoimistotyönsä on todellinen peite ja että hän on suunnitellut vielä suurempaa ryöstöä Kuala Lumpurissa: kahdeksan miljardin dollarin ryöstöä Petronas Towersin pohjoistornissa sijaitsevasta "International Clearance Bankista". Järjestelyjen aikana Cruz ja hänen tiiminsä (salamyhkäisen Thibadeaux'n johdolla) jäljittävät Ginin ja varmistavat, että hän on edelleen mukana Macin kiinniottotehtävässä. Huolimatta Cruzin ja muiden rakennusta vartioivien turvamiesten läsnäolosta varkaus tapahtuu uuden 2000-luvun lähtölaskennan viimeisillä sekunneilla. Gin vetää kannettavan tietokoneensa ennenaikaisesti irti ja laukaisee hälytyksen. He pakenevat täpärästi tietokoneholvista ja joutuvat ylittämään kaksi tornia yhdistävän sillan alaosaan ripustetut valot. Kaapelin katketessa Gin ja Mac pakenevat kuolemaa uhmaten ja pääsevät tuuletuskuiluun, jossa Mac selittää "suunnitelma B:n". He aikovat paeta kuilua pitkin mini-laskuvarjojen avulla. Gin on menettänyt laskuvarjonsa aiemmin pakomatkan aikana, joten Mac antaa hänelle omansa. Hän käskee Ginin tavata hänet seuraavana aamuna Pudun juna-asemalla.Gin saapuu asemalle odottamaan Macia. Hän ilmestyy paikalle myöhässä Aaron Thibadeaux'n kanssa, joka paljastuu muiden FBI-agenttien kanssa. Hän selittää, että Cruz on täällä ja että FBI on etsinyt häntä jo jonkin aikaa. Kaksi vuotta sitten, kun agentti Thibadeaux otti hänet kiinni ja pidätti hänet, Mac teki sopimuksen, jonka mukaan hän auttaa FBI:tä pidättämään Ginin, koska hän oli koko ajan ensisijainen kohde. Ikääntyvällä varkaalla on kuitenkin toinen suunnitelma: auttaa häntä pakenemaan. Mac sujauttaa Ginille aseen ja selittää hiljaa, että hän palautti ryöstössä sähköisesti varastetuista kahdeksasta miljardista dollarista vain seitsemän. Gin teeskentelee sitten pitävänsä Macia panttivankina aseella uhaten ja uhkaa ampua hänet, jos agentit seuraavat häntä. Hän nousee junaan, ja FBI suuntaa seuraavalle asemalle. Gin hyppää junaa kesken aseman ja saapuu takaisin Puduun. Hän kertoo Macille tarvitsevansa häntä toiseen työhön, ja he molemmat nousevat junaan.</w:t>
      </w:r>
    </w:p>
    <w:p>
      <w:r>
        <w:rPr>
          <w:b/>
        </w:rPr>
        <w:t xml:space="preserve">Tulos</w:t>
      </w:r>
    </w:p>
    <w:p>
      <w:r>
        <w:t xml:space="preserve">Mitä vahvistetaan, kun Cruz ja hänen tiiminsä jäljittävät Ginin?</w:t>
      </w:r>
    </w:p>
    <w:p>
      <w:r>
        <w:rPr>
          <w:b/>
        </w:rPr>
        <w:t xml:space="preserve">Tulos</w:t>
      </w:r>
    </w:p>
    <w:p>
      <w:r>
        <w:t xml:space="preserve">Mitä Mac lupasi tehdä, kun hän teki sopimuksen FBI:n kanssa pidätyksen jälkeen?</w:t>
      </w:r>
    </w:p>
    <w:p>
      <w:r>
        <w:rPr>
          <w:b/>
        </w:rPr>
        <w:t xml:space="preserve">Tulos</w:t>
      </w:r>
    </w:p>
    <w:p>
      <w:r>
        <w:t xml:space="preserve">Mitä Mac antoi Ginille, jotta tämä voisi paeta ilmanvaihtokuilua pitkin?</w:t>
      </w:r>
    </w:p>
    <w:p>
      <w:r>
        <w:rPr>
          <w:b/>
        </w:rPr>
        <w:t xml:space="preserve">Tulos</w:t>
      </w:r>
    </w:p>
    <w:p>
      <w:r>
        <w:t xml:space="preserve">Missä Petronas Towersin tornissa Mac ja Gin suorittavat ryöstönsä?</w:t>
      </w:r>
    </w:p>
    <w:p>
      <w:r>
        <w:rPr>
          <w:b/>
        </w:rPr>
        <w:t xml:space="preserve">Tulos</w:t>
      </w:r>
    </w:p>
    <w:p>
      <w:r>
        <w:t xml:space="preserve">Mihin Mac on erikoistunut?</w:t>
      </w:r>
    </w:p>
    <w:p>
      <w:r>
        <w:rPr>
          <w:b/>
        </w:rPr>
        <w:t xml:space="preserve">Tulos</w:t>
      </w:r>
    </w:p>
    <w:p>
      <w:r>
        <w:t xml:space="preserve">Kuka tulee Macin linnaan ryöstöä varten tarvittavien tarvikkeiden kanssa?</w:t>
      </w:r>
    </w:p>
    <w:p>
      <w:r>
        <w:rPr>
          <w:b/>
        </w:rPr>
        <w:t xml:space="preserve">Tulos</w:t>
      </w:r>
    </w:p>
    <w:p>
      <w:r>
        <w:t xml:space="preserve">Miten Mac ja Thibadeaux tunsivat toisensa?</w:t>
      </w:r>
    </w:p>
    <w:p>
      <w:r>
        <w:rPr>
          <w:b/>
        </w:rPr>
        <w:t xml:space="preserve">Tulos</w:t>
      </w:r>
    </w:p>
    <w:p>
      <w:r>
        <w:t xml:space="preserve">Mikä oli Macin ykkössääntö?</w:t>
      </w:r>
    </w:p>
    <w:p>
      <w:r>
        <w:rPr>
          <w:b/>
        </w:rPr>
        <w:t xml:space="preserve">Tulos</w:t>
      </w:r>
    </w:p>
    <w:p>
      <w:r>
        <w:t xml:space="preserve">Mitä tapahtuu, kun Gin irrottaa kannettavan tietokoneensa liian aikaisin kansainvälisen selvityspankin ryöstön aikana?</w:t>
      </w:r>
    </w:p>
    <w:p>
      <w:r>
        <w:rPr>
          <w:b/>
        </w:rPr>
        <w:t xml:space="preserve">Tulos</w:t>
      </w:r>
    </w:p>
    <w:p>
      <w:r>
        <w:t xml:space="preserve">Mitä Gin menetti pakomatkan aikana?</w:t>
      </w:r>
    </w:p>
    <w:p>
      <w:r>
        <w:rPr>
          <w:b/>
        </w:rPr>
        <w:t xml:space="preserve">Tulos</w:t>
      </w:r>
    </w:p>
    <w:p>
      <w:r>
        <w:t xml:space="preserve">Mistä Mac syyttää Giniä naamion varastamisen jälkeen?</w:t>
      </w:r>
    </w:p>
    <w:p>
      <w:r>
        <w:rPr>
          <w:b/>
        </w:rPr>
        <w:t xml:space="preserve">Tulos</w:t>
      </w:r>
    </w:p>
    <w:p>
      <w:r>
        <w:t xml:space="preserve">Mikä on syy Macin ykkössääntöön: Älä koskaan kanna asetta?</w:t>
      </w:r>
    </w:p>
    <w:p>
      <w:r>
        <w:rPr>
          <w:b/>
        </w:rPr>
        <w:t xml:space="preserve">Tulos</w:t>
      </w:r>
    </w:p>
    <w:p>
      <w:r>
        <w:t xml:space="preserve">Mitä Mac ja Gin tekevät uuden 2000-luvun lähtölaskennan viimeisten sekuntien aikana?</w:t>
      </w:r>
    </w:p>
    <w:p>
      <w:r>
        <w:rPr>
          <w:b/>
        </w:rPr>
        <w:t xml:space="preserve">Tulos</w:t>
      </w:r>
    </w:p>
    <w:p>
      <w:r>
        <w:t xml:space="preserve">Kuka on Ginin pomo?</w:t>
      </w:r>
    </w:p>
    <w:p>
      <w:r>
        <w:rPr>
          <w:b/>
        </w:rPr>
        <w:t xml:space="preserve">Tulos</w:t>
      </w:r>
    </w:p>
    <w:p>
      <w:r>
        <w:t xml:space="preserve">Mihin Mac ja Gin menevät suunnittelemaan monimutkaista varkauttaan?</w:t>
      </w:r>
    </w:p>
    <w:p>
      <w:r>
        <w:rPr>
          <w:b/>
        </w:rPr>
        <w:t xml:space="preserve">Tulos</w:t>
      </w:r>
    </w:p>
    <w:p>
      <w:r>
        <w:t xml:space="preserve">Miten Virginia "Gin" Baker yrittää saada Macin ansaan?</w:t>
      </w:r>
    </w:p>
    <w:p>
      <w:r>
        <w:rPr>
          <w:b/>
        </w:rPr>
        <w:t xml:space="preserve">Tulos</w:t>
      </w:r>
    </w:p>
    <w:p>
      <w:r>
        <w:t xml:space="preserve">Kuinka paljon rahaa Macin väitetään säilyttäneen kansainvälisen selvityspankin ryöstöstä?</w:t>
      </w:r>
    </w:p>
    <w:p>
      <w:r>
        <w:rPr>
          <w:b/>
        </w:rPr>
        <w:t xml:space="preserve">Tulos</w:t>
      </w:r>
    </w:p>
    <w:p>
      <w:r>
        <w:t xml:space="preserve">Mitä Gin lupaa Macille? </w:t>
      </w:r>
    </w:p>
    <w:p>
      <w:r>
        <w:rPr>
          <w:b/>
        </w:rPr>
        <w:t xml:space="preserve">Tulos</w:t>
      </w:r>
    </w:p>
    <w:p>
      <w:r>
        <w:t xml:space="preserve">Kuka osoittautuu salaiseksi FBI-agentiksi?</w:t>
      </w:r>
    </w:p>
    <w:p>
      <w:r>
        <w:rPr>
          <w:b/>
        </w:rPr>
        <w:t xml:space="preserve">Tulos</w:t>
      </w:r>
    </w:p>
    <w:p>
      <w:r>
        <w:t xml:space="preserve">Minkä sopimuksen Mac teki FBI:n kanssa?</w:t>
      </w:r>
    </w:p>
    <w:p>
      <w:r>
        <w:rPr>
          <w:b/>
        </w:rPr>
        <w:t xml:space="preserve">Tulos</w:t>
      </w:r>
    </w:p>
    <w:p>
      <w:r>
        <w:t xml:space="preserve">Mitä seurauksia Mac uskoi aseen kantamisesta olevan?</w:t>
      </w:r>
    </w:p>
    <w:p>
      <w:r>
        <w:rPr>
          <w:b/>
        </w:rPr>
        <w:t xml:space="preserve">Tulos</w:t>
      </w:r>
    </w:p>
    <w:p>
      <w:r>
        <w:t xml:space="preserve">Kenen kanssa Mac ilmestyi rautatieasemalle?</w:t>
      </w:r>
    </w:p>
    <w:p>
      <w:r>
        <w:rPr>
          <w:b/>
        </w:rPr>
        <w:t xml:space="preserve">Tulos</w:t>
      </w:r>
    </w:p>
    <w:p>
      <w:r>
        <w:t xml:space="preserve">Mikä on Aaron Thibadeaux'n suhde Maciin?</w:t>
      </w:r>
    </w:p>
    <w:p>
      <w:r>
        <w:rPr>
          <w:b/>
        </w:rPr>
        <w:t xml:space="preserve">Tulos</w:t>
      </w:r>
    </w:p>
    <w:p>
      <w:r>
        <w:t xml:space="preserve">Kuinka paljon kahdeksasta miljardista dollarista Mac palautti ryöstöstä?</w:t>
      </w:r>
    </w:p>
    <w:p>
      <w:r>
        <w:rPr>
          <w:b/>
        </w:rPr>
        <w:t xml:space="preserve">Tulos</w:t>
      </w:r>
    </w:p>
    <w:p>
      <w:r>
        <w:t xml:space="preserve">Mitä Gin kertoo Cruzille, kun hän soittaa hänelle puhelinkopista?</w:t>
      </w:r>
    </w:p>
    <w:p>
      <w:r>
        <w:rPr>
          <w:b/>
        </w:rPr>
        <w:t xml:space="preserve">Tulos</w:t>
      </w:r>
    </w:p>
    <w:p>
      <w:r>
        <w:t xml:space="preserve">Kuka toimitti tarvikkeet varkautta varten?</w:t>
      </w:r>
    </w:p>
    <w:p>
      <w:r>
        <w:rPr>
          <w:b/>
        </w:rPr>
        <w:t xml:space="preserve">Tulos</w:t>
      </w:r>
    </w:p>
    <w:p>
      <w:r>
        <w:t xml:space="preserve">Robert "Mac" MacDougal on ammattivaras, joka on erikoistunut mihin? </w:t>
      </w:r>
    </w:p>
    <w:p>
      <w:r>
        <w:rPr>
          <w:b/>
        </w:rPr>
        <w:t xml:space="preserve">Tulos</w:t>
      </w:r>
    </w:p>
    <w:p>
      <w:r>
        <w:t xml:space="preserve">Miten Gin sai FBI-agentit olemaan seuraamatta häntä junaan?</w:t>
      </w:r>
    </w:p>
    <w:p>
      <w:r>
        <w:rPr>
          <w:b/>
        </w:rPr>
        <w:t xml:space="preserve">Tulos</w:t>
      </w:r>
    </w:p>
    <w:p>
      <w:r>
        <w:t xml:space="preserve">Missä Mac ja Gin piileskelevät Skotlannissa suunnitellessaan kiinalaisen naamion varastamista? </w:t>
      </w:r>
    </w:p>
    <w:p>
      <w:r>
        <w:rPr>
          <w:b/>
        </w:rPr>
        <w:t xml:space="preserve">Esimerkki 3.1332</w:t>
      </w:r>
    </w:p>
    <w:p>
      <w:r>
        <w:t xml:space="preserve"> Alice Vavasor, kaksikymmentäneljänvuotias nuori nainen, on kihloissa varakkaan, kunnioitettavan ja luotettavan, joskin kunnianhimottoman ja tylsän John Greyn kanssa. Hän oli aiemmin ollut kihloissa serkkunsa Georgen kanssa, mutta purki sen, kun tämä oli kokenut villiä vaihetta. John, joka luottaa rakkauteensa, esittää vain pienimmänkin vastalauseen Alicen suunnitellusta Sveitsin-matkasta serkkunsa Katen, Georgen siskon, kanssa, vaikka hän kuulee Georgen lähtevän heidän mukaansa miespuolisena suojelijana. Sveitsin romantiikan, Katen kekseliäisyyden palauttaa Yrjölle Alicen suosio ja omien Johnin puutteita koskevien epäilyjen vaikutuksesta Alice jättää toisen sulhasensa .Alicen jalot mutta halveksitut sukulaiset ovat järkyttyneitä, mutta heidän vastalauseensa vain vahvistavat Alicen päättäväisyyttä, ja lopulta hän uudistaa kihlauksensa Yrjölle, joka vaikuttaa karismaattiselta, kunnianhimoiselta ja houkuttelevalta, toisin kuin John. Sitten Georgen pimeä puoli tulee yhä selvemmin näkyviin. Hän alkaa pyytää Alicelta rahaa tukeakseen parlamentaarisia pyrkimyksiään. John, joka on aina huolehtinut Alicen hyvinvoinnista, maksaa rahat salaa. George voittaa ensimmäiset vaalinsa, mutta häviää toisen ja epätoivoissaan ja, saatuaan tietää Johnin sekaantumisesta kampanjaansa ja kihlaukseensa, melkein murhaa Johnin ennen kuin pakenee Amerikkaan." Toisessa tarinassa on kyse varakkaan maanviljelijä Cheesacren ja köyhän sotilaan, kapteeni Bellfieldin koomisesta kilpailusta leskirouva Mrs Greenow'n kiintymyksestä (ja huomattavasta perinnöstä). Rouva Greenow oli mennyt nuorena naimisiin hyvin rikkaan vanhemman miehen kanssa, joka oli hiljattain kuollut. Hän on yhä surussa, mikä merkitsee hänelle paljon esiintymistä, mutta hän nauttii myös kaunottariensa huomionosoituksista ja niiden asettamisesta vastakkain. Lopulta hän päättää mennä naimisiin viehättävämmän kapteeni Bellfieldin kanssa tietäen, että pystyy pitämään miehen kurissa. 3. Tarina käsittelee äärimmäisen rikkaan Plantagenet Palliserin avioliittoa vielä rikkaamman perijättären, lady Glencora M'Cluskien kanssa. He eivät sovi kovin hyvin yhteen. Mies on jääräpäinen, ahkera poliitikko, joka on nousemassa valtiovarainministeriksi, kun taas nainen on eloisa, hauskuutta rakastava persoonallisuus ja hyvin kehittynyt huumorintaju. Hän on suorapuheinen ja järkyttää Alicea usein suorapuheisuudellaan. Avioliittotilannetta kiristää Glencoran epäonnistuminen lapsen saamisessa. Aiemmin hän oli ollut kihloissa Burgo Fitzgeraldin, aristokraattisen tuhlaajapojan kanssa, mutta samat aatelissuhteet, jotka protestoivat Alicen jylhyyttä vastaan, olivat menestyksekkäästi painostaneet Glencoraa hylkäämään Burgon ja menemään naimisiin Plantagenetin kanssa. Hän on kuitenkin edelleen intohimoisesti rakastunut Burgoon, joka juonittelee karkaavansa Glencoran kanssa. Liisan tyrmistykseksi Glencora väittää, että olisi parasta, jos hän karkaisi Burgon kanssa, sillä silloin Plantagenet voisi erota hänestä ja mennä naimisiin jonkun muun kanssa, joka voisi antaa hänelle lapsia. Hän tanssii julkisesti Burgon kanssa tanssiaisissa ja melkein suostuu lähtemään hänen mukaansa, jopa omaisuutensa ja maineensa uhalla.Plantagenet uhraa poliittiset pyrkimyksensä pelastaakseen avioliittonsa viemällä Glencoran Euroopan kiertomatkalle Liisan mukana. Kiivaan matkustelun jälkeen Glencora huomaa olevansa raskaana, mikä lujittaa hänen avioliittonsa ja täyttää Plantagenetin elämän, vaikka on selvää, että Glencora ei rakasta häntä. John Grey lähtee Liisan perässä Sveitsiin uusimaan kosiskeluaan ja voittaa hänet lopulta uudelleen puolelleen. Vaikka Liisa rakastaa häntä, hänen hyväksyntänsä ei ole täydestä sydämestään, vaan se kuvataan antautumisena. Koska Alice on hylännyt miehen aiemmin, hänellä on vaikeuksia antaa itselleen anteeksi ja hän tuntee olevansa miehen arvoton. Lopulta hän antaa periksi ja toteaa, että mies "ei jättänyt hänelle muuta vaihtoehtoa kuin olla onnellinen". He menevät kihloihin, ja Plantagenet suostuttelee uuden ystävänsä asettumaan ehdolle parlamenttiin. Alice on tästä jokseenkin iloinen, sillä hän oli ollut tyytymätön Johnin aiempaan kunnianhimon puutteeseen.Takaisin Englannissa rouva Greenow menee naimisiin Bellfieldin kanssa, Glencora synnyttää pojan, ja Alice menee lopulta naimisiin Johnin kanssa. Alicen onnea sekoittaa tilapäisesti tappion tunne siitä, että hänen häänsä muuttuvat muodolliseksi seurapiiritapahtumaksi, jossa hän joutuu kärsimään korkea-arvoisten sukulaisten moittivia luentoja, joita hän oli pyrkinyt välttämään. Trollope ehdottaa, että Alice on onnekas, ettei hän ole kärsinyt enemmän yrittäessään uhmata sosiaalisia konventioita.</w:t>
      </w:r>
    </w:p>
    <w:p>
      <w:r>
        <w:rPr>
          <w:b/>
        </w:rPr>
        <w:t xml:space="preserve">Tulos</w:t>
      </w:r>
    </w:p>
    <w:p>
      <w:r>
        <w:t xml:space="preserve">Miten Kate ja George ovat sukua?</w:t>
      </w:r>
    </w:p>
    <w:p>
      <w:r>
        <w:rPr>
          <w:b/>
        </w:rPr>
        <w:t xml:space="preserve">Tulos</w:t>
      </w:r>
    </w:p>
    <w:p>
      <w:r>
        <w:t xml:space="preserve">Kenen kanssa Alice on kihloissa, jota kutsutaan kunnianhimottomaksi ja tylsäksi?</w:t>
      </w:r>
    </w:p>
    <w:p>
      <w:r>
        <w:rPr>
          <w:b/>
        </w:rPr>
        <w:t xml:space="preserve">Tulos</w:t>
      </w:r>
    </w:p>
    <w:p>
      <w:r>
        <w:t xml:space="preserve">Miten Alice ja Kate ovat sukua toisilleen?</w:t>
      </w:r>
    </w:p>
    <w:p>
      <w:r>
        <w:rPr>
          <w:b/>
        </w:rPr>
        <w:t xml:space="preserve">Tulos</w:t>
      </w:r>
    </w:p>
    <w:p>
      <w:r>
        <w:t xml:space="preserve">Miksi Alice pelkää rakastaa Johnia?</w:t>
      </w:r>
    </w:p>
    <w:p>
      <w:r>
        <w:rPr>
          <w:b/>
        </w:rPr>
        <w:t xml:space="preserve">Tulos</w:t>
      </w:r>
    </w:p>
    <w:p>
      <w:r>
        <w:t xml:space="preserve">Miksi rouva Greenow nai kapteeni Bellfieldin?</w:t>
      </w:r>
    </w:p>
    <w:p>
      <w:r>
        <w:rPr>
          <w:b/>
        </w:rPr>
        <w:t xml:space="preserve">Tulos</w:t>
      </w:r>
    </w:p>
    <w:p>
      <w:r>
        <w:t xml:space="preserve">Missä on John, kun hän yrittää vainota Alicea ja voittaa hänet puolelleen?</w:t>
      </w:r>
    </w:p>
    <w:p>
      <w:r>
        <w:rPr>
          <w:b/>
        </w:rPr>
        <w:t xml:space="preserve">Tulos</w:t>
      </w:r>
    </w:p>
    <w:p>
      <w:r>
        <w:t xml:space="preserve">Missä Alice ja Kate aikovat kiertää?</w:t>
      </w:r>
    </w:p>
    <w:p>
      <w:r>
        <w:rPr>
          <w:b/>
        </w:rPr>
        <w:t xml:space="preserve">Tulos</w:t>
      </w:r>
    </w:p>
    <w:p>
      <w:r>
        <w:t xml:space="preserve">Mitä tapahtuu, kun George häviää toiset vaalit ja tajuaa, että John oli se, joka antoi rahat?</w:t>
      </w:r>
    </w:p>
    <w:p>
      <w:r>
        <w:rPr>
          <w:b/>
        </w:rPr>
        <w:t xml:space="preserve">Tulos</w:t>
      </w:r>
    </w:p>
    <w:p>
      <w:r>
        <w:t xml:space="preserve">Kuinka monta sulhasta Liisalla on nyt ollut?</w:t>
      </w:r>
    </w:p>
    <w:p>
      <w:r>
        <w:rPr>
          <w:b/>
        </w:rPr>
        <w:t xml:space="preserve">Tulos</w:t>
      </w:r>
    </w:p>
    <w:p>
      <w:r>
        <w:t xml:space="preserve">Mitä Plantagenet tekee ammatikseen?</w:t>
      </w:r>
    </w:p>
    <w:p>
      <w:r>
        <w:rPr>
          <w:b/>
        </w:rPr>
        <w:t xml:space="preserve">Tulos</w:t>
      </w:r>
    </w:p>
    <w:p>
      <w:r>
        <w:t xml:space="preserve">Kenet rouva Greenow nai?</w:t>
      </w:r>
    </w:p>
    <w:p>
      <w:r>
        <w:rPr>
          <w:b/>
        </w:rPr>
        <w:t xml:space="preserve">Tulos</w:t>
      </w:r>
    </w:p>
    <w:p>
      <w:r>
        <w:t xml:space="preserve">Kuka maksaa salaa rahaa Georgelle?</w:t>
      </w:r>
    </w:p>
    <w:p>
      <w:r>
        <w:rPr>
          <w:b/>
        </w:rPr>
        <w:t xml:space="preserve">Tulos</w:t>
      </w:r>
    </w:p>
    <w:p>
      <w:r>
        <w:t xml:space="preserve">Miksi Alice purki kihlauksensa Georgen kanssa?</w:t>
      </w:r>
    </w:p>
    <w:p>
      <w:r>
        <w:rPr>
          <w:b/>
        </w:rPr>
        <w:t xml:space="preserve">Tulos</w:t>
      </w:r>
    </w:p>
    <w:p>
      <w:r>
        <w:t xml:space="preserve">Kenen kanssa Alice on kihloissa?</w:t>
      </w:r>
    </w:p>
    <w:p>
      <w:r>
        <w:rPr>
          <w:b/>
        </w:rPr>
        <w:t xml:space="preserve">Tulos</w:t>
      </w:r>
    </w:p>
    <w:p>
      <w:r>
        <w:t xml:space="preserve">Mikä oli Glencoran ja Plantagenetin saaman lapsen sukupuoli?</w:t>
      </w:r>
    </w:p>
    <w:p>
      <w:r>
        <w:rPr>
          <w:b/>
        </w:rPr>
        <w:t xml:space="preserve">Tulos</w:t>
      </w:r>
    </w:p>
    <w:p>
      <w:r>
        <w:t xml:space="preserve">Keneen Glencora on rakastunut?</w:t>
      </w:r>
    </w:p>
    <w:p>
      <w:r>
        <w:rPr>
          <w:b/>
        </w:rPr>
        <w:t xml:space="preserve">Tulos</w:t>
      </w:r>
    </w:p>
    <w:p>
      <w:r>
        <w:t xml:space="preserve">Kuka Kate on suhteessa Aliceen?</w:t>
      </w:r>
    </w:p>
    <w:p>
      <w:r>
        <w:rPr>
          <w:b/>
        </w:rPr>
        <w:t xml:space="preserve">Tulos</w:t>
      </w:r>
    </w:p>
    <w:p>
      <w:r>
        <w:t xml:space="preserve">Millaiselle retkelle Plantegenent vie Glencoraa?</w:t>
      </w:r>
    </w:p>
    <w:p>
      <w:r>
        <w:rPr>
          <w:b/>
        </w:rPr>
        <w:t xml:space="preserve">Tulos</w:t>
      </w:r>
    </w:p>
    <w:p>
      <w:r>
        <w:t xml:space="preserve">Kuka maksaa rahat, jotka George ottaa Alicelta rahoittaakseen poliittisia tavoitteitaan?</w:t>
      </w:r>
    </w:p>
    <w:p>
      <w:r>
        <w:rPr>
          <w:b/>
        </w:rPr>
        <w:t xml:space="preserve">Tulos</w:t>
      </w:r>
    </w:p>
    <w:p>
      <w:r>
        <w:t xml:space="preserve">Miten Alice ja George olivat sukua?</w:t>
      </w:r>
    </w:p>
    <w:p>
      <w:r>
        <w:rPr>
          <w:b/>
        </w:rPr>
        <w:t xml:space="preserve">Tulos</w:t>
      </w:r>
    </w:p>
    <w:p>
      <w:r>
        <w:t xml:space="preserve">Miksi Glencora haluaa erota Plantagenetista?</w:t>
      </w:r>
    </w:p>
    <w:p>
      <w:r>
        <w:rPr>
          <w:b/>
        </w:rPr>
        <w:t xml:space="preserve">Tulos</w:t>
      </w:r>
    </w:p>
    <w:p>
      <w:r>
        <w:t xml:space="preserve">Kenen kanssa Alice oli aiemmin ollut kihloissa?</w:t>
      </w:r>
    </w:p>
    <w:p>
      <w:r>
        <w:rPr>
          <w:b/>
        </w:rPr>
        <w:t xml:space="preserve">Tulos</w:t>
      </w:r>
    </w:p>
    <w:p>
      <w:r>
        <w:t xml:space="preserve">Kuinka vanha Alice on?</w:t>
      </w:r>
    </w:p>
    <w:p>
      <w:r>
        <w:rPr>
          <w:b/>
        </w:rPr>
        <w:t xml:space="preserve">Tulos</w:t>
      </w:r>
    </w:p>
    <w:p>
      <w:r>
        <w:t xml:space="preserve">Miltä Johnista tuntuu, kun hän pyrkii parlamenttiin?</w:t>
      </w:r>
    </w:p>
    <w:p>
      <w:r>
        <w:rPr>
          <w:b/>
        </w:rPr>
        <w:t xml:space="preserve">Tulos</w:t>
      </w:r>
    </w:p>
    <w:p>
      <w:r>
        <w:t xml:space="preserve">Kenet rouva Greenow lopulta nai?</w:t>
      </w:r>
    </w:p>
    <w:p>
      <w:r>
        <w:rPr>
          <w:b/>
        </w:rPr>
        <w:t xml:space="preserve">Tulos</w:t>
      </w:r>
    </w:p>
    <w:p>
      <w:r>
        <w:t xml:space="preserve">Mitä Plantagenet suostuttelee Johanneksen tekemään?</w:t>
      </w:r>
    </w:p>
    <w:p>
      <w:r>
        <w:rPr>
          <w:b/>
        </w:rPr>
        <w:t xml:space="preserve">Tulos</w:t>
      </w:r>
    </w:p>
    <w:p>
      <w:r>
        <w:t xml:space="preserve">Kuka on Georgen sisko?</w:t>
      </w:r>
    </w:p>
    <w:p>
      <w:r>
        <w:rPr>
          <w:b/>
        </w:rPr>
        <w:t xml:space="preserve">Tulos</w:t>
      </w:r>
    </w:p>
    <w:p>
      <w:r>
        <w:t xml:space="preserve">Miksi Alice on tyytymätön häihinsä?</w:t>
      </w:r>
    </w:p>
    <w:p>
      <w:r>
        <w:rPr>
          <w:b/>
        </w:rPr>
        <w:t xml:space="preserve">Esimerkki 3.1333</w:t>
      </w:r>
    </w:p>
    <w:p>
      <w:r>
        <w:t xml:space="preserve"> Kirja koostuu kolmesta osasta: "Ensimmäinen kirja: The Romantic Egotist" Romaanin keskipisteessä on Amory Blaine, nuori keskilänsimaalainen, joka on vakuuttunut siitä, että hänellä on poikkeuksellisen lupaava tulevaisuus, ja hän käy sisäoppilaitosta ja myöhemmin Princetonin yliopistoa. Hän jättää jälkeensä eksentrisen äitinsä Beatricen ja ystävystyy tämän läheisen ystävän, monsignor Darcyn kanssa. Princetonissa ollessaan hän palaa Minneapolisiin, jossa hän tapaa uudelleen Isabelle Borgin , nuoren naisen, jonka hän oli tavannut pikkupoikana, ja aloittaa romanttisen suhteen tämän kanssa. Princetonissa hän kirjoittaa toistuvasti yhä kukkaisempia runoja, mutta Amory ja Isabelle pettyvät toisiinsa tavattuaan uudelleen tanssiaisissa. "Välisoitto" Heidän eronsa jälkeen Amory lähetetään ulkomaille palvelemaan armeijassa ensimmäisessä maailmansodassa. (Fitzgerald oli itsekin ollut armeijassa, mutta sota päättyi, kun hän oli vielä sijoitettuna Long Islandille.) Hän on kuitenkin ollut siellä. Amoryn sotakokemuksia ei kuvailla, paitsi että myöhemmin kirjassa kerrotaan, että hän oli pistinkouluttaja. "Toinen kirja: Henkilökunnan koulutus" Sodan jälkeen Amory rakastuu New Yorkin debytanttiin Rosalind Connageen. Koska hän on köyhä, tämäkin suhde kuitenkin kariutuu; Rosalind päättää sen sijaan mennä naimisiin varakkaan miehen kanssa. Tuhoutunut Amory murtuu entisestään kuullessaan, että hänen mentorinsa Monsignor Darcy on kuollut. Kirja päättyy Amoryn ikoniseen valitukseen: "Tunnen itseni, mutta siinä kaikki".</w:t>
      </w:r>
    </w:p>
    <w:p>
      <w:r>
        <w:rPr>
          <w:b/>
        </w:rPr>
        <w:t xml:space="preserve">Tulos</w:t>
      </w:r>
    </w:p>
    <w:p>
      <w:r>
        <w:t xml:space="preserve">Kenet Amory väittää ainoaksi tuntemakseen ihmiseksi?</w:t>
      </w:r>
    </w:p>
    <w:p>
      <w:r>
        <w:rPr>
          <w:b/>
        </w:rPr>
        <w:t xml:space="preserve">Tulos</w:t>
      </w:r>
    </w:p>
    <w:p>
      <w:r>
        <w:t xml:space="preserve">Missä tapahtumassa pariskunta rakastuu?</w:t>
      </w:r>
    </w:p>
    <w:p>
      <w:r>
        <w:rPr>
          <w:b/>
        </w:rPr>
        <w:t xml:space="preserve">Tulos</w:t>
      </w:r>
    </w:p>
    <w:p>
      <w:r>
        <w:t xml:space="preserve">Miksi Rosalindin ja Amoryn suhde epäonnistuu?</w:t>
      </w:r>
    </w:p>
    <w:p>
      <w:r>
        <w:rPr>
          <w:b/>
        </w:rPr>
        <w:t xml:space="preserve">Tulos</w:t>
      </w:r>
    </w:p>
    <w:p>
      <w:r>
        <w:t xml:space="preserve">Missä yliopistossa Amory Blaine opiskelee? </w:t>
      </w:r>
    </w:p>
    <w:p>
      <w:r>
        <w:rPr>
          <w:b/>
        </w:rPr>
        <w:t xml:space="preserve">Tulos</w:t>
      </w:r>
    </w:p>
    <w:p>
      <w:r>
        <w:t xml:space="preserve">Mistä kaupungista Amory on kotoisin? </w:t>
      </w:r>
    </w:p>
    <w:p>
      <w:r>
        <w:rPr>
          <w:b/>
        </w:rPr>
        <w:t xml:space="preserve">Tulos</w:t>
      </w:r>
    </w:p>
    <w:p>
      <w:r>
        <w:t xml:space="preserve">Keneen Amory rakastuu sodan jälkeen? </w:t>
      </w:r>
    </w:p>
    <w:p>
      <w:r>
        <w:rPr>
          <w:b/>
        </w:rPr>
        <w:t xml:space="preserve">Tulos</w:t>
      </w:r>
    </w:p>
    <w:p>
      <w:r>
        <w:t xml:space="preserve">Missä sodassa Amory palveli? </w:t>
      </w:r>
    </w:p>
    <w:p>
      <w:r>
        <w:rPr>
          <w:b/>
        </w:rPr>
        <w:t xml:space="preserve">Tulos</w:t>
      </w:r>
    </w:p>
    <w:p>
      <w:r>
        <w:t xml:space="preserve">Mikä oli Amoryn työ armeijassa?</w:t>
      </w:r>
    </w:p>
    <w:p>
      <w:r>
        <w:rPr>
          <w:b/>
        </w:rPr>
        <w:t xml:space="preserve">Tulos</w:t>
      </w:r>
    </w:p>
    <w:p>
      <w:r>
        <w:t xml:space="preserve">Milloin Amory saa tietää Monsignor Darcyn kuolemasta?</w:t>
      </w:r>
    </w:p>
    <w:p>
      <w:r>
        <w:rPr>
          <w:b/>
        </w:rPr>
        <w:t xml:space="preserve">Tulos</w:t>
      </w:r>
    </w:p>
    <w:p>
      <w:r>
        <w:t xml:space="preserve">Mikä tuhoaa Amoryn ja Rosalind Connagen suhteen?</w:t>
      </w:r>
    </w:p>
    <w:p>
      <w:r>
        <w:rPr>
          <w:b/>
        </w:rPr>
        <w:t xml:space="preserve">Tulos</w:t>
      </w:r>
    </w:p>
    <w:p>
      <w:r>
        <w:t xml:space="preserve">Kun Isabelle on mennyt naimisiin, miksi Amory on jälleen murtunut?</w:t>
      </w:r>
    </w:p>
    <w:p>
      <w:r>
        <w:rPr>
          <w:b/>
        </w:rPr>
        <w:t xml:space="preserve">Tulos</w:t>
      </w:r>
    </w:p>
    <w:p>
      <w:r>
        <w:t xml:space="preserve">Miten Amory kommunikoi Isabellen kanssa?</w:t>
      </w:r>
    </w:p>
    <w:p>
      <w:r>
        <w:rPr>
          <w:b/>
        </w:rPr>
        <w:t xml:space="preserve">Tulos</w:t>
      </w:r>
    </w:p>
    <w:p>
      <w:r>
        <w:t xml:space="preserve">Milloin Amory tapasi ensimmäisen kerran Isabelle Borgen?</w:t>
      </w:r>
    </w:p>
    <w:p>
      <w:r>
        <w:rPr>
          <w:b/>
        </w:rPr>
        <w:t xml:space="preserve">Tulos</w:t>
      </w:r>
    </w:p>
    <w:p>
      <w:r>
        <w:t xml:space="preserve">Miksi Amory lähtee ulkomaille?</w:t>
      </w:r>
    </w:p>
    <w:p>
      <w:r>
        <w:rPr>
          <w:b/>
        </w:rPr>
        <w:t xml:space="preserve">Tulos</w:t>
      </w:r>
    </w:p>
    <w:p>
      <w:r>
        <w:t xml:space="preserve">Kuka on Beatrice suhteessa Amoryyn?</w:t>
      </w:r>
    </w:p>
    <w:p>
      <w:r>
        <w:rPr>
          <w:b/>
        </w:rPr>
        <w:t xml:space="preserve">Tulos</w:t>
      </w:r>
    </w:p>
    <w:p>
      <w:r>
        <w:t xml:space="preserve">Miten Beatrice ja Amory ovat sukua?</w:t>
      </w:r>
    </w:p>
    <w:p>
      <w:r>
        <w:rPr>
          <w:b/>
        </w:rPr>
        <w:t xml:space="preserve">Tulos</w:t>
      </w:r>
    </w:p>
    <w:p>
      <w:r>
        <w:t xml:space="preserve">Mistä päin maata Amory Blaine on kotoisin?</w:t>
      </w:r>
    </w:p>
    <w:p>
      <w:r>
        <w:rPr>
          <w:b/>
        </w:rPr>
        <w:t xml:space="preserve">Tulos</w:t>
      </w:r>
    </w:p>
    <w:p>
      <w:r>
        <w:t xml:space="preserve">Missä sodassa Amory palveli?</w:t>
      </w:r>
    </w:p>
    <w:p>
      <w:r>
        <w:rPr>
          <w:b/>
        </w:rPr>
        <w:t xml:space="preserve">Tulos</w:t>
      </w:r>
    </w:p>
    <w:p>
      <w:r>
        <w:t xml:space="preserve">Mitä Amory kirjoittaa Isabellelle Princetonissa ollessaan?</w:t>
      </w:r>
    </w:p>
    <w:p>
      <w:r>
        <w:rPr>
          <w:b/>
        </w:rPr>
        <w:t xml:space="preserve">Tulos</w:t>
      </w:r>
    </w:p>
    <w:p>
      <w:r>
        <w:t xml:space="preserve">Missä Amory Blaine opiskelee?</w:t>
      </w:r>
    </w:p>
    <w:p>
      <w:r>
        <w:rPr>
          <w:b/>
        </w:rPr>
        <w:t xml:space="preserve">Tulos</w:t>
      </w:r>
    </w:p>
    <w:p>
      <w:r>
        <w:t xml:space="preserve">Kenen kanssa Amory aloittaa romanttisen suhteen?</w:t>
      </w:r>
    </w:p>
    <w:p>
      <w:r>
        <w:rPr>
          <w:b/>
        </w:rPr>
        <w:t xml:space="preserve">Tulos</w:t>
      </w:r>
    </w:p>
    <w:p>
      <w:r>
        <w:t xml:space="preserve">Mikä oli hänen työnsä armeijassa?</w:t>
      </w:r>
    </w:p>
    <w:p>
      <w:r>
        <w:rPr>
          <w:b/>
        </w:rPr>
        <w:t xml:space="preserve">Tulos</w:t>
      </w:r>
    </w:p>
    <w:p>
      <w:r>
        <w:t xml:space="preserve">Missä he tapaavat uudelleen?</w:t>
      </w:r>
    </w:p>
    <w:p>
      <w:r>
        <w:rPr>
          <w:b/>
        </w:rPr>
        <w:t xml:space="preserve">Tulos</w:t>
      </w:r>
    </w:p>
    <w:p>
      <w:r>
        <w:t xml:space="preserve">Mikä oli Amoryn työ käsivarressa?</w:t>
      </w:r>
    </w:p>
    <w:p>
      <w:r>
        <w:rPr>
          <w:b/>
        </w:rPr>
        <w:t xml:space="preserve">Tulos</w:t>
      </w:r>
    </w:p>
    <w:p>
      <w:r>
        <w:t xml:space="preserve">Mitä sotaa käytiin?</w:t>
      </w:r>
    </w:p>
    <w:p>
      <w:r>
        <w:rPr>
          <w:b/>
        </w:rPr>
        <w:t xml:space="preserve">Tulos</w:t>
      </w:r>
    </w:p>
    <w:p>
      <w:r>
        <w:t xml:space="preserve">Missä Amory tapaa Isabellen?</w:t>
      </w:r>
    </w:p>
    <w:p>
      <w:r>
        <w:rPr>
          <w:b/>
        </w:rPr>
        <w:t xml:space="preserve">Tulos</w:t>
      </w:r>
    </w:p>
    <w:p>
      <w:r>
        <w:t xml:space="preserve">Kuka on Monsignor Darcy suhteessa Amoryyn?</w:t>
      </w:r>
    </w:p>
    <w:p>
      <w:r>
        <w:rPr>
          <w:b/>
        </w:rPr>
        <w:t xml:space="preserve">Tulos</w:t>
      </w:r>
    </w:p>
    <w:p>
      <w:r>
        <w:t xml:space="preserve">Kuka on Amoryn mentori?</w:t>
      </w:r>
    </w:p>
    <w:p>
      <w:r>
        <w:rPr>
          <w:b/>
        </w:rPr>
        <w:t xml:space="preserve">Tulos</w:t>
      </w:r>
    </w:p>
    <w:p>
      <w:r>
        <w:t xml:space="preserve">Suhde Rosalindiin epäonnistuu minkä vuoksi?</w:t>
      </w:r>
    </w:p>
    <w:p>
      <w:r>
        <w:rPr>
          <w:b/>
        </w:rPr>
        <w:t xml:space="preserve">Tulos</w:t>
      </w:r>
    </w:p>
    <w:p>
      <w:r>
        <w:t xml:space="preserve">Missä yliopistossa Amory opiskelee?</w:t>
      </w:r>
    </w:p>
    <w:p>
      <w:r>
        <w:rPr>
          <w:b/>
        </w:rPr>
        <w:t xml:space="preserve">Esimerkki 3.1334</w:t>
      </w:r>
    </w:p>
    <w:p>
      <w:r>
        <w:t xml:space="preserve"> Seitsemäntoista-vuotias Charley Brewster on sekä perinteisten kauhuelokuvien että Fright Night -kauhutelevisiosarjan fani, jota isännöi entinen elokuvavampyyrien metsästäjä Peter Vincent. Eräänä iltana Charley saa selville, että hänen uusi naapurinsa Jerry Dandrige on vampyyri, joka on vastuussa useiden uhrien katoamisesta. Charley yrittää kertoa asiasta äidilleen ja pyytää ystäviltään apua. Epätoivoissaan hän ottaa yhteyttä poliisiin, mutta poliisi uskoo hänen kuvittelevan asioita ja jättää hänen väitteensä huomiotta paljastettuaan epäilyksensä heille, kun hän saattaa murharyhmän poliisin Jerryn talolle. Sinä yönä Charley saa vieraakseen Jerryn, joka tarjoaa Charleylle "valinnanmahdollisuutta" unohtamalla vampyyri-identiteettinsä, mutta hän kieltäytyy käyttämällä Jerryyn ristiinnaulitsemista. Kun Jerry pysäyttää Charleyn ja yrittää hitaasti työntää hänet ikkunasta kuolemaan, Charley puukottaa Jerryn kättä kynällä. Raivostuneena Jerry tuhoaa kostoksi Charleyn auton ja uhkaa Charleylle, että aikoo tehdä hänelle myöhemmin paljon pahempaa.Charley kääntyy Peter Vincentin puoleen saadakseen apua, mutta Peter hylkää Charleyn pakkomielteisenä fanina. Charleyn tyttöystävä Amy Peterson pelkää Charleyn mielenterveyden ja turvallisuuden puolesta, minkä vuoksi hän palkkaa köyhän Vincentin "todistamaan", että Jerry ei ole vampyyri, panemalla hänet juomaan "pyhää vettä", jonka he väittävät olevan "pyhää vettä", mutta se osoittautuu vain vesijohtovedeksi; Jerry on väittänyt Peterille, että oikean pyhän veden juominen olisi vastoin hänen uskonnollista vakaumustaan. Vincent saa selville Jerryn todellisen luonteen vilkaistuaan taskupeiliinsä ja huomattuaan, että Jerryltä puuttuu heijastus, jolloin hän vahingossa pudottaa ja rikkoo peilin. Vincent pakenee tämän jälkeen, mutta Jerry saa tietää hänen löydöstään löydettyään lattialta palan taskupeilistään.Jerry jahtaa Charleyn ystävää, "pahaa" Ed Thompsonia, ja muuttaa hänet vampyyriksi. Evil vierailee sitten Vincentin luona ja yrittää hyökätä hänen kimppuunsa, mutta hänet torjutaan loukkaantumalla krusifiksin avulla. Sillä välin Jerry jahtaa Charleya ja Amya klubille. Kun Charley yrittää soittaa poliisille apua, Jerry hypnotisoi ja sieppaa Amyn, joka muistuttaa Jerryn menetettyä rakkautta (josta Jerryllä on maalaus). Koska Charley ei voi enää kääntyä mihinkään, hän yrittää jälleen kerran saada Vincentin apua. Pelästynyt Vincent (Evilin hyökkäyksen jälkeen) kieltäytyy aluksi, mutta jatkaa sitten vastentahtoisesti "vampyyrintappajan" rooliaan Charleyn lähestyessä naapurinsa taloa. Molemmat pystyvät torjumaan Jerryn hyökkäyksen krusifiksin avulla, joskin vain Charleyn käyttämä toimii, koska hän uskoo sen hengelliseen voimaan. Jerryn suojelija Billy Cole ilmestyy paikalle ja tyrmää Charleyn tajuttomaksi kaiteen yli, Vincentin paettua Charleyn taloon. Talossa hän huomaa, että rouva Brewster ei ole vieläkään kotona ja joutuu Pahan hyökkäyksen kohteeksi, joka muuttuu sudeksi. Vincent näennäisesti tappaa hänet seivästettyään hänet sydämeen, mutta poistaa myöhemmin seipään. Sillä välin tajuton Charley viedään Amyn luo, jonka Jerry on muuttanut vampyyriksi. Vincent sanoo, että prosessi voidaan peruuttaa, mutta vain jos he tappavat Jerryn ennen aamunkoittoa.Charley ja Vincent kohtaavat Billyn, jonka Vincent ampuu, koska hän näki peilikuvansa peilistä. Billy paljastuu kuitenkin zombin kaltaiseksi olennoksi, joka nousee uudelleen ja jatkaa etenemistä heitä kohti, kunnes Charley tappaa hänet, seivästää hänet ja sulaa sitten mönjäksi ja pölyksi. Jerry ilmestyy paikalle, mutta Vincent onnistuu houkuttelemaan liian itsevarman vampyyrin ikkunan eteen krusifiksin avulla (joka nyt toimii, koska Vincent uskoo uudelleen sen kykyihin). Juuri ennen aamuaurinkoa Jerry muuttuu lepakoksi ja hyökkää Vincentin ja Charleyn kimppuun (purren Charleya samalla) ennen kuin pakenee kellarissa olevaan arkkuunsa. Charley ja Vincent lähtevät Jerryn perään; Vincent murtaa Jerryn arkun auki ja yrittää seivästää häntä sydämeen, kun taas Charley joutuu torjumaan Amyn, joka on saanut muodonmuutoksensa päätökseen. Rikkomalla kellarin pimennetyt ikkunat Vincent ja Charley altistavat Jerryn auringonvalolle ja tappavat hänet. Jerryn kuolema johtaa siihen, että Amy palaa ihmismuotoonsa, ja nämä kolme syleilevät toisiaan.Muutamaa yötä myöhemmin Vincent palaa Fright Night -televisiosarjaansa ja ilmoittaa lopettavansa vampyyreistä luopumisen esittämällä sen sijaan Octamanin. Sarjaa katsovat Charley ja Amy, kun he syleilevät yhdessä sängyssä. Kun Charley menee sammuttamaan televisiota, hän näkee ensin punaisia silmiä Jerryn nyt tyhjillään olevassa talossa, mutta sivuuttaa ne. Sekä Charleyn että Amyn tietämättä (pimeydessä piilossa oleva) punasilmäinen eloonjäänyt Paholainen nauraa ja sanoo: "Voi, olet niin siisti, Brewster!".</w:t>
      </w:r>
    </w:p>
    <w:p>
      <w:r>
        <w:rPr>
          <w:b/>
        </w:rPr>
        <w:t xml:space="preserve">Tulos</w:t>
      </w:r>
    </w:p>
    <w:p>
      <w:r>
        <w:t xml:space="preserve">Miksi Peter Vincent ei aluksi auta Charleya?</w:t>
      </w:r>
    </w:p>
    <w:p>
      <w:r>
        <w:rPr>
          <w:b/>
        </w:rPr>
        <w:t xml:space="preserve">Tulos</w:t>
      </w:r>
    </w:p>
    <w:p>
      <w:r>
        <w:t xml:space="preserve">Mihin Jerry muuttuu juuri ennen auringonnousua?</w:t>
      </w:r>
    </w:p>
    <w:p>
      <w:r>
        <w:rPr>
          <w:b/>
        </w:rPr>
        <w:t xml:space="preserve">Tulos</w:t>
      </w:r>
    </w:p>
    <w:p>
      <w:r>
        <w:t xml:space="preserve">Mikä hahmo isännöi Fright Night -ohjelmaa?</w:t>
      </w:r>
    </w:p>
    <w:p>
      <w:r>
        <w:rPr>
          <w:b/>
        </w:rPr>
        <w:t xml:space="preserve">Tulos</w:t>
      </w:r>
    </w:p>
    <w:p>
      <w:r>
        <w:t xml:space="preserve">Mikä lopulta tappaa Jerryn?</w:t>
      </w:r>
    </w:p>
    <w:p>
      <w:r>
        <w:rPr>
          <w:b/>
        </w:rPr>
        <w:t xml:space="preserve">Tulos</w:t>
      </w:r>
    </w:p>
    <w:p>
      <w:r>
        <w:t xml:space="preserve">Miten Jerry tapetaan?</w:t>
      </w:r>
    </w:p>
    <w:p>
      <w:r>
        <w:rPr>
          <w:b/>
        </w:rPr>
        <w:t xml:space="preserve">Tulos</w:t>
      </w:r>
    </w:p>
    <w:p>
      <w:r>
        <w:t xml:space="preserve">Mikä on Jerryn suojelijan nimi?</w:t>
      </w:r>
    </w:p>
    <w:p>
      <w:r>
        <w:rPr>
          <w:b/>
        </w:rPr>
        <w:t xml:space="preserve">Tulos</w:t>
      </w:r>
    </w:p>
    <w:p>
      <w:r>
        <w:t xml:space="preserve">Millainen olento Jerry Dandrige on?</w:t>
      </w:r>
    </w:p>
    <w:p>
      <w:r>
        <w:rPr>
          <w:b/>
        </w:rPr>
        <w:t xml:space="preserve">Tulos</w:t>
      </w:r>
    </w:p>
    <w:p>
      <w:r>
        <w:t xml:space="preserve">Miten Billy tapetaan?</w:t>
      </w:r>
    </w:p>
    <w:p>
      <w:r>
        <w:rPr>
          <w:b/>
        </w:rPr>
        <w:t xml:space="preserve">Tulos</w:t>
      </w:r>
    </w:p>
    <w:p>
      <w:r>
        <w:t xml:space="preserve">Keneltä Charles pyytää apua?</w:t>
      </w:r>
    </w:p>
    <w:p>
      <w:r>
        <w:rPr>
          <w:b/>
        </w:rPr>
        <w:t xml:space="preserve">Tulos</w:t>
      </w:r>
    </w:p>
    <w:p>
      <w:r>
        <w:t xml:space="preserve">Missä on tarinan lopussa "paha" Ed Thompson?</w:t>
      </w:r>
    </w:p>
    <w:p>
      <w:r>
        <w:rPr>
          <w:b/>
        </w:rPr>
        <w:t xml:space="preserve">Tulos</w:t>
      </w:r>
    </w:p>
    <w:p>
      <w:r>
        <w:t xml:space="preserve">Ketä Amy muistuttaa?</w:t>
      </w:r>
    </w:p>
    <w:p>
      <w:r>
        <w:rPr>
          <w:b/>
        </w:rPr>
        <w:t xml:space="preserve">Tulos</w:t>
      </w:r>
    </w:p>
    <w:p>
      <w:r>
        <w:t xml:space="preserve">Mistä Charley Brewster pitää?</w:t>
      </w:r>
    </w:p>
    <w:p>
      <w:r>
        <w:rPr>
          <w:b/>
        </w:rPr>
        <w:t xml:space="preserve">Tulos</w:t>
      </w:r>
    </w:p>
    <w:p>
      <w:r>
        <w:t xml:space="preserve">Miten Jerry välttää pyhän veden juomisen?</w:t>
      </w:r>
    </w:p>
    <w:p>
      <w:r>
        <w:rPr>
          <w:b/>
        </w:rPr>
        <w:t xml:space="preserve">Tulos</w:t>
      </w:r>
    </w:p>
    <w:p>
      <w:r>
        <w:t xml:space="preserve">Mikä on sen sarjan nimi, jota Charles Brewster fanittaa?</w:t>
      </w:r>
    </w:p>
    <w:p>
      <w:r>
        <w:rPr>
          <w:b/>
        </w:rPr>
        <w:t xml:space="preserve">Tulos</w:t>
      </w:r>
    </w:p>
    <w:p>
      <w:r>
        <w:t xml:space="preserve">Miten Amy voidaan pelastaa muuttumasta vampyyriksi?</w:t>
      </w:r>
    </w:p>
    <w:p>
      <w:r>
        <w:rPr>
          <w:b/>
        </w:rPr>
        <w:t xml:space="preserve">Tulos</w:t>
      </w:r>
    </w:p>
    <w:p>
      <w:r>
        <w:t xml:space="preserve">Mistä Peter Vincent tiesi, ettei Billy ollut vampyyri?</w:t>
      </w:r>
    </w:p>
    <w:p>
      <w:r>
        <w:rPr>
          <w:b/>
        </w:rPr>
        <w:t xml:space="preserve">Tulos</w:t>
      </w:r>
    </w:p>
    <w:p>
      <w:r>
        <w:t xml:space="preserve">Miten Amysta tulee vampyyri?</w:t>
      </w:r>
    </w:p>
    <w:p>
      <w:r>
        <w:rPr>
          <w:b/>
        </w:rPr>
        <w:t xml:space="preserve">Tulos</w:t>
      </w:r>
    </w:p>
    <w:p>
      <w:r>
        <w:t xml:space="preserve">Kenet Charley uskoo vampyyriksi?</w:t>
      </w:r>
    </w:p>
    <w:p>
      <w:r>
        <w:rPr>
          <w:b/>
        </w:rPr>
        <w:t xml:space="preserve">Tulos</w:t>
      </w:r>
    </w:p>
    <w:p>
      <w:r>
        <w:t xml:space="preserve">Toisinaan Vincentin krusifiksi torjuu vampyyrien hyökkäyksiä, mutta toisinaan ei. Milloin Vincentin krusifiksi toimii?</w:t>
      </w:r>
    </w:p>
    <w:p>
      <w:r>
        <w:rPr>
          <w:b/>
        </w:rPr>
        <w:t xml:space="preserve">Tulos</w:t>
      </w:r>
    </w:p>
    <w:p>
      <w:r>
        <w:t xml:space="preserve">Ketä Charleyn ystävää Jerry jahtaa?</w:t>
      </w:r>
    </w:p>
    <w:p>
      <w:r>
        <w:rPr>
          <w:b/>
        </w:rPr>
        <w:t xml:space="preserve">Tulos</w:t>
      </w:r>
    </w:p>
    <w:p>
      <w:r>
        <w:t xml:space="preserve">Millaiseksi eläimeksi "Paha" Ed Thompson muuttuu?</w:t>
      </w:r>
    </w:p>
    <w:p>
      <w:r>
        <w:rPr>
          <w:b/>
        </w:rPr>
        <w:t xml:space="preserve">Tulos</w:t>
      </w:r>
    </w:p>
    <w:p>
      <w:r>
        <w:t xml:space="preserve">Minkä hahmon Jerry hypnotisoi klubilla?</w:t>
      </w:r>
    </w:p>
    <w:p>
      <w:r>
        <w:rPr>
          <w:b/>
        </w:rPr>
        <w:t xml:space="preserve">Tulos</w:t>
      </w:r>
    </w:p>
    <w:p>
      <w:r>
        <w:t xml:space="preserve">Kuka on tarinan päähenkilö?</w:t>
      </w:r>
    </w:p>
    <w:p>
      <w:r>
        <w:rPr>
          <w:b/>
        </w:rPr>
        <w:t xml:space="preserve">Tulos</w:t>
      </w:r>
    </w:p>
    <w:p>
      <w:r>
        <w:t xml:space="preserve">Miten Jerry kuolee?</w:t>
      </w:r>
    </w:p>
    <w:p>
      <w:r>
        <w:rPr>
          <w:b/>
        </w:rPr>
        <w:t xml:space="preserve">Tulos</w:t>
      </w:r>
    </w:p>
    <w:p>
      <w:r>
        <w:t xml:space="preserve">Miten Jerry yrittää ensin tappaa Charleyn?</w:t>
      </w:r>
    </w:p>
    <w:p>
      <w:r>
        <w:rPr>
          <w:b/>
        </w:rPr>
        <w:t xml:space="preserve">Tulos</w:t>
      </w:r>
    </w:p>
    <w:p>
      <w:r>
        <w:t xml:space="preserve">Kenelle Charley kertoo Jerryä koskevista epäilyksistään?</w:t>
      </w:r>
    </w:p>
    <w:p>
      <w:r>
        <w:rPr>
          <w:b/>
        </w:rPr>
        <w:t xml:space="preserve">Tulos</w:t>
      </w:r>
    </w:p>
    <w:p>
      <w:r>
        <w:t xml:space="preserve">Mitä tapahtuu, kun Jerry käy Charleyn luona pyytämässä häntä unohtamaan, että hän on vampyyri?</w:t>
      </w:r>
    </w:p>
    <w:p>
      <w:r>
        <w:rPr>
          <w:b/>
        </w:rPr>
        <w:t xml:space="preserve">Tulos</w:t>
      </w:r>
    </w:p>
    <w:p>
      <w:r>
        <w:t xml:space="preserve">Mitä esinettä Charles käyttää Jerryyn sen jälkeen, kun tämä kieltäytyy unohtamasta, että hän on vampyyri?</w:t>
      </w:r>
    </w:p>
    <w:p>
      <w:r>
        <w:rPr>
          <w:b/>
        </w:rPr>
        <w:t xml:space="preserve">Tulos</w:t>
      </w:r>
    </w:p>
    <w:p>
      <w:r>
        <w:t xml:space="preserve">Ketä Charley puukottaa kynällä käteen?</w:t>
      </w:r>
    </w:p>
    <w:p>
      <w:r>
        <w:rPr>
          <w:b/>
        </w:rPr>
        <w:t xml:space="preserve">Tulos</w:t>
      </w:r>
    </w:p>
    <w:p>
      <w:r>
        <w:t xml:space="preserve">Miten Jerry kostaa sen, että häntä on lyöty kynällä käteen?</w:t>
      </w:r>
    </w:p>
    <w:p>
      <w:r>
        <w:rPr>
          <w:b/>
        </w:rPr>
        <w:t xml:space="preserve">Esimerkki 3.1335</w:t>
      </w:r>
    </w:p>
    <w:p>
      <w:r>
        <w:t xml:space="preserve"> FBI:n erikoisagentti Sean Archer (John Travolta) selviää vapaamatkustavan kotimaan terroristin ja murhanhimoisen psykopaatin Castor Troyn (Nicolas Cage) salamurhayrityksestä, mutta luoti lävistää Archerin rinnan ja osuu hänen poikaansa Michaeliin tappaen pojan.Kuusi vuotta myöhemmin Archerin kostoretki Castoria vastaan huipentuu siihen, että hänen tiiminsä väijyy Troya ja tämän nuorempaa veljeä/yhteisoveli Polluxia (Alessandro Nivola) Los Angelesin kansainvälisellä lentokentällä. Castor ärsyttää Archeria tiedoillaan jossakin kaupungissa sijaitsevasta pommista, jonka on määrä räjähtää muutaman päivän kuluttua, mutta hän vaipuu koomaan, ennen kuin Archer saa tietää lisää.Archer vakuuttaa, että uhka on todellinen, mutta ei saa Polluxia paljastamaan pommin sijaintia. Kumppaninsa Tito Biondin (Robert Wisdom) ehdotuksesta Archer käy salaa läpi tohtori Malcolm Walshin (Colm Feore) tekemän erittäin kokeellisen kasvojensiirtoleikkauksen, jossa hän ottaa Castorin kasvot ja ulkonäön. Archer (jota nyt näyttelee Cage) viedään samaan korkean turvallisuuden vankilaan, jossa Pollux on, ja hän saa Polluxin vähitellen vakuuttuneeksi siitä, että hän on Castor, ja saa tietoja pommin sijainnista. Samaan aikaan Castor herää koomastaan ennenaikaisesti ja huomaa, että hänen kasvonsa puuttuvat. Hän soittaa jengilleen, ja he pakottavat tohtori Walshin laittamaan Archerin kasvot hänen kasvoihinsa. castor (jota nyt esittää Travolta) vierailee vankilassa ja yllättää Archerin. Hän pilkkaa viholliskuntaansa sillä, kuinka hän poltti tohtori Walshin laboratorion, jossa Walsh ja Tito olivat sisällä, hävittääkseen kaikki todisteet heidän vaihdostaan ja aikoo ottaa Archerin elämän haltuunsa. Hän jättää Archerin kitumaan, kun hän vakuuttaa Polluxin "paljastamaan" pommin sijainnin vastineeksi vankilasta vapauttamisesta. Purkaessaan pomminsa dramaattisella tavalla Castor-as-Archer saa Archerin FBI-kollegoiden kunnioituksen. Castor pääsee lähelle Archerin perhettä, jonka Archer laiminlöi kostoretkensä vuoksi: hän rakastelee tämän vaimoa Eveä (Joan Allen) ja pelastaa tyttärensä Jamien (Dominique Swain) raiskausyritykseltä.Archer aloittaa vankilamellakan, jonka ansiosta hän pääsee pakenemaan ja vetäytyy Castorin päämajaan. Siellä Archer tapaa Sashan (Gina Gershon), Castorin tärkeimmän huumepomon siskon, ja tämän pojan Adamin, joka muistuttaa Archeria Michaelista. Archer saa tietää, että Adam on Castorin poika, jonka hän aikoinaan aikoi laittaa sijaiskotiin. Castor saa tietää Archerin pakenemisesta ja kokoaa kiireesti ryhmän, joka tekee rynnäkön Archerin päämajaan. Ratsiasta tulee verinen, ja siinä kuolee monia FBI:n agentteja ja Castorin jengin jäseniä, myös Pollux; Archer, Sasha ja Adam pääsevät pakenemaan. Archerin esimies johtaja Victor Lazarro (Harve Presnell) syyttää Castoria lukuisista kuolemantapauksista. Polluxin kuolemasta suuttunut Castor tappaa Victorin ja saa sen näyttämään sydänkohtaukselta. Castor-as-Archer ylennetään vt. johtajaksi, kun Lazarron hautajaisia suunnitellaan. archer löytää turvaa Sashalle ja Adamille ja lähestyy Eevaa. Hän suostuttelee tämän ottamaan näytteen Castorin verestä ja omasta verestään veriryhmien vertaamiseksi sairaalassa, jossa Castor työskentelee, todistaakseen, että Castor on Archer. Vakuuttuneena miehensä henkilöllisyydestä Archer kertoo, että Castor on haavoittuvainen Lazarron hautajaisissa. Hautajaisissa Archer huomaa, että Castor on ennakoinut hänen tekonsa ja ottaa Eevan panttivangiksi. Sasha saapuu paikalle, ja syntyy tulitaistelu; Sasha onnistuu pelastamaan Eevan saatuaan kuolettavan luodin. Ennen kuin hän kuolee, Archer lupaa huolehtia Adamista hänen puolestaan eikä anna hänen kasvaa rikolliseksi. castor pakenee kirkosta ja Archer seuraa häntä. Tapettuaan kaksi FBI-agenttia Castor ottaa Jamien panttivangiksi, mutta tämä pakenee puukottamalla häntä perhosveitsellä, jonka Castor ironisesti antoi hänelle itsepuolustukseksi. Seuraa moottoriveneajojahti, jossa Archer pakottaa Castorin rantaan törmäämällä ja voittaa Castorin lähitaistelussa. Castor silpoo Archerin kasvot pilkatakseen häntä, mutta Archer tappaa hänet keihäsaseella. FBI:n agentit saapuvat paikalle ja puhuttelevat Archeria nimeltä, sillä Eve on saanut heidät vakuuttuneiksi Archerin oikeasta henkilöllisyydestä. Kun kasvojensiirtoleikkaus on peruttu, Archer (jälleen Travolta) palaa kotiin, jossa Adam on adoptoitu hänen perheeseensä pitääkseen lupauksensa Sashalle.</w:t>
      </w:r>
    </w:p>
    <w:p>
      <w:r>
        <w:rPr>
          <w:b/>
        </w:rPr>
        <w:t xml:space="preserve">Tulos</w:t>
      </w:r>
    </w:p>
    <w:p>
      <w:r>
        <w:t xml:space="preserve">Miten Archer huijaa Pollux Troyn kertomaan hänelle pommin sijainnin?</w:t>
      </w:r>
    </w:p>
    <w:p>
      <w:r>
        <w:rPr>
          <w:b/>
        </w:rPr>
        <w:t xml:space="preserve">Tulos</w:t>
      </w:r>
    </w:p>
    <w:p>
      <w:r>
        <w:t xml:space="preserve">Kuka oli vastuussa Michaelin kuolemasta?</w:t>
      </w:r>
    </w:p>
    <w:p>
      <w:r>
        <w:rPr>
          <w:b/>
        </w:rPr>
        <w:t xml:space="preserve">Tulos</w:t>
      </w:r>
    </w:p>
    <w:p>
      <w:r>
        <w:t xml:space="preserve">Kenelle Archer työskentelee? </w:t>
      </w:r>
    </w:p>
    <w:p>
      <w:r>
        <w:rPr>
          <w:b/>
        </w:rPr>
        <w:t xml:space="preserve">Tulos</w:t>
      </w:r>
    </w:p>
    <w:p>
      <w:r>
        <w:t xml:space="preserve">Kenelle Sean Archer työskentelee?</w:t>
      </w:r>
    </w:p>
    <w:p>
      <w:r>
        <w:rPr>
          <w:b/>
        </w:rPr>
        <w:t xml:space="preserve">Tulos</w:t>
      </w:r>
    </w:p>
    <w:p>
      <w:r>
        <w:t xml:space="preserve">Miten Castor Archerina alkaa vallata Archerin elämää?</w:t>
      </w:r>
    </w:p>
    <w:p>
      <w:r>
        <w:rPr>
          <w:b/>
        </w:rPr>
        <w:t xml:space="preserve">Tulos</w:t>
      </w:r>
    </w:p>
    <w:p>
      <w:r>
        <w:t xml:space="preserve">Miten Asher Castorina pääsee vankilasta?</w:t>
      </w:r>
    </w:p>
    <w:p>
      <w:r>
        <w:rPr>
          <w:b/>
        </w:rPr>
        <w:t xml:space="preserve">Tulos</w:t>
      </w:r>
    </w:p>
    <w:p>
      <w:r>
        <w:t xml:space="preserve">Mikä toimenpide Archerille tehdään? </w:t>
      </w:r>
    </w:p>
    <w:p>
      <w:r>
        <w:rPr>
          <w:b/>
        </w:rPr>
        <w:t xml:space="preserve">Tulos</w:t>
      </w:r>
    </w:p>
    <w:p>
      <w:r>
        <w:t xml:space="preserve">Kuka tappaa Victor Lazarron? </w:t>
      </w:r>
    </w:p>
    <w:p>
      <w:r>
        <w:rPr>
          <w:b/>
        </w:rPr>
        <w:t xml:space="preserve">Tulos</w:t>
      </w:r>
    </w:p>
    <w:p>
      <w:r>
        <w:t xml:space="preserve">Miten näyttää siltä, että Victor Lazarro kuolee? </w:t>
      </w:r>
    </w:p>
    <w:p>
      <w:r>
        <w:rPr>
          <w:b/>
        </w:rPr>
        <w:t xml:space="preserve">Tulos</w:t>
      </w:r>
    </w:p>
    <w:p>
      <w:r>
        <w:t xml:space="preserve">Kuka on tunnettu kotimainen terroristi?</w:t>
      </w:r>
    </w:p>
    <w:p>
      <w:r>
        <w:rPr>
          <w:b/>
        </w:rPr>
        <w:t xml:space="preserve">Tulos</w:t>
      </w:r>
    </w:p>
    <w:p>
      <w:r>
        <w:t xml:space="preserve">Kuka tekee kasvojensiirron?</w:t>
      </w:r>
    </w:p>
    <w:p>
      <w:r>
        <w:rPr>
          <w:b/>
        </w:rPr>
        <w:t xml:space="preserve">Tulos</w:t>
      </w:r>
    </w:p>
    <w:p>
      <w:r>
        <w:t xml:space="preserve">Millaisen ylennyksen Castor-as-Archer saa? </w:t>
      </w:r>
    </w:p>
    <w:p>
      <w:r>
        <w:rPr>
          <w:b/>
        </w:rPr>
        <w:t xml:space="preserve">Tulos</w:t>
      </w:r>
    </w:p>
    <w:p>
      <w:r>
        <w:t xml:space="preserve">Kuka kuolee vahingossa, kun Caster ampuu Archeria?</w:t>
      </w:r>
    </w:p>
    <w:p>
      <w:r>
        <w:rPr>
          <w:b/>
        </w:rPr>
        <w:t xml:space="preserve">Tulos</w:t>
      </w:r>
    </w:p>
    <w:p>
      <w:r>
        <w:t xml:space="preserve">Miten Archer Castorina vakuuttaa vaimolleen, että hän on Archer?</w:t>
      </w:r>
    </w:p>
    <w:p>
      <w:r>
        <w:rPr>
          <w:b/>
        </w:rPr>
        <w:t xml:space="preserve">Tulos</w:t>
      </w:r>
    </w:p>
    <w:p>
      <w:r>
        <w:t xml:space="preserve">Mitä Archer aloitti vankilassa paetakseen?</w:t>
      </w:r>
    </w:p>
    <w:p>
      <w:r>
        <w:rPr>
          <w:b/>
        </w:rPr>
        <w:t xml:space="preserve">Tulos</w:t>
      </w:r>
    </w:p>
    <w:p>
      <w:r>
        <w:t xml:space="preserve">Minkä lupauksen Archer antaa Sashalle, kun tämä makaa kuolemaisillaan?</w:t>
      </w:r>
    </w:p>
    <w:p>
      <w:r>
        <w:rPr>
          <w:b/>
        </w:rPr>
        <w:t xml:space="preserve">Tulos</w:t>
      </w:r>
    </w:p>
    <w:p>
      <w:r>
        <w:t xml:space="preserve">Kuka selviää salamurhayrityksestä? </w:t>
      </w:r>
    </w:p>
    <w:p>
      <w:r>
        <w:rPr>
          <w:b/>
        </w:rPr>
        <w:t xml:space="preserve">Tulos</w:t>
      </w:r>
    </w:p>
    <w:p>
      <w:r>
        <w:t xml:space="preserve">Ketä Jamie puukottaa perhosveitsellä?</w:t>
      </w:r>
    </w:p>
    <w:p>
      <w:r>
        <w:rPr>
          <w:b/>
        </w:rPr>
        <w:t xml:space="preserve">Tulos</w:t>
      </w:r>
    </w:p>
    <w:p>
      <w:r>
        <w:t xml:space="preserve">Kenet Archerin perhe adoptoi?</w:t>
      </w:r>
    </w:p>
    <w:p>
      <w:r>
        <w:rPr>
          <w:b/>
        </w:rPr>
        <w:t xml:space="preserve">Tulos</w:t>
      </w:r>
    </w:p>
    <w:p>
      <w:r>
        <w:t xml:space="preserve">Millä tiedolla Castor pilkkaa Archeria Los Angelesin lentokentällä kuusi vuotta Mikaelin murhan jälkeen?</w:t>
      </w:r>
    </w:p>
    <w:p>
      <w:r>
        <w:rPr>
          <w:b/>
        </w:rPr>
        <w:t xml:space="preserve">Tulos</w:t>
      </w:r>
    </w:p>
    <w:p>
      <w:r>
        <w:t xml:space="preserve">Kuka suorittaa kasvojensiirtoleikkauksen? </w:t>
      </w:r>
    </w:p>
    <w:p>
      <w:r>
        <w:rPr>
          <w:b/>
        </w:rPr>
        <w:t xml:space="preserve">Tulos</w:t>
      </w:r>
    </w:p>
    <w:p>
      <w:r>
        <w:t xml:space="preserve">Miten Archer pakenee vankilasta?</w:t>
      </w:r>
    </w:p>
    <w:p>
      <w:r>
        <w:rPr>
          <w:b/>
        </w:rPr>
        <w:t xml:space="preserve">Tulos</w:t>
      </w:r>
    </w:p>
    <w:p>
      <w:r>
        <w:t xml:space="preserve">Mitä Archer pakottaa Eevan tekemään, jotta hän uskoisi hänen tarinansa?</w:t>
      </w:r>
    </w:p>
    <w:p>
      <w:r>
        <w:rPr>
          <w:b/>
        </w:rPr>
        <w:t xml:space="preserve">Tulos</w:t>
      </w:r>
    </w:p>
    <w:p>
      <w:r>
        <w:t xml:space="preserve">Mikä on Archerin kumppanin nimi?</w:t>
      </w:r>
    </w:p>
    <w:p>
      <w:r>
        <w:rPr>
          <w:b/>
        </w:rPr>
        <w:t xml:space="preserve">Tulos</w:t>
      </w:r>
    </w:p>
    <w:p>
      <w:r>
        <w:t xml:space="preserve">Kuka poltti tohtori Walshin laboratorion?</w:t>
      </w:r>
    </w:p>
    <w:p>
      <w:r>
        <w:rPr>
          <w:b/>
        </w:rPr>
        <w:t xml:space="preserve">Tulos</w:t>
      </w:r>
    </w:p>
    <w:p>
      <w:r>
        <w:t xml:space="preserve">Minkä valtavan uutisen Archer Castorina saa tietää, kun hän meni Castorin päämajaan?</w:t>
      </w:r>
    </w:p>
    <w:p>
      <w:r>
        <w:rPr>
          <w:b/>
        </w:rPr>
        <w:t xml:space="preserve">Tulos</w:t>
      </w:r>
    </w:p>
    <w:p>
      <w:r>
        <w:t xml:space="preserve">Mitä tapahtuu, kun Castor herää koomasta?</w:t>
      </w:r>
    </w:p>
    <w:p>
      <w:r>
        <w:rPr>
          <w:b/>
        </w:rPr>
        <w:t xml:space="preserve">Tulos</w:t>
      </w:r>
    </w:p>
    <w:p>
      <w:r>
        <w:t xml:space="preserve">Kuka kuolee, kun Castor Troy yritti tappaa FBI-agentti Sean Archerin?</w:t>
      </w:r>
    </w:p>
    <w:p>
      <w:r>
        <w:rPr>
          <w:b/>
        </w:rPr>
        <w:t xml:space="preserve">Tulos</w:t>
      </w:r>
    </w:p>
    <w:p>
      <w:r>
        <w:t xml:space="preserve">Keneltä Castor pelastaa Jamien?</w:t>
      </w:r>
    </w:p>
    <w:p>
      <w:r>
        <w:rPr>
          <w:b/>
        </w:rPr>
        <w:t xml:space="preserve">Tulos</w:t>
      </w:r>
    </w:p>
    <w:p>
      <w:r>
        <w:t xml:space="preserve">Mitä "Archer" sanoo "Castorille", kun tämä yllättää hänet vankilassa?</w:t>
      </w:r>
    </w:p>
    <w:p>
      <w:r>
        <w:rPr>
          <w:b/>
        </w:rPr>
        <w:t xml:space="preserve">Esimerkki 3.1336</w:t>
      </w:r>
    </w:p>
    <w:p>
      <w:r>
        <w:t xml:space="preserve"> Pietari on seitsemän päivän ikäinen pikkulapsi, joka "kuten kaikki pikkulapset" oli ennen osittain lintu. Peter uskoo täysin lentokykyynsä, joten kuultuaan keskustelun aikuisuudestaan hän pystyy pakenemaan lontoolaisen kotinsa ikkunasta ja palaamaan Kensington Gardensiin. Palattuaan puutarhaan Peter järkyttyy kuullessaan varikselta Solomon Cawilta, ettei hän olekaan enää lintu, vaan enemmänkin ihminen Solomon sanoo olevansa "Betwixt-and-Between" -nimellä näiden kahden välissä. Valitettavasti Peter tietää nyt, ettei hän osaa lentää, joten hän jää Kensington Gardensiin. Aluksi Peter voi liikkua vain kävellen, mutta hän antaa tehtäväksi rakentaa lapsenkokoisen sepelkyyhkyn pesän, jota hän voi käyttää veneenä ja liikkua puutarhassa Serpentineä pitkin, suurta järveä, joka erottaa Kensington Gardensin Hyde Parkista.Vaikka Peter pelottaa keijuja saapuessaan paikalle, hän saa nopeasti keijujen suosion. Hän viihdyttää niitä inhimillisillä tavoillaan ja suostuu soittamaan huilua keijujen tansseissa. Lopulta kuningatar Mab täyttää hänen sydämensä toiveen, ja hän päättää palata kotiin äitinsä luokse. Keijut auttavat häntä vastahakoisesti lentämään kotiin, jossa hän huomaa äitinsä nukkuvan vanhassa makuuhuoneessaan.Peter tuntee syyllisyyttä äitinsä jättämisestä, lähinnä siksi, että hän uskoo äidin kaipaavan häntä hirveästi. Hän harkitsee paluuta äitinsä luokse, mutta päättää ensin palata puutarhaan hyvästelemään hänet. Valitettavasti Peter viipyy Gardensissa liian kauan, ja kun hän käyttää toisen toiveensa päästä pysyvästi kotiin, hän saa järkyttyneenä kuulla, että hänen poissa ollessaan hänen äitinsä on synnyttänyt toisen pojan, jota hän voi rakastaa. Peter palaa sydän murtuneena Kensington Gardensiin. myöhemmin Peter tapaa pienen tytön nimeltä Maimie Mannering, joka on eksynyt Gardensiin. Hän ja Maimie ystävystyvät nopeasti, ja pikku Peter kosii tyttöä. Maimie aikoo jäädä hänen luokseen, mutta tajuaa, että hänen äitinsä kaipaa häntä kauheasti, joten hän jättää Peterin ja palaa kotiin. Maimie ei kuitenkaan unohda Peteriä, ja vanhempana hän tekee Peterille lahjoja ja kirjeitä. Hän antaa Maimieelle jopa mielikuvitusvuohen, jolla tämä ratsastaa joka ilta. Maimie on Barrien myöhemmän Peter ja Wendy -tarinan Wendy Darling -hahmon kirjallinen edeltäjä.Koko romaanin ajan Peter ymmärtää väärin yksinkertaisia asioita, kuten lasten leikkejä. Hän ei tiedä, mitä lastenvaunut ovat, vaan luulee niitä eläimeksi, ja hän kiintyy kovasti erään pojan kadonneeseen leijaan. Vasta kun Maimie kertoo hänelle, hän huomaa leikkivänsä kaikkia leikkejä väärin. Kun Peter ei leiki, hän tekee mielellään hautoja yöllä eksyneille lapsille ja hautaa heidät pienillä hautakivillä puutarhaan.</w:t>
      </w:r>
    </w:p>
    <w:p>
      <w:r>
        <w:rPr>
          <w:b/>
        </w:rPr>
        <w:t xml:space="preserve">Tulos</w:t>
      </w:r>
    </w:p>
    <w:p>
      <w:r>
        <w:t xml:space="preserve">Miksi Pietari lähti kotoa viimeisen kerran?</w:t>
      </w:r>
    </w:p>
    <w:p>
      <w:r>
        <w:rPr>
          <w:b/>
        </w:rPr>
        <w:t xml:space="preserve">Tulos</w:t>
      </w:r>
    </w:p>
    <w:p>
      <w:r>
        <w:t xml:space="preserve">Mitä Peter tekee silloin, kun hän ei pelaa?</w:t>
      </w:r>
    </w:p>
    <w:p>
      <w:r>
        <w:rPr>
          <w:b/>
        </w:rPr>
        <w:t xml:space="preserve">Tulos</w:t>
      </w:r>
    </w:p>
    <w:p>
      <w:r>
        <w:t xml:space="preserve">Miten Pietari suunnisti puutarhassa?</w:t>
      </w:r>
    </w:p>
    <w:p>
      <w:r>
        <w:rPr>
          <w:b/>
        </w:rPr>
        <w:t xml:space="preserve">Tulos</w:t>
      </w:r>
    </w:p>
    <w:p>
      <w:r>
        <w:t xml:space="preserve">Mitä Pietari uskoi lastenvaunujen olevan?</w:t>
      </w:r>
    </w:p>
    <w:p>
      <w:r>
        <w:rPr>
          <w:b/>
        </w:rPr>
        <w:t xml:space="preserve">Tulos</w:t>
      </w:r>
    </w:p>
    <w:p>
      <w:r>
        <w:t xml:space="preserve">Kuinka vanha Pietari on tarinan alussa? </w:t>
      </w:r>
    </w:p>
    <w:p>
      <w:r>
        <w:rPr>
          <w:b/>
        </w:rPr>
        <w:t xml:space="preserve">Tulos</w:t>
      </w:r>
    </w:p>
    <w:p>
      <w:r>
        <w:t xml:space="preserve">Ketä Pietari pyysi vaimokseen?</w:t>
      </w:r>
    </w:p>
    <w:p>
      <w:r>
        <w:rPr>
          <w:b/>
        </w:rPr>
        <w:t xml:space="preserve">Tulos</w:t>
      </w:r>
    </w:p>
    <w:p>
      <w:r>
        <w:t xml:space="preserve">Mitä Maimie tekee Peterille, kun hän on vanhempi? </w:t>
      </w:r>
    </w:p>
    <w:p>
      <w:r>
        <w:rPr>
          <w:b/>
        </w:rPr>
        <w:t xml:space="preserve">Tulos</w:t>
      </w:r>
    </w:p>
    <w:p>
      <w:r>
        <w:t xml:space="preserve">Miten Pietaria kuvataan tarinan alkupuolella?</w:t>
      </w:r>
    </w:p>
    <w:p>
      <w:r>
        <w:rPr>
          <w:b/>
        </w:rPr>
        <w:t xml:space="preserve">Tulos</w:t>
      </w:r>
    </w:p>
    <w:p>
      <w:r>
        <w:t xml:space="preserve">Ketä Pietari pyytää vaimokseen? </w:t>
      </w:r>
    </w:p>
    <w:p>
      <w:r>
        <w:rPr>
          <w:b/>
        </w:rPr>
        <w:t xml:space="preserve">Tulos</w:t>
      </w:r>
    </w:p>
    <w:p>
      <w:r>
        <w:t xml:space="preserve">Mitä kuningatar Mab antaa Peterille?</w:t>
      </w:r>
    </w:p>
    <w:p>
      <w:r>
        <w:rPr>
          <w:b/>
        </w:rPr>
        <w:t xml:space="preserve">Tulos</w:t>
      </w:r>
    </w:p>
    <w:p>
      <w:r>
        <w:t xml:space="preserve">Miksi Peter palaa Kensingtoniin toisen kotikäyntinsä jälkeen äitinsä luo? </w:t>
      </w:r>
    </w:p>
    <w:p>
      <w:r>
        <w:rPr>
          <w:b/>
        </w:rPr>
        <w:t xml:space="preserve">Tulos</w:t>
      </w:r>
    </w:p>
    <w:p>
      <w:r>
        <w:t xml:space="preserve">Minkä lahjan Mamie antoi Peterille, jota käytettiin joka ilta?</w:t>
      </w:r>
    </w:p>
    <w:p>
      <w:r>
        <w:rPr>
          <w:b/>
        </w:rPr>
        <w:t xml:space="preserve">Tulos</w:t>
      </w:r>
    </w:p>
    <w:p>
      <w:r>
        <w:t xml:space="preserve">Miten Peter pääsee Serpentiiniä pitkin?</w:t>
      </w:r>
    </w:p>
    <w:p>
      <w:r>
        <w:rPr>
          <w:b/>
        </w:rPr>
        <w:t xml:space="preserve">Tulos</w:t>
      </w:r>
    </w:p>
    <w:p>
      <w:r>
        <w:t xml:space="preserve">Mitä tapahtuu, kun Pete palaa jälleen äitinsä kotiin vietettyään liikaa aikaa Kensington Gardensissa?</w:t>
      </w:r>
    </w:p>
    <w:p>
      <w:r>
        <w:rPr>
          <w:b/>
        </w:rPr>
        <w:t xml:space="preserve">Tulos</w:t>
      </w:r>
    </w:p>
    <w:p>
      <w:r>
        <w:t xml:space="preserve">Miksi Peter oli jumissa Kensington Gardensissa?</w:t>
      </w:r>
    </w:p>
    <w:p>
      <w:r>
        <w:rPr>
          <w:b/>
        </w:rPr>
        <w:t xml:space="preserve">Tulos</w:t>
      </w:r>
    </w:p>
    <w:p>
      <w:r>
        <w:t xml:space="preserve">Kenen ympärillä tämä tarina pyörii?</w:t>
      </w:r>
    </w:p>
    <w:p>
      <w:r>
        <w:rPr>
          <w:b/>
        </w:rPr>
        <w:t xml:space="preserve">Tulos</w:t>
      </w:r>
    </w:p>
    <w:p>
      <w:r>
        <w:t xml:space="preserve">Kuka on Mamie Mannering?</w:t>
      </w:r>
    </w:p>
    <w:p>
      <w:r>
        <w:rPr>
          <w:b/>
        </w:rPr>
        <w:t xml:space="preserve">Tulos</w:t>
      </w:r>
    </w:p>
    <w:p>
      <w:r>
        <w:t xml:space="preserve">Millainen Pietari oli kuin kaikki pikkulapset?</w:t>
      </w:r>
    </w:p>
    <w:p>
      <w:r>
        <w:rPr>
          <w:b/>
        </w:rPr>
        <w:t xml:space="preserve">Tulos</w:t>
      </w:r>
    </w:p>
    <w:p>
      <w:r>
        <w:t xml:space="preserve">Mitä Pietari käyttää veneenä? </w:t>
      </w:r>
    </w:p>
    <w:p>
      <w:r>
        <w:rPr>
          <w:b/>
        </w:rPr>
        <w:t xml:space="preserve">Tulos</w:t>
      </w:r>
    </w:p>
    <w:p>
      <w:r>
        <w:t xml:space="preserve">Mikä on Pietarin sydämen suurin toive?</w:t>
      </w:r>
    </w:p>
    <w:p>
      <w:r>
        <w:rPr>
          <w:b/>
        </w:rPr>
        <w:t xml:space="preserve">Tulos</w:t>
      </w:r>
    </w:p>
    <w:p>
      <w:r>
        <w:t xml:space="preserve">Mitä Peter tekee mielellään silloin, kun hän ei pelaa? </w:t>
      </w:r>
    </w:p>
    <w:p>
      <w:r>
        <w:rPr>
          <w:b/>
        </w:rPr>
        <w:t xml:space="preserve">Tulos</w:t>
      </w:r>
    </w:p>
    <w:p>
      <w:r>
        <w:t xml:space="preserve">Mitä kuningatar Mab antaa Peterille? </w:t>
      </w:r>
    </w:p>
    <w:p>
      <w:r>
        <w:rPr>
          <w:b/>
        </w:rPr>
        <w:t xml:space="preserve">Tulos</w:t>
      </w:r>
    </w:p>
    <w:p>
      <w:r>
        <w:t xml:space="preserve">Kuinka vanha Pietari oli lähtiessään?</w:t>
      </w:r>
    </w:p>
    <w:p>
      <w:r>
        <w:rPr>
          <w:b/>
        </w:rPr>
        <w:t xml:space="preserve">Tulos</w:t>
      </w:r>
    </w:p>
    <w:p>
      <w:r>
        <w:t xml:space="preserve">Miten Pietari voittaa keijut puolelleen pelästyttyään heidät?</w:t>
      </w:r>
    </w:p>
    <w:p>
      <w:r>
        <w:rPr>
          <w:b/>
        </w:rPr>
        <w:t xml:space="preserve">Tulos</w:t>
      </w:r>
    </w:p>
    <w:p>
      <w:r>
        <w:t xml:space="preserve">Missä kaupungissa Peter asui äitinsä kanssa? </w:t>
      </w:r>
    </w:p>
    <w:p>
      <w:r>
        <w:rPr>
          <w:b/>
        </w:rPr>
        <w:t xml:space="preserve">Tulos</w:t>
      </w:r>
    </w:p>
    <w:p>
      <w:r>
        <w:t xml:space="preserve">Mitä Peter tekee, kun hän ei ole kiireinen leikkimään?</w:t>
      </w:r>
    </w:p>
    <w:p>
      <w:r>
        <w:rPr>
          <w:b/>
        </w:rPr>
        <w:t xml:space="preserve">Tulos</w:t>
      </w:r>
    </w:p>
    <w:p>
      <w:r>
        <w:t xml:space="preserve">Kuka kertoo Peterille, ettei hän ole enää osa lintua?</w:t>
      </w:r>
    </w:p>
    <w:p>
      <w:r>
        <w:rPr>
          <w:b/>
        </w:rPr>
        <w:t xml:space="preserve">Tulos</w:t>
      </w:r>
    </w:p>
    <w:p>
      <w:r>
        <w:t xml:space="preserve">Mikä on variksen nimi?</w:t>
      </w:r>
    </w:p>
    <w:p>
      <w:r>
        <w:rPr>
          <w:b/>
        </w:rPr>
        <w:t xml:space="preserve">Tulos</w:t>
      </w:r>
    </w:p>
    <w:p>
      <w:r>
        <w:t xml:space="preserve">Miksi Peter palaa Kensington Gardensiin käytyään äitinsä luona?</w:t>
      </w:r>
    </w:p>
    <w:p>
      <w:r>
        <w:rPr>
          <w:b/>
        </w:rPr>
        <w:t xml:space="preserve">Esimerkki 3.1337</w:t>
      </w:r>
    </w:p>
    <w:p>
      <w:r>
        <w:t xml:space="preserve"> "The Runaway Skyscraper kertoo Arthur Chamberlainista, insinööristä, joka työskentelee Manhattanin keskustassa sijaitsevassa Metropolitan Tower -nimisessä toimistorakennuksessa. Kun aurinko yhtäkkiä alkaa liikkua taivaalla taaksepäin ja laskee nopeasti idässä, hän on ainoa, joka tajuaa, mitä oikeastaan tapahtuu: rakennuksen alla olevassa kalliossa oleva vika on aiheuttanut sen vajoamisen, mutta sen sijaan, että rakennus liikkuisi avaruudessa, se putoaa taaksepäin menneisyyteen. Kun vajoaminen lopulta loppuu, rakennus sijaitsee useita tuhansia vuosia menneisyydessä, ja sen noin 2000 asukasta joutuu jumiin kolumbusta edeltävälle Manhattanille. Chamberlain tajuaa myös, että samoja seismisiä voimia, jotka saivat rakennuksen putoamaan takaisin menneisyyteen, voidaan käyttää myös sen palauttamiseen nykyhetkeen, mutta se vaatii rakennuksen asukkailta useita viikkoja intensiivistä työtä, ja sillä välin heidän on keskityttävä ruokkimaan itsensä. Chamberlain vakuuttaa ensimmäisessä kerroksessa sijaitsevan pankin johtajan siitä, että hän voi palauttaa heidät takaisin nykyhetkeen, ja yhdessä he pystyvät järjestämään muut asukkaat metsästys- ja kalastuspartioihin. kaksi viikkoa myöhemmin Chamberlain on valmis toteuttamaan suunnitelmansa. Hän pakottaa saippuavesisuihkun rakennuksen alla olevaan arteesikaivoon, jolloin kallioon kertynyt paine pääsee purkautumaan. Rakennus matkustaa jälleen ajassa eteenpäin ja palaa täsmälleen siihen hetkeen, jolloin se alkoi matkustaa menneisyyteen.</w:t>
      </w:r>
    </w:p>
    <w:p>
      <w:r>
        <w:rPr>
          <w:b/>
        </w:rPr>
        <w:t xml:space="preserve">Tulos</w:t>
      </w:r>
    </w:p>
    <w:p>
      <w:r>
        <w:t xml:space="preserve">Mikä oli Artur Chamberlainin työ?</w:t>
      </w:r>
    </w:p>
    <w:p>
      <w:r>
        <w:rPr>
          <w:b/>
        </w:rPr>
        <w:t xml:space="preserve">Tulos</w:t>
      </w:r>
    </w:p>
    <w:p>
      <w:r>
        <w:t xml:space="preserve">Mikä on Arthurin ammatti?</w:t>
      </w:r>
    </w:p>
    <w:p>
      <w:r>
        <w:rPr>
          <w:b/>
        </w:rPr>
        <w:t xml:space="preserve">Tulos</w:t>
      </w:r>
    </w:p>
    <w:p>
      <w:r>
        <w:t xml:space="preserve">Mitä Arthur ymmärtää auringosta?</w:t>
      </w:r>
    </w:p>
    <w:p>
      <w:r>
        <w:rPr>
          <w:b/>
        </w:rPr>
        <w:t xml:space="preserve">Tulos</w:t>
      </w:r>
    </w:p>
    <w:p>
      <w:r>
        <w:t xml:space="preserve">Mitä Metropolitan Towerille tapahtuu, kun rakennuksen alla olevassa kalliossa on vika?</w:t>
      </w:r>
    </w:p>
    <w:p>
      <w:r>
        <w:rPr>
          <w:b/>
        </w:rPr>
        <w:t xml:space="preserve">Tulos</w:t>
      </w:r>
    </w:p>
    <w:p>
      <w:r>
        <w:t xml:space="preserve">Mitä tapahtui rakennuksessa oleville ihmisille?</w:t>
      </w:r>
    </w:p>
    <w:p>
      <w:r>
        <w:rPr>
          <w:b/>
        </w:rPr>
        <w:t xml:space="preserve">Tulos</w:t>
      </w:r>
    </w:p>
    <w:p>
      <w:r>
        <w:t xml:space="preserve">Kuinka kauan Arthurilta kestää saada suunnitelmansa valmiiksi?</w:t>
      </w:r>
    </w:p>
    <w:p>
      <w:r>
        <w:rPr>
          <w:b/>
        </w:rPr>
        <w:t xml:space="preserve">Tulos</w:t>
      </w:r>
    </w:p>
    <w:p>
      <w:r>
        <w:t xml:space="preserve">Minne Metropolitan Towerin ihmiset päätyvät?</w:t>
      </w:r>
    </w:p>
    <w:p>
      <w:r>
        <w:rPr>
          <w:b/>
        </w:rPr>
        <w:t xml:space="preserve">Tulos</w:t>
      </w:r>
    </w:p>
    <w:p>
      <w:r>
        <w:t xml:space="preserve">Mitä Arthur Chamberlain tekee Metropolitan Towerissa?</w:t>
      </w:r>
    </w:p>
    <w:p>
      <w:r>
        <w:rPr>
          <w:b/>
        </w:rPr>
        <w:t xml:space="preserve">Tulos</w:t>
      </w:r>
    </w:p>
    <w:p>
      <w:r>
        <w:t xml:space="preserve">Mitä outoa taivaalla alkaa tapahtua?</w:t>
      </w:r>
    </w:p>
    <w:p>
      <w:r>
        <w:rPr>
          <w:b/>
        </w:rPr>
        <w:t xml:space="preserve">Tulos</w:t>
      </w:r>
    </w:p>
    <w:p>
      <w:r>
        <w:t xml:space="preserve">Minne Metropolitan Tower päätyy tarinan lopussa?</w:t>
      </w:r>
    </w:p>
    <w:p>
      <w:r>
        <w:rPr>
          <w:b/>
        </w:rPr>
        <w:t xml:space="preserve">Tulos</w:t>
      </w:r>
    </w:p>
    <w:p>
      <w:r>
        <w:t xml:space="preserve">Mihin ryhmiin ihmiset on jaettu?</w:t>
      </w:r>
    </w:p>
    <w:p>
      <w:r>
        <w:rPr>
          <w:b/>
        </w:rPr>
        <w:t xml:space="preserve">Tulos</w:t>
      </w:r>
    </w:p>
    <w:p>
      <w:r>
        <w:t xml:space="preserve">Mikä saa rakennuksen siirtymään taaksepäin menneisyyteen?</w:t>
      </w:r>
    </w:p>
    <w:p>
      <w:r>
        <w:rPr>
          <w:b/>
        </w:rPr>
        <w:t xml:space="preserve">Tulos</w:t>
      </w:r>
    </w:p>
    <w:p>
      <w:r>
        <w:t xml:space="preserve">Missä kerroksessa pankin pääjohtaja oli?</w:t>
      </w:r>
    </w:p>
    <w:p>
      <w:r>
        <w:rPr>
          <w:b/>
        </w:rPr>
        <w:t xml:space="preserve">Tulos</w:t>
      </w:r>
    </w:p>
    <w:p>
      <w:r>
        <w:t xml:space="preserve">Kuinka kauan he olivat menneisyydessä ennen paluutaan nykyhetkeen?</w:t>
      </w:r>
    </w:p>
    <w:p>
      <w:r>
        <w:rPr>
          <w:b/>
        </w:rPr>
        <w:t xml:space="preserve">Tulos</w:t>
      </w:r>
    </w:p>
    <w:p>
      <w:r>
        <w:t xml:space="preserve">Kuka on tarinan päähenkilö?</w:t>
      </w:r>
    </w:p>
    <w:p>
      <w:r>
        <w:rPr>
          <w:b/>
        </w:rPr>
        <w:t xml:space="preserve">Tulos</w:t>
      </w:r>
    </w:p>
    <w:p>
      <w:r>
        <w:t xml:space="preserve">Mitä Metropolitan Towerille tapahtui?</w:t>
      </w:r>
    </w:p>
    <w:p>
      <w:r>
        <w:rPr>
          <w:b/>
        </w:rPr>
        <w:t xml:space="preserve">Tulos</w:t>
      </w:r>
    </w:p>
    <w:p>
      <w:r>
        <w:t xml:space="preserve">Mikä on ryhmän välittömin huolenaihe uudessa paikassa?</w:t>
      </w:r>
    </w:p>
    <w:p>
      <w:r>
        <w:rPr>
          <w:b/>
        </w:rPr>
        <w:t xml:space="preserve">Tulos</w:t>
      </w:r>
    </w:p>
    <w:p>
      <w:r>
        <w:t xml:space="preserve">Kenen luo Arthur menee suunnitelmansa kanssa?</w:t>
      </w:r>
    </w:p>
    <w:p>
      <w:r>
        <w:rPr>
          <w:b/>
        </w:rPr>
        <w:t xml:space="preserve">Tulos</w:t>
      </w:r>
    </w:p>
    <w:p>
      <w:r>
        <w:t xml:space="preserve">Mitä Chamberlain ja pankin pääjohtaja tekevät yhdessä?</w:t>
      </w:r>
    </w:p>
    <w:p>
      <w:r>
        <w:rPr>
          <w:b/>
        </w:rPr>
        <w:t xml:space="preserve">Tulos</w:t>
      </w:r>
    </w:p>
    <w:p>
      <w:r>
        <w:t xml:space="preserve">Mihin rakennus putoaa taaksepäin?</w:t>
      </w:r>
    </w:p>
    <w:p>
      <w:r>
        <w:rPr>
          <w:b/>
        </w:rPr>
        <w:t xml:space="preserve">Tulos</w:t>
      </w:r>
    </w:p>
    <w:p>
      <w:r>
        <w:t xml:space="preserve">Missä Arthur työskentelee?</w:t>
      </w:r>
    </w:p>
    <w:p>
      <w:r>
        <w:rPr>
          <w:b/>
        </w:rPr>
        <w:t xml:space="preserve">Tulos</w:t>
      </w:r>
    </w:p>
    <w:p>
      <w:r>
        <w:t xml:space="preserve">Mitä Chamberlain teki rakennuksen edistämiseksi?</w:t>
      </w:r>
    </w:p>
    <w:p>
      <w:r>
        <w:rPr>
          <w:b/>
        </w:rPr>
        <w:t xml:space="preserve">Tulos</w:t>
      </w:r>
    </w:p>
    <w:p>
      <w:r>
        <w:t xml:space="preserve">Miksi Chamberlain laittaa vettä rakennuksen alla olevaan kaivoon?</w:t>
      </w:r>
    </w:p>
    <w:p>
      <w:r>
        <w:rPr>
          <w:b/>
        </w:rPr>
        <w:t xml:space="preserve">Tulos</w:t>
      </w:r>
    </w:p>
    <w:p>
      <w:r>
        <w:t xml:space="preserve">Kuinka kauan Chamberlain uskoo, että paluu nykyhetkeen kestää?</w:t>
      </w:r>
    </w:p>
    <w:p>
      <w:r>
        <w:rPr>
          <w:b/>
        </w:rPr>
        <w:t xml:space="preserve">Tulos</w:t>
      </w:r>
    </w:p>
    <w:p>
      <w:r>
        <w:t xml:space="preserve">Kuka keksii ensin, mitä on tekeillä?</w:t>
      </w:r>
    </w:p>
    <w:p>
      <w:r>
        <w:rPr>
          <w:b/>
        </w:rPr>
        <w:t xml:space="preserve">Tulos</w:t>
      </w:r>
    </w:p>
    <w:p>
      <w:r>
        <w:t xml:space="preserve">Miten Arthur toteuttaa suunnitelmansa?</w:t>
      </w:r>
    </w:p>
    <w:p>
      <w:r>
        <w:rPr>
          <w:b/>
        </w:rPr>
        <w:t xml:space="preserve">Tulos</w:t>
      </w:r>
    </w:p>
    <w:p>
      <w:r>
        <w:t xml:space="preserve">Missä Arthur Chamberlain työskenteli?</w:t>
      </w:r>
    </w:p>
    <w:p>
      <w:r>
        <w:rPr>
          <w:b/>
        </w:rPr>
        <w:t xml:space="preserve">Tulos</w:t>
      </w:r>
    </w:p>
    <w:p>
      <w:r>
        <w:t xml:space="preserve">Miten ihmiset hankkivat ruokaa?</w:t>
      </w:r>
    </w:p>
    <w:p>
      <w:r>
        <w:rPr>
          <w:b/>
        </w:rPr>
        <w:t xml:space="preserve">Esimerkki 3.1338</w:t>
      </w:r>
    </w:p>
    <w:p>
      <w:r>
        <w:t xml:space="preserve"> The Boxcar Children kertoo tarinan neljästä orvoksi jääneestä lapsesta: Henry, Jessie (tai Jess), Violet ja Benny. Alkuperäisessä, vuonna 1924 ilmestyneessä versiossa lapset jäävät orvoiksi ensimmäisillä sivuilla; vuoden 1942 vahvasti uudistetussa ja yksinkertaistetussa versiossa he ovat ilmeisesti olleet orpoja jo jonkin aikaa.Kun leipuri ja hänen vaimonsa saavat tietää, että lapset ovat orpoja, he tekevät suunnitelmia, joita lapset vastustavat. Vuoden 1924 painoksessa he aikovat lähettää leipomon naapuritalossa asuvat lapset isoisänsä luokse, mutta lapset on kasvatettu pelkäämään isoisäänsä, jota he eivät ole koskaan tavanneet, koska tämä ei hyväksynyt heidän vanhempiensa avioliittoa. Vuoden 1942 versiossa lapset ovat jo tarinan alussa kodittomia ja vaeltelevia. Leipuri ja hänen vaimonsa suunnittelevat ottavansa kolme vanhempaa lasta, jotka ovat tarpeeksi isoja ollakseen hyödyllisiä leipomossa, mutta lähettävät pienen Bennyn lastenkotiin.Löydettyään hylätyn laatikkovaunun lapset aloittavat uuden itsenäisen elämän. Henry päätyy tekemään erilaisia hanttihommia läheisessä kaupungissa (Intervale vuoden 1924 painoksessa; Silver City myöhemmissä painoksissa) nuorelle lääkärille (tohtori McAllister vuoden 1924 painoksessa; tohtori Moore myöhemmissä painoksissa) ansaitakseen rahaa ruokaan ja muihin tarvikkeisiin, joita he tarvitsevat. Hän tekee myös puutarhatöitä lääkärin äidille. Lasten elämä on miellyttävää ja täynnä kovaa työtä, kunnes Violet sairastuu ja he menevät lääkärin luokse hakemaan apua. lapset eivät tiedä, että lääkäri tietää tuohon mennessä hyvin, keitä he ovat ja missä he asuvat; hän on itse asiassa pitänyt heitä huomaamattomasti silmällä jo viikkojen ajan. Heidän lähistöllä asuva isoisänsä on mainostanut lehdissä ja tarjonnut palkkiota uutisista, mutta lääkäri ei ole halunnut pilata lasten hauskanpitoa ilmoittamalla heistä. Kun Violet kuitenkin sairastuu, hänen mielestään on aika tehdä niin. heidän isoisänsä, teräsparoni (James Henry Cordyce vuoden 1924 painoksessa; James Henry Alden vuoden 1942 tarkistuksessa), tulee heti tapaamaan heitä. Lääkäri ehdottaa, että isoisä tutustuisi heihin ensin ennen kuin kertoo, kuka hän on, joten hänet esitellään heille yksinkertaisesti lääkärin ystävänä. Lapset lämpenevät hänen ystävällisyydelleen ja ovat yllättyneitä mutta ilahtuneita, kun he lopulta saavat tietää, että hän on heidän pelätty isoisänsä. He menevät sittenkin asumaan hänen luokseen, ja hän siirtää vaunun takapihalleen heidän ilokseen.</w:t>
      </w:r>
    </w:p>
    <w:p>
      <w:r>
        <w:rPr>
          <w:b/>
        </w:rPr>
        <w:t xml:space="preserve">Tulos</w:t>
      </w:r>
    </w:p>
    <w:p>
      <w:r>
        <w:t xml:space="preserve">Mitä lasten isoisä tekee vaunulla?</w:t>
      </w:r>
    </w:p>
    <w:p>
      <w:r>
        <w:rPr>
          <w:b/>
        </w:rPr>
        <w:t xml:space="preserve">Tulos</w:t>
      </w:r>
    </w:p>
    <w:p>
      <w:r>
        <w:t xml:space="preserve">Mitä isoisä teki löytääkseen lapset?</w:t>
      </w:r>
    </w:p>
    <w:p>
      <w:r>
        <w:rPr>
          <w:b/>
        </w:rPr>
        <w:t xml:space="preserve">Tulos</w:t>
      </w:r>
    </w:p>
    <w:p>
      <w:r>
        <w:t xml:space="preserve">Kuka lapsista lähetetään hoitokotiin?</w:t>
      </w:r>
    </w:p>
    <w:p>
      <w:r>
        <w:rPr>
          <w:b/>
        </w:rPr>
        <w:t xml:space="preserve">Tulos</w:t>
      </w:r>
    </w:p>
    <w:p>
      <w:r>
        <w:t xml:space="preserve">Miltä lapsista tuntuu, kun he saavat tietää isoisänsä henkilöllisyyden?</w:t>
      </w:r>
    </w:p>
    <w:p>
      <w:r>
        <w:rPr>
          <w:b/>
        </w:rPr>
        <w:t xml:space="preserve">Tulos</w:t>
      </w:r>
    </w:p>
    <w:p>
      <w:r>
        <w:t xml:space="preserve">Missä lapset päätyvät asumaan?</w:t>
      </w:r>
    </w:p>
    <w:p>
      <w:r>
        <w:rPr>
          <w:b/>
        </w:rPr>
        <w:t xml:space="preserve">Tulos</w:t>
      </w:r>
    </w:p>
    <w:p>
      <w:r>
        <w:t xml:space="preserve">Kuka on yrittänyt löytää lapsia?</w:t>
      </w:r>
    </w:p>
    <w:p>
      <w:r>
        <w:rPr>
          <w:b/>
        </w:rPr>
        <w:t xml:space="preserve">Tulos</w:t>
      </w:r>
    </w:p>
    <w:p>
      <w:r>
        <w:t xml:space="preserve">Missä lapset asuvat, kun Violet sairastuu?</w:t>
      </w:r>
    </w:p>
    <w:p>
      <w:r>
        <w:rPr>
          <w:b/>
        </w:rPr>
        <w:t xml:space="preserve">Tulos</w:t>
      </w:r>
    </w:p>
    <w:p>
      <w:r>
        <w:t xml:space="preserve">Kenelle heidän naapurinsa haluaa lähettää lapset?</w:t>
      </w:r>
    </w:p>
    <w:p>
      <w:r>
        <w:rPr>
          <w:b/>
        </w:rPr>
        <w:t xml:space="preserve">Tulos</w:t>
      </w:r>
    </w:p>
    <w:p>
      <w:r>
        <w:t xml:space="preserve">Mistä Henry löytää tarinan myöhemmissä versioissa satunnaisia töitä?</w:t>
      </w:r>
    </w:p>
    <w:p>
      <w:r>
        <w:rPr>
          <w:b/>
        </w:rPr>
        <w:t xml:space="preserve">Tulos</w:t>
      </w:r>
    </w:p>
    <w:p>
      <w:r>
        <w:t xml:space="preserve">Kuka asuu lasten naapurissa?</w:t>
      </w:r>
    </w:p>
    <w:p>
      <w:r>
        <w:rPr>
          <w:b/>
        </w:rPr>
        <w:t xml:space="preserve">Tulos</w:t>
      </w:r>
    </w:p>
    <w:p>
      <w:r>
        <w:t xml:space="preserve">Kenelle Henry työskentelee tarinan vuoden 1924 painoksessa?</w:t>
      </w:r>
    </w:p>
    <w:p>
      <w:r>
        <w:rPr>
          <w:b/>
        </w:rPr>
        <w:t xml:space="preserve">Tulos</w:t>
      </w:r>
    </w:p>
    <w:p>
      <w:r>
        <w:t xml:space="preserve">Kuka oli nuorin lapsi?</w:t>
      </w:r>
    </w:p>
    <w:p>
      <w:r>
        <w:rPr>
          <w:b/>
        </w:rPr>
        <w:t xml:space="preserve">Tulos</w:t>
      </w:r>
    </w:p>
    <w:p>
      <w:r>
        <w:t xml:space="preserve">Mitä mieltä lapset olivat isoisästään?</w:t>
      </w:r>
    </w:p>
    <w:p>
      <w:r>
        <w:rPr>
          <w:b/>
        </w:rPr>
        <w:t xml:space="preserve">Tulos</w:t>
      </w:r>
    </w:p>
    <w:p>
      <w:r>
        <w:t xml:space="preserve">Mistä lääkäri tunsi isoisän?</w:t>
      </w:r>
    </w:p>
    <w:p>
      <w:r>
        <w:rPr>
          <w:b/>
        </w:rPr>
        <w:t xml:space="preserve">Tulos</w:t>
      </w:r>
    </w:p>
    <w:p>
      <w:r>
        <w:t xml:space="preserve">Kuka oli vanhin lapsi?</w:t>
      </w:r>
    </w:p>
    <w:p>
      <w:r>
        <w:rPr>
          <w:b/>
        </w:rPr>
        <w:t xml:space="preserve">Tulos</w:t>
      </w:r>
    </w:p>
    <w:p>
      <w:r>
        <w:t xml:space="preserve">Minä vuonna leipuri aikoi lähettää lapset isovanhemmilleen?</w:t>
      </w:r>
    </w:p>
    <w:p>
      <w:r>
        <w:rPr>
          <w:b/>
        </w:rPr>
        <w:t xml:space="preserve">Tulos</w:t>
      </w:r>
    </w:p>
    <w:p>
      <w:r>
        <w:t xml:space="preserve">Mitä lääkäri tekee, kun Violet sairastuu?</w:t>
      </w:r>
    </w:p>
    <w:p>
      <w:r>
        <w:rPr>
          <w:b/>
        </w:rPr>
        <w:t xml:space="preserve">Tulos</w:t>
      </w:r>
    </w:p>
    <w:p>
      <w:r>
        <w:t xml:space="preserve">Mikä lapsi sairastui?</w:t>
      </w:r>
    </w:p>
    <w:p>
      <w:r>
        <w:rPr>
          <w:b/>
        </w:rPr>
        <w:t xml:space="preserve">Tulos</w:t>
      </w:r>
    </w:p>
    <w:p>
      <w:r>
        <w:t xml:space="preserve">Missä kaupungissa tohtori Moore asuu? </w:t>
      </w:r>
    </w:p>
    <w:p>
      <w:r>
        <w:rPr>
          <w:b/>
        </w:rPr>
        <w:t xml:space="preserve">Tulos</w:t>
      </w:r>
    </w:p>
    <w:p>
      <w:r>
        <w:t xml:space="preserve">Kenen lapsista on mentävä lääkäriin?</w:t>
      </w:r>
    </w:p>
    <w:p>
      <w:r>
        <w:rPr>
          <w:b/>
        </w:rPr>
        <w:t xml:space="preserve">Tulos</w:t>
      </w:r>
    </w:p>
    <w:p>
      <w:r>
        <w:t xml:space="preserve">Miksi lapset eivät olleet koskaan tavanneet tätä henkilöä?</w:t>
      </w:r>
    </w:p>
    <w:p>
      <w:r>
        <w:rPr>
          <w:b/>
        </w:rPr>
        <w:t xml:space="preserve">Tulos</w:t>
      </w:r>
    </w:p>
    <w:p>
      <w:r>
        <w:t xml:space="preserve">Mihin lapset menevät asumaan?</w:t>
      </w:r>
    </w:p>
    <w:p>
      <w:r>
        <w:rPr>
          <w:b/>
        </w:rPr>
        <w:t xml:space="preserve">Tulos</w:t>
      </w:r>
    </w:p>
    <w:p>
      <w:r>
        <w:t xml:space="preserve">Mihin leipuri ja hänen vaimonsa aikoivat lähettää pikku Bennyn vuoden 1942 versiossa?</w:t>
      </w:r>
    </w:p>
    <w:p>
      <w:r>
        <w:rPr>
          <w:b/>
        </w:rPr>
        <w:t xml:space="preserve">Tulos</w:t>
      </w:r>
    </w:p>
    <w:p>
      <w:r>
        <w:t xml:space="preserve">Kuka tarinassa sairastuu?</w:t>
      </w:r>
    </w:p>
    <w:p>
      <w:r>
        <w:rPr>
          <w:b/>
        </w:rPr>
        <w:t xml:space="preserve">Tulos</w:t>
      </w:r>
    </w:p>
    <w:p>
      <w:r>
        <w:t xml:space="preserve">Miten isoisä esitellään lapsille?</w:t>
      </w:r>
    </w:p>
    <w:p>
      <w:r>
        <w:rPr>
          <w:b/>
        </w:rPr>
        <w:t xml:space="preserve">Tulos</w:t>
      </w:r>
    </w:p>
    <w:p>
      <w:r>
        <w:t xml:space="preserve">Kuka tekee satunnaisia töitä elättääkseen lapset?</w:t>
      </w:r>
    </w:p>
    <w:p>
      <w:r>
        <w:rPr>
          <w:b/>
        </w:rPr>
        <w:t xml:space="preserve">Tulos</w:t>
      </w:r>
    </w:p>
    <w:p>
      <w:r>
        <w:t xml:space="preserve">Miten isoisä tienasi elantonsa?</w:t>
      </w:r>
    </w:p>
    <w:p>
      <w:r>
        <w:rPr>
          <w:b/>
        </w:rPr>
        <w:t xml:space="preserve">Tulos</w:t>
      </w:r>
    </w:p>
    <w:p>
      <w:r>
        <w:t xml:space="preserve">Kuka tietää, missä lapset ovat asuneet?</w:t>
      </w:r>
    </w:p>
    <w:p>
      <w:r>
        <w:rPr>
          <w:b/>
        </w:rPr>
        <w:t xml:space="preserve">Tulos</w:t>
      </w:r>
    </w:p>
    <w:p>
      <w:r>
        <w:t xml:space="preserve">Miksi lääkäri ei luovuttanut vaunulapsia?</w:t>
      </w:r>
    </w:p>
    <w:p>
      <w:r>
        <w:rPr>
          <w:b/>
        </w:rPr>
        <w:t xml:space="preserve">Tulos</w:t>
      </w:r>
    </w:p>
    <w:p>
      <w:r>
        <w:t xml:space="preserve">Kenelle Henry Garden teki töitä?</w:t>
      </w:r>
    </w:p>
    <w:p>
      <w:r>
        <w:rPr>
          <w:b/>
        </w:rPr>
        <w:t xml:space="preserve">Esimerkki 3.1339</w:t>
      </w:r>
    </w:p>
    <w:p>
      <w:r>
        <w:t xml:space="preserve"> Toisen maailmansodan aikana saksalaiset olivat pakottaneet paikalliset puolalaiset juutalaiset Krakovassa ylikansoitettuun Krakovan gettoon. Saksalainen Oskar Schindler saapuu kaupunkiin toivoen saavansa omaisuuden. Natsipuolueen jäsen Schindler lahjoo Wehrmachtin (Saksan asevoimat) ja SS:n virkamiehiä ja hankkii emalituotteita valmistavan tehtaan. Schindler hankkii avukseen Itzhak Sternin, paikallisen juutalaisen virkamiehen, jolla on yhteyksiä mustan pörssin kauppiaisiin ja juutalaisiin liikemiehiin. Stern auttaa Schindleriä järjestämään tehtaalle rahoituksen. Schindler ylläpitää ystävällisiä suhteita natseihin ja nauttii varallisuudesta ja asemasta "Herr Direktorina", ja Stern hoitaa hallintoa. Schindler palkkaa juutalaisia työntekijöitä, koska he ovat halvempia, ja Stern huolehtii siitä, että mahdollisimman moni ihminen katsotaan välttämättömäksi Saksan sotaponnistelujen kannalta, mikä säästää heidät keskitysleireille kuljettamiselta tai tappamiselta.SS-Untersturmf hrer (kakkosluutnantti) Amon G th saapuu Krakovaan valvomaan P asz w -keskitysleirin rakentamista. Kun leiri on valmis, hän määrää ghetton likvidoitavaksi. Monet ihmiset ammutaan ja tapetaan gettoa tyhjennettäessä. Schindler näkee verilöylyn ja on syvästi järkyttynyt. Hän huomaa erityisesti pienen punatakkisen tytön, joka on yksi mustavalkoisen elokuvan harvoista väriläiskistä, kun tämä piileskelee natseilta, ja näkee myöhemmin tytön ruumiin (joka on tunnistettavissa punaisesta takista) ruumiita täynnä olevien vaunujen joukossa. Schindler huolehtii huolellisesti ystävyydestään G th:n kanssa ja nauttii lahjonnan ja runsaiden lahjojen avulla edelleen SS:n tukea. G th kohtelee piikaa raa'asti ja ampuu huvilansa parvekkeelta satunnaisesti ihmisiä, ja vangit pelkäävät jatkuvasti henkensä puolesta. Ajan myötä Schindlerin painopiste siirtyy rahan hankkimisesta mahdollisimman monen hengen pelastamiseen. Jotta Schindler voisi suojella työntekijöitään paremmin, hän lahjoo G th:n, jotta tämä saisi rakentaa alaleirin.Kun saksalaiset alkavat hävitä sodan, G th saa käskyn lähettää P asz w:n jäljellä olevat juutalaiset Auschwitzin keskitysleirille. Schindler pyytää G th:tä sallimaan, että hän voi siirtää työntekijänsä uuteen ammustehtaaseen, jonka hän aikoo rakentaa kotikaupunkiinsa Zwittau-Brinnlitziin. G th suostuu, mutta vaatii valtavan lahjuksen. Schindler ja Stern laativat "Schindlerin listan", luettelon Brinnlitziin siirrettävistä ja siten Auschwitzin kuljetukselta säästettävistä ihmisistä. naisia ja lapsia kuljettava juna ohjataan vahingossa Auschwitz-Birkenauhun; Schindler lahjoo Rudolf H ss:n, Auschwitzin komentajan, timanttipussilla saadakseen heidät vapaaksi. Uudessa tehtaassa Schindler kieltää SS-vartijoita pääsemästä tuotantotiloihin ja kannustaa juutalaisia noudattamaan juutalaista sapattia. Hän käyttää suuren osan omaisuudestaan lahjomalla natsiviranomaisia ja ostamalla hylsyjä muilta yrityksiltä; hänen tehtaansa ei tuota yhtään käyttökelpoista asetta seitsemän kuukauden aikana. Schindlerin rahat loppuvat vuonna 1945, juuri kun Saksa antautuu ja sota Euroopassa päättyy. natsipuolueen jäsenenä ja sotahyödyntäjänä Schindlerin on paettava etenevää puna-armeijaa välttääkseen vangitsemisen. Schindlerin tehtaan SS-vartijat on määrätty tappamaan juutalaiset, mutta Schindler suostuttelee heidät olemaan tappamatta, jotta he voivat "palata perheidensä luo miehinä eivätkä murhaajina". Hän jättää hyvästit työntekijöilleen ja valmistautuu lähtemään länteen toivoen antautuvansa amerikkalaisille. Työntekijät antavat Schindlerille allekirjoitetun lausunnon, jossa todistetaan hänen osuutensa juutalaisten henkien pelastamisessa, sekä sormuksen, johon on kaiverrettu Talmudin sitaatti: "Joka pelastaa yhden hengen, pelastaa koko maailman." Schindler on liikuttunut mutta myös syvästi häpeissään, sillä hänestä tuntuu, että hänen olisi pitänyt tehdä vielä enemmän. Kun Schindlerjuutalaiset heräävät seuraavana aamuna, neuvostosotilas ilmoittaa, että heidät on vapautettu. Juutalaiset lähtevät tehtaalta ja kävelevät läheiseen kaupunkiin.G th:n teloitusta sodan jälkeen kuvaavien kohtausten ja Schindlerin myöhempää elämää kuvaavan yhteenvedon jälkeen mustavalkoinen kuva vaihtuu värikuvaan todellisista Schindlerjudeista Schindlerin haudalla Jerusalemissa. Heitä esittäneiden näyttelijöiden saattelemina Schindlerjudenit asettavat kiviä haudalle. Viimeisessä otoksessa Neeson asettaa haudalle ruusuparin.</w:t>
      </w:r>
    </w:p>
    <w:p>
      <w:r>
        <w:rPr>
          <w:b/>
        </w:rPr>
        <w:t xml:space="preserve">Tulos</w:t>
      </w:r>
    </w:p>
    <w:p>
      <w:r>
        <w:t xml:space="preserve">Missä on Schindlerin hauta?</w:t>
      </w:r>
    </w:p>
    <w:p>
      <w:r>
        <w:rPr>
          <w:b/>
        </w:rPr>
        <w:t xml:space="preserve">Tulos</w:t>
      </w:r>
    </w:p>
    <w:p>
      <w:r>
        <w:t xml:space="preserve">Kuka saapuu Karkowiin toisen maailmansodan aikana?</w:t>
      </w:r>
    </w:p>
    <w:p>
      <w:r>
        <w:rPr>
          <w:b/>
        </w:rPr>
        <w:t xml:space="preserve">Tulos</w:t>
      </w:r>
    </w:p>
    <w:p>
      <w:r>
        <w:t xml:space="preserve">Mikä on kaiverrettu sormukseen, jonka Schindler saa työläisiltä? </w:t>
      </w:r>
    </w:p>
    <w:p>
      <w:r>
        <w:rPr>
          <w:b/>
        </w:rPr>
        <w:t xml:space="preserve">Tulos</w:t>
      </w:r>
    </w:p>
    <w:p>
      <w:r>
        <w:t xml:space="preserve">Kuka saapuu Krakovaan valvomaan Plaszowin keskitysleirin rakentamista?</w:t>
      </w:r>
    </w:p>
    <w:p>
      <w:r>
        <w:rPr>
          <w:b/>
        </w:rPr>
        <w:t xml:space="preserve">Tulos</w:t>
      </w:r>
    </w:p>
    <w:p>
      <w:r>
        <w:t xml:space="preserve">Ketä Schindlerin on paettava välttääkseen vangitsemisen?</w:t>
      </w:r>
    </w:p>
    <w:p>
      <w:r>
        <w:rPr>
          <w:b/>
        </w:rPr>
        <w:t xml:space="preserve">Tulos</w:t>
      </w:r>
    </w:p>
    <w:p>
      <w:r>
        <w:t xml:space="preserve">Mitä Schindlerin työntekijät antavat hänelle?</w:t>
      </w:r>
    </w:p>
    <w:p>
      <w:r>
        <w:rPr>
          <w:b/>
        </w:rPr>
        <w:t xml:space="preserve">Tulos</w:t>
      </w:r>
    </w:p>
    <w:p>
      <w:r>
        <w:t xml:space="preserve">Mihin työläiset kaivertavat sitaatin: "Joka pelastaa yhden hengen, pelastaa koko maailman"?</w:t>
      </w:r>
    </w:p>
    <w:p>
      <w:r>
        <w:rPr>
          <w:b/>
        </w:rPr>
        <w:t xml:space="preserve">Tulos</w:t>
      </w:r>
    </w:p>
    <w:p>
      <w:r>
        <w:t xml:space="preserve">Mikä on saksankielinen nimi kakkosluutnantille?</w:t>
      </w:r>
    </w:p>
    <w:p>
      <w:r>
        <w:rPr>
          <w:b/>
        </w:rPr>
        <w:t xml:space="preserve">Tulos</w:t>
      </w:r>
    </w:p>
    <w:p>
      <w:r>
        <w:t xml:space="preserve">Milloin Schindleriltä loppuvat rahat?</w:t>
      </w:r>
    </w:p>
    <w:p>
      <w:r>
        <w:rPr>
          <w:b/>
        </w:rPr>
        <w:t xml:space="preserve">Tulos</w:t>
      </w:r>
    </w:p>
    <w:p>
      <w:r>
        <w:t xml:space="preserve">Mitä Shindlerin ostama tehdas tuottaa?</w:t>
      </w:r>
    </w:p>
    <w:p>
      <w:r>
        <w:rPr>
          <w:b/>
        </w:rPr>
        <w:t xml:space="preserve">Tulos</w:t>
      </w:r>
    </w:p>
    <w:p>
      <w:r>
        <w:t xml:space="preserve">Kun Schindlerin listalla olevat ihmiset joutuvat vahingossa keskitysleirille, mitä Schindler käyttää lahjuksena saadakseen heidät vapautettua?</w:t>
      </w:r>
    </w:p>
    <w:p>
      <w:r>
        <w:rPr>
          <w:b/>
        </w:rPr>
        <w:t xml:space="preserve">Tulos</w:t>
      </w:r>
    </w:p>
    <w:p>
      <w:r>
        <w:t xml:space="preserve">Miksi Schindlerin on paettava etenevää puna-armeijaa?</w:t>
      </w:r>
    </w:p>
    <w:p>
      <w:r>
        <w:rPr>
          <w:b/>
        </w:rPr>
        <w:t xml:space="preserve">Tulos</w:t>
      </w:r>
    </w:p>
    <w:p>
      <w:r>
        <w:t xml:space="preserve">Kenet Schindler värvää auttamaan yrityksen johtamisessa?</w:t>
      </w:r>
    </w:p>
    <w:p>
      <w:r>
        <w:rPr>
          <w:b/>
        </w:rPr>
        <w:t xml:space="preserve">Tulos</w:t>
      </w:r>
    </w:p>
    <w:p>
      <w:r>
        <w:t xml:space="preserve">Mikä on sen keskitysleirin nimi, jonka rakentamista Goth valvoo? </w:t>
      </w:r>
    </w:p>
    <w:p>
      <w:r>
        <w:rPr>
          <w:b/>
        </w:rPr>
        <w:t xml:space="preserve">Tulos</w:t>
      </w:r>
    </w:p>
    <w:p>
      <w:r>
        <w:t xml:space="preserve">Miksi Schindler hankkii tehtaan?</w:t>
      </w:r>
    </w:p>
    <w:p>
      <w:r>
        <w:rPr>
          <w:b/>
        </w:rPr>
        <w:t xml:space="preserve">Tulos</w:t>
      </w:r>
    </w:p>
    <w:p>
      <w:r>
        <w:t xml:space="preserve">Miksi Schindler palkkaa juutalaisia työntekijöitä?</w:t>
      </w:r>
    </w:p>
    <w:p>
      <w:r>
        <w:rPr>
          <w:b/>
        </w:rPr>
        <w:t xml:space="preserve">Tulos</w:t>
      </w:r>
    </w:p>
    <w:p>
      <w:r>
        <w:t xml:space="preserve">Mikä on Saksan asevoimien saksankielinen nimi?</w:t>
      </w:r>
    </w:p>
    <w:p>
      <w:r>
        <w:rPr>
          <w:b/>
        </w:rPr>
        <w:t xml:space="preserve">Tulos</w:t>
      </w:r>
    </w:p>
    <w:p>
      <w:r>
        <w:t xml:space="preserve">Miten Schindler lahjoo Auschwitzin komentajan naisten ja lasten vapauttamiseksi?</w:t>
      </w:r>
    </w:p>
    <w:p>
      <w:r>
        <w:rPr>
          <w:b/>
        </w:rPr>
        <w:t xml:space="preserve">Tulos</w:t>
      </w:r>
    </w:p>
    <w:p>
      <w:r>
        <w:t xml:space="preserve">Mitä Schindler ja Stern luovat pelastaakseen joitakin Auschwitziin kuljetettavia?</w:t>
      </w:r>
    </w:p>
    <w:p>
      <w:r>
        <w:rPr>
          <w:b/>
        </w:rPr>
        <w:t xml:space="preserve">Tulos</w:t>
      </w:r>
    </w:p>
    <w:p>
      <w:r>
        <w:t xml:space="preserve">Kenet Schindler huomaa erityisesti?</w:t>
      </w:r>
    </w:p>
    <w:p>
      <w:r>
        <w:rPr>
          <w:b/>
        </w:rPr>
        <w:t xml:space="preserve">Tulos</w:t>
      </w:r>
    </w:p>
    <w:p>
      <w:r>
        <w:t xml:space="preserve">Miten Schindler saa SS-vartijat vakuuttuneiksi siitä, että puna-armeija ei saa tappaa juutalaisia, kun puna-armeija on tulossa?</w:t>
      </w:r>
    </w:p>
    <w:p>
      <w:r>
        <w:rPr>
          <w:b/>
        </w:rPr>
        <w:t xml:space="preserve">Tulos</w:t>
      </w:r>
    </w:p>
    <w:p>
      <w:r>
        <w:t xml:space="preserve">Missä on Schindlerin kotikaupunki? </w:t>
      </w:r>
    </w:p>
    <w:p>
      <w:r>
        <w:rPr>
          <w:b/>
        </w:rPr>
        <w:t xml:space="preserve">Tulos</w:t>
      </w:r>
    </w:p>
    <w:p>
      <w:r>
        <w:t xml:space="preserve">Mitä Gothin käsketään tehdä, kun saksalaiset alkavat hävitä sodan?</w:t>
      </w:r>
    </w:p>
    <w:p>
      <w:r>
        <w:rPr>
          <w:b/>
        </w:rPr>
        <w:t xml:space="preserve">Tulos</w:t>
      </w:r>
    </w:p>
    <w:p>
      <w:r>
        <w:t xml:space="preserve">Mikä on Oskar Schindlerin etninen alkuperä?</w:t>
      </w:r>
    </w:p>
    <w:p>
      <w:r>
        <w:rPr>
          <w:b/>
        </w:rPr>
        <w:t xml:space="preserve">Tulos</w:t>
      </w:r>
    </w:p>
    <w:p>
      <w:r>
        <w:t xml:space="preserve">Millä Schindler lahjoo Rudolf Hossin Aushwitzissa olleiden voitosta?</w:t>
      </w:r>
    </w:p>
    <w:p>
      <w:r>
        <w:rPr>
          <w:b/>
        </w:rPr>
        <w:t xml:space="preserve">Tulos</w:t>
      </w:r>
    </w:p>
    <w:p>
      <w:r>
        <w:t xml:space="preserve">Kenet Schindler huomaa erityisesti verilöylyn aikana, kun getto likvidoidaan? </w:t>
      </w:r>
    </w:p>
    <w:p>
      <w:r>
        <w:rPr>
          <w:b/>
        </w:rPr>
        <w:t xml:space="preserve">Tulos</w:t>
      </w:r>
    </w:p>
    <w:p>
      <w:r>
        <w:t xml:space="preserve">Kuka saapuu Karkowiin valvomaan Plaszowin keskitysleirin rakentamista?</w:t>
      </w:r>
    </w:p>
    <w:p>
      <w:r>
        <w:rPr>
          <w:b/>
        </w:rPr>
        <w:t xml:space="preserve">Tulos</w:t>
      </w:r>
    </w:p>
    <w:p>
      <w:r>
        <w:t xml:space="preserve">Mikä on Schindlerin lista?</w:t>
      </w:r>
    </w:p>
    <w:p>
      <w:r>
        <w:rPr>
          <w:b/>
        </w:rPr>
        <w:t xml:space="preserve">Tulos</w:t>
      </w:r>
    </w:p>
    <w:p>
      <w:r>
        <w:t xml:space="preserve">Minä vuonna Schindleriltä loppuvat rahat?</w:t>
      </w:r>
    </w:p>
    <w:p>
      <w:r>
        <w:rPr>
          <w:b/>
        </w:rPr>
        <w:t xml:space="preserve">Esimerkki 3.1340</w:t>
      </w:r>
    </w:p>
    <w:p>
      <w:r>
        <w:t xml:space="preserve"> Wyatt Earp (Kurt Russell), eläkkeelle jäänyt rauhanturvaaja, jolla on huomattava maine, tapaa veljensä Virgilin (Sam Elliott) ja Morganin (Bill Paxton) Tucsonissa, Arizonassa, josta he lähtevät kohti Tombstonea, pientä kaivoskaupunkia, asettuakseen aloilleen. Siellä he kohtaavat Wyattin pitkäaikaisen ystävän Doc Hollidayn (Val Kilmer), etelävaltioiden uhkapelurin ja ammattitaitoisen pyssymiehen, joka etsii helpotusta pahenevaan tuberkuloosiinsa. Myös Josephine Marcus (Dana Delany) ja herra Fabian (Billy Zane) ovat vastikään saapuneet Tombstoneen kiertävän teatteriryhmän mukana. Samaan aikaan Wyattin avovaimo Mattie Blaylock (Dana Wheeler-Nicholson) on tulossa riippuvaiseksi voimakkaasta huumausaineesta. Wyatt ja hänen veljensä alkavat saada voittoa uhkapeli-imperiumin ja saluunan osuudesta, kun he kohtaavat ensimmäisen kerran Cowboys-nimisen lainsuojattomien ryhmän, jota johtaa "Curly Bill" Brocious (Powers Boothe). Cowboyt tunnistaa vyötärönsä ympärillä olevista punaisista liiveistä.Wyatt, joka ei enää ole lainvalvoja, joutuu auttamaan kaupungin vapauttamisessa Cowboyista jännitteiden kasvaessa. Curly Bill alkaa ammuskella päämäärättömästi vierailtuaan oopiumtuvassa, ja sheriffi Fred White (Harry Carey Jr.) lähestyy häntä, jotta hän luopuisi aseistaan. Curly Bill sen sijaan ampuu sheriffin kuoliaaksi ja Wyatt ottaa hänet väkisin säilöön. Pidätys raivostuttaa Ike Clantonia (Stephen Lang) ja muita cowboyja. Curly Bill joutuu oikeuteen, mutta hänet todetaan syyttömäksi todistajien puuttumisen vuoksi. Virgil, joka ei voi sietää laittomuuksia, ryhtyy uudeksi seriffiksi ja määrää asekiellon kaupungin alueella. Tämä johtaa legendaariseen Gunfight at the O.K. Corral -taisteluun, jossa Billy Clanton (Thomas Haden Church) ja muut cowboyt saavat surmansa. Virgil ja Morgan haavoittuvat, ja piirikunnan seriffin Johnny Behanin (Jon Tenney) uskollisuus cowboyjen kanssa käy selväksi. Kostoksi cowboyjen kuolemasta Wyattin veljekset hyökkäävät väijytykseen; Morgan kuolee ja Virgil jää vammautuneena. Lannistunut Wyatt perheineen lähtee Tombstonesta ja nousee junaan, ja Clanton ja Frank Stilwell ovat lähellä heidän perässään valmistautumassa väijytykseen. Wyatt huolehtii siitä, että hänen perheensä lähtee turvallisesti, ja yllättää salamurhaajat; hän tappaa Stilwellin, mutta antaa Clantonin palata lähettämään viestin. Wyatt ilmoittaa olevansa Yhdysvaltain seriffi ja aikovansa tappaa jokaisen punaisen liivin kantavan miehen, jonka hän näkee. Wyatt, Doc, uudestisyntynyt cowboy Sherman McMasters (Michael Rooker) sekä heidän liittolaisensa Texas Jack Vermillion (Peter Sherayko) ja Turkey Creek Jack Johnson (Buck Taylor) yhdistävät voimansa oikeutta jakamaan. wyatt ja hänen joukkonsa joutuvat cowboyjen väijytykseen joenrantametsässä. Toivottomasti saarrettuna Wyatt etsii Curly Billin ja tappaa hänet. Curly Billin kakkosmiehestä Johnny Ringosta (Michael Biehn) tulee Cowboysien uusi johtaja. Kun Docin terveys heikkenee, ryhmä majoittuu Henry Hookerin (Charlton Heston) tilalle hänen tilalleen. Ringo lähettää lähettilään (McMastersin ruumista raahaten) Hookerin tilalle kertomaan Wyattille, että hän haluaa välienselvittelyn vihamielisyyksien lopettamiseksi; Wyatt suostuu. Wyatt lähtee kohti välienselvittelyä tietämättä, että Doc oli jo saapunut paikalle. Doc kohtaa yllättyneen Ringon ja tappaa hänet kaksintaistelussa. Wyatt pakenee kuultuaan laukauksen ja kohtaa Docin. Sen jälkeen he jatkavat tehtäväänsä ja eliminoivat Cowboyt. Ike pääsee pakoon luopuessaan hihnastaan, jolloin Cowboyt loppuvat symbolisesti. Doc lähetetään parantolaan Coloradoon, jossa hän myöhemmin kuolee sairauteensa. Docin kehotuksesta Wyatt lähtee Josephinen perään aloittaakseen uuden elämän. Elokuva päättyy kertomukseen heidän pitkästä avioliitostaan, joka päättyy Wyattin kuolemaan Los Angelesissa vuonna 1929.</w:t>
      </w:r>
    </w:p>
    <w:p>
      <w:r>
        <w:rPr>
          <w:b/>
        </w:rPr>
        <w:t xml:space="preserve">Tulos</w:t>
      </w:r>
    </w:p>
    <w:p>
      <w:r>
        <w:t xml:space="preserve">Mihin kaupunkiin Wyatt, Virgil ja Morgan lähtevät tavattuaan Tucsonissa?</w:t>
      </w:r>
    </w:p>
    <w:p>
      <w:r>
        <w:rPr>
          <w:b/>
        </w:rPr>
        <w:t xml:space="preserve">Tulos</w:t>
      </w:r>
    </w:p>
    <w:p>
      <w:r>
        <w:t xml:space="preserve">Kuka ottaa Cowboysin johtoonsa, kun Curly Bill kuolee?</w:t>
      </w:r>
    </w:p>
    <w:p>
      <w:r>
        <w:rPr>
          <w:b/>
        </w:rPr>
        <w:t xml:space="preserve">Tulos</w:t>
      </w:r>
    </w:p>
    <w:p>
      <w:r>
        <w:t xml:space="preserve">Mikä on Virgilin suhde Wyatt Earpiin?</w:t>
      </w:r>
    </w:p>
    <w:p>
      <w:r>
        <w:rPr>
          <w:b/>
        </w:rPr>
        <w:t xml:space="preserve">Tulos</w:t>
      </w:r>
    </w:p>
    <w:p>
      <w:r>
        <w:t xml:space="preserve">Minkä säännön Virgil tekee, kun hänestä tulee uusi marsalkka?</w:t>
      </w:r>
    </w:p>
    <w:p>
      <w:r>
        <w:rPr>
          <w:b/>
        </w:rPr>
        <w:t xml:space="preserve">Tulos</w:t>
      </w:r>
    </w:p>
    <w:p>
      <w:r>
        <w:t xml:space="preserve">Miten Wyatt ja hänen veljensä ansaitsevat rahaa?</w:t>
      </w:r>
    </w:p>
    <w:p>
      <w:r>
        <w:rPr>
          <w:b/>
        </w:rPr>
        <w:t xml:space="preserve">Tulos</w:t>
      </w:r>
    </w:p>
    <w:p>
      <w:r>
        <w:t xml:space="preserve">Mihin kaupunkiin kolme veljestä asettuu?</w:t>
      </w:r>
    </w:p>
    <w:p>
      <w:r>
        <w:rPr>
          <w:b/>
        </w:rPr>
        <w:t xml:space="preserve">Tulos</w:t>
      </w:r>
    </w:p>
    <w:p>
      <w:r>
        <w:t xml:space="preserve">Kenet kolme veljestä tapaavat uudessa kaupungissa?</w:t>
      </w:r>
    </w:p>
    <w:p>
      <w:r>
        <w:rPr>
          <w:b/>
        </w:rPr>
        <w:t xml:space="preserve">Tulos</w:t>
      </w:r>
    </w:p>
    <w:p>
      <w:r>
        <w:t xml:space="preserve">Missä taistelu käydään, kun monet Cowboyt ja Billy Clanton tapetaan?</w:t>
      </w:r>
    </w:p>
    <w:p>
      <w:r>
        <w:rPr>
          <w:b/>
        </w:rPr>
        <w:t xml:space="preserve">Tulos</w:t>
      </w:r>
    </w:p>
    <w:p>
      <w:r>
        <w:t xml:space="preserve">Mistä vaivasta Doc Holliday kärsii?</w:t>
      </w:r>
    </w:p>
    <w:p>
      <w:r>
        <w:rPr>
          <w:b/>
        </w:rPr>
        <w:t xml:space="preserve">Tulos</w:t>
      </w:r>
    </w:p>
    <w:p>
      <w:r>
        <w:t xml:space="preserve">Minkä tappavan ammatin Doc Holiday osaa?</w:t>
      </w:r>
    </w:p>
    <w:p>
      <w:r>
        <w:rPr>
          <w:b/>
        </w:rPr>
        <w:t xml:space="preserve">Tulos</w:t>
      </w:r>
    </w:p>
    <w:p>
      <w:r>
        <w:t xml:space="preserve">Kuka on Cowboysin johtaja?</w:t>
      </w:r>
    </w:p>
    <w:p>
      <w:r>
        <w:rPr>
          <w:b/>
        </w:rPr>
        <w:t xml:space="preserve">Tulos</w:t>
      </w:r>
    </w:p>
    <w:p>
      <w:r>
        <w:t xml:space="preserve">Kuka tappaa Curly Billin?</w:t>
      </w:r>
    </w:p>
    <w:p>
      <w:r>
        <w:rPr>
          <w:b/>
        </w:rPr>
        <w:t xml:space="preserve">Tulos</w:t>
      </w:r>
    </w:p>
    <w:p>
      <w:r>
        <w:t xml:space="preserve">Kuka Wyattin veljistä kuolee?</w:t>
      </w:r>
    </w:p>
    <w:p>
      <w:r>
        <w:rPr>
          <w:b/>
        </w:rPr>
        <w:t xml:space="preserve">Tulos</w:t>
      </w:r>
    </w:p>
    <w:p>
      <w:r>
        <w:t xml:space="preserve">Mikä oli Wyatt Earpin työ?</w:t>
      </w:r>
    </w:p>
    <w:p>
      <w:r>
        <w:rPr>
          <w:b/>
        </w:rPr>
        <w:t xml:space="preserve">Tulos</w:t>
      </w:r>
    </w:p>
    <w:p>
      <w:r>
        <w:t xml:space="preserve">Miksi Curly Bill todetaan syyttömäksi sheriffin tappamiseen?</w:t>
      </w:r>
    </w:p>
    <w:p>
      <w:r>
        <w:rPr>
          <w:b/>
        </w:rPr>
        <w:t xml:space="preserve">Tulos</w:t>
      </w:r>
    </w:p>
    <w:p>
      <w:r>
        <w:t xml:space="preserve">Mistä sairaudesta Doc Holiday kärsii?</w:t>
      </w:r>
    </w:p>
    <w:p>
      <w:r>
        <w:rPr>
          <w:b/>
        </w:rPr>
        <w:t xml:space="preserve">Tulos</w:t>
      </w:r>
    </w:p>
    <w:p>
      <w:r>
        <w:t xml:space="preserve">Missä Wyatt kuolee?</w:t>
      </w:r>
    </w:p>
    <w:p>
      <w:r>
        <w:rPr>
          <w:b/>
        </w:rPr>
        <w:t xml:space="preserve">Tulos</w:t>
      </w:r>
    </w:p>
    <w:p>
      <w:r>
        <w:t xml:space="preserve">Kuka cowboy pudottaa liivinsä ja pakenee?</w:t>
      </w:r>
    </w:p>
    <w:p>
      <w:r>
        <w:rPr>
          <w:b/>
        </w:rPr>
        <w:t xml:space="preserve">Tulos</w:t>
      </w:r>
    </w:p>
    <w:p>
      <w:r>
        <w:t xml:space="preserve">Mikä on lainsuojattomien ryhmän nimi?</w:t>
      </w:r>
    </w:p>
    <w:p>
      <w:r>
        <w:rPr>
          <w:b/>
        </w:rPr>
        <w:t xml:space="preserve">Tulos</w:t>
      </w:r>
    </w:p>
    <w:p>
      <w:r>
        <w:t xml:space="preserve">Kenet Curly Bill ampuu ja tappaa?</w:t>
      </w:r>
    </w:p>
    <w:p>
      <w:r>
        <w:rPr>
          <w:b/>
        </w:rPr>
        <w:t xml:space="preserve">Tulos</w:t>
      </w:r>
    </w:p>
    <w:p>
      <w:r>
        <w:t xml:space="preserve">Missä Doc kuolee?</w:t>
      </w:r>
    </w:p>
    <w:p>
      <w:r>
        <w:rPr>
          <w:b/>
        </w:rPr>
        <w:t xml:space="preserve">Tulos</w:t>
      </w:r>
    </w:p>
    <w:p>
      <w:r>
        <w:t xml:space="preserve">Millä asusteella Cowboys tunnistaa itsensä?</w:t>
      </w:r>
    </w:p>
    <w:p>
      <w:r>
        <w:rPr>
          <w:b/>
        </w:rPr>
        <w:t xml:space="preserve">Tulos</w:t>
      </w:r>
    </w:p>
    <w:p>
      <w:r>
        <w:t xml:space="preserve">Minkä nimisiä Wyattin veljekset ovat?</w:t>
      </w:r>
    </w:p>
    <w:p>
      <w:r>
        <w:rPr>
          <w:b/>
        </w:rPr>
        <w:t xml:space="preserve">Tulos</w:t>
      </w:r>
    </w:p>
    <w:p>
      <w:r>
        <w:t xml:space="preserve">Kuka pidättää Curly Billin?</w:t>
      </w:r>
    </w:p>
    <w:p>
      <w:r>
        <w:rPr>
          <w:b/>
        </w:rPr>
        <w:t xml:space="preserve">Tulos</w:t>
      </w:r>
    </w:p>
    <w:p>
      <w:r>
        <w:t xml:space="preserve">Kuka lopulta tappaa Curly Billin ja ryhtyy jälleen Yhdysvaltain marshaliksi?</w:t>
      </w:r>
    </w:p>
    <w:p>
      <w:r>
        <w:rPr>
          <w:b/>
        </w:rPr>
        <w:t xml:space="preserve">Tulos</w:t>
      </w:r>
    </w:p>
    <w:p>
      <w:r>
        <w:t xml:space="preserve">Kuka on Cowboysien johtaja?</w:t>
      </w:r>
    </w:p>
    <w:p>
      <w:r>
        <w:rPr>
          <w:b/>
        </w:rPr>
        <w:t xml:space="preserve">Tulos</w:t>
      </w:r>
    </w:p>
    <w:p>
      <w:r>
        <w:t xml:space="preserve">Mistä ammatista Wyatt Earp on jäänyt eläkkeelle?</w:t>
      </w:r>
    </w:p>
    <w:p>
      <w:r>
        <w:rPr>
          <w:b/>
        </w:rPr>
        <w:t xml:space="preserve">Tulos</w:t>
      </w:r>
    </w:p>
    <w:p>
      <w:r>
        <w:t xml:space="preserve">Mikä on Morganin suhde Wyattiin?</w:t>
      </w:r>
    </w:p>
    <w:p>
      <w:r>
        <w:rPr>
          <w:b/>
        </w:rPr>
        <w:t xml:space="preserve">Tulos</w:t>
      </w:r>
    </w:p>
    <w:p>
      <w:r>
        <w:t xml:space="preserve">Missä taistelussa Johnny Behanin liitto Cowboysin kanssa paljastuu?</w:t>
      </w:r>
    </w:p>
    <w:p>
      <w:r>
        <w:rPr>
          <w:b/>
        </w:rPr>
        <w:t xml:space="preserve">Tulos</w:t>
      </w:r>
    </w:p>
    <w:p>
      <w:r>
        <w:t xml:space="preserve">Mikä on Doc Holidayn suhde Wyattiin?</w:t>
      </w:r>
    </w:p>
    <w:p>
      <w:r>
        <w:rPr>
          <w:b/>
        </w:rPr>
        <w:t xml:space="preserve">Esimerkki 3.1341</w:t>
      </w:r>
    </w:p>
    <w:p>
      <w:r>
        <w:t xml:space="preserve"> Jim Blandings (Cary Grant), valovoimainen mainosalan asiakasvastaava, asuu vaimonsa Murielin (Myrna Loy) ja kahden tyttärensä Betsyn (Connie Marshall) ja Joanin (Sharyn Moffett) kanssa ahtaassa newyorkilaisessa asunnossa. Muriel suunnittelee salaa asunnon remonttia. Torjuttuaan tämän ajatuksen Jim Blandings törmää mainokseen uusista asunnoista Connecticutissa, ja he innostuvat muutosta. Suunnitellessaan vanhan kodin ostamista ja "kunnostamista" pariskunta ottaa yhteyttä kiinteistönvälittäjään, joka purkaa heidän avullaan "The Old Hackett Place" -nimisen talon kuvitteellisessa Lansdalen piirikunnassa Connecticutissa. Kyseessä on ränsistynyt, kaksisataa vuotta vanha maalaistalo. Blandings ostaa kiinteistön kalliimmalla hinnalla kuin mitä alueen tontit maksavat, mikä saa hänen ystävänsä ja lakimiehensä Bill Colen (Melvyn Douglas) moittimaan häntä siitä, että hän seuraa mieluummin sydäntään kuin järkeään. vallankumoussodan aikakaudelta peräisin oleva vanha talo osoittautuu rakenteellisesti huonokuntoiseksi ja se on purettava. Blandingit palkkaavat arkkitehti Simmsin (Reginald Denny) suunnittelemaan ja valvomaan uuden talon rakentamista. Alkuperäisestä ostosta uuden talon valmistumiseen asti Blandingien onneton perhe joutuu kokemaan lukuisia odottamattomia ongelmia ja takaiskuja, jotka viivästyttävät heidän muuttopäiväänsä. Kaiken tämän lisäksi Jim saa töissä tehtäväkseen keksiä sloganin "WHAM"-brändin kinkulle, mainostilille, joka on tuhonnut sille aiemmin määrättyjen asiakaspäälliköiden uran. Jim epäilee myös, että Muriel pettää häntä Bill Colen kanssa sen jälkeen, kun Bill oli eräänä yönä nukkunut Blandingsin talossa yksin Murielin kanssa raju ukkosmyrskyn takia. kasvavien paineiden, pilviin nousevien kulujen ja uuden tehtävän myötä Jim alkaa miettiä, miksi hän halusi asua maalla. Blandingsin kotiapulainen Gussie tarjoaa Blandingsille täydellisen WHAM-sloganin, ja hän pelastaa työpaikkansa. Elokuvan päättyessä Bill Cole sanoo ymmärtävänsä, että jotkut asiat "ostetaan sydämellä".</w:t>
      </w:r>
    </w:p>
    <w:p>
      <w:r>
        <w:rPr>
          <w:b/>
        </w:rPr>
        <w:t xml:space="preserve">Tulos</w:t>
      </w:r>
    </w:p>
    <w:p>
      <w:r>
        <w:t xml:space="preserve">Millä alalla Jim Blandings toimii?</w:t>
      </w:r>
    </w:p>
    <w:p>
      <w:r>
        <w:rPr>
          <w:b/>
        </w:rPr>
        <w:t xml:space="preserve">Tulos</w:t>
      </w:r>
    </w:p>
    <w:p>
      <w:r>
        <w:t xml:space="preserve">Mille yritykselle Jimin on luotava iskulause?</w:t>
      </w:r>
    </w:p>
    <w:p>
      <w:r>
        <w:rPr>
          <w:b/>
        </w:rPr>
        <w:t xml:space="preserve">Tulos</w:t>
      </w:r>
    </w:p>
    <w:p>
      <w:r>
        <w:t xml:space="preserve">Miksi Jim kyseenalaistaa maalla asumisen?</w:t>
      </w:r>
    </w:p>
    <w:p>
      <w:r>
        <w:rPr>
          <w:b/>
        </w:rPr>
        <w:t xml:space="preserve">Tulos</w:t>
      </w:r>
    </w:p>
    <w:p>
      <w:r>
        <w:t xml:space="preserve">Kuinka vanha on Blandingien ostama maalaistalo?</w:t>
      </w:r>
    </w:p>
    <w:p>
      <w:r>
        <w:rPr>
          <w:b/>
        </w:rPr>
        <w:t xml:space="preserve">Tulos</w:t>
      </w:r>
    </w:p>
    <w:p>
      <w:r>
        <w:t xml:space="preserve">Kuka antoi Jim Blandingsille huomautuksen tämän kiinteistön ostamisesta?</w:t>
      </w:r>
    </w:p>
    <w:p>
      <w:r>
        <w:rPr>
          <w:b/>
        </w:rPr>
        <w:t xml:space="preserve">Tulos</w:t>
      </w:r>
    </w:p>
    <w:p>
      <w:r>
        <w:t xml:space="preserve">Kenet Blandingit palkkasivat rakentamaan uuden kotinsa? </w:t>
      </w:r>
    </w:p>
    <w:p>
      <w:r>
        <w:rPr>
          <w:b/>
        </w:rPr>
        <w:t xml:space="preserve">Tulos</w:t>
      </w:r>
    </w:p>
    <w:p>
      <w:r>
        <w:t xml:space="preserve">Kenen kanssa herra Blandings uskoo vaimonsa pettävän häntä?  </w:t>
      </w:r>
    </w:p>
    <w:p>
      <w:r>
        <w:rPr>
          <w:b/>
        </w:rPr>
        <w:t xml:space="preserve">Tulos</w:t>
      </w:r>
    </w:p>
    <w:p>
      <w:r>
        <w:t xml:space="preserve">Kuka on Blandingin taloudenhoitaja?</w:t>
      </w:r>
    </w:p>
    <w:p>
      <w:r>
        <w:rPr>
          <w:b/>
        </w:rPr>
        <w:t xml:space="preserve">Tulos</w:t>
      </w:r>
    </w:p>
    <w:p>
      <w:r>
        <w:t xml:space="preserve">Kuka auttaa Jimiä WHAM-sloganin kanssa?</w:t>
      </w:r>
    </w:p>
    <w:p>
      <w:r>
        <w:rPr>
          <w:b/>
        </w:rPr>
        <w:t xml:space="preserve">Tulos</w:t>
      </w:r>
    </w:p>
    <w:p>
      <w:r>
        <w:t xml:space="preserve">Miksi Jim sanoo, että "ostat asioita sydämelläsi"?</w:t>
      </w:r>
    </w:p>
    <w:p>
      <w:r>
        <w:rPr>
          <w:b/>
        </w:rPr>
        <w:t xml:space="preserve">Tulos</w:t>
      </w:r>
    </w:p>
    <w:p>
      <w:r>
        <w:t xml:space="preserve">Miksi maalaistalo on purettava?</w:t>
      </w:r>
    </w:p>
    <w:p>
      <w:r>
        <w:rPr>
          <w:b/>
        </w:rPr>
        <w:t xml:space="preserve">Tulos</w:t>
      </w:r>
    </w:p>
    <w:p>
      <w:r>
        <w:t xml:space="preserve">Kuka antaa herra Blandingsille täydellisen iskulauseen WHAMille?</w:t>
      </w:r>
    </w:p>
    <w:p>
      <w:r>
        <w:rPr>
          <w:b/>
        </w:rPr>
        <w:t xml:space="preserve">Tulos</w:t>
      </w:r>
    </w:p>
    <w:p>
      <w:r>
        <w:t xml:space="preserve">Kenen kanssa Jim epäilee Murielin pettävän häntä?</w:t>
      </w:r>
    </w:p>
    <w:p>
      <w:r>
        <w:rPr>
          <w:b/>
        </w:rPr>
        <w:t xml:space="preserve">Tulos</w:t>
      </w:r>
    </w:p>
    <w:p>
      <w:r>
        <w:t xml:space="preserve">Mistä Blandingit ostivat uuden talonsa?</w:t>
      </w:r>
    </w:p>
    <w:p>
      <w:r>
        <w:rPr>
          <w:b/>
        </w:rPr>
        <w:t xml:space="preserve">Tulos</w:t>
      </w:r>
    </w:p>
    <w:p>
      <w:r>
        <w:t xml:space="preserve">Kuka moittii Jim Blandingsia liian kalliin maan ostamisesta?</w:t>
      </w:r>
    </w:p>
    <w:p>
      <w:r>
        <w:rPr>
          <w:b/>
        </w:rPr>
        <w:t xml:space="preserve">Tulos</w:t>
      </w:r>
    </w:p>
    <w:p>
      <w:r>
        <w:t xml:space="preserve">Miksi Bill nukkui Blandingien talossa?</w:t>
      </w:r>
    </w:p>
    <w:p>
      <w:r>
        <w:rPr>
          <w:b/>
        </w:rPr>
        <w:t xml:space="preserve">Tulos</w:t>
      </w:r>
    </w:p>
    <w:p>
      <w:r>
        <w:t xml:space="preserve">Minne Blandingsin perhe aikoo muuttaa?</w:t>
      </w:r>
    </w:p>
    <w:p>
      <w:r>
        <w:rPr>
          <w:b/>
        </w:rPr>
        <w:t xml:space="preserve">Tulos</w:t>
      </w:r>
    </w:p>
    <w:p>
      <w:r>
        <w:t xml:space="preserve">Kuinka monta tytärtä Jim Blandingsilla on?</w:t>
      </w:r>
    </w:p>
    <w:p>
      <w:r>
        <w:rPr>
          <w:b/>
        </w:rPr>
        <w:t xml:space="preserve">Tulos</w:t>
      </w:r>
    </w:p>
    <w:p>
      <w:r>
        <w:t xml:space="preserve">Mitkä ovat Blandingin tyttärien nimet?</w:t>
      </w:r>
    </w:p>
    <w:p>
      <w:r>
        <w:rPr>
          <w:b/>
        </w:rPr>
        <w:t xml:space="preserve">Tulos</w:t>
      </w:r>
    </w:p>
    <w:p>
      <w:r>
        <w:t xml:space="preserve">Millä aikakaudella talo on rakennettu? </w:t>
      </w:r>
    </w:p>
    <w:p>
      <w:r>
        <w:rPr>
          <w:b/>
        </w:rPr>
        <w:t xml:space="preserve">Tulos</w:t>
      </w:r>
    </w:p>
    <w:p>
      <w:r>
        <w:t xml:space="preserve">Miksi vanha talo piti purkaa?</w:t>
      </w:r>
    </w:p>
    <w:p>
      <w:r>
        <w:rPr>
          <w:b/>
        </w:rPr>
        <w:t xml:space="preserve">Tulos</w:t>
      </w:r>
    </w:p>
    <w:p>
      <w:r>
        <w:t xml:space="preserve">Mille tuotteelle Jimin on luotava iskulause?</w:t>
      </w:r>
    </w:p>
    <w:p>
      <w:r>
        <w:rPr>
          <w:b/>
        </w:rPr>
        <w:t xml:space="preserve">Tulos</w:t>
      </w:r>
    </w:p>
    <w:p>
      <w:r>
        <w:t xml:space="preserve">Mikä oli vanhan talon nimi?</w:t>
      </w:r>
    </w:p>
    <w:p>
      <w:r>
        <w:rPr>
          <w:b/>
        </w:rPr>
        <w:t xml:space="preserve">Tulos</w:t>
      </w:r>
    </w:p>
    <w:p>
      <w:r>
        <w:t xml:space="preserve">Miksi Blandingit ostavat "korjaustalon"?</w:t>
      </w:r>
    </w:p>
    <w:p>
      <w:r>
        <w:rPr>
          <w:b/>
        </w:rPr>
        <w:t xml:space="preserve">Tulos</w:t>
      </w:r>
    </w:p>
    <w:p>
      <w:r>
        <w:t xml:space="preserve">Kenen kanssa Jim uskoo Murielin pettäneen häntä?</w:t>
      </w:r>
    </w:p>
    <w:p>
      <w:r>
        <w:rPr>
          <w:b/>
        </w:rPr>
        <w:t xml:space="preserve">Tulos</w:t>
      </w:r>
    </w:p>
    <w:p>
      <w:r>
        <w:t xml:space="preserve">Miksi Jimin ystävä/lakimies moittii häntä talon ostamisen jälkeen?</w:t>
      </w:r>
    </w:p>
    <w:p>
      <w:r>
        <w:rPr>
          <w:b/>
        </w:rPr>
        <w:t xml:space="preserve">Tulos</w:t>
      </w:r>
    </w:p>
    <w:p>
      <w:r>
        <w:t xml:space="preserve">Miksi Jim epäilee Murielin pettävän häntä?</w:t>
      </w:r>
    </w:p>
    <w:p>
      <w:r>
        <w:rPr>
          <w:b/>
        </w:rPr>
        <w:t xml:space="preserve">Tulos</w:t>
      </w:r>
    </w:p>
    <w:p>
      <w:r>
        <w:t xml:space="preserve">Mihin osavaltioon Blandingit olivat muuttamassa?</w:t>
      </w:r>
    </w:p>
    <w:p>
      <w:r>
        <w:rPr>
          <w:b/>
        </w:rPr>
        <w:t xml:space="preserve">Tulos</w:t>
      </w:r>
    </w:p>
    <w:p>
      <w:r>
        <w:t xml:space="preserve">Miten Jim keksi WHAM-merkkisen kinkun iskulauseen?</w:t>
      </w:r>
    </w:p>
    <w:p>
      <w:r>
        <w:rPr>
          <w:b/>
        </w:rPr>
        <w:t xml:space="preserve">Tulos</w:t>
      </w:r>
    </w:p>
    <w:p>
      <w:r>
        <w:t xml:space="preserve">Mikä on Blandingien Connecticutista ostaman talon nimi?</w:t>
      </w:r>
    </w:p>
    <w:p>
      <w:r>
        <w:rPr>
          <w:b/>
        </w:rPr>
        <w:t xml:space="preserve">Esimerkki 3.1342</w:t>
      </w:r>
    </w:p>
    <w:p>
      <w:r>
        <w:t xml:space="preserve"> New Yorkin satamassa elokuvantekijä Carl Denham, joka on kuuluisa syrjäisissä ja eksoottisissa paikoissa kuvatuista luontokuvauksista, vuokraa kapteeni Englehornin Venture-aluksen uutta projektiaan varten, mutta ei saa näyttelijää naisrooliin, jonka hän on vastentahtoisesti lisännyt käsikirjoitukseen. Denhamin on määrä lähteä matkaan samana iltana, ja hän etsii sopivaa naista New Yorkin kaduilta. Hän tapaa pennittömän Ann Darrow'n ja suostuttelee tämän liittymään mukaansa elämänsä seikkailuun. Venture lähtee nopeasti liikkeelle, ja matkan aikana äreä perämies Jack Driscoll rakastuu vähitellen Anniin. Viikkojen salailun jälkeen Denham lopulta kertoo Englehornille ja Driscollille, että heidän määränpäänsä on Skull Island, kartoittamaton maa, joka näkyy Denhamin hallussa olevassa kartassa. Denham viittaa myös salaperäisesti johonkin hirviömäiseen olentoon, jonka huhutaan asuvan saarella, legendaariseen olentoon, joka tunnetaan vain nimellä "Kong." Kun he löytävät saaren ja ankkuroituvat sen edustalle, he näkevät alkuasukkaiden kylän, joka on erotettu muusta saaresta valtavan muinaisen kivimuurin avulla. Laskeutumisryhmä, johon kuuluvat kuvausryhmä ja Ann, näkee, kuinka joukko alkuasukkaita valmistautuu uhraamaan nuoren neidon "Kongin morsiameksi". Tunkeilijat huomataan, ja intiaanipäällikkö keskeyttää seremonian vihaisena. Kun hän näkee vaalean Annin, hän tarjoutuu vaihtamaan kuusi heimonsa naista "kultaiseen naiseen". Samana yönä joukko alkuasukkaita sieppaa Annin laivasta ja vie hänet muurissa olevan valtavan puisen portin läpi. Hänet sidotaan alttarille ja tarjotaan Kongille, joka osoittautuu valtavaksi gorillan kaltaiseksi apinaksi. Kong vie hänet viidakkoon, kun Venturen miehistö, joka on saanut tietää Annin sieppauksesta, saapuu paikalle. He avaavat portin, ja Denham, Driscoll ja jotkut vapaaehtoiset menevät viidakkoon toivoen pelastavansa Annin. Pian he huomaavat, että Kong ei ole läheskään ainoa jättiläismäinen esihistoriallinen olento saarella, kun Stegosaurus hyökkää heidän kimppuunsa ja onnistuu tappamaan heidät. Kun he ovat rakentaneet lautan ylittääkseen suon, Brontosaurus kaataa heidän tarvikkeensa ja tappaa useita miehiä. Viidakon halki pakenevat he kohtaavat pian Kongin, joka yrittää estää heitä ylittämästä rotkoa ravistelemalla heidät pois rotkon sillan ylittävän kaatuneen puun päältä. Vain Driscoll ja Denham, jotka ovat vastakkaisilla puolilla, selviytyvät hengissä.Tyrannosaurus uhkaa Annia, mutta Kong tappaa sen valtavan taistelun jälkeen. Driscoll jatkaa Kongin ja Annin varjostamista, kun Denham palaa kylään hakemaan lisää ammuksia. Saavuttuaan Kongin piilopaikkaan vuoristoluolaan Annia uhkaa käärmeen kaltainen Elasmosaurus, jonka Kong painii ja tappaa. Kun Kongilla on kiire tappaa Pteranodon, joka yritti lentää pois Annin kanssa, Driscoll tavoittaa Annin, ja he kiipeävät alas kallion reunalta roikkuvaa köynnöstä. Kun Kong huomaa ja alkaa vetää heitä takaisin ylös, he päästävät irti ja putoavat vahingoittumattomina alla olevaan veteen. He juoksevat viidakon läpi takaisin kylään, jossa Denham, Englehorn ja eloonjääneet miehistön jäsenet odottavat. Kong seuraa heitä, murtaa portin auki ja riehuu murhanhimoisesti kylän läpi. Rannalla Denham, joka on nyt päättänyt tuoda Kongin takaisin elävänä, lyö hänet tajuttomaksi kaasupommilla. kahlittuna ja kahlittuna Kong esitellään Broadwayn teatteriyleisölle "Kongina, maailman kahdeksantena ihmeenä". Ann ja Jack tuodaan lavalle hänen luokseen, ja heitä seuraa kutsuttu joukko lehtikuvaajia. Kong, joka luulee, että salamavalokuvaus on hyökkäys, pääsee irti, kun yleisö pakenee kauhuissaan. Ann viedään korkeassa kerroksessa sijaitsevaan hotellihuoneeseen, mutta Kong kiipeää rakennukseen ja löytää hänet pian. Hän kantaa häntä kädessään ja riehuu kaupungin halki. Hän tuhoaa täpötäyden metrojunan ja kiipeää lopulta Empire State Buildingiin. Sen huipulla häntä vastaan tulee neljä Curtiss Helldivers -sotilashelikopteria. Kong laskee Annin alas ja taistelee koneita vastaan, onnistuu kaatamaan yhden niistä, mutta lopulta hän antautuu niiden tulitukseen ja putoaa kuolemaan. Ann ja Jack palaavat yhteen. Denham saapuu paikalle ja tunkeutuu Kongin ruumista ympäröivän väkijoukon läpi kadulle. Kun poliisi huomauttaa, että lentokoneet saivat hänet kiinni, Denham sanoo hänelle: "Ei, ei se ollut lentokoneiden syytä. Se oli Kaunotar tappoi pedon."</w:t>
      </w:r>
    </w:p>
    <w:p>
      <w:r>
        <w:rPr>
          <w:b/>
        </w:rPr>
        <w:t xml:space="preserve">Tulos</w:t>
      </w:r>
    </w:p>
    <w:p>
      <w:r>
        <w:t xml:space="preserve">Mikä on kapteeni Englehornin aluksen nimi?</w:t>
      </w:r>
    </w:p>
    <w:p>
      <w:r>
        <w:rPr>
          <w:b/>
        </w:rPr>
        <w:t xml:space="preserve">Tulos</w:t>
      </w:r>
    </w:p>
    <w:p>
      <w:r>
        <w:t xml:space="preserve">Minkälainen olento Kong näyttää olevan?</w:t>
      </w:r>
    </w:p>
    <w:p>
      <w:r>
        <w:rPr>
          <w:b/>
        </w:rPr>
        <w:t xml:space="preserve">Tulos</w:t>
      </w:r>
    </w:p>
    <w:p>
      <w:r>
        <w:t xml:space="preserve">Mikä on sen olennon nimi, jonka kerrotaan asuvan Skull Islandilla?</w:t>
      </w:r>
    </w:p>
    <w:p>
      <w:r>
        <w:rPr>
          <w:b/>
        </w:rPr>
        <w:t xml:space="preserve">Tulos</w:t>
      </w:r>
    </w:p>
    <w:p>
      <w:r>
        <w:t xml:space="preserve">Mistä Denham rekrytoi Ann Darrow'n?</w:t>
      </w:r>
    </w:p>
    <w:p>
      <w:r>
        <w:rPr>
          <w:b/>
        </w:rPr>
        <w:t xml:space="preserve">Tulos</w:t>
      </w:r>
    </w:p>
    <w:p>
      <w:r>
        <w:t xml:space="preserve">Kuinka monta naista intiaanipäällikkö on valmis vaihtamaan Anniin?</w:t>
      </w:r>
    </w:p>
    <w:p>
      <w:r>
        <w:rPr>
          <w:b/>
        </w:rPr>
        <w:t xml:space="preserve">Tulos</w:t>
      </w:r>
    </w:p>
    <w:p>
      <w:r>
        <w:t xml:space="preserve">Miten Denhem lyö Kongin tajuttomaksi?</w:t>
      </w:r>
    </w:p>
    <w:p>
      <w:r>
        <w:rPr>
          <w:b/>
        </w:rPr>
        <w:t xml:space="preserve">Tulos</w:t>
      </w:r>
    </w:p>
    <w:p>
      <w:r>
        <w:t xml:space="preserve">Kuka rakastui Ann Darrow'hun?</w:t>
      </w:r>
    </w:p>
    <w:p>
      <w:r>
        <w:rPr>
          <w:b/>
        </w:rPr>
        <w:t xml:space="preserve">Tulos</w:t>
      </w:r>
    </w:p>
    <w:p>
      <w:r>
        <w:t xml:space="preserve">Mikä oli sen saaren nimi, jota he menivät tekemään ?</w:t>
      </w:r>
    </w:p>
    <w:p>
      <w:r>
        <w:rPr>
          <w:b/>
        </w:rPr>
        <w:t xml:space="preserve">Tulos</w:t>
      </w:r>
    </w:p>
    <w:p>
      <w:r>
        <w:t xml:space="preserve">Keneen Ann rakastuu?</w:t>
      </w:r>
    </w:p>
    <w:p>
      <w:r>
        <w:rPr>
          <w:b/>
        </w:rPr>
        <w:t xml:space="preserve">Tulos</w:t>
      </w:r>
    </w:p>
    <w:p>
      <w:r>
        <w:t xml:space="preserve">Mihin rakennukseen Kong kiipeää Annin kanssa?</w:t>
      </w:r>
    </w:p>
    <w:p>
      <w:r>
        <w:rPr>
          <w:b/>
        </w:rPr>
        <w:t xml:space="preserve">Tulos</w:t>
      </w:r>
    </w:p>
    <w:p>
      <w:r>
        <w:t xml:space="preserve">Miten Denham esitteli Kongin teatteriyleisölle?</w:t>
      </w:r>
    </w:p>
    <w:p>
      <w:r>
        <w:rPr>
          <w:b/>
        </w:rPr>
        <w:t xml:space="preserve">Tulos</w:t>
      </w:r>
    </w:p>
    <w:p>
      <w:r>
        <w:t xml:space="preserve">Mihin Denham paljastaa Venturen olevan lopulta matkalla?</w:t>
      </w:r>
    </w:p>
    <w:p>
      <w:r>
        <w:rPr>
          <w:b/>
        </w:rPr>
        <w:t xml:space="preserve">Tulos</w:t>
      </w:r>
    </w:p>
    <w:p>
      <w:r>
        <w:t xml:space="preserve">Kuka rakastuu Ann Darrow'hun Venture-aluksella?</w:t>
      </w:r>
    </w:p>
    <w:p>
      <w:r>
        <w:rPr>
          <w:b/>
        </w:rPr>
        <w:t xml:space="preserve">Tulos</w:t>
      </w:r>
    </w:p>
    <w:p>
      <w:r>
        <w:t xml:space="preserve">Miksi paikalliset kutsuvat Annia?</w:t>
      </w:r>
    </w:p>
    <w:p>
      <w:r>
        <w:rPr>
          <w:b/>
        </w:rPr>
        <w:t xml:space="preserve">Tulos</w:t>
      </w:r>
    </w:p>
    <w:p>
      <w:r>
        <w:t xml:space="preserve">Mikä on Carl Denhamin ammatti?</w:t>
      </w:r>
    </w:p>
    <w:p>
      <w:r>
        <w:rPr>
          <w:b/>
        </w:rPr>
        <w:t xml:space="preserve">Tulos</w:t>
      </w:r>
    </w:p>
    <w:p>
      <w:r>
        <w:t xml:space="preserve">Miltä saarelta he löytävät Kongin?</w:t>
      </w:r>
    </w:p>
    <w:p>
      <w:r>
        <w:rPr>
          <w:b/>
        </w:rPr>
        <w:t xml:space="preserve">Tulos</w:t>
      </w:r>
    </w:p>
    <w:p>
      <w:r>
        <w:t xml:space="preserve">Kuka omisti aluksen?</w:t>
      </w:r>
    </w:p>
    <w:p>
      <w:r>
        <w:rPr>
          <w:b/>
        </w:rPr>
        <w:t xml:space="preserve">Tulos</w:t>
      </w:r>
    </w:p>
    <w:p>
      <w:r>
        <w:t xml:space="preserve">Kun he saapuivat saarelle, mitä he näkivät?</w:t>
      </w:r>
    </w:p>
    <w:p>
      <w:r>
        <w:rPr>
          <w:b/>
        </w:rPr>
        <w:t xml:space="preserve">Tulos</w:t>
      </w:r>
    </w:p>
    <w:p>
      <w:r>
        <w:t xml:space="preserve">Kuinka monta naista päällikkö tarjoutui vaihtamaan Anniin?</w:t>
      </w:r>
    </w:p>
    <w:p>
      <w:r>
        <w:rPr>
          <w:b/>
        </w:rPr>
        <w:t xml:space="preserve">Tulos</w:t>
      </w:r>
    </w:p>
    <w:p>
      <w:r>
        <w:t xml:space="preserve">Minkälaisesta viihteestä Carl Denham on kuuluisa?</w:t>
      </w:r>
    </w:p>
    <w:p>
      <w:r>
        <w:rPr>
          <w:b/>
        </w:rPr>
        <w:t xml:space="preserve">Tulos</w:t>
      </w:r>
    </w:p>
    <w:p>
      <w:r>
        <w:t xml:space="preserve">Mitä muita esihistoriallisia olentoja saarella asuu Kongin lisäksi?</w:t>
      </w:r>
    </w:p>
    <w:p>
      <w:r>
        <w:rPr>
          <w:b/>
        </w:rPr>
        <w:t xml:space="preserve">Tulos</w:t>
      </w:r>
    </w:p>
    <w:p>
      <w:r>
        <w:t xml:space="preserve">Miten Ann ja Jack pääsevät karkuun Kongilta sen jälkeen, kun tämä on tappanut Pteranadonin?</w:t>
      </w:r>
    </w:p>
    <w:p>
      <w:r>
        <w:rPr>
          <w:b/>
        </w:rPr>
        <w:t xml:space="preserve">Tulos</w:t>
      </w:r>
    </w:p>
    <w:p>
      <w:r>
        <w:t xml:space="preserve">Mitä tapahtui, kun Kong putosi Empire State Buildingista?</w:t>
      </w:r>
    </w:p>
    <w:p>
      <w:r>
        <w:rPr>
          <w:b/>
        </w:rPr>
        <w:t xml:space="preserve">Tulos</w:t>
      </w:r>
    </w:p>
    <w:p>
      <w:r>
        <w:t xml:space="preserve">Miten kyläläiset saivat Annin?</w:t>
      </w:r>
    </w:p>
    <w:p>
      <w:r>
        <w:rPr>
          <w:b/>
        </w:rPr>
        <w:t xml:space="preserve">Tulos</w:t>
      </w:r>
    </w:p>
    <w:p>
      <w:r>
        <w:t xml:space="preserve">Mikä pelottaa Kongia ja saa hänet irtautumaan?</w:t>
      </w:r>
    </w:p>
    <w:p>
      <w:r>
        <w:rPr>
          <w:b/>
        </w:rPr>
        <w:t xml:space="preserve">Tulos</w:t>
      </w:r>
    </w:p>
    <w:p>
      <w:r>
        <w:t xml:space="preserve">Mitä Kong teki, kun hän löysi Annin hotellista?</w:t>
      </w:r>
    </w:p>
    <w:p>
      <w:r>
        <w:rPr>
          <w:b/>
        </w:rPr>
        <w:t xml:space="preserve">Tulos</w:t>
      </w:r>
    </w:p>
    <w:p>
      <w:r>
        <w:t xml:space="preserve">Kuka kidnapataan ja uhrataan Kongille?</w:t>
      </w:r>
    </w:p>
    <w:p>
      <w:r>
        <w:rPr>
          <w:b/>
        </w:rPr>
        <w:t xml:space="preserve">Tulos</w:t>
      </w:r>
    </w:p>
    <w:p>
      <w:r>
        <w:t xml:space="preserve">Kuinka monta naista saaren päällikkö tarjoutuu vaihtamaan Anniin?</w:t>
      </w:r>
    </w:p>
    <w:p>
      <w:r>
        <w:rPr>
          <w:b/>
        </w:rPr>
        <w:t xml:space="preserve">Tulos</w:t>
      </w:r>
    </w:p>
    <w:p>
      <w:r>
        <w:t xml:space="preserve">Missä osavaltiossa tarina alkaa ja päättyy?</w:t>
      </w:r>
    </w:p>
    <w:p>
      <w:r>
        <w:rPr>
          <w:b/>
        </w:rPr>
        <w:t xml:space="preserve">Tulos</w:t>
      </w:r>
    </w:p>
    <w:p>
      <w:r>
        <w:t xml:space="preserve">Mistä Carl Denham löysi Ann Darrow'n?</w:t>
      </w:r>
    </w:p>
    <w:p>
      <w:r>
        <w:rPr>
          <w:b/>
        </w:rPr>
        <w:t xml:space="preserve">Esimerkki 3.1343</w:t>
      </w:r>
    </w:p>
    <w:p>
      <w:r>
        <w:t xml:space="preserve"> Nuori skotlantilainen aatelismies Nigel Olifaunt, lordi Glenvarloch, matkustaa Lontooseen pyytääkseen kuningasta maksamaan isänsä lainan takaisin. Nigel haluaa käyttää rahat tilansa kiinnityksen maksamiseen, mutta Buckinghamin herttua ja prinssi Charles ovat jo silmäilleet sitä. Lordi joutuu mukaan hovin kaoottiseen elämään, ja kun hänestä tulee tuhlailevan lordi Dalgarnon vihollinen, hän joutuu suureen vaaraan. "Kapteeni Clutterbuck" on Nigelin onnenkirjan kuvitteellinen kirjoittaja sekä suojelija, jolle The Abbot on omistettu. "Kapteeni Clutterbuck" on kelloseppä David Ramsay, joka asuu tyttärensä Margaretin kanssa Fleet Streetillä. Hänellä on kaksi oppipoikaa, herra Vincent ja herra Tunstall. Nämä kaksi oppipoikaa olivat lähteneet karkuun osallistuakseen katutappeluun, ja kultaseppä George Heriot juoruili Ramsayn kanssa, kun he toivat sisään Richie Moniplies -nimisen kaverin, jolla oli murtunut pää ja hyvin riekaleiset vaatteet. Kun hänen haavansa oli sidottu, hän selitti tulleensa Lontooseen isäntänsä Nigel Olifauntin kanssa saadakseen maksun velasta, jonka kuningas oli hänelle velkaa, ja joutuneensa muukalaiseksi. Seuraavana aamuna Nigel sai vieraakseen kultasepän, joka oli tuntenut hänen isänsä ja varoitettuaan häntä siitä, että hänen omaisuutensa oli vaarassa, hän lainasi hänelle rahaa, jotta hän voisi esiintyä hovissa asianmukaisessa asussa. Heriot matkusti Whitehalliin, ja esiteltyään nuoren lordin anomuksen kuningas Jaakko antoi hänelle luvan ennakoida osan maksettavasta summasta ja lupasi kiinnostua hänen asioistaan. syömällä hänen kanssaan samana päivänä kultasepän luona isänsä ja sir Mungon seurassa Margaret menetti sydämensä Nigelille ja palkkasi parturi-kampaaja Ursulan vaimon selvittämään kaikki häntä koskevat yksityiskohdat. Kun lordi Huntinglen esitteli hänet hovissa, hän sai maksusuoritusmääräyksen vaatimuksistaan ja hänet esiteltiin Buckinghamin herttualle, joka ilmoitti olevansa hänen vihollisensa, sekä herttuan pojalle, lordi Dalgarnolle, jonka toimesta hän tutustui kaikkiin tuon ajan aristokraattien paheisiin, vaikka Richie varoitti häntä nimettömällä kirjeellä. Kun Nigel tapasi Walesin prinssin, myöhemmin Kaarle I:n, St. James's Parkissa useiden hovimiesten seurassa, hän sai tietää heidän käytöksestään ja Sir Mungolta, että hänestä oli puhuttu pahaa Kaarlelle, minkä jälkeen hän haastoi Dalgarnon hovin piirissä ja joutui pakenemaan Whitefriarsiin välttääkseen pidätyksen.Täällä hän uusi tuttavuutensa asianajaja Lowestoffen kanssa, jonka hän oli tavannut Beaujeun tavernassa, ja hänet määrättiin majatalon vanhan vartijan Trapboisin ja tämän tyttären hoiviin. Kuultuaan Nigelin ongelmista Margaret etsi tapaamista Lady Hermionen kanssa, joka asui Heriot'n kartanossa, ja paljastettuaan salaisuutensa hän sai rahaa auttamaan häntä, ja samalla hänen uskottunsa kertoi, miten pahasti Lord Dalgarno oli käyttänyt häntä hyväkseen. Vincent, joka oli rakastunut isäntänsä tyttäreen ja jota rouva Ursula oli rohkaissut tuhlaileviin tapoihin, oli nyt palkannut Vincentin toimimaan kilpailijansa oppaana tämän paetessa Lontoosta. Samana yönä kaksi ryöstäjää murhasi vanhan Trapbois'n. Juuri kun hän oli pelastanut tyttären, jonka ulosottomies Hildebrod oli kehottanut häntä naimisiin, Nigel sai vesimieheksi pukeutuneen oppipojan, jolta hän sai tietää, että hänen pidättämisekseen oli annettu pidätysmääräys ja että häntä varten oli valmiina vene, jolla hän saattoi antaa kuninkaan upseereille kenkää. Martha pyysi, että hän saisi tulla hänen mukaansa, ja saatuaan isänsä aarteen Vincent johdatti heidät temppeliportaille. Kun Nigel oli laskeutunut kumppaninsa Paul's Wharfiin, jossa Moniplies otti hänet huostaansa, hän vaati, että hän nousisi maihin Greenwichissä sen sijaan, että olisi liittynyt skotlantilaiseen laivaan, joka odotti häntä Gravesendissä; ja kun hän oli päässyt puistoon, hän seurasi kuninkaan seurassa, kun tämä tappoi peuraa, jolloin hänet tunnistettiin ja lähetettiin Toweriin.Pian Margaret, joka oli pukeutunut pojaksi, näytettiin samassa huoneessa; sitten tuli kauppamies vaatimaan vaimoaan, jonka hän syytti Nigelin sieppaamisesta; ja kun Nigel oli syönyt, hänen ystävänsä Heriot saapui paikalle moittimaan häntä asemasta, johon hän oli asettanut itsensä. Hän oli myös menettänyt kuninkaan velkakirjan, ja kun hänen seuralaisensa valepuku paljastui, tämä pelasti hänet lisävaikeuksilta tunnustamalla kaiken. Yksi hänen teoistaan oli ollut esittää kuninkaalle Lady Hermionen esittämä anomus, jonka luettuaan kuningas oli käskenyt lordi Dalgarnon mennä heti naimisiin hänen kanssaan, ja toinen oli tarjota Nigelistä sellaisia selityksiä, jotka saivat hänen majesteettinsa armahtamaan hänet. Jäljellä oli kuitenkin vain tunti aikaa lunastaa omaisuutensa, kun Moniplies ilmestyi rahojen kanssa, ja lordi Dalgarno, joka toivoi saaneensa ne, jäi ilman kostoa. Seuraavana päivänä hänet ammuttiin Enfield Chasessa, jossa kapteeni Colepepper oli suunnitellut yllättävänsä hänet, kun hän odotti Dame Nellyn ja aarteista vastaavan palvelijan kanssa kaksintaistelua Nigelin kanssa. Vincent ja Lowestoffe saapuivat kuitenkin ajoissa paikalle ja saivat kaksi ryöstäjää pakenemaan, kun taas Moniplies tappoi kapteenin, jonka epäiltiin murhanneen Trapbois'n, ja Christie sai vaimonsa takaisin. Nigel ja Margaret vihittiin pian sen jälkeen, ja kun kuningas Jaakko oli kunnioittamassa juhlia läsnäolollaan, Richie esitteli Marthan morsiameksi, joka samalla luovutti henkensä suojelijalle Glenvarlochin kartanot, jotka hän oli vapauttanut kaikista veloista, sekä kuninkaallisen merkkikirjan, joka oli löytynyt hänen isänsä papereista.</w:t>
      </w:r>
    </w:p>
    <w:p>
      <w:r>
        <w:rPr>
          <w:b/>
        </w:rPr>
        <w:t xml:space="preserve">Tulos</w:t>
      </w:r>
    </w:p>
    <w:p>
      <w:r>
        <w:t xml:space="preserve">Mitä Nigel oppi vesimieheltä?</w:t>
      </w:r>
    </w:p>
    <w:p>
      <w:r>
        <w:rPr>
          <w:b/>
        </w:rPr>
        <w:t xml:space="preserve">Tulos</w:t>
      </w:r>
    </w:p>
    <w:p>
      <w:r>
        <w:t xml:space="preserve">Kuka murhasi Trapbois'n?</w:t>
      </w:r>
    </w:p>
    <w:p>
      <w:r>
        <w:rPr>
          <w:b/>
        </w:rPr>
        <w:t xml:space="preserve">Tulos</w:t>
      </w:r>
    </w:p>
    <w:p>
      <w:r>
        <w:t xml:space="preserve">Kuka löysi kuninkaallisen merkkikäsikirjan?</w:t>
      </w:r>
    </w:p>
    <w:p>
      <w:r>
        <w:rPr>
          <w:b/>
        </w:rPr>
        <w:t xml:space="preserve">Tulos</w:t>
      </w:r>
    </w:p>
    <w:p>
      <w:r>
        <w:t xml:space="preserve">Kuultuaan Nigelin ongelmista, kenen kanssa Margaret pyrki haastatteluun?</w:t>
      </w:r>
    </w:p>
    <w:p>
      <w:r>
        <w:rPr>
          <w:b/>
        </w:rPr>
        <w:t xml:space="preserve">Tulos</w:t>
      </w:r>
    </w:p>
    <w:p>
      <w:r>
        <w:t xml:space="preserve">Mihin Nigel halusi rahat?</w:t>
      </w:r>
    </w:p>
    <w:p>
      <w:r>
        <w:rPr>
          <w:b/>
        </w:rPr>
        <w:t xml:space="preserve">Tulos</w:t>
      </w:r>
    </w:p>
    <w:p>
      <w:r>
        <w:t xml:space="preserve">Kenelle Margaret hakee audienssia kuultuaan Nigelin ongelmista?</w:t>
      </w:r>
    </w:p>
    <w:p>
      <w:r>
        <w:rPr>
          <w:b/>
        </w:rPr>
        <w:t xml:space="preserve">Tulos</w:t>
      </w:r>
    </w:p>
    <w:p>
      <w:r>
        <w:t xml:space="preserve">Millä nimellä Buckinghamin herttua ilmoittautuu, kun hänet esitellään Nigelille?  </w:t>
      </w:r>
    </w:p>
    <w:p>
      <w:r>
        <w:rPr>
          <w:b/>
        </w:rPr>
        <w:t xml:space="preserve">Tulos</w:t>
      </w:r>
    </w:p>
    <w:p>
      <w:r>
        <w:t xml:space="preserve">Miten Margaret naamioitui, kun hänet pantiin Toweriin Nigelin kanssa?</w:t>
      </w:r>
    </w:p>
    <w:p>
      <w:r>
        <w:rPr>
          <w:b/>
        </w:rPr>
        <w:t xml:space="preserve">Tulos</w:t>
      </w:r>
    </w:p>
    <w:p>
      <w:r>
        <w:t xml:space="preserve">Miksi Nigel hakee turvapaikkaa Whitefriarsista? </w:t>
      </w:r>
    </w:p>
    <w:p>
      <w:r>
        <w:rPr>
          <w:b/>
        </w:rPr>
        <w:t xml:space="preserve">Tulos</w:t>
      </w:r>
    </w:p>
    <w:p>
      <w:r>
        <w:t xml:space="preserve">Mihin Nigel haluaa käyttää rahat? </w:t>
      </w:r>
    </w:p>
    <w:p>
      <w:r>
        <w:rPr>
          <w:b/>
        </w:rPr>
        <w:t xml:space="preserve">Tulos</w:t>
      </w:r>
    </w:p>
    <w:p>
      <w:r>
        <w:t xml:space="preserve">Kenet Richie esitteli vaimokseen kuninkaan juhlissa?</w:t>
      </w:r>
    </w:p>
    <w:p>
      <w:r>
        <w:rPr>
          <w:b/>
        </w:rPr>
        <w:t xml:space="preserve">Tulos</w:t>
      </w:r>
    </w:p>
    <w:p>
      <w:r>
        <w:t xml:space="preserve">Kuka muu halusi rahat?</w:t>
      </w:r>
    </w:p>
    <w:p>
      <w:r>
        <w:rPr>
          <w:b/>
        </w:rPr>
        <w:t xml:space="preserve">Tulos</w:t>
      </w:r>
    </w:p>
    <w:p>
      <w:r>
        <w:t xml:space="preserve">Kuka on David Ramseyn oppipoika?</w:t>
      </w:r>
    </w:p>
    <w:p>
      <w:r>
        <w:rPr>
          <w:b/>
        </w:rPr>
        <w:t xml:space="preserve">Tulos</w:t>
      </w:r>
    </w:p>
    <w:p>
      <w:r>
        <w:t xml:space="preserve">Mitä Martha löysi fatharinsa papereista?</w:t>
      </w:r>
    </w:p>
    <w:p>
      <w:r>
        <w:rPr>
          <w:b/>
        </w:rPr>
        <w:t xml:space="preserve">Tulos</w:t>
      </w:r>
    </w:p>
    <w:p>
      <w:r>
        <w:t xml:space="preserve">Kuka murhasi Trapbois'n ja miksi?</w:t>
      </w:r>
    </w:p>
    <w:p>
      <w:r>
        <w:rPr>
          <w:b/>
        </w:rPr>
        <w:t xml:space="preserve">Tulos</w:t>
      </w:r>
    </w:p>
    <w:p>
      <w:r>
        <w:t xml:space="preserve">Missä lordi Dalgarno ammuttiin?</w:t>
      </w:r>
    </w:p>
    <w:p>
      <w:r>
        <w:rPr>
          <w:b/>
        </w:rPr>
        <w:t xml:space="preserve">Tulos</w:t>
      </w:r>
    </w:p>
    <w:p>
      <w:r>
        <w:t xml:space="preserve">Missä Nigel tapasi Lowestoffen?</w:t>
      </w:r>
    </w:p>
    <w:p>
      <w:r>
        <w:rPr>
          <w:b/>
        </w:rPr>
        <w:t xml:space="preserve">Tulos</w:t>
      </w:r>
    </w:p>
    <w:p>
      <w:r>
        <w:t xml:space="preserve">Kuka menetti sydämensä Nigelille?</w:t>
      </w:r>
    </w:p>
    <w:p>
      <w:r>
        <w:rPr>
          <w:b/>
        </w:rPr>
        <w:t xml:space="preserve">Tulos</w:t>
      </w:r>
    </w:p>
    <w:p>
      <w:r>
        <w:t xml:space="preserve">Kuka halusi, että hänen isänsä laina uusitaan?</w:t>
      </w:r>
    </w:p>
    <w:p>
      <w:r>
        <w:rPr>
          <w:b/>
        </w:rPr>
        <w:t xml:space="preserve">Tulos</w:t>
      </w:r>
    </w:p>
    <w:p>
      <w:r>
        <w:t xml:space="preserve">Mitä tapahtuu, kun Margaret tapaa Nigelin kultasepänliikkeessä?</w:t>
      </w:r>
    </w:p>
    <w:p>
      <w:r>
        <w:rPr>
          <w:b/>
        </w:rPr>
        <w:t xml:space="preserve">Tulos</w:t>
      </w:r>
    </w:p>
    <w:p>
      <w:r>
        <w:t xml:space="preserve">Minkä näköiseksi Margaret oli naamioitunut, kun hänet tuotiin samaan Tower-huoneeseen Nigelin kanssa?</w:t>
      </w:r>
    </w:p>
    <w:p>
      <w:r>
        <w:rPr>
          <w:b/>
        </w:rPr>
        <w:t xml:space="preserve">Tulos</w:t>
      </w:r>
    </w:p>
    <w:p>
      <w:r>
        <w:t xml:space="preserve">Miksi Nigel pakeni Whitefriarsiin?</w:t>
      </w:r>
    </w:p>
    <w:p>
      <w:r>
        <w:rPr>
          <w:b/>
        </w:rPr>
        <w:t xml:space="preserve">Tulos</w:t>
      </w:r>
    </w:p>
    <w:p>
      <w:r>
        <w:t xml:space="preserve">Keneltä riistettiin kosto?</w:t>
      </w:r>
    </w:p>
    <w:p>
      <w:r>
        <w:rPr>
          <w:b/>
        </w:rPr>
        <w:t xml:space="preserve">Tulos</w:t>
      </w:r>
    </w:p>
    <w:p>
      <w:r>
        <w:t xml:space="preserve">Miksi kultaseppä lainasi Nigelille rahaa?</w:t>
      </w:r>
    </w:p>
    <w:p>
      <w:r>
        <w:rPr>
          <w:b/>
        </w:rPr>
        <w:t xml:space="preserve">Tulos</w:t>
      </w:r>
    </w:p>
    <w:p>
      <w:r>
        <w:t xml:space="preserve">Missä Nigel pääsi pois sen sijaan, että olisi mennyt Gravesendissä odottaneeseen skotlantilaiseen laivaan?</w:t>
      </w:r>
    </w:p>
    <w:p>
      <w:r>
        <w:rPr>
          <w:b/>
        </w:rPr>
        <w:t xml:space="preserve">Tulos</w:t>
      </w:r>
    </w:p>
    <w:p>
      <w:r>
        <w:t xml:space="preserve">Miksi Moniplies tappoi kapteenin?</w:t>
      </w:r>
    </w:p>
    <w:p>
      <w:r>
        <w:rPr>
          <w:b/>
        </w:rPr>
        <w:t xml:space="preserve">Tulos</w:t>
      </w:r>
    </w:p>
    <w:p>
      <w:r>
        <w:t xml:space="preserve">Miksi Nigel Olifaunt matkusti Lontooseen?</w:t>
      </w:r>
    </w:p>
    <w:p>
      <w:r>
        <w:rPr>
          <w:b/>
        </w:rPr>
        <w:t xml:space="preserve">Tulos</w:t>
      </w:r>
    </w:p>
    <w:p>
      <w:r>
        <w:t xml:space="preserve">Kuka oli velkaa Nigelin isälle?</w:t>
      </w:r>
    </w:p>
    <w:p>
      <w:r>
        <w:rPr>
          <w:b/>
        </w:rPr>
        <w:t xml:space="preserve">Tulos</w:t>
      </w:r>
    </w:p>
    <w:p>
      <w:r>
        <w:t xml:space="preserve">Kuka varoitti Nigelia siitä, että hänen omaisuutensa oli vaarassa?</w:t>
      </w:r>
    </w:p>
    <w:p>
      <w:r>
        <w:rPr>
          <w:b/>
        </w:rPr>
        <w:t xml:space="preserve">Esimerkki 3.1344</w:t>
      </w:r>
    </w:p>
    <w:p>
      <w:r>
        <w:t xml:space="preserve"> On vuosi 1794, ja Pariisi, "huolimatta kauhuista, jotka olivat tahranneet sen seinät - on pysynyt huvikaupunkina, ja giljotiinin veitsi laskeutui tuskin useammin kuin näyttämön pudotuskohtaukset." Juoni alkaa, kun Sir Percy, Scarlet Pimpernel, suostuu vastahakoisesti ottamaan Armand St. Justin, vaimonsa Margueriten veljen, mukaansa Ranskaan osana suunnitelmaa nuoren Dauphinin pelastamiseksi.Percy varoittaa Armandia uusimasta ystävyyssuhteita Pariisissa ollessaan, mutta ei kestä kauan, ennen kuin Armand on jättänyt huomiotta hänen varoituksensa ja uusinut ystävyyssuhteen juonittelevan paroni de Batzin kanssa (joka on Itävallan hallituksen palkkalistoilla), joka haluaa itse vapauttaa Dauphinin ja halveksii Scarlet Pimperneliä ja kaikkea, mitä hän edustaa. käydessään oopperassa De Batzin kanssa Armand kertoo hölmösti hänelle olevansa Scarlet Pimpernelin liittolainen. Ollessaan siellä hän rakastuu nuoreen näyttelijättäreen nimeltä Citizeness Jeanne L'Ange. De Batz esittelee parin teatterin kulissien takana, ja kun he ovat rakastuneet toisiinsa, De Batz kertoo yleisen turvallisuuden yleiskomitean kansalainen Heronille, missä ja milloin he ovat sopineet tapaamisen.Suojeltuaan Armandia hänen kotonaan L'Ange pidätetään ja heitetään vankilaan. Kun Armand saa tietää Jeannen vaarasta ja intohimon kourissa, hän ei luota Sir Percyyn, joka on sanonut pelastavansa Jeannen, ja unohtaa lupauksensa johtajalleen. armand, joka haluaa epätoivoisesti jakaa Jeannen kohtalon, juoksee temppelivankilan portille ja huutaa: "Kauan eläköön kuningas!". Siellä hänet pysäyttää kukaan muu kuin Percyn arkkivihollinen Chauvelin.Rakkautensa kuoleman edessä Armand pettää Percyn tietämättä, että Vimpernel on jo varmistanut Jeannen vapauden. Chauvelin ja Heron vangitsevat Sir Percyn ja vangitsevat hänet selliin, jossa Marie Antoinette vietti viimeiset päivänsä.Chauvelin vaatii, että Percyltä on riistettävä uni siinä toivossa, että hän heikkenee ja paljastaa, missä nuorta Capet'ta, Ranskan kruunaamatonta kuningasta, pidetään vangittuna hänen pelastumisensa jälkeen.17 päivän vankilatuomion jälkeen Percy on varma, että dauphin on kuljetettu turvallisesti Hollantiin. Sen jälkeen hän keksii paeta teeskentelemällä murtuvansa ja tunnustamalla dauphinin olinpaikan. Hän kertoo Chauvelinille ja Heronille, että dauphinia pidetään vangittuna eräällä alueella pohjoisessa, lähellä Ranskan rannikkoa, mutta että hänen on pikemminkin näytettävä kuin kerrottava heille, koska polut ovat nimettömiä ja liian pieniä, jotta he löytäisivät ne ilman häntä.Chauvelin ja Heron, jotka ovat epäileviä, tuovat mukanaan Armandin ja Margueriten panttivangeiksi. Pohjoiseen päästyään Percy käyttää tilaisuutta hyväkseen, kun Chauvelin ja Heron ovat erossa toisistaan ja on pimeässä, ja alistaa Heronin, sitoo ja sitoo hänet, pukee hänet vaatteisiinsa ja ohjaa kavalat ranskalaiset sotilaat (jotka luulevat, että sidottu Heron on Percy) panemaan hänet kirkon aidatulle pihalle. Percy, jota edelleen luullaan Heroniksi, ajaa vaunuilla Marguerite ja Armand kyydissään rannikolle, jossa hänen laivansa odottaa heitä.</w:t>
      </w:r>
    </w:p>
    <w:p>
      <w:r>
        <w:rPr>
          <w:b/>
        </w:rPr>
        <w:t xml:space="preserve">Tulos</w:t>
      </w:r>
    </w:p>
    <w:p>
      <w:r>
        <w:t xml:space="preserve">Keneen Arnand rakastuu Pariisissa ollessaan?</w:t>
      </w:r>
    </w:p>
    <w:p>
      <w:r>
        <w:rPr>
          <w:b/>
        </w:rPr>
        <w:t xml:space="preserve">Tulos</w:t>
      </w:r>
    </w:p>
    <w:p>
      <w:r>
        <w:t xml:space="preserve">Minkä ystävyyden Armand uudistaa?</w:t>
      </w:r>
    </w:p>
    <w:p>
      <w:r>
        <w:rPr>
          <w:b/>
        </w:rPr>
        <w:t xml:space="preserve">Tulos</w:t>
      </w:r>
    </w:p>
    <w:p>
      <w:r>
        <w:t xml:space="preserve">Kuka sitoo Heron ja pukee hänet vaatteisiin?</w:t>
      </w:r>
    </w:p>
    <w:p>
      <w:r>
        <w:rPr>
          <w:b/>
        </w:rPr>
        <w:t xml:space="preserve">Tulos</w:t>
      </w:r>
    </w:p>
    <w:p>
      <w:r>
        <w:t xml:space="preserve">Miksi Chauvelin haluaa, että Percy ei saa nukkua?</w:t>
      </w:r>
    </w:p>
    <w:p>
      <w:r>
        <w:rPr>
          <w:b/>
        </w:rPr>
        <w:t xml:space="preserve">Tulos</w:t>
      </w:r>
    </w:p>
    <w:p>
      <w:r>
        <w:t xml:space="preserve">Kenet Sir Percy sitoo paetakseen ja pelastaakseen Armandin?</w:t>
      </w:r>
    </w:p>
    <w:p>
      <w:r>
        <w:rPr>
          <w:b/>
        </w:rPr>
        <w:t xml:space="preserve">Tulos</w:t>
      </w:r>
    </w:p>
    <w:p>
      <w:r>
        <w:t xml:space="preserve">Mitä Sir Percy kertoo Armandille tekevänsä sen jälkeen, kun Jeanne L'Ange on pidätetty?</w:t>
      </w:r>
    </w:p>
    <w:p>
      <w:r>
        <w:rPr>
          <w:b/>
        </w:rPr>
        <w:t xml:space="preserve">Tulos</w:t>
      </w:r>
    </w:p>
    <w:p>
      <w:r>
        <w:t xml:space="preserve">Minne Dauphin on tarkoitus viedä pelastuttuaan?</w:t>
      </w:r>
    </w:p>
    <w:p>
      <w:r>
        <w:rPr>
          <w:b/>
        </w:rPr>
        <w:t xml:space="preserve">Tulos</w:t>
      </w:r>
    </w:p>
    <w:p>
      <w:r>
        <w:t xml:space="preserve">Ketä Sir Percy matkustaa Ranskaan pelastamaan?</w:t>
      </w:r>
    </w:p>
    <w:p>
      <w:r>
        <w:rPr>
          <w:b/>
        </w:rPr>
        <w:t xml:space="preserve">Tulos</w:t>
      </w:r>
    </w:p>
    <w:p>
      <w:r>
        <w:t xml:space="preserve">Kenen kanssa Armand uusii ystävyytensä?</w:t>
      </w:r>
    </w:p>
    <w:p>
      <w:r>
        <w:rPr>
          <w:b/>
        </w:rPr>
        <w:t xml:space="preserve">Tulos</w:t>
      </w:r>
    </w:p>
    <w:p>
      <w:r>
        <w:t xml:space="preserve">Miksi Jeanne L'ange on pidätetty?</w:t>
      </w:r>
    </w:p>
    <w:p>
      <w:r>
        <w:rPr>
          <w:b/>
        </w:rPr>
        <w:t xml:space="preserve">Tulos</w:t>
      </w:r>
    </w:p>
    <w:p>
      <w:r>
        <w:t xml:space="preserve">Mistä Sir Percy tuntee Armandin?</w:t>
      </w:r>
    </w:p>
    <w:p>
      <w:r>
        <w:rPr>
          <w:b/>
        </w:rPr>
        <w:t xml:space="preserve">Tulos</w:t>
      </w:r>
    </w:p>
    <w:p>
      <w:r>
        <w:t xml:space="preserve">Miten Armand St. Just on sukua Sir Percylle?</w:t>
      </w:r>
    </w:p>
    <w:p>
      <w:r>
        <w:rPr>
          <w:b/>
        </w:rPr>
        <w:t xml:space="preserve">Tulos</w:t>
      </w:r>
    </w:p>
    <w:p>
      <w:r>
        <w:t xml:space="preserve">Miten Sir Percy ja Armand St. Just ovat sukua toisilleen?</w:t>
      </w:r>
    </w:p>
    <w:p>
      <w:r>
        <w:rPr>
          <w:b/>
        </w:rPr>
        <w:t xml:space="preserve">Tulos</w:t>
      </w:r>
    </w:p>
    <w:p>
      <w:r>
        <w:t xml:space="preserve">Missä kaupungissa suurin osa tarinasta tapahtuu?</w:t>
      </w:r>
    </w:p>
    <w:p>
      <w:r>
        <w:rPr>
          <w:b/>
        </w:rPr>
        <w:t xml:space="preserve">Tulos</w:t>
      </w:r>
    </w:p>
    <w:p>
      <w:r>
        <w:t xml:space="preserve">Miksi Armand pettää Sir Percyn?</w:t>
      </w:r>
    </w:p>
    <w:p>
      <w:r>
        <w:rPr>
          <w:b/>
        </w:rPr>
        <w:t xml:space="preserve">Tulos</w:t>
      </w:r>
    </w:p>
    <w:p>
      <w:r>
        <w:t xml:space="preserve">Kuka on Sir Percyn arkkivihollinen?</w:t>
      </w:r>
    </w:p>
    <w:p>
      <w:r>
        <w:rPr>
          <w:b/>
        </w:rPr>
        <w:t xml:space="preserve">Tulos</w:t>
      </w:r>
    </w:p>
    <w:p>
      <w:r>
        <w:t xml:space="preserve">Kuka kertoo paroni De Batzille Scarlet Pimpernelistä?</w:t>
      </w:r>
    </w:p>
    <w:p>
      <w:r>
        <w:rPr>
          <w:b/>
        </w:rPr>
        <w:t xml:space="preserve">Tulos</w:t>
      </w:r>
    </w:p>
    <w:p>
      <w:r>
        <w:t xml:space="preserve">Missä Armand tapaa Jeanne L'angen ensimmäisen kerran?</w:t>
      </w:r>
    </w:p>
    <w:p>
      <w:r>
        <w:rPr>
          <w:b/>
        </w:rPr>
        <w:t xml:space="preserve">Tulos</w:t>
      </w:r>
    </w:p>
    <w:p>
      <w:r>
        <w:t xml:space="preserve">Mitä Sir Percy suostuu tekemään Armandin kanssa vastoin parempaa tietoaan?</w:t>
      </w:r>
    </w:p>
    <w:p>
      <w:r>
        <w:rPr>
          <w:b/>
        </w:rPr>
        <w:t xml:space="preserve">Tulos</w:t>
      </w:r>
    </w:p>
    <w:p>
      <w:r>
        <w:t xml:space="preserve">Miksi Jeanne L'Ange pidätetään?</w:t>
      </w:r>
    </w:p>
    <w:p>
      <w:r>
        <w:rPr>
          <w:b/>
        </w:rPr>
        <w:t xml:space="preserve">Tulos</w:t>
      </w:r>
    </w:p>
    <w:p>
      <w:r>
        <w:t xml:space="preserve">Mihin vuoteen tämä tarina sijoittuu?</w:t>
      </w:r>
    </w:p>
    <w:p>
      <w:r>
        <w:rPr>
          <w:b/>
        </w:rPr>
        <w:t xml:space="preserve">Tulos</w:t>
      </w:r>
    </w:p>
    <w:p>
      <w:r>
        <w:t xml:space="preserve">Kun Sir Percy ja Armand saapuvat Pariisiin, minkä varoituksen Armand jättää huomiotta?</w:t>
      </w:r>
    </w:p>
    <w:p>
      <w:r>
        <w:rPr>
          <w:b/>
        </w:rPr>
        <w:t xml:space="preserve">Tulos</w:t>
      </w:r>
    </w:p>
    <w:p>
      <w:r>
        <w:t xml:space="preserve">Minkä Sir Percyn varoituksen Armand jättää huomiotta?</w:t>
      </w:r>
    </w:p>
    <w:p>
      <w:r>
        <w:rPr>
          <w:b/>
        </w:rPr>
        <w:t xml:space="preserve">Tulos</w:t>
      </w:r>
    </w:p>
    <w:p>
      <w:r>
        <w:t xml:space="preserve">Mitä Arnand huutaa vankilassa saa?</w:t>
      </w:r>
    </w:p>
    <w:p>
      <w:r>
        <w:rPr>
          <w:b/>
        </w:rPr>
        <w:t xml:space="preserve">Tulos</w:t>
      </w:r>
    </w:p>
    <w:p>
      <w:r>
        <w:t xml:space="preserve">Kuinka monta päivää Sir Percy viipyy vankilassa ennen kuin hän teeskentelee murtuvansa?</w:t>
      </w:r>
    </w:p>
    <w:p>
      <w:r>
        <w:rPr>
          <w:b/>
        </w:rPr>
        <w:t xml:space="preserve">Tulos</w:t>
      </w:r>
    </w:p>
    <w:p>
      <w:r>
        <w:t xml:space="preserve">Minne Dauphin kuljetettiin?</w:t>
      </w:r>
    </w:p>
    <w:p>
      <w:r>
        <w:rPr>
          <w:b/>
        </w:rPr>
        <w:t xml:space="preserve">Tulos</w:t>
      </w:r>
    </w:p>
    <w:p>
      <w:r>
        <w:t xml:space="preserve">Kuka pidättää Armandin?</w:t>
      </w:r>
    </w:p>
    <w:p>
      <w:r>
        <w:rPr>
          <w:b/>
        </w:rPr>
        <w:t xml:space="preserve">Tulos</w:t>
      </w:r>
    </w:p>
    <w:p>
      <w:r>
        <w:t xml:space="preserve">Mitä Armand huutaa temppelivankilan porteilla?</w:t>
      </w:r>
    </w:p>
    <w:p>
      <w:r>
        <w:rPr>
          <w:b/>
        </w:rPr>
        <w:t xml:space="preserve">Tulos</w:t>
      </w:r>
    </w:p>
    <w:p>
      <w:r>
        <w:t xml:space="preserve">Miksi Percy oli menossa Ranskaan? </w:t>
      </w:r>
    </w:p>
    <w:p>
      <w:r>
        <w:rPr>
          <w:b/>
        </w:rPr>
        <w:t xml:space="preserve">Esimerkki 3.1345</w:t>
      </w:r>
    </w:p>
    <w:p>
      <w:r>
        <w:t xml:space="preserve"> Näytelmä sijoittuu Lontooseen. Morose, rikas vanhus, jolla on pakkomielteinen viha melua kohtaan, on suunnitellut perinnöttömäksi tekemistä veljenpoikansa Dauphinen avioliiton kautta. Morosen mielestä hänen morsiamensa Epic ne on poikkeuksellisen hiljainen nainen; hän ei tiedä, että Dauphine on järjestänyt koko liiton omiin tarkoituksiinsa. pari menee naimisiin Dauphinen ystävän True-witin hyväntahtoisesta puuttumisesta huolimatta. Morose katuu pian hääpäiväänsä, sillä hänen taloonsa tunkeutuu karjalaisseurue, johon kuuluvat Dauphine, True-wit ja Clerimont, karhunvartija Saukko vaimoineen, kaksi typerää ritaria, La Foole ja Daw, sekä joukko "kollegoja", turhia ja juonittelevia naisia, joilla on älyllisiä pyrkimyksiä. Morosen kannalta pahinta on, että Epic ne paljastuu nopeasti äänekkääksi ja nalkuttavaksi puolisoksi. Morose haluaa epätoivoisesti avioeron, ja hän konsultoi kahta lakimiestä (itse asiassa Dauphinen miehiä valepuvussa), mutta he eivät löydä mitään perusteita avioliiton lopettamiselle. Lopulta Dauphine lupaa paljastaa perusteet avioliiton päättämiselle (Morosen on päästävä taloudelliseen sopimukseen hänen kanssaan). Kun sopimus on tehty, Dauphine riisuu naispuvun Epic ne:stä ja paljastaa, että vaimo on itse asiassa poika. Morose erotetaan tylysti, ja muut naurettavat hahmot järkyttyvät tästä paljastuksesta; esimerkiksi Daw ja Foole olivat väittäneet maanneensa Epic ne:n kanssa.</w:t>
      </w:r>
    </w:p>
    <w:p>
      <w:r>
        <w:rPr>
          <w:b/>
        </w:rPr>
        <w:t xml:space="preserve">Tulos</w:t>
      </w:r>
    </w:p>
    <w:p>
      <w:r>
        <w:t xml:space="preserve">Mikä on lakimiesten mukaan syy siihen, että Morose voi erota?</w:t>
      </w:r>
    </w:p>
    <w:p>
      <w:r>
        <w:rPr>
          <w:b/>
        </w:rPr>
        <w:t xml:space="preserve">Tulos</w:t>
      </w:r>
    </w:p>
    <w:p>
      <w:r>
        <w:t xml:space="preserve">Kuka on True-witin ystävä?</w:t>
      </w:r>
    </w:p>
    <w:p>
      <w:r>
        <w:rPr>
          <w:b/>
        </w:rPr>
        <w:t xml:space="preserve">Tulos</w:t>
      </w:r>
    </w:p>
    <w:p>
      <w:r>
        <w:t xml:space="preserve">Kenet Morose perinnöttömäksi tekee?</w:t>
      </w:r>
    </w:p>
    <w:p>
      <w:r>
        <w:rPr>
          <w:b/>
        </w:rPr>
        <w:t xml:space="preserve">Tulos</w:t>
      </w:r>
    </w:p>
    <w:p>
      <w:r>
        <w:t xml:space="preserve">Ketkä ovat oikeassa elämässä lakimiehiä?</w:t>
      </w:r>
    </w:p>
    <w:p>
      <w:r>
        <w:rPr>
          <w:b/>
        </w:rPr>
        <w:t xml:space="preserve">Tulos</w:t>
      </w:r>
    </w:p>
    <w:p>
      <w:r>
        <w:t xml:space="preserve">Kenelle lakimiehet oikeastaan työskentelivät?</w:t>
      </w:r>
    </w:p>
    <w:p>
      <w:r>
        <w:rPr>
          <w:b/>
        </w:rPr>
        <w:t xml:space="preserve">Tulos</w:t>
      </w:r>
    </w:p>
    <w:p>
      <w:r>
        <w:t xml:space="preserve">Kuka päätyy katumaan häitä?</w:t>
      </w:r>
    </w:p>
    <w:p>
      <w:r>
        <w:rPr>
          <w:b/>
        </w:rPr>
        <w:t xml:space="preserve">Tulos</w:t>
      </w:r>
    </w:p>
    <w:p>
      <w:r>
        <w:t xml:space="preserve">Miten Morose aikoo tehdä veljenpoikansa perinnöttömäksi?</w:t>
      </w:r>
    </w:p>
    <w:p>
      <w:r>
        <w:rPr>
          <w:b/>
        </w:rPr>
        <w:t xml:space="preserve">Tulos</w:t>
      </w:r>
    </w:p>
    <w:p>
      <w:r>
        <w:t xml:space="preserve">Miten Morose aikoo luopua Dauphinen perinnöstä?</w:t>
      </w:r>
    </w:p>
    <w:p>
      <w:r>
        <w:rPr>
          <w:b/>
        </w:rPr>
        <w:t xml:space="preserve">Tulos</w:t>
      </w:r>
    </w:p>
    <w:p>
      <w:r>
        <w:t xml:space="preserve">Mikä tunkeutuu Morosen kotiin?</w:t>
      </w:r>
    </w:p>
    <w:p>
      <w:r>
        <w:rPr>
          <w:b/>
        </w:rPr>
        <w:t xml:space="preserve">Tulos</w:t>
      </w:r>
    </w:p>
    <w:p>
      <w:r>
        <w:t xml:space="preserve">Mitä Dauphine tekee osoittaakseen Monroselle, mitä perusteita hänellä on avioeroon?</w:t>
      </w:r>
    </w:p>
    <w:p>
      <w:r>
        <w:rPr>
          <w:b/>
        </w:rPr>
        <w:t xml:space="preserve">Tulos</w:t>
      </w:r>
    </w:p>
    <w:p>
      <w:r>
        <w:t xml:space="preserve">Kuka vihaa melua?</w:t>
      </w:r>
    </w:p>
    <w:p>
      <w:r>
        <w:rPr>
          <w:b/>
        </w:rPr>
        <w:t xml:space="preserve">Tulos</w:t>
      </w:r>
    </w:p>
    <w:p>
      <w:r>
        <w:t xml:space="preserve">Kuinka monta lakimiestä Morose konsultoi?</w:t>
      </w:r>
    </w:p>
    <w:p>
      <w:r>
        <w:rPr>
          <w:b/>
        </w:rPr>
        <w:t xml:space="preserve">Tulos</w:t>
      </w:r>
    </w:p>
    <w:p>
      <w:r>
        <w:t xml:space="preserve">Miten Epicoene salaa sukupuolensa todellisen luonteen?</w:t>
      </w:r>
    </w:p>
    <w:p>
      <w:r>
        <w:rPr>
          <w:b/>
        </w:rPr>
        <w:t xml:space="preserve">Tulos</w:t>
      </w:r>
    </w:p>
    <w:p>
      <w:r>
        <w:t xml:space="preserve">Kuka yrittää puuttua häihin?</w:t>
      </w:r>
    </w:p>
    <w:p>
      <w:r>
        <w:rPr>
          <w:b/>
        </w:rPr>
        <w:t xml:space="preserve">Tulos</w:t>
      </w:r>
    </w:p>
    <w:p>
      <w:r>
        <w:t xml:space="preserve">Kuinka monta lakimiestä Morose konsultoi?</w:t>
      </w:r>
    </w:p>
    <w:p>
      <w:r>
        <w:rPr>
          <w:b/>
        </w:rPr>
        <w:t xml:space="preserve">Tulos</w:t>
      </w:r>
    </w:p>
    <w:p>
      <w:r>
        <w:t xml:space="preserve">Kenen kanssa Morose aikoo mennä naimisiin?</w:t>
      </w:r>
    </w:p>
    <w:p>
      <w:r>
        <w:rPr>
          <w:b/>
        </w:rPr>
        <w:t xml:space="preserve">Tulos</w:t>
      </w:r>
    </w:p>
    <w:p>
      <w:r>
        <w:t xml:space="preserve">Kuka sanoo, että he harrastivat seksiä Epicoenen kanssa?</w:t>
      </w:r>
    </w:p>
    <w:p>
      <w:r>
        <w:rPr>
          <w:b/>
        </w:rPr>
        <w:t xml:space="preserve">Tulos</w:t>
      </w:r>
    </w:p>
    <w:p>
      <w:r>
        <w:t xml:space="preserve">Miten Dauphine ja Morose pääsevät sopimukseen?</w:t>
      </w:r>
    </w:p>
    <w:p>
      <w:r>
        <w:rPr>
          <w:b/>
        </w:rPr>
        <w:t xml:space="preserve">Tulos</w:t>
      </w:r>
    </w:p>
    <w:p>
      <w:r>
        <w:t xml:space="preserve">Kuka järjesti Morosen ja Epicoenen välisen ottelun?</w:t>
      </w:r>
    </w:p>
    <w:p>
      <w:r>
        <w:rPr>
          <w:b/>
        </w:rPr>
        <w:t xml:space="preserve">Tulos</w:t>
      </w:r>
    </w:p>
    <w:p>
      <w:r>
        <w:t xml:space="preserve">Keitä lakimiehiä Morose konsultoi?</w:t>
      </w:r>
    </w:p>
    <w:p>
      <w:r>
        <w:rPr>
          <w:b/>
        </w:rPr>
        <w:t xml:space="preserve">Tulos</w:t>
      </w:r>
    </w:p>
    <w:p>
      <w:r>
        <w:t xml:space="preserve">Miten Monrose lopulta saa Dauphinen auttamaan häntä avioeron kanssa?</w:t>
      </w:r>
    </w:p>
    <w:p>
      <w:r>
        <w:rPr>
          <w:b/>
        </w:rPr>
        <w:t xml:space="preserve">Tulos</w:t>
      </w:r>
    </w:p>
    <w:p>
      <w:r>
        <w:t xml:space="preserve">Mikä Epicoene on?</w:t>
      </w:r>
    </w:p>
    <w:p>
      <w:r>
        <w:rPr>
          <w:b/>
        </w:rPr>
        <w:t xml:space="preserve">Tulos</w:t>
      </w:r>
    </w:p>
    <w:p>
      <w:r>
        <w:t xml:space="preserve">Kuka väitti maanneensa Epicoenen kanssa?</w:t>
      </w:r>
    </w:p>
    <w:p>
      <w:r>
        <w:rPr>
          <w:b/>
        </w:rPr>
        <w:t xml:space="preserve">Tulos</w:t>
      </w:r>
    </w:p>
    <w:p>
      <w:r>
        <w:t xml:space="preserve">Mitä Morose uskoo morsiamestaan ennen avioliittoa?</w:t>
      </w:r>
    </w:p>
    <w:p>
      <w:r>
        <w:rPr>
          <w:b/>
        </w:rPr>
        <w:t xml:space="preserve">Tulos</w:t>
      </w:r>
    </w:p>
    <w:p>
      <w:r>
        <w:t xml:space="preserve">Kuka yrittää häiritä Morosen ja Epicoenen häitä?</w:t>
      </w:r>
    </w:p>
    <w:p>
      <w:r>
        <w:rPr>
          <w:b/>
        </w:rPr>
        <w:t xml:space="preserve">Tulos</w:t>
      </w:r>
    </w:p>
    <w:p>
      <w:r>
        <w:t xml:space="preserve">Mitä Morosen on annettava Dauphinelle voidakseen lopettaa avioliittonsa?</w:t>
      </w:r>
    </w:p>
    <w:p>
      <w:r>
        <w:rPr>
          <w:b/>
        </w:rPr>
        <w:t xml:space="preserve">Tulos</w:t>
      </w:r>
    </w:p>
    <w:p>
      <w:r>
        <w:t xml:space="preserve">Mitä Morose vihaa?</w:t>
      </w:r>
    </w:p>
    <w:p>
      <w:r>
        <w:rPr>
          <w:b/>
        </w:rPr>
        <w:t xml:space="preserve">Tulos</w:t>
      </w:r>
    </w:p>
    <w:p>
      <w:r>
        <w:t xml:space="preserve">Kuka on Dauphinen True-wit?</w:t>
      </w:r>
    </w:p>
    <w:p>
      <w:r>
        <w:rPr>
          <w:b/>
        </w:rPr>
        <w:t xml:space="preserve">Tulos</w:t>
      </w:r>
    </w:p>
    <w:p>
      <w:r>
        <w:t xml:space="preserve">Mitä sukupuolta Epicoene on?</w:t>
      </w:r>
    </w:p>
    <w:p>
      <w:r>
        <w:rPr>
          <w:b/>
        </w:rPr>
        <w:t xml:space="preserve">Esimerkki 3.1346</w:t>
      </w:r>
    </w:p>
    <w:p>
      <w:r>
        <w:t xml:space="preserve"> The Grudge kuvaa kirousta, joka syntyy, kun joku kuolee voimakkaan raivon tai äärimmäisen surun vallassa. Kirous on entiteetti, joka syntyy siellä, missä henkilö kuoli. Ne, jotka kohtaavat tämän pahan yliluonnollisen voiman, kuolevat, ja kirous syntyy uudelleen toistuvasti, siirtyen uhrilta uhrille loputtomana, kasvavana kauhun ketjuna. Seuraavat tapahtumat selitetään niiden todellisessa järjestyksessä; alkuperäinen elokuva esitetään epälineaarisessa kerronnassa: Saekin perhe eli onnellisesti Tokion esikaupunkialueella, mutta kotiäiti Kayako Saeki rakastui yliopisto-opettajaansa Peter Kirkiin ja kirjoitti hänestä pakkomielteisesti päiväkirjaansa. Hänen miehensä Takeo kuitenkin löysi päiväkirjan. Uskoessaan Kayakon harrastavan suhdetta hän tuli mielisairaaksi ja murhasi vaimonsa työntämällä tämän portaista, katkaisemalla tämän kaulan 90 asteen kulmaan ja murskaamalla kurkun. Tämän jälkeen hän hukutti nuoren poikansa Toshion - joka oli teon silminnäkijä - kylpyammeeseen peittääkseen jälkensä sekä lemmikkikissan Marin. Takeo piilotti ruumiit ullakolle ja komeroon, ennen kuin Kayakon haamu murhasi hänet hirttämällä hänet hiuksillaan Toshion makuuhuoneessa. Peter tuli Saekien taloon puhumaan Kayakolle saatuaan tältä kirjeen, mutta löysi vain tämän ruumiin. Järkyttyneenä hän pakeni talosta ja tappoi itsensä seuraavana päivänä putoamalla rakennuskompleksinsa parvekkeelta vaimonsa nähden. Saekin perhe nousi uudelleen aaveiksi raivonsa ja surunsa vuoksi, erityisesti Kayako, joka ilmestyi onry-aaveena, jättäen kirouksen talon päälle. nykyaika alkaa muutamaa vuotta myöhemmin, kun Williamsin perhe muuttaa Amerikasta. Aviomies Matt on innoissaan talosta, mutta hänen vaimonsa Jennifer ja dementoitunut äiti Emma tuntevat olonsa epämukavaksi. Jennifer joutuu nopeasti kirouksen uhriksi. Matt palaa kotiin ja löytää talon tuhoutuneena, Emman järkyttyneenä ja vaimonsa kuolemaisillaan. Toshio tappaa Mattin ja Jenniferin. Hoitotyöntekijä Yoko saapuu taloon seuraavana päivänä löytääkseen Emman yksin ja kohtaa Kayakon, joka hyökkää hänen kimppuunsa. Yokon katoamisesta huolestunut työnantaja Alex lähettää toisen hoitotyöntekijän, Karen Davisin, ottamaan Emman hoidon hoitaakseen. Talossa Karen järkyttyy, kun hän löytää kaapista näennäisesti elossa olevat Toshion ja Marin, ja ottaa yhteyttä Alexiin saadakseen apua. Alex löytää Emman kuolleena talosta ja Karenin järkyttyneenä ensimmäisestä kohtaamisestaan Kayakon kanssa, ja kutsuu paikalle poliisin, mukaan lukien etsivä Nakagawan. Nakagawa ja hänen parinsa Igarashi tutkivat taloa ja löytävät ullakolta Mattin ja Jenniferin ruumiit sekä ihmisen alaleuan. Mattin sisko Susan katoaa, kun Kayako on seurannut häntä ja hyökännyt hänen kimppuunsa, ja Alex kuolee, kun Kayakon riivaama Yoko, jolta puuttuu alaleuka, käy hänen luonaan. Karen alkaa itse joutua Kayakon ahdistelemaksi, ja hän ilmoittaa tilanteesta poikaystävälleen Dougille. Hän tutkii talon alkuperää ja kohtaa lopulta Nakagawan, joka selittää, että kolme hänen kollegaansa, jotka tutkivat Saekin kuolemantapauksia, joutuivat kaikki kirouksen uhriksi. Sinä yönä Nakagawa menee talolle ja yrittää polttaa sen, mutta Takeo tappaa hänet.Karen ryntää talolle kuultuaan, että Doug on lähtenyt sinne etsimään häntä, ja näkee näyn, jossa hän näkee Peterin vierailevan talossa ja löytävän Kayakon ruumiin. Karen löytää Dougin pelon lamaannuttamana ja yrittää paeta talosta tämän kanssa, mutta joutuu todistamaan, kuinka Kayako raahautuu portaita alas ja ryömii Dougin päälle, jolloin tämä kuolee pelästyksestä. Karen huomaa bensiinin ja onnistuu sytyttämään sen Dougin sytyttimellä juuri kun Kayako on tappamassa häntä. Karen viedään sairaalaan, mutta saa tietää, että talo selvisi tulipalosta. Dougin ruumiin luona Karen tajuaa, että Kayako kummittelee yhä hänen takanaan, kun kamera pyörii ja paljastaa hänen laajasti tuijottavan silmänsä.</w:t>
      </w:r>
    </w:p>
    <w:p>
      <w:r>
        <w:rPr>
          <w:b/>
        </w:rPr>
        <w:t xml:space="preserve">Tulos</w:t>
      </w:r>
    </w:p>
    <w:p>
      <w:r>
        <w:t xml:space="preserve">Miten Doug kuoli?</w:t>
      </w:r>
    </w:p>
    <w:p>
      <w:r>
        <w:rPr>
          <w:b/>
        </w:rPr>
        <w:t xml:space="preserve">Tulos</w:t>
      </w:r>
    </w:p>
    <w:p>
      <w:r>
        <w:t xml:space="preserve">Mitä Peter löytää, kun hän saapuu Kayako Saekin taloon?</w:t>
      </w:r>
    </w:p>
    <w:p>
      <w:r>
        <w:rPr>
          <w:b/>
        </w:rPr>
        <w:t xml:space="preserve">Tulos</w:t>
      </w:r>
    </w:p>
    <w:p>
      <w:r>
        <w:t xml:space="preserve">Kuka muuttaa kotiin Amerikasta?</w:t>
      </w:r>
    </w:p>
    <w:p>
      <w:r>
        <w:rPr>
          <w:b/>
        </w:rPr>
        <w:t xml:space="preserve">Tulos</w:t>
      </w:r>
    </w:p>
    <w:p>
      <w:r>
        <w:t xml:space="preserve">Kuka löytää Kayako Saekin päiväkirjan?</w:t>
      </w:r>
    </w:p>
    <w:p>
      <w:r>
        <w:rPr>
          <w:b/>
        </w:rPr>
        <w:t xml:space="preserve">Tulos</w:t>
      </w:r>
    </w:p>
    <w:p>
      <w:r>
        <w:t xml:space="preserve">Mistä Williamsin perhe muutti?</w:t>
      </w:r>
    </w:p>
    <w:p>
      <w:r>
        <w:rPr>
          <w:b/>
        </w:rPr>
        <w:t xml:space="preserve">Tulos</w:t>
      </w:r>
    </w:p>
    <w:p>
      <w:r>
        <w:t xml:space="preserve">Minkälainen eläin Mar oli?</w:t>
      </w:r>
    </w:p>
    <w:p>
      <w:r>
        <w:rPr>
          <w:b/>
        </w:rPr>
        <w:t xml:space="preserve">Tulos</w:t>
      </w:r>
    </w:p>
    <w:p>
      <w:r>
        <w:t xml:space="preserve">Kenen alaleuka löytyi ullakolta?</w:t>
      </w:r>
    </w:p>
    <w:p>
      <w:r>
        <w:rPr>
          <w:b/>
        </w:rPr>
        <w:t xml:space="preserve">Tulos</w:t>
      </w:r>
    </w:p>
    <w:p>
      <w:r>
        <w:t xml:space="preserve">Mitä Nakagawa yrittää tehdä, kun Takeo tappaa hänet?</w:t>
      </w:r>
    </w:p>
    <w:p>
      <w:r>
        <w:rPr>
          <w:b/>
        </w:rPr>
        <w:t xml:space="preserve">Tulos</w:t>
      </w:r>
    </w:p>
    <w:p>
      <w:r>
        <w:t xml:space="preserve">Millä Karen sytyttää bensiinin, joka estää häntä kuolemasta?</w:t>
      </w:r>
    </w:p>
    <w:p>
      <w:r>
        <w:rPr>
          <w:b/>
        </w:rPr>
        <w:t xml:space="preserve">Tulos</w:t>
      </w:r>
    </w:p>
    <w:p>
      <w:r>
        <w:t xml:space="preserve">Mitä Peter saa Kayako Saekilta, mikä saa hänet menemään Kayakon kotiin?</w:t>
      </w:r>
    </w:p>
    <w:p>
      <w:r>
        <w:rPr>
          <w:b/>
        </w:rPr>
        <w:t xml:space="preserve">Tulos</w:t>
      </w:r>
    </w:p>
    <w:p>
      <w:r>
        <w:t xml:space="preserve">Kenen sytyttimellä Karen yrittää sytyttää bensiiniä?</w:t>
      </w:r>
    </w:p>
    <w:p>
      <w:r>
        <w:rPr>
          <w:b/>
        </w:rPr>
        <w:t xml:space="preserve">Tulos</w:t>
      </w:r>
    </w:p>
    <w:p>
      <w:r>
        <w:t xml:space="preserve">Mikä selviää bensiinipalosta?</w:t>
      </w:r>
    </w:p>
    <w:p>
      <w:r>
        <w:rPr>
          <w:b/>
        </w:rPr>
        <w:t xml:space="preserve">Tulos</w:t>
      </w:r>
    </w:p>
    <w:p>
      <w:r>
        <w:t xml:space="preserve">Minkälaisena aaveena Kayako esiintyi kuolemansa jälkeen?</w:t>
      </w:r>
    </w:p>
    <w:p>
      <w:r>
        <w:rPr>
          <w:b/>
        </w:rPr>
        <w:t xml:space="preserve">Tulos</w:t>
      </w:r>
    </w:p>
    <w:p>
      <w:r>
        <w:t xml:space="preserve">Miten Takeo tapettiin?</w:t>
      </w:r>
    </w:p>
    <w:p>
      <w:r>
        <w:rPr>
          <w:b/>
        </w:rPr>
        <w:t xml:space="preserve">Tulos</w:t>
      </w:r>
    </w:p>
    <w:p>
      <w:r>
        <w:t xml:space="preserve">Mistä perheestä kirous alkoi ensin?</w:t>
      </w:r>
    </w:p>
    <w:p>
      <w:r>
        <w:rPr>
          <w:b/>
        </w:rPr>
        <w:t xml:space="preserve">Tulos</w:t>
      </w:r>
    </w:p>
    <w:p>
      <w:r>
        <w:t xml:space="preserve">Mihin Taeo piilotti Kayakon, Marin ja Toshion ruumiit?</w:t>
      </w:r>
    </w:p>
    <w:p>
      <w:r>
        <w:rPr>
          <w:b/>
        </w:rPr>
        <w:t xml:space="preserve">Tulos</w:t>
      </w:r>
    </w:p>
    <w:p>
      <w:r>
        <w:t xml:space="preserve">Kuka tappaa Mattin ja Jenniferin?</w:t>
      </w:r>
    </w:p>
    <w:p>
      <w:r>
        <w:rPr>
          <w:b/>
        </w:rPr>
        <w:t xml:space="preserve">Tulos</w:t>
      </w:r>
    </w:p>
    <w:p>
      <w:r>
        <w:t xml:space="preserve">Mikä sai Takeon tappamaan vaimonsa?</w:t>
      </w:r>
    </w:p>
    <w:p>
      <w:r>
        <w:rPr>
          <w:b/>
        </w:rPr>
        <w:t xml:space="preserve">Tulos</w:t>
      </w:r>
    </w:p>
    <w:p>
      <w:r>
        <w:t xml:space="preserve">Mitä muuta etsivä Nakagawa löytää ullakolta Mattin ja Jenniferin lisäksi?</w:t>
      </w:r>
    </w:p>
    <w:p>
      <w:r>
        <w:rPr>
          <w:b/>
        </w:rPr>
        <w:t xml:space="preserve">Tulos</w:t>
      </w:r>
    </w:p>
    <w:p>
      <w:r>
        <w:t xml:space="preserve">Miksi Doug menee taloon?</w:t>
      </w:r>
    </w:p>
    <w:p>
      <w:r>
        <w:rPr>
          <w:b/>
        </w:rPr>
        <w:t xml:space="preserve">Tulos</w:t>
      </w:r>
    </w:p>
    <w:p>
      <w:r>
        <w:t xml:space="preserve">Mikä oli etsivä Nakagawan parin nimi?</w:t>
      </w:r>
    </w:p>
    <w:p>
      <w:r>
        <w:rPr>
          <w:b/>
        </w:rPr>
        <w:t xml:space="preserve">Tulos</w:t>
      </w:r>
    </w:p>
    <w:p>
      <w:r>
        <w:t xml:space="preserve">Mikä on Dougin kuoleman syy?</w:t>
      </w:r>
    </w:p>
    <w:p>
      <w:r>
        <w:rPr>
          <w:b/>
        </w:rPr>
        <w:t xml:space="preserve">Tulos</w:t>
      </w:r>
    </w:p>
    <w:p>
      <w:r>
        <w:t xml:space="preserve">Miten kirous syntyy?</w:t>
      </w:r>
    </w:p>
    <w:p>
      <w:r>
        <w:rPr>
          <w:b/>
        </w:rPr>
        <w:t xml:space="preserve">Tulos</w:t>
      </w:r>
    </w:p>
    <w:p>
      <w:r>
        <w:t xml:space="preserve">Kenet Karen Davis löytää kaapista?</w:t>
      </w:r>
    </w:p>
    <w:p>
      <w:r>
        <w:rPr>
          <w:b/>
        </w:rPr>
        <w:t xml:space="preserve">Tulos</w:t>
      </w:r>
    </w:p>
    <w:p>
      <w:r>
        <w:t xml:space="preserve">Mitkä ovat Williamsin taloon lähetettyjen kahden hoitajan nimet?</w:t>
      </w:r>
    </w:p>
    <w:p>
      <w:r>
        <w:rPr>
          <w:b/>
        </w:rPr>
        <w:t xml:space="preserve">Tulos</w:t>
      </w:r>
    </w:p>
    <w:p>
      <w:r>
        <w:t xml:space="preserve">Mitä Nakagawa yrittää tehdä eräänä iltana kodille?</w:t>
      </w:r>
    </w:p>
    <w:p>
      <w:r>
        <w:rPr>
          <w:b/>
        </w:rPr>
        <w:t xml:space="preserve">Tulos</w:t>
      </w:r>
    </w:p>
    <w:p>
      <w:r>
        <w:t xml:space="preserve">Kuka Karenia vielä tarinan lopussa kummittelisi?</w:t>
      </w:r>
    </w:p>
    <w:p>
      <w:r>
        <w:rPr>
          <w:b/>
        </w:rPr>
        <w:t xml:space="preserve">Tulos</w:t>
      </w:r>
    </w:p>
    <w:p>
      <w:r>
        <w:t xml:space="preserve">Kun Kayako alkaa ahdistella Karenia, kenelle hän ilmoittaa asiasta?</w:t>
      </w:r>
    </w:p>
    <w:p>
      <w:r>
        <w:rPr>
          <w:b/>
        </w:rPr>
        <w:t xml:space="preserve">Tulos</w:t>
      </w:r>
    </w:p>
    <w:p>
      <w:r>
        <w:t xml:space="preserve">Kuka jättää kirouksen taloon?</w:t>
      </w:r>
    </w:p>
    <w:p>
      <w:r>
        <w:rPr>
          <w:b/>
        </w:rPr>
        <w:t xml:space="preserve">Esimerkki 3.1347</w:t>
      </w:r>
    </w:p>
    <w:p>
      <w:r>
        <w:t xml:space="preserve"> FBI on pidättänyt palkkionmetsästäjä Domino Harveyn, joka tutkii 10 miljoonan dollarin varkautta panssariautosta. Rikospsykologi Taryn Mills haastattelee Dominoa ja kertoo hänelle kaiken, mitä hän tietää tapauksesta. Domino kertoo ammatistaan ja varkauteen johtaneista tapahtumista, ja Mills kehottaa häntä silloin tällöin kertomaan lisää yksityiskohtia.Domino, Los Angelesissa asuva entinen malli, ryhtyy palkkionmetsästäjäksi, kun hän huomaa sanomalehti-ilmoituksen palkkionmetsästäjän koulutusseminaarista saatuaan potkut yliopistosta. Hänen kollegansa ovat Ed Moseby, Choco ja afgaanikuski Alf. He ovat Claremont Williams III:n palveluksessa, joka on takuutoimittaja ja jolla on myös panssariautoliike. Claremontin rakastajatar Lateesha Rodriguez työskentelee Kalifornian moottoriajoneuvovirastossa. Hänen tyttärentyttärensä Mica kärsii veritaudista ja tarvitsee leikkauksen, joka maksaa 300 000 dollaria. Claremont järjestää 10 miljoonan dollarin ryöstön Drake Bishopilta, joka on Las Vegasissa sijaitsevan Stratosphere-hotellin ja -kasinon omistaja ja Claremontin asiakas. Hänen palkkionmetsästäjänsä palauttaisivat varastetut rahat ja keräisivät Bishopilta 300 000 dollarin löytöpalkkion.Lateesha on pyörittänyt väärennettyjä ajokortteja DMV:ssä. Frances-niminen teini-ikäinen saapuu liikennevirastoon ja pyytää Lateeshalta väärennettyjä ajokortteja itselleen, veljelleen ja kahdelle heidän ystävälleen. FBI saa vihjeen Lateeshan väärennetyistä ajokorttikaupoista. He uhkaavat lähettää hänet vankilaan, ellei hän anna tietoja Francesista, jota he ovat tarkkailleet. Lateesha harhauttaa heitä väittämällä, että Frances, hänen veljensä ja kaksi hänen ystäväänsä aikovat tehdä ryöstön, vaikka todellisuudessa hän ja Claremont tekevät sen itse.Lateesha toteuttaa ryöstön kolmen työtoverinsa avulla. Claremont saa selville, että Frances ja hänen veljensä ovat mafiapomo Anthony Cigliuttin poikia. Hän soittaa Lateeshalle ja käskee häntä keskeyttämään suunnitelman ja jättää rahat pakoauton kuljettajalle Locus Fenderille, joka vie rahat äitinsä asuntovaunuun. Claremont käskee palkkionmetsästäjien pidättää Francesin, hänen veljensä ja kaksi hänen ystäväänsä ja käskee heidän sitten toimittaa heidät Drake Bishopille työskenteleville miehille. Claremont käskee heitä noutamaan rahat Locus Fenderiltä ja toimittamaan ne Bishopille Stratosphere Casinolle. Locuksen äidin kanssa käydyn tulitaistelun jälkeen rahat saadaan takaisin. Cigliutti saa kuulla poikiensa pidätyksestä ja uskotellaan, että Bishop tappoi hänen poikansa. Todellisuudessa Bishopin miehet vapauttivat heidät todettuaan, etteivät he tienneet ryöstöstä mitään. Cigliutti uskoo poikiensa kuolleen, joten hän haluaa kostaa ja suuntaa Stratosphereen. Las Vegasissa Domino ottaa 300 000 dollaria Bishopin rahoja ja antaa ne Lateeshalle Mican operaatiota varten.Stratosfäärissä palkkionmetsästäjät tapaavat Bishopin, jolla on mukanaan aseistettu miehistö. Domino ja Bishop keskustelevat rahoista ja siitä, mitä pitäisi tehdä seuraavaksi. Alf on varastanut rahat ja täyttänyt säkit muoviräjähteillä. Sitten hän paljastaa, että hänellä on kaukosytytin teipattuna käteensä ja että hän on lähettänyt rahat Afganistanin vapaustaistelijoiden avuksi. Pian tämän paljastuksen jälkeen Anthony Cigliutti ilmestyy paikalle miehistönsä kanssa. Vaikka Bishop kiistää, että hän on tapattanut Cigliuttin pojat, Cigliutti ampuu Bishopin. Seuranneessa tulitaistelussa Choco ja Ed haavoittuvat vakavasti, mutta selviävät hississä Dominon kanssa. Alf räjäyttää Stratosfäärin huipun, ja Domino on ainoa selviytyjä. kerrottuaan Taryn Millsille kaiken, FBI vapauttaa Dominon. Mills neuvoo Dominoa lopettamaan palkkionmetsästyksen. Laatikoissa olevat rahat toimitetaan Afganistaniin ja juhlivat lapset avaavat ne kaduilla, Mica saa leikkauksensa ja Domino jakaa hetken äitinsä kanssa.</w:t>
      </w:r>
    </w:p>
    <w:p>
      <w:r>
        <w:rPr>
          <w:b/>
        </w:rPr>
        <w:t xml:space="preserve">Tulos</w:t>
      </w:r>
    </w:p>
    <w:p>
      <w:r>
        <w:t xml:space="preserve">Millä Lateesha aikoi maksaa tyttärentyttärensä lääketieteellisen toimenpiteen?</w:t>
      </w:r>
    </w:p>
    <w:p>
      <w:r>
        <w:rPr>
          <w:b/>
        </w:rPr>
        <w:t xml:space="preserve">Tulos</w:t>
      </w:r>
    </w:p>
    <w:p>
      <w:r>
        <w:t xml:space="preserve">Mitä Francesille, hänen veljelleen ja kahdelle ystävälleen tapahtuu asuntovaunukodissa tapahtuneen ampumisen jälkeen?</w:t>
      </w:r>
    </w:p>
    <w:p>
      <w:r>
        <w:rPr>
          <w:b/>
        </w:rPr>
        <w:t xml:space="preserve">Tulos</w:t>
      </w:r>
    </w:p>
    <w:p>
      <w:r>
        <w:t xml:space="preserve">Kuka Claremontin palkkionmetsästäjistä selvisi hengissä ryöstön jälkimainingeista?</w:t>
      </w:r>
    </w:p>
    <w:p>
      <w:r>
        <w:rPr>
          <w:b/>
        </w:rPr>
        <w:t xml:space="preserve">Tulos</w:t>
      </w:r>
    </w:p>
    <w:p>
      <w:r>
        <w:t xml:space="preserve">Miksi Claremont aikoo saada varastetut 10 miljoonaa dollaria takaisin?</w:t>
      </w:r>
    </w:p>
    <w:p>
      <w:r>
        <w:rPr>
          <w:b/>
        </w:rPr>
        <w:t xml:space="preserve">Tulos</w:t>
      </w:r>
    </w:p>
    <w:p>
      <w:r>
        <w:t xml:space="preserve">Mistä Claremont tiesi, että panssariautossa olisi 10 miljoonaa dollaria?</w:t>
      </w:r>
    </w:p>
    <w:p>
      <w:r>
        <w:rPr>
          <w:b/>
        </w:rPr>
        <w:t xml:space="preserve">Tulos</w:t>
      </w:r>
    </w:p>
    <w:p>
      <w:r>
        <w:t xml:space="preserve">Kuka on Domino Harvey?</w:t>
      </w:r>
    </w:p>
    <w:p>
      <w:r>
        <w:rPr>
          <w:b/>
        </w:rPr>
        <w:t xml:space="preserve">Tulos</w:t>
      </w:r>
    </w:p>
    <w:p>
      <w:r>
        <w:t xml:space="preserve">Mitä Claremont saa selville Francisista?</w:t>
      </w:r>
    </w:p>
    <w:p>
      <w:r>
        <w:rPr>
          <w:b/>
        </w:rPr>
        <w:t xml:space="preserve">Tulos</w:t>
      </w:r>
    </w:p>
    <w:p>
      <w:r>
        <w:t xml:space="preserve">Kuka suunnitteli ryöstön, jota tutkittiin, kun Domino Harvey pidätettiin?</w:t>
      </w:r>
    </w:p>
    <w:p>
      <w:r>
        <w:rPr>
          <w:b/>
        </w:rPr>
        <w:t xml:space="preserve">Tulos</w:t>
      </w:r>
    </w:p>
    <w:p>
      <w:r>
        <w:t xml:space="preserve">Mitä tapahtui, kun palkkionmetsästäjät yrittivät saada rahat asuntovaunusta?</w:t>
      </w:r>
    </w:p>
    <w:p>
      <w:r>
        <w:rPr>
          <w:b/>
        </w:rPr>
        <w:t xml:space="preserve">Tulos</w:t>
      </w:r>
    </w:p>
    <w:p>
      <w:r>
        <w:t xml:space="preserve">Miksi FBI tutki häntä?</w:t>
      </w:r>
    </w:p>
    <w:p>
      <w:r>
        <w:rPr>
          <w:b/>
        </w:rPr>
        <w:t xml:space="preserve">Tulos</w:t>
      </w:r>
    </w:p>
    <w:p>
      <w:r>
        <w:t xml:space="preserve">Miten Claremont sai rahat?</w:t>
      </w:r>
    </w:p>
    <w:p>
      <w:r>
        <w:rPr>
          <w:b/>
        </w:rPr>
        <w:t xml:space="preserve">Tulos</w:t>
      </w:r>
    </w:p>
    <w:p>
      <w:r>
        <w:t xml:space="preserve">Miten Lateesha hämää FBI:tä ryöstöstä?</w:t>
      </w:r>
    </w:p>
    <w:p>
      <w:r>
        <w:rPr>
          <w:b/>
        </w:rPr>
        <w:t xml:space="preserve">Tulos</w:t>
      </w:r>
    </w:p>
    <w:p>
      <w:r>
        <w:t xml:space="preserve">Missä Francesin isä ampui Bishopin?</w:t>
      </w:r>
    </w:p>
    <w:p>
      <w:r>
        <w:rPr>
          <w:b/>
        </w:rPr>
        <w:t xml:space="preserve">Tulos</w:t>
      </w:r>
    </w:p>
    <w:p>
      <w:r>
        <w:t xml:space="preserve">Minne varastetut rahat lopulta päätyivät?</w:t>
      </w:r>
    </w:p>
    <w:p>
      <w:r>
        <w:rPr>
          <w:b/>
        </w:rPr>
        <w:t xml:space="preserve">Tulos</w:t>
      </w:r>
    </w:p>
    <w:p>
      <w:r>
        <w:t xml:space="preserve">Miten Stratosfääri tuhoutuu?</w:t>
      </w:r>
    </w:p>
    <w:p>
      <w:r>
        <w:rPr>
          <w:b/>
        </w:rPr>
        <w:t xml:space="preserve">Tulos</w:t>
      </w:r>
    </w:p>
    <w:p>
      <w:r>
        <w:t xml:space="preserve">Kenen FBI:n uskottiin alun perin tekevän ryöstön?</w:t>
      </w:r>
    </w:p>
    <w:p>
      <w:r>
        <w:rPr>
          <w:b/>
        </w:rPr>
        <w:t xml:space="preserve">Tulos</w:t>
      </w:r>
    </w:p>
    <w:p>
      <w:r>
        <w:t xml:space="preserve">Miksi Alf varastaa 10 miljoonaa dollaria ennen kuin rahat palautetaan piispa Drakelle?</w:t>
      </w:r>
    </w:p>
    <w:p>
      <w:r>
        <w:rPr>
          <w:b/>
        </w:rPr>
        <w:t xml:space="preserve">Tulos</w:t>
      </w:r>
    </w:p>
    <w:p>
      <w:r>
        <w:t xml:space="preserve">Miksi Domino kerää 300 000 dollaria piispa Drakelta?</w:t>
      </w:r>
    </w:p>
    <w:p>
      <w:r>
        <w:rPr>
          <w:b/>
        </w:rPr>
        <w:t xml:space="preserve">Tulos</w:t>
      </w:r>
    </w:p>
    <w:p>
      <w:r>
        <w:t xml:space="preserve">Kuka räjäyttää Stratosphere-kasinon huipun?</w:t>
      </w:r>
    </w:p>
    <w:p>
      <w:r>
        <w:rPr>
          <w:b/>
        </w:rPr>
        <w:t xml:space="preserve">Tulos</w:t>
      </w:r>
    </w:p>
    <w:p>
      <w:r>
        <w:t xml:space="preserve">Miksi Cigliutti ampuu Bishopin?</w:t>
      </w:r>
    </w:p>
    <w:p>
      <w:r>
        <w:rPr>
          <w:b/>
        </w:rPr>
        <w:t xml:space="preserve">Tulos</w:t>
      </w:r>
    </w:p>
    <w:p>
      <w:r>
        <w:t xml:space="preserve">Missä oli ammuskelu rahasta?</w:t>
      </w:r>
    </w:p>
    <w:p>
      <w:r>
        <w:rPr>
          <w:b/>
        </w:rPr>
        <w:t xml:space="preserve">Tulos</w:t>
      </w:r>
    </w:p>
    <w:p>
      <w:r>
        <w:t xml:space="preserve">Miten FBI saa tietää väärennetyistä ajokorttihuijauksista DMV:ssä?</w:t>
      </w:r>
    </w:p>
    <w:p>
      <w:r>
        <w:rPr>
          <w:b/>
        </w:rPr>
        <w:t xml:space="preserve">Tulos</w:t>
      </w:r>
    </w:p>
    <w:p>
      <w:r>
        <w:t xml:space="preserve">Kuka bais bondsmanin työntekijöistä varasti 10 miljoonaa dollaria sen jälkeen, kun ne oli otettu panssariautosta?</w:t>
      </w:r>
    </w:p>
    <w:p>
      <w:r>
        <w:rPr>
          <w:b/>
        </w:rPr>
        <w:t xml:space="preserve">Tulos</w:t>
      </w:r>
    </w:p>
    <w:p>
      <w:r>
        <w:t xml:space="preserve">Milloin Domino päätti ryhtyä palkkionmetsästäjäksi?</w:t>
      </w:r>
    </w:p>
    <w:p>
      <w:r>
        <w:rPr>
          <w:b/>
        </w:rPr>
        <w:t xml:space="preserve">Tulos</w:t>
      </w:r>
    </w:p>
    <w:p>
      <w:r>
        <w:t xml:space="preserve">Miten piispa Drakea ammutaan?</w:t>
      </w:r>
    </w:p>
    <w:p>
      <w:r>
        <w:rPr>
          <w:b/>
        </w:rPr>
        <w:t xml:space="preserve">Tulos</w:t>
      </w:r>
    </w:p>
    <w:p>
      <w:r>
        <w:t xml:space="preserve">Miksi Lateesha kertoo FBI:lle, että Frances aikoo tehdä ryöstön?</w:t>
      </w:r>
    </w:p>
    <w:p>
      <w:r>
        <w:rPr>
          <w:b/>
        </w:rPr>
        <w:t xml:space="preserve">Tulos</w:t>
      </w:r>
    </w:p>
    <w:p>
      <w:r>
        <w:t xml:space="preserve">Miksi Claremont tarvitsee suuren summan rahaa?</w:t>
      </w:r>
    </w:p>
    <w:p>
      <w:r>
        <w:rPr>
          <w:b/>
        </w:rPr>
        <w:t xml:space="preserve">Tulos</w:t>
      </w:r>
    </w:p>
    <w:p>
      <w:r>
        <w:t xml:space="preserve">Mitä Dominolle tapahtuu sen jälkeen, kun hän on tunnustanut kaiken Millsille?</w:t>
      </w:r>
    </w:p>
    <w:p>
      <w:r>
        <w:rPr>
          <w:b/>
        </w:rPr>
        <w:t xml:space="preserve">Tulos</w:t>
      </w:r>
    </w:p>
    <w:p>
      <w:r>
        <w:t xml:space="preserve">Miten varastetut 10 miljoonaa dollaria päätyivät asuntovaunuun?</w:t>
      </w:r>
    </w:p>
    <w:p>
      <w:r>
        <w:rPr>
          <w:b/>
        </w:rPr>
        <w:t xml:space="preserve">Tulos</w:t>
      </w:r>
    </w:p>
    <w:p>
      <w:r>
        <w:t xml:space="preserve">Minkä uran Domino teki ennen kuin hänestä tuli palkkionmetsästäjä?</w:t>
      </w:r>
    </w:p>
    <w:p>
      <w:r>
        <w:rPr>
          <w:b/>
        </w:rPr>
        <w:t xml:space="preserve">Esimerkki 3.1348</w:t>
      </w:r>
    </w:p>
    <w:p>
      <w:r>
        <w:t xml:space="preserve"> Lähes kymmenen vuotta Rainbow Valleyn jälkeen Eurooppa on ensimmäisen maailmansodan kynnyksellä, ja Annen nuorin tytär Rilla on hillitön lähes 15-vuotias, joka on innoissaan ensimmäisistä aikuisten juhlistaan ja autuaan tietämätön siitä kaaoksesta, johon länsimainen maailma on astumassa. Hänen vanhempansa ovat huolissaan, koska Rilla ei tunnu olevan kunnianhimoinen, hän ei ole kiinnostunut opiskelusta ja hän on enemmän huolissaan hauskanpidosta. (Sivuhuomautuksena paljastuu, että Marilla on kuollut; hänen kuolinpäiväänsä ei täsmennetä, mutta Rilla toteaa, että se tapahtui ennen kuin hän oli tarpeeksi vanha tuntiakseen Marillan hyvin.) Kun maanosa ajautuu sotaan, Jem Blythe ja Jerry Meredith värväytyvät välittömästi, mikä järkyttää Annea, Nania ja Faith Meredithiä (jonka Rilla epäilee olevan kihloissa Jemin kanssa). Rillan veli Walter, joka on täysi-ikäinen, ei värväydy, mikä johtuu näennäisesti äskettäisestä lavantautitapauksesta, mutta todellisuudessa siitä, että hän pelkää sodan ja kuoleman rumuutta. Hän uskoutuu Rillalle tuntevansa itsensä pelkuriksi.Värväytyneet pojat ilmoittautuvat Kingsportiin koulutukseen. Jemin koira, Dog Monday, valvoo Glenin juna-asemalla odottaen Jemin paluuta. Rillan sisarukset Nan, Di ja Walter palaavat Redmond Collegeen, ja Shirley palaa Queen's Academyyn, jolloin Rilla jää huolestuneena yksin kotiin vanhempiensa, heidän vanhapiikaemännän taloudenhoitajansa Susan Bakerin ja Blythien luona majoittuvan opettajan Gertrude Oliverin kanssa, kun hänen sulhasensa ilmoittautuu rintamalle.Sodan pitkittyessä Rilla kypsyy ja organisoi kylässään Punaisen Ristin nuorisojärjestön. Kerätessään lahjoituksia sotatoimia varten hän törmää taloon, jossa nuori äiti on juuri kuollut miehensä ollessa sodassa, eikä hänellä ole ketään, joka huolehtisi hänen kahden viikon ikäisestä pojastaan. Rilla vie sairaan pikkupojan takaisin Inglesideen keittoastiassa ja antaa hänelle nimen "James Kitchener Anderson" isänsä ja Britannian sotaministeri Herbert Kitchenerin mukaan. Rillan isä Gilbert haastaa hänet kasvattamaan sotaorvon, ja vaikka Rilla ei pidä vauvoista lainkaan, hän tarttuu tilaisuuteen ja alkaa lopulta rakastaa "Jimiä" kuin omaa lastaan. Hän auttaa myös sotilaan karkaamisessa, jonka rakastettu on kaupungin ainoan äänekkään pasifistin tytär; pasifistin yritykset vastustaa varainkeruuta sotaponnisteluille tai kritisoida sotaa johtaessaan rukouksia ovat toistuva sivujuoni. Rilla ja hänen perheensä seuraavat huolestuneina kaikkia sotauutisia konfliktin levitessä ja tuhansien kuollessa. Rilla lähentyy yhä enemmän Walteria, jonka jotkut kaupunkilaiset ja opiskelutoverit ovat leimanneet laiskuriksi, ja hän tuntee tämän loukkauksen syvästi. Rilla tuntee, että Walter pitää häntä vihdoin kaverina eikä vain pikkusiskonaan. Walter värväytyykin lopulta armeijaan, samoin kuin Rillan uusi rakkaus, Kenneth Ford (Annen unelmien talossa tavanneiden Owen ja Leslie Fordin poika), joka suutelee Rillaa ennen lähtöä ja pyytää häntä lupaamaan, ettei hän suutele ketään muuta ennen kuin Rilla palaa. Nainen pitää tämän salassa suuren osan kirjasta, koska ei ole varma, mitä se tarkoittaa miehen tunteista häntä kohtaan. Hänen äitinsä sanoo hänelle myöhemmin, että "jos Leslie Fordin poika pyytää sinua pitämään huulesi hänelle, voit mielestäni pitää itseäsi kihloissa hänen kanssaan." Sodan jatkuessa eräänä yönä Dog Monday alkaa ulvoa lohduttomasti, mikä saa perheen pelkäämään, että Jemille on tapahtunut jotain kauheaa. Sen sijaan he saavat uutisen, jonka mukaan Walter on kaatunut Courceletten taistelussa. (Vuonna 1939 julkaistussa Anne of Ingleside -teoksessa, jonka tapahtumat sijoittuvat monta vuotta ennen Rilla of Inglesidea, Montgomery ennakoi Walterin kuolemaa; Anne näkee ikkunasta ristin varjon nukkuvan Walterin pään yllä.) Kuolemaansa edeltävänä päivänä kirjoittamassaan viimeisessä kirjeessä Walter kertoo Rillalle, ettei hän enää pelkää ja uskoo, että hänen on ehkä parempi kuolla kuin jatkaa elämäänsä niin, että sotamuistot pilaavat ikuisesti elämän kauneuden. Rilla antaa kirjeen Una Meredithille, sillä hän on jo pitkään uskonut, että Una oli rakastunut Walteriin, vaikka hän ei ollut koskaan puhunut siitä kummallekaan.Annen nuorin poika Shirley tulee täysi-ikäiseksi ja liittyy heti lentäjävoimiin. Jerry Meredith haavoittuu Vimy Ridgessä, ja toukokuun alussa 1918 Jem ilmoitetaan haavoittuneeksi ja kadonneeksi juoksuhautahyökkäyksen jälkeen. Blythet eivät saa tietää Jemin kohtaloa lähes viiden kuukauden ajan, mutta heitä rohkaisee koiran jatkuva läsnäolo rautatieasemalla, sillä Susan perustelee, että koira, jota isäntänsä veljen kuolema niin paljon vaivaa, aistisi varmasti isäntäänsä koskevan murhenäytelmän. Lopulta perhe saa sähkeen: Jem oli joutunut vangiksi Saksassa, mutta pääsi lopulta pakenemaan Hollantiin ja on nyt matkalla Englantiin saamaan hoitoa.Kun sota vihdoin loppuu, loput Glen St. Maryn pojista palaavat kotiin. Mary Vance ja Miller Douglas ilmoittavat avioliittosuunnitelmistaan, ja Miller päättää tehdä uraa herra Flaggin kaupassa menetettyään sodassa jalkansa. Jem palaa iltapäiväjunalla, ja iloinen Dog Monday ottaa hänet vastaan. Jimin isä palaa nuoren englantilaismorsiamen kanssa ja vie Jimin asumaan lähistölle; Rilla on iloinen, että hän voi edelleen olla osa Jimin elämää. elämä jatkuu sodan jälkeen. Jem aikoo palata yliopistoon, sillä hän ja Faith eivät voi mennä naimisiin ennen kuin hän on saanut lääketieteen opinnot päätökseen. Faith, Nan ja Diana aikovat opettaa koulussa, kun taas Jerry, Carl ja Shirley palaavat Redmondiin yhdessä Unan kanssa, joka aikoo suorittaa kotitaloustiedekurssin. Kun Rilla huomaa, että Kenneth Ford on selvinnyt sodasta, mutta ei ole ottanut häneen yhteyttä, hän päättelee, että Kennethin kiinnostus on varmaan hiipunut ja että hänen pitäisi harkita liittymistä yliopistoon pyrkivään ryhmään. lopulta Kenneth palaa kotiin ja kosii Rillaa kysymällä: "Onko se Rilla-my-Rilla?", johon Rilla vastaa: "Joo", mikä on harvinainen lipsahdus lapsuuden tapaan.</w:t>
      </w:r>
    </w:p>
    <w:p>
      <w:r>
        <w:rPr>
          <w:b/>
        </w:rPr>
        <w:t xml:space="preserve">Tulos</w:t>
      </w:r>
    </w:p>
    <w:p>
      <w:r>
        <w:t xml:space="preserve">Missä tehtävässä Susan Baker toimii ?</w:t>
      </w:r>
    </w:p>
    <w:p>
      <w:r>
        <w:rPr>
          <w:b/>
        </w:rPr>
        <w:t xml:space="preserve">Tulos</w:t>
      </w:r>
    </w:p>
    <w:p>
      <w:r>
        <w:t xml:space="preserve">Missä Walter kaatui taistelussa?</w:t>
      </w:r>
    </w:p>
    <w:p>
      <w:r>
        <w:rPr>
          <w:b/>
        </w:rPr>
        <w:t xml:space="preserve">Tulos</w:t>
      </w:r>
    </w:p>
    <w:p>
      <w:r>
        <w:t xml:space="preserve">Millainen eläin valvoi Glenin rautatieasemalla?</w:t>
      </w:r>
    </w:p>
    <w:p>
      <w:r>
        <w:rPr>
          <w:b/>
        </w:rPr>
        <w:t xml:space="preserve">Tulos</w:t>
      </w:r>
    </w:p>
    <w:p>
      <w:r>
        <w:t xml:space="preserve">Mikä maailmansota tarinassa on alkamassa?</w:t>
      </w:r>
    </w:p>
    <w:p>
      <w:r>
        <w:rPr>
          <w:b/>
        </w:rPr>
        <w:t xml:space="preserve">Tulos</w:t>
      </w:r>
    </w:p>
    <w:p>
      <w:r>
        <w:t xml:space="preserve">Ketkä ovat Rillan rakkauden vanhempia?</w:t>
      </w:r>
    </w:p>
    <w:p>
      <w:r>
        <w:rPr>
          <w:b/>
        </w:rPr>
        <w:t xml:space="preserve">Tulos</w:t>
      </w:r>
    </w:p>
    <w:p>
      <w:r>
        <w:t xml:space="preserve">Mille kurssille Una aikoo mennä?</w:t>
      </w:r>
    </w:p>
    <w:p>
      <w:r>
        <w:rPr>
          <w:b/>
        </w:rPr>
        <w:t xml:space="preserve">Tulos</w:t>
      </w:r>
    </w:p>
    <w:p>
      <w:r>
        <w:t xml:space="preserve">Missä Jim otettiin vangiksi?</w:t>
      </w:r>
    </w:p>
    <w:p>
      <w:r>
        <w:rPr>
          <w:b/>
        </w:rPr>
        <w:t xml:space="preserve">Tulos</w:t>
      </w:r>
    </w:p>
    <w:p>
      <w:r>
        <w:t xml:space="preserve">Minkä nimen Rilla antaa löytämälleen sairaalloiselle 2 viikon ikäiselle orpolapselle?</w:t>
      </w:r>
    </w:p>
    <w:p>
      <w:r>
        <w:rPr>
          <w:b/>
        </w:rPr>
        <w:t xml:space="preserve">Tulos</w:t>
      </w:r>
    </w:p>
    <w:p>
      <w:r>
        <w:t xml:space="preserve">Missä on Gertrude Oliverin kihlattu?</w:t>
      </w:r>
    </w:p>
    <w:p>
      <w:r>
        <w:rPr>
          <w:b/>
        </w:rPr>
        <w:t xml:space="preserve">Tulos</w:t>
      </w:r>
    </w:p>
    <w:p>
      <w:r>
        <w:t xml:space="preserve">Mikä sairaus Rillan veljellä Walterilla oli?</w:t>
      </w:r>
    </w:p>
    <w:p>
      <w:r>
        <w:rPr>
          <w:b/>
        </w:rPr>
        <w:t xml:space="preserve">Tulos</w:t>
      </w:r>
    </w:p>
    <w:p>
      <w:r>
        <w:t xml:space="preserve">Missä Dog Monday odottaa?</w:t>
      </w:r>
    </w:p>
    <w:p>
      <w:r>
        <w:rPr>
          <w:b/>
        </w:rPr>
        <w:t xml:space="preserve">Tulos</w:t>
      </w:r>
    </w:p>
    <w:p>
      <w:r>
        <w:t xml:space="preserve">Kuka on Yhdistyneen kuningaskunnan sotaministeri?</w:t>
      </w:r>
    </w:p>
    <w:p>
      <w:r>
        <w:rPr>
          <w:b/>
        </w:rPr>
        <w:t xml:space="preserve">Tulos</w:t>
      </w:r>
    </w:p>
    <w:p>
      <w:r>
        <w:t xml:space="preserve">Kenen Rilla epäilee olevan kihloissa Jemin kanssa?</w:t>
      </w:r>
    </w:p>
    <w:p>
      <w:r>
        <w:rPr>
          <w:b/>
        </w:rPr>
        <w:t xml:space="preserve">Tulos</w:t>
      </w:r>
    </w:p>
    <w:p>
      <w:r>
        <w:t xml:space="preserve">Mitä Rilla järjesti kylässään sodan pitkittyessä?</w:t>
      </w:r>
    </w:p>
    <w:p>
      <w:r>
        <w:rPr>
          <w:b/>
        </w:rPr>
        <w:t xml:space="preserve">Tulos</w:t>
      </w:r>
    </w:p>
    <w:p>
      <w:r>
        <w:t xml:space="preserve">Miksi Rillan vanhemmat ovat huolissaan?</w:t>
      </w:r>
    </w:p>
    <w:p>
      <w:r>
        <w:rPr>
          <w:b/>
        </w:rPr>
        <w:t xml:space="preserve">Tulos</w:t>
      </w:r>
    </w:p>
    <w:p>
      <w:r>
        <w:t xml:space="preserve">Kuka oli rakastunut Walteriin?</w:t>
      </w:r>
    </w:p>
    <w:p>
      <w:r>
        <w:rPr>
          <w:b/>
        </w:rPr>
        <w:t xml:space="preserve">Tulos</w:t>
      </w:r>
    </w:p>
    <w:p>
      <w:r>
        <w:t xml:space="preserve">Mihin Shirley liittyi täysi-ikäisenä?</w:t>
      </w:r>
    </w:p>
    <w:p>
      <w:r>
        <w:rPr>
          <w:b/>
        </w:rPr>
        <w:t xml:space="preserve">Tulos</w:t>
      </w:r>
    </w:p>
    <w:p>
      <w:r>
        <w:t xml:space="preserve">Missä Walter kuoli taistelussa?</w:t>
      </w:r>
    </w:p>
    <w:p>
      <w:r>
        <w:rPr>
          <w:b/>
        </w:rPr>
        <w:t xml:space="preserve">Tulos</w:t>
      </w:r>
    </w:p>
    <w:p>
      <w:r>
        <w:t xml:space="preserve">Minkä kuoleman merkin Anne näki Walterin yllä, kun hän oli nuorempi?</w:t>
      </w:r>
    </w:p>
    <w:p>
      <w:r>
        <w:rPr>
          <w:b/>
        </w:rPr>
        <w:t xml:space="preserve">Tulos</w:t>
      </w:r>
    </w:p>
    <w:p>
      <w:r>
        <w:t xml:space="preserve">Missä Marilla on sodan aikana?</w:t>
      </w:r>
    </w:p>
    <w:p>
      <w:r>
        <w:rPr>
          <w:b/>
        </w:rPr>
        <w:t xml:space="preserve">Tulos</w:t>
      </w:r>
    </w:p>
    <w:p>
      <w:r>
        <w:t xml:space="preserve">Kuka on Rillan Anne?</w:t>
      </w:r>
    </w:p>
    <w:p>
      <w:r>
        <w:rPr>
          <w:b/>
        </w:rPr>
        <w:t xml:space="preserve">Tulos</w:t>
      </w:r>
    </w:p>
    <w:p>
      <w:r>
        <w:t xml:space="preserve">Kuka järjestää Punaisen Ristin junioritoiminnan paikallisessa kylässä?</w:t>
      </w:r>
    </w:p>
    <w:p>
      <w:r>
        <w:rPr>
          <w:b/>
        </w:rPr>
        <w:t xml:space="preserve">Tulos</w:t>
      </w:r>
    </w:p>
    <w:p>
      <w:r>
        <w:t xml:space="preserve">Miten Rilla vie vauvan takaisin Inglesideen?</w:t>
      </w:r>
    </w:p>
    <w:p>
      <w:r>
        <w:rPr>
          <w:b/>
        </w:rPr>
        <w:t xml:space="preserve">Tulos</w:t>
      </w:r>
    </w:p>
    <w:p>
      <w:r>
        <w:t xml:space="preserve">Miksi Jem lähtee Englantiin lähdettyään Hollannista?</w:t>
      </w:r>
    </w:p>
    <w:p>
      <w:r>
        <w:rPr>
          <w:b/>
        </w:rPr>
        <w:t xml:space="preserve">Tulos</w:t>
      </w:r>
    </w:p>
    <w:p>
      <w:r>
        <w:t xml:space="preserve">Minkä ruumiinosan Miller Douglas menetti sodassa?</w:t>
      </w:r>
    </w:p>
    <w:p>
      <w:r>
        <w:rPr>
          <w:b/>
        </w:rPr>
        <w:t xml:space="preserve">Tulos</w:t>
      </w:r>
    </w:p>
    <w:p>
      <w:r>
        <w:t xml:space="preserve">Miksi Walter ei värväydy?</w:t>
      </w:r>
    </w:p>
    <w:p>
      <w:r>
        <w:rPr>
          <w:b/>
        </w:rPr>
        <w:t xml:space="preserve">Tulos</w:t>
      </w:r>
    </w:p>
    <w:p>
      <w:r>
        <w:t xml:space="preserve">Kuinka vanha Annen nuorin tytär on?</w:t>
      </w:r>
    </w:p>
    <w:p>
      <w:r>
        <w:rPr>
          <w:b/>
        </w:rPr>
        <w:t xml:space="preserve">Tulos</w:t>
      </w:r>
    </w:p>
    <w:p>
      <w:r>
        <w:t xml:space="preserve">Minkälainen loukkaus herätti Walterissa syviä tunteita?</w:t>
      </w:r>
    </w:p>
    <w:p>
      <w:r>
        <w:rPr>
          <w:b/>
        </w:rPr>
        <w:t xml:space="preserve">Esimerkki 3.1349</w:t>
      </w:r>
    </w:p>
    <w:p>
      <w:r>
        <w:t xml:space="preserve"> Yhdysvaltain merijalkaväen korpraali Harold Dawson ja sotamies Louden Downey joutuvat sotaoikeuteen, koska heitä syytetään sotilastoverinsa, sotamies William Santiagon tappamisesta Guantanamo Bayn laivastotukikohdassa Kuubassa. Santiago vertautui epäsuotuisasti merijalkaväen sotilastovereihinsa, hänellä oli huonot suhteet heihin ja hän ei kunnioittanut komentoketjua yrittäessään saada siirtoa toiseen tukikohtaan. Tukikohdan komentajan eversti Nathan Jessupin ja hänen upseeriensa välille kehittyy kiista: vaikka Jessupin toimeenpaneva upseeri, everstiluutnantti Matthew Markinson, kannattaa Santiagon välitöntä siirtoa, Jessup pitää tätä antautumisena ja määrää Santiagon komentajaa, luutnantti Jonathan James Kendrickiä, kouluttamaan Santiagosta paremman merijalkaväen sotilaan.Kun Dawson ja Downey myöhemmin pidätetään Santiagon murhasta, merivoimien tutkija ja asianajaja, komentajakapteeniluutnantti JoAnne Galloway epäilee, että he suorittivat "code red" -käskyn, joka on väkivaltainen oikeudenkäynnin ulkopuolinen rangaistus. Galloway pyytää saada puolustaa heitä, mutta sen sijaan juttu annetaan luutnantti Daniel Kahvelle, kokemattomalle ja innottomalle Yhdysvaltain laivaston asianajajalle. Aluksi Gallowayn, joka paheksuu Kaffee'n taipumusta tehdä sopimuksia, ja Kaffee'n, joka paheksuu Gallowayn sekaantumista asiaan, välille syntyy kitkaa. Kaffee ja syyttäjä, hänen ystävänsä kapteeni Jack Ross (USMC), neuvottelevat sopimuksesta, mutta Dawson ja Downey eivät suostu siihen. He väittävät, että Kendrick määräsi heidät ajelemaan Santiagon pään, minuuttia sen jälkeen kun Kendrick oli julkisesti käskenyt joukkueen olla koskematta uhriin, eivätkä he aikoneet uhrinsa kuolevan. Galloway saa lopulta kahvin puolelleen ja vie tapauksen oikeuteen. oikeudenkäynnin aikana puolustus onnistuu osoittamaan, että Guantanamossa oli "punainen koodi" -käskyjä ja että Dawson oli oppinut erityisesti olemaan tottelematta mitään käskyä, sillä häneltä oli evätty ylennys sen jälkeen, kun hän oli auttanut merijalkaväen sotilastoveriaan, joka oli "punaisen koodin" alaisena. Puolustus kärsii kuitenkin myös takaiskuja, kun ristikuulustelu paljastaa, että Downey ei ollut paikalla, kun Dawson ja hän väitetysti saivat "punainen koodi" -käskyn. Markinson paljastaa Kahvelle, että Jessup ei koskaan aikonut siirtää Santiagoa pois tukikohdasta, mutta tekee mieluummin itsemurhan kuin todistaa oikeudessa, koska kokee epäonnistuneensa oikeassa teossa suojellessaan komentamaansa merijalkaväen sotilasta. ilman Markinsonin todistusta Kaffee uskoo, että juttu on menetetty, ja hän palaa kotiinsa humalassa katuen, että hän taisteli jutun kanssa sen sijaan, että olisi järjestänyt sovintoratkaisun. Galloway kuitenkin suostuttelee Kaffeea kutsumaan Jessupin todistajaksi huolimatta siitä, että hän joutuu sotaoikeuteen korkea-arvoisen upseerin mustamaalaamisesta. Jessup päihittää aluksi kahvin kuulustelun, mutta hermostuu, kun asianajaja huomauttaa ristiriidasta hänen todistuksessaan: Jessup oli ilmoittanut haluavansa siirtää Santiagon pois tukikohdasta oman turvallisuutensa vuoksi, mutta jos hän olisi käskenyt miehiään jättämään Santiagon rauhaan ja jos merijalkaväen sotilaat aina tottelevat käskyjä, Santiago ei olisi ollut vaarassa. Kahvin voimakkaan painostuksen alaisena ja hermostuneena siitä, että hän oli jäänyt kiinni omasta valheestaan, raivostunut Jessup ylistää omaa ja armeijan merkitystä kansalliselle turvallisuudelle ja paljastaa lopulta, että hän määräsi "punaisen koodin". Kun hän perustelee tekojaan, Jessup pidätetään; myöhemmin myös Kendrick pidätetään teoistaan.Pian tämän jälkeen Dawson ja Downey vapautetaan murhasyytteestä, mutta heidät todetaan syyllisiksi "Yhdysvaltain merijalkaväen sotilaalle sopimattomaan käytökseen" ja heidät erotetaan kunniattomasti. Dawson hyväksyy tuomion, mutta Downey ei ymmärrä, mitä he olivat tehneet väärin. Dawson selittää, etteivät he olleet onnistuneet puolustamaan niitä, jotka olivat liian heikkoja taistelemaan itsensä puolesta, kuten Santiago. Kun he valmistautuvat lähtemään, Kaffee sanoo Dawsonille, ettei hän tarvitse laastaria käsivarteensa saadakseen kunniaa. Dawson, joka oli aiemmin osoittanut halveksuntaa Kaffeea kohtaan, koska hän ei ymmärtänyt merijalkaväen eetosta, tunnistaa hänet upseeriksi ja tekee tervehdyksen.</w:t>
      </w:r>
    </w:p>
    <w:p>
      <w:r>
        <w:rPr>
          <w:b/>
        </w:rPr>
        <w:t xml:space="preserve">Tulos</w:t>
      </w:r>
    </w:p>
    <w:p>
      <w:r>
        <w:t xml:space="preserve">Mihin Dawsonin ja Downeyn todetaan syyllistyneen?</w:t>
      </w:r>
    </w:p>
    <w:p>
      <w:r>
        <w:rPr>
          <w:b/>
        </w:rPr>
        <w:t xml:space="preserve">Tulos</w:t>
      </w:r>
    </w:p>
    <w:p>
      <w:r>
        <w:t xml:space="preserve">Kenelle Dawsonin ja Downeyn asia annettiin?</w:t>
      </w:r>
    </w:p>
    <w:p>
      <w:r>
        <w:rPr>
          <w:b/>
        </w:rPr>
        <w:t xml:space="preserve">Tulos</w:t>
      </w:r>
    </w:p>
    <w:p>
      <w:r>
        <w:t xml:space="preserve">Mikä oli "punainen koodi"?</w:t>
      </w:r>
    </w:p>
    <w:p>
      <w:r>
        <w:rPr>
          <w:b/>
        </w:rPr>
        <w:t xml:space="preserve">Tulos</w:t>
      </w:r>
    </w:p>
    <w:p>
      <w:r>
        <w:t xml:space="preserve">Kuka saa tehtäväkseen kouluttaa Santiagon paremmaksi merijalkaväen sotilaaksi?</w:t>
      </w:r>
    </w:p>
    <w:p>
      <w:r>
        <w:rPr>
          <w:b/>
        </w:rPr>
        <w:t xml:space="preserve">Tulos</w:t>
      </w:r>
    </w:p>
    <w:p>
      <w:r>
        <w:t xml:space="preserve">Mitä Jessup lopulta paljasti?</w:t>
      </w:r>
    </w:p>
    <w:p>
      <w:r>
        <w:rPr>
          <w:b/>
        </w:rPr>
        <w:t xml:space="preserve">Tulos</w:t>
      </w:r>
    </w:p>
    <w:p>
      <w:r>
        <w:t xml:space="preserve">Missä sotamies Santiago tapettiin?</w:t>
      </w:r>
    </w:p>
    <w:p>
      <w:r>
        <w:rPr>
          <w:b/>
        </w:rPr>
        <w:t xml:space="preserve">Tulos</w:t>
      </w:r>
    </w:p>
    <w:p>
      <w:r>
        <w:t xml:space="preserve">Miten Kaffee haluaa aluksi käsitellä tapausta?</w:t>
      </w:r>
    </w:p>
    <w:p>
      <w:r>
        <w:rPr>
          <w:b/>
        </w:rPr>
        <w:t xml:space="preserve">Tulos</w:t>
      </w:r>
    </w:p>
    <w:p>
      <w:r>
        <w:t xml:space="preserve">Mikä on "punainen koodi" -tilaus?</w:t>
      </w:r>
    </w:p>
    <w:p>
      <w:r>
        <w:rPr>
          <w:b/>
        </w:rPr>
        <w:t xml:space="preserve">Tulos</w:t>
      </w:r>
    </w:p>
    <w:p>
      <w:r>
        <w:t xml:space="preserve">Miksi Jessup lopulta pidätetään?</w:t>
      </w:r>
    </w:p>
    <w:p>
      <w:r>
        <w:rPr>
          <w:b/>
        </w:rPr>
        <w:t xml:space="preserve">Tulos</w:t>
      </w:r>
    </w:p>
    <w:p>
      <w:r>
        <w:t xml:space="preserve">Mihin Dawsonia ja Downeya syytettiin edelleen syyllisyydestä?</w:t>
      </w:r>
    </w:p>
    <w:p>
      <w:r>
        <w:rPr>
          <w:b/>
        </w:rPr>
        <w:t xml:space="preserve">Tulos</w:t>
      </w:r>
    </w:p>
    <w:p>
      <w:r>
        <w:t xml:space="preserve">Kuka ehdottaa, että sotamies Santiago siirretään välittömästi?</w:t>
      </w:r>
    </w:p>
    <w:p>
      <w:r>
        <w:rPr>
          <w:b/>
        </w:rPr>
        <w:t xml:space="preserve">Tulos</w:t>
      </w:r>
    </w:p>
    <w:p>
      <w:r>
        <w:t xml:space="preserve">Kuka tekee itsemurhan?</w:t>
      </w:r>
    </w:p>
    <w:p>
      <w:r>
        <w:rPr>
          <w:b/>
        </w:rPr>
        <w:t xml:space="preserve">Tulos</w:t>
      </w:r>
    </w:p>
    <w:p>
      <w:r>
        <w:t xml:space="preserve">Mitä Dawson ja Downey sanoivat, että heidät oli määrätty tekemään Santiagolle?</w:t>
      </w:r>
    </w:p>
    <w:p>
      <w:r>
        <w:rPr>
          <w:b/>
        </w:rPr>
        <w:t xml:space="preserve">Tulos</w:t>
      </w:r>
    </w:p>
    <w:p>
      <w:r>
        <w:t xml:space="preserve">Kuka lopulta paljastaa, että hän tilasi punaisen koodin?</w:t>
      </w:r>
    </w:p>
    <w:p>
      <w:r>
        <w:rPr>
          <w:b/>
        </w:rPr>
        <w:t xml:space="preserve">Tulos</w:t>
      </w:r>
    </w:p>
    <w:p>
      <w:r>
        <w:t xml:space="preserve">Mitä tapahtuu Dawsonin ja Downeyn sotilasuralle?</w:t>
      </w:r>
    </w:p>
    <w:p>
      <w:r>
        <w:rPr>
          <w:b/>
        </w:rPr>
        <w:t xml:space="preserve">Tulos</w:t>
      </w:r>
    </w:p>
    <w:p>
      <w:r>
        <w:t xml:space="preserve">Mistä Harold Dawsonia ja Louden Downeyta syytettiin?</w:t>
      </w:r>
    </w:p>
    <w:p>
      <w:r>
        <w:rPr>
          <w:b/>
        </w:rPr>
        <w:t xml:space="preserve">Tulos</w:t>
      </w:r>
    </w:p>
    <w:p>
      <w:r>
        <w:t xml:space="preserve">Miksi Santiagolle annettiin punainen koodi -määräys?</w:t>
      </w:r>
    </w:p>
    <w:p>
      <w:r>
        <w:rPr>
          <w:b/>
        </w:rPr>
        <w:t xml:space="preserve">Tulos</w:t>
      </w:r>
    </w:p>
    <w:p>
      <w:r>
        <w:t xml:space="preserve">Kuka haluaa aluksi ottaa Dawsonin ja Downyn puolustuksen?</w:t>
      </w:r>
    </w:p>
    <w:p>
      <w:r>
        <w:rPr>
          <w:b/>
        </w:rPr>
        <w:t xml:space="preserve">Tulos</w:t>
      </w:r>
    </w:p>
    <w:p>
      <w:r>
        <w:t xml:space="preserve">Miksi Dawson oppi Guantanamossa olemaan tottelematta mitään käskyä?</w:t>
      </w:r>
    </w:p>
    <w:p>
      <w:r>
        <w:rPr>
          <w:b/>
        </w:rPr>
        <w:t xml:space="preserve">Tulos</w:t>
      </w:r>
    </w:p>
    <w:p>
      <w:r>
        <w:t xml:space="preserve">Kuka alun perin epäili, että poliisit tekivät Santiagoon punaisen koodin?</w:t>
      </w:r>
    </w:p>
    <w:p>
      <w:r>
        <w:rPr>
          <w:b/>
        </w:rPr>
        <w:t xml:space="preserve">Tulos</w:t>
      </w:r>
    </w:p>
    <w:p>
      <w:r>
        <w:t xml:space="preserve">Kuka saa tehtäväkseen edustaa Dawsonia ja Downeya?</w:t>
      </w:r>
    </w:p>
    <w:p>
      <w:r>
        <w:rPr>
          <w:b/>
        </w:rPr>
        <w:t xml:space="preserve">Tulos</w:t>
      </w:r>
    </w:p>
    <w:p>
      <w:r>
        <w:t xml:space="preserve">Mitä ristikuulustelussa selvisi?</w:t>
      </w:r>
    </w:p>
    <w:p>
      <w:r>
        <w:rPr>
          <w:b/>
        </w:rPr>
        <w:t xml:space="preserve">Tulos</w:t>
      </w:r>
    </w:p>
    <w:p>
      <w:r>
        <w:t xml:space="preserve">Kuka asianajaja vastaa Downeyn ja Dawsonin puolustamisesta?</w:t>
      </w:r>
    </w:p>
    <w:p>
      <w:r>
        <w:rPr>
          <w:b/>
        </w:rPr>
        <w:t xml:space="preserve">Tulos</w:t>
      </w:r>
    </w:p>
    <w:p>
      <w:r>
        <w:t xml:space="preserve">Miksi Jessup ei siirrä Santiagoa?</w:t>
      </w:r>
    </w:p>
    <w:p>
      <w:r>
        <w:rPr>
          <w:b/>
        </w:rPr>
        <w:t xml:space="preserve">Tulos</w:t>
      </w:r>
    </w:p>
    <w:p>
      <w:r>
        <w:t xml:space="preserve">Mitä Kaffee kertoi Dawsonille, mitä hän ei tarvinnut?</w:t>
      </w:r>
    </w:p>
    <w:p>
      <w:r>
        <w:rPr>
          <w:b/>
        </w:rPr>
        <w:t xml:space="preserve">Tulos</w:t>
      </w:r>
    </w:p>
    <w:p>
      <w:r>
        <w:t xml:space="preserve">Mitä Galloway sai Kahvin tekemään?</w:t>
      </w:r>
    </w:p>
    <w:p>
      <w:r>
        <w:rPr>
          <w:b/>
        </w:rPr>
        <w:t xml:space="preserve">Tulos</w:t>
      </w:r>
    </w:p>
    <w:p>
      <w:r>
        <w:t xml:space="preserve">Kuka tervehtii kahvia oikeudenkäynnin jälkeen?</w:t>
      </w:r>
    </w:p>
    <w:p>
      <w:r>
        <w:rPr>
          <w:b/>
        </w:rPr>
        <w:t xml:space="preserve">Tulos</w:t>
      </w:r>
    </w:p>
    <w:p>
      <w:r>
        <w:t xml:space="preserve">Miksi Markinson tekee itsemurhan?</w:t>
      </w:r>
    </w:p>
    <w:p>
      <w:r>
        <w:rPr>
          <w:b/>
        </w:rPr>
        <w:t xml:space="preserve">Esimerkki 3.1350</w:t>
      </w:r>
    </w:p>
    <w:p>
      <w:r>
        <w:t xml:space="preserve"> Kesäkuussa 1642 Bostonin puritaanikaupungissa väkijoukko kokoontuu todistamaan aviorikokseen syyllistyneen nuoren naisen, Hester Prynnen, rangaistusta. Häntä vaaditaan pitämään puvussaan tulipunaista A-kirjainta ("A" tarkoittaa avionrikkojaa) häpeäksi. Hänen on seistävä telineellä kolme tuntia, jotta hän joutuisi julkisesti nöyryytetyksi. Kun Hester lähestyy telineitä, monet väkijoukon naisista suuttuvat hänen kauneudestaan ja hiljaisesta arvokkuudestaan. Kun Hesteriä vaaditaan ja taivutellaan nimeämään lapsensa isä, hän kieltäytyy.Kun Hester katselee väkijoukkoa, hän huomaa pienen, epämuodostuneen miehen ja tunnistaa hänet kauan kadoksissa olleeksi aviomiehekseen, jonka oletetaan kadonneen merellä. Kun aviomies näkee Hesterin häpeän, hän kysyy eräältä väkijoukossa olevalta mieheltä hänestä ja saa kuulla tarinan vaimonsa aviorikoksesta. Hän huudahtaa vihaisena, että myös lapsen isää, aviorikoksen osapuolta, pitäisi rangaista, ja vannoo löytävänsä miehen. Hän valitsee uuden nimen Roger Chillingworth auttaakseen häntä suunnitelmassaan. pastori John Wilson ja Hesterin kirkkoherra Arthur Dimmesdale kuulustelevat naista, mutta tämä kieltäytyy nimeämästä rakastajansa nimeä. Naisen palattua vankiselliinsä vanginvartija tuo paikalle lääkärin Roger Chillingworthin rauhoittamaan Hesteriä ja hänen lastaan juurillaan ja yrteillään. Hän ja Hester keskustelevat avoimesti heidän avioliitostaan ja siitä, että he molemmat olivat väärässä. Hänen rakastajansa on kuitenkin toinen asia, ja mies vaatii saada tietää, kuka hän on; Hester kieltäytyy paljastamasta tällaista tietoa. Hester hyväksyy tämän toteamalla, että hän saa sen kuitenkin selville, ja pakottaa Hesterin salaamaan, että hän on hänen aviomiehensä. Jos Hester joskus paljastaa miehen, Hester varoittaa häntä, että hän tuhoaa lapsen isän. Hester suostuu Chillingworthin ehtoihin, vaikka hän epäilee katuvansa sitä.Vapauduttuaan vankilasta Hester asettuu mökkiin kaupungin laidalla ja ansaitsee niukan elantonsa ompelutöillään. Hän elää hiljaista ja synkkää elämää tyttärensä Pearlin kanssa. Häntä vaivaa tyttärensä epätavallinen ihastuminen Hesterin tulipunaiseen A-kirjaimeen. Pearlista tulee vanhetessaan oikukas ja kuriton. Hänen käytöksensä herättää huhuja, eivätkä kirkon jäsenet yllättäen ehdota, että Pearl otettaisiin pois Hesteriltä.Hester, joka kuulee huhut siitä, että hän saattaa menettää Pearlin, menee puhumaan kuvernööri Bellinghamin kanssa. Hänen mukanaan ovat papit Wilson ja Dimmesdale. Hester vetoaa epätoivoisesti Dimmesdaleen, ja pappi suostuttelee kuvernöörin antamaan Pearlin jäädä Hesterin hoiviin.Koska Dimmesdalen terveys on alkanut pettää, kaupunkilaiset ovat iloisia, kun juuri saapunut lääkäri Chillingworth saa majapaikan rakkaan pappinsa luota. Koska Chillingworth on niin läheisessä yhteydessä Dimmesdaleen, hän alkaa epäillä, että papin sairaus johtuu jostakin tunnustamattomasta syyllisyydestä. Hän painostaa ministeriä psykologisesti, koska hän epäilee Dimmesdalen olevan Pearlin isä. Eräänä iltana vetäessään nukkuvan Dimmesdalen puvun sivuun Chillingworth näkee ministerin kalpeassa rinnassa symbolin, joka edustaa hänen häpeäänsä. huonon omantuntonsa piinaamana Dimmesdale menee aukiolle, jossa Hesteriä rangaistiin vuosia aiemmin. Telineelle kiivetessään hän tunnustaa syyllisyytensä, mutta ei löydä rohkeutta tehdä sitä julkisesti. Hester, joka on järkyttynyt Dimmesdalen rappeutumisesta, päättää hankkia vapautuksen vaikenemislupauksestaan miehelleen. useita päiviä myöhemmin Hester tapaa Dimmesdalen metsässä ja kertoo hänelle miehestään ja tämän kostonhimosta. Hän suostuttelee Dimmesdalen lähtemään Bostonista salaa laivalla Eurooppaan, jossa he voivat aloittaa elämänsä uudelleen. Tämän suunnitelman uudistamana ministeri näyttää saavan uutta energiaa. Vaalipäivänä Dimmesdale pitää saarnan, joka julistetaan yhdeksi hänen innostavimmista saarnoistaan. Mutta kun kulkue lähtee kirkosta, Dimmesdale kiipeää telineelle ja tunnustaa syntinsä ja kuolee Hesterin syliin. Myöhemmin useimmat todistajat vannovat nähneensä hänen rinnassaan tulipunaisen A-kirjaimen muotoisen leiman, vaikka jotkut kiistävätkin tämän väitteen. Chillingworth, joka on menettänyt kostonhalunsa, kuolee pian tämän jälkeen ja jättää Pearlille huomattavan perinnön. useiden vuosien kuluttua Hester palaa mökilleen ja jatkaa tulipunaisen kirjaimen kantamista. Kun hän kuolee, hänet haudataan Dimmesdalen haudan lähelle, ja heillä on yhteinen yksinkertainen liuskekivinen hautakivi, johon on kaiverrettu kruunukilpi, jonka kuvaus on seuraava: "On a field, sable, the letter A, gules" ("Mustassa kentässä A-kirjain, punainen").</w:t>
      </w:r>
    </w:p>
    <w:p>
      <w:r>
        <w:rPr>
          <w:b/>
        </w:rPr>
        <w:t xml:space="preserve">Tulos</w:t>
      </w:r>
    </w:p>
    <w:p>
      <w:r>
        <w:t xml:space="preserve">Kuka puolustaa Hesterin säilyttämistä Pearlin huoltajana?</w:t>
      </w:r>
    </w:p>
    <w:p>
      <w:r>
        <w:rPr>
          <w:b/>
        </w:rPr>
        <w:t xml:space="preserve">Tulos</w:t>
      </w:r>
    </w:p>
    <w:p>
      <w:r>
        <w:t xml:space="preserve">Mikä suututti väkijoukon naiset?</w:t>
      </w:r>
    </w:p>
    <w:p>
      <w:r>
        <w:rPr>
          <w:b/>
        </w:rPr>
        <w:t xml:space="preserve">Tulos</w:t>
      </w:r>
    </w:p>
    <w:p>
      <w:r>
        <w:t xml:space="preserve">Mitä todistajat vannovat Dimmesdalesta?</w:t>
      </w:r>
    </w:p>
    <w:p>
      <w:r>
        <w:rPr>
          <w:b/>
        </w:rPr>
        <w:t xml:space="preserve">Tulos</w:t>
      </w:r>
    </w:p>
    <w:p>
      <w:r>
        <w:t xml:space="preserve">Mitä tarkoittaa A-kirjain, jota Hester Prynnen on käytettävä?</w:t>
      </w:r>
    </w:p>
    <w:p>
      <w:r>
        <w:rPr>
          <w:b/>
        </w:rPr>
        <w:t xml:space="preserve">Tulos</w:t>
      </w:r>
    </w:p>
    <w:p>
      <w:r>
        <w:t xml:space="preserve">Mitä Chillingworth epäilee Dimmesdalesta?</w:t>
      </w:r>
    </w:p>
    <w:p>
      <w:r>
        <w:rPr>
          <w:b/>
        </w:rPr>
        <w:t xml:space="preserve">Tulos</w:t>
      </w:r>
    </w:p>
    <w:p>
      <w:r>
        <w:t xml:space="preserve">Kuka on Pearin isä?</w:t>
      </w:r>
    </w:p>
    <w:p>
      <w:r>
        <w:rPr>
          <w:b/>
        </w:rPr>
        <w:t xml:space="preserve">Tulos</w:t>
      </w:r>
    </w:p>
    <w:p>
      <w:r>
        <w:t xml:space="preserve">Mikä on symboli, jota Hesterin on käytettävä osoittaakseen, että hän on syyllistynyt aviorikokseen?</w:t>
      </w:r>
    </w:p>
    <w:p>
      <w:r>
        <w:rPr>
          <w:b/>
        </w:rPr>
        <w:t xml:space="preserve">Tulos</w:t>
      </w:r>
    </w:p>
    <w:p>
      <w:r>
        <w:t xml:space="preserve">Mikä on Chillingworthin ammatti?</w:t>
      </w:r>
    </w:p>
    <w:p>
      <w:r>
        <w:rPr>
          <w:b/>
        </w:rPr>
        <w:t xml:space="preserve">Tulos</w:t>
      </w:r>
    </w:p>
    <w:p>
      <w:r>
        <w:t xml:space="preserve">Kun Dimmesdale kuolee, jotkut silminnäkijät sanovat nähneensä minkä symbolin hänen rinnassaan?</w:t>
      </w:r>
    </w:p>
    <w:p>
      <w:r>
        <w:rPr>
          <w:b/>
        </w:rPr>
        <w:t xml:space="preserve">Tulos</w:t>
      </w:r>
    </w:p>
    <w:p>
      <w:r>
        <w:t xml:space="preserve">Miksi Roger alkaa asua ministeri Dimmesdalen kanssa?</w:t>
      </w:r>
    </w:p>
    <w:p>
      <w:r>
        <w:rPr>
          <w:b/>
        </w:rPr>
        <w:t xml:space="preserve">Tulos</w:t>
      </w:r>
    </w:p>
    <w:p>
      <w:r>
        <w:t xml:space="preserve">Minkä salaisuuden Chillingworth pakottaa Hesterin pitämään?</w:t>
      </w:r>
    </w:p>
    <w:p>
      <w:r>
        <w:rPr>
          <w:b/>
        </w:rPr>
        <w:t xml:space="preserve">Tulos</w:t>
      </w:r>
    </w:p>
    <w:p>
      <w:r>
        <w:t xml:space="preserve">Mitä tarkoittaa punainen A-kirjain?</w:t>
      </w:r>
    </w:p>
    <w:p>
      <w:r>
        <w:rPr>
          <w:b/>
        </w:rPr>
        <w:t xml:space="preserve">Tulos</w:t>
      </w:r>
    </w:p>
    <w:p>
      <w:r>
        <w:t xml:space="preserve">Kuka onnistuu taivuttelemaan kuvernööri Bellinghamin antamaan Hesterin pitää Pearlin huoltajuus?</w:t>
      </w:r>
    </w:p>
    <w:p>
      <w:r>
        <w:rPr>
          <w:b/>
        </w:rPr>
        <w:t xml:space="preserve">Tulos</w:t>
      </w:r>
    </w:p>
    <w:p>
      <w:r>
        <w:t xml:space="preserve">Mitä pastori Dimmesdale tekee juuri ennen kuolemaansa?</w:t>
      </w:r>
    </w:p>
    <w:p>
      <w:r>
        <w:rPr>
          <w:b/>
        </w:rPr>
        <w:t xml:space="preserve">Tulos</w:t>
      </w:r>
    </w:p>
    <w:p>
      <w:r>
        <w:t xml:space="preserve">Mitä Roger vannoo?</w:t>
      </w:r>
    </w:p>
    <w:p>
      <w:r>
        <w:rPr>
          <w:b/>
        </w:rPr>
        <w:t xml:space="preserve">Tulos</w:t>
      </w:r>
    </w:p>
    <w:p>
      <w:r>
        <w:t xml:space="preserve">Kuka on Pearl?</w:t>
      </w:r>
    </w:p>
    <w:p>
      <w:r>
        <w:rPr>
          <w:b/>
        </w:rPr>
        <w:t xml:space="preserve">Tulos</w:t>
      </w:r>
    </w:p>
    <w:p>
      <w:r>
        <w:t xml:space="preserve">Mitä silminnäkijät väittävät näkevänsä Dimmesdalen rinnassa heti hänen kuolemansa jälkeen?</w:t>
      </w:r>
    </w:p>
    <w:p>
      <w:r>
        <w:rPr>
          <w:b/>
        </w:rPr>
        <w:t xml:space="preserve">Tulos</w:t>
      </w:r>
    </w:p>
    <w:p>
      <w:r>
        <w:t xml:space="preserve">Miksi Chillingworth uskoo Dimmesdalen olevan sairas?</w:t>
      </w:r>
    </w:p>
    <w:p>
      <w:r>
        <w:rPr>
          <w:b/>
        </w:rPr>
        <w:t xml:space="preserve">Tulos</w:t>
      </w:r>
    </w:p>
    <w:p>
      <w:r>
        <w:t xml:space="preserve">Kenet Hester tunnistaa väkijoukosta?</w:t>
      </w:r>
    </w:p>
    <w:p>
      <w:r>
        <w:rPr>
          <w:b/>
        </w:rPr>
        <w:t xml:space="preserve">Tulos</w:t>
      </w:r>
    </w:p>
    <w:p>
      <w:r>
        <w:t xml:space="preserve">Mitä Hester saa Dimmesdalen tekemään?</w:t>
      </w:r>
    </w:p>
    <w:p>
      <w:r>
        <w:rPr>
          <w:b/>
        </w:rPr>
        <w:t xml:space="preserve">Tulos</w:t>
      </w:r>
    </w:p>
    <w:p>
      <w:r>
        <w:t xml:space="preserve">Millä nimellä Hesterin kauan kadoksissa ollut aviomies naamioituu?</w:t>
      </w:r>
    </w:p>
    <w:p>
      <w:r>
        <w:rPr>
          <w:b/>
        </w:rPr>
        <w:t xml:space="preserve">Tulos</w:t>
      </w:r>
    </w:p>
    <w:p>
      <w:r>
        <w:t xml:space="preserve">Miksi Hesterin täytyy seistä telineillä kolme tuntia?</w:t>
      </w:r>
    </w:p>
    <w:p>
      <w:r>
        <w:rPr>
          <w:b/>
        </w:rPr>
        <w:t xml:space="preserve">Tulos</w:t>
      </w:r>
    </w:p>
    <w:p>
      <w:r>
        <w:t xml:space="preserve">Minkä suunnitelman Hester ja Dimmesdale tekevät sen jälkeen, kun Hester paljastaa miehensä kostosuunnitelman?</w:t>
      </w:r>
    </w:p>
    <w:p>
      <w:r>
        <w:rPr>
          <w:b/>
        </w:rPr>
        <w:t xml:space="preserve">Tulos</w:t>
      </w:r>
    </w:p>
    <w:p>
      <w:r>
        <w:t xml:space="preserve">Mistä Roger varoittaa Hesteriä?</w:t>
      </w:r>
    </w:p>
    <w:p>
      <w:r>
        <w:rPr>
          <w:b/>
        </w:rPr>
        <w:t xml:space="preserve">Tulos</w:t>
      </w:r>
    </w:p>
    <w:p>
      <w:r>
        <w:t xml:space="preserve">Miksi Hesteriä rangaistaan?</w:t>
      </w:r>
    </w:p>
    <w:p>
      <w:r>
        <w:rPr>
          <w:b/>
        </w:rPr>
        <w:t xml:space="preserve">Tulos</w:t>
      </w:r>
    </w:p>
    <w:p>
      <w:r>
        <w:t xml:space="preserve">Mitä Roger saa Hesterin vannomaan?</w:t>
      </w:r>
    </w:p>
    <w:p>
      <w:r>
        <w:rPr>
          <w:b/>
        </w:rPr>
        <w:t xml:space="preserve">Tulos</w:t>
      </w:r>
    </w:p>
    <w:p>
      <w:r>
        <w:t xml:space="preserve">Minkä uuden nimen Hester Prynnen aviomies valitsee itselleen?</w:t>
      </w:r>
    </w:p>
    <w:p>
      <w:r>
        <w:rPr>
          <w:b/>
        </w:rPr>
        <w:t xml:space="preserve">Tulos</w:t>
      </w:r>
    </w:p>
    <w:p>
      <w:r>
        <w:t xml:space="preserve">Mikä on Roger Chillingworthin ammatti?</w:t>
      </w:r>
    </w:p>
    <w:p>
      <w:r>
        <w:rPr>
          <w:b/>
        </w:rPr>
        <w:t xml:space="preserve">Tulos</w:t>
      </w:r>
    </w:p>
    <w:p>
      <w:r>
        <w:t xml:space="preserve">Mitä väkijoukko on kokoontunut todistamaan?</w:t>
      </w:r>
    </w:p>
    <w:p>
      <w:r>
        <w:rPr>
          <w:b/>
        </w:rPr>
        <w:t xml:space="preserve">Tulos</w:t>
      </w:r>
    </w:p>
    <w:p>
      <w:r>
        <w:t xml:space="preserve">Roger Chillingworthin mielestä ketä pitäisi myös rangaista Hesterin kanssa aviorikoksesta?</w:t>
      </w:r>
    </w:p>
    <w:p>
      <w:r>
        <w:rPr>
          <w:b/>
        </w:rPr>
        <w:t xml:space="preserve">Esimerkki 3.1351</w:t>
      </w:r>
    </w:p>
    <w:p>
      <w:r>
        <w:t xml:space="preserve"> Kuningatar Mariaa luonnehditaan The Tangled Skeinessä rakastavaksi naiseksi, jolla on vahva oikeudentaju.The Tangled Skenessä Marian rakkaus kuvitteelliseen hahmoon Robert d Escladeen, Wessexin viidenteen herttuan, jonka sanotaan tässä kirjassa olevan kansan valitsema kuninkaankummi. Wessex on ritarillinen ja viehättävä, mutta puoliksi kihloissa lady Ursula Glynden kanssa, jota hän ei ole nähnyt sitten lapsuuden. Wessex inhoaa ajatusta siitä, että hänen vaimonsa tyrkytettäisiin hänelle, ja hän välttelee tarkoituksella Lady Ursulaa. Wessex ei tiedä, että kuningatar varjelee häntä mustasukkaisesti Ursulalta, joka on äärimmäisen kaunis.Heti kun hän huomaa, että kuningatar pitää hänet erossa Wessexistä, Ursula suuttuu. Hän uskoo rakastavansa Wessexiä tämän jalouden ja hyvyyden vuoksi ja panostaa kihlaukseen voimakkaasti. Isänsä kuolinvuoteella Ursula lupasi mennä luostariin, jos hän ei nai Wessexiä. Vaikka Ursula ei halua menettää itsenäisyyttään avioitumalla, hän pyrkii tekemään kuningattaren suunnitelmat tyhjiksi ja saamaan Wessexin huomaamaan hänet; kardinaali de Morenon ja hänen kätyrinsä Don Mignelin, markiisi de Saurezin, saapuminen paikalle kuitenkin muuttaa tilannetta: kardinaali on Englannissa neuvottelemassa Espanjan Filip II:n ja Marian välisestä avioliitosta. Lopettaakseen kuningattaren rakkauden Wessexiin kardinaali yrittää naittaa Wessexin ja lady Ursulan. Mutta kun kuningatar saa selville tempun, hän julistaa, että kardinaalin eminenssin on poistuttava Englannista välittömästi; hän ei suostu naimisiin Filipin kanssa. Silloin kardinaalin on ryhdyttävä toimeen erottaakseen rakastavaiset, mikä on paljon vaikeampi ja monimutkaisempi tehtävä kuin heidän yhteen saattamisensa: se maksaa yhden hengen, Wessexin vapauden ja Lady Ursulan hyvän maineen, ennen kuin se onnistuu. Lankakerä on entistäkin toivottomammin sotkeutunut, ja Maria pysyy edelleen itsepäisenä. Kuningatar menettää arvokkuutensa, tahtonsa ja rakkautensa. Kardinaali voittaa oman uransa kustannuksella.</w:t>
      </w:r>
    </w:p>
    <w:p>
      <w:r>
        <w:rPr>
          <w:b/>
        </w:rPr>
        <w:t xml:space="preserve">Tulos</w:t>
      </w:r>
    </w:p>
    <w:p>
      <w:r>
        <w:t xml:space="preserve">Miksi kuningatar halusi kardinaalin lähtevän Englannista?</w:t>
      </w:r>
    </w:p>
    <w:p>
      <w:r>
        <w:rPr>
          <w:b/>
        </w:rPr>
        <w:t xml:space="preserve">Tulos</w:t>
      </w:r>
    </w:p>
    <w:p>
      <w:r>
        <w:t xml:space="preserve">Ketä Lady Ursula rakastaa?</w:t>
      </w:r>
    </w:p>
    <w:p>
      <w:r>
        <w:rPr>
          <w:b/>
        </w:rPr>
        <w:t xml:space="preserve">Tulos</w:t>
      </w:r>
    </w:p>
    <w:p>
      <w:r>
        <w:t xml:space="preserve">Mitä maata kuningatar hallitsee?</w:t>
      </w:r>
    </w:p>
    <w:p>
      <w:r>
        <w:rPr>
          <w:b/>
        </w:rPr>
        <w:t xml:space="preserve">Tulos</w:t>
      </w:r>
    </w:p>
    <w:p>
      <w:r>
        <w:t xml:space="preserve">Mitä kardinaali yrittää tehdä estääkseen Mariaa rakastamasta Wessexiä?</w:t>
      </w:r>
    </w:p>
    <w:p>
      <w:r>
        <w:rPr>
          <w:b/>
        </w:rPr>
        <w:t xml:space="preserve">Tulos</w:t>
      </w:r>
    </w:p>
    <w:p>
      <w:r>
        <w:t xml:space="preserve">Miksi kardinaali on Englannissa?</w:t>
      </w:r>
    </w:p>
    <w:p>
      <w:r>
        <w:rPr>
          <w:b/>
        </w:rPr>
        <w:t xml:space="preserve">Tulos</w:t>
      </w:r>
    </w:p>
    <w:p>
      <w:r>
        <w:t xml:space="preserve">Milloin Wessex näki Lady Ursulan viimeksi tarinan alussa?</w:t>
      </w:r>
    </w:p>
    <w:p>
      <w:r>
        <w:rPr>
          <w:b/>
        </w:rPr>
        <w:t xml:space="preserve">Tulos</w:t>
      </w:r>
    </w:p>
    <w:p>
      <w:r>
        <w:t xml:space="preserve">Kenet kuningatar Maria yrittää pitää poissa Wessexistä?</w:t>
      </w:r>
    </w:p>
    <w:p>
      <w:r>
        <w:rPr>
          <w:b/>
        </w:rPr>
        <w:t xml:space="preserve">Tulos</w:t>
      </w:r>
    </w:p>
    <w:p>
      <w:r>
        <w:t xml:space="preserve">Miksi Wessex ei halua naida Ursulaa tarinan alussa?</w:t>
      </w:r>
    </w:p>
    <w:p>
      <w:r>
        <w:rPr>
          <w:b/>
        </w:rPr>
        <w:t xml:space="preserve">Tulos</w:t>
      </w:r>
    </w:p>
    <w:p>
      <w:r>
        <w:t xml:space="preserve">Mitä Maria sanoo kardinaalille, kun hän saa tietää, että tämä yrittää naittaa Wessexin ja Ursulan?</w:t>
      </w:r>
    </w:p>
    <w:p>
      <w:r>
        <w:rPr>
          <w:b/>
        </w:rPr>
        <w:t xml:space="preserve">Tulos</w:t>
      </w:r>
    </w:p>
    <w:p>
      <w:r>
        <w:t xml:space="preserve">Mitä Lady Ursula lupasi isälleen tämän kuolinvuoteella?</w:t>
      </w:r>
    </w:p>
    <w:p>
      <w:r>
        <w:rPr>
          <w:b/>
        </w:rPr>
        <w:t xml:space="preserve">Tulos</w:t>
      </w:r>
    </w:p>
    <w:p>
      <w:r>
        <w:t xml:space="preserve">Kuningatar Mary rakastaa ketä?</w:t>
      </w:r>
    </w:p>
    <w:p>
      <w:r>
        <w:rPr>
          <w:b/>
        </w:rPr>
        <w:t xml:space="preserve">Tulos</w:t>
      </w:r>
    </w:p>
    <w:p>
      <w:r>
        <w:t xml:space="preserve">Mitä Ursula lupasi isälleen tehdä, jos hän ei menisi naimisiin Wessexin kanssa?</w:t>
      </w:r>
    </w:p>
    <w:p>
      <w:r>
        <w:rPr>
          <w:b/>
        </w:rPr>
        <w:t xml:space="preserve">Tulos</w:t>
      </w:r>
    </w:p>
    <w:p>
      <w:r>
        <w:t xml:space="preserve">Ketä kuningatar Maria rakastaa?</w:t>
      </w:r>
    </w:p>
    <w:p>
      <w:r>
        <w:rPr>
          <w:b/>
        </w:rPr>
        <w:t xml:space="preserve">Tulos</w:t>
      </w:r>
    </w:p>
    <w:p>
      <w:r>
        <w:t xml:space="preserve">Mitä maata Filip II hallitsee?</w:t>
      </w:r>
    </w:p>
    <w:p>
      <w:r>
        <w:rPr>
          <w:b/>
        </w:rPr>
        <w:t xml:space="preserve">Tulos</w:t>
      </w:r>
    </w:p>
    <w:p>
      <w:r>
        <w:t xml:space="preserve">Missä tarina tapahtuu?</w:t>
      </w:r>
    </w:p>
    <w:p>
      <w:r>
        <w:rPr>
          <w:b/>
        </w:rPr>
        <w:t xml:space="preserve">Tulos</w:t>
      </w:r>
    </w:p>
    <w:p>
      <w:r>
        <w:t xml:space="preserve">Kardinaali de Moreno yrittää naittaa Marian kenen kanssa?</w:t>
      </w:r>
    </w:p>
    <w:p>
      <w:r>
        <w:rPr>
          <w:b/>
        </w:rPr>
        <w:t xml:space="preserve">Tulos</w:t>
      </w:r>
    </w:p>
    <w:p>
      <w:r>
        <w:t xml:space="preserve">Mitä Ursula lupasi isälleen ennen tämän kuolemaa?</w:t>
      </w:r>
    </w:p>
    <w:p>
      <w:r>
        <w:rPr>
          <w:b/>
        </w:rPr>
        <w:t xml:space="preserve">Tulos</w:t>
      </w:r>
    </w:p>
    <w:p>
      <w:r>
        <w:t xml:space="preserve">Mitä Wessex lopulta menettää?</w:t>
      </w:r>
    </w:p>
    <w:p>
      <w:r>
        <w:rPr>
          <w:b/>
        </w:rPr>
        <w:t xml:space="preserve">Tulos</w:t>
      </w:r>
    </w:p>
    <w:p>
      <w:r>
        <w:t xml:space="preserve">Missä kuningatar Mary asuu?</w:t>
      </w:r>
    </w:p>
    <w:p>
      <w:r>
        <w:rPr>
          <w:b/>
        </w:rPr>
        <w:t xml:space="preserve">Tulos</w:t>
      </w:r>
    </w:p>
    <w:p>
      <w:r>
        <w:t xml:space="preserve">Milloin Wessex kihlasi Lady Ursulan?</w:t>
      </w:r>
    </w:p>
    <w:p>
      <w:r>
        <w:rPr>
          <w:b/>
        </w:rPr>
        <w:t xml:space="preserve">Tulos</w:t>
      </w:r>
    </w:p>
    <w:p>
      <w:r>
        <w:t xml:space="preserve">Miltä Ursulasta tuntuu, kun hän saa selville, että kuningatar yrittää pitää hänet ja Wessexin erossa toisistaan?</w:t>
      </w:r>
    </w:p>
    <w:p>
      <w:r>
        <w:rPr>
          <w:b/>
        </w:rPr>
        <w:t xml:space="preserve">Tulos</w:t>
      </w:r>
    </w:p>
    <w:p>
      <w:r>
        <w:t xml:space="preserve">Kuka on Cardinalsin kätyri?</w:t>
      </w:r>
    </w:p>
    <w:p>
      <w:r>
        <w:rPr>
          <w:b/>
        </w:rPr>
        <w:t xml:space="preserve">Tulos</w:t>
      </w:r>
    </w:p>
    <w:p>
      <w:r>
        <w:t xml:space="preserve">Mitä Ursula pelkää menettävänsä, jos hän menee naimisiin Wessexin kanssa?</w:t>
      </w:r>
    </w:p>
    <w:p>
      <w:r>
        <w:rPr>
          <w:b/>
        </w:rPr>
        <w:t xml:space="preserve">Tulos</w:t>
      </w:r>
    </w:p>
    <w:p>
      <w:r>
        <w:t xml:space="preserve">Ketä Wessex tarkoituksella välttää tarinan alussa?</w:t>
      </w:r>
    </w:p>
    <w:p>
      <w:r>
        <w:rPr>
          <w:b/>
        </w:rPr>
        <w:t xml:space="preserve">Tulos</w:t>
      </w:r>
    </w:p>
    <w:p>
      <w:r>
        <w:t xml:space="preserve">Miksi Wessex ei halua naida Ursulaa?</w:t>
      </w:r>
    </w:p>
    <w:p>
      <w:r>
        <w:rPr>
          <w:b/>
        </w:rPr>
        <w:t xml:space="preserve">Tulos</w:t>
      </w:r>
    </w:p>
    <w:p>
      <w:r>
        <w:t xml:space="preserve">Kenen kanssa Wessexin herttua on puolikihloissa?</w:t>
      </w:r>
    </w:p>
    <w:p>
      <w:r>
        <w:rPr>
          <w:b/>
        </w:rPr>
        <w:t xml:space="preserve">Tulos</w:t>
      </w:r>
    </w:p>
    <w:p>
      <w:r>
        <w:t xml:space="preserve">Milloin Wessex oli nähnyt Ursulan viimeksi tarinan alussa?</w:t>
      </w:r>
    </w:p>
    <w:p>
      <w:r>
        <w:rPr>
          <w:b/>
        </w:rPr>
        <w:t xml:space="preserve">Tulos</w:t>
      </w:r>
    </w:p>
    <w:p>
      <w:r>
        <w:t xml:space="preserve">Kenelle Wessexin herttua on kihlattu?</w:t>
      </w:r>
    </w:p>
    <w:p>
      <w:r>
        <w:rPr>
          <w:b/>
        </w:rPr>
        <w:t xml:space="preserve">Esimerkki 3.1352</w:t>
      </w:r>
    </w:p>
    <w:p>
      <w:r>
        <w:t xml:space="preserve"> Julian on amerikkalainen ulkomaanmatkustaja, joka pyörittää Muay Thai -klubia Bangkokissa Thaimaassa huumekaupan kulissina. Hänen vanhempi veljensä Billy raiskaa ja tappaa alaikäisen seksityöntekijän ja joutuu thaimaalaisen poliisin kynsiin. Komisario Chang antaa tytön isän, Choi Yan Leen, hakata Billyn kuoliaaksi samassa huoneessa, jossa Billy tappoi tytön. Sitten Chang leikkaa isältä kyynärvarren irti, koska tämä sallii tyttärensä toimia seksityöläisenä.Julian harrastaa myös poikkeavia seksuaalisia käytäntöjä. Hän on mieluummin sidottu katsellessaan lempiprostituoitua Maita masturboimassa. Kun Julian saa tietää, että hänen veljensä on murhattu, hän ja hänen miehensä menevät Choin kioskille kohtaamaan hänet. Hän päättää säästää Choin hengen kuultuaan Changin osallisuudesta. Kun Julianin äiti Crystal saapuu Bangkokiin tunnistamaan Billyn ruumiin, hän vaatii Juliania etsimään ja tappamaan Billyn kuolemasta vastuussa olevat miehet. Julian kieltäytyy uskomalla, että Choi oli oikeutettu kostamaan tyttärensä kuoleman, mikä raivostuttaa Crystalin. Oikeustajunsa kiehtovana Julian kuvittelee tapaavansa Changin pimeässä huoneessa, jossa Chang leikkaa Julianin kädet irti. Julian tuo Chrystalin luokse Chrystalin tyttöystävänä esiintyvän Main. Crystal näkee tempun läpi, loukkaa Maita ja alentaa Juliania julistamalla hänet seksuaalisesti huonommaksi kuin kuolleen veljensä. Julian suhtautuu passiivisesti Crystalin verbaalisiin loukkauksiin, mutta hänen pahennuksensa johtaa siihen, että hän nöyryyttää sen jälkeen rajusti Maita. Kristallin pyynnöstä yksi Julianin nyrkkeilykerhon nyrkkeilijöistä murhaa Choin. Myöhemmin poliisi saapuu Julianin klubille, mutta Chang päättelee, ettei Julian ole Choin tappaja. Julian tunnistaa Changin näyistään ja seuraa häntä nyrkkeilyklubilta, mutta Chang näyttää katoavan kuin tuhka tuuleen.Saatuaan selville, että Chang oli osallisena Billyn kuolemassa, Crystal tapaa yhteistyökumppaninsa Byronin järjestääkseen Changin salamurhan. Kolme moottoripyörillä liikkuvaa asemiestä lähetetään tappamaan Chang ravintolaan, minkä seurauksena useat asiakkaat ja kaksi Changin miestä kuolevat tulitaistelussa. Chang tappaa kaksi pyssymiestä, seuraa kolmatta jalan ja hakkaa hänet paistinpannulla. Eloonjäänyt asemies johdattaa Changin tämän pomon, Li Po:n, luo, joka on turvautunut salamurhasopimusten järjestämiseen elättääkseen rampautuneen poikansa. Chang tappaa asemiehen, mutta säästää Li Po:n nähtyään tämän kiintymyksen poikaansa kohtaan. Li Po osoittaa Changin Byronin luo, joka tilasi murhan. Chang löytää Byronin klubilta ja kiduttaa häntä, jotta hän paljastaisi murhan syyt.Julian kohtaa Changin ja haastaa hänet otteluun Julianin nyrkkeilypaikalla. Chang, kokenut nyrkkeilijä, voittaa nopeasti Julianin, joka ei saa yhtään iskua. Sen jälkeen Crystal kertoo Julianille, että Chang on saanut selville, että hän tilasi iskut. Hän pelkää henkensä puolesta ja pyytää Juliania tappamaan Changin samalla tavalla kuin hän pyysi Juliania tappamaan oman isänsä hänen puolestaan. Julian lupaa, että kun Julian on tappanut Changin, he palaavat kotiin ja hänestä tulee Changille oikea äiti.Julian soluttautuu apurinsa Charlie Lingin kanssa Changin kotiin ammuttuaan Changin vartijan kuoliaaksi ja aikoo hyökätä Changin kimppuun, kun tämä palaa. Charlie ilmoittaa Julianille, että Crystal käski häntä teloittamaan Changin koko perheen. Charlie murhaa Changin tyttären lastenhoitajan tämän tullessa kotiin, mutta Julian tappaa Charlien ennen kuin tämä ehtii murhata Changin pienen tyttären.Chang ja poliisi löytävät Crystalin hotellista, jossa tämä asuu. Hän kertoo, kuinka Julian tappoi isänsä paljain käsin, ja vakuuttaa Changille, että Julian on väkivaltainen ja häiriintynyt ja syyttää häntä perheen nimissä tehdyistä väkivaltarikoksista. Chang päättää rangaista Juliania leikkaamalla hänen kurkkunsa auki. Myöhemmin Julian palaa hotelliin ja löytää äitinsä ruumiin. Hiljaisena hän lähestyy ruumista ja viiltää tämän vatsan auki ennen kuin laittaa kätensä haavan sisään. myöhemmin Julian nähdään seisomassa pellolla Changin kanssa, joka näyttää katkaisevan Julianin molemmat kädet miekallaan. Lopuksi Chang laulaa karaokebaarissa tarkkaavaisille poliiseille.</w:t>
      </w:r>
    </w:p>
    <w:p>
      <w:r>
        <w:rPr>
          <w:b/>
        </w:rPr>
        <w:t xml:space="preserve">Tulos</w:t>
      </w:r>
    </w:p>
    <w:p>
      <w:r>
        <w:t xml:space="preserve">Mitä ruumiinosia Chang leikkaa Julianilta pois?</w:t>
      </w:r>
    </w:p>
    <w:p>
      <w:r>
        <w:rPr>
          <w:b/>
        </w:rPr>
        <w:t xml:space="preserve">Tulos</w:t>
      </w:r>
    </w:p>
    <w:p>
      <w:r>
        <w:t xml:space="preserve">Kuka tulee Bangkokiin tunnistamaan Billyn ruumiin?</w:t>
      </w:r>
    </w:p>
    <w:p>
      <w:r>
        <w:rPr>
          <w:b/>
        </w:rPr>
        <w:t xml:space="preserve">Tulos</w:t>
      </w:r>
    </w:p>
    <w:p>
      <w:r>
        <w:t xml:space="preserve">Miksi Crystal pyytää Juliania tappamaan Changin?</w:t>
      </w:r>
    </w:p>
    <w:p>
      <w:r>
        <w:rPr>
          <w:b/>
        </w:rPr>
        <w:t xml:space="preserve">Tulos</w:t>
      </w:r>
    </w:p>
    <w:p>
      <w:r>
        <w:t xml:space="preserve">Mitä Julian tekee?</w:t>
      </w:r>
    </w:p>
    <w:p>
      <w:r>
        <w:rPr>
          <w:b/>
        </w:rPr>
        <w:t xml:space="preserve">Tulos</w:t>
      </w:r>
    </w:p>
    <w:p>
      <w:r>
        <w:t xml:space="preserve">Kenen kanssa Crystal tapaa järjestääkseen Changin salamurhan?</w:t>
      </w:r>
    </w:p>
    <w:p>
      <w:r>
        <w:rPr>
          <w:b/>
        </w:rPr>
        <w:t xml:space="preserve">Tulos</w:t>
      </w:r>
    </w:p>
    <w:p>
      <w:r>
        <w:t xml:space="preserve">Kuka hahmo tykkää katsoa, kun Mai, prostituoitu, masturboi?</w:t>
      </w:r>
    </w:p>
    <w:p>
      <w:r>
        <w:rPr>
          <w:b/>
        </w:rPr>
        <w:t xml:space="preserve">Tulos</w:t>
      </w:r>
    </w:p>
    <w:p>
      <w:r>
        <w:t xml:space="preserve">Mitä tapahtumaa Julianin näky ennakoi?</w:t>
      </w:r>
    </w:p>
    <w:p>
      <w:r>
        <w:rPr>
          <w:b/>
        </w:rPr>
        <w:t xml:space="preserve">Tulos</w:t>
      </w:r>
    </w:p>
    <w:p>
      <w:r>
        <w:t xml:space="preserve">Kuka järjestää salamurhasopimuksia elättääkseen raajarikkoisen poikansa?</w:t>
      </w:r>
    </w:p>
    <w:p>
      <w:r>
        <w:rPr>
          <w:b/>
        </w:rPr>
        <w:t xml:space="preserve">Tulos</w:t>
      </w:r>
    </w:p>
    <w:p>
      <w:r>
        <w:t xml:space="preserve">Miksi Chang antoi Li Pon elää?</w:t>
      </w:r>
    </w:p>
    <w:p>
      <w:r>
        <w:rPr>
          <w:b/>
        </w:rPr>
        <w:t xml:space="preserve">Tulos</w:t>
      </w:r>
    </w:p>
    <w:p>
      <w:r>
        <w:t xml:space="preserve">Miksi Julian tappoi Charlien?</w:t>
      </w:r>
    </w:p>
    <w:p>
      <w:r>
        <w:rPr>
          <w:b/>
        </w:rPr>
        <w:t xml:space="preserve">Tulos</w:t>
      </w:r>
    </w:p>
    <w:p>
      <w:r>
        <w:t xml:space="preserve">Miksi Julian ei kosta veljensä kuolemaa?</w:t>
      </w:r>
    </w:p>
    <w:p>
      <w:r>
        <w:rPr>
          <w:b/>
        </w:rPr>
        <w:t xml:space="preserve">Tulos</w:t>
      </w:r>
    </w:p>
    <w:p>
      <w:r>
        <w:t xml:space="preserve">Mitä Crystal sai Julianin uskomaan, että Changin ja hänen perheensä tappaminen muuttaisi hänen elämänsä?</w:t>
      </w:r>
    </w:p>
    <w:p>
      <w:r>
        <w:rPr>
          <w:b/>
        </w:rPr>
        <w:t xml:space="preserve">Tulos</w:t>
      </w:r>
    </w:p>
    <w:p>
      <w:r>
        <w:t xml:space="preserve">Kuinka monta iskua Julian saa nyrkkeilyottelussaan Changin kanssa?</w:t>
      </w:r>
    </w:p>
    <w:p>
      <w:r>
        <w:rPr>
          <w:b/>
        </w:rPr>
        <w:t xml:space="preserve">Tulos</w:t>
      </w:r>
    </w:p>
    <w:p>
      <w:r>
        <w:t xml:space="preserve">Kuka käskee tappaa luutnantti Changin?</w:t>
      </w:r>
    </w:p>
    <w:p>
      <w:r>
        <w:rPr>
          <w:b/>
        </w:rPr>
        <w:t xml:space="preserve">Tulos</w:t>
      </w:r>
    </w:p>
    <w:p>
      <w:r>
        <w:t xml:space="preserve">Miksi Chang viilsi Crystalin kurkun auki?</w:t>
      </w:r>
    </w:p>
    <w:p>
      <w:r>
        <w:rPr>
          <w:b/>
        </w:rPr>
        <w:t xml:space="preserve">Tulos</w:t>
      </w:r>
    </w:p>
    <w:p>
      <w:r>
        <w:t xml:space="preserve">Mitkä ovat Julianin poikkeavat seksuaaliset käytännöt?</w:t>
      </w:r>
    </w:p>
    <w:p>
      <w:r>
        <w:rPr>
          <w:b/>
        </w:rPr>
        <w:t xml:space="preserve">Tulos</w:t>
      </w:r>
    </w:p>
    <w:p>
      <w:r>
        <w:t xml:space="preserve">Mikä hahmo pitää Muay Thai -klubia?</w:t>
      </w:r>
    </w:p>
    <w:p>
      <w:r>
        <w:rPr>
          <w:b/>
        </w:rPr>
        <w:t xml:space="preserve">Tulos</w:t>
      </w:r>
    </w:p>
    <w:p>
      <w:r>
        <w:t xml:space="preserve">Kuka katkaisi Choi Yan Leen kyynärvarren?</w:t>
      </w:r>
    </w:p>
    <w:p>
      <w:r>
        <w:rPr>
          <w:b/>
        </w:rPr>
        <w:t xml:space="preserve">Tulos</w:t>
      </w:r>
    </w:p>
    <w:p>
      <w:r>
        <w:t xml:space="preserve">Kuka tunkeutuu Changin kotiin Julianin kanssa?</w:t>
      </w:r>
    </w:p>
    <w:p>
      <w:r>
        <w:rPr>
          <w:b/>
        </w:rPr>
        <w:t xml:space="preserve">Tulos</w:t>
      </w:r>
    </w:p>
    <w:p>
      <w:r>
        <w:t xml:space="preserve">Mitä asetta Chang käyttää kolmatta ampujaa vastaan?</w:t>
      </w:r>
    </w:p>
    <w:p>
      <w:r>
        <w:rPr>
          <w:b/>
        </w:rPr>
        <w:t xml:space="preserve">Tulos</w:t>
      </w:r>
    </w:p>
    <w:p>
      <w:r>
        <w:t xml:space="preserve">Miksi Li Po järjestää salamurhasopimuksia?</w:t>
      </w:r>
    </w:p>
    <w:p>
      <w:r>
        <w:rPr>
          <w:b/>
        </w:rPr>
        <w:t xml:space="preserve">Tulos</w:t>
      </w:r>
    </w:p>
    <w:p>
      <w:r>
        <w:t xml:space="preserve">Mihin Julian haastaa Changin?</w:t>
      </w:r>
    </w:p>
    <w:p>
      <w:r>
        <w:rPr>
          <w:b/>
        </w:rPr>
        <w:t xml:space="preserve">Tulos</w:t>
      </w:r>
    </w:p>
    <w:p>
      <w:r>
        <w:t xml:space="preserve">Kuka on Crystal?</w:t>
      </w:r>
    </w:p>
    <w:p>
      <w:r>
        <w:rPr>
          <w:b/>
        </w:rPr>
        <w:t xml:space="preserve">Tulos</w:t>
      </w:r>
    </w:p>
    <w:p>
      <w:r>
        <w:t xml:space="preserve">Miksi Billy tapetaan?</w:t>
      </w:r>
    </w:p>
    <w:p>
      <w:r>
        <w:rPr>
          <w:b/>
        </w:rPr>
        <w:t xml:space="preserve">Tulos</w:t>
      </w:r>
    </w:p>
    <w:p>
      <w:r>
        <w:t xml:space="preserve">Miksi Julian pahoinpitelee Maita sanallisesti tavattuaan äitinsä?</w:t>
      </w:r>
    </w:p>
    <w:p>
      <w:r>
        <w:rPr>
          <w:b/>
        </w:rPr>
        <w:t xml:space="preserve">Tulos</w:t>
      </w:r>
    </w:p>
    <w:p>
      <w:r>
        <w:t xml:space="preserve">Miksi Billy tapettiin?</w:t>
      </w:r>
    </w:p>
    <w:p>
      <w:r>
        <w:rPr>
          <w:b/>
        </w:rPr>
        <w:t xml:space="preserve">Tulos</w:t>
      </w:r>
    </w:p>
    <w:p>
      <w:r>
        <w:t xml:space="preserve">Miten Chang rankaisee Kristallia?</w:t>
      </w:r>
    </w:p>
    <w:p>
      <w:r>
        <w:rPr>
          <w:b/>
        </w:rPr>
        <w:t xml:space="preserve">Tulos</w:t>
      </w:r>
    </w:p>
    <w:p>
      <w:r>
        <w:t xml:space="preserve">Miksi Julianin äiti tuli sinne, missä Julian oli?</w:t>
      </w:r>
    </w:p>
    <w:p>
      <w:r>
        <w:rPr>
          <w:b/>
        </w:rPr>
        <w:t xml:space="preserve">Tulos</w:t>
      </w:r>
    </w:p>
    <w:p>
      <w:r>
        <w:t xml:space="preserve">Miten Chang tappaa Crystalin?</w:t>
      </w:r>
    </w:p>
    <w:p>
      <w:r>
        <w:rPr>
          <w:b/>
        </w:rPr>
        <w:t xml:space="preserve">Tulos</w:t>
      </w:r>
    </w:p>
    <w:p>
      <w:r>
        <w:t xml:space="preserve">Mitä Juilian teki, kun hän löysi äitinsä ruumiin?</w:t>
      </w:r>
    </w:p>
    <w:p>
      <w:r>
        <w:rPr>
          <w:b/>
        </w:rPr>
        <w:t xml:space="preserve">Esimerkki 3.1353</w:t>
      </w:r>
    </w:p>
    <w:p>
      <w:r>
        <w:t xml:space="preserve"> Kun McManusin veljekset Connor ja Murphy sekä heidän isänsä Noah (alias "Il Duce") olivat murhanneet Joe Yakavettan, he pakenivat Irlantiin. Kahdeksan vuotta myöhemmin heidän setänsä isä Sibeal saapuu kertomaan heille, että Bostonin maineikkaan papin murhasi salaperäinen salamurhaaja, joka yritti lavastaa pyhimykset syyllisiksi käyttämällä heidän rituaalista salamurhatyyliään. Vastauksena veljekset kaivavat esiin vanhat varusteensa ja aseensa ja lähtevät Yhdysvaltoihin.Matkalla Bostoniin konttialuksella veljekset tapaavat meksikolaisen maanalaisen taistelijan nimeltä Romeo, joka tunnistaa heidät pyhimyksiksi. Romeo suostuttelee veljekset ottamaan hänet mukaan uudeksi kumppanikseen. Kun he kuulevat radiolähetyksen Joen pojasta Concezio Yakavettasta, he päättelevät, että tämä on varmasti palkannut papin tappaneen palkkamurhaajan houkutellakseen heidät pois piilopaikastaan. sillä välin etsivät Greenly, Dolly ja Duffy ovat papin murhapaikalla. Heitä tervehtii erikoisagentti Eunice Bloom, kuolleen Paul Smeckerin suojelija, joka on määrätty tutkimaan murhaa ja selvittämään, ovatko pyhimykset syyllisiä. Hän tulee siihen tulokseen, etteivät pyhimykset murhannut pappia, ja aloittaa tutkinnan todellisen murhaajan löytämiseksi. Hän ja muut poliisit saavat selville, että salamurhaaja on Ottilio Panza, mies, joka näyttää työskentelevän salaperäiselle miehelle, joka tunnetaan vain nimellä "The Old Man".Connor, Murphy ja Romeo iskevät varastoon, jota aasialainen jengi käyttää heroiinin jalostamiseen Yakavettalle. Tapettuaan kaikki varastossa työskentelevät Connor ja Murphy tapaavat jälleen vanhan baarimikkoystävänsä Docin. He saavat tietää, että salamurhaaja oli itsenäinen urakoitsija ja että Yakavetta itse piileskelee Prudential Towerissa. Myöhemmin varastossa, joka on nyt rikospaikka, Bloom vahvistaa, että pyhimykset ovat palanneet. Bloom keskeyttää meneillään olevan hieronnan ja lyö mafiapomoa melalla, mikä paljastaa hänen henkilöllisyytensä.Veljekset ja Romeo saavat yhden Yakavettan alipomoista nimeltä Gorgeous George järjestämään tapaamisen mafiapomon kanssa baariin, jossa he tappavat heidät. Pian tämän jälkeen paikalle saapuu Panza, joka yrittää väijyttää veljekset, mutta Bloom saapuu ajoissa pelastamaan heidät haavoittamalla Panzaa, joka pakenee. Bloom esittäytyy ja paljastaa aikovansa auttaa pyhimyksiä Smeckerin tilalle. Sitten ryhmä siivoaa rikospaikan, jotta se näyttäisi siltä, että gangsterit olisivat kääntyneet toisiaan vastaan. Myöhemmin Bloom yhdistää muut etsivät ja Saintsin ja kertoo heille heidän suunnitelmistaan.Yakavetta kutsuu koolle miehistönsä kokouksen, jonka aikana Saints saapuu paikalle ja tappaa kaikki, myös Yakavettan. Bloom kuulustelee Yakavettan Consigliere Jimmyä ja saa tietää Vanhuksen yhteyksistä Panzan kanssa. Rikospaikalla vierailee FBI:n erikoisagentti Kuntsler, joka ottaa jengimurhajutun haltuunsa Bloomin jäädyttyä virantoimituksesta. Myöhemmin Greenly saapuu baariin juhlimaan poikien voittoa, mutta Panza ampuu hänet. Noah, joka oli aiemmin päättänyt auttaa poikiaan, saapuu yllättäen paikalle ja vaatii Panzaa kertomaan hänelle Vanhasen olinpaikan. He käyvät eräänlaista "venäläistä rulettia", ja kun Panza ei vieläkään suostu vastaamaan, Noah tappaa hänet.Noah paljastaa ryhmälle, että vuonna 1958 New Yorkissa hän näki mafiosojen murhaavan raa'asti hänen isänsä silmiensä edessä. Vihan ja kostonhalun vallassa Noah tappoi mafiosot parhaan ystävänsä Louien avulla, joka paljastuu Vanhaksi mieheksi. Noah tunsi yhä tyytymättömyyttä, joten Louie auttoi häntä valitsemaan mafiosoja tapettavaksi. He jatkoivat tätä aina vuoteen 1975 asti, jolloin Louie luovutti Noahin poliisille.Bloom saa laittomasti haltuunsa Louien sijaintia koskevan tiedoston ja antaa sen Noahille. Louie, joka odottaa pyhimysten saapumista kartanolleen, on sijoittanut alueelle useita palkkamurhaajia. Kun McManusin perhe saapuu paikalle, Louie paljastaa, että hän oli käyttänyt Noahia vain eliminoidakseen mafian kilpailijat ja luovuttanut hänet poliisille, kun hänestä ei ollut enää hyötyä. Tämän jälkeen mafia kuitenkin heittää Louien itse ulos juuri samasta syystä. Sitten hän auttoi Yakavettan perheen uudelleenrakentamisessa Joen kuoleman jälkeen ja antoi Saintsin tuhota loput organisaatiosta, jotta Louie voisi ottaa vallan. Louie ilmoittaa palkkamurhaajille, jotka odottavat Saintsin eliminoimista, että he tekisivät siirtonsa, mutta Saints tappaa heidät kaikki. Noah saa kuolettavan ampumahaavan, mutta tappaa Louien ennen kuin tämä kuolee. Poliisi saapuu paikalle ja pidättää haavoittuneet Connorin, Murphyn ja Romeon. Bloom tapaa isä Sibealin, joka on järjestänyt hänet turvalliseen paikkaan maan ulkopuolelle pakenemaan FBI:n syytteitä. Hän järkyttyy huomatessaan, että Sibeal on työskennellyt Smeckerin kanssa, joka lavasti oman kuolemansa ja kehitti tukiverkoston pyhimyksille ja heidän työlleen. Smecker kertoo Bloomille suunnitelmistaan vapauttaa Saintsit vankilasta. kun mielenosoittajat vankilan ulkopuolella huutavat Saintsien vapauden puolesta, Connor ja Murphy tuijottavat ikkunastaan pihalla olevaa vankien merta ja huomaavat, että heillä riittää töitä vapautumista odotellessaan.</w:t>
      </w:r>
    </w:p>
    <w:p>
      <w:r>
        <w:rPr>
          <w:b/>
        </w:rPr>
        <w:t xml:space="preserve">Tulos</w:t>
      </w:r>
    </w:p>
    <w:p>
      <w:r>
        <w:t xml:space="preserve">Kuka lavastetaan tarinan alussa syylliseksi maineikkaan papin murhaan?</w:t>
      </w:r>
    </w:p>
    <w:p>
      <w:r>
        <w:rPr>
          <w:b/>
        </w:rPr>
        <w:t xml:space="preserve">Tulos</w:t>
      </w:r>
    </w:p>
    <w:p>
      <w:r>
        <w:t xml:space="preserve">Mitä erikoisagentti Eunice Bloom löytää rikospaikalta? </w:t>
      </w:r>
    </w:p>
    <w:p>
      <w:r>
        <w:rPr>
          <w:b/>
        </w:rPr>
        <w:t xml:space="preserve">Tulos</w:t>
      </w:r>
    </w:p>
    <w:p>
      <w:r>
        <w:t xml:space="preserve">Kuka on "vanha mies"?</w:t>
      </w:r>
    </w:p>
    <w:p>
      <w:r>
        <w:rPr>
          <w:b/>
        </w:rPr>
        <w:t xml:space="preserve">Tulos</w:t>
      </w:r>
    </w:p>
    <w:p>
      <w:r>
        <w:t xml:space="preserve">Mitä pyhimyksille tapahtuu tarinan lopussa?</w:t>
      </w:r>
    </w:p>
    <w:p>
      <w:r>
        <w:rPr>
          <w:b/>
        </w:rPr>
        <w:t xml:space="preserve">Tulos</w:t>
      </w:r>
    </w:p>
    <w:p>
      <w:r>
        <w:t xml:space="preserve">Miksi he palasivat Yhdysvaltoihin? </w:t>
      </w:r>
    </w:p>
    <w:p>
      <w:r>
        <w:rPr>
          <w:b/>
        </w:rPr>
        <w:t xml:space="preserve">Tulos</w:t>
      </w:r>
    </w:p>
    <w:p>
      <w:r>
        <w:t xml:space="preserve">Mitä Louielle tapahtuu? </w:t>
      </w:r>
    </w:p>
    <w:p>
      <w:r>
        <w:rPr>
          <w:b/>
        </w:rPr>
        <w:t xml:space="preserve">Tulos</w:t>
      </w:r>
    </w:p>
    <w:p>
      <w:r>
        <w:t xml:space="preserve">Kuka on Paul Smeckerin edesmennyt suojatti?</w:t>
      </w:r>
    </w:p>
    <w:p>
      <w:r>
        <w:rPr>
          <w:b/>
        </w:rPr>
        <w:t xml:space="preserve">Tulos</w:t>
      </w:r>
    </w:p>
    <w:p>
      <w:r>
        <w:t xml:space="preserve">Kuka Louie on odottamassa Saintsin saapumista? </w:t>
      </w:r>
    </w:p>
    <w:p>
      <w:r>
        <w:rPr>
          <w:b/>
        </w:rPr>
        <w:t xml:space="preserve">Tulos</w:t>
      </w:r>
    </w:p>
    <w:p>
      <w:r>
        <w:t xml:space="preserve">Miksi Bloomin on lähdettävä maasta? </w:t>
      </w:r>
    </w:p>
    <w:p>
      <w:r>
        <w:rPr>
          <w:b/>
        </w:rPr>
        <w:t xml:space="preserve">Tulos</w:t>
      </w:r>
    </w:p>
    <w:p>
      <w:r>
        <w:t xml:space="preserve">Miksi Smecker lavasti kuolemansa?</w:t>
      </w:r>
    </w:p>
    <w:p>
      <w:r>
        <w:rPr>
          <w:b/>
        </w:rPr>
        <w:t xml:space="preserve">Tulos</w:t>
      </w:r>
    </w:p>
    <w:p>
      <w:r>
        <w:t xml:space="preserve">Kuka luovutti Noahin poliisille ennen tarinan tapahtumia?</w:t>
      </w:r>
    </w:p>
    <w:p>
      <w:r>
        <w:rPr>
          <w:b/>
        </w:rPr>
        <w:t xml:space="preserve">Tulos</w:t>
      </w:r>
    </w:p>
    <w:p>
      <w:r>
        <w:t xml:space="preserve">Kuka on Romeo? </w:t>
      </w:r>
    </w:p>
    <w:p>
      <w:r>
        <w:rPr>
          <w:b/>
        </w:rPr>
        <w:t xml:space="preserve">Tulos</w:t>
      </w:r>
    </w:p>
    <w:p>
      <w:r>
        <w:t xml:space="preserve">Kuka tappoi Jakavettan?</w:t>
      </w:r>
    </w:p>
    <w:p>
      <w:r>
        <w:rPr>
          <w:b/>
        </w:rPr>
        <w:t xml:space="preserve">Tulos</w:t>
      </w:r>
    </w:p>
    <w:p>
      <w:r>
        <w:t xml:space="preserve">Kuka luovutti Noahin poliisille?</w:t>
      </w:r>
    </w:p>
    <w:p>
      <w:r>
        <w:rPr>
          <w:b/>
        </w:rPr>
        <w:t xml:space="preserve">Tulos</w:t>
      </w:r>
    </w:p>
    <w:p>
      <w:r>
        <w:t xml:space="preserve">Miksi Bloom lähti maasta?</w:t>
      </w:r>
    </w:p>
    <w:p>
      <w:r>
        <w:rPr>
          <w:b/>
        </w:rPr>
        <w:t xml:space="preserve">Tulos</w:t>
      </w:r>
    </w:p>
    <w:p>
      <w:r>
        <w:t xml:space="preserve">Kuka on Vanhus? </w:t>
      </w:r>
    </w:p>
    <w:p>
      <w:r>
        <w:rPr>
          <w:b/>
        </w:rPr>
        <w:t xml:space="preserve">Tulos</w:t>
      </w:r>
    </w:p>
    <w:p>
      <w:r>
        <w:t xml:space="preserve">Kuka on meksikolainen maanalainen taistelija, jonka veljekset tapaavat?</w:t>
      </w:r>
    </w:p>
    <w:p>
      <w:r>
        <w:rPr>
          <w:b/>
        </w:rPr>
        <w:t xml:space="preserve">Tulos</w:t>
      </w:r>
    </w:p>
    <w:p>
      <w:r>
        <w:t xml:space="preserve">Kuka tappoi Panzan?</w:t>
      </w:r>
    </w:p>
    <w:p>
      <w:r>
        <w:rPr>
          <w:b/>
        </w:rPr>
        <w:t xml:space="preserve">Tulos</w:t>
      </w:r>
    </w:p>
    <w:p>
      <w:r>
        <w:t xml:space="preserve">Miten Bloom pakenee FBI:n syytettä?</w:t>
      </w:r>
    </w:p>
    <w:p>
      <w:r>
        <w:rPr>
          <w:b/>
        </w:rPr>
        <w:t xml:space="preserve">Tulos</w:t>
      </w:r>
    </w:p>
    <w:p>
      <w:r>
        <w:t xml:space="preserve">Kuka palkkaa palkkamurhaajan tappamaan Joen?</w:t>
      </w:r>
    </w:p>
    <w:p>
      <w:r>
        <w:rPr>
          <w:b/>
        </w:rPr>
        <w:t xml:space="preserve">Tulos</w:t>
      </w:r>
    </w:p>
    <w:p>
      <w:r>
        <w:t xml:space="preserve">Kuka on Paul Smeckerin suojatti?</w:t>
      </w:r>
    </w:p>
    <w:p>
      <w:r>
        <w:rPr>
          <w:b/>
        </w:rPr>
        <w:t xml:space="preserve">Tulos</w:t>
      </w:r>
    </w:p>
    <w:p>
      <w:r>
        <w:t xml:space="preserve">Mistä Bloom tietää, että pyhimykset ovat palanneet? </w:t>
      </w:r>
    </w:p>
    <w:p>
      <w:r>
        <w:rPr>
          <w:b/>
        </w:rPr>
        <w:t xml:space="preserve">Tulos</w:t>
      </w:r>
    </w:p>
    <w:p>
      <w:r>
        <w:t xml:space="preserve">Miten Nooan isä kuoli?</w:t>
      </w:r>
    </w:p>
    <w:p>
      <w:r>
        <w:rPr>
          <w:b/>
        </w:rPr>
        <w:t xml:space="preserve">Tulos</w:t>
      </w:r>
    </w:p>
    <w:p>
      <w:r>
        <w:t xml:space="preserve">Miksi veljekset lähtivät Yhdysvaltoihin?</w:t>
      </w:r>
    </w:p>
    <w:p>
      <w:r>
        <w:rPr>
          <w:b/>
        </w:rPr>
        <w:t xml:space="preserve">Tulos</w:t>
      </w:r>
    </w:p>
    <w:p>
      <w:r>
        <w:t xml:space="preserve">Kuka suunnittelee Pyhimysten vapauttamista vankilasta? </w:t>
      </w:r>
    </w:p>
    <w:p>
      <w:r>
        <w:rPr>
          <w:b/>
        </w:rPr>
        <w:t xml:space="preserve">Tulos</w:t>
      </w:r>
    </w:p>
    <w:p>
      <w:r>
        <w:t xml:space="preserve">Kuka tappaa Panzan?</w:t>
      </w:r>
    </w:p>
    <w:p>
      <w:r>
        <w:rPr>
          <w:b/>
        </w:rPr>
        <w:t xml:space="preserve">Tulos</w:t>
      </w:r>
    </w:p>
    <w:p>
      <w:r>
        <w:t xml:space="preserve">Missä Jakavetta piileskeli?</w:t>
      </w:r>
    </w:p>
    <w:p>
      <w:r>
        <w:rPr>
          <w:b/>
        </w:rPr>
        <w:t xml:space="preserve">Tulos</w:t>
      </w:r>
    </w:p>
    <w:p>
      <w:r>
        <w:t xml:space="preserve">Miksi McManusin veljekset ja heidän isänsä piileskelivät Irlannissa?</w:t>
      </w:r>
    </w:p>
    <w:p>
      <w:r>
        <w:rPr>
          <w:b/>
        </w:rPr>
        <w:t xml:space="preserve">Tulos</w:t>
      </w:r>
    </w:p>
    <w:p>
      <w:r>
        <w:t xml:space="preserve">Miten Concezio kuolee?</w:t>
      </w:r>
    </w:p>
    <w:p>
      <w:r>
        <w:rPr>
          <w:b/>
        </w:rPr>
        <w:t xml:space="preserve">Esimerkki 3.1354</w:t>
      </w:r>
    </w:p>
    <w:p>
      <w:r>
        <w:t xml:space="preserve"> Romaani alkaa Manchesterista, jossa tutustumme Bartoneihin ja Wilsoneihin, kahteen työläisperheeseen. John Barton kyseenalaistaa vaurauden jakautumisen sekä rikkaiden ja köyhien väliset suhteet. Pian hänen vaimonsa kuolee, ja hän syyttää siitä vaimonsa surua sisarensa Estherin katoamisesta. Koska Barton on jo menettänyt poikansa Tomin nuorena, hän joutuu kasvattamaan tyttärensä Maryn yksin, ja nyt hän vaipuu masennukseen ja alkaa sekaantua chartistiseen ammattiyhdistysliikkeeseen. 1. luku sijoittuu maaseudulle, jossa Moss Side nyt on. Mary ryhtyy töihin ompelimoon (hänen isänsä on vastustanut sitä, että hän työskentelee tehtaassa), ja hän joutuu kovaa työtä tekevän Jem Wilsonin ja varakkaan myllynomistajan pojan Harry Carsonin kiintymyksen kohteeksi. Hän toivoo hartaasti, että naimalla Carsonin hän voisi turvata itselleen ja isälleen mukavan elämän, mutta heti kieltäydyttyään Jemin avioliittotarjouksesta hän tajuaa rakastavansa häntä todella. Siksi hän päättää väistää Carsonia ja aikoo osoittaa tunteensa Jemille aikanaan. Jem uskoo, että hänen päätöksensä on lopullinen, vaikka se ei muuta hänen tunteitaan Jemiä kohtaan. sillä välin Esther, "katukävijä", palaa varoittamaan John Bartonia siitä, että hänen on pelastettava Mary hänen kaltaisekseen tulemasta. Mies kuitenkin vain työntää hänet pois, ja hänet lähetetään kuukaudeksi vankilaan kulkurisyyteellä. Vapauduttuaan hän puhuu Jemille samasta tarkoituksesta. Jem lupaa suojella Marya ja kohtaa Carsonin ja ryhtyy lopulta tappeluun tämän kanssa, jonka ohi kulkeva poliisi näkee. pian tämän jälkeen Carson ammutaan kuoliaaksi, ja Jem pidätetään rikoksesta, sillä hänen aseensa on löytynyt tapahtumapaikalta. Esther päättää tutkia asiaa tarkemmin ja saa selville, että aseen vanu oli paperinpala, johon oli kirjoitettu Maryn nimi. hän käy veljentyttärensä luona varoittamassa häntä pelastamaan rakastettunsa, ja lähdettyään Mary tajuaa, ettei murhaaja olekaan Jem vaan hänen isänsä. Hänen on nyt pelastettava rakastettunsa paljastamatta isäänsä. Job Leghin (hänen sokean ystävänsä Margaretin älykkään isoisän) avulla Mary matkustaa Liverpooliin etsimään ainoaa henkilöä, joka voisi tarjota alibin Jemille Will Wilsonia, Jemin serkkua ja merimiestä, joka oli Jemin kanssa murhayönä. Valitettavasti Willin laiva on jo lähdössä, joten Maryn lähdettyä pienellä veneellä laivan perään Will voi vain luvata palata luotsilaivalla ja todistaa seuraavana päivänä.oikeudenkäynnin aikana Jem saa tietää Maryn suuresta rakkaudesta häntä kohtaan. Will saapuu oikeuteen todistamaan, ja Jem todetaan "syyttömäksi". Mary on sairastunut oikeudenkäynnin aikana, ja vanha merimies herra Sturgis ja hänen vaimonsa hoitavat häntä. Kun hän vihdoin palaa Manchesteriin, hän joutuu kohtaamaan isänsä, joka on murtunut katumuksestaan. Hän kutsuu John Carsonin, Harryn isän, tunnustamaan hänelle, että hän on murhaaja. Carson on edelleen päättänyt oikeudenmukaisuudesta, mutta käännyttyään Raamatun puoleen hän antaa anteeksi Bartonille, joka kuolee pian sen jälkeen Carsonin syliin. Pian tämän jälkeen Esther palaa Maryn kotiin, jossa hänkin pian kuolee.Jem päättää lähteä Englannista, jossa hänen maineensa on vahingoittunut, ja hänen olisi vaikea löytää uutta työtä. Romaani päättyy siihen, että avioituneet Mary ja Jem, heidän pieni lapsensa ja rouva Wilson elävät onnellisina Kanadassa. Margaretista tulee uutinen, että hän on saanut näkönsä takaisin ja että hän ja pian naimisiin menevä Will tulevat vierailulle.</w:t>
      </w:r>
    </w:p>
    <w:p>
      <w:r>
        <w:rPr>
          <w:b/>
        </w:rPr>
        <w:t xml:space="preserve">Tulos</w:t>
      </w:r>
    </w:p>
    <w:p>
      <w:r>
        <w:t xml:space="preserve">Kuka auttoi Marya jäljittämään Willin?</w:t>
      </w:r>
    </w:p>
    <w:p>
      <w:r>
        <w:rPr>
          <w:b/>
        </w:rPr>
        <w:t xml:space="preserve">Tulos</w:t>
      </w:r>
    </w:p>
    <w:p>
      <w:r>
        <w:t xml:space="preserve">Jos Mary rakasti Jemiä, miksi hän harkitsi naimisiinmenoa Harry Carsonin kanssa?</w:t>
      </w:r>
    </w:p>
    <w:p>
      <w:r>
        <w:rPr>
          <w:b/>
        </w:rPr>
        <w:t xml:space="preserve">Tulos</w:t>
      </w:r>
    </w:p>
    <w:p>
      <w:r>
        <w:t xml:space="preserve">Kenen kanssa Jem oli Harryn murhayönä?</w:t>
      </w:r>
    </w:p>
    <w:p>
      <w:r>
        <w:rPr>
          <w:b/>
        </w:rPr>
        <w:t xml:space="preserve">Tulos</w:t>
      </w:r>
    </w:p>
    <w:p>
      <w:r>
        <w:t xml:space="preserve">Ketä miestä Maria todella rakastaa?</w:t>
      </w:r>
    </w:p>
    <w:p>
      <w:r>
        <w:rPr>
          <w:b/>
        </w:rPr>
        <w:t xml:space="preserve">Tulos</w:t>
      </w:r>
    </w:p>
    <w:p>
      <w:r>
        <w:t xml:space="preserve">Miten herra Carson pystyi antamaan anteeksi poikansa murhaajalle?</w:t>
      </w:r>
    </w:p>
    <w:p>
      <w:r>
        <w:rPr>
          <w:b/>
        </w:rPr>
        <w:t xml:space="preserve">Tulos</w:t>
      </w:r>
    </w:p>
    <w:p>
      <w:r>
        <w:t xml:space="preserve">Ketä syytetään Harry Carsonin murhasta?</w:t>
      </w:r>
    </w:p>
    <w:p>
      <w:r>
        <w:rPr>
          <w:b/>
        </w:rPr>
        <w:t xml:space="preserve">Tulos</w:t>
      </w:r>
    </w:p>
    <w:p>
      <w:r>
        <w:t xml:space="preserve">Kuka on toinen henkilö, jonka luona Esther käy varmistamassa, ettei Maria päädy katutyttöön?</w:t>
      </w:r>
    </w:p>
    <w:p>
      <w:r>
        <w:rPr>
          <w:b/>
        </w:rPr>
        <w:t xml:space="preserve">Tulos</w:t>
      </w:r>
    </w:p>
    <w:p>
      <w:r>
        <w:t xml:space="preserve">Miksi Mary halusi naimisiin Harry Carsonin kanssa?</w:t>
      </w:r>
    </w:p>
    <w:p>
      <w:r>
        <w:rPr>
          <w:b/>
        </w:rPr>
        <w:t xml:space="preserve">Tulos</w:t>
      </w:r>
    </w:p>
    <w:p>
      <w:r>
        <w:t xml:space="preserve">Mikä on Marian ammatti?</w:t>
      </w:r>
    </w:p>
    <w:p>
      <w:r>
        <w:rPr>
          <w:b/>
        </w:rPr>
        <w:t xml:space="preserve">Tulos</w:t>
      </w:r>
    </w:p>
    <w:p>
      <w:r>
        <w:t xml:space="preserve">Mikä on Esterin ammatti?</w:t>
      </w:r>
    </w:p>
    <w:p>
      <w:r>
        <w:rPr>
          <w:b/>
        </w:rPr>
        <w:t xml:space="preserve">Tulos</w:t>
      </w:r>
    </w:p>
    <w:p>
      <w:r>
        <w:t xml:space="preserve">Mitä työtä Mary alun perin halusi tehdä?</w:t>
      </w:r>
    </w:p>
    <w:p>
      <w:r>
        <w:rPr>
          <w:b/>
        </w:rPr>
        <w:t xml:space="preserve">Tulos</w:t>
      </w:r>
    </w:p>
    <w:p>
      <w:r>
        <w:t xml:space="preserve">Miten Will tiesi Jemin oikeudenkäynnistä?</w:t>
      </w:r>
    </w:p>
    <w:p>
      <w:r>
        <w:rPr>
          <w:b/>
        </w:rPr>
        <w:t xml:space="preserve">Tulos</w:t>
      </w:r>
    </w:p>
    <w:p>
      <w:r>
        <w:t xml:space="preserve">Miten Maria liittyi kadunkulkijaan?</w:t>
      </w:r>
    </w:p>
    <w:p>
      <w:r>
        <w:rPr>
          <w:b/>
        </w:rPr>
        <w:t xml:space="preserve">Tulos</w:t>
      </w:r>
    </w:p>
    <w:p>
      <w:r>
        <w:t xml:space="preserve">Mitä herra Sturgis teki työkseen?</w:t>
      </w:r>
    </w:p>
    <w:p>
      <w:r>
        <w:rPr>
          <w:b/>
        </w:rPr>
        <w:t xml:space="preserve">Tulos</w:t>
      </w:r>
    </w:p>
    <w:p>
      <w:r>
        <w:t xml:space="preserve">Mihin Maryn on mentävä todistaakseen Jemin syyttömyyden?</w:t>
      </w:r>
    </w:p>
    <w:p>
      <w:r>
        <w:rPr>
          <w:b/>
        </w:rPr>
        <w:t xml:space="preserve">Tulos</w:t>
      </w:r>
    </w:p>
    <w:p>
      <w:r>
        <w:t xml:space="preserve">Kuka todella tappoi Harry Carsonin?</w:t>
      </w:r>
    </w:p>
    <w:p>
      <w:r>
        <w:rPr>
          <w:b/>
        </w:rPr>
        <w:t xml:space="preserve">Tulos</w:t>
      </w:r>
    </w:p>
    <w:p>
      <w:r>
        <w:t xml:space="preserve">Miksi Johannes uskoo vaimonsa kuolleen?</w:t>
      </w:r>
    </w:p>
    <w:p>
      <w:r>
        <w:rPr>
          <w:b/>
        </w:rPr>
        <w:t xml:space="preserve">Tulos</w:t>
      </w:r>
    </w:p>
    <w:p>
      <w:r>
        <w:t xml:space="preserve">Miksi hänen vaimonsa kuoli Johanneksen mukaan?</w:t>
      </w:r>
    </w:p>
    <w:p>
      <w:r>
        <w:rPr>
          <w:b/>
        </w:rPr>
        <w:t xml:space="preserve">Tulos</w:t>
      </w:r>
    </w:p>
    <w:p>
      <w:r>
        <w:t xml:space="preserve">Mikä on ammattiyhdistysliikkeen nimi, johon Barton liittyy?</w:t>
      </w:r>
    </w:p>
    <w:p>
      <w:r>
        <w:rPr>
          <w:b/>
        </w:rPr>
        <w:t xml:space="preserve">Tulos</w:t>
      </w:r>
    </w:p>
    <w:p>
      <w:r>
        <w:t xml:space="preserve">Mistä syytteestä Ester joutuu vankilaan?</w:t>
      </w:r>
    </w:p>
    <w:p>
      <w:r>
        <w:rPr>
          <w:b/>
        </w:rPr>
        <w:t xml:space="preserve">Tulos</w:t>
      </w:r>
    </w:p>
    <w:p>
      <w:r>
        <w:t xml:space="preserve">Mikä oli John Bartonin pojan nimi?</w:t>
      </w:r>
    </w:p>
    <w:p>
      <w:r>
        <w:rPr>
          <w:b/>
        </w:rPr>
        <w:t xml:space="preserve">Tulos</w:t>
      </w:r>
    </w:p>
    <w:p>
      <w:r>
        <w:t xml:space="preserve">Mikä on Margaretin sukunimi tarinan lopussa?</w:t>
      </w:r>
    </w:p>
    <w:p>
      <w:r>
        <w:rPr>
          <w:b/>
        </w:rPr>
        <w:t xml:space="preserve">Tulos</w:t>
      </w:r>
    </w:p>
    <w:p>
      <w:r>
        <w:t xml:space="preserve">Kuka Maryn ja Jemin välillä tiesi, että toinen rakasti heitä ensin?</w:t>
      </w:r>
    </w:p>
    <w:p>
      <w:r>
        <w:rPr>
          <w:b/>
        </w:rPr>
        <w:t xml:space="preserve">Tulos</w:t>
      </w:r>
    </w:p>
    <w:p>
      <w:r>
        <w:t xml:space="preserve">Miksi Jem päättää lähteä Englannista?</w:t>
      </w:r>
    </w:p>
    <w:p>
      <w:r>
        <w:rPr>
          <w:b/>
        </w:rPr>
        <w:t xml:space="preserve">Tulos</w:t>
      </w:r>
    </w:p>
    <w:p>
      <w:r>
        <w:t xml:space="preserve">Mitkä fyysiset todisteet yhdistivät Jemin murhaan?</w:t>
      </w:r>
    </w:p>
    <w:p>
      <w:r>
        <w:rPr>
          <w:b/>
        </w:rPr>
        <w:t xml:space="preserve">Tulos</w:t>
      </w:r>
    </w:p>
    <w:p>
      <w:r>
        <w:t xml:space="preserve">Kenet Mary löytää antamaan rakastajansa alibin Carsonin murhaa varten?</w:t>
      </w:r>
    </w:p>
    <w:p>
      <w:r>
        <w:rPr>
          <w:b/>
        </w:rPr>
        <w:t xml:space="preserve">Tulos</w:t>
      </w:r>
    </w:p>
    <w:p>
      <w:r>
        <w:t xml:space="preserve">Missä Jem ja Margaret päätyvät asumaan?</w:t>
      </w:r>
    </w:p>
    <w:p>
      <w:r>
        <w:rPr>
          <w:b/>
        </w:rPr>
        <w:t xml:space="preserve">Tulos</w:t>
      </w:r>
    </w:p>
    <w:p>
      <w:r>
        <w:t xml:space="preserve">Miksi Jem pidätettiin Carsonin tappamisesta?</w:t>
      </w:r>
    </w:p>
    <w:p>
      <w:r>
        <w:rPr>
          <w:b/>
        </w:rPr>
        <w:t xml:space="preserve">Tulos</w:t>
      </w:r>
    </w:p>
    <w:p>
      <w:r>
        <w:t xml:space="preserve">Miksi oli tärkeää saada Will todistamaan oikeudessa?</w:t>
      </w:r>
    </w:p>
    <w:p>
      <w:r>
        <w:rPr>
          <w:b/>
        </w:rPr>
        <w:t xml:space="preserve">Tulos</w:t>
      </w:r>
    </w:p>
    <w:p>
      <w:r>
        <w:t xml:space="preserve">Miksi Mary matkusti Liverpooliin?</w:t>
      </w:r>
    </w:p>
    <w:p>
      <w:r>
        <w:rPr>
          <w:b/>
        </w:rPr>
        <w:t xml:space="preserve">Tulos</w:t>
      </w:r>
    </w:p>
    <w:p>
      <w:r>
        <w:t xml:space="preserve">Mitä Harry Carsonin isä tekee?</w:t>
      </w:r>
    </w:p>
    <w:p>
      <w:r>
        <w:rPr>
          <w:b/>
        </w:rPr>
        <w:t xml:space="preserve">Tulos</w:t>
      </w:r>
    </w:p>
    <w:p>
      <w:r>
        <w:t xml:space="preserve">Kenet Maria lopulta nai?</w:t>
      </w:r>
    </w:p>
    <w:p>
      <w:r>
        <w:rPr>
          <w:b/>
        </w:rPr>
        <w:t xml:space="preserve">Tulos</w:t>
      </w:r>
    </w:p>
    <w:p>
      <w:r>
        <w:t xml:space="preserve">Missä Mary tapaa Jemin ja Harryn?</w:t>
      </w:r>
    </w:p>
    <w:p>
      <w:r>
        <w:rPr>
          <w:b/>
        </w:rPr>
        <w:t xml:space="preserve">Tulos</w:t>
      </w:r>
    </w:p>
    <w:p>
      <w:r>
        <w:t xml:space="preserve">Kuka varoittaa John Bartonia siitä, että hänen tyttärestään voi tulla katukävijä?</w:t>
      </w:r>
    </w:p>
    <w:p>
      <w:r>
        <w:rPr>
          <w:b/>
        </w:rPr>
        <w:t xml:space="preserve">Tulos</w:t>
      </w:r>
    </w:p>
    <w:p>
      <w:r>
        <w:t xml:space="preserve">Mitä Estherille tapahtui hänen katoamisensa jälkeen?</w:t>
      </w:r>
    </w:p>
    <w:p>
      <w:r>
        <w:rPr>
          <w:b/>
        </w:rPr>
        <w:t xml:space="preserve">Tulos</w:t>
      </w:r>
    </w:p>
    <w:p>
      <w:r>
        <w:t xml:space="preserve">Minkälainen kompleksi Maryllä on, kun hän tajuaa, kuka tappoi Carsonin?</w:t>
      </w:r>
    </w:p>
    <w:p>
      <w:r>
        <w:rPr>
          <w:b/>
        </w:rPr>
        <w:t xml:space="preserve">Tulos</w:t>
      </w:r>
    </w:p>
    <w:p>
      <w:r>
        <w:t xml:space="preserve">Kenelle murhaaja tunnusti?</w:t>
      </w:r>
    </w:p>
    <w:p>
      <w:r>
        <w:rPr>
          <w:b/>
        </w:rPr>
        <w:t xml:space="preserve">Tulos</w:t>
      </w:r>
    </w:p>
    <w:p>
      <w:r>
        <w:t xml:space="preserve">Mihin maahan Jem ja Mary muuttavat Englantiin muuttaakseen?</w:t>
      </w:r>
    </w:p>
    <w:p>
      <w:r>
        <w:rPr>
          <w:b/>
        </w:rPr>
        <w:t xml:space="preserve">Tulos</w:t>
      </w:r>
    </w:p>
    <w:p>
      <w:r>
        <w:t xml:space="preserve">Mihin maahan Mary ja Jem muuttavat?</w:t>
      </w:r>
    </w:p>
    <w:p>
      <w:r>
        <w:rPr>
          <w:b/>
        </w:rPr>
        <w:t xml:space="preserve">Esimerkki 3.1355</w:t>
      </w:r>
    </w:p>
    <w:p>
      <w:r>
        <w:t xml:space="preserve"> MI6 lähettää James Bondin, agentti 007:n, vakoilemaan terroristien asekauppaa Venäjän rajalla. Huolimatta M:n vaatimuksesta antaa 007:n suorittaa tiedustelu loppuun, brittiamiraali Roebuck määrää fregatti HMS Chesterin käynnistämään ohjushyökkäyksen asekauppaa vastaan. Bond löytää kaksi ydintorpedoa, jotka on asennettu L-39 Albatrosiin, ja koska ohjus on liian pitkällä keskeytettäväksi, 007 kaappaa L-39:n ja lentää pois sekunteja ennen kuin basaari tuhoutuu.Mediaparoni Elliot Carver aloittaa pian suunnitelmansa, jonka mukaan hän aikoo käyttää basaarista varastamaansa kooderia, jonka hänen kätyriensä, kyberterroristi Henry Gupta, on varastanut, provosoidakseen sodan Kiinan ja Yhdistyneen kuningaskunnan välille; hän toivoo voivansa korvata Kiinan hallituksen sellaisella, joka antaisi hänelle yksinomaiset lähetysoikeudet. Gupta lähettää GPS-signaalin kooderin avulla ja lähettää brittiläisen fregatti HMS Devonshiren pois kurssilta Kiinan hallitsemille vesille Etelä-Kiinan merellä, jossa Carverin Stamperin komentama häivealus upottaa sen ja varastaa yhden sen ohjuksista, samalla kun se ampuu alas kiinalaisen J-7-hävittäjän ja tappaa Devonshiren eloonjääneet kiinalaisilla aseilla. Britannian puolustusministeri määrää Roebuckin lähettämään Britannian laivaston takaisin hakemaan fregatin ja mahdollisesti kostamaan, mutta jättää M:lle vain 48 tuntia aikaa tutkia sen uppoaminen ja estää sota. M lähettää Bondin tutkimaan Carveria sen jälkeen, kun tämä julkaisee uutisartikkeleita kriisistä tunteja ennen kuin MI-6 oli saanut tietää siitä. Bond matkustaa Hampuriin ja viettelee Carverin vaimon, Parisin, joka on myös Bondin entinen tyttöystävä, saadakseen tietoja, jotka auttaisivat häntä pääsemään Carverin sanomalehden päämajaan. Hän myös tyrmää kolme Stamperin miestä ja katkaisee Carverin lähetyksen, kun tämä pitää puhetta satelliittiverkkonsa avajaislähetyksessä. Kun Bond varastaa GPS-kooderin takaisin, Carver käskee tappaa Parisin ja Bondin. Carverin henkilökohtainen salamurhaaja tohtori Kaufman murhaa Parisin, mutta Bond tappaa Kaufmanin ja pakenee suojellen kooderia. Bond saa tietää, että kooderia oli peukaloitu, ja hän lähtee Etelä-Kiinan merelle tutkimaan hylkyä (joka oli itse asiassa Vietnamin vesillä). Hän ja Wai Lin, kiinalainen agentti, joka tutkii samaa juttua, tutkivat uponnutta alusta ja löytävät yhden sen risteilyohjuksista kadonneen, mutta Stamper ottaa heidät kiinni ja vie heidät CMGN:n torniin Ho Chi Minh Cityyn. He pakenevat pian ja päättävät tehdä yhteistyötä tutkinnassa. he ottavat yhteyttä kuninkaalliseen laivastoon ja kansan vapautusarmeijan ilmavoimiin selittääkseen Carverin suunnitelman; Carver aikoo käyttää varastettua ohjusta Kiinan hallituksen tuhoamiseen ja antaa kiinalaiselle kenraalille mahdollisuuden astua kuvaan ja lopettaa Britannian ja Kiinan välisen sodan, tosin vasta sitten, kun molemmat osapuolet tuhoavat toisensa merellä. He löytävät Ha Longin lahdelta Carverin häivealuksen, joka oli rakennettu varastetusta häivemateriaalista, ja nousevat siihen estääkseen häntä ampumasta varastettua brittiläistä risteilyohjusta Pekingiin. Yrityksen aikana Wai Lin vangitaan, mikä pakottaa Bondin laatimaan toisen suunnitelman. Bond vangitsee Guptan käyttääkseen häntä panttivankina, mutta Carver tappaa Guptan väittäen, että tämä on "ylittänyt sopimuksensa". Bond räjäyttää räjähteen, joka vaurioittaa laivaa, jolloin se näkyy tutkalla sekä Kiinan että Ison-Britannian laivastolle, joita oli juuri varoitettu juonesta, ja tekee siitä siten haavoittuvaisen HMS Bedfordin myöhemmälle kuninkaallisen laivaston hyökkäykselle. Samalla kun Wai Lin sammuttaa moottorit ja joutuu Stamperin vangiksi, Bond yrittää pysäyttää ohjuksen. Tapettuaan Carverin omalla meriporallaan Bond yrittää tuhota taistelukärjen sytyttimillä, mutta Stamper ilmestyy paikalle ja hyökkää hänen kimppuunsa lähetettyään Wai Linin vesille hukkumaan. Bond vangitsee Stamperin ohjuksen laukaisumekanismiin ja sukeltaa pelastamaan Wai Linin, kun ohjus räjähtää, tuhoaa aluksen ja tappaa Stamperin. Myöhemmin Bond ja Wai Lin viettävät romanttisen hetken hylyn keskellä, kun Bedford etsii heitä.</w:t>
      </w:r>
    </w:p>
    <w:p>
      <w:r>
        <w:rPr>
          <w:b/>
        </w:rPr>
        <w:t xml:space="preserve">Tulos</w:t>
      </w:r>
    </w:p>
    <w:p>
      <w:r>
        <w:t xml:space="preserve">Millainen hyökkäys aiotaan tehdä asekauppaa vastaan?</w:t>
      </w:r>
    </w:p>
    <w:p>
      <w:r>
        <w:rPr>
          <w:b/>
        </w:rPr>
        <w:t xml:space="preserve">Tulos</w:t>
      </w:r>
    </w:p>
    <w:p>
      <w:r>
        <w:t xml:space="preserve">Miten Bond reagoi, kun hän löysi ydintorpedot L-39 Albatrosista?</w:t>
      </w:r>
    </w:p>
    <w:p>
      <w:r>
        <w:rPr>
          <w:b/>
        </w:rPr>
        <w:t xml:space="preserve">Tulos</w:t>
      </w:r>
    </w:p>
    <w:p>
      <w:r>
        <w:t xml:space="preserve">Mitä uponneesta laivasta puuttuu?</w:t>
      </w:r>
    </w:p>
    <w:p>
      <w:r>
        <w:rPr>
          <w:b/>
        </w:rPr>
        <w:t xml:space="preserve">Tulos</w:t>
      </w:r>
    </w:p>
    <w:p>
      <w:r>
        <w:t xml:space="preserve">Media-kooderi varastetaan basaarista, jotta voidaan provosoida sota Yhdistyneen kuningaskunnan ja minkä toisen maan välille?</w:t>
      </w:r>
    </w:p>
    <w:p>
      <w:r>
        <w:rPr>
          <w:b/>
        </w:rPr>
        <w:t xml:space="preserve">Tulos</w:t>
      </w:r>
    </w:p>
    <w:p>
      <w:r>
        <w:t xml:space="preserve">Elliot Carver haluaa korvata Kiinan hallituksen sellaisella hallituksella, jolla on jokin erityinen etu?</w:t>
      </w:r>
    </w:p>
    <w:p>
      <w:r>
        <w:rPr>
          <w:b/>
        </w:rPr>
        <w:t xml:space="preserve">Tulos</w:t>
      </w:r>
    </w:p>
    <w:p>
      <w:r>
        <w:t xml:space="preserve">Kun Wai Lin vangitaan Carverin häivealuksella, kenet Bond ottaa panttivangiksi?</w:t>
      </w:r>
    </w:p>
    <w:p>
      <w:r>
        <w:rPr>
          <w:b/>
        </w:rPr>
        <w:t xml:space="preserve">Tulos</w:t>
      </w:r>
    </w:p>
    <w:p>
      <w:r>
        <w:t xml:space="preserve">Miksi Roebuck käsketään lähettämään Britannian laivasto liikkeelle?</w:t>
      </w:r>
    </w:p>
    <w:p>
      <w:r>
        <w:rPr>
          <w:b/>
        </w:rPr>
        <w:t xml:space="preserve">Tulos</w:t>
      </w:r>
    </w:p>
    <w:p>
      <w:r>
        <w:t xml:space="preserve">Mitä käytetään Carverin tappamiseen?</w:t>
      </w:r>
    </w:p>
    <w:p>
      <w:r>
        <w:rPr>
          <w:b/>
        </w:rPr>
        <w:t xml:space="preserve">Tulos</w:t>
      </w:r>
    </w:p>
    <w:p>
      <w:r>
        <w:t xml:space="preserve">Miksi Bond sukeltaa veteen lopussa?</w:t>
      </w:r>
    </w:p>
    <w:p>
      <w:r>
        <w:rPr>
          <w:b/>
        </w:rPr>
        <w:t xml:space="preserve">Tulos</w:t>
      </w:r>
    </w:p>
    <w:p>
      <w:r>
        <w:t xml:space="preserve">Kenen komennossa on HMS Devonshiren upottava häivealus?</w:t>
      </w:r>
    </w:p>
    <w:p>
      <w:r>
        <w:rPr>
          <w:b/>
        </w:rPr>
        <w:t xml:space="preserve">Tulos</w:t>
      </w:r>
    </w:p>
    <w:p>
      <w:r>
        <w:t xml:space="preserve">Minkä hallituksen Carver yrittää hävittää?</w:t>
      </w:r>
    </w:p>
    <w:p>
      <w:r>
        <w:rPr>
          <w:b/>
        </w:rPr>
        <w:t xml:space="preserve">Tulos</w:t>
      </w:r>
    </w:p>
    <w:p>
      <w:r>
        <w:t xml:space="preserve">Kenet Bond lähettää vesille hukkumaan?</w:t>
      </w:r>
    </w:p>
    <w:p>
      <w:r>
        <w:rPr>
          <w:b/>
        </w:rPr>
        <w:t xml:space="preserve">Tulos</w:t>
      </w:r>
    </w:p>
    <w:p>
      <w:r>
        <w:t xml:space="preserve">Minne Wai Lin ja James Bond viedään, kun herra Stamper ottaa heidät kiinni HMS Devonshiren hylyllä?</w:t>
      </w:r>
    </w:p>
    <w:p>
      <w:r>
        <w:rPr>
          <w:b/>
        </w:rPr>
        <w:t xml:space="preserve">Tulos</w:t>
      </w:r>
    </w:p>
    <w:p>
      <w:r>
        <w:t xml:space="preserve">Minkä rajan varrella agentti 007 lähetettiin vakoilemaan?</w:t>
      </w:r>
    </w:p>
    <w:p>
      <w:r>
        <w:rPr>
          <w:b/>
        </w:rPr>
        <w:t xml:space="preserve">Tulos</w:t>
      </w:r>
    </w:p>
    <w:p>
      <w:r>
        <w:t xml:space="preserve">Kuka on James Bond?</w:t>
      </w:r>
    </w:p>
    <w:p>
      <w:r>
        <w:rPr>
          <w:b/>
        </w:rPr>
        <w:t xml:space="preserve">Tulos</w:t>
      </w:r>
    </w:p>
    <w:p>
      <w:r>
        <w:t xml:space="preserve">Elliot Carver käskee tohtori Kaufmania salamurhaamaan sekä James Bondin että kenet muun?</w:t>
      </w:r>
    </w:p>
    <w:p>
      <w:r>
        <w:rPr>
          <w:b/>
        </w:rPr>
        <w:t xml:space="preserve">Tulos</w:t>
      </w:r>
    </w:p>
    <w:p>
      <w:r>
        <w:t xml:space="preserve">Kenen alus on vaurioitunut räjähteillä?</w:t>
      </w:r>
    </w:p>
    <w:p>
      <w:r>
        <w:rPr>
          <w:b/>
        </w:rPr>
        <w:t xml:space="preserve">Tulos</w:t>
      </w:r>
    </w:p>
    <w:p>
      <w:r>
        <w:t xml:space="preserve">Mistä Bond tuntee aiemmin Elliot Carversin vaimon Parisin?</w:t>
      </w:r>
    </w:p>
    <w:p>
      <w:r>
        <w:rPr>
          <w:b/>
        </w:rPr>
        <w:t xml:space="preserve">Tulos</w:t>
      </w:r>
    </w:p>
    <w:p>
      <w:r>
        <w:t xml:space="preserve">Kuka jää vangiksi Bondin rinnalle, kun hän tutkii uponnutta laivaa?</w:t>
      </w:r>
    </w:p>
    <w:p>
      <w:r>
        <w:rPr>
          <w:b/>
        </w:rPr>
        <w:t xml:space="preserve">Tulos</w:t>
      </w:r>
    </w:p>
    <w:p>
      <w:r>
        <w:t xml:space="preserve">Mistä Carverin häivealus löytyi?</w:t>
      </w:r>
    </w:p>
    <w:p>
      <w:r>
        <w:rPr>
          <w:b/>
        </w:rPr>
        <w:t xml:space="preserve">Tulos</w:t>
      </w:r>
    </w:p>
    <w:p>
      <w:r>
        <w:t xml:space="preserve">Kuka on Elliot Carverin henkilökohtainen salamurhaaja?</w:t>
      </w:r>
    </w:p>
    <w:p>
      <w:r>
        <w:rPr>
          <w:b/>
        </w:rPr>
        <w:t xml:space="preserve">Tulos</w:t>
      </w:r>
    </w:p>
    <w:p>
      <w:r>
        <w:t xml:space="preserve">Mitä Bond varastaa juuri ennen kuin Carver käskee tappaa Pariisin ja Bondin?</w:t>
      </w:r>
    </w:p>
    <w:p>
      <w:r>
        <w:rPr>
          <w:b/>
        </w:rPr>
        <w:t xml:space="preserve">Tulos</w:t>
      </w:r>
    </w:p>
    <w:p>
      <w:r>
        <w:t xml:space="preserve">Mikä on brittiläinen tiedusteluryhmä, johon James Bond kuuluu?</w:t>
      </w:r>
    </w:p>
    <w:p>
      <w:r>
        <w:rPr>
          <w:b/>
        </w:rPr>
        <w:t xml:space="preserve">Tulos</w:t>
      </w:r>
    </w:p>
    <w:p>
      <w:r>
        <w:t xml:space="preserve">Mikä saa Carverin määräämään, että hänen vaimonsa, Paris ja Bond on tapettava?</w:t>
      </w:r>
    </w:p>
    <w:p>
      <w:r>
        <w:rPr>
          <w:b/>
        </w:rPr>
        <w:t xml:space="preserve">Tulos</w:t>
      </w:r>
    </w:p>
    <w:p>
      <w:r>
        <w:t xml:space="preserve">Miten Carver yrittää aloittaa sodan Britannian ja Kiinan välillä?</w:t>
      </w:r>
    </w:p>
    <w:p>
      <w:r>
        <w:rPr>
          <w:b/>
        </w:rPr>
        <w:t xml:space="preserve">Tulos</w:t>
      </w:r>
    </w:p>
    <w:p>
      <w:r>
        <w:t xml:space="preserve">Miksi Bond viettelee Pariisin, entisen tyttöystävänsä?</w:t>
      </w:r>
    </w:p>
    <w:p>
      <w:r>
        <w:rPr>
          <w:b/>
        </w:rPr>
        <w:t xml:space="preserve">Tulos</w:t>
      </w:r>
    </w:p>
    <w:p>
      <w:r>
        <w:t xml:space="preserve">Mikä on sen brittiläisen fregatin nimi, jonka Elliot Carver upottaa häivealuksellaan ja josta hän varastaa ydinohjuksen?</w:t>
      </w:r>
    </w:p>
    <w:p>
      <w:r>
        <w:rPr>
          <w:b/>
        </w:rPr>
        <w:t xml:space="preserve">Tulos</w:t>
      </w:r>
    </w:p>
    <w:p>
      <w:r>
        <w:t xml:space="preserve">Miten Carver kuolee?</w:t>
      </w:r>
    </w:p>
    <w:p>
      <w:r>
        <w:rPr>
          <w:b/>
        </w:rPr>
        <w:t xml:space="preserve">Esimerkki 3.1356</w:t>
      </w:r>
    </w:p>
    <w:p>
      <w:r>
        <w:t xml:space="preserve"> Southeyn tarinassa kolme antropomorfista karhua, "pieni, pieni, pikku karhu, keskikokoinen karhu ja suuri, valtava karhu", asuvat yhdessä metsässä sijaitsevassa talossa. Southey kuvailee niitä hyvin hyväntahtoisiksi, luottavaisiksi, harmittomiksi, siisteiksi ja vieraanvaraisiksi. Jokaisella näistä "poikamieskarhuista" on oma puurokulho, tuoli ja sänky. Eräänä päivänä ne lähtevät metsään kävelylle, kun puuro jäähtyy. Karhujen taloa lähestyy nainen. Perheensä on lähettänyt hänet pois, koska hän on heille häpeäksi. Häntä kuvataan tarinan eri kohdissa röyhkeäksi, pahaksi, ilkeäksi, rumaksi, likaiseksi ja kulkuriksi, joka ansaitsee joutua kuritushuoneeseen. Hän katsoo ikkunasta sisään, kurkistaa avaimenreiästä ja nostaa salvan. Hän vakuuttuu, ettei ketään ole kotona, ja kävelee sisään. Vanha nainen syö Wee Bearin puuroa, asettuu sitten hänen tuoliinsa ja rikkoo sen. Kierrellen hän löytää karhujen sängyt ja nukahtaa Nalle Nallen sänkyyn. Tarinan huipennus saavutetaan, kun karhut palaavat. Wee Bear löytää vanhan naisen sängystään ja huutaa: "Joku on maannut sängyssäni, ja tässä hän on!". Vanha nainen nousee ylös, hyppää ikkunasta ja juoksee karkuun, eikä häntä enää koskaan nähdä.</w:t>
      </w:r>
    </w:p>
    <w:p>
      <w:r>
        <w:rPr>
          <w:b/>
        </w:rPr>
        <w:t xml:space="preserve">Tulos</w:t>
      </w:r>
    </w:p>
    <w:p>
      <w:r>
        <w:t xml:space="preserve">Kenen puuroa nainen syö?</w:t>
      </w:r>
    </w:p>
    <w:p>
      <w:r>
        <w:rPr>
          <w:b/>
        </w:rPr>
        <w:t xml:space="preserve">Tulos</w:t>
      </w:r>
    </w:p>
    <w:p>
      <w:r>
        <w:t xml:space="preserve">Miksi tytön perhe heittää hänet ulos?</w:t>
      </w:r>
    </w:p>
    <w:p>
      <w:r>
        <w:rPr>
          <w:b/>
        </w:rPr>
        <w:t xml:space="preserve">Tulos</w:t>
      </w:r>
    </w:p>
    <w:p>
      <w:r>
        <w:t xml:space="preserve">Kenen tuolin nainen rikkoo?</w:t>
      </w:r>
    </w:p>
    <w:p>
      <w:r>
        <w:rPr>
          <w:b/>
        </w:rPr>
        <w:t xml:space="preserve">Tulos</w:t>
      </w:r>
    </w:p>
    <w:p>
      <w:r>
        <w:t xml:space="preserve">Missä karhut asuvat?</w:t>
      </w:r>
    </w:p>
    <w:p>
      <w:r>
        <w:rPr>
          <w:b/>
        </w:rPr>
        <w:t xml:space="preserve">Tulos</w:t>
      </w:r>
    </w:p>
    <w:p>
      <w:r>
        <w:t xml:space="preserve">Kenen puuroa vanha nainen syö?</w:t>
      </w:r>
    </w:p>
    <w:p>
      <w:r>
        <w:rPr>
          <w:b/>
        </w:rPr>
        <w:t xml:space="preserve">Tulos</w:t>
      </w:r>
    </w:p>
    <w:p>
      <w:r>
        <w:t xml:space="preserve">Kuka nukahtaa Wee Bearin sänkyyn?</w:t>
      </w:r>
    </w:p>
    <w:p>
      <w:r>
        <w:rPr>
          <w:b/>
        </w:rPr>
        <w:t xml:space="preserve">Tulos</w:t>
      </w:r>
    </w:p>
    <w:p>
      <w:r>
        <w:t xml:space="preserve">Kuinka monta puurokulhoa on olemassa?</w:t>
      </w:r>
    </w:p>
    <w:p>
      <w:r>
        <w:rPr>
          <w:b/>
        </w:rPr>
        <w:t xml:space="preserve">Tulos</w:t>
      </w:r>
    </w:p>
    <w:p>
      <w:r>
        <w:t xml:space="preserve">Kenen puuroa vanha nainen syö?</w:t>
      </w:r>
    </w:p>
    <w:p>
      <w:r>
        <w:rPr>
          <w:b/>
        </w:rPr>
        <w:t xml:space="preserve">Tulos</w:t>
      </w:r>
    </w:p>
    <w:p>
      <w:r>
        <w:t xml:space="preserve">Kenen sängyssä vanha nainen nukkuu?</w:t>
      </w:r>
    </w:p>
    <w:p>
      <w:r>
        <w:rPr>
          <w:b/>
        </w:rPr>
        <w:t xml:space="preserve">Tulos</w:t>
      </w:r>
    </w:p>
    <w:p>
      <w:r>
        <w:t xml:space="preserve">Kuka lähestyy karhujen taloa?</w:t>
      </w:r>
    </w:p>
    <w:p>
      <w:r>
        <w:rPr>
          <w:b/>
        </w:rPr>
        <w:t xml:space="preserve">Tulos</w:t>
      </w:r>
    </w:p>
    <w:p>
      <w:r>
        <w:t xml:space="preserve">Miksi perhe lähetti naisen ulos?</w:t>
      </w:r>
    </w:p>
    <w:p>
      <w:r>
        <w:rPr>
          <w:b/>
        </w:rPr>
        <w:t xml:space="preserve">Tulos</w:t>
      </w:r>
    </w:p>
    <w:p>
      <w:r>
        <w:t xml:space="preserve">Mitä esineitä kukin karhu omistaa?</w:t>
      </w:r>
    </w:p>
    <w:p>
      <w:r>
        <w:rPr>
          <w:b/>
        </w:rPr>
        <w:t xml:space="preserve">Tulos</w:t>
      </w:r>
    </w:p>
    <w:p>
      <w:r>
        <w:t xml:space="preserve">Kenen tuolin vanha nainen rikkoo?</w:t>
      </w:r>
    </w:p>
    <w:p>
      <w:r>
        <w:rPr>
          <w:b/>
        </w:rPr>
        <w:t xml:space="preserve">Tulos</w:t>
      </w:r>
    </w:p>
    <w:p>
      <w:r>
        <w:t xml:space="preserve">Kuka löytää vanhan naisen sängystään?</w:t>
      </w:r>
    </w:p>
    <w:p>
      <w:r>
        <w:rPr>
          <w:b/>
        </w:rPr>
        <w:t xml:space="preserve">Tulos</w:t>
      </w:r>
    </w:p>
    <w:p>
      <w:r>
        <w:t xml:space="preserve">Kuinka monta karhua asuu talossa metsässä?</w:t>
      </w:r>
    </w:p>
    <w:p>
      <w:r>
        <w:rPr>
          <w:b/>
        </w:rPr>
        <w:t xml:space="preserve">Tulos</w:t>
      </w:r>
    </w:p>
    <w:p>
      <w:r>
        <w:t xml:space="preserve">Miten nainen katsoo karhun taloon?</w:t>
      </w:r>
    </w:p>
    <w:p>
      <w:r>
        <w:rPr>
          <w:b/>
        </w:rPr>
        <w:t xml:space="preserve">Tulos</w:t>
      </w:r>
    </w:p>
    <w:p>
      <w:r>
        <w:t xml:space="preserve">Minne karhut menevät, kun puuro jäähtyy?</w:t>
      </w:r>
    </w:p>
    <w:p>
      <w:r>
        <w:rPr>
          <w:b/>
        </w:rPr>
        <w:t xml:space="preserve">Tulos</w:t>
      </w:r>
    </w:p>
    <w:p>
      <w:r>
        <w:t xml:space="preserve">Mitä nainen rikkoo?</w:t>
      </w:r>
    </w:p>
    <w:p>
      <w:r>
        <w:rPr>
          <w:b/>
        </w:rPr>
        <w:t xml:space="preserve">Tulos</w:t>
      </w:r>
    </w:p>
    <w:p>
      <w:r>
        <w:t xml:space="preserve">Mitä vanhalle naiselle tapahtuu tarinan lopussa?</w:t>
      </w:r>
    </w:p>
    <w:p>
      <w:r>
        <w:rPr>
          <w:b/>
        </w:rPr>
        <w:t xml:space="preserve">Tulos</w:t>
      </w:r>
    </w:p>
    <w:p>
      <w:r>
        <w:t xml:space="preserve">Mitä nainen tekee, kun hän löytää Pikkukarhun sängyn?</w:t>
      </w:r>
    </w:p>
    <w:p>
      <w:r>
        <w:rPr>
          <w:b/>
        </w:rPr>
        <w:t xml:space="preserve">Tulos</w:t>
      </w:r>
    </w:p>
    <w:p>
      <w:r>
        <w:t xml:space="preserve">Minne karhut menivät, kun niiden puuro jäähtyi?</w:t>
      </w:r>
    </w:p>
    <w:p>
      <w:r>
        <w:rPr>
          <w:b/>
        </w:rPr>
        <w:t xml:space="preserve">Tulos</w:t>
      </w:r>
    </w:p>
    <w:p>
      <w:r>
        <w:t xml:space="preserve">Miten vanha nainen pääsee karkuun?</w:t>
      </w:r>
    </w:p>
    <w:p>
      <w:r>
        <w:rPr>
          <w:b/>
        </w:rPr>
        <w:t xml:space="preserve">Tulos</w:t>
      </w:r>
    </w:p>
    <w:p>
      <w:r>
        <w:t xml:space="preserve">Miten nainen pakenee?</w:t>
      </w:r>
    </w:p>
    <w:p>
      <w:r>
        <w:rPr>
          <w:b/>
        </w:rPr>
        <w:t xml:space="preserve">Tulos</w:t>
      </w:r>
    </w:p>
    <w:p>
      <w:r>
        <w:t xml:space="preserve">Mitä esineitä kukin karhu omistaa?</w:t>
      </w:r>
    </w:p>
    <w:p>
      <w:r>
        <w:rPr>
          <w:b/>
        </w:rPr>
        <w:t xml:space="preserve">Tulos</w:t>
      </w:r>
    </w:p>
    <w:p>
      <w:r>
        <w:t xml:space="preserve">Kuka asuu talossa metsässä?</w:t>
      </w:r>
    </w:p>
    <w:p>
      <w:r>
        <w:rPr>
          <w:b/>
        </w:rPr>
        <w:t xml:space="preserve">Tulos</w:t>
      </w:r>
    </w:p>
    <w:p>
      <w:r>
        <w:t xml:space="preserve">Miksi nainen kävelee karhujen taloon?</w:t>
      </w:r>
    </w:p>
    <w:p>
      <w:r>
        <w:rPr>
          <w:b/>
        </w:rPr>
        <w:t xml:space="preserve">Tulos</w:t>
      </w:r>
    </w:p>
    <w:p>
      <w:r>
        <w:t xml:space="preserve">Kuka herätti vanhan naisen?</w:t>
      </w:r>
    </w:p>
    <w:p>
      <w:r>
        <w:rPr>
          <w:b/>
        </w:rPr>
        <w:t xml:space="preserve">Tulos</w:t>
      </w:r>
    </w:p>
    <w:p>
      <w:r>
        <w:t xml:space="preserve">Kuka löytää vanhan naisen sängystä?</w:t>
      </w:r>
    </w:p>
    <w:p>
      <w:r>
        <w:rPr>
          <w:b/>
        </w:rPr>
        <w:t xml:space="preserve">Tulos</w:t>
      </w:r>
    </w:p>
    <w:p>
      <w:r>
        <w:t xml:space="preserve">Kuinka monta karhua talossa asuu?</w:t>
      </w:r>
    </w:p>
    <w:p>
      <w:r>
        <w:rPr>
          <w:b/>
        </w:rPr>
        <w:t xml:space="preserve">Tulos</w:t>
      </w:r>
    </w:p>
    <w:p>
      <w:r>
        <w:t xml:space="preserve">Mitä muuta vanha nainen katselee ikkunasta, kuin ikkunasta sisään, mitä muuta?</w:t>
      </w:r>
    </w:p>
    <w:p>
      <w:r>
        <w:rPr>
          <w:b/>
        </w:rPr>
        <w:t xml:space="preserve">Esimerkki 3.1357</w:t>
      </w:r>
    </w:p>
    <w:p>
      <w:r>
        <w:t xml:space="preserve"> Sethe on entinen orja, joka asuu Cincinnatin laitamilla pian sisällissodan jälkeen. Vihainen poltergeist terrorisoi Setheä ja hänen kolmea lastaan, mikä saa kaksi poikaa pakenemaan ikuisesti. Kahdeksan vuotta myöhemmin Sethe (Oprah Winfrey) asuu yksin tyttärensä Denverin (Kimberly Elise) kanssa. Paul D. (Danny Glover), vanha ystävä Sweet Homesta, plantaasilta, josta Sethe oli paennut vuosia aiemmin, löytää Sethen kodin, jossa hän ajaa vihaisen hengen pois. Sen jälkeen Paul D. ehdottaa, että hän jäisi tänne, ja Sethe vastaa siihen myönteisesti. Pian Paul D:n muuton jälkeen Sethen pihalle kompastuu puhdas, kehitysvammainen nuori nainen (Thandie Newton) nimeltä Beloved, joka myös asuu heidän luonaan.Denver on aluksi iloinen siitä, että Beloved on hänen seurassaan, mutta saa tietää, että hän on Sethen jälleensyntynyt tytär. Siitä huolimatta hän päättää olla paljastamatta Belovedin alkuperää Sethelle. Eräänä yönä Beloved, joka on tietoinen siitä, että Paul D. ei pidä hänestä, lamauttaa tämän loitsulla ja käy tämän kimppuun seksuaalisesti. Paul D. päättää kertoa tapahtuneesta Sethelle, mutta sen sijaan hän kertoo tapahtuneesta työkaverilleen, Leimapalkkaajalle (Albert Hall). Stamp Paid, joka on tuntenut Sethen jo vuosia, vetää esiin lehtileikkeen, jossa Sethe esiintyy, ja kertoo hänen tarinansa luku- ja kirjoitustaidottomalle Paul D:lle: Vuosia sitten Sweet Homen omistajan, Schoolteacherin, veljenpojat raiskasivat Sethen. Hän valitti asiasta rouva Garnerille, Schoolteacherin kälylle, joka otti miehen vastaan. Koulunopettaja ja hänen veljenpoikansa ruoskitaan Setheä kostoksi. Raskaana neljännestä lapsestaan Sethe suunnitteli pakoa. Hänen muut lapsensa lähetettiin jo aiemmin asumaan Baby Suggsin, Sethen anopin, luokse, mutta Sethe jäi etsimään miestään Hallea (Hill Harper) Sethe joutui pahoinpitelyn kohteeksi, kun hän etsi miestä ladosta. Koulunopettajan veljenpojat pitivät häntä aloillaan, raiskasivat hänet ja ottivat väkisin hänen rintamaitonsa.Kun Halle ei suostunut, Sethe pakeni yksin. Hän kohtasi Amy Denverin, valkoisen tytön, joka hoiti Sethen vammoja ja synnytti Sethen lapsen, jonka Sethe nimesi Denveriksi Amyn mukaan. Lopulta Sethe pääsi Baby Suggsin kotiin, mutta hänen alkuonneksensa oli lyhytikäinen, kun Schoolteacher tuli hakemaan Setheä ja hänen lapsiaan. Epätoivoissaan Sethe viiltää vanhemman tyttärensä kurkun auki ja yrittää tappaa muutkin lapsensa. Stamp Paid onnistuu pysäyttämään hänet, ja ällöttynyt Schoolteacher poistuu. Paul D., joka on kauhuissaan paljastuksesta ja yhtäkkiä ymmärtää poltergeistin alkuperän, kohtaa Sethen. Sethe perustelee päätöksensä ilman anteeksipyyntöä väittäen, että hänen lastensa olisi parempi olla kuolleina kuin orjuutettuina. Paul D. lähtee pian tämän jälkeen protestina. Paul D:n lähdön jälkeen Sethe tajuaa, että Rakastettu on hänen kuolleen tyttärensä reinkarnaatio. Sethe tuntee olonsa riemuitsevaksi mutta syylliseksi ja hemmottelee Belovedia taidokkailla lahjoilla laiminlyödessään samalla Denverin. Beloved saa pian tuhoisan raivokohtauksen, ja hänen pahansuopa läsnäolonsa aiheuttaa talon elinolojen huononemisen. Naiset elävät kurjuudessa, eikä Sethe pysty työskentelemään. Denver masentuu, mutta muiston innoittamana isoäitinsä luottamuksesta hän saa lopulta rohkeutta lähteä talosta ja hakea töitä.Kun Denver on saanut työpaikan, paikallisen kirkon naiset käyvät Sethen talossa hänen uuden työtoverinsa pyynnöstä suorittamassa manauksen. Kirkon naiset lohduttavat perhettä, ja he rukoilevat ja laulavat kovaan ääneen, kun Denverin uusi työnantaja saapuu hakemaan häntä töihin. Sethe näkee hänet, ja muistutettuaan Kouluttajan saapumisesta hän yrittää hyökätä hänen kimppuunsa jääpiikillä, mutta Denver ja naiset taltuttavat hänet. Hälinän aikana Rakastettu katoaa kokonaan, ja Rakastetun otteesta vapautunut Sethe joutuu pysyvästi vuodepotilaaksi.Joitakin kuukausia myöhemmin Paul D. tapaa Denverin torilla. Hän huomaa tämän muuttuneen itsevarmaksi ja kypsäksi nuoreksi naiseksi. Kun Paul D. myöhemmin saapuu Sethen kotiin, hän huomaa tämän kärsivän syvästä huonovointisuudesta. Hän vakuuttaa Sethelle, että hän ja Denver pitävät nyt huolta hänestä. Sethe kertoo, ettei näe siinä mitään järkeä, sillä hänen "paras tavaransa", Beloved, on poissa. Paul D. on eri mieltä ja sanoo Sethelle, että hän on itse oma paras asia.</w:t>
      </w:r>
    </w:p>
    <w:p>
      <w:r>
        <w:rPr>
          <w:b/>
        </w:rPr>
        <w:t xml:space="preserve">Tulos</w:t>
      </w:r>
    </w:p>
    <w:p>
      <w:r>
        <w:t xml:space="preserve">Mitä Sethe luuli Belovedin olevan reinkarnaatio?</w:t>
      </w:r>
    </w:p>
    <w:p>
      <w:r>
        <w:rPr>
          <w:b/>
        </w:rPr>
        <w:t xml:space="preserve">Tulos</w:t>
      </w:r>
    </w:p>
    <w:p>
      <w:r>
        <w:t xml:space="preserve">Mitä Sethe kertoi Paul D:lle, mikä oli hänen paras juttunsa?</w:t>
      </w:r>
    </w:p>
    <w:p>
      <w:r>
        <w:rPr>
          <w:b/>
        </w:rPr>
        <w:t xml:space="preserve">Tulos</w:t>
      </w:r>
    </w:p>
    <w:p>
      <w:r>
        <w:t xml:space="preserve">Missä Sethe asuu sisällissodan jälkeen?</w:t>
      </w:r>
    </w:p>
    <w:p>
      <w:r>
        <w:rPr>
          <w:b/>
        </w:rPr>
        <w:t xml:space="preserve">Tulos</w:t>
      </w:r>
    </w:p>
    <w:p>
      <w:r>
        <w:t xml:space="preserve">Kenestä Rakastettu on reinkarnoitunut?</w:t>
      </w:r>
    </w:p>
    <w:p>
      <w:r>
        <w:rPr>
          <w:b/>
        </w:rPr>
        <w:t xml:space="preserve">Tulos</w:t>
      </w:r>
    </w:p>
    <w:p>
      <w:r>
        <w:t xml:space="preserve">Kuinka monta lasta Sethellä on?</w:t>
      </w:r>
    </w:p>
    <w:p>
      <w:r>
        <w:rPr>
          <w:b/>
        </w:rPr>
        <w:t xml:space="preserve">Tulos</w:t>
      </w:r>
    </w:p>
    <w:p>
      <w:r>
        <w:t xml:space="preserve">Kuka Paul D:n mielestä muuttui vahvaksi nuoreksi naiseksi?</w:t>
      </w:r>
    </w:p>
    <w:p>
      <w:r>
        <w:rPr>
          <w:b/>
        </w:rPr>
        <w:t xml:space="preserve">Tulos</w:t>
      </w:r>
    </w:p>
    <w:p>
      <w:r>
        <w:t xml:space="preserve">Kuka auttoi synnyttämään Sethen vauvan?</w:t>
      </w:r>
    </w:p>
    <w:p>
      <w:r>
        <w:rPr>
          <w:b/>
        </w:rPr>
        <w:t xml:space="preserve">Tulos</w:t>
      </w:r>
    </w:p>
    <w:p>
      <w:r>
        <w:t xml:space="preserve">Miten Baby Saggs ja Sethe ovat sukua?</w:t>
      </w:r>
    </w:p>
    <w:p>
      <w:r>
        <w:rPr>
          <w:b/>
        </w:rPr>
        <w:t xml:space="preserve">Tulos</w:t>
      </w:r>
    </w:p>
    <w:p>
      <w:r>
        <w:t xml:space="preserve">Mikä on sen plantaasin nimi, jolta Sethe pakeni orjaksi?</w:t>
      </w:r>
    </w:p>
    <w:p>
      <w:r>
        <w:rPr>
          <w:b/>
        </w:rPr>
        <w:t xml:space="preserve">Tulos</w:t>
      </w:r>
    </w:p>
    <w:p>
      <w:r>
        <w:t xml:space="preserve">Kenen mukaan Sethen tytär Denver nimettiin?</w:t>
      </w:r>
    </w:p>
    <w:p>
      <w:r>
        <w:rPr>
          <w:b/>
        </w:rPr>
        <w:t xml:space="preserve">Tulos</w:t>
      </w:r>
    </w:p>
    <w:p>
      <w:r>
        <w:t xml:space="preserve">Miksi Sethe koki, että hänen oli oikeutettua tappaa tyttärensä?</w:t>
      </w:r>
    </w:p>
    <w:p>
      <w:r>
        <w:rPr>
          <w:b/>
        </w:rPr>
        <w:t xml:space="preserve">Tulos</w:t>
      </w:r>
    </w:p>
    <w:p>
      <w:r>
        <w:t xml:space="preserve">Minkä kaupungin laitamilla Sethe asui sisällissodan jälkeen?</w:t>
      </w:r>
    </w:p>
    <w:p>
      <w:r>
        <w:rPr>
          <w:b/>
        </w:rPr>
        <w:t xml:space="preserve">Tulos</w:t>
      </w:r>
    </w:p>
    <w:p>
      <w:r>
        <w:t xml:space="preserve">Kun Setheä ja hänen lapsiaan terrorisoidaan, mitä hänen kaksi poikaansa tekevät?</w:t>
      </w:r>
    </w:p>
    <w:p>
      <w:r>
        <w:rPr>
          <w:b/>
        </w:rPr>
        <w:t xml:space="preserve">Tulos</w:t>
      </w:r>
    </w:p>
    <w:p>
      <w:r>
        <w:t xml:space="preserve">Kuka käytti sanomalehtileikkeitä kertoakseen Sethen tarinan Paul D:lle?</w:t>
      </w:r>
    </w:p>
    <w:p>
      <w:r>
        <w:rPr>
          <w:b/>
        </w:rPr>
        <w:t xml:space="preserve">Tulos</w:t>
      </w:r>
    </w:p>
    <w:p>
      <w:r>
        <w:t xml:space="preserve">Kuka tappoi Sethen vanhimman tyttären?</w:t>
      </w:r>
    </w:p>
    <w:p>
      <w:r>
        <w:rPr>
          <w:b/>
        </w:rPr>
        <w:t xml:space="preserve">Tulos</w:t>
      </w:r>
    </w:p>
    <w:p>
      <w:r>
        <w:t xml:space="preserve">Kuka on Sethen jälleensyntynyt tytär?</w:t>
      </w:r>
    </w:p>
    <w:p>
      <w:r>
        <w:rPr>
          <w:b/>
        </w:rPr>
        <w:t xml:space="preserve">Tulos</w:t>
      </w:r>
    </w:p>
    <w:p>
      <w:r>
        <w:t xml:space="preserve">Mitä Sethe tekee, kun Denverin uusi työnantaja saapuu?</w:t>
      </w:r>
    </w:p>
    <w:p>
      <w:r>
        <w:rPr>
          <w:b/>
        </w:rPr>
        <w:t xml:space="preserve">Tulos</w:t>
      </w:r>
    </w:p>
    <w:p>
      <w:r>
        <w:t xml:space="preserve">Kuka suorittaa manauksen Sethen talossa?</w:t>
      </w:r>
    </w:p>
    <w:p>
      <w:r>
        <w:rPr>
          <w:b/>
        </w:rPr>
        <w:t xml:space="preserve">Tulos</w:t>
      </w:r>
    </w:p>
    <w:p>
      <w:r>
        <w:t xml:space="preserve">Kuka oli ennen orja?</w:t>
      </w:r>
    </w:p>
    <w:p>
      <w:r>
        <w:rPr>
          <w:b/>
        </w:rPr>
        <w:t xml:space="preserve">Tulos</w:t>
      </w:r>
    </w:p>
    <w:p>
      <w:r>
        <w:t xml:space="preserve">Miksi paikallisen seurakunnan naiset kävivät Sethen kotona?</w:t>
      </w:r>
    </w:p>
    <w:p>
      <w:r>
        <w:rPr>
          <w:b/>
        </w:rPr>
        <w:t xml:space="preserve">Tulos</w:t>
      </w:r>
    </w:p>
    <w:p>
      <w:r>
        <w:t xml:space="preserve">Mitä opettajan veljenpojat ottivat Setheltä raiskauksen jälkeen?</w:t>
      </w:r>
    </w:p>
    <w:p>
      <w:r>
        <w:rPr>
          <w:b/>
        </w:rPr>
        <w:t xml:space="preserve">Tulos</w:t>
      </w:r>
    </w:p>
    <w:p>
      <w:r>
        <w:t xml:space="preserve">Miten Rakastettu oli vammainen?</w:t>
      </w:r>
    </w:p>
    <w:p>
      <w:r>
        <w:rPr>
          <w:b/>
        </w:rPr>
        <w:t xml:space="preserve">Tulos</w:t>
      </w:r>
    </w:p>
    <w:p>
      <w:r>
        <w:t xml:space="preserve">Kuinka monen lapsen kanssa Sethe asui kotonaan Cincinnatin ulkopuolella, ennen kuin kummitus(poltergaist) pelästytti kaksi heistä pakenemaan?</w:t>
      </w:r>
    </w:p>
    <w:p>
      <w:r>
        <w:rPr>
          <w:b/>
        </w:rPr>
        <w:t xml:space="preserve">Tulos</w:t>
      </w:r>
    </w:p>
    <w:p>
      <w:r>
        <w:t xml:space="preserve">Kuka joutuu vuodepotilaaksi?</w:t>
      </w:r>
    </w:p>
    <w:p>
      <w:r>
        <w:rPr>
          <w:b/>
        </w:rPr>
        <w:t xml:space="preserve">Tulos</w:t>
      </w:r>
    </w:p>
    <w:p>
      <w:r>
        <w:t xml:space="preserve">Mistä Sethe kärsii, joka tekee hänestä pysyvästi vuodepotilaan?</w:t>
      </w:r>
    </w:p>
    <w:p>
      <w:r>
        <w:rPr>
          <w:b/>
        </w:rPr>
        <w:t xml:space="preserve">Tulos</w:t>
      </w:r>
    </w:p>
    <w:p>
      <w:r>
        <w:t xml:space="preserve">Mikä oli sen plantaasin nimi, josta Sethe pakeni?</w:t>
      </w:r>
    </w:p>
    <w:p>
      <w:r>
        <w:rPr>
          <w:b/>
        </w:rPr>
        <w:t xml:space="preserve">Tulos</w:t>
      </w:r>
    </w:p>
    <w:p>
      <w:r>
        <w:t xml:space="preserve">Kuka raiskasi Sethen?</w:t>
      </w:r>
    </w:p>
    <w:p>
      <w:r>
        <w:rPr>
          <w:b/>
        </w:rPr>
        <w:t xml:space="preserve">Tulos</w:t>
      </w:r>
    </w:p>
    <w:p>
      <w:r>
        <w:t xml:space="preserve">Mikä terrorisoi Setheä ja hänen perhettään?</w:t>
      </w:r>
    </w:p>
    <w:p>
      <w:r>
        <w:rPr>
          <w:b/>
        </w:rPr>
        <w:t xml:space="preserve">Tulos</w:t>
      </w:r>
    </w:p>
    <w:p>
      <w:r>
        <w:t xml:space="preserve">Mistä muistosta Denver sai inspiraation lähteä etsimään työtä?</w:t>
      </w:r>
    </w:p>
    <w:p>
      <w:r>
        <w:rPr>
          <w:b/>
        </w:rPr>
        <w:t xml:space="preserve">Esimerkki 3.1358</w:t>
      </w:r>
    </w:p>
    <w:p>
      <w:r>
        <w:t xml:space="preserve"> Detroitilaisessa elokuvateatterissa, jossa näytetään kung fu -elokuvia, Alabama Whitman aloittaa keskustelun Elvis Presley -fanaatikon Clarence Worleyn kanssa. Myöhemmin he harrastavat seksiä Clarcen asunnossa Detroitin keskustassa. Alabama tunnustaa kyynelehtien, että hän on Call Girl, jonka Clarencen pomo on palkannut syntymäpäivälahjaksi, mutta hän on rakastunut Clarenceen. Myöhemmin he menevät naimisiin.Elviksen ilmestys ilmestyy Clarenceen ja vakuuttaa hänet tappamaan Alabaman parittajan Drexlin. Clarence menee bordelliin, jossa Alabama oli työskennellyt, ampuu ja tappaa Drexlin ja ottaa mukaansa laukun, jonka hän olettaa sisältävän Alabaman tavarat. Takaisin asunnossa hän ja Alabama huomaavat, että pussissa on suuri määrä kokaiinia. pariskunta hakee apua Clarencea vieraantuneelta isältään Cliffordilta, entiseltä poliisilta ja nykyiseltä vartijalta. Clifford kertoo Clarencelle, että poliisi olettaa Drexlin murhan olevan jengimurha. Pariskunnan lähdettyä Los Angelesiin Clifford joutuu Don Vincenzo Coccottin kuulusteltavaksi, joka on huumeita haluavan "Blue Lou Boyle" -nimisen gangsterin consigliere. Clifford, joka tajuaa kuolevansa joka tapauksessa, uhmaa pilkallisesti Coccottia, jolloin Coccotti raivoissaan ampuu Cliffordin kuoliaaksi. Jääkaapissa oleva lappu johdattaa gangsterit Clarencea L.A:n osoitteeseen.L.A:ssa Clarence ja Alabama tapaavat Clarencen vanhan ystävän Dickin, joka on aloitteleva näyttelijä. Dick esittelee Clarencea ystävälleen, näyttelijä Elliot Blitzerille, joka vastahakoisesti suostuu välittämään huumeiden myynnin elokuvatuottaja Lee Donowitzille.Kun Clarence on ostamassa lounasta, Coccottin alipäällikkö Virgil löytää Alabaman hänen motellihuoneestaan ja pieksee hänet saadakseen häneltä tietoja. Nainen taistelee vastaan ja tappaa miehen haulikolla. Elliot pysäytetään ylinopeudesta ja pidätetään huumeiden hallussapidosta. Pysyäkseen poissa vankilasta hän suostuu nauhoittamaan Clarcen ja Donowitzin välisen huumekaupan poliisille. Coccottin porukka saa Dickin kämppiksen Floydilta tietää, missä kauppa tehdään.Clarence, Alabama, Dick ja Elliot menevät huumeiden kanssa Donowitzin sviittiin Ambassador-hotellissa. Hississä epäluuloinen Clarence uhkailee Elliotia aseella uhaten, mutta Elliotin avuton anelu taivuttaa hänet.Clarence keksii Donowitzille tarinan, jonka mukaan huumeet olisi antanut hänelle korruptoitunut poliisi, ja Donowitz suostuu kauppaan. Clarence poistuu kylpyhuoneeseen, jossa näky Elviksestä ilmestyy jälleen ja rauhoittelee häntä siitä, että asiat sujuvat hyvin. sillä välin Donowitz ja hänen henkivartijansa joutuvat poliisien ja mafiosojen väijytykseen, ja tulitaistelu alkaa Elliottin paljastuttua vahingossa ilmiantajaksi. Dick luopuu huumeista ja pakenee. Lähes kaikki kuolevat tulitaistelussa, ja Clarence haavoittuu poistuessaan kylpyhuoneesta. Hän ja Alabama pakenevat Donowitzin rahojen kanssa, kun lisää poliiseja saapuu paikalle. He pakenevat Meksikoon, jossa Alabama synnyttää pojan, jonka hän nimeää Elvikseksi.</w:t>
      </w:r>
    </w:p>
    <w:p>
      <w:r>
        <w:rPr>
          <w:b/>
        </w:rPr>
        <w:t xml:space="preserve">Tulos</w:t>
      </w:r>
    </w:p>
    <w:p>
      <w:r>
        <w:t xml:space="preserve">Kuka on Drexl?</w:t>
      </w:r>
    </w:p>
    <w:p>
      <w:r>
        <w:rPr>
          <w:b/>
        </w:rPr>
        <w:t xml:space="preserve">Tulos</w:t>
      </w:r>
    </w:p>
    <w:p>
      <w:r>
        <w:t xml:space="preserve">Mikä oli Alabaman ammatti?</w:t>
      </w:r>
    </w:p>
    <w:p>
      <w:r>
        <w:rPr>
          <w:b/>
        </w:rPr>
        <w:t xml:space="preserve">Tulos</w:t>
      </w:r>
    </w:p>
    <w:p>
      <w:r>
        <w:t xml:space="preserve">Mistä Clarence kertoo Donowitzille saaneensa huumeet? </w:t>
      </w:r>
    </w:p>
    <w:p>
      <w:r>
        <w:rPr>
          <w:b/>
        </w:rPr>
        <w:t xml:space="preserve">Tulos</w:t>
      </w:r>
    </w:p>
    <w:p>
      <w:r>
        <w:t xml:space="preserve">Miten Virgil yrittää saada tietoa Alabamasta? </w:t>
      </w:r>
    </w:p>
    <w:p>
      <w:r>
        <w:rPr>
          <w:b/>
        </w:rPr>
        <w:t xml:space="preserve">Tulos</w:t>
      </w:r>
    </w:p>
    <w:p>
      <w:r>
        <w:t xml:space="preserve">Missä Virgil kuolee?</w:t>
      </w:r>
    </w:p>
    <w:p>
      <w:r>
        <w:rPr>
          <w:b/>
        </w:rPr>
        <w:t xml:space="preserve">Tulos</w:t>
      </w:r>
    </w:p>
    <w:p>
      <w:r>
        <w:t xml:space="preserve">Minne Alabama ja Clarence pakenevat tulitaistelun jälkeen?</w:t>
      </w:r>
    </w:p>
    <w:p>
      <w:r>
        <w:rPr>
          <w:b/>
        </w:rPr>
        <w:t xml:space="preserve">Tulos</w:t>
      </w:r>
    </w:p>
    <w:p>
      <w:r>
        <w:t xml:space="preserve">Kenet mafia tappaa, koska hän suojelee Clarencea ja Alabamaa?</w:t>
      </w:r>
    </w:p>
    <w:p>
      <w:r>
        <w:rPr>
          <w:b/>
        </w:rPr>
        <w:t xml:space="preserve">Tulos</w:t>
      </w:r>
    </w:p>
    <w:p>
      <w:r>
        <w:t xml:space="preserve">Ketä Clarence fanittaa?</w:t>
      </w:r>
    </w:p>
    <w:p>
      <w:r>
        <w:rPr>
          <w:b/>
        </w:rPr>
        <w:t xml:space="preserve">Tulos</w:t>
      </w:r>
    </w:p>
    <w:p>
      <w:r>
        <w:t xml:space="preserve">Miten Alabama tappaa Virgilin?</w:t>
      </w:r>
    </w:p>
    <w:p>
      <w:r>
        <w:rPr>
          <w:b/>
        </w:rPr>
        <w:t xml:space="preserve">Tulos</w:t>
      </w:r>
    </w:p>
    <w:p>
      <w:r>
        <w:t xml:space="preserve">Mitä tapahtuu ennen rangaistuslaukauskilpailun alkua? </w:t>
      </w:r>
    </w:p>
    <w:p>
      <w:r>
        <w:rPr>
          <w:b/>
        </w:rPr>
        <w:t xml:space="preserve">Tulos</w:t>
      </w:r>
    </w:p>
    <w:p>
      <w:r>
        <w:t xml:space="preserve">Kuka tappaa Drexlin?</w:t>
      </w:r>
    </w:p>
    <w:p>
      <w:r>
        <w:rPr>
          <w:b/>
        </w:rPr>
        <w:t xml:space="preserve">Tulos</w:t>
      </w:r>
    </w:p>
    <w:p>
      <w:r>
        <w:t xml:space="preserve">Mikä on Cliffordin ammatti?</w:t>
      </w:r>
    </w:p>
    <w:p>
      <w:r>
        <w:rPr>
          <w:b/>
        </w:rPr>
        <w:t xml:space="preserve">Tulos</w:t>
      </w:r>
    </w:p>
    <w:p>
      <w:r>
        <w:t xml:space="preserve">Mitä Clarence nappaa vahingossa Drexlin tappamisen jälkeen?</w:t>
      </w:r>
    </w:p>
    <w:p>
      <w:r>
        <w:rPr>
          <w:b/>
        </w:rPr>
        <w:t xml:space="preserve">Tulos</w:t>
      </w:r>
    </w:p>
    <w:p>
      <w:r>
        <w:t xml:space="preserve">Missä Alabama tapaa Clarencea ensimmäistä kertaa? </w:t>
      </w:r>
    </w:p>
    <w:p>
      <w:r>
        <w:rPr>
          <w:b/>
        </w:rPr>
        <w:t xml:space="preserve">Tulos</w:t>
      </w:r>
    </w:p>
    <w:p>
      <w:r>
        <w:t xml:space="preserve">Mitä Clarence näyttää? </w:t>
      </w:r>
    </w:p>
    <w:p>
      <w:r>
        <w:rPr>
          <w:b/>
        </w:rPr>
        <w:t xml:space="preserve">Tulos</w:t>
      </w:r>
    </w:p>
    <w:p>
      <w:r>
        <w:t xml:space="preserve">Mikä on Elliot Blitzerin ammatti? </w:t>
      </w:r>
    </w:p>
    <w:p>
      <w:r>
        <w:rPr>
          <w:b/>
        </w:rPr>
        <w:t xml:space="preserve">Tulos</w:t>
      </w:r>
    </w:p>
    <w:p>
      <w:r>
        <w:t xml:space="preserve">Kenet Clarence nai?</w:t>
      </w:r>
    </w:p>
    <w:p>
      <w:r>
        <w:rPr>
          <w:b/>
        </w:rPr>
        <w:t xml:space="preserve">Tulos</w:t>
      </w:r>
    </w:p>
    <w:p>
      <w:r>
        <w:t xml:space="preserve">Mitä Clarence vie asunnosta? </w:t>
      </w:r>
    </w:p>
    <w:p>
      <w:r>
        <w:rPr>
          <w:b/>
        </w:rPr>
        <w:t xml:space="preserve">Tulos</w:t>
      </w:r>
    </w:p>
    <w:p>
      <w:r>
        <w:t xml:space="preserve">Kuka käskee Clarencea tappamaan Alabaman parittajan?</w:t>
      </w:r>
    </w:p>
    <w:p>
      <w:r>
        <w:rPr>
          <w:b/>
        </w:rPr>
        <w:t xml:space="preserve">Tulos</w:t>
      </w:r>
    </w:p>
    <w:p>
      <w:r>
        <w:t xml:space="preserve">Kuka on Elvis Presleyn fanaattinen fani? </w:t>
      </w:r>
    </w:p>
    <w:p>
      <w:r>
        <w:rPr>
          <w:b/>
        </w:rPr>
        <w:t xml:space="preserve">Tulos</w:t>
      </w:r>
    </w:p>
    <w:p>
      <w:r>
        <w:t xml:space="preserve">Kuka lähetti Alabaman Clarenceen syntymäpäivälahjaksi?</w:t>
      </w:r>
    </w:p>
    <w:p>
      <w:r>
        <w:rPr>
          <w:b/>
        </w:rPr>
        <w:t xml:space="preserve">Tulos</w:t>
      </w:r>
    </w:p>
    <w:p>
      <w:r>
        <w:t xml:space="preserve">Kuka on ystävä, jota Clarence tapaa LA:ssa?</w:t>
      </w:r>
    </w:p>
    <w:p>
      <w:r>
        <w:rPr>
          <w:b/>
        </w:rPr>
        <w:t xml:space="preserve">Tulos</w:t>
      </w:r>
    </w:p>
    <w:p>
      <w:r>
        <w:t xml:space="preserve">Missä Alabaman poika on syntynyt?</w:t>
      </w:r>
    </w:p>
    <w:p>
      <w:r>
        <w:rPr>
          <w:b/>
        </w:rPr>
        <w:t xml:space="preserve">Tulos</w:t>
      </w:r>
    </w:p>
    <w:p>
      <w:r>
        <w:t xml:space="preserve">Mikä oli Cliffordin edellinen työpaikka? </w:t>
      </w:r>
    </w:p>
    <w:p>
      <w:r>
        <w:rPr>
          <w:b/>
        </w:rPr>
        <w:t xml:space="preserve">Tulos</w:t>
      </w:r>
    </w:p>
    <w:p>
      <w:r>
        <w:t xml:space="preserve">Miten Drexl tapetaan?</w:t>
      </w:r>
    </w:p>
    <w:p>
      <w:r>
        <w:rPr>
          <w:b/>
        </w:rPr>
        <w:t xml:space="preserve">Tulos</w:t>
      </w:r>
    </w:p>
    <w:p>
      <w:r>
        <w:t xml:space="preserve">Kenelle Don Vincenzo Coccotti työskentelee? </w:t>
      </w:r>
    </w:p>
    <w:p>
      <w:r>
        <w:rPr>
          <w:b/>
        </w:rPr>
        <w:t xml:space="preserve">Tulos</w:t>
      </w:r>
    </w:p>
    <w:p>
      <w:r>
        <w:t xml:space="preserve">Mitä Alabama tunnustaa Clarencea kohtaan? </w:t>
      </w:r>
    </w:p>
    <w:p>
      <w:r>
        <w:rPr>
          <w:b/>
        </w:rPr>
        <w:t xml:space="preserve">Tulos</w:t>
      </w:r>
    </w:p>
    <w:p>
      <w:r>
        <w:t xml:space="preserve">Kuka on Clifford?</w:t>
      </w:r>
    </w:p>
    <w:p>
      <w:r>
        <w:rPr>
          <w:b/>
        </w:rPr>
        <w:t xml:space="preserve">Esimerkki 3.1359</w:t>
      </w:r>
    </w:p>
    <w:p>
      <w:r>
        <w:t xml:space="preserve"> Vuonna 1995 John Connor asuu Los Angelesissa sijaisvanhempien luona. Hänen äitinsä Sarah Connor oli koko lapsuutensa ajan valmistellut häntä tulevaan rooliinsa ihmisten vastarinnan johtajana Skynetiä vastaan. Skynet on tekoäly, joka saa haltuunsa Yhdysvaltojen ydinohjukset ja käynnistää "Tuomiopäiväksi" kutsutun ydinholokaustin 29. elokuuta 1997, mutta John Connor pidätettiin ja vangittiin mielisairaalaan sen jälkeen, kun hän oli yrittänyt pommittaa tietokonetehdasta. Skynet lähettää uuden terminaattorin, T-1000:n, ajassa taaksepäin tappamaan Johnin. T-1000 on kehittynyt prototyyppi, joka on valmistettu mimeettisestä polyseoksesta (jota kutsutaan "nestemäiseksi metalliksi"), joka antaa sille kyvyn omaksua lähes kaiken kosketukseensa joutuvan muodon ja ulkonäön sekä veitsiä ja muita pistäviä aseita. T-1000 saapuu moottoritien alle, tappaa poliisin ja omaksuu tämän henkilöllisyyden. Samaan aikaan tulevaisuuden John Connor on lähettänyt takaisin uudelleenohjelmoidun T-800 (malli 101) -terminaattorin suojelemaan nuorta kollegaansa. terminaattori ja T-1000 kohtaavat Johnin ostoskeskuksessa, ja siitä seuraa takaa-ajo, jonka jälkeen John ja terminaattori pakenevat yhdessä moottoripyörällä. Koska John pelkää, että T-1000 tappaa Sarahin päästäkseen käsiksi häneen, hän käskee Terminatoria auttamaan Sarahin vapauttamisessa. He kohtaavat Sarahin tämän paetessa sairaalasta, vaikka tämä ei aluksi halua luottaa T-800:aan. Kun kolmikko on paennut T-1000:sta poliisiautossa, Terminator kertoo Johnille ja Sarahille Skynetin historiasta. Lisäksi se loisi koneita, jotka metsästävät ja tappavat ihmiskunnan jäänteitä. Sarah saa tietää, että mies, joka on suorimmin vastuussa Skynetin luomisesta, on Miles Bennett Dyson, Cyberdyne Systemsin insinööri, joka työskentelee vallankumouksellisen uuden neuroverkkoprosessorin parissa, joka muodostaa Skynetin perustan.Sarah kerää aseita vanhalta ystävältään ja suunnittelee pakenevansa Johnin kanssa Meksikoon, mutta nähtyään painajaista Tuomiopäivästä hän sen sijaan lähtee tappamaan Dysonia estääkseen Tuomiopäivän toteutumisen. Hän löytää Dysonin tämän kotoaan ja haavoittaa häntä, mutta ei pysty tappamaan häntä tämän perheen läsnäollessa. John ja Terminaattori saapuvat paikalle ja kertovat Dysonille hänen työnsä tulevista seurauksista. He saavat tietää, että suuri osa hänen tutkimuksestaan on kehitetty edellisen terminaattorin vaurioituneesta suorittimesta ja oikeasta kädestä. He vakuuttavat Dysonin siitä, että nämä esineet ja hänen suunnitelmansa on tuhottava, ja murtautuvat Cyberdyne-rakennukseen ja ottavat prosessorin ja käden talteen. Poliisi saapuu paikalle, ja Dysonia ammutaan, mutta hän onnistuu laukaisemaan useita räjähteitä, jotka tuhoavat laboratorion ja hänen tutkimuksensa ja uhraavat samalla itsensä. T-1000 jahtaa armottomasti eloonjäänyttä kolmikkoa ja saa heidät lopulta kiinni terästehtaalla. T-1000 ja Terminator käyvät fyysisen taistelun, jossa kehittynyt malli vahingoittaa vakavasti vastustajaansa. T-800 on näennäisesti sammunut, kunnes sen hätävarajärjestelmä palauttaa sen toimintaan. T-1000 melkein tappaa Johnin ja Sarahin, kunnes T-800 ilmestyy paikalle ja ampuu sen M79-kranaatinheitinlaitteella sulan teräksen sammioon, jolloin se tuhoutuu. John heittää myös alkuperäisen terminaattorin käden ja prosessorin sammioon. Kun Sarah ilmaisee helpotuksensa siitä, että koettelemus on ohi, Terminator selittää, että jotta häntä ei käytettäisi käänteiseen suunnitteluun, hänetkin on tuhottava. Se pyytää Sarahia auttamaan sen laskemisessa sulan teräksen sammioon, koska se ei kykene "itsetuhoutumaan", vaikka John pyytää Terminatoria harkitsemaan päätöstään uudelleen. Se hyvästelee heidät, kun se lasketaan sammioon. Terminaattori antaa kyynelehtivälle Johnille viimeisen peukalon ylöspäin, kun se katoaa sulaan teräkseen ja sammuu. Sarah katsoo tulevaisuuteen toiveikkaana ja miettii, että "jos kone ... voi oppia ihmiselämän arvon, ehkä mekin voimme".</w:t>
      </w:r>
    </w:p>
    <w:p>
      <w:r>
        <w:rPr>
          <w:b/>
        </w:rPr>
        <w:t xml:space="preserve">Tulos</w:t>
      </w:r>
    </w:p>
    <w:p>
      <w:r>
        <w:t xml:space="preserve">Kuka on eniten vastuussa SkyNetin luomisesta?</w:t>
      </w:r>
    </w:p>
    <w:p>
      <w:r>
        <w:rPr>
          <w:b/>
        </w:rPr>
        <w:t xml:space="preserve">Tulos</w:t>
      </w:r>
    </w:p>
    <w:p>
      <w:r>
        <w:t xml:space="preserve">Mistä Sarah pakenee, kun hän kohtaa T-800:n ensimmäisen kerran?</w:t>
      </w:r>
    </w:p>
    <w:p>
      <w:r>
        <w:rPr>
          <w:b/>
        </w:rPr>
        <w:t xml:space="preserve">Tulos</w:t>
      </w:r>
    </w:p>
    <w:p>
      <w:r>
        <w:t xml:space="preserve">Kuka lähettää takaisin T-800:n tulevaisuudesta?</w:t>
      </w:r>
    </w:p>
    <w:p>
      <w:r>
        <w:rPr>
          <w:b/>
        </w:rPr>
        <w:t xml:space="preserve">Tulos</w:t>
      </w:r>
    </w:p>
    <w:p>
      <w:r>
        <w:t xml:space="preserve">Kenen henkilöllisyyden T-1000 omaksuu pian saapumisensa jälkeen?</w:t>
      </w:r>
    </w:p>
    <w:p>
      <w:r>
        <w:rPr>
          <w:b/>
        </w:rPr>
        <w:t xml:space="preserve">Tulos</w:t>
      </w:r>
    </w:p>
    <w:p>
      <w:r>
        <w:t xml:space="preserve">Mikä päivä on tuomiopäivä?</w:t>
      </w:r>
    </w:p>
    <w:p>
      <w:r>
        <w:rPr>
          <w:b/>
        </w:rPr>
        <w:t xml:space="preserve">Tulos</w:t>
      </w:r>
    </w:p>
    <w:p>
      <w:r>
        <w:t xml:space="preserve">Mitä järjestelmää SkyNet valvoo?</w:t>
      </w:r>
    </w:p>
    <w:p>
      <w:r>
        <w:rPr>
          <w:b/>
        </w:rPr>
        <w:t xml:space="preserve">Tulos</w:t>
      </w:r>
    </w:p>
    <w:p>
      <w:r>
        <w:t xml:space="preserve">Mihin Sarah on valmistellut Johnia?</w:t>
      </w:r>
    </w:p>
    <w:p>
      <w:r>
        <w:rPr>
          <w:b/>
        </w:rPr>
        <w:t xml:space="preserve">Tulos</w:t>
      </w:r>
    </w:p>
    <w:p>
      <w:r>
        <w:t xml:space="preserve">Minkä mallinen terminaattori lähetetään takaisin tappamaan John?</w:t>
      </w:r>
    </w:p>
    <w:p>
      <w:r>
        <w:rPr>
          <w:b/>
        </w:rPr>
        <w:t xml:space="preserve">Tulos</w:t>
      </w:r>
    </w:p>
    <w:p>
      <w:r>
        <w:t xml:space="preserve">Kenen kohtalona on käynnistää tuomiopäiväksi kutsuttu ydinholokausti?</w:t>
      </w:r>
    </w:p>
    <w:p>
      <w:r>
        <w:rPr>
          <w:b/>
        </w:rPr>
        <w:t xml:space="preserve">Tulos</w:t>
      </w:r>
    </w:p>
    <w:p>
      <w:r>
        <w:t xml:space="preserve">Minä vuonna on tuomiopäivä?</w:t>
      </w:r>
    </w:p>
    <w:p>
      <w:r>
        <w:rPr>
          <w:b/>
        </w:rPr>
        <w:t xml:space="preserve">Tulos</w:t>
      </w:r>
    </w:p>
    <w:p>
      <w:r>
        <w:t xml:space="preserve">Mihin rooliin Johannes on nostettu?</w:t>
      </w:r>
    </w:p>
    <w:p>
      <w:r>
        <w:rPr>
          <w:b/>
        </w:rPr>
        <w:t xml:space="preserve">Tulos</w:t>
      </w:r>
    </w:p>
    <w:p>
      <w:r>
        <w:t xml:space="preserve">Kenen idea oli, että Terminator tuhotaan tarinan lopussa?</w:t>
      </w:r>
    </w:p>
    <w:p>
      <w:r>
        <w:rPr>
          <w:b/>
        </w:rPr>
        <w:t xml:space="preserve">Tulos</w:t>
      </w:r>
    </w:p>
    <w:p>
      <w:r>
        <w:t xml:space="preserve">Mikä on Johnin äidin nimi?</w:t>
      </w:r>
    </w:p>
    <w:p>
      <w:r>
        <w:rPr>
          <w:b/>
        </w:rPr>
        <w:t xml:space="preserve">Tulos</w:t>
      </w:r>
    </w:p>
    <w:p>
      <w:r>
        <w:t xml:space="preserve">Missä John Connor asuu?</w:t>
      </w:r>
    </w:p>
    <w:p>
      <w:r>
        <w:rPr>
          <w:b/>
        </w:rPr>
        <w:t xml:space="preserve">Tulos</w:t>
      </w:r>
    </w:p>
    <w:p>
      <w:r>
        <w:t xml:space="preserve">Mitä John tekee, minkä vuoksi hänet pidätetään ja suljetaan mielisairaalaan?</w:t>
      </w:r>
    </w:p>
    <w:p>
      <w:r>
        <w:rPr>
          <w:b/>
        </w:rPr>
        <w:t xml:space="preserve">Tulos</w:t>
      </w:r>
    </w:p>
    <w:p>
      <w:r>
        <w:t xml:space="preserve">Mikä on Skynet?</w:t>
      </w:r>
    </w:p>
    <w:p>
      <w:r>
        <w:rPr>
          <w:b/>
        </w:rPr>
        <w:t xml:space="preserve">Tulos</w:t>
      </w:r>
    </w:p>
    <w:p>
      <w:r>
        <w:t xml:space="preserve">Miksi John Connor lähettää T-800:n menneisyyteen?</w:t>
      </w:r>
    </w:p>
    <w:p>
      <w:r>
        <w:rPr>
          <w:b/>
        </w:rPr>
        <w:t xml:space="preserve">Tulos</w:t>
      </w:r>
    </w:p>
    <w:p>
      <w:r>
        <w:t xml:space="preserve">Kuka lähetetään tappamaan Johannes?</w:t>
      </w:r>
    </w:p>
    <w:p>
      <w:r>
        <w:rPr>
          <w:b/>
        </w:rPr>
        <w:t xml:space="preserve">Tulos</w:t>
      </w:r>
    </w:p>
    <w:p>
      <w:r>
        <w:t xml:space="preserve">Minne Sarah aikoo paeta Johnin kanssa?</w:t>
      </w:r>
    </w:p>
    <w:p>
      <w:r>
        <w:rPr>
          <w:b/>
        </w:rPr>
        <w:t xml:space="preserve">Tulos</w:t>
      </w:r>
    </w:p>
    <w:p>
      <w:r>
        <w:t xml:space="preserve">Mikä on tuomiopäivä?</w:t>
      </w:r>
    </w:p>
    <w:p>
      <w:r>
        <w:rPr>
          <w:b/>
        </w:rPr>
        <w:t xml:space="preserve">Tulos</w:t>
      </w:r>
    </w:p>
    <w:p>
      <w:r>
        <w:t xml:space="preserve">Milloin John Connor asuu Los Angelesissa?</w:t>
      </w:r>
    </w:p>
    <w:p>
      <w:r>
        <w:rPr>
          <w:b/>
        </w:rPr>
        <w:t xml:space="preserve">Tulos</w:t>
      </w:r>
    </w:p>
    <w:p>
      <w:r>
        <w:t xml:space="preserve">Miten John ja Terminator pakenevat ostoskeskuksesta?</w:t>
      </w:r>
    </w:p>
    <w:p>
      <w:r>
        <w:rPr>
          <w:b/>
        </w:rPr>
        <w:t xml:space="preserve">Tulos</w:t>
      </w:r>
    </w:p>
    <w:p>
      <w:r>
        <w:t xml:space="preserve">Missä John Connor asuu?</w:t>
      </w:r>
    </w:p>
    <w:p>
      <w:r>
        <w:rPr>
          <w:b/>
        </w:rPr>
        <w:t xml:space="preserve">Tulos</w:t>
      </w:r>
    </w:p>
    <w:p>
      <w:r>
        <w:t xml:space="preserve">Ketä ammutaan?</w:t>
      </w:r>
    </w:p>
    <w:p>
      <w:r>
        <w:rPr>
          <w:b/>
        </w:rPr>
        <w:t xml:space="preserve">Tulos</w:t>
      </w:r>
    </w:p>
    <w:p>
      <w:r>
        <w:t xml:space="preserve">Minne Sarah ja John aikovat paeta?</w:t>
      </w:r>
    </w:p>
    <w:p>
      <w:r>
        <w:rPr>
          <w:b/>
        </w:rPr>
        <w:t xml:space="preserve">Tulos</w:t>
      </w:r>
    </w:p>
    <w:p>
      <w:r>
        <w:t xml:space="preserve">Minkä mallisen terminaattorin John lähettää takaisin suojelemaan nuorempaa itseään?</w:t>
      </w:r>
    </w:p>
    <w:p>
      <w:r>
        <w:rPr>
          <w:b/>
        </w:rPr>
        <w:t xml:space="preserve">Tulos</w:t>
      </w:r>
    </w:p>
    <w:p>
      <w:r>
        <w:t xml:space="preserve">Kenen kanssa John Connor asuu?</w:t>
      </w:r>
    </w:p>
    <w:p>
      <w:r>
        <w:rPr>
          <w:b/>
        </w:rPr>
        <w:t xml:space="preserve">Tulos</w:t>
      </w:r>
    </w:p>
    <w:p>
      <w:r>
        <w:t xml:space="preserve">Mikä melkein tappoi Johnin ja Sarahin?</w:t>
      </w:r>
    </w:p>
    <w:p>
      <w:r>
        <w:rPr>
          <w:b/>
        </w:rPr>
        <w:t xml:space="preserve">Esimerkki 3.1360</w:t>
      </w:r>
    </w:p>
    <w:p>
      <w:r>
        <w:t xml:space="preserve"> The Wrongs of Woman alkaa in medias res, kun yläluokkainen Maria joutuu epäoikeudenmukaisesti vangituksi miehensä George Venablesin toimesta. Mies ei ole ainoastaan tuominnut Mariaa elämään mielisairaalassa, vaan hän on myös vienyt häneltä heidän lapsensa. Maria onnistuu ystävystymään erään mielisairaalan hoitajan, köyhän, alemman luokan naisen nimeltä Jemima, kanssa, joka tultuaan tietoiseksi siitä, että Maria ei ole hullu, suostuu tuomaan hänelle muutaman kirjan. Joihinkin näistä kirjoista on toisen vangin, Henry Darnfordin, raapustamia muistiinpanoja, ja Maria rakastuu häneen tämän marginaalien kautta. He alkavat kommunikoida keskenään ja tapaavat lopulta. Darnford paljastaa, että hänellä on ollut rietas elämä; hän on herännyt mielisairaalassa yön ryyppyjen jälkeen, eikä ole pystynyt vakuuttamaan lääkäreitä vapauttamaan itseään.Jemima kertoo Marialle ja Darnfordille elämäntarinansa ja selittää, että hän syntyi äpäräksi. Jemiman äiti kuoli, kun hän oli vielä pikkulapsi, mikä pahensi hänen jo ennestään epävakaata sosiaalista asemaansa. Jemiman oli siksi pakko ryhtyä palvelijaksi isänsä taloon ja myöhemmin sidottu oppipojaksi isännälle, joka hakkasi häntä, näännytti nälkään ja raiskasi hänet. Kun miehen vaimo huomaa, että Jemima on raskaana miehen lapselle, hänet heitetään ulos talosta. Koska hän ei pysty elättämään itseään, hän abortoi lapsensa ja ryhtyy prostituoiduksi. Hänestä tulee varakkaan miehen pidättämä nainen, joka näyttää olevan pakkomielteinen kaikenlaisen nautinnon suhteen: ruoan, rakkauden jne. suhteen. Kun Mariaa pitävä herrasmies kuolee, hänestä tulee hoitaja mielisairaalaan, jossa Maria on vangittuna.Luvuissa seitsemästä neljääntoista (noin puolet valmiista käsikirjoituksesta) Maria kertoo oman elämäntarinansa tyttärelleen kirjoittamassaan kertomuksessa. Hän kertoo, kuinka hänen äitinsä ja isänsä rakastivat vanhinta poikaansa Robertia enemmän kuin muita lapsiaan ja kuinka tämä hallitsi sisaruksiaan "despoottisesti". Paetakseen onnettomasta kodistaan Maria vieraili naapurinsa luona ja rakastui tämän poikaan, George Venablesiin. Venables esiintyi kaikille kunnioitettavana ja kunniallisena nuorena miehenä; todellisuudessa hän oli libertinisti. Marian perhe-elämästä tuli kestämätöntä, kun hänen äitinsä kuoli ja hänen isänsä otti taloudenhoitajan rakastajattarekseen. Mariaan ihastunut rikas setä, joka ei tiennyt Venablesin todellisesta luonteesta, järjesti tälle avioliiton ja antoi hänelle 5 000 dollarin myötäjäiset.Maria sai nopeasti tietää miehensä todellisen luonteen. Hän yritti sivuuttaa miehen kasvattamalla kirjallisuuden ja taiteiden arvostusta, mutta mies muuttui yhä epäsiistimmäksi: hän huorasi, pelasi uhkapelejä ja teki pariskunnan konkurssin. Maria tuli pian raskaaksi miehensä kanssa tapahtuneiden ei-toivottujen seksikohtaamisten jälkeen. Kun Marian setä on lähdössä mantereelle, hän varoittaa Mariaa seurauksista, jos tämä jättää miehensä. Tämä on ensimmäinen kerta, kun erosta tai avioerosta puhutaan romaanissa, ja Maria näyttää pitävän hänen sanojaan pikemminkin innoituksena kuin varoituksena, jollaisiksi ne on tarkoitettu. Sen jälkeen kun Venables yrittää maksaa yhdelle ystävistään (mies, johon viitataan vain nimellä "herra S") Marian viettelemisestä, jotta hän voisi jättää Marian aviorikoksen vuoksi, Maria yrittää jättää hänet. Aluksi hän pakenee ja onnistuu asumaan useissa eri paikoissa, usein muiden naisten kanssa, joita heidän miehensä ovat myös kohdelleet väärin, mutta mies löytää hänet aina. Kun Maria yrittää lähteä Englannista vastasyntyneen lapsensa ja jo edesmenneen setänsä heille jättämän omaisuuden kanssa, hänen miehensä takavarikoi lapsen ja vangitsee Marian mielisairaalaan. Tässä vaiheessa valmis käsikirjoitus katkeaa.</w:t>
      </w:r>
    </w:p>
    <w:p>
      <w:r>
        <w:rPr>
          <w:b/>
        </w:rPr>
        <w:t xml:space="preserve">Tulos</w:t>
      </w:r>
    </w:p>
    <w:p>
      <w:r>
        <w:t xml:space="preserve">Kenen äiti kuoli, kun hän oli pikkulapsi?</w:t>
      </w:r>
    </w:p>
    <w:p>
      <w:r>
        <w:rPr>
          <w:b/>
        </w:rPr>
        <w:t xml:space="preserve">Tulos</w:t>
      </w:r>
    </w:p>
    <w:p>
      <w:r>
        <w:t xml:space="preserve">Kuka vangitsee Marian epäoikeudenmukaisesti mielisairaalaan?</w:t>
      </w:r>
    </w:p>
    <w:p>
      <w:r>
        <w:rPr>
          <w:b/>
        </w:rPr>
        <w:t xml:space="preserve">Tulos</w:t>
      </w:r>
    </w:p>
    <w:p>
      <w:r>
        <w:t xml:space="preserve">Kuka vangitsi Marian?</w:t>
      </w:r>
    </w:p>
    <w:p>
      <w:r>
        <w:rPr>
          <w:b/>
        </w:rPr>
        <w:t xml:space="preserve">Tulos</w:t>
      </w:r>
    </w:p>
    <w:p>
      <w:r>
        <w:t xml:space="preserve">Kenelle Jemima pakotettiin työskentelemään?</w:t>
      </w:r>
    </w:p>
    <w:p>
      <w:r>
        <w:rPr>
          <w:b/>
        </w:rPr>
        <w:t xml:space="preserve">Tulos</w:t>
      </w:r>
    </w:p>
    <w:p>
      <w:r>
        <w:t xml:space="preserve">Kenelle Marian aviomies maksoi yrittäessään vietellä hänet?</w:t>
      </w:r>
    </w:p>
    <w:p>
      <w:r>
        <w:rPr>
          <w:b/>
        </w:rPr>
        <w:t xml:space="preserve">Tulos</w:t>
      </w:r>
    </w:p>
    <w:p>
      <w:r>
        <w:t xml:space="preserve">Kenen kanssa Maria ystävystyy mielisairaalassa?</w:t>
      </w:r>
    </w:p>
    <w:p>
      <w:r>
        <w:rPr>
          <w:b/>
        </w:rPr>
        <w:t xml:space="preserve">Tulos</w:t>
      </w:r>
    </w:p>
    <w:p>
      <w:r>
        <w:t xml:space="preserve">Mikä on Marian aviomiehen nimi?</w:t>
      </w:r>
    </w:p>
    <w:p>
      <w:r>
        <w:rPr>
          <w:b/>
        </w:rPr>
        <w:t xml:space="preserve">Tulos</w:t>
      </w:r>
    </w:p>
    <w:p>
      <w:r>
        <w:t xml:space="preserve">Kenen kanssa Maria ystävystyy?</w:t>
      </w:r>
    </w:p>
    <w:p>
      <w:r>
        <w:rPr>
          <w:b/>
        </w:rPr>
        <w:t xml:space="preserve">Tulos</w:t>
      </w:r>
    </w:p>
    <w:p>
      <w:r>
        <w:t xml:space="preserve">Miksi Jemiman raiskaaja-isäntä heitti hänet ulos talosta?</w:t>
      </w:r>
    </w:p>
    <w:p>
      <w:r>
        <w:rPr>
          <w:b/>
        </w:rPr>
        <w:t xml:space="preserve">Tulos</w:t>
      </w:r>
    </w:p>
    <w:p>
      <w:r>
        <w:t xml:space="preserve">Kuka varoittaa Mariaa jättämästä miestään?</w:t>
      </w:r>
    </w:p>
    <w:p>
      <w:r>
        <w:rPr>
          <w:b/>
        </w:rPr>
        <w:t xml:space="preserve">Tulos</w:t>
      </w:r>
    </w:p>
    <w:p>
      <w:r>
        <w:t xml:space="preserve">Miten Jemima elätti itsensä sen jälkeen, kun hänet heitettiin ulos?</w:t>
      </w:r>
    </w:p>
    <w:p>
      <w:r>
        <w:rPr>
          <w:b/>
        </w:rPr>
        <w:t xml:space="preserve">Tulos</w:t>
      </w:r>
    </w:p>
    <w:p>
      <w:r>
        <w:t xml:space="preserve">Kuka löytää Marian, kun hän lähtee?</w:t>
      </w:r>
    </w:p>
    <w:p>
      <w:r>
        <w:rPr>
          <w:b/>
        </w:rPr>
        <w:t xml:space="preserve">Tulos</w:t>
      </w:r>
    </w:p>
    <w:p>
      <w:r>
        <w:t xml:space="preserve">Kenen kanssa Maria ystävystyi aslyumissa?</w:t>
      </w:r>
    </w:p>
    <w:p>
      <w:r>
        <w:rPr>
          <w:b/>
        </w:rPr>
        <w:t xml:space="preserve">Tulos</w:t>
      </w:r>
    </w:p>
    <w:p>
      <w:r>
        <w:t xml:space="preserve">Minne Marian setä oli menossa?</w:t>
      </w:r>
    </w:p>
    <w:p>
      <w:r>
        <w:rPr>
          <w:b/>
        </w:rPr>
        <w:t xml:space="preserve">Tulos</w:t>
      </w:r>
    </w:p>
    <w:p>
      <w:r>
        <w:t xml:space="preserve">Miksi Venables lopulta sai vangittua Marian mielisairaalaan?</w:t>
      </w:r>
    </w:p>
    <w:p>
      <w:r>
        <w:rPr>
          <w:b/>
        </w:rPr>
        <w:t xml:space="preserve">Tulos</w:t>
      </w:r>
    </w:p>
    <w:p>
      <w:r>
        <w:t xml:space="preserve">Kuka järjesti Marian avioliiton?</w:t>
      </w:r>
    </w:p>
    <w:p>
      <w:r>
        <w:rPr>
          <w:b/>
        </w:rPr>
        <w:t xml:space="preserve">Tulos</w:t>
      </w:r>
    </w:p>
    <w:p>
      <w:r>
        <w:t xml:space="preserve">Mitä tapahtuu, kun Maria yrittää lähteä Englannista? </w:t>
      </w:r>
    </w:p>
    <w:p>
      <w:r>
        <w:rPr>
          <w:b/>
        </w:rPr>
        <w:t xml:space="preserve">Tulos</w:t>
      </w:r>
    </w:p>
    <w:p>
      <w:r>
        <w:t xml:space="preserve">Kenen kirjoitukseen Maria rakastuu ja lopulta tapaa?</w:t>
      </w:r>
    </w:p>
    <w:p>
      <w:r>
        <w:rPr>
          <w:b/>
        </w:rPr>
        <w:t xml:space="preserve">Tulos</w:t>
      </w:r>
    </w:p>
    <w:p>
      <w:r>
        <w:t xml:space="preserve">Mikä oli herra S:n tehtävä?</w:t>
      </w:r>
    </w:p>
    <w:p>
      <w:r>
        <w:rPr>
          <w:b/>
        </w:rPr>
        <w:t xml:space="preserve">Tulos</w:t>
      </w:r>
    </w:p>
    <w:p>
      <w:r>
        <w:t xml:space="preserve">Kuka järjesti Marian avioliiton George Venablesin kanssa?</w:t>
      </w:r>
    </w:p>
    <w:p>
      <w:r>
        <w:rPr>
          <w:b/>
        </w:rPr>
        <w:t xml:space="preserve">Tulos</w:t>
      </w:r>
    </w:p>
    <w:p>
      <w:r>
        <w:t xml:space="preserve">Kenen luona Maria asuu, kun hän jättää miehensä?</w:t>
      </w:r>
    </w:p>
    <w:p>
      <w:r>
        <w:rPr>
          <w:b/>
        </w:rPr>
        <w:t xml:space="preserve">Tulos</w:t>
      </w:r>
    </w:p>
    <w:p>
      <w:r>
        <w:t xml:space="preserve">Paljonko Maria sai myötäjäisiä, kun hän meni naimisiin Venablesin kanssa?</w:t>
      </w:r>
    </w:p>
    <w:p>
      <w:r>
        <w:rPr>
          <w:b/>
        </w:rPr>
        <w:t xml:space="preserve">Tulos</w:t>
      </w:r>
    </w:p>
    <w:p>
      <w:r>
        <w:t xml:space="preserve">Keneen Maria rakastuu mielisairaalassa ollessaan?</w:t>
      </w:r>
    </w:p>
    <w:p>
      <w:r>
        <w:rPr>
          <w:b/>
        </w:rPr>
        <w:t xml:space="preserve">Tulos</w:t>
      </w:r>
    </w:p>
    <w:p>
      <w:r>
        <w:t xml:space="preserve">Kenelle Maria kirjoitti elämäntarinansa käsikirjoitukseen?</w:t>
      </w:r>
    </w:p>
    <w:p>
      <w:r>
        <w:rPr>
          <w:b/>
        </w:rPr>
        <w:t xml:space="preserve">Tulos</w:t>
      </w:r>
    </w:p>
    <w:p>
      <w:r>
        <w:t xml:space="preserve">Minne Maria lähetettiin?</w:t>
      </w:r>
    </w:p>
    <w:p>
      <w:r>
        <w:rPr>
          <w:b/>
        </w:rPr>
        <w:t xml:space="preserve">Tulos</w:t>
      </w:r>
    </w:p>
    <w:p>
      <w:r>
        <w:t xml:space="preserve">Miksi Jemima heitettiin pois isäntänsä kodista?</w:t>
      </w:r>
    </w:p>
    <w:p>
      <w:r>
        <w:rPr>
          <w:b/>
        </w:rPr>
        <w:t xml:space="preserve">Tulos</w:t>
      </w:r>
    </w:p>
    <w:p>
      <w:r>
        <w:t xml:space="preserve">Mistä Marian setä varoitti Mariaa ennen lähtöään?</w:t>
      </w:r>
    </w:p>
    <w:p>
      <w:r>
        <w:rPr>
          <w:b/>
        </w:rPr>
        <w:t xml:space="preserve">Tulos</w:t>
      </w:r>
    </w:p>
    <w:p>
      <w:r>
        <w:t xml:space="preserve">Miksi Maria ja hänen miehensä olivat konkurssissa?</w:t>
      </w:r>
    </w:p>
    <w:p>
      <w:r>
        <w:rPr>
          <w:b/>
        </w:rPr>
        <w:t xml:space="preserve">Esimerkki 3.1361</w:t>
      </w:r>
    </w:p>
    <w:p>
      <w:r>
        <w:t xml:space="preserve"> Froudacity on jaettu neljään kirjaan, joista kukin käsittelee tiettyjä Frouden tuomia aiheita. Thomas aloittaa esipuheen hyökkäämällä niitä yleisiä väitteitä vastaan, joita Froude käyttää argumentoidessaan itsehallintoa vastaan. Thomas tekee naurunalaiseksi Frouden väitteen, jonka mukaan jos Länsi-Intian maiden mustat saisivat äänioikeuden, he valitsisivat rotuvihamielisyyden vuoksi ehdokkaan, joka veisi valkoisilta heidän oikeutensa. Hän myös hyökkää käsitystä vastaan, jonka mukaan Länsi-Intian mustat tuntevat vihamielisyyttä valkoisia kohtaan, huomauttamalla, että yhtä moni musta omisti orjia kuin valkoisetkin ja että useimmat orjuuden aikana eläneet ihmiset ovat sittemmin kuolleet.Ensimmäisessä kirjassa Thomas käsittelee Frouden väitteitä The English in the West Indies -teoksen alkupuolella. Frouden taipumusta väittää virheellisiä olettamuksia tosiasioina arvostellaan voimakkaasti. Thomas kritisoi Froudea siitä, että hän teki yleistäviä yleistyksiä mustien oloista useilla saarilla puhumatta koskaan tai olemalla vuorovaikutuksessa niiden ihmisten kanssa, joista hän kirjoitti. Thomas huomauttaa, että Froude kommentoi laajasti Grenadan alkuasukkaiden elämäntapoja, vaikka hänen ainoa kokemuksensa alkuasukkaiden parissa oli heidän taloihinsa kurkistaminen, kun hän ajoi vaunuilla ohi. Thomas hyökkää monia muitakin Frouden teoksessa esiintyviä asiavirheitä vastaan. 2. kirjassa Thomas alkaa käsitellä suoraan Frouden kritiikkiä, joka kohdistuu siirtokuntien itsehallinnon antamiseen. Kun Froude väittää, että uudistusliikkeiden johtajat "eivät valittaneet, että heidän asioitaan oli hoidettu huonosti", Thomas käyttää yli kaksi tusinaa sivua eritellessään yksityiskohtaisesti niitä törkeitä vallan väärinkäytöksiä ja korruptiota, joihin monet Trinidadin nimitetyistä kuvernööreistä ovat osallistuneet. Thomas kumoaa myös Frouden väitteen, jonka mukaan uudistusmieliset ajoivat uudistuksia siinä toivossa, että heidät valittaisiin vaaleilla ja että he saisivat komean valtionpalkan. Thomas huomauttaa myös, että toisin kuin Froude väittää, uudistusliike on ollut aktiivinen vuosikymmeniä. Thomas päättää toisen kirjan kumoamalla Frouden väitteen, jonka mukaan Länsi-Intian mustat olivat uskomattoman hyvin hoidettuja "Englannin hallituksen hyväntahtoisen despotismin ansiosta." Kolmas kirja vie puolet Froudacityn ajasta. Se alkaa Frouden väitteellä, että mustia intellektuelleja on vähän. Thomas vastaa syyttämällä Länsi-Intian hallituksia mustien tukahduttamisesta ja huomauttaa, että Amerikassa syntyi pian vapautuksen jälkeen monia mustia intellektuelleja, koska heidät integroitiin yhteiskuntaan. Thomas käyttää rotua ja älykkyyttä koskevissa väitteissään laajasti Fredrick Douglassin ja ylituomari William Conrad Reevesin esimerkkejä. Molemmat miehet ovat mustia ja erittäin menestyneitä. Thomas käyttää näitä miehiä esimerkkeinä menestyneistä mustista intellektuelleista, jotka menestyivät rasismista huolimatta. Thomas kumoaa vakuuttavasti Frouden iloisen näkemyksen orjuudesta. Thomas jatkaa Frouden moninkertaisten syytösten kiistämistä siitä, millaisia tuloksia mustien hallitseminen valkoisten yli tuottaa ja mikä on Länsi-Intian ihanteellinen hallintotilanne. Kun Froude tuo esiin vanhat stereotypiat mustien laiskuudesta, kannibaalisuudesta tai paholaisenpalvojista, Thomas kumoaa nopeasti kaikki syytökset. Thomas jatkaa huomauttaen kristinuskon nousevasta suosiosta mustien keskuudessa ja käy keskustelua tieteen ja uskonnon rajoista. 4. viimeisessä kirjassa Thomas käsittelee mustien historiaa sen sijaan, että hän analysoisi Englantilaiset Länsi-Intiassa -teosta. Thomas käsittelee orjuuden kehityshistoriaa Amerikassa ja Länsi-Intiassa. Thomas kertoo yksityiskohtaisesti, miten Länsi-Intian orjanomistajista tuli katolisen kirkon kautta orjiensa kummeja, ja tämän prosessin kautta he kehittivät henkilökohtaisia suhteita orjiin, joissa ei ollut julmuutta. Orjuuden instituutiot kehittyivät hyvin eri tavoin Amerikassa ja Länsi-Intiassa. Thomas luettelee "neekerrodun" saavuttamia suuria saavutuksia ja ennustaa, että nämä saavutukset tulevat edelleen kasvamaan. Thomas kannustaa "afrikkalaisia jälkeläisiä, jotka ovat nyt hajallaan läntisen pallonpuoliskon eri maissa ... riittävän rauhassa, ryhtymään käsittelemään rodullisesti tärkeitä asioita".</w:t>
      </w:r>
    </w:p>
    <w:p>
      <w:r>
        <w:rPr>
          <w:b/>
        </w:rPr>
        <w:t xml:space="preserve">Tulos</w:t>
      </w:r>
    </w:p>
    <w:p>
      <w:r>
        <w:t xml:space="preserve">Miksi länsi-intialaisista mustista pidettiin Frouden mukaan hyvää huolta?</w:t>
      </w:r>
    </w:p>
    <w:p>
      <w:r>
        <w:rPr>
          <w:b/>
        </w:rPr>
        <w:t xml:space="preserve">Tulos</w:t>
      </w:r>
    </w:p>
    <w:p>
      <w:r>
        <w:t xml:space="preserve">Millä tavoin Länsi-Intian orjanomistajista tuli orjiensa kummeja?</w:t>
      </w:r>
    </w:p>
    <w:p>
      <w:r>
        <w:rPr>
          <w:b/>
        </w:rPr>
        <w:t xml:space="preserve">Tulos</w:t>
      </w:r>
    </w:p>
    <w:p>
      <w:r>
        <w:t xml:space="preserve">Miten Thomas suhtautui Frouden kommentteihin alkuasukkaiden elämäntavoista?</w:t>
      </w:r>
    </w:p>
    <w:p>
      <w:r>
        <w:rPr>
          <w:b/>
        </w:rPr>
        <w:t xml:space="preserve">Tulos</w:t>
      </w:r>
    </w:p>
    <w:p>
      <w:r>
        <w:t xml:space="preserve">Ketä Thomas syyttää mustien tukahduttamisesta?</w:t>
      </w:r>
    </w:p>
    <w:p>
      <w:r>
        <w:rPr>
          <w:b/>
        </w:rPr>
        <w:t xml:space="preserve">Tulos</w:t>
      </w:r>
    </w:p>
    <w:p>
      <w:r>
        <w:t xml:space="preserve">Kenellä on taipumus esittää virheellisiä oletuksia?</w:t>
      </w:r>
    </w:p>
    <w:p>
      <w:r>
        <w:rPr>
          <w:b/>
        </w:rPr>
        <w:t xml:space="preserve">Tulos</w:t>
      </w:r>
    </w:p>
    <w:p>
      <w:r>
        <w:t xml:space="preserve">Mitä Thoms arveli valkoisille tapahtuvan, jos länsi-intialaiset mustat saisivat äänestää?</w:t>
      </w:r>
    </w:p>
    <w:p>
      <w:r>
        <w:rPr>
          <w:b/>
        </w:rPr>
        <w:t xml:space="preserve">Tulos</w:t>
      </w:r>
    </w:p>
    <w:p>
      <w:r>
        <w:t xml:space="preserve">Kuinka kauan uudistusliike on Thomasin mukaan ollut aktiivinen?</w:t>
      </w:r>
    </w:p>
    <w:p>
      <w:r>
        <w:rPr>
          <w:b/>
        </w:rPr>
        <w:t xml:space="preserve">Tulos</w:t>
      </w:r>
    </w:p>
    <w:p>
      <w:r>
        <w:t xml:space="preserve">Kuka arvostelee säännöllisesti Frouden väitteitä?</w:t>
      </w:r>
    </w:p>
    <w:p>
      <w:r>
        <w:rPr>
          <w:b/>
        </w:rPr>
        <w:t xml:space="preserve">Tulos</w:t>
      </w:r>
    </w:p>
    <w:p>
      <w:r>
        <w:t xml:space="preserve">Miksi Thomas otti esille kristinuskon nousun mustien keskuudessa?</w:t>
      </w:r>
    </w:p>
    <w:p>
      <w:r>
        <w:rPr>
          <w:b/>
        </w:rPr>
        <w:t xml:space="preserve">Tulos</w:t>
      </w:r>
    </w:p>
    <w:p>
      <w:r>
        <w:t xml:space="preserve">Mitä argumenttia Thomas käyttää mustien vihamielisyyttä valkoisia kohtaan?</w:t>
      </w:r>
    </w:p>
    <w:p>
      <w:r>
        <w:rPr>
          <w:b/>
        </w:rPr>
        <w:t xml:space="preserve">Tulos</w:t>
      </w:r>
    </w:p>
    <w:p>
      <w:r>
        <w:t xml:space="preserve">Millaisia kokemuksia Froudella on Grenadan alkuasukkaista?</w:t>
      </w:r>
    </w:p>
    <w:p>
      <w:r>
        <w:rPr>
          <w:b/>
        </w:rPr>
        <w:t xml:space="preserve">Tulos</w:t>
      </w:r>
    </w:p>
    <w:p>
      <w:r>
        <w:t xml:space="preserve">Milloin Thomas mainitsi monien mustien intellektuellien nousevan?</w:t>
      </w:r>
    </w:p>
    <w:p>
      <w:r>
        <w:rPr>
          <w:b/>
        </w:rPr>
        <w:t xml:space="preserve">Tulos</w:t>
      </w:r>
    </w:p>
    <w:p>
      <w:r>
        <w:t xml:space="preserve">Mitä Froude uskoo tapahtuvan, jos mustat saavat äänestää Länsi-Intian maissa?</w:t>
      </w:r>
    </w:p>
    <w:p>
      <w:r>
        <w:rPr>
          <w:b/>
        </w:rPr>
        <w:t xml:space="preserve">Tulos</w:t>
      </w:r>
    </w:p>
    <w:p>
      <w:r>
        <w:t xml:space="preserve">Minkä kirkon kautta Länsi-Intian orjanomistajista tuli orjiensa kummeja?</w:t>
      </w:r>
    </w:p>
    <w:p>
      <w:r>
        <w:rPr>
          <w:b/>
        </w:rPr>
        <w:t xml:space="preserve">Tulos</w:t>
      </w:r>
    </w:p>
    <w:p>
      <w:r>
        <w:t xml:space="preserve">Mitä Froude uskoo tapahtuvan, jos Länsi-Intian maiden mustat saavat äänestää?</w:t>
      </w:r>
    </w:p>
    <w:p>
      <w:r>
        <w:rPr>
          <w:b/>
        </w:rPr>
        <w:t xml:space="preserve">Tulos</w:t>
      </w:r>
    </w:p>
    <w:p>
      <w:r>
        <w:t xml:space="preserve">Kenellä on tapana esittää virheellisiä oletuksia faktoina?</w:t>
      </w:r>
    </w:p>
    <w:p>
      <w:r>
        <w:rPr>
          <w:b/>
        </w:rPr>
        <w:t xml:space="preserve">Tulos</w:t>
      </w:r>
    </w:p>
    <w:p>
      <w:r>
        <w:t xml:space="preserve">Miksi Thomas uskoi, että monet mustat intellektuellit pystyivät nousemaan?</w:t>
      </w:r>
    </w:p>
    <w:p>
      <w:r>
        <w:rPr>
          <w:b/>
        </w:rPr>
        <w:t xml:space="preserve">Tulos</w:t>
      </w:r>
    </w:p>
    <w:p>
      <w:r>
        <w:t xml:space="preserve">Kuinka kauan Thomas sanoi uudistusliikkeen olleen aktiivinen?</w:t>
      </w:r>
    </w:p>
    <w:p>
      <w:r>
        <w:rPr>
          <w:b/>
        </w:rPr>
        <w:t xml:space="preserve">Tulos</w:t>
      </w:r>
    </w:p>
    <w:p>
      <w:r>
        <w:t xml:space="preserve">Mitä mieltä Thomas oli siitä, että Froude kirjoitti ihmisistä, joiden kanssa hän ei ollut koskaan ollut tekemisissä?</w:t>
      </w:r>
    </w:p>
    <w:p>
      <w:r>
        <w:rPr>
          <w:b/>
        </w:rPr>
        <w:t xml:space="preserve">Tulos</w:t>
      </w:r>
    </w:p>
    <w:p>
      <w:r>
        <w:t xml:space="preserve">Mihin stereotypioihin Froude uskoo mustista?</w:t>
      </w:r>
    </w:p>
    <w:p>
      <w:r>
        <w:rPr>
          <w:b/>
        </w:rPr>
        <w:t xml:space="preserve">Tulos</w:t>
      </w:r>
    </w:p>
    <w:p>
      <w:r>
        <w:t xml:space="preserve">Keitä Thomas käyttää esimerkkeinä mustista intellektuelleista Amerikassa?</w:t>
      </w:r>
    </w:p>
    <w:p>
      <w:r>
        <w:rPr>
          <w:b/>
        </w:rPr>
        <w:t xml:space="preserve">Tulos</w:t>
      </w:r>
    </w:p>
    <w:p>
      <w:r>
        <w:t xml:space="preserve">Mitä mieltä Thomas oli länsi-intialaisten äänestämisestä?</w:t>
      </w:r>
    </w:p>
    <w:p>
      <w:r>
        <w:rPr>
          <w:b/>
        </w:rPr>
        <w:t xml:space="preserve">Tulos</w:t>
      </w:r>
    </w:p>
    <w:p>
      <w:r>
        <w:t xml:space="preserve">Kuinka monta sivua Thomas kertoo Trinidadin kuvernöörien väärinkäytöksistä ja korruptiosta?</w:t>
      </w:r>
    </w:p>
    <w:p>
      <w:r>
        <w:rPr>
          <w:b/>
        </w:rPr>
        <w:t xml:space="preserve">Tulos</w:t>
      </w:r>
    </w:p>
    <w:p>
      <w:r>
        <w:t xml:space="preserve">Thomas sanoo, että Froudella on millainen henkilökohtainen kokemus alkuasukkaista? </w:t>
      </w:r>
    </w:p>
    <w:p>
      <w:r>
        <w:rPr>
          <w:b/>
        </w:rPr>
        <w:t xml:space="preserve">Tulos</w:t>
      </w:r>
    </w:p>
    <w:p>
      <w:r>
        <w:t xml:space="preserve">Kuka suhtautuu orjuuteen iloisesti?</w:t>
      </w:r>
    </w:p>
    <w:p>
      <w:r>
        <w:rPr>
          <w:b/>
        </w:rPr>
        <w:t xml:space="preserve">Tulos</w:t>
      </w:r>
    </w:p>
    <w:p>
      <w:r>
        <w:t xml:space="preserve">Miksi Froude hyökkää sitä vastaan, että länsi-intialaiset mustat tuntevat vihamielisyyttä valkoisia kohtaan?</w:t>
      </w:r>
    </w:p>
    <w:p>
      <w:r>
        <w:rPr>
          <w:b/>
        </w:rPr>
        <w:t xml:space="preserve">Tulos</w:t>
      </w:r>
    </w:p>
    <w:p>
      <w:r>
        <w:t xml:space="preserve">Mitä Thomas ennusti "neekerirodun" saavutusten luettelosta?</w:t>
      </w:r>
    </w:p>
    <w:p>
      <w:r>
        <w:rPr>
          <w:b/>
        </w:rPr>
        <w:t xml:space="preserve">Tulos</w:t>
      </w:r>
    </w:p>
    <w:p>
      <w:r>
        <w:t xml:space="preserve">Mitä kahta miestä Thomas käyttää esimerkkeinä menestyneistä mustista intellektuelleista?</w:t>
      </w:r>
    </w:p>
    <w:p>
      <w:r>
        <w:rPr>
          <w:b/>
        </w:rPr>
        <w:t xml:space="preserve">Tulos</w:t>
      </w:r>
    </w:p>
    <w:p>
      <w:r>
        <w:t xml:space="preserve">Ketä Thomas käytti esimerkkinä erittäin älykkäästä mustasta miehestä?</w:t>
      </w:r>
    </w:p>
    <w:p>
      <w:r>
        <w:rPr>
          <w:b/>
        </w:rPr>
        <w:t xml:space="preserve">Tulos</w:t>
      </w:r>
    </w:p>
    <w:p>
      <w:r>
        <w:t xml:space="preserve">Missä maassa Froude kommentoi alkuasukkaiden elämäntapaa?</w:t>
      </w:r>
    </w:p>
    <w:p>
      <w:r>
        <w:rPr>
          <w:b/>
        </w:rPr>
        <w:t xml:space="preserve">Esimerkki 3.1362</w:t>
      </w:r>
    </w:p>
    <w:p>
      <w:r>
        <w:t xml:space="preserve"> Oogaboon kuningatar Ann Soforth, pieni monarkia, joka on erillään muusta Ozin Winkie-maasta, lähtee keräämään armeijaa valloittaakseen Ozin. Seitsemäntoista miestä muodostaa lopulta Oogaboon armeijan; he marssivat ulos laaksostaan. Glinda järjestää taikuudella uudelleen polun vuorten läpi, ja kuningatar Ann armeijoineen marssii ulos Ozin alavalle, sumuiselle maalle.Dorothy Galea vuoden vanhempi tyttö Betsy Bobbin ja hänen uskollinen muulinsa Hank huuhtoutuvat myrskyn aikana rantaan. He saapuvat suureen kasvihuoneeseen, joka on Ruusujen valtakunnan aluetta, jossa ruusut kertovat heille, että vieraita ei sallita. Juuri kun kuninkaallinen puutarhuri (joka on ilmeisesti ainoa ihminen, joka saa tulla tähän kukkien valtakuntaan) on antamassa tuomiota Betsylle ja Hankille, Shaggy Man putoaa kasvihuoneen katon läpi ja hurmaa puutarhurin lemmenmagneetillaan säästämään heidän kaikkien hengen. Koska kukilla ei ole sydäntä, magneetti ei vaikuta niihin, ja ne pakottavat matkalaiset lähtemään mukanaan vastakypsytetty ruusuprinsessa Ozga, Ozin hallitsijan Ozman serkku... Shaggy Man kertoo, kuinka Ozma lähetti hänet tänne Taikavyöllä, koska hän halusi löytää veljensä, joka lähti Coloradossa maan alle kaivamaan ja katosi. Hän arveli, että Nome-kuningas, maanalaisen Nome-kuningaskunnan hallitsija, vangitsi hänet. He tapaavat Sateenkaaren tyttären Polykromin; ja he pelastavat Tik-Tokin kaivosta, jonne Nome-kuningas oli hänet heittänyt. Kun Tik-Tok on saatu käämitettyä, hän seuraa Betsyä, Hankia, Shaggy Mania, Ozgaa ja Polychromea, kun he sattumalta kohtaavat kuningatar Annin ja hänen armeijansa. Raivoissaan kuningatar Ann käskee ottaa heidät kiinni ja sitoa, mutta sotamies Files, ainoa sotamies tässä kenraalien, everstien ja majurien armeijassa, kieltäytyy sitomasta viattomia tyttöjä. Hän eroaa tehtävästään saman tien. Kun kuningatar Ann kuulee Nome-kuninkaan maanalaisesta valtakunnasta löytyvistä rikkauksista, hän rauhoittuu ja hyväksyy Tik-Tokin palvelukseensa uudeksi sotamieheksi.Nome-kuningas (joka on toipunut juotuaan Unohduksen vettä Ozin Smaragdikaupungissa) kauhistuu tämän ryhmän tulosta kohti hänen maanalaista valtakuntaansa. Koska ketään ei voi tappaa Ozissa, Nome-kuningas yrittää lannistaa heidät ensin viemällä heidät Kumimaan läpi ja sitten hävittämällä heidät pudottamalla heidät Onttoon putkeen, joka johtaa maailman toiselle puolelle.Siellä seurue joutuu Tittiti-Hoochoo-nimisen kuolemattoman, Suuren Jinjinin, tuomiovaltaan, joka vannoo rankaisevansa Nome-kuningasta Onttoon putken käyttämisestä. Hän lähettää Tik-Tokin ja muut takaisin kostovälineensä, laiskan lohikäärme Quoxin kanssa. Quox ja hänen ratsastajansa sidotaan Putken toisesta päästä Nome-armeijaan ja väistävät heidät niukasti. Kuningatar Ann ja Oogaboon armeija putoavat Limaluolaan saapuessaan Nome-kuningaskuntaan; Nome-kuningas vangitsee Shaggy Manin ja hänen seuralaisensa. Ann ja hänen armeijansa pakenevat luolasta samalla kun Nome-kuningas huvittelee muuttamalla vangit erilaisiksi esineiksi. Quox saapuu paikalle ja ryntää pääluolan läpi. Nome-kuningas näkee nauhan Quoxin kaulassa ja unohtaa kaiken taikuuden, jonka hän koskaan tunsi. Nome-kuningas ajetaan ulos valtakunnastaan, kun Quox vapauttaa kuusi munaa kaulassaan olevasta lukosta. Nomeille myrkylliset munat seuraavat Nome-kuningasta maan pinnalle ja vangitsevat hänet sinne. uusi Nome-kuningas, entinen päämies Kaliko, vannoo auttavansa Shaggy Mania löytämään veljensä, jonka hän tietää olevan Metallimetsässä. Shaggy Man tapaa veljensä metsän keskellä; mutta entinen Nome-kuningas kirosi veljen rumuuden loitsulla. Suudelma rikkoo loitsun. Ensin Betsy, kuolevainen piika, yrittää purkaa loitsun, sitten Ozga, kuolevainen piika, joka oli kerran keiju. Lopulta vasta keiju Polychromen suudelma palauttaa Shaggy Manin veljen entiselleen." Nome-kuningaskunnassa järjestetään riemujuhla, ja entinen Nome-kuningas anoo hartaasti, että hänet päästettäisiin takaisin maanalaiseen piilopaikkaan ("Yksikään Nome ei voi olla todella onnellinen muuten kuin maan alla"), minkä Kaliko sallii sillä ehdolla, että hän käyttäytyy kunnolla. Kun hän on jälleen pinnalla, Polychrome nousee sateenkaarelleen ja Ozma käyttää taikavyötä tuodakseen Tik-Tokin takaisin Oziin ja lähettäessään kuningatar Annin, Oogaboon armeijan, Filesin ja Ozgan takaisin Oogaboon. Shaggy Man suostuu palaamaan vain, jos hänen veljensä Betsy ja Hank pääsevät myös Oziin.Kun heidät on toivotettu tervetulleiksi Oziin, Hank, Pelkurileijona, Nälkäinen tiikeri ja Saharatsu väittelevät siitä, kumpi on paras rakastajatar: Betsy (Hankille), Dorothy (Leijonalle ja Tiikerille) vai Ozma (Saharatsulle). Kolme tyttöä kuuntelevat ja nauravat typerälle riidalle, jonka eläimetkin tajuavat olevan typerä. Lisäksi Dorothy saa vihdoin kuulla koiransa Toton puhuvan kaikkien eläinten puolesta, jotka voivat puhua Ozin maassa. Lopulta Betsy päättää jäädä Oziin ikuisiksi ajoiksi.</w:t>
      </w:r>
    </w:p>
    <w:p>
      <w:r>
        <w:rPr>
          <w:b/>
        </w:rPr>
        <w:t xml:space="preserve">Tulos</w:t>
      </w:r>
    </w:p>
    <w:p>
      <w:r>
        <w:t xml:space="preserve">Kenestä tulee uusi Nome-kuningas?</w:t>
      </w:r>
    </w:p>
    <w:p>
      <w:r>
        <w:rPr>
          <w:b/>
        </w:rPr>
        <w:t xml:space="preserve">Tulos</w:t>
      </w:r>
    </w:p>
    <w:p>
      <w:r>
        <w:t xml:space="preserve">Kuka on Nomen uusi kuningas?</w:t>
      </w:r>
    </w:p>
    <w:p>
      <w:r>
        <w:rPr>
          <w:b/>
        </w:rPr>
        <w:t xml:space="preserve">Tulos</w:t>
      </w:r>
    </w:p>
    <w:p>
      <w:r>
        <w:t xml:space="preserve">Kuka on Betsyn eläinkumppani?</w:t>
      </w:r>
    </w:p>
    <w:p>
      <w:r>
        <w:rPr>
          <w:b/>
        </w:rPr>
        <w:t xml:space="preserve">Tulos</w:t>
      </w:r>
    </w:p>
    <w:p>
      <w:r>
        <w:t xml:space="preserve">Kuinka monta miestä kuuluu Oogaboon armeijaan?</w:t>
      </w:r>
    </w:p>
    <w:p>
      <w:r>
        <w:rPr>
          <w:b/>
        </w:rPr>
        <w:t xml:space="preserve">Tulos</w:t>
      </w:r>
    </w:p>
    <w:p>
      <w:r>
        <w:t xml:space="preserve">Kuka kirosi Shaggyn miehen veljen rumaksi?</w:t>
      </w:r>
    </w:p>
    <w:p>
      <w:r>
        <w:rPr>
          <w:b/>
        </w:rPr>
        <w:t xml:space="preserve">Tulos</w:t>
      </w:r>
    </w:p>
    <w:p>
      <w:r>
        <w:t xml:space="preserve">Missä Shaggy Man perusteellisesti uskoo veljensä olevan?</w:t>
      </w:r>
    </w:p>
    <w:p>
      <w:r>
        <w:rPr>
          <w:b/>
        </w:rPr>
        <w:t xml:space="preserve">Tulos</w:t>
      </w:r>
    </w:p>
    <w:p>
      <w:r>
        <w:t xml:space="preserve">Mitä oli riippulukossa Quoxin kaulassa?</w:t>
      </w:r>
    </w:p>
    <w:p>
      <w:r>
        <w:rPr>
          <w:b/>
        </w:rPr>
        <w:t xml:space="preserve">Tulos</w:t>
      </w:r>
    </w:p>
    <w:p>
      <w:r>
        <w:t xml:space="preserve">Mikä kirous oli veljen päällä?</w:t>
      </w:r>
    </w:p>
    <w:p>
      <w:r>
        <w:rPr>
          <w:b/>
        </w:rPr>
        <w:t xml:space="preserve">Tulos</w:t>
      </w:r>
    </w:p>
    <w:p>
      <w:r>
        <w:t xml:space="preserve">Mikä on kuolemattoman toimivalta?</w:t>
      </w:r>
    </w:p>
    <w:p>
      <w:r>
        <w:rPr>
          <w:b/>
        </w:rPr>
        <w:t xml:space="preserve">Tulos</w:t>
      </w:r>
    </w:p>
    <w:p>
      <w:r>
        <w:t xml:space="preserve">Kuka jättää Oogaboon armeijan?</w:t>
      </w:r>
    </w:p>
    <w:p>
      <w:r>
        <w:rPr>
          <w:b/>
        </w:rPr>
        <w:t xml:space="preserve">Tulos</w:t>
      </w:r>
    </w:p>
    <w:p>
      <w:r>
        <w:t xml:space="preserve">Mikseivät kukat voineet osoittaa tunteita?</w:t>
      </w:r>
    </w:p>
    <w:p>
      <w:r>
        <w:rPr>
          <w:b/>
        </w:rPr>
        <w:t xml:space="preserve">Tulos</w:t>
      </w:r>
    </w:p>
    <w:p>
      <w:r>
        <w:t xml:space="preserve">Mihin Nome-kuningas haluaa muuttaa vankejaan?</w:t>
      </w:r>
    </w:p>
    <w:p>
      <w:r>
        <w:rPr>
          <w:b/>
        </w:rPr>
        <w:t xml:space="preserve">Tulos</w:t>
      </w:r>
    </w:p>
    <w:p>
      <w:r>
        <w:t xml:space="preserve">Kuinka monta ihmistä armeijaan kuului?</w:t>
      </w:r>
    </w:p>
    <w:p>
      <w:r>
        <w:rPr>
          <w:b/>
        </w:rPr>
        <w:t xml:space="preserve">Tulos</w:t>
      </w:r>
    </w:p>
    <w:p>
      <w:r>
        <w:t xml:space="preserve">Kuka on puhuvan koiran omistaja?</w:t>
      </w:r>
    </w:p>
    <w:p>
      <w:r>
        <w:rPr>
          <w:b/>
        </w:rPr>
        <w:t xml:space="preserve">Tulos</w:t>
      </w:r>
    </w:p>
    <w:p>
      <w:r>
        <w:t xml:space="preserve">Mikä oli sen kuolevaisen neidon nimi, joka pystyi kumoamaan kirouksen?</w:t>
      </w:r>
    </w:p>
    <w:p>
      <w:r>
        <w:rPr>
          <w:b/>
        </w:rPr>
        <w:t xml:space="preserve">Tulos</w:t>
      </w:r>
    </w:p>
    <w:p>
      <w:r>
        <w:t xml:space="preserve">Kuka onnistuu purkamaan Shaggy Manin veljen loitsun?</w:t>
      </w:r>
    </w:p>
    <w:p>
      <w:r>
        <w:rPr>
          <w:b/>
        </w:rPr>
        <w:t xml:space="preserve">Tulos</w:t>
      </w:r>
    </w:p>
    <w:p>
      <w:r>
        <w:t xml:space="preserve">Miten Shaggy Man pelastaa Betsyn Royal Gardenerilta?</w:t>
      </w:r>
    </w:p>
    <w:p>
      <w:r>
        <w:rPr>
          <w:b/>
        </w:rPr>
        <w:t xml:space="preserve">Tulos</w:t>
      </w:r>
    </w:p>
    <w:p>
      <w:r>
        <w:t xml:space="preserve">Kuka päätti jäädä Oziin ikuisesti?</w:t>
      </w:r>
    </w:p>
    <w:p>
      <w:r>
        <w:rPr>
          <w:b/>
        </w:rPr>
        <w:t xml:space="preserve">Tulos</w:t>
      </w:r>
    </w:p>
    <w:p>
      <w:r>
        <w:t xml:space="preserve">Koska ketään ei voi tappaa Ozissa, mitä Nome-kuningas tekee sen sijaan?</w:t>
      </w:r>
    </w:p>
    <w:p>
      <w:r>
        <w:rPr>
          <w:b/>
        </w:rPr>
        <w:t xml:space="preserve">Tulos</w:t>
      </w:r>
    </w:p>
    <w:p>
      <w:r>
        <w:t xml:space="preserve">Miksi Private Files erosi?</w:t>
      </w:r>
    </w:p>
    <w:p>
      <w:r>
        <w:rPr>
          <w:b/>
        </w:rPr>
        <w:t xml:space="preserve">Tulos</w:t>
      </w:r>
    </w:p>
    <w:p>
      <w:r>
        <w:t xml:space="preserve">Kuinka paljon vanhempi Betsy Bobbin on kuin Dorothy Gale?</w:t>
      </w:r>
    </w:p>
    <w:p>
      <w:r>
        <w:rPr>
          <w:b/>
        </w:rPr>
        <w:t xml:space="preserve">Tulos</w:t>
      </w:r>
    </w:p>
    <w:p>
      <w:r>
        <w:t xml:space="preserve">Miten Shaggy Manin veljen kirous murretaan?</w:t>
      </w:r>
    </w:p>
    <w:p>
      <w:r>
        <w:rPr>
          <w:b/>
        </w:rPr>
        <w:t xml:space="preserve">Tulos</w:t>
      </w:r>
    </w:p>
    <w:p>
      <w:r>
        <w:t xml:space="preserve">Millä Ozma lähetti kaikki takaisin koteihinsa?</w:t>
      </w:r>
    </w:p>
    <w:p>
      <w:r>
        <w:rPr>
          <w:b/>
        </w:rPr>
        <w:t xml:space="preserve">Tulos</w:t>
      </w:r>
    </w:p>
    <w:p>
      <w:r>
        <w:t xml:space="preserve">Miksi kuningatar Ann muodostaa armeijan?</w:t>
      </w:r>
    </w:p>
    <w:p>
      <w:r>
        <w:rPr>
          <w:b/>
        </w:rPr>
        <w:t xml:space="preserve">Tulos</w:t>
      </w:r>
    </w:p>
    <w:p>
      <w:r>
        <w:t xml:space="preserve">Kuka oli miesten mielestä paras rakastajatar?</w:t>
      </w:r>
    </w:p>
    <w:p>
      <w:r>
        <w:rPr>
          <w:b/>
        </w:rPr>
        <w:t xml:space="preserve">Tulos</w:t>
      </w:r>
    </w:p>
    <w:p>
      <w:r>
        <w:t xml:space="preserve">Miksi Toto voi puhua Dorothylle Ozissa?</w:t>
      </w:r>
    </w:p>
    <w:p>
      <w:r>
        <w:rPr>
          <w:b/>
        </w:rPr>
        <w:t xml:space="preserve">Tulos</w:t>
      </w:r>
    </w:p>
    <w:p>
      <w:r>
        <w:t xml:space="preserve">Kuka oli valtakunnan ainoa ihminen?</w:t>
      </w:r>
    </w:p>
    <w:p>
      <w:r>
        <w:rPr>
          <w:b/>
        </w:rPr>
        <w:t xml:space="preserve">Tulos</w:t>
      </w:r>
    </w:p>
    <w:p>
      <w:r>
        <w:t xml:space="preserve">Mistä Shaggy Man löytää veljensä?</w:t>
      </w:r>
    </w:p>
    <w:p>
      <w:r>
        <w:rPr>
          <w:b/>
        </w:rPr>
        <w:t xml:space="preserve">Tulos</w:t>
      </w:r>
    </w:p>
    <w:p>
      <w:r>
        <w:t xml:space="preserve">Kuinka kauan Betsy päättää jäädä Oziin?</w:t>
      </w:r>
    </w:p>
    <w:p>
      <w:r>
        <w:rPr>
          <w:b/>
        </w:rPr>
        <w:t xml:space="preserve">Tulos</w:t>
      </w:r>
    </w:p>
    <w:p>
      <w:r>
        <w:t xml:space="preserve">Millä entinen Nome-kuningas kirosi Shaggy Manin veljen?</w:t>
      </w:r>
    </w:p>
    <w:p>
      <w:r>
        <w:rPr>
          <w:b/>
        </w:rPr>
        <w:t xml:space="preserve">Esimerkki 3.1363</w:t>
      </w:r>
    </w:p>
    <w:p>
      <w:r>
        <w:t xml:space="preserve"> Vuonna 1977 Eddie Adams on koulunsa keskeyttänyt lukiolainen, joka asuu isäpuolensa ja emotionaalisesti väkivaltaisen, alkoholisoituneen äitinsä kanssa Kalifornian Torrancessa. Hän työskentelee Maurice Rodriguezin omistamassa Resedan yökerhossa, jossa hän tapaa pornoelokuvantekijä Jack Hornerin, joka koe-esiintyy katsomalla, kun hän harrastaa seksiä Rollergirlin, aina luistimet jalassaan pitävän pornotähden, kanssa. Riideltyään äitinsä kanssa tyttöystävästään ja seksielämästään Adams muuttaa Hornerin luo tämän San Fernando Valleyn kotiin. Adams antaa itselleen näyttönimen "Dirk Diggler", ja hänestä tulee tähti hyvän ulkonäkönsä, nuorekkaan karismansa ja epätavallisen suuren peniksensä ansiosta. Menestyksensä ansiosta hän voi ostaa uuden talon, laajan vaatekaapin ja "kilpailun oranssin" vuoden 1977 Chevrolet Corvette Stingrayn. Hänen ystävänsä, pornotähti Reed Rothchild, ja hän tuottavat ja tähdittävät yhdessä menestyksekkäitä toiminta-aiheisia pornoelokuvia. Dirk työskentelee ja seurustelee muiden pornoteollisuuden edustajien kanssa, ja he elävät huoletonta elämää 1970-luvun lopun diskoaikakaudella. Tämä muuttuu Hornerin talossa järjestettävissä uudenvuodenjuhlissa, jotka merkitsevät vuotta 1980, kun apulaisohjaaja Little Bill Thompson huomaa pornotähti-vaimonsa harrastavan seksiä toisen miehen kanssa, ampuu heidät aseella ja tappaa itsensä. Dirk ja Reed alkavat käyttää kokaiinia. Huumeidenkäytön vuoksi Dirkin on yhä vaikeampi saada erektiota, hän joutuu väkivaltaisiin mielialan vaihteluihin ja suuttuu Johnny Doelle, Jackin värväämälle uudelle pääosanesittäjälle. Vuonna 1983 Dirk saa Jackin kanssa riideltyään potkut, ja hän ja Reed lähtevät aloittamaan rock and roll -uraa yhdessä Dirkiä rakastavan puomimiehen Scottyn kanssa. Jack on aiemmin torjunut San Diegossa ja San Franciscossa toimivan "teatterimagnaatin" Floyd Gondolliin bisnesehdotukset, sillä hän vaatii kustannusten leikkaamista kuvaamalla videonauhalle, koska Jack uskoo, että nauhat heikentävät hänen elokuviensa laatua. Kun hänen ystävänsä ja rahoittajansa eversti James vangitaan lapsipornoa kuvaavien elokuvien tekemisestä, Jack työskentelee Floydin kanssa ja pettyy käsikirjoitusten ja hahmonkehityksen puutteeseen hankkeissa, joita Gondolli odottaa hänen tekevän. Yhdessä näistä projekteista Jack ja Rollergirl ajavat limusiinissa ja etsivät satunnaisia miehiä, joiden kanssa Jack harrastaa seksiä, kun kuvausryhmä nauhoittaa sen. Kun eräs mies tunnistaa Rollergirlin entiseksi lukiolaiseksi, hän loukkaa häntä ja Jackia, jotka molemmat hyökkäävät ja jättävät loukkaantuneen miehen jalkakäytävälle, kun kuvausryhmä ajaa pois. pääosan esittäjä Amber Waves, joka otti Dirkin siipiensä suojaan, kun tämä liittyi Jackin näyttelijätalliin, joutuu huoltajuuskiistaan entisen miehensä kanssa. Oikeus toteaa, että hän on sopimaton äiti, koska hän on mukana pornoteollisuudessa, hänellä on aiempi rikosrekisteri ja hän on kokaiiniriippuvainen. Buck Swope menee naimisiin pornotähti Jessie St. Vincentin kanssa, joka tulee raskaaksi. Menneisyytensä vuoksi Buck ei saa pankkilainaa eikä voi avata omaa stereolaitteiden kauppaa. Sinä yönä hän joutuu keskelle ryöstöä, jossa myyjä, ryöstäjä ja aseistautunut asiakas kuolevat. Buck pakenee ryöstäjän vaatimien rahojen kanssa. Dirk ja Reed ovat tuhlanneet rahansa huumeisiin, eivätkä he pysty maksamaan äänitysstudiolle esittelynauhoista, joiden avulla he uskovat pääsevänsä musiikkitähdiksi. Dirk turvautuu epätoivoisesti prostituutioon, mutta kolme miestä käy hänen kimppuunsa ja ryöstää hänet. Dirk, Reed ja heidän ystävänsä Todd yrittävät huijata huumekauppias Rahad Jacksonia myymällä hänelle puoli kiloa ruokasoodaa kokaiinina. Dirk ja Reed päättävät lähteä ennen kuin Rahadin henkivartija tarkastaa sen, mutta Todd ei onnistu varastamaan rahaa Rahadilta, joka tappaa hänet sitä seuranneessa tulitaistelussa. Dirk tekee sovinnon Jackin kanssa. 1984 Buck ja Jessie synnyttävät poikansa, Amber kuvaa televisiomainosta Buckin myymälän avajaisia varten, Reed harjoittelee menestyksekästä taikatemppua strippiklubilla, eversti James pysyy vankilassa ja Rollergirl palaa lukioon. Dirk ja Amber valmistautuvat aloittamaan kuvaukset uudelleen.</w:t>
      </w:r>
    </w:p>
    <w:p>
      <w:r>
        <w:rPr>
          <w:b/>
        </w:rPr>
        <w:t xml:space="preserve">Tulos</w:t>
      </w:r>
    </w:p>
    <w:p>
      <w:r>
        <w:t xml:space="preserve">Kuka on Eddie Adams?</w:t>
      </w:r>
    </w:p>
    <w:p>
      <w:r>
        <w:rPr>
          <w:b/>
        </w:rPr>
        <w:t xml:space="preserve">Tulos</w:t>
      </w:r>
    </w:p>
    <w:p>
      <w:r>
        <w:t xml:space="preserve">Kuka ampuu ja tappaa vaimonsa, koska hän harrastaa seksiä toisen miehen kanssa?</w:t>
      </w:r>
    </w:p>
    <w:p>
      <w:r>
        <w:rPr>
          <w:b/>
        </w:rPr>
        <w:t xml:space="preserve">Tulos</w:t>
      </w:r>
    </w:p>
    <w:p>
      <w:r>
        <w:t xml:space="preserve">Mikä on Rahad Jacksonin ammatti?</w:t>
      </w:r>
    </w:p>
    <w:p>
      <w:r>
        <w:rPr>
          <w:b/>
        </w:rPr>
        <w:t xml:space="preserve">Tulos</w:t>
      </w:r>
    </w:p>
    <w:p>
      <w:r>
        <w:t xml:space="preserve">Mitä Buckin menneisyys estää häntä saamasta?</w:t>
      </w:r>
    </w:p>
    <w:p>
      <w:r>
        <w:rPr>
          <w:b/>
        </w:rPr>
        <w:t xml:space="preserve">Tulos</w:t>
      </w:r>
    </w:p>
    <w:p>
      <w:r>
        <w:t xml:space="preserve">Miksi eversti James on vangittuna?</w:t>
      </w:r>
    </w:p>
    <w:p>
      <w:r>
        <w:rPr>
          <w:b/>
        </w:rPr>
        <w:t xml:space="preserve">Tulos</w:t>
      </w:r>
    </w:p>
    <w:p>
      <w:r>
        <w:t xml:space="preserve">Milloin Diggler muutti pois äitinsä luota?</w:t>
      </w:r>
    </w:p>
    <w:p>
      <w:r>
        <w:rPr>
          <w:b/>
        </w:rPr>
        <w:t xml:space="preserve">Tulos</w:t>
      </w:r>
    </w:p>
    <w:p>
      <w:r>
        <w:t xml:space="preserve">Mikä on Adamsin käyttäjätunnus?</w:t>
      </w:r>
    </w:p>
    <w:p>
      <w:r>
        <w:rPr>
          <w:b/>
        </w:rPr>
        <w:t xml:space="preserve">Tulos</w:t>
      </w:r>
    </w:p>
    <w:p>
      <w:r>
        <w:t xml:space="preserve">Mitä pikku Bill Thompson tekee vaimolleen ja miehelle, jonka kanssa hän saa hänet kiinni?</w:t>
      </w:r>
    </w:p>
    <w:p>
      <w:r>
        <w:rPr>
          <w:b/>
        </w:rPr>
        <w:t xml:space="preserve">Tulos</w:t>
      </w:r>
    </w:p>
    <w:p>
      <w:r>
        <w:t xml:space="preserve">Kuka aloittaa kokaiinin käytön?</w:t>
      </w:r>
    </w:p>
    <w:p>
      <w:r>
        <w:rPr>
          <w:b/>
        </w:rPr>
        <w:t xml:space="preserve">Tulos</w:t>
      </w:r>
    </w:p>
    <w:p>
      <w:r>
        <w:t xml:space="preserve">Mihin Rollergirl palaa tarinan lopussa?</w:t>
      </w:r>
    </w:p>
    <w:p>
      <w:r>
        <w:rPr>
          <w:b/>
        </w:rPr>
        <w:t xml:space="preserve">Tulos</w:t>
      </w:r>
    </w:p>
    <w:p>
      <w:r>
        <w:t xml:space="preserve">Miten Dirk yrittää huijata Rahad Jacksonia?</w:t>
      </w:r>
    </w:p>
    <w:p>
      <w:r>
        <w:rPr>
          <w:b/>
        </w:rPr>
        <w:t xml:space="preserve">Tulos</w:t>
      </w:r>
    </w:p>
    <w:p>
      <w:r>
        <w:t xml:space="preserve">Kuka otti Dirkin siipiensä suojaan? </w:t>
      </w:r>
    </w:p>
    <w:p>
      <w:r>
        <w:rPr>
          <w:b/>
        </w:rPr>
        <w:t xml:space="preserve">Tulos</w:t>
      </w:r>
    </w:p>
    <w:p>
      <w:r>
        <w:t xml:space="preserve">Kenet Buck Swope nai?</w:t>
      </w:r>
    </w:p>
    <w:p>
      <w:r>
        <w:rPr>
          <w:b/>
        </w:rPr>
        <w:t xml:space="preserve">Tulos</w:t>
      </w:r>
    </w:p>
    <w:p>
      <w:r>
        <w:t xml:space="preserve">Mitä huumeita Dirk ja Reed alkavat käyttää?</w:t>
      </w:r>
    </w:p>
    <w:p>
      <w:r>
        <w:rPr>
          <w:b/>
        </w:rPr>
        <w:t xml:space="preserve">Tulos</w:t>
      </w:r>
    </w:p>
    <w:p>
      <w:r>
        <w:t xml:space="preserve">Missä Eddie työskentelee?</w:t>
      </w:r>
    </w:p>
    <w:p>
      <w:r>
        <w:rPr>
          <w:b/>
        </w:rPr>
        <w:t xml:space="preserve">Tulos</w:t>
      </w:r>
    </w:p>
    <w:p>
      <w:r>
        <w:t xml:space="preserve">Missä Reed harjoittelee taikatemppuja? </w:t>
      </w:r>
    </w:p>
    <w:p>
      <w:r>
        <w:rPr>
          <w:b/>
        </w:rPr>
        <w:t xml:space="preserve">Tulos</w:t>
      </w:r>
    </w:p>
    <w:p>
      <w:r>
        <w:t xml:space="preserve">Missä Eddien äiti asuu?</w:t>
      </w:r>
    </w:p>
    <w:p>
      <w:r>
        <w:rPr>
          <w:b/>
        </w:rPr>
        <w:t xml:space="preserve">Tulos</w:t>
      </w:r>
    </w:p>
    <w:p>
      <w:r>
        <w:t xml:space="preserve">Mikä on Eddie Adamsin näyttönimi?</w:t>
      </w:r>
    </w:p>
    <w:p>
      <w:r>
        <w:rPr>
          <w:b/>
        </w:rPr>
        <w:t xml:space="preserve">Tulos</w:t>
      </w:r>
    </w:p>
    <w:p>
      <w:r>
        <w:t xml:space="preserve">Miksi Floyd Gondolli haluaa aloittaa kuvaamisen videonauhalle?</w:t>
      </w:r>
    </w:p>
    <w:p>
      <w:r>
        <w:rPr>
          <w:b/>
        </w:rPr>
        <w:t xml:space="preserve">Tulos</w:t>
      </w:r>
    </w:p>
    <w:p>
      <w:r>
        <w:t xml:space="preserve">Missä Eddie asuu?</w:t>
      </w:r>
    </w:p>
    <w:p>
      <w:r>
        <w:rPr>
          <w:b/>
        </w:rPr>
        <w:t xml:space="preserve">Tulos</w:t>
      </w:r>
    </w:p>
    <w:p>
      <w:r>
        <w:t xml:space="preserve">Miksi Dirkillä on ongelmia erektion ylläpitämisessä?</w:t>
      </w:r>
    </w:p>
    <w:p>
      <w:r>
        <w:rPr>
          <w:b/>
        </w:rPr>
        <w:t xml:space="preserve">Tulos</w:t>
      </w:r>
    </w:p>
    <w:p>
      <w:r>
        <w:t xml:space="preserve">Missä Eddie tapaa Jack Hornerin?</w:t>
      </w:r>
    </w:p>
    <w:p>
      <w:r>
        <w:rPr>
          <w:b/>
        </w:rPr>
        <w:t xml:space="preserve">Tulos</w:t>
      </w:r>
    </w:p>
    <w:p>
      <w:r>
        <w:t xml:space="preserve">Kenet Dirkin ystävistä Rahid tappaa?</w:t>
      </w:r>
    </w:p>
    <w:p>
      <w:r>
        <w:rPr>
          <w:b/>
        </w:rPr>
        <w:t xml:space="preserve">Tulos</w:t>
      </w:r>
    </w:p>
    <w:p>
      <w:r>
        <w:t xml:space="preserve">Miksi eversti James pantiin vankilaan?</w:t>
      </w:r>
    </w:p>
    <w:p>
      <w:r>
        <w:rPr>
          <w:b/>
        </w:rPr>
        <w:t xml:space="preserve">Tulos</w:t>
      </w:r>
    </w:p>
    <w:p>
      <w:r>
        <w:t xml:space="preserve">Mitä Buck ottaa, kun hän joutuu ryöstöön, jossa myyjä ja ryöstäjä kuolevat?</w:t>
      </w:r>
    </w:p>
    <w:p>
      <w:r>
        <w:rPr>
          <w:b/>
        </w:rPr>
        <w:t xml:space="preserve">Tulos</w:t>
      </w:r>
    </w:p>
    <w:p>
      <w:r>
        <w:t xml:space="preserve">Minkä nimimerkin Adam antoi itselleen?</w:t>
      </w:r>
    </w:p>
    <w:p>
      <w:r>
        <w:rPr>
          <w:b/>
        </w:rPr>
        <w:t xml:space="preserve">Tulos</w:t>
      </w:r>
    </w:p>
    <w:p>
      <w:r>
        <w:t xml:space="preserve">Miksi Amber hävisi huoltajuuskiistan ex-miehensä kanssa?</w:t>
      </w:r>
    </w:p>
    <w:p>
      <w:r>
        <w:rPr>
          <w:b/>
        </w:rPr>
        <w:t xml:space="preserve">Tulos</w:t>
      </w:r>
    </w:p>
    <w:p>
      <w:r>
        <w:t xml:space="preserve">Kenen kanssa Eddie asuu?</w:t>
      </w:r>
    </w:p>
    <w:p>
      <w:r>
        <w:rPr>
          <w:b/>
        </w:rPr>
        <w:t xml:space="preserve">Tulos</w:t>
      </w:r>
    </w:p>
    <w:p>
      <w:r>
        <w:t xml:space="preserve">Miksi Digglerin oli vaikea saada erektiota?</w:t>
      </w:r>
    </w:p>
    <w:p>
      <w:r>
        <w:rPr>
          <w:b/>
        </w:rPr>
        <w:t xml:space="preserve">Tulos</w:t>
      </w:r>
    </w:p>
    <w:p>
      <w:r>
        <w:t xml:space="preserve">Millainen oli Eddie Adamsin koe-esiintyminen?</w:t>
      </w:r>
    </w:p>
    <w:p>
      <w:r>
        <w:rPr>
          <w:b/>
        </w:rPr>
        <w:t xml:space="preserve">Esimerkki 3.1364</w:t>
      </w:r>
    </w:p>
    <w:p>
      <w:r>
        <w:t xml:space="preserve"> Misalliance on ironinen tarkastelu erään varakkaan miehen maalaiskuntaan kesäviikonloppuna kokoontuneen erilaisen ihmisjoukon paritteluvaistoista. Suurin osa romanttisesta kiinnostuksesta keskittyy isännän tyttäreen, Hypatia Tarletoniin, tyypilliseen Shaw'n sankarittareen, joka on esimerkki hänen elinikäisestä teoriastaan, jonka mukaan seurustelussa naiset ovat hellittämättömiä takaa-ajajia ja miehet huolestuneita takaa-ajajia.Hypatia on vastarikkaan John Tarletonin tytär, joka on tehnyt omaisuutensa epäglamourisella mutta tuottoisalla alusvaatealalla. Hän on kyllästynyt häntä ympäröiviin tunkkaisiin konventioihin ja hänen elämänsä miesten hyperaktiiviseen puheeseen. Hypatia on kihloissa Bentley Summerhaysin kanssa, älyllisesti älykkään mutta fyysisesti ja emotionaalisesti alikehittyneen aristokraatin kanssa. näytelmän alkaessa Hypatia on levoton kihlauksensa suhteen, vaikka paljastuu, että myös hänen kihlattunsa isä, lordi Summerhays, on kosinut häntä. Hän ei halua toimia vanhustenhoitajana eikä hänellä ole kiire jäädä leskeksi. Hän kaipaa, että taivaalta putoaisi jokin seikkailu, ja niin tapahtuukin ... lentokone syöksyy konservatorion katon läpi ensimmäisen näytöksen lopun päätteksi. toisen näytöksen alussa paljastuu, että lentokone tuo mukanaan kaksi odottamatonta vierasta. Lentäjä, Joey Percival, on komea nuori mies, joka herättää heti Hypatian metsästysvaiston. Matkustaja, Lina Szczepanowska, on sirkusakrobaatista tuttu naispuolinen uhkarohkea uhkarohkea, jonka elinvoimaisuus ja suorasukaisuus sytyttävät kaikki muutkin talon juhlien miehet.Kutsumattomana vieraana saapuu vielä Gunner. Hän on kassanhoitaja, joka on hyvin tyytymätön elämänsä kohtaloon. Hän syyttää erityisesti varakkaita luokkia tavallisen työläisen ahdingosta ja erityisesti John Tarletonia romanttisesta seurustelusta, jonka tämä oli aikoinaan käynyt Gunnerin äidin kanssa. Gunner saapuu paikalle tarkoituksenaan tappaa Tarleton, mutta piiloutuu huonekalun sisään. Tästä asemasta käsin hän saa selville, että Hypatia jahtaa Percivalia. Hänen hahmonsa tulee tuomaan näytelmään sosialismin teemoja sekä kyseenalaistamaan perinteisiä näkemyksiä avioliitosta ja yhteiskuntajärjestyksestä." Kaikkiaan yhden kesäisen iltapäivän aikana tarjotaan harkittavaksi kahdeksan avioliitto-ehdotusta. Kysymys siitä, olisiko jokin näistä avioliittoyhdistelmistä suotuisa liitto vai harha-askel, saa yhden aviomiesehdokkaista lausumaan kuuluisan šavolaisen spekulaation: "Jos avioliitot solmittaisiin laittamalla kaikkien miesten nimet yhteen säkkiin ja naisten nimet toiseen, ja sokeasti taitettu lapsi ottaisi ne ulos kuin lottonumerot, onnellisia avioliittoja solmittaisiin yhtä suuri prosenttiosuus kuin nytkin"."Osa Shaw'n lähtökohdista on siinä ironiassa, että miehet käyttävät niin paljon energiaa sellaisen naisen kosiskeluun, joka on heille tottelevainen ja alistuva, vaikka todellisuudessa he haluavat vahvan naisen, joka on heille tasa-arvoinen. Shaw'n ajatus tällaisesta "ihanteellisesta naisesta", joka on läsnä kaikissa hänen teoksissaan, ruumiillistuu tässä tapauksessa Lina Szczhepanowskan hahmossa. Hän on kuolemaa uhmaava puolalainen akrobaatti, joka seuraa Percivalia hänen lennollaan ja joutuu myöhemmin Summerhaysin, Tarletonin, Bentleyn ja Johnnyn ihastuksen kohteeksi. Hänen roolinsa Shaw'n arkkityyppisenä ihanteellisena naisena vahvistuu hänen puheessaan (teoksen ylivoimaisesti pisin), jossa hän hylkää Johnnyn avioliittotarjouksen säilyttääkseen itsenäisyytensä... taloudellisesti, älyllisesti ja fyysisesti. Hän ottaa näytelmän lopussa mukaansa ilmaan Bentleyn, joka löytää uutta rohkeuttaan horjuen.</w:t>
      </w:r>
    </w:p>
    <w:p>
      <w:r>
        <w:rPr>
          <w:b/>
        </w:rPr>
        <w:t xml:space="preserve">Tulos</w:t>
      </w:r>
    </w:p>
    <w:p>
      <w:r>
        <w:t xml:space="preserve">Mitä Joey Percival tekee työkseen?</w:t>
      </w:r>
    </w:p>
    <w:p>
      <w:r>
        <w:rPr>
          <w:b/>
        </w:rPr>
        <w:t xml:space="preserve">Tulos</w:t>
      </w:r>
    </w:p>
    <w:p>
      <w:r>
        <w:t xml:space="preserve">Kuinka monta ehdotusta tarinassa on iltapäivän aikana?</w:t>
      </w:r>
    </w:p>
    <w:p>
      <w:r>
        <w:rPr>
          <w:b/>
        </w:rPr>
        <w:t xml:space="preserve">Tulos</w:t>
      </w:r>
    </w:p>
    <w:p>
      <w:r>
        <w:t xml:space="preserve">Mitä kuuluu konservatorioon?</w:t>
      </w:r>
    </w:p>
    <w:p>
      <w:r>
        <w:rPr>
          <w:b/>
        </w:rPr>
        <w:t xml:space="preserve">Tulos</w:t>
      </w:r>
    </w:p>
    <w:p>
      <w:r>
        <w:t xml:space="preserve">Kuka on Hypatian isä?</w:t>
      </w:r>
    </w:p>
    <w:p>
      <w:r>
        <w:rPr>
          <w:b/>
        </w:rPr>
        <w:t xml:space="preserve">Tulos</w:t>
      </w:r>
    </w:p>
    <w:p>
      <w:r>
        <w:t xml:space="preserve">Kenen kanssa Hypathia on kihloissa tarinan alussa?</w:t>
      </w:r>
    </w:p>
    <w:p>
      <w:r>
        <w:rPr>
          <w:b/>
        </w:rPr>
        <w:t xml:space="preserve">Tulos</w:t>
      </w:r>
    </w:p>
    <w:p>
      <w:r>
        <w:t xml:space="preserve">Nimeä hahmo, joka ilmentää Shaw'n ajatusta "ihanteellisesta naisesta"?</w:t>
      </w:r>
    </w:p>
    <w:p>
      <w:r>
        <w:rPr>
          <w:b/>
        </w:rPr>
        <w:t xml:space="preserve">Tulos</w:t>
      </w:r>
    </w:p>
    <w:p>
      <w:r>
        <w:t xml:space="preserve">Ketä Gunnar syyttää työväenluokan ongelmista?</w:t>
      </w:r>
    </w:p>
    <w:p>
      <w:r>
        <w:rPr>
          <w:b/>
        </w:rPr>
        <w:t xml:space="preserve">Tulos</w:t>
      </w:r>
    </w:p>
    <w:p>
      <w:r>
        <w:t xml:space="preserve">Mikä on Gunnerin ammatti?</w:t>
      </w:r>
    </w:p>
    <w:p>
      <w:r>
        <w:rPr>
          <w:b/>
        </w:rPr>
        <w:t xml:space="preserve">Tulos</w:t>
      </w:r>
    </w:p>
    <w:p>
      <w:r>
        <w:t xml:space="preserve">Kuka on Hypatian morsian?</w:t>
      </w:r>
    </w:p>
    <w:p>
      <w:r>
        <w:rPr>
          <w:b/>
        </w:rPr>
        <w:t xml:space="preserve">Tulos</w:t>
      </w:r>
    </w:p>
    <w:p>
      <w:r>
        <w:t xml:space="preserve">Kuinka monta kosintaa tulee yhdessä päivässä?</w:t>
      </w:r>
    </w:p>
    <w:p>
      <w:r>
        <w:rPr>
          <w:b/>
        </w:rPr>
        <w:t xml:space="preserve">Tulos</w:t>
      </w:r>
    </w:p>
    <w:p>
      <w:r>
        <w:t xml:space="preserve">Kenet Gunner aikoo tappaa?</w:t>
      </w:r>
    </w:p>
    <w:p>
      <w:r>
        <w:rPr>
          <w:b/>
        </w:rPr>
        <w:t xml:space="preserve">Tulos</w:t>
      </w:r>
    </w:p>
    <w:p>
      <w:r>
        <w:t xml:space="preserve">Mikä on Lina Szchzhepanowskan ammatti?</w:t>
      </w:r>
    </w:p>
    <w:p>
      <w:r>
        <w:rPr>
          <w:b/>
        </w:rPr>
        <w:t xml:space="preserve">Tulos</w:t>
      </w:r>
    </w:p>
    <w:p>
      <w:r>
        <w:t xml:space="preserve">Miten John Tarleton teki omaisuutensa?</w:t>
      </w:r>
    </w:p>
    <w:p>
      <w:r>
        <w:rPr>
          <w:b/>
        </w:rPr>
        <w:t xml:space="preserve">Tulos</w:t>
      </w:r>
    </w:p>
    <w:p>
      <w:r>
        <w:t xml:space="preserve">Kenet Gunnar aikoo tappaa?</w:t>
      </w:r>
    </w:p>
    <w:p>
      <w:r>
        <w:rPr>
          <w:b/>
        </w:rPr>
        <w:t xml:space="preserve">Tulos</w:t>
      </w:r>
    </w:p>
    <w:p>
      <w:r>
        <w:t xml:space="preserve">Kuka on Gunner?</w:t>
      </w:r>
    </w:p>
    <w:p>
      <w:r>
        <w:rPr>
          <w:b/>
        </w:rPr>
        <w:t xml:space="preserve">Tulos</w:t>
      </w:r>
    </w:p>
    <w:p>
      <w:r>
        <w:t xml:space="preserve">Mikä on Linan työ?</w:t>
      </w:r>
    </w:p>
    <w:p>
      <w:r>
        <w:rPr>
          <w:b/>
        </w:rPr>
        <w:t xml:space="preserve">Tulos</w:t>
      </w:r>
    </w:p>
    <w:p>
      <w:r>
        <w:t xml:space="preserve">Mikä katastrofi tapahtuu konservatoriossa?</w:t>
      </w:r>
    </w:p>
    <w:p>
      <w:r>
        <w:rPr>
          <w:b/>
        </w:rPr>
        <w:t xml:space="preserve">Tulos</w:t>
      </w:r>
    </w:p>
    <w:p>
      <w:r>
        <w:t xml:space="preserve">Kuka myös kosi Hypatiaa?</w:t>
      </w:r>
    </w:p>
    <w:p>
      <w:r>
        <w:rPr>
          <w:b/>
        </w:rPr>
        <w:t xml:space="preserve">Tulos</w:t>
      </w:r>
    </w:p>
    <w:p>
      <w:r>
        <w:t xml:space="preserve">Miten Shaw suhtautuu naisiin parisuhteessa?</w:t>
      </w:r>
    </w:p>
    <w:p>
      <w:r>
        <w:rPr>
          <w:b/>
        </w:rPr>
        <w:t xml:space="preserve">Tulos</w:t>
      </w:r>
    </w:p>
    <w:p>
      <w:r>
        <w:t xml:space="preserve">Mikä on tarinan keskeinen avioliittoon liittyvä teema?</w:t>
      </w:r>
    </w:p>
    <w:p>
      <w:r>
        <w:rPr>
          <w:b/>
        </w:rPr>
        <w:t xml:space="preserve">Tulos</w:t>
      </w:r>
    </w:p>
    <w:p>
      <w:r>
        <w:t xml:space="preserve">Ketä Hypatia jahtaa tarinan aikana?</w:t>
      </w:r>
    </w:p>
    <w:p>
      <w:r>
        <w:rPr>
          <w:b/>
        </w:rPr>
        <w:t xml:space="preserve">Tulos</w:t>
      </w:r>
    </w:p>
    <w:p>
      <w:r>
        <w:t xml:space="preserve">Miksi Lina kieltäytyy Johnnyn kosinnasta?</w:t>
      </w:r>
    </w:p>
    <w:p>
      <w:r>
        <w:rPr>
          <w:b/>
        </w:rPr>
        <w:t xml:space="preserve">Tulos</w:t>
      </w:r>
    </w:p>
    <w:p>
      <w:r>
        <w:t xml:space="preserve">Kenen kanssa Hypatia on kihloissa?</w:t>
      </w:r>
    </w:p>
    <w:p>
      <w:r>
        <w:rPr>
          <w:b/>
        </w:rPr>
        <w:t xml:space="preserve">Tulos</w:t>
      </w:r>
    </w:p>
    <w:p>
      <w:r>
        <w:t xml:space="preserve">Kuka hahmo vetoaa tarinan sosialismin teemaan?</w:t>
      </w:r>
    </w:p>
    <w:p>
      <w:r>
        <w:rPr>
          <w:b/>
        </w:rPr>
        <w:t xml:space="preserve">Tulos</w:t>
      </w:r>
    </w:p>
    <w:p>
      <w:r>
        <w:t xml:space="preserve">Miksi Gunner haluaa tappaa John Tarletonin?</w:t>
      </w:r>
    </w:p>
    <w:p>
      <w:r>
        <w:rPr>
          <w:b/>
        </w:rPr>
        <w:t xml:space="preserve">Tulos</w:t>
      </w:r>
    </w:p>
    <w:p>
      <w:r>
        <w:t xml:space="preserve">Kenen kosinnan Lina hylkää?</w:t>
      </w:r>
    </w:p>
    <w:p>
      <w:r>
        <w:rPr>
          <w:b/>
        </w:rPr>
        <w:t xml:space="preserve">Tulos</w:t>
      </w:r>
    </w:p>
    <w:p>
      <w:r>
        <w:t xml:space="preserve">Keitä ovat lentokoneen matkustajat?</w:t>
      </w:r>
    </w:p>
    <w:p>
      <w:r>
        <w:rPr>
          <w:b/>
        </w:rPr>
        <w:t xml:space="preserve">Tulos</w:t>
      </w:r>
    </w:p>
    <w:p>
      <w:r>
        <w:t xml:space="preserve">Kuinka monta kosintaa tarinassa tapahtuu?</w:t>
      </w:r>
    </w:p>
    <w:p>
      <w:r>
        <w:rPr>
          <w:b/>
        </w:rPr>
        <w:t xml:space="preserve">Tulos</w:t>
      </w:r>
    </w:p>
    <w:p>
      <w:r>
        <w:t xml:space="preserve">Mitä tapahtuu sen jälkeen, kun Hypatia toivoo seikkailua?</w:t>
      </w:r>
    </w:p>
    <w:p>
      <w:r>
        <w:rPr>
          <w:b/>
        </w:rPr>
        <w:t xml:space="preserve">Esimerkki 3.1365</w:t>
      </w:r>
    </w:p>
    <w:p>
      <w:r>
        <w:t xml:space="preserve"> MI6:n agentti James Bond tapaa sveitsiläisen pankkiirin Bilbaossa Espanjassa noutaakseen rahaa Sir Robert Kingille, brittiläiselle öljymagnaatille ja M:n ystävälle. Bond kertoo pankkiirille, että King oli ostamassa raporttia, joka oli varastettu MI6:n agentilta, joka tapettiin sen takia, ja haluaa tietää, kuka hänet tappoi. Pankkiiri saa surmansa avustajaltaan ennen kuin hän ehtii paljastaa salamurhaajan nimen. Bond pakenee rahojen kanssa, mutta pankki paljastuu ansaksi, ja Sir Robert kuolee räjähdyksessä MI6:n päämajassa Lontoossa. Bond ajaa avustajan/assistentin perään veneellä Thamesilla Millennium Domeen, josta hän yrittää paeta kuumailmapallolla. Bond tarjoaa hänelle suojelua, mutta hän kieltäytyy ja aiheuttaa sitten ilmapallon räjähdyksen, jolloin hän kuolee.Bond jäljittää takaisin saadut rahat KGB:n agentiksi muuttuneeseen terroristiin Renardiin. MI6:n aiemmin tekemän murhayrityksen jälkeen Renardin aivoihin on jäänyt luoti, joka tuhoaa vähitellen hänen aistinsa ja tekee hänestä immuuni kivulle. M antaa Bondille tehtäväksi suojella Kingin tytärtä, Elektraa; Renard on aiemmin siepannut ja pitänyt häntä lunnaita vastaan, ja MI6 uskoo, että hän on ottanut tytön kohteekseen toistamiseen. Bond lentää Azerbaidžaniin, jossa Elektra valvoo öljyputken rakentamista. Kierroksella putken suunnitellulla reitillä vuoristossa Bondin ja Elektran kimppuun hyökkää palkkamurhaajajoukko aseistetuilla, varjoliitimillä varustetuilla moottorikelkoilla. sen jälkeen Bond vierailee Valentin Zukovskin luona kasinolla hankkiakseen tietoja Elektran hyökkääjistä; hän saa selville, että Elektran turvallisuuspäällikkö Davidov on salaa liitossa Renardin kanssa. Bond tappaa Davidovin ja nousee lentokoneeseen, jonka määränpäänä on venäläinen ICBM-tukikohta Kazakstanissa. Hän esiintyy venäläisenä ydintutkijana, tapaa amerikkalaisen ydinfyysikon Christmas Jonesin ja tunkeutuu siiloon. Sisällä Renard on poistamassa GPS-paikannuskorttia ja asekelpoista plutoniumia ydinpommista. Ennen kuin Bond ehtii tappaa hänet, Jones paljastaa hänen peitetarinansa. Renard antaa vihjeen siitä, että hän ja Elektra tekevät yhteistyötä, ja pakenee plutoniumin kanssa, kun taas Bond ja Jones pakenevat räjähtävästä siilosta paikannuskortin kanssa.Takaisin Azerbaidžanissa Bond paljastaa M:lle, että Elektra ei ehkä olekaan niin viaton kuin miltä hän näyttää. Kun Bond ojentaa M:lle paikannuskorttia todisteeksi varkaudesta, hälytys soi ja paljastaa, että Kazakstanista varastettu pommi on kiinnitetty öljyterminaaliin suuntaavaan tarkastuslauttaan. Bond ja Jones menevät putkistoon deaktivoidakseen pommin, ja Jones huomaa, että puolet plutoniumista puuttuu. Molemmat hyppäävät pois porauslautalta, suuri osa putkistosta tuhoutuu, ja heidät oletetaan kuolleiksi. Takaisin komentokeskuksessa Elektra paljastaa, että hän ja Renard ovat salaliittolaisia ja että hän tappoi isänsä kostoksi siitä, että Renard käytti häntä syöttinä. Hän sieppaa M:n, jota hän paheksuu siitä, että hän oli neuvonut isäänsä olemaan maksamatta lunnasrahoja, ja vangitsee hänet Neitsyt-torniin. bond puhuttelee Zukovskia hänen kaviaaritehtaallaan Kaspianmerellä, jonka kimppuun Elektran sahaavat helikopterit hyökkäävät. Myöhemmin Zukovski paljastaa, että hänen ja Elektran välinen sopimuksensa oli vastineeksi sukellusveneen käytöstä, jota tällä hetkellä johtaa Zukovskin veljenpoika Nikolai. Ryhmä matkustaa Istanbuliin, jossa Jones tajuaa, että jos Renard laittaisi varastetun plutoniumin sukellusveneen ydinreaktoriin, siitä seuraava ydinräjähdys tuhoaisi Istanbulin, sabotoisi venäläisten öljyputken Bosporilla ja nostaisi samalla Elektran öljyn arvoa dramaattisesti. Bond saa sitten signaalin hakkeroidusta paikannuskortista Maiden's Towerissa juuri ennen kuin Zukovskyn alamainen Bullion räjäyttää komentokeskuksen. Zukovsky menettää tajuntansa, ja Elektran kätyrit ottavat Bondin ja Jonesin kiinni. Jones viedään sukellusveneeseen, jonka Renardin miehet ovat kaapanneet. Bond viedään torniin, jossa Elektra kiduttaa häntä kuristimella. Zukovsky miehineen valtaa tornin, mutta Elektra ampuu Zukovskyn ja vapauttaa Bondin keppipyssyllä viimeisellä teollaan. Bond vapauttaa M:n ja tappaa Elektran, Bond sukeltaa sukellusveneen perään, nousee siihen ja vapauttaa Jonesin. Taistelun jälkeen sukellusvene osuu Bosporin pohjaan, jolloin sen runko repeää. Bond saa Renardin kiinni ja tappaa hänet pitkällisen taistelun jälkeen sukellusveneen reaktorissa. Bond ja Jones pakenevat sukellusveneestä ja jättävät tulvineen reaktorin räjähtämään turvallisesti veden alla.</w:t>
      </w:r>
    </w:p>
    <w:p>
      <w:r>
        <w:rPr>
          <w:b/>
        </w:rPr>
        <w:t xml:space="preserve">Tulos</w:t>
      </w:r>
    </w:p>
    <w:p>
      <w:r>
        <w:t xml:space="preserve">Miten Sir Robert tapetaan?</w:t>
      </w:r>
    </w:p>
    <w:p>
      <w:r>
        <w:rPr>
          <w:b/>
        </w:rPr>
        <w:t xml:space="preserve">Tulos</w:t>
      </w:r>
    </w:p>
    <w:p>
      <w:r>
        <w:t xml:space="preserve">Missä Elektran öljyputki sijaitsee?</w:t>
      </w:r>
    </w:p>
    <w:p>
      <w:r>
        <w:rPr>
          <w:b/>
        </w:rPr>
        <w:t xml:space="preserve">Tulos</w:t>
      </w:r>
    </w:p>
    <w:p>
      <w:r>
        <w:t xml:space="preserve">Kuka on sukellusveneen kapteeni?</w:t>
      </w:r>
    </w:p>
    <w:p>
      <w:r>
        <w:rPr>
          <w:b/>
        </w:rPr>
        <w:t xml:space="preserve">Tulos</w:t>
      </w:r>
    </w:p>
    <w:p>
      <w:r>
        <w:t xml:space="preserve">Missä Renard on tapettu?</w:t>
      </w:r>
    </w:p>
    <w:p>
      <w:r>
        <w:rPr>
          <w:b/>
        </w:rPr>
        <w:t xml:space="preserve">Tulos</w:t>
      </w:r>
    </w:p>
    <w:p>
      <w:r>
        <w:t xml:space="preserve">Missä Jones oli, kun Elektra kidutti Bondia?</w:t>
      </w:r>
    </w:p>
    <w:p>
      <w:r>
        <w:rPr>
          <w:b/>
        </w:rPr>
        <w:t xml:space="preserve">Tulos</w:t>
      </w:r>
    </w:p>
    <w:p>
      <w:r>
        <w:t xml:space="preserve">Miten Zukovsky vapauttaa Bondin?</w:t>
      </w:r>
    </w:p>
    <w:p>
      <w:r>
        <w:rPr>
          <w:b/>
        </w:rPr>
        <w:t xml:space="preserve">Tulos</w:t>
      </w:r>
    </w:p>
    <w:p>
      <w:r>
        <w:t xml:space="preserve">Millä Elektra kiduttaa Bondia?</w:t>
      </w:r>
    </w:p>
    <w:p>
      <w:r>
        <w:rPr>
          <w:b/>
        </w:rPr>
        <w:t xml:space="preserve">Tulos</w:t>
      </w:r>
    </w:p>
    <w:p>
      <w:r>
        <w:t xml:space="preserve">Miksi Elektra ei olekaan niin viaton kuin miltä hän näyttää?</w:t>
      </w:r>
    </w:p>
    <w:p>
      <w:r>
        <w:rPr>
          <w:b/>
        </w:rPr>
        <w:t xml:space="preserve">Tulos</w:t>
      </w:r>
    </w:p>
    <w:p>
      <w:r>
        <w:t xml:space="preserve">Miksi Elektra haluaa räjäyttää Istanbulin?</w:t>
      </w:r>
    </w:p>
    <w:p>
      <w:r>
        <w:rPr>
          <w:b/>
        </w:rPr>
        <w:t xml:space="preserve">Tulos</w:t>
      </w:r>
    </w:p>
    <w:p>
      <w:r>
        <w:t xml:space="preserve">Mihin rakennetaan putkea, jota Elektra valvoo?</w:t>
      </w:r>
    </w:p>
    <w:p>
      <w:r>
        <w:rPr>
          <w:b/>
        </w:rPr>
        <w:t xml:space="preserve">Tulos</w:t>
      </w:r>
    </w:p>
    <w:p>
      <w:r>
        <w:t xml:space="preserve">Mikä tekee Renardista immuuni kivulle?</w:t>
      </w:r>
    </w:p>
    <w:p>
      <w:r>
        <w:rPr>
          <w:b/>
        </w:rPr>
        <w:t xml:space="preserve">Tulos</w:t>
      </w:r>
    </w:p>
    <w:p>
      <w:r>
        <w:t xml:space="preserve">Mikä tekee Renardista immuuni kivulle?</w:t>
      </w:r>
    </w:p>
    <w:p>
      <w:r>
        <w:rPr>
          <w:b/>
        </w:rPr>
        <w:t xml:space="preserve">Tulos</w:t>
      </w:r>
    </w:p>
    <w:p>
      <w:r>
        <w:t xml:space="preserve">Miksi Elektra vehkeili Renardin kanssa tappaakseen isänsä?</w:t>
      </w:r>
    </w:p>
    <w:p>
      <w:r>
        <w:rPr>
          <w:b/>
        </w:rPr>
        <w:t xml:space="preserve">Tulos</w:t>
      </w:r>
    </w:p>
    <w:p>
      <w:r>
        <w:t xml:space="preserve">Missä Sir Robert King tapettiin?</w:t>
      </w:r>
    </w:p>
    <w:p>
      <w:r>
        <w:rPr>
          <w:b/>
        </w:rPr>
        <w:t xml:space="preserve">Tulos</w:t>
      </w:r>
    </w:p>
    <w:p>
      <w:r>
        <w:t xml:space="preserve">Kenelle Bond saa rahaa?</w:t>
      </w:r>
    </w:p>
    <w:p>
      <w:r>
        <w:rPr>
          <w:b/>
        </w:rPr>
        <w:t xml:space="preserve">Tulos</w:t>
      </w:r>
    </w:p>
    <w:p>
      <w:r>
        <w:t xml:space="preserve">Miksi James Bond tapaa sveitsiläisen pankkiirin Espanjassa? </w:t>
      </w:r>
    </w:p>
    <w:p>
      <w:r>
        <w:rPr>
          <w:b/>
        </w:rPr>
        <w:t xml:space="preserve">Tulos</w:t>
      </w:r>
    </w:p>
    <w:p>
      <w:r>
        <w:t xml:space="preserve">Mitä tapahtuisi, jos Renard laittaisi plutoniumia sukellusveneen ydinreaktoriin?</w:t>
      </w:r>
    </w:p>
    <w:p>
      <w:r>
        <w:rPr>
          <w:b/>
        </w:rPr>
        <w:t xml:space="preserve">Tulos</w:t>
      </w:r>
    </w:p>
    <w:p>
      <w:r>
        <w:t xml:space="preserve">Kuka on Elektralle työskentelevä petturi?</w:t>
      </w:r>
    </w:p>
    <w:p>
      <w:r>
        <w:rPr>
          <w:b/>
        </w:rPr>
        <w:t xml:space="preserve">Tulos</w:t>
      </w:r>
    </w:p>
    <w:p>
      <w:r>
        <w:t xml:space="preserve">Mitä Renardin aivoissa on, joka tuhoaa hänen aistinsa?</w:t>
      </w:r>
    </w:p>
    <w:p>
      <w:r>
        <w:rPr>
          <w:b/>
        </w:rPr>
        <w:t xml:space="preserve">Tulos</w:t>
      </w:r>
    </w:p>
    <w:p>
      <w:r>
        <w:t xml:space="preserve">Kuka räjäyttää komentokeskuksen?</w:t>
      </w:r>
    </w:p>
    <w:p>
      <w:r>
        <w:rPr>
          <w:b/>
        </w:rPr>
        <w:t xml:space="preserve">Tulos</w:t>
      </w:r>
    </w:p>
    <w:p>
      <w:r>
        <w:t xml:space="preserve">Missä M:ää pidetään?</w:t>
      </w:r>
    </w:p>
    <w:p>
      <w:r>
        <w:rPr>
          <w:b/>
        </w:rPr>
        <w:t xml:space="preserve">Tulos</w:t>
      </w:r>
    </w:p>
    <w:p>
      <w:r>
        <w:t xml:space="preserve">Miksi Elektra tappaa isänsä?</w:t>
      </w:r>
    </w:p>
    <w:p>
      <w:r>
        <w:rPr>
          <w:b/>
        </w:rPr>
        <w:t xml:space="preserve">Tulos</w:t>
      </w:r>
    </w:p>
    <w:p>
      <w:r>
        <w:t xml:space="preserve">Kuka tappaa pankkiirin?</w:t>
      </w:r>
    </w:p>
    <w:p>
      <w:r>
        <w:rPr>
          <w:b/>
        </w:rPr>
        <w:t xml:space="preserve">Tulos</w:t>
      </w:r>
    </w:p>
    <w:p>
      <w:r>
        <w:t xml:space="preserve">Miksi M käskee Bondia suojelemaan Elektraa?</w:t>
      </w:r>
    </w:p>
    <w:p>
      <w:r>
        <w:rPr>
          <w:b/>
        </w:rPr>
        <w:t xml:space="preserve">Tulos</w:t>
      </w:r>
    </w:p>
    <w:p>
      <w:r>
        <w:t xml:space="preserve">Missä Bond ja Renard tappelevat?</w:t>
      </w:r>
    </w:p>
    <w:p>
      <w:r>
        <w:rPr>
          <w:b/>
        </w:rPr>
        <w:t xml:space="preserve">Tulos</w:t>
      </w:r>
    </w:p>
    <w:p>
      <w:r>
        <w:t xml:space="preserve">Missä sukellusvene räjähtää? </w:t>
      </w:r>
    </w:p>
    <w:p>
      <w:r>
        <w:rPr>
          <w:b/>
        </w:rPr>
        <w:t xml:space="preserve">Tulos</w:t>
      </w:r>
    </w:p>
    <w:p>
      <w:r>
        <w:t xml:space="preserve">Kuka on Elektra?</w:t>
      </w:r>
    </w:p>
    <w:p>
      <w:r>
        <w:rPr>
          <w:b/>
        </w:rPr>
        <w:t xml:space="preserve">Tulos</w:t>
      </w:r>
    </w:p>
    <w:p>
      <w:r>
        <w:t xml:space="preserve">Missä Bond tapaa sveitsiläisen pankkiirin?</w:t>
      </w:r>
    </w:p>
    <w:p>
      <w:r>
        <w:rPr>
          <w:b/>
        </w:rPr>
        <w:t xml:space="preserve">Tulos</w:t>
      </w:r>
    </w:p>
    <w:p>
      <w:r>
        <w:t xml:space="preserve">Kuka on Elektran turvallisuuspäällikkö?</w:t>
      </w:r>
    </w:p>
    <w:p>
      <w:r>
        <w:rPr>
          <w:b/>
        </w:rPr>
        <w:t xml:space="preserve">Esimerkki 3.1366</w:t>
      </w:r>
    </w:p>
    <w:p>
      <w:r>
        <w:t xml:space="preserve"> Kirja kertoo nuoren miehen, William Crimsworthin, tarinan, ja se on hänen näkökulmastaan kertova minä-muotoinen kertomus. Se kuvaa hänen kypsymistään, rakkauksiaan ja lopulta hänen uraansa professorina tyttökoulussa. tarina alkaa William on lähettänyt ystävälleen Charlesille kirjeen, jossa hän kertoo yksityiskohtaisesti kieltäytyneensä setänsä ehdotuksista ryhtyä papiksi sekä ensitapaamisestaan rikkaan veljensä Edwardin kanssa. William etsii työtä kauppiaana, ja Edward tarjoaa hänelle virkailijan paikkaa. Edward on kuitenkin kateellinen Williamin koulutuksesta ja älykkyydestä ja kohtelee häntä huonosti. Myötätuntoisen herra Hunsdenin ansiosta William vapautetaan virastaan ja hän saa uuden työpaikan belgialaisessa sisäoppilaitoksessa, jota johtaa ystävällinen herra Pelet, joka kohtelee Williamia ystävällisesti ja kohteliaasti. Pian Williamin ansiot professorina pääsevät viereisen tyttökoulun rehtorin korviin. Rouva Reuter tarjoaa Williamille paikkaa koulustaan, jonka hän ottaa vastaan. Aluksi Reuter on ihastunut häneen, ja William alkaa ajatella rakastuvansa häneen, mutta hänen ajatuksensa murskautuvat, kun hän kuulee Reuterin ja Peletin puhuvan tulevasta avioliitostaan.William suhtautuu Reuteriin kylmän kohteliaasti ja alkaa nähdä Reuterin luonteen syvimmän luonteen. Neiti Reuter yrittää kuitenkin edelleen houkutella Williamia takaisin mukaansa ja esittää hyväntahtoista ja huolestunutta. Hän menee jopa niin pitkälle, että pyytää häntä opettamaan erästä nuorta opettajaansa, Francesia, joka toivoo voivansa parantaa kielitaitoaan. William näkee tässä oppilaassa lupaavaa älykkyyttä ja alkaa vähitellen rakastua häneen opettaessaan tätä englanniksi. kateellinen Francesin saamasta huomiosta Williamin taholta, neiti Reuter ottaa asiakseen irtisanoa Francesin rennosti koulusta ja salata tämän osoitteen Williamilta. Paljastuu, että yrittäessään tehdä itsestään Williamin silmissä miellyttävän, Mlle Reuter rakastui vahingossa itse Williamiin. William ei halua aiheuttaa konfliktia m. Pelet'n kanssa, joten hän jättää laitoksensa ja muuttaa pois Francesin löytämisen toivossa. lopulta William törmää rakastettuun oppilaaseensa hautausmaalla, ja he tekevät sovinnon. William saa uuden professorin paikan korkeakoulusta, ja hänen palkkansa on erittäin korkea. Lopulta he avaavat yhdessä koulun ja saavat lapsen. Saatuaan taloudellisen turvan perhe matkustaa ympäri Englantia ja asettuu maaseudulle herra Hunsdenin viereen.</w:t>
      </w:r>
    </w:p>
    <w:p>
      <w:r>
        <w:rPr>
          <w:b/>
        </w:rPr>
        <w:t xml:space="preserve">Tulos</w:t>
      </w:r>
    </w:p>
    <w:p>
      <w:r>
        <w:t xml:space="preserve">Miksi Williamin veli Edward on hänelle mustasukkainen?</w:t>
      </w:r>
    </w:p>
    <w:p>
      <w:r>
        <w:rPr>
          <w:b/>
        </w:rPr>
        <w:t xml:space="preserve">Tulos</w:t>
      </w:r>
    </w:p>
    <w:p>
      <w:r>
        <w:t xml:space="preserve">Mitä taitoa Frances toivoo voivansa parantaa?</w:t>
      </w:r>
    </w:p>
    <w:p>
      <w:r>
        <w:rPr>
          <w:b/>
        </w:rPr>
        <w:t xml:space="preserve">Tulos</w:t>
      </w:r>
    </w:p>
    <w:p>
      <w:r>
        <w:t xml:space="preserve">Kenestä tulee professori korkeakouluun?</w:t>
      </w:r>
    </w:p>
    <w:p>
      <w:r>
        <w:rPr>
          <w:b/>
        </w:rPr>
        <w:t xml:space="preserve">Tulos</w:t>
      </w:r>
    </w:p>
    <w:p>
      <w:r>
        <w:t xml:space="preserve">Mitä Mlle Reuter pyytää Williamia tekemään Francesin kanssa?</w:t>
      </w:r>
    </w:p>
    <w:p>
      <w:r>
        <w:rPr>
          <w:b/>
        </w:rPr>
        <w:t xml:space="preserve">Tulos</w:t>
      </w:r>
    </w:p>
    <w:p>
      <w:r>
        <w:t xml:space="preserve">Herra Hunsdenin avulla William saa uuden työpaikan mistä maasta?</w:t>
      </w:r>
    </w:p>
    <w:p>
      <w:r>
        <w:rPr>
          <w:b/>
        </w:rPr>
        <w:t xml:space="preserve">Tulos</w:t>
      </w:r>
    </w:p>
    <w:p>
      <w:r>
        <w:t xml:space="preserve">Kuka kohtelee Williamia huonosti mustasukkaisuudesta?</w:t>
      </w:r>
    </w:p>
    <w:p>
      <w:r>
        <w:rPr>
          <w:b/>
        </w:rPr>
        <w:t xml:space="preserve">Tulos</w:t>
      </w:r>
    </w:p>
    <w:p>
      <w:r>
        <w:t xml:space="preserve">Kenelle William kirjoittaa kirjeen?</w:t>
      </w:r>
    </w:p>
    <w:p>
      <w:r>
        <w:rPr>
          <w:b/>
        </w:rPr>
        <w:t xml:space="preserve">Tulos</w:t>
      </w:r>
    </w:p>
    <w:p>
      <w:r>
        <w:t xml:space="preserve">Kenen kanssa William puhuu tulevasta avioliitostaan?</w:t>
      </w:r>
    </w:p>
    <w:p>
      <w:r>
        <w:rPr>
          <w:b/>
        </w:rPr>
        <w:t xml:space="preserve">Tulos</w:t>
      </w:r>
    </w:p>
    <w:p>
      <w:r>
        <w:t xml:space="preserve">Jätettyään Edwardin hänelle tarjoaman työpaikan William saa uuden työpaikan.</w:t>
      </w:r>
    </w:p>
    <w:p>
      <w:r>
        <w:rPr>
          <w:b/>
        </w:rPr>
        <w:t xml:space="preserve">Tulos</w:t>
      </w:r>
    </w:p>
    <w:p>
      <w:r>
        <w:t xml:space="preserve">Kuka on tyttökoulun rehtori?</w:t>
      </w:r>
    </w:p>
    <w:p>
      <w:r>
        <w:rPr>
          <w:b/>
        </w:rPr>
        <w:t xml:space="preserve">Tulos</w:t>
      </w:r>
    </w:p>
    <w:p>
      <w:r>
        <w:t xml:space="preserve">Miksi Frances erotetaan koulusta?</w:t>
      </w:r>
    </w:p>
    <w:p>
      <w:r>
        <w:rPr>
          <w:b/>
        </w:rPr>
        <w:t xml:space="preserve">Tulos</w:t>
      </w:r>
    </w:p>
    <w:p>
      <w:r>
        <w:t xml:space="preserve">Miksi Frances erotetaan koulusta?</w:t>
      </w:r>
    </w:p>
    <w:p>
      <w:r>
        <w:rPr>
          <w:b/>
        </w:rPr>
        <w:t xml:space="preserve">Tulos</w:t>
      </w:r>
    </w:p>
    <w:p>
      <w:r>
        <w:t xml:space="preserve">Kenen vieressä William ja Frances päätyvät asumaan asuttuaan maaseudulle?</w:t>
      </w:r>
    </w:p>
    <w:p>
      <w:r>
        <w:rPr>
          <w:b/>
        </w:rPr>
        <w:t xml:space="preserve">Tulos</w:t>
      </w:r>
    </w:p>
    <w:p>
      <w:r>
        <w:t xml:space="preserve">Kenet William lopulta nai?</w:t>
      </w:r>
    </w:p>
    <w:p>
      <w:r>
        <w:rPr>
          <w:b/>
        </w:rPr>
        <w:t xml:space="preserve">Tulos</w:t>
      </w:r>
    </w:p>
    <w:p>
      <w:r>
        <w:t xml:space="preserve">Mikä on Williamin rikkaan veljen nimi?</w:t>
      </w:r>
    </w:p>
    <w:p>
      <w:r>
        <w:rPr>
          <w:b/>
        </w:rPr>
        <w:t xml:space="preserve">Tulos</w:t>
      </w:r>
    </w:p>
    <w:p>
      <w:r>
        <w:t xml:space="preserve">Missä William ja Frances tapaavat sen jälkeen, kun William on saanut potkut ja Frances on lähtenyt?</w:t>
      </w:r>
    </w:p>
    <w:p>
      <w:r>
        <w:rPr>
          <w:b/>
        </w:rPr>
        <w:t xml:space="preserve">Tulos</w:t>
      </w:r>
    </w:p>
    <w:p>
      <w:r>
        <w:t xml:space="preserve">Missä William ja Frances tekevät sovinnon?</w:t>
      </w:r>
    </w:p>
    <w:p>
      <w:r>
        <w:rPr>
          <w:b/>
        </w:rPr>
        <w:t xml:space="preserve">Tulos</w:t>
      </w:r>
    </w:p>
    <w:p>
      <w:r>
        <w:t xml:space="preserve">Mihin oppilaaseen William rakastuu?</w:t>
      </w:r>
    </w:p>
    <w:p>
      <w:r>
        <w:rPr>
          <w:b/>
        </w:rPr>
        <w:t xml:space="preserve">Tulos</w:t>
      </w:r>
    </w:p>
    <w:p>
      <w:r>
        <w:t xml:space="preserve">Miksei William voi rakastua mlle Reuteriin?</w:t>
      </w:r>
    </w:p>
    <w:p>
      <w:r>
        <w:rPr>
          <w:b/>
        </w:rPr>
        <w:t xml:space="preserve">Tulos</w:t>
      </w:r>
    </w:p>
    <w:p>
      <w:r>
        <w:t xml:space="preserve">Missä poikien sisäoppilaitos sijaitsee?</w:t>
      </w:r>
    </w:p>
    <w:p>
      <w:r>
        <w:rPr>
          <w:b/>
        </w:rPr>
        <w:t xml:space="preserve">Tulos</w:t>
      </w:r>
    </w:p>
    <w:p>
      <w:r>
        <w:t xml:space="preserve">Kenen kanssa William päättää perustaa perheen?</w:t>
      </w:r>
    </w:p>
    <w:p>
      <w:r>
        <w:rPr>
          <w:b/>
        </w:rPr>
        <w:t xml:space="preserve">Tulos</w:t>
      </w:r>
    </w:p>
    <w:p>
      <w:r>
        <w:t xml:space="preserve">Mikä on naapurissa sijaitsevan tyttökoulun rehtorin nimi?</w:t>
      </w:r>
    </w:p>
    <w:p>
      <w:r>
        <w:rPr>
          <w:b/>
        </w:rPr>
        <w:t xml:space="preserve">Tulos</w:t>
      </w:r>
    </w:p>
    <w:p>
      <w:r>
        <w:t xml:space="preserve">Miksi Edward kohtelee Williamia huonosti?</w:t>
      </w:r>
    </w:p>
    <w:p>
      <w:r>
        <w:rPr>
          <w:b/>
        </w:rPr>
        <w:t xml:space="preserve">Tulos</w:t>
      </w:r>
    </w:p>
    <w:p>
      <w:r>
        <w:t xml:space="preserve">Kuka kieltäytyy ryhtymästä papiksi?</w:t>
      </w:r>
    </w:p>
    <w:p>
      <w:r>
        <w:rPr>
          <w:b/>
        </w:rPr>
        <w:t xml:space="preserve">Tulos</w:t>
      </w:r>
    </w:p>
    <w:p>
      <w:r>
        <w:t xml:space="preserve">Minkä maan halki Williamin perhe matkustaa?</w:t>
      </w:r>
    </w:p>
    <w:p>
      <w:r>
        <w:rPr>
          <w:b/>
        </w:rPr>
        <w:t xml:space="preserve">Tulos</w:t>
      </w:r>
    </w:p>
    <w:p>
      <w:r>
        <w:t xml:space="preserve">Mistä näkökulmasta William Crimsworthin tarina kerrotaan?</w:t>
      </w:r>
    </w:p>
    <w:p>
      <w:r>
        <w:rPr>
          <w:b/>
        </w:rPr>
        <w:t xml:space="preserve">Tulos</w:t>
      </w:r>
    </w:p>
    <w:p>
      <w:r>
        <w:t xml:space="preserve">Millaisen työn William saa sovittuaan Francesin kanssa?</w:t>
      </w:r>
    </w:p>
    <w:p>
      <w:r>
        <w:rPr>
          <w:b/>
        </w:rPr>
        <w:t xml:space="preserve">Tulos</w:t>
      </w:r>
    </w:p>
    <w:p>
      <w:r>
        <w:t xml:space="preserve">Keneen William rakastuu Mille Reuterin särkemän sydämen jälkeen?</w:t>
      </w:r>
    </w:p>
    <w:p>
      <w:r>
        <w:rPr>
          <w:b/>
        </w:rPr>
        <w:t xml:space="preserve">Tulos</w:t>
      </w:r>
    </w:p>
    <w:p>
      <w:r>
        <w:t xml:space="preserve">Miksi William lähtee tyttökoulusta?</w:t>
      </w:r>
    </w:p>
    <w:p>
      <w:r>
        <w:rPr>
          <w:b/>
        </w:rPr>
        <w:t xml:space="preserve">Tulos</w:t>
      </w:r>
    </w:p>
    <w:p>
      <w:r>
        <w:t xml:space="preserve">Mitä Williamin setä haluaa hänen tulevan?</w:t>
      </w:r>
    </w:p>
    <w:p>
      <w:r>
        <w:rPr>
          <w:b/>
        </w:rPr>
        <w:t xml:space="preserve">Esimerkki 3.1367</w:t>
      </w:r>
    </w:p>
    <w:p>
      <w:r>
        <w:t xml:space="preserve"> Honey Whitlock on Hollywoodin A-luokan näyttelijätär, joka julkisuudessa esiintyy suloisena ja huomaavaisena naisena, mutta joka todellisuudessa on rivo, kohtuuton ja vaativa. Kun Honey on Baltimoressa osallistumassa ensi-iltaan, maaninen elokuvaohjaaja Cecil B. Demented ja hänen Andy Warholia palvova, "kamikaze-elokuvantekijöiksi" leimautunut taiteilijaryhmänsä kidnappaavat hänet, ja he käyttävät ryhmänimeä "SprocketHoles". Jokainen SprocketHoleista on soluttautunut sen teatterin henkilökuntaan, jossa ensi-illan on määrä tapahtua; sen jälkeen he kidnappaavat Honeyn, kun hän päättää puheenvuoronsa lavalla. Seuraavassa sekasorrossa ryhmä pakenee, ja Honey viedään hylättyyn elokuvateatteriin, jossa häntä pidetään vangittuna. Honey tutustuu Cecilin seuraajajoukkoon, joista jokaisella on tunnetun elokuvantekijän tatuointi ja joista jokainen paljastaa ainutlaatuisia, yksilöllisiä omituisuuksia. Cecil selittää, että hän haluaa tehdä mestariteoselokuvansa ja tarvitsee Honeyn pääosaan. Aluksi Honey vastustelee ja kuvaa kohtauksia ilman tunteita, mutta kun Cecil vaatii parempia tuloksia, Honey tekee elokuvan avauskohtauksessa yliampuvan suorituksen, joka miellyttää häntä. Ensimmäistä kohtausta lukuun ottamatta Cecil, Honey ja kuvausryhmä vaeltavat ympäri kaupunkia kuvaamassa kohtauksia aidoissa (hyväksymättömissä) paikoissa, ja usein viattomat sivulliset joutuvat osallisiksi prosessiin. ryhmän ensimmäinen kuvauspaikka on Baltimoren elokuvakomission järjestämä lounas. Ryhmä tunkeutuu tilaisuuteen, ja Cecil käskee Honeyta hyppäämään läheisen rakennuksen katolta, minkä hän tekee ilman turvatoimia. Cecilin ryhmän ja poliisin välillä syntyy tulitaistelu. Kun tulitusta vaihdetaan, kampaaja Rodney kuolee ja Cecil haavoittuu. Honey käyttää tilaisuutta hyväkseen ja antautuu viranomaisille, jotka vievät hänet poliisiautolla pois, mutta elokuvaryhmä saa hänet pian takaisin.Honey näyttää tyytyvän tilanteeseensa ja mahdollisesti kehittävän Tukholman syndrooman, kun hän katsoo televisiosta erikoisohjelmaa, jossa käsitellään hänen katoamistaan. Hänet tunteneita henkilöitä, myös hänen entistä aviomiestään, haastatellaan, ja he kertovat, kuinka ilkeä Honey oli arkielämässä. Honey tajuaa nyt, että hänen halunsa paeta johtaisi hänet vain takaisin Hollywoodiin, jossa häntä vihataan töykeydestä. Hän vastustaa ajatusta liittyä Cecilin seuraajiin, mutta muuttaa mielensä ja julistautuu "Dementoituneeksi ikuisesti", polttaa käsivarteensa polttomerkin ja liittyy virallisesti kirjavaan porukkaan.Näiden tapahtumien jälkeen porukka tunkeutuu Honeyn ehdotuksesta Baltimoressa kuvattavan Forrest Gump -elokuvan jatko-osan kuvauspaikalle. Kun SprocketHole-porukka saapuu paikalle, he alistavat ja korvaavat monet elokuvan porukasta. Cecilin ystävien ja vapaaksi päässeiden tiimiläisten välillä syttyy tulitaistelu. Cecilin miehistön jäsenet joko kuolevat tai haavoittuvat. Eloonjääneet SprocketHolesit ja Honey pakenevat läheiseen pornoteatteriin ja etsivät sieltä suojaa. Yleisö auttaa Ceciliä pakenemaan. viimeisessä kuvauspaikassaan Cecil kuvaa viimeistä kohtausta paikallisessa drive-inissä samalla kun lainvalvontaviranomaiset hälytetään. Cecil ja kuvausryhmä valtaavat elokuvasalin, ja hän kiihdyttää yleisön hurjaksi. Hän pyytää Honeyta sytyttämään hiuksensa tuleen viimeistä otosta varten (minkä hän myös tekee). Kun elokuva on valmis, SprocketHolesit alkavat harrastaa seksiä julkisesti ennen kuin viranomaiset puuttuvat asiaan. Cecil sytyttää itsensä täysin tuleen poliisin saapuessa paikalle, jotta Honey saisi mahdollisuuden paeta. Seuraavassa kaaoksessa osa kuvausryhmän jäsenistä pakenee raakakuvamateriaalin kanssa, kun taas toiset ammutaan. Honey otetaan kiinni; hän on yllättynyt ja iloinen yleisön hänelle osoittamasta uudesta kiintymyksestä, kun hänet laitetaan poliisiautoon.</w:t>
      </w:r>
    </w:p>
    <w:p>
      <w:r>
        <w:rPr>
          <w:b/>
        </w:rPr>
        <w:t xml:space="preserve">Tulos</w:t>
      </w:r>
    </w:p>
    <w:p>
      <w:r>
        <w:t xml:space="preserve">Mihin jatko-osaan Cecil ja miehistö soluttautuvat seuraavaksi?</w:t>
      </w:r>
    </w:p>
    <w:p>
      <w:r>
        <w:rPr>
          <w:b/>
        </w:rPr>
        <w:t xml:space="preserve">Tulos</w:t>
      </w:r>
    </w:p>
    <w:p>
      <w:r>
        <w:t xml:space="preserve">Mikä on Cecil B. Dementedin jengin nimi?</w:t>
      </w:r>
    </w:p>
    <w:p>
      <w:r>
        <w:rPr>
          <w:b/>
        </w:rPr>
        <w:t xml:space="preserve">Tulos</w:t>
      </w:r>
    </w:p>
    <w:p>
      <w:r>
        <w:t xml:space="preserve">Mitä Cecil haluaa Honeyn tekevän hänen puolestaan?</w:t>
      </w:r>
    </w:p>
    <w:p>
      <w:r>
        <w:rPr>
          <w:b/>
        </w:rPr>
        <w:t xml:space="preserve">Tulos</w:t>
      </w:r>
    </w:p>
    <w:p>
      <w:r>
        <w:t xml:space="preserve">Missä Baltimoressa ammutun Cecilin ensimmäinen kuvauspaikka on?</w:t>
      </w:r>
    </w:p>
    <w:p>
      <w:r>
        <w:rPr>
          <w:b/>
        </w:rPr>
        <w:t xml:space="preserve">Tulos</w:t>
      </w:r>
    </w:p>
    <w:p>
      <w:r>
        <w:t xml:space="preserve">Kuka on televisiokanavan haastateltava?</w:t>
      </w:r>
    </w:p>
    <w:p>
      <w:r>
        <w:rPr>
          <w:b/>
        </w:rPr>
        <w:t xml:space="preserve">Tulos</w:t>
      </w:r>
    </w:p>
    <w:p>
      <w:r>
        <w:t xml:space="preserve">Mikä on sen ryhmän nimi, joka sieppaa Honeyn?</w:t>
      </w:r>
    </w:p>
    <w:p>
      <w:r>
        <w:rPr>
          <w:b/>
        </w:rPr>
        <w:t xml:space="preserve">Tulos</w:t>
      </w:r>
    </w:p>
    <w:p>
      <w:r>
        <w:t xml:space="preserve">Mitä Cecil pyytää Honeyta mestariteoksensa loppukohtaukseen?</w:t>
      </w:r>
    </w:p>
    <w:p>
      <w:r>
        <w:rPr>
          <w:b/>
        </w:rPr>
        <w:t xml:space="preserve">Tulos</w:t>
      </w:r>
    </w:p>
    <w:p>
      <w:r>
        <w:t xml:space="preserve">Mikä on Cecilin jengin lempinimi?</w:t>
      </w:r>
    </w:p>
    <w:p>
      <w:r>
        <w:rPr>
          <w:b/>
        </w:rPr>
        <w:t xml:space="preserve">Tulos</w:t>
      </w:r>
    </w:p>
    <w:p>
      <w:r>
        <w:t xml:space="preserve">Minkä päätöksen Honey tekee katsottuaan erikoisohjelman?</w:t>
      </w:r>
    </w:p>
    <w:p>
      <w:r>
        <w:rPr>
          <w:b/>
        </w:rPr>
        <w:t xml:space="preserve">Tulos</w:t>
      </w:r>
    </w:p>
    <w:p>
      <w:r>
        <w:t xml:space="preserve">Mitä Honey katsoo televisiosta ammuskelun jälkeen?</w:t>
      </w:r>
    </w:p>
    <w:p>
      <w:r>
        <w:rPr>
          <w:b/>
        </w:rPr>
        <w:t xml:space="preserve">Tulos</w:t>
      </w:r>
    </w:p>
    <w:p>
      <w:r>
        <w:t xml:space="preserve">Miksi Cecil sieppaa Honeyn?</w:t>
      </w:r>
    </w:p>
    <w:p>
      <w:r>
        <w:rPr>
          <w:b/>
        </w:rPr>
        <w:t xml:space="preserve">Tulos</w:t>
      </w:r>
    </w:p>
    <w:p>
      <w:r>
        <w:t xml:space="preserve">Mitä Cecil tekee itselleen, kun poliisi saapuu paikalle?</w:t>
      </w:r>
    </w:p>
    <w:p>
      <w:r>
        <w:rPr>
          <w:b/>
        </w:rPr>
        <w:t xml:space="preserve">Tulos</w:t>
      </w:r>
    </w:p>
    <w:p>
      <w:r>
        <w:t xml:space="preserve">Minkä ruumiinosan Cecil pyytää Honeya sytyttämään tuleen?</w:t>
      </w:r>
    </w:p>
    <w:p>
      <w:r>
        <w:rPr>
          <w:b/>
        </w:rPr>
        <w:t xml:space="preserve">Tulos</w:t>
      </w:r>
    </w:p>
    <w:p>
      <w:r>
        <w:t xml:space="preserve">Mitä Honey Whitlockille tapahtuu Baltimoressa?</w:t>
      </w:r>
    </w:p>
    <w:p>
      <w:r>
        <w:rPr>
          <w:b/>
        </w:rPr>
        <w:t xml:space="preserve">Tulos</w:t>
      </w:r>
    </w:p>
    <w:p>
      <w:r>
        <w:t xml:space="preserve">Mitä tapahtuu poliisin ja Cecilin ryhmän välisessä tulitaistelussa?</w:t>
      </w:r>
    </w:p>
    <w:p>
      <w:r>
        <w:rPr>
          <w:b/>
        </w:rPr>
        <w:t xml:space="preserve">Tulos</w:t>
      </w:r>
    </w:p>
    <w:p>
      <w:r>
        <w:t xml:space="preserve">Kuka kuolee lounaalla käydyssä tulitaistelussa?</w:t>
      </w:r>
    </w:p>
    <w:p>
      <w:r>
        <w:rPr>
          <w:b/>
        </w:rPr>
        <w:t xml:space="preserve">Tulos</w:t>
      </w:r>
    </w:p>
    <w:p>
      <w:r>
        <w:t xml:space="preserve">Missä kaupungissa Forrest Gumpin jatko-osa kuvataan?</w:t>
      </w:r>
    </w:p>
    <w:p>
      <w:r>
        <w:rPr>
          <w:b/>
        </w:rPr>
        <w:t xml:space="preserve">Tulos</w:t>
      </w:r>
    </w:p>
    <w:p>
      <w:r>
        <w:t xml:space="preserve">Kun Honey liittyy Cecilin ryhmään, mihin hän leimaa itsensä?</w:t>
      </w:r>
    </w:p>
    <w:p>
      <w:r>
        <w:rPr>
          <w:b/>
        </w:rPr>
        <w:t xml:space="preserve">Tulos</w:t>
      </w:r>
    </w:p>
    <w:p>
      <w:r>
        <w:t xml:space="preserve">Mikä on Honey Whitlockin työtehtävä?</w:t>
      </w:r>
    </w:p>
    <w:p>
      <w:r>
        <w:rPr>
          <w:b/>
        </w:rPr>
        <w:t xml:space="preserve">Tulos</w:t>
      </w:r>
    </w:p>
    <w:p>
      <w:r>
        <w:t xml:space="preserve">Missä Honey on vangittuna?</w:t>
      </w:r>
    </w:p>
    <w:p>
      <w:r>
        <w:rPr>
          <w:b/>
        </w:rPr>
        <w:t xml:space="preserve">Tulos</w:t>
      </w:r>
    </w:p>
    <w:p>
      <w:r>
        <w:t xml:space="preserve">Miten Honey reagoi, kun hänet kidnapattiin toisen kerran?</w:t>
      </w:r>
    </w:p>
    <w:p>
      <w:r>
        <w:rPr>
          <w:b/>
        </w:rPr>
        <w:t xml:space="preserve">Tulos</w:t>
      </w:r>
    </w:p>
    <w:p>
      <w:r>
        <w:t xml:space="preserve">Mihin hassujen poikien ryhmä kidnappaa Honeyn?</w:t>
      </w:r>
    </w:p>
    <w:p>
      <w:r>
        <w:rPr>
          <w:b/>
        </w:rPr>
        <w:t xml:space="preserve">Tulos</w:t>
      </w:r>
    </w:p>
    <w:p>
      <w:r>
        <w:t xml:space="preserve">Missä sijaitsee Cecilin tuotannon ensimmäinen kohtaus?</w:t>
      </w:r>
    </w:p>
    <w:p>
      <w:r>
        <w:rPr>
          <w:b/>
        </w:rPr>
        <w:t xml:space="preserve">Tulos</w:t>
      </w:r>
    </w:p>
    <w:p>
      <w:r>
        <w:t xml:space="preserve">Miksi hunaja on Balitmoressa?</w:t>
      </w:r>
    </w:p>
    <w:p>
      <w:r>
        <w:rPr>
          <w:b/>
        </w:rPr>
        <w:t xml:space="preserve">Tulos</w:t>
      </w:r>
    </w:p>
    <w:p>
      <w:r>
        <w:t xml:space="preserve">Mistä Honey hyppää lounaalle, kun he ovat syöksyneet lounaalle?</w:t>
      </w:r>
    </w:p>
    <w:p>
      <w:r>
        <w:rPr>
          <w:b/>
        </w:rPr>
        <w:t xml:space="preserve">Tulos</w:t>
      </w:r>
    </w:p>
    <w:p>
      <w:r>
        <w:t xml:space="preserve">Missä Teamstersin miehistö pakenee?</w:t>
      </w:r>
    </w:p>
    <w:p>
      <w:r>
        <w:rPr>
          <w:b/>
        </w:rPr>
        <w:t xml:space="preserve">Tulos</w:t>
      </w:r>
    </w:p>
    <w:p>
      <w:r>
        <w:t xml:space="preserve">Mitä Honey tekee töissä?</w:t>
      </w:r>
    </w:p>
    <w:p>
      <w:r>
        <w:rPr>
          <w:b/>
        </w:rPr>
        <w:t xml:space="preserve">Tulos</w:t>
      </w:r>
    </w:p>
    <w:p>
      <w:r>
        <w:t xml:space="preserve">Kuka vaihtaa laukauksia lounaan jälkeen?</w:t>
      </w:r>
    </w:p>
    <w:p>
      <w:r>
        <w:rPr>
          <w:b/>
        </w:rPr>
        <w:t xml:space="preserve">Tulos</w:t>
      </w:r>
    </w:p>
    <w:p>
      <w:r>
        <w:t xml:space="preserve">Kun Honey päättää liittyä Cecilin jengiin, mitä hän ilmoittaa itsestään?</w:t>
      </w:r>
    </w:p>
    <w:p>
      <w:r>
        <w:rPr>
          <w:b/>
        </w:rPr>
        <w:t xml:space="preserve">Esimerkki 3.1368</w:t>
      </w:r>
    </w:p>
    <w:p>
      <w:r>
        <w:t xml:space="preserve"> Kaksi ystävää, Thelma Dickinson (Geena Davis) ja Louise Sawyer (Susan Sarandon), lähtevät kahden päivän lomalle pitääkseen taukoa ankeasta elämästään. Thelma on naimisissa kontrolloivan Darrylin (Christopher McDonald) kanssa, kun taas Louise työskentelee tarjoilijattarena kuppilassa ja seurustelee muusikon kanssa, joka viettää suurimman osan ajastaan tien päällä. He lähtevät liikkeelle Louisen vuoden 1966 Ford Thunderbird -avoautolla ja pysähtyvät drinkille tienvarsiravintolaan, jossa Thelma tapaa ja tanssii Harlan Puckettin (Timothy Carhart) kanssa. Thelma alkaa voida pahoin, joten Harlan vie hänet ulos parkkipaikalle haukkaamaan raitista ilmaa. Mies alkaa suudella häntä ja riisua hänen vaatteitaan. Thelma vastustelee, mutta Harlan lyö häntä ja alkaa raiskata häntä. Louise löytää heidät ja uhkaa ampua Harlanin Thelman mukanaan tuomalla aseella. Harlan pysähtyy, mutta kun naiset kävelevät pois, hän huutaa kirosanoja ja solvaa heitä. Louise vastaa tappamalla hänet. Thelma haluaa mennä poliisin puheille, mutta Louise sanoo, että koska Thelma oli humalassa ja tanssinut Harlanin kanssa, kukaan ei uskoisi hänen väitettään raiskausyrityksestä. Louise pelkää joutuvansa syytteeseen ja päättää lähteä pakoon, ja Thelma lähtee hänen mukaansa.Louise on päättänyt matkustaa Oklahomasta Meksikoon, mutta kieltäytyy kulkemasta Teksasin kautta. Teksasissa hänelle tapahtui jotain vuosia aiemmin, mutta hän ei suostu kertomaan, mitä tarkalleen ottaen. Länteen päin matkatessaan he törmäävät viehättävään nuoreen mieheen nimeltä J.D. (Brad Pitt), ja Thelma suostuttelee Louisen ottamaan hänet kyytiin. Louise ottaa yhteyttä poikaystäväänsä Jimmy Lennoxiin (Michael Madsen) ja pyytää tätä siirtämään Louisen säästöt hänelle. Kun Louise menee hakemaan rahat, hän huomaa, että Jimmy on tullut tapaamaan häntä ja luovuttamaan rahat henkilökohtaisesti. Thelma kutsuu J.D:n huoneeseensa ja saa tietää, että tämä on ehdonalaista vapauttamistaan rikkonut varas. He nukkuvat yhdessä, ja J.D. kertoo, miten hän teki ryöstönsä. Samaan aikaan Jimmy pyytää Louisea vaimokseen, mutta Louise kieltäytyy.Aamulla Thelma kertoo Louiselle yöstään J.D:n kanssa. Kun he palaavat motellihuoneeseen, he huomaavat, että J.D. on varastanut Louisen säästöt ja paennut. Louise on järkyttynyt ja jähmettynyt päättämättömyyteen, joten syyllinen Thelma ottaa ohjat käsiinsä ja ryöstää lähikaupan käyttäen J.D:n kuuntelusta oppimaansa taktiikkaa. Samaan aikaan FBI on yhä lähempänä karkureiden kiinniottoa kuulusteltuaan J.D:tä ja Jimmyä ja kuunneltuaan Darrylin talon puhelinlinjaa. Arkansasin osavaltion poliisin tutkija Hal Slocumb (Harvey Keitel) saa selville, että Louise oli raiskattu vuosia aiemmin Texasissa. Parin lyhyen puhelinkeskustelun aikana hän ilmaisee myötätuntoa tytön ahdinkoa kohtaan ja lupaa suojella häntä, mutta ei onnistu yrityksissään saada häntä antautumaan.Kun New Mexicon osavaltion poliisi (Jason Beghe) pysäyttää heidät, Thelma uhkailee häntä aseella ja lukitsee hänet autonsa takakonttiin, ja Louise ottaa hänen aseensa ja ammukset. Sitten he kohtaavat rekkakuskin (Marco St. John), joka tekee heille toistuvasti säädyttömiä eleitä. He pysäyttävät auton ja vaativat häntä pyytämään anteeksi, mutta kun hän kieltäytyy, he ampuvat hänen kuljettamaansa polttoainesäiliöautoa, jolloin se räjähtää. He jättävät miehen raivostuneena (ja varastavat hänen hattunsa) ja ajavat pois. 91 metrin päässä Grand Canyonin reunasta Thelma ja Louise jäävät lopulta viranomaisten nurkkaan. Hal saapuu paikalle, mutta häneltä evätään mahdollisuus tehdä viimeinen yritys saada naiset antautumaan. Sen sijaan, että heidät vangittaisiin ja he viettäisivät loppuelämänsä vankilassa, Thelma ehdottaa, että he "jatkavat matkaa" (jyrkänteen yli). Louise kysyy Thelmalta, onko hän varma, ja Thelma vastaa myöntävästi. He suutelevat, Louise painaa kaasua, ja he ajavat autolla jyrkänteen yli oletettuun kuolemaansa.</w:t>
      </w:r>
    </w:p>
    <w:p>
      <w:r>
        <w:rPr>
          <w:b/>
        </w:rPr>
        <w:t xml:space="preserve">Tulos</w:t>
      </w:r>
    </w:p>
    <w:p>
      <w:r>
        <w:t xml:space="preserve">Thelma ja Louise yrittävät matkustaa Meksikoon, koska he eivät pysty kulkemaan Teksasin kautta, mihin suuntaan he päättivät matkustaa? </w:t>
      </w:r>
    </w:p>
    <w:p>
      <w:r>
        <w:rPr>
          <w:b/>
        </w:rPr>
        <w:t xml:space="preserve">Tulos</w:t>
      </w:r>
    </w:p>
    <w:p>
      <w:r>
        <w:t xml:space="preserve">Mitä Harlan teki Thelmalle, kun Louise löysi heidät?</w:t>
      </w:r>
    </w:p>
    <w:p>
      <w:r>
        <w:rPr>
          <w:b/>
        </w:rPr>
        <w:t xml:space="preserve">Tulos</w:t>
      </w:r>
    </w:p>
    <w:p>
      <w:r>
        <w:t xml:space="preserve">Missä osavaltiossa poliisi pysäyttää Thelman ja Louisen? </w:t>
      </w:r>
    </w:p>
    <w:p>
      <w:r>
        <w:rPr>
          <w:b/>
        </w:rPr>
        <w:t xml:space="preserve">Tulos</w:t>
      </w:r>
    </w:p>
    <w:p>
      <w:r>
        <w:t xml:space="preserve">Kenen Thelma ja Louise antoivat liftata mukanaan?</w:t>
      </w:r>
    </w:p>
    <w:p>
      <w:r>
        <w:rPr>
          <w:b/>
        </w:rPr>
        <w:t xml:space="preserve">Tulos</w:t>
      </w:r>
    </w:p>
    <w:p>
      <w:r>
        <w:t xml:space="preserve">Mitä Harlan yrittää tehdä humalaiselle Thelmalle?</w:t>
      </w:r>
    </w:p>
    <w:p>
      <w:r>
        <w:rPr>
          <w:b/>
        </w:rPr>
        <w:t xml:space="preserve">Tulos</w:t>
      </w:r>
    </w:p>
    <w:p>
      <w:r>
        <w:t xml:space="preserve">Mitä Louise tekee Harlanille?</w:t>
      </w:r>
    </w:p>
    <w:p>
      <w:r>
        <w:rPr>
          <w:b/>
        </w:rPr>
        <w:t xml:space="preserve">Tulos</w:t>
      </w:r>
    </w:p>
    <w:p>
      <w:r>
        <w:t xml:space="preserve">Millaisella ajoneuvolla Thelma ja Louise lähtevät lomalle?</w:t>
      </w:r>
    </w:p>
    <w:p>
      <w:r>
        <w:rPr>
          <w:b/>
        </w:rPr>
        <w:t xml:space="preserve">Tulos</w:t>
      </w:r>
    </w:p>
    <w:p>
      <w:r>
        <w:t xml:space="preserve">Kuka teki viimeisen yrityksen saadakseen naiset antautumaan?</w:t>
      </w:r>
    </w:p>
    <w:p>
      <w:r>
        <w:rPr>
          <w:b/>
        </w:rPr>
        <w:t xml:space="preserve">Tulos</w:t>
      </w:r>
    </w:p>
    <w:p>
      <w:r>
        <w:t xml:space="preserve">Kenen autolla Thelma ja Louise lähtivät lomalle?</w:t>
      </w:r>
    </w:p>
    <w:p>
      <w:r>
        <w:rPr>
          <w:b/>
        </w:rPr>
        <w:t xml:space="preserve">Tulos</w:t>
      </w:r>
    </w:p>
    <w:p>
      <w:r>
        <w:t xml:space="preserve">Mitä Jimmyä pyydetään lähettämään Louiselle?</w:t>
      </w:r>
    </w:p>
    <w:p>
      <w:r>
        <w:rPr>
          <w:b/>
        </w:rPr>
        <w:t xml:space="preserve">Tulos</w:t>
      </w:r>
    </w:p>
    <w:p>
      <w:r>
        <w:t xml:space="preserve">Mitä poliisitutkija Hal Slocoumb tarjoutui tekemään Louisen hyväksi, jos tämä antautuisi?</w:t>
      </w:r>
    </w:p>
    <w:p>
      <w:r>
        <w:rPr>
          <w:b/>
        </w:rPr>
        <w:t xml:space="preserve">Tulos</w:t>
      </w:r>
    </w:p>
    <w:p>
      <w:r>
        <w:t xml:space="preserve">Mikä on Thelman suhde Louiseen?</w:t>
      </w:r>
    </w:p>
    <w:p>
      <w:r>
        <w:rPr>
          <w:b/>
        </w:rPr>
        <w:t xml:space="preserve">Tulos</w:t>
      </w:r>
    </w:p>
    <w:p>
      <w:r>
        <w:t xml:space="preserve">Mikä on Jimmyn suhde Louiseen?</w:t>
      </w:r>
    </w:p>
    <w:p>
      <w:r>
        <w:rPr>
          <w:b/>
        </w:rPr>
        <w:t xml:space="preserve">Tulos</w:t>
      </w:r>
    </w:p>
    <w:p>
      <w:r>
        <w:t xml:space="preserve">Mitä Harlanille tapahtui?</w:t>
      </w:r>
    </w:p>
    <w:p>
      <w:r>
        <w:rPr>
          <w:b/>
        </w:rPr>
        <w:t xml:space="preserve">Tulos</w:t>
      </w:r>
    </w:p>
    <w:p>
      <w:r>
        <w:t xml:space="preserve">Mikä on Louisen ammatti?</w:t>
      </w:r>
    </w:p>
    <w:p>
      <w:r>
        <w:rPr>
          <w:b/>
        </w:rPr>
        <w:t xml:space="preserve">Tulos</w:t>
      </w:r>
    </w:p>
    <w:p>
      <w:r>
        <w:t xml:space="preserve">Millainen auto Louisella on?</w:t>
      </w:r>
    </w:p>
    <w:p>
      <w:r>
        <w:rPr>
          <w:b/>
        </w:rPr>
        <w:t xml:space="preserve">Tulos</w:t>
      </w:r>
    </w:p>
    <w:p>
      <w:r>
        <w:t xml:space="preserve">Mitä tapahtui, kun rekkakuski kieltäytyi pyytämästä anteeksi?</w:t>
      </w:r>
    </w:p>
    <w:p>
      <w:r>
        <w:rPr>
          <w:b/>
        </w:rPr>
        <w:t xml:space="preserve">Tulos</w:t>
      </w:r>
    </w:p>
    <w:p>
      <w:r>
        <w:t xml:space="preserve">Missä Thelna ja Louise jäävät lopulta viranomaisten kynsiin? </w:t>
      </w:r>
    </w:p>
    <w:p>
      <w:r>
        <w:rPr>
          <w:b/>
        </w:rPr>
        <w:t xml:space="preserve">Tulos</w:t>
      </w:r>
    </w:p>
    <w:p>
      <w:r>
        <w:t xml:space="preserve">Mitä Thelma ja Louise tekivät juuri ennen kuin ajoivat jyrkänteen yli?</w:t>
      </w:r>
    </w:p>
    <w:p>
      <w:r>
        <w:rPr>
          <w:b/>
        </w:rPr>
        <w:t xml:space="preserve">Tulos</w:t>
      </w:r>
    </w:p>
    <w:p>
      <w:r>
        <w:t xml:space="preserve">Ennen kuin Thelma ja Louise ajoivat jyrkänteeltä oletettuun kuolemaansa, mitä he tekivät? </w:t>
      </w:r>
    </w:p>
    <w:p>
      <w:r>
        <w:rPr>
          <w:b/>
        </w:rPr>
        <w:t xml:space="preserve">Tulos</w:t>
      </w:r>
    </w:p>
    <w:p>
      <w:r>
        <w:t xml:space="preserve">Minkä osavaltion läpi Louise ei suostu matkustamaan?</w:t>
      </w:r>
    </w:p>
    <w:p>
      <w:r>
        <w:rPr>
          <w:b/>
        </w:rPr>
        <w:t xml:space="preserve">Tulos</w:t>
      </w:r>
    </w:p>
    <w:p>
      <w:r>
        <w:t xml:space="preserve">Millaisella ajoneuvolla Thelma ja Louise tekivät uskomattoman matkansa? </w:t>
      </w:r>
    </w:p>
    <w:p>
      <w:r>
        <w:rPr>
          <w:b/>
        </w:rPr>
        <w:t xml:space="preserve">Tulos</w:t>
      </w:r>
    </w:p>
    <w:p>
      <w:r>
        <w:t xml:space="preserve">Mikä on Darylin ja Thelman suhde?</w:t>
      </w:r>
    </w:p>
    <w:p>
      <w:r>
        <w:rPr>
          <w:b/>
        </w:rPr>
        <w:t xml:space="preserve">Tulos</w:t>
      </w:r>
    </w:p>
    <w:p>
      <w:r>
        <w:t xml:space="preserve">Kenen kanssa Thelma tanssi roadhousessa?</w:t>
      </w:r>
    </w:p>
    <w:p>
      <w:r>
        <w:rPr>
          <w:b/>
        </w:rPr>
        <w:t xml:space="preserve">Tulos</w:t>
      </w:r>
    </w:p>
    <w:p>
      <w:r>
        <w:t xml:space="preserve">Kuinka kauan Thelman ja Louisen loman piti kestää?</w:t>
      </w:r>
    </w:p>
    <w:p>
      <w:r>
        <w:rPr>
          <w:b/>
        </w:rPr>
        <w:t xml:space="preserve">Tulos</w:t>
      </w:r>
    </w:p>
    <w:p>
      <w:r>
        <w:t xml:space="preserve">Kenen Louise sai siirrettyä hänen säästönsä hänelle?</w:t>
      </w:r>
    </w:p>
    <w:p>
      <w:r>
        <w:rPr>
          <w:b/>
        </w:rPr>
        <w:t xml:space="preserve">Tulos</w:t>
      </w:r>
    </w:p>
    <w:p>
      <w:r>
        <w:t xml:space="preserve">Mitä tapahtui Louisen säästöille?</w:t>
      </w:r>
    </w:p>
    <w:p>
      <w:r>
        <w:rPr>
          <w:b/>
        </w:rPr>
        <w:t xml:space="preserve">Tulos</w:t>
      </w:r>
    </w:p>
    <w:p>
      <w:r>
        <w:t xml:space="preserve">Kuka myöntää rikkoneensa ehdonalaista ja olleensa varas?</w:t>
      </w:r>
    </w:p>
    <w:p>
      <w:r>
        <w:rPr>
          <w:b/>
        </w:rPr>
        <w:t xml:space="preserve">Tulos</w:t>
      </w:r>
    </w:p>
    <w:p>
      <w:r>
        <w:t xml:space="preserve">Miksi Louise ampui Harlanin? </w:t>
      </w:r>
    </w:p>
    <w:p>
      <w:r>
        <w:rPr>
          <w:b/>
        </w:rPr>
        <w:t xml:space="preserve">Esimerkki 3.1369</w:t>
      </w:r>
    </w:p>
    <w:p>
      <w:r>
        <w:t xml:space="preserve"> Kaksi viikkoa ennen kuin Aresin on määrä lähteä Marsista, kapteeni Harrison lähettää amerikkalaisen kemistin Dick Jarvisin ja ranskalaisen biologin "Frenchy" Leroyn hakemaan filmin, jonka Jarvis otti, ennen kuin hänen apurakettinsa syöksyi Thylen ylängölle viikkoa aiemmin. Matkan varrella maanmiehet pysähtyvät kärryolentojen kaupungissa ja pyramidia rakentaneen olennon paikalla, jotta Leroy voisi ottaa näytteitä. Kun miehet ovat hakeneet filmikanisterit Thyle II:ssa pudonneesta raketista, he lentävät itään Thyle I:een etsimään merkkejä linnunmuotoisesta marsilaisesta, Tweelistä.Lähellä kanavaa miehet löytävät oudon, tuhansia vuosia vanhan, autioituneen kaupungin. Rakennuksissa asuu Tweelin lajiin kuuluvia lintumaisia marsilaisia, myös Tweel itse, ja Jarvis ja marsilainen nauttivat onnellisesta jälleennäkemisestä. Jarvis suostuttelee Tweelin opastamaan heidät kaupungin läpi. eräässä rakennuksessa he törmäävät rotankaltaiseen olentoon, joka kyyristelee marsilaisen kirjan ääressä. Tweel ajaa rottaolion vihaisesti pois ja asettaa kirjan takaisin hyllylle, vaikka maanmiehet eivät olekaan varmoja, lukiko rottaolio kirjaa vai söikö se sitä. Toisaalla rakennuksessa, joka näyttää olevan kirjasto, Tweel näyttää maanmiehille valtavan seinämaalauksen, jossa ihminen polvistuu istuvan marsilaisen edessä. Kun Leroy huomauttaa, että seinämaalauksessa oleva marsilainen näyttää egyptiläiseltä Thoth-jumalalta, Tweel toistaa innoissaan nimeä osoittaen itseään ja kaupunkia heidän ympärillään. Maanmiehet tajuavat, että Tweelin kansa, Thothit, oli käynyt muinaisessa Egyptissä ja toiminut inspiraationa Ibis-päiselle jumalalle. (Tämä on itse asiassa anakronistista, sillä Thoth oli jumalan nimen klassinen kreikkalainen versio.) Seuraavien kolmen päivän aikana Tweel näyttää Maanmiehille kaupunkia, myös aurinkoenergialla toimivaa pumppaamoa, joka on suunniteltu siirtämään vettä kanavaa pitkin. Lopulta, kilometrin päässä muinaisesta Marsin kaupungista etelään, maanmiehet löytävät laakson, joka on täynnä unihirviöitä. Kun unipedot lumoavat heidät, kaksi maanmiestä näkevät kaiken, mitä he ovat koskaan halunneet, levittäytyvän heidän eteensä ja ryntäävät avuttomina eteenpäin. Tweel hyökkää yhden unelmapedon kimppuun ja vapauttaa hetkeksi Jarvisin. Maanmies tappaa unihirviön pistoolilla, sitten tappaa toisen, joka hyökkää Leroyn kimppuun, ja he kolme pakenevat laaksosta. Jarvis ja Leroy palaavat rakettiinsa toipumaan kohtaamisestaan unihirviöiden kanssa. ennen kuin he palaavat Aresille, maanmiehet vievät Tweelin jäähyväislahjaksi toisen raketin hylylle ja antavat sille raketin atomivoimalan. Aikanaan Thothit pystyvät hallitsemaan atomivoiman, eivätkä he enää ole riippuvaisia aurinkovoimasta sivilisaationsa pyörittämisessä.</w:t>
      </w:r>
    </w:p>
    <w:p>
      <w:r>
        <w:rPr>
          <w:b/>
        </w:rPr>
        <w:t xml:space="preserve">Tulos</w:t>
      </w:r>
    </w:p>
    <w:p>
      <w:r>
        <w:t xml:space="preserve">Mikä on miesten etsimän linnun kaltaisen marsilaisen nimi? </w:t>
      </w:r>
    </w:p>
    <w:p>
      <w:r>
        <w:rPr>
          <w:b/>
        </w:rPr>
        <w:t xml:space="preserve">Tulos</w:t>
      </w:r>
    </w:p>
    <w:p>
      <w:r>
        <w:t xml:space="preserve">Mitä maanmiehet antavat Tweelille kaupungin auttamiseksi?</w:t>
      </w:r>
    </w:p>
    <w:p>
      <w:r>
        <w:rPr>
          <w:b/>
        </w:rPr>
        <w:t xml:space="preserve">Tulos</w:t>
      </w:r>
    </w:p>
    <w:p>
      <w:r>
        <w:t xml:space="preserve">Kuka saa maanmiehet transsiin?</w:t>
      </w:r>
    </w:p>
    <w:p>
      <w:r>
        <w:rPr>
          <w:b/>
        </w:rPr>
        <w:t xml:space="preserve">Tulos</w:t>
      </w:r>
    </w:p>
    <w:p>
      <w:r>
        <w:t xml:space="preserve">Mihin raketti putosi?</w:t>
      </w:r>
    </w:p>
    <w:p>
      <w:r>
        <w:rPr>
          <w:b/>
        </w:rPr>
        <w:t xml:space="preserve">Tulos</w:t>
      </w:r>
    </w:p>
    <w:p>
      <w:r>
        <w:t xml:space="preserve">Mitä tapahtui Jarvisin raketille?</w:t>
      </w:r>
    </w:p>
    <w:p>
      <w:r>
        <w:rPr>
          <w:b/>
        </w:rPr>
        <w:t xml:space="preserve">Tulos</w:t>
      </w:r>
    </w:p>
    <w:p>
      <w:r>
        <w:t xml:space="preserve">Millä nimellä Tweelin kansa tunnetaan?</w:t>
      </w:r>
    </w:p>
    <w:p>
      <w:r>
        <w:rPr>
          <w:b/>
        </w:rPr>
        <w:t xml:space="preserve">Tulos</w:t>
      </w:r>
    </w:p>
    <w:p>
      <w:r>
        <w:t xml:space="preserve">Mitä Tweel näyttää maanmiehille kirjastossa ollessaan?</w:t>
      </w:r>
    </w:p>
    <w:p>
      <w:r>
        <w:rPr>
          <w:b/>
        </w:rPr>
        <w:t xml:space="preserve">Tulos</w:t>
      </w:r>
    </w:p>
    <w:p>
      <w:r>
        <w:t xml:space="preserve">Miten Tweel pelastaa Jarvisin, kun Jarvis on hypnotisoituna?</w:t>
      </w:r>
    </w:p>
    <w:p>
      <w:r>
        <w:rPr>
          <w:b/>
        </w:rPr>
        <w:t xml:space="preserve">Tulos</w:t>
      </w:r>
    </w:p>
    <w:p>
      <w:r>
        <w:t xml:space="preserve">Miten kanavan pumppaamon voimanlähde toimii?</w:t>
      </w:r>
    </w:p>
    <w:p>
      <w:r>
        <w:rPr>
          <w:b/>
        </w:rPr>
        <w:t xml:space="preserve">Tulos</w:t>
      </w:r>
    </w:p>
    <w:p>
      <w:r>
        <w:t xml:space="preserve">Ennen kuin maanmiehet palaavat Aresiin, minne he vievät Tweelin?</w:t>
      </w:r>
    </w:p>
    <w:p>
      <w:r>
        <w:rPr>
          <w:b/>
        </w:rPr>
        <w:t xml:space="preserve">Tulos</w:t>
      </w:r>
    </w:p>
    <w:p>
      <w:r>
        <w:t xml:space="preserve">Mikä sai maanmiehet ryntäämään kohti unelmapetoja?</w:t>
      </w:r>
    </w:p>
    <w:p>
      <w:r>
        <w:rPr>
          <w:b/>
        </w:rPr>
        <w:t xml:space="preserve">Tulos</w:t>
      </w:r>
    </w:p>
    <w:p>
      <w:r>
        <w:t xml:space="preserve">Mitä Tweel näyttää maamiehille seinämaalauksessa?</w:t>
      </w:r>
    </w:p>
    <w:p>
      <w:r>
        <w:rPr>
          <w:b/>
        </w:rPr>
        <w:t xml:space="preserve">Tulos</w:t>
      </w:r>
    </w:p>
    <w:p>
      <w:r>
        <w:t xml:space="preserve">Mitä maanmiehet antavat Tweelille lahjaksi?</w:t>
      </w:r>
    </w:p>
    <w:p>
      <w:r>
        <w:rPr>
          <w:b/>
        </w:rPr>
        <w:t xml:space="preserve">Tulos</w:t>
      </w:r>
    </w:p>
    <w:p>
      <w:r>
        <w:t xml:space="preserve">Mitä Tweel tekee, kun hän näkee rakennuksessa rotankaltaisen olennon?</w:t>
      </w:r>
    </w:p>
    <w:p>
      <w:r>
        <w:rPr>
          <w:b/>
        </w:rPr>
        <w:t xml:space="preserve">Tulos</w:t>
      </w:r>
    </w:p>
    <w:p>
      <w:r>
        <w:t xml:space="preserve">Mikä sai maanmiehet lentämään Thyle I:lle?</w:t>
      </w:r>
    </w:p>
    <w:p>
      <w:r>
        <w:rPr>
          <w:b/>
        </w:rPr>
        <w:t xml:space="preserve">Tulos</w:t>
      </w:r>
    </w:p>
    <w:p>
      <w:r>
        <w:t xml:space="preserve">Mikä on Dick Jarvisin työtehtävä?</w:t>
      </w:r>
    </w:p>
    <w:p>
      <w:r>
        <w:rPr>
          <w:b/>
        </w:rPr>
        <w:t xml:space="preserve">Tulos</w:t>
      </w:r>
    </w:p>
    <w:p>
      <w:r>
        <w:t xml:space="preserve">Kuka auttaa maanmiehiä, kun unipedot hyökkäävät heidän kimppuunsa?</w:t>
      </w:r>
    </w:p>
    <w:p>
      <w:r>
        <w:rPr>
          <w:b/>
        </w:rPr>
        <w:t xml:space="preserve">Tulos</w:t>
      </w:r>
    </w:p>
    <w:p>
      <w:r>
        <w:t xml:space="preserve">Keneltä Leroy sanoo marsilaisen näyttävän seinämaalauksessa?</w:t>
      </w:r>
    </w:p>
    <w:p>
      <w:r>
        <w:rPr>
          <w:b/>
        </w:rPr>
        <w:t xml:space="preserve">Tulos</w:t>
      </w:r>
    </w:p>
    <w:p>
      <w:r>
        <w:t xml:space="preserve">Miksi Jarvis ja Leroy lentävät Thyle I:lle?</w:t>
      </w:r>
    </w:p>
    <w:p>
      <w:r>
        <w:rPr>
          <w:b/>
        </w:rPr>
        <w:t xml:space="preserve">Tulos</w:t>
      </w:r>
    </w:p>
    <w:p>
      <w:r>
        <w:t xml:space="preserve">Mitä Dick ja Frenchy etsivät aluksi?</w:t>
      </w:r>
    </w:p>
    <w:p>
      <w:r>
        <w:rPr>
          <w:b/>
        </w:rPr>
        <w:t xml:space="preserve">Tulos</w:t>
      </w:r>
    </w:p>
    <w:p>
      <w:r>
        <w:t xml:space="preserve">Minne miehet menevät aluksi etsimään Tweeliä?</w:t>
      </w:r>
    </w:p>
    <w:p>
      <w:r>
        <w:rPr>
          <w:b/>
        </w:rPr>
        <w:t xml:space="preserve">Tulos</w:t>
      </w:r>
    </w:p>
    <w:p>
      <w:r>
        <w:t xml:space="preserve">Miten maanmiehet tappavat unelmapedot?</w:t>
      </w:r>
    </w:p>
    <w:p>
      <w:r>
        <w:rPr>
          <w:b/>
        </w:rPr>
        <w:t xml:space="preserve">Tulos</w:t>
      </w:r>
    </w:p>
    <w:p>
      <w:r>
        <w:t xml:space="preserve">Mitä unipedot tekevät Jarvisille ja Leroylle?</w:t>
      </w:r>
    </w:p>
    <w:p>
      <w:r>
        <w:rPr>
          <w:b/>
        </w:rPr>
        <w:t xml:space="preserve">Tulos</w:t>
      </w:r>
    </w:p>
    <w:p>
      <w:r>
        <w:t xml:space="preserve">Mikä on Leroyn ammatti?</w:t>
      </w:r>
    </w:p>
    <w:p>
      <w:r>
        <w:rPr>
          <w:b/>
        </w:rPr>
        <w:t xml:space="preserve">Tulos</w:t>
      </w:r>
    </w:p>
    <w:p>
      <w:r>
        <w:t xml:space="preserve">Leroy uskoo, että seinämaalauksen marsilainen näyttää miltä jumalalta?</w:t>
      </w:r>
    </w:p>
    <w:p>
      <w:r>
        <w:rPr>
          <w:b/>
        </w:rPr>
        <w:t xml:space="preserve">Tulos</w:t>
      </w:r>
    </w:p>
    <w:p>
      <w:r>
        <w:t xml:space="preserve">Mikä on Jarvisin ammatti?</w:t>
      </w:r>
    </w:p>
    <w:p>
      <w:r>
        <w:rPr>
          <w:b/>
        </w:rPr>
        <w:t xml:space="preserve">Tulos</w:t>
      </w:r>
    </w:p>
    <w:p>
      <w:r>
        <w:t xml:space="preserve">Miten Jarvis tappaa unipedon?</w:t>
      </w:r>
    </w:p>
    <w:p>
      <w:r>
        <w:rPr>
          <w:b/>
        </w:rPr>
        <w:t xml:space="preserve">Tulos</w:t>
      </w:r>
    </w:p>
    <w:p>
      <w:r>
        <w:t xml:space="preserve">Mitä thootit aikovat tehdä maamiehiltä saamalleen ydinvoimalalle?</w:t>
      </w:r>
    </w:p>
    <w:p>
      <w:r>
        <w:rPr>
          <w:b/>
        </w:rPr>
        <w:t xml:space="preserve">Esimerkki 3.1370</w:t>
      </w:r>
    </w:p>
    <w:p>
      <w:r>
        <w:t xml:space="preserve"> The Pilot and His Wife kuvaa merimiehen elämää sekä kotimaassa että ulkomailla ja kuvaa monipuolisia kokemuksia niin myrskyisillä syvänteillä kuin kaukaisissa satamissa. Teos on tunnettu kuvausten voimakkuudesta. Valtameren aaltojen taustalla se on kertomus avioelämästä: Salve Kristiansen rakastaa kaunista Elisabeth-nimistä naista ja saa ilmeisesti vastarakkautta. Mutta jonkin aikaa Elisabeth on ihastunut nuoreen upseeriin, joka haluaa naimisiin hänen kanssaan. Vanha rakkaus Salvea kohtaan voittaa kuitenkin voiton, ja Elisabeth torjuu upseerin, mutta Salve on jo jättänyt kotimaansa epätoivoissaan ja purjehtii kohti vieraita rantoja. Kun hän vihdoin, muutaman vuoden kuluttua, palaa vanhaan kotiinsa, hän huomaa, että Elisabeth on sittenkin ollut hänelle uskollinen. Hän menee naimisiin hänen kanssaan.Näyttäisi siltä, että kaikki on hyvin, mutta niin ei kuitenkaan ole. Ajatus Elisabethin hetkellisestä epäröinnistä ei jätä Salvea rauhaan, ja tämä valitettava seikka tekee molempien elämästä kurjaa. Kuluu kymmenen vuotta, ennen kuin mies ja vaimo pääsevät vihdoin selvään yhteisymmärrykseen ja arvostavat toisiaan aidosti, ja nyt he voivat vihdoin luoda pohjan onnelliselle yhteiselämälle. Romaanissa korostetaan, että tarvitaan ehdotonta luottamusta, jos kaksi avioliitossa yhdistynyttä ihmistä haluaa elää onnellisesti yhdessä.</w:t>
      </w:r>
    </w:p>
    <w:p>
      <w:r>
        <w:rPr>
          <w:b/>
        </w:rPr>
        <w:t xml:space="preserve">Tulos</w:t>
      </w:r>
    </w:p>
    <w:p>
      <w:r>
        <w:t xml:space="preserve">Kenet Elisabeth nai?</w:t>
      </w:r>
    </w:p>
    <w:p>
      <w:r>
        <w:rPr>
          <w:b/>
        </w:rPr>
        <w:t xml:space="preserve">Tulos</w:t>
      </w:r>
    </w:p>
    <w:p>
      <w:r>
        <w:t xml:space="preserve">Kuinka monta vuotta kuluu, ennen kuin yhteisymmärrys syntyy?</w:t>
      </w:r>
    </w:p>
    <w:p>
      <w:r>
        <w:rPr>
          <w:b/>
        </w:rPr>
        <w:t xml:space="preserve">Tulos</w:t>
      </w:r>
    </w:p>
    <w:p>
      <w:r>
        <w:t xml:space="preserve">Minkä ammatin päähenkilö on tässä tarinassa?</w:t>
      </w:r>
    </w:p>
    <w:p>
      <w:r>
        <w:rPr>
          <w:b/>
        </w:rPr>
        <w:t xml:space="preserve">Tulos</w:t>
      </w:r>
    </w:p>
    <w:p>
      <w:r>
        <w:t xml:space="preserve">Mitä tapahtuu, kun Salve palaa 10 vuotta myöhemmin?</w:t>
      </w:r>
    </w:p>
    <w:p>
      <w:r>
        <w:rPr>
          <w:b/>
        </w:rPr>
        <w:t xml:space="preserve">Tulos</w:t>
      </w:r>
    </w:p>
    <w:p>
      <w:r>
        <w:t xml:space="preserve">Minne Salve purjehtii?</w:t>
      </w:r>
    </w:p>
    <w:p>
      <w:r>
        <w:rPr>
          <w:b/>
        </w:rPr>
        <w:t xml:space="preserve">Tulos</w:t>
      </w:r>
    </w:p>
    <w:p>
      <w:r>
        <w:t xml:space="preserve">Miksi Salve ja Elisabeth olivat onnettomia avioiduttuaan?</w:t>
      </w:r>
    </w:p>
    <w:p>
      <w:r>
        <w:rPr>
          <w:b/>
        </w:rPr>
        <w:t xml:space="preserve">Tulos</w:t>
      </w:r>
    </w:p>
    <w:p>
      <w:r>
        <w:t xml:space="preserve">Kuka on kaunis?</w:t>
      </w:r>
    </w:p>
    <w:p>
      <w:r>
        <w:rPr>
          <w:b/>
        </w:rPr>
        <w:t xml:space="preserve">Tulos</w:t>
      </w:r>
    </w:p>
    <w:p>
      <w:r>
        <w:t xml:space="preserve">Mikä on päähenkilön nimi?</w:t>
      </w:r>
    </w:p>
    <w:p>
      <w:r>
        <w:rPr>
          <w:b/>
        </w:rPr>
        <w:t xml:space="preserve">Tulos</w:t>
      </w:r>
    </w:p>
    <w:p>
      <w:r>
        <w:t xml:space="preserve">Mitä merimies kuvaa tässä tarinassa?</w:t>
      </w:r>
    </w:p>
    <w:p>
      <w:r>
        <w:rPr>
          <w:b/>
        </w:rPr>
        <w:t xml:space="preserve">Tulos</w:t>
      </w:r>
    </w:p>
    <w:p>
      <w:r>
        <w:t xml:space="preserve">Ketä Salve Kristiansen rakastaa?</w:t>
      </w:r>
    </w:p>
    <w:p>
      <w:r>
        <w:rPr>
          <w:b/>
        </w:rPr>
        <w:t xml:space="preserve">Tulos</w:t>
      </w:r>
    </w:p>
    <w:p>
      <w:r>
        <w:t xml:space="preserve">Mikä on The Pilot and His Wife?</w:t>
      </w:r>
    </w:p>
    <w:p>
      <w:r>
        <w:rPr>
          <w:b/>
        </w:rPr>
        <w:t xml:space="preserve">Tulos</w:t>
      </w:r>
    </w:p>
    <w:p>
      <w:r>
        <w:t xml:space="preserve">Keneen Salve on rakastunut?</w:t>
      </w:r>
    </w:p>
    <w:p>
      <w:r>
        <w:rPr>
          <w:b/>
        </w:rPr>
        <w:t xml:space="preserve">Tulos</w:t>
      </w:r>
    </w:p>
    <w:p>
      <w:r>
        <w:t xml:space="preserve">Kuka oli uskollinen Salvelle?</w:t>
      </w:r>
    </w:p>
    <w:p>
      <w:r>
        <w:rPr>
          <w:b/>
        </w:rPr>
        <w:t xml:space="preserve">Tulos</w:t>
      </w:r>
    </w:p>
    <w:p>
      <w:r>
        <w:t xml:space="preserve">Mistä tämä tarina kertoo?</w:t>
      </w:r>
    </w:p>
    <w:p>
      <w:r>
        <w:rPr>
          <w:b/>
        </w:rPr>
        <w:t xml:space="preserve">Tulos</w:t>
      </w:r>
    </w:p>
    <w:p>
      <w:r>
        <w:t xml:space="preserve">Kenestä tämä tarina kertoo?</w:t>
      </w:r>
    </w:p>
    <w:p>
      <w:r>
        <w:rPr>
          <w:b/>
        </w:rPr>
        <w:t xml:space="preserve">Tulos</w:t>
      </w:r>
    </w:p>
    <w:p>
      <w:r>
        <w:t xml:space="preserve">Ketä rakastetaan vastavuoroisesti?</w:t>
      </w:r>
    </w:p>
    <w:p>
      <w:r>
        <w:rPr>
          <w:b/>
        </w:rPr>
        <w:t xml:space="preserve">Tulos</w:t>
      </w:r>
    </w:p>
    <w:p>
      <w:r>
        <w:t xml:space="preserve">Kuinka monta ihmistä on avioliitossa?</w:t>
      </w:r>
    </w:p>
    <w:p>
      <w:r>
        <w:rPr>
          <w:b/>
        </w:rPr>
        <w:t xml:space="preserve">Tulos</w:t>
      </w:r>
    </w:p>
    <w:p>
      <w:r>
        <w:t xml:space="preserve">Mitä tässä romaanissa korostetaan?</w:t>
      </w:r>
    </w:p>
    <w:p>
      <w:r>
        <w:rPr>
          <w:b/>
        </w:rPr>
        <w:t xml:space="preserve">Tulos</w:t>
      </w:r>
    </w:p>
    <w:p>
      <w:r>
        <w:t xml:space="preserve">Mikä on tämän tarinan opetus?</w:t>
      </w:r>
    </w:p>
    <w:p>
      <w:r>
        <w:rPr>
          <w:b/>
        </w:rPr>
        <w:t xml:space="preserve">Tulos</w:t>
      </w:r>
    </w:p>
    <w:p>
      <w:r>
        <w:t xml:space="preserve">Miksi Elisabeth ei voi mennä heti naimisiin Slaven kanssa?</w:t>
      </w:r>
    </w:p>
    <w:p>
      <w:r>
        <w:rPr>
          <w:b/>
        </w:rPr>
        <w:t xml:space="preserve">Tulos</w:t>
      </w:r>
    </w:p>
    <w:p>
      <w:r>
        <w:t xml:space="preserve">Kuinka monta vuotta kuluu ennen kuin Salve ja Elisabeth ymmärtävät toisiaan?</w:t>
      </w:r>
    </w:p>
    <w:p>
      <w:r>
        <w:rPr>
          <w:b/>
        </w:rPr>
        <w:t xml:space="preserve">Tulos</w:t>
      </w:r>
    </w:p>
    <w:p>
      <w:r>
        <w:t xml:space="preserve">Mikä luo heidän onnellisen yhteiselämänsä?</w:t>
      </w:r>
    </w:p>
    <w:p>
      <w:r>
        <w:rPr>
          <w:b/>
        </w:rPr>
        <w:t xml:space="preserve">Tulos</w:t>
      </w:r>
    </w:p>
    <w:p>
      <w:r>
        <w:t xml:space="preserve">Ketä Elisabeth valitsee rakastavansa?</w:t>
      </w:r>
    </w:p>
    <w:p>
      <w:r>
        <w:rPr>
          <w:b/>
        </w:rPr>
        <w:t xml:space="preserve">Tulos</w:t>
      </w:r>
    </w:p>
    <w:p>
      <w:r>
        <w:t xml:space="preserve">Miksi Salve jätti maansa?</w:t>
      </w:r>
    </w:p>
    <w:p>
      <w:r>
        <w:rPr>
          <w:b/>
        </w:rPr>
        <w:t xml:space="preserve">Tulos</w:t>
      </w:r>
    </w:p>
    <w:p>
      <w:r>
        <w:t xml:space="preserve">Kuka elää onnellista elämää?</w:t>
      </w:r>
    </w:p>
    <w:p>
      <w:r>
        <w:rPr>
          <w:b/>
        </w:rPr>
        <w:t xml:space="preserve">Tulos</w:t>
      </w:r>
    </w:p>
    <w:p>
      <w:r>
        <w:t xml:space="preserve">Kuinka kauan Salvella ja Elisabethilla kesti muodostaa onnellinen elämä yhdessä?</w:t>
      </w:r>
    </w:p>
    <w:p>
      <w:r>
        <w:rPr>
          <w:b/>
        </w:rPr>
        <w:t xml:space="preserve">Tulos</w:t>
      </w:r>
    </w:p>
    <w:p>
      <w:r>
        <w:t xml:space="preserve">Kuka Elisabethia aluksi viehättää?</w:t>
      </w:r>
    </w:p>
    <w:p>
      <w:r>
        <w:rPr>
          <w:b/>
        </w:rPr>
        <w:t xml:space="preserve">Tulos</w:t>
      </w:r>
    </w:p>
    <w:p>
      <w:r>
        <w:t xml:space="preserve">Mitä avioliitto tarvitsee?</w:t>
      </w:r>
    </w:p>
    <w:p>
      <w:r>
        <w:rPr>
          <w:b/>
        </w:rPr>
        <w:t xml:space="preserve">Tulos</w:t>
      </w:r>
    </w:p>
    <w:p>
      <w:r>
        <w:t xml:space="preserve">Miksi Elisabeth ei mene naimisiin Salven kanssa tarinan alkupuolella?</w:t>
      </w:r>
    </w:p>
    <w:p>
      <w:r>
        <w:rPr>
          <w:b/>
        </w:rPr>
        <w:t xml:space="preserve">Tulos</w:t>
      </w:r>
    </w:p>
    <w:p>
      <w:r>
        <w:t xml:space="preserve">Mikä saa Salven päättämään vihdoin mennä naimisiin Elisabethin kanssa?</w:t>
      </w:r>
    </w:p>
    <w:p>
      <w:r>
        <w:rPr>
          <w:b/>
        </w:rPr>
        <w:t xml:space="preserve">Esimerkki 3.1371</w:t>
      </w:r>
    </w:p>
    <w:p>
      <w:r>
        <w:t xml:space="preserve"> Prologissa kerrotaan, että näytelmä perustuu Chaucerin tarinaan.Kolme kuningatarta tulee pyytämään Ateenan hallitsijoita Theseusta ja Hippolytaa kostamaan miehiensä kuoleman, jonka Theban tyranni Kreon on aiheuttanut. Kreon on surmannut kolme kuningasta ja kieltäytyy antamasta heille asianmukaisia hautajaisia. Theseus suostuu sotimaan Kreonia vastaan.Thebassa serkukset ja läheiset ystävät Palamon ja Arkite ovat velvollisia taistelemaan Kreonin puolesta, vaikka he ovat kauhistuneita tämän hirmuvallasta. Kovassa taistelussa Palamon ja Arkite esittävät rohkeuden ihmeitä, mutta Theseus voittaa tebanialaiset. Palamon ja Arkkiitti vangitaan, mutta he alistuvat filosofisesti kohtaloonsa. Heidän stoalaisuutensa tuhoutuu välittömästi, kun he näkevät vankilan ikkunasta ateenalaisen prinsessa Emilian. Molemmat rakastuvat häneen, ja heidän ystävyytensä muuttuu katkeraksi kilpailuksi. Arkkiitti vapautetaan, kun sukulainen toimii hänen puolestaan. Hänet karkotetaan Ateenasta, mutta hän naamioituu, voittaa paikallisen painiottelun ja hänet nimitetään Emilian henkivartijaksi.Sillä välin vanginvartijan tytär on rakastunut Palamoniin ja auttaa häntä pakenemaan. Tyttö seuraa Palamonia, mutta tämä ei välitä hänestä: hän on yhä pakkomielteinen Emilian suhteen. Hän elää metsässä puoliksi nälkiintyneenä, jossa hän tapaa Arkitin. He riitelevät keskenään, mutta Arcite tarjoutuu tuomaan Palamonille ruokaa, juomaa ja aseita, jotta he voisivat kohdata tasavertaisessa taistelussa Emilian puolesta.Vanginvartijan tytär, joka on hylätty, on tullut hulluksi. Hän laulaa ja höpöttää metsässä. Hän tapaa paikallisten maalaisten seurueen, joka haluaa esittää Morris-tanssin kuninkaan ja kuningattaren edessä. Paikallinen koulumestari Gerald kutsuu hullun tyttären mukaan esitykseen. Theseus ja Hippolyta ilmestyvät metsästämään. Gerald kutsuu heidät, ja he suostuvat katsomaan, kun juntit esittävät heille omituisen esityksen, jossa vankilanjohtajan hullu tytär tanssii. Kuninkaallinen pariskunta palkitsee heidät.Arcite palaa ruoan ja aseiden kanssa. Ystävällisen illallisen ja muistelujen jälkeen he tappelevat. Theseus seurueineen saapuu paikalle. Hän määrää, että Palamon ja Arkite pidätetään ja teloitetaan. Hippolyta ja Emilia puuttuvat asiaan, ja Theseus suostuu siihen, että näiden kahden välillä järjestetään julkinen kilpailu Emilian kädestä. Kumpikin soturi saa kolme kumppania avukseen. Häviäjä ja hänen seuralaisensa ritarit teloitetaan.vankilanvartija löytää tyttärensä ystäviensä avulla. Hän yrittää palauttaa tytön mielenterveyden. Lääkärin neuvosta hän rohkaisee tyttären entistä kosijaa teeskentelemään Palamonia, jotta tyttö vähitellen tottuu pitämään häntä oikeana rakkautenaan. Ennen turnausta Arkitehti rukoilee Marsia, että hän voittaisi taistelun; Palamon rukoilee Venusta, että hän menisi naimisiin Emilian kanssa; Emilia rukoilee Dianaa, että hän menisi naimisiin sen kanssa, joka rakastaa häntä eniten. Jokainen rukous toteutuu: Arcite voittaa taistelun, mutta sitten hänet heitetään hevosen selästä ja hän kuolee, ja Palamon jää Emilian vaimoksi.</w:t>
      </w:r>
    </w:p>
    <w:p>
      <w:r>
        <w:rPr>
          <w:b/>
        </w:rPr>
        <w:t xml:space="preserve">Tulos</w:t>
      </w:r>
    </w:p>
    <w:p>
      <w:r>
        <w:t xml:space="preserve">Miten vanginvartija yrittää palauttaa tyttärensä mielenterveyden?</w:t>
      </w:r>
    </w:p>
    <w:p>
      <w:r>
        <w:rPr>
          <w:b/>
        </w:rPr>
        <w:t xml:space="preserve">Tulos</w:t>
      </w:r>
    </w:p>
    <w:p>
      <w:r>
        <w:t xml:space="preserve">Mikä on Palamonin suhde Arkitekseen?</w:t>
      </w:r>
    </w:p>
    <w:p>
      <w:r>
        <w:rPr>
          <w:b/>
        </w:rPr>
        <w:t xml:space="preserve">Tulos</w:t>
      </w:r>
    </w:p>
    <w:p>
      <w:r>
        <w:t xml:space="preserve">Kuka rakastuu Palamoniin?</w:t>
      </w:r>
    </w:p>
    <w:p>
      <w:r>
        <w:rPr>
          <w:b/>
        </w:rPr>
        <w:t xml:space="preserve">Tulos</w:t>
      </w:r>
    </w:p>
    <w:p>
      <w:r>
        <w:t xml:space="preserve">Kuka on ateenalainen prinsessa?</w:t>
      </w:r>
    </w:p>
    <w:p>
      <w:r>
        <w:rPr>
          <w:b/>
        </w:rPr>
        <w:t xml:space="preserve">Tulos</w:t>
      </w:r>
    </w:p>
    <w:p>
      <w:r>
        <w:t xml:space="preserve">Mikä on tyrannin nimi?</w:t>
      </w:r>
    </w:p>
    <w:p>
      <w:r>
        <w:rPr>
          <w:b/>
        </w:rPr>
        <w:t xml:space="preserve">Tulos</w:t>
      </w:r>
    </w:p>
    <w:p>
      <w:r>
        <w:t xml:space="preserve">Mitä Palamonille ja Arkitelle tapahtuu taistelun jälkeen?</w:t>
      </w:r>
    </w:p>
    <w:p>
      <w:r>
        <w:rPr>
          <w:b/>
        </w:rPr>
        <w:t xml:space="preserve">Tulos</w:t>
      </w:r>
    </w:p>
    <w:p>
      <w:r>
        <w:t xml:space="preserve">Kuka voitti Arciten ja Palamonin välisen taistelun?</w:t>
      </w:r>
    </w:p>
    <w:p>
      <w:r>
        <w:rPr>
          <w:b/>
        </w:rPr>
        <w:t xml:space="preserve">Tulos</w:t>
      </w:r>
    </w:p>
    <w:p>
      <w:r>
        <w:t xml:space="preserve">Mitä Theseus ja Hippolyta hallitsevat?</w:t>
      </w:r>
    </w:p>
    <w:p>
      <w:r>
        <w:rPr>
          <w:b/>
        </w:rPr>
        <w:t xml:space="preserve">Tulos</w:t>
      </w:r>
    </w:p>
    <w:p>
      <w:r>
        <w:t xml:space="preserve">Keitä ovat Ateenan hallitsijat?</w:t>
      </w:r>
    </w:p>
    <w:p>
      <w:r>
        <w:rPr>
          <w:b/>
        </w:rPr>
        <w:t xml:space="preserve">Tulos</w:t>
      </w:r>
    </w:p>
    <w:p>
      <w:r>
        <w:t xml:space="preserve">Miksi Arcite vapautettiin vankilasta?</w:t>
      </w:r>
    </w:p>
    <w:p>
      <w:r>
        <w:rPr>
          <w:b/>
        </w:rPr>
        <w:t xml:space="preserve">Tulos</w:t>
      </w:r>
    </w:p>
    <w:p>
      <w:r>
        <w:t xml:space="preserve">Ketkä kaksi miestä taistelevat Emilian kädestä?</w:t>
      </w:r>
    </w:p>
    <w:p>
      <w:r>
        <w:rPr>
          <w:b/>
        </w:rPr>
        <w:t xml:space="preserve">Tulos</w:t>
      </w:r>
    </w:p>
    <w:p>
      <w:r>
        <w:t xml:space="preserve">Kuka lopulta nai Emilian?</w:t>
      </w:r>
    </w:p>
    <w:p>
      <w:r>
        <w:rPr>
          <w:b/>
        </w:rPr>
        <w:t xml:space="preserve">Tulos</w:t>
      </w:r>
    </w:p>
    <w:p>
      <w:r>
        <w:t xml:space="preserve">Mitä Theseus keksii lopettaakseen Palamonin ja Arkiteksen välisen konfliktin?</w:t>
      </w:r>
    </w:p>
    <w:p>
      <w:r>
        <w:rPr>
          <w:b/>
        </w:rPr>
        <w:t xml:space="preserve">Tulos</w:t>
      </w:r>
    </w:p>
    <w:p>
      <w:r>
        <w:t xml:space="preserve">Miten Palamon pääsee vankilasta?</w:t>
      </w:r>
    </w:p>
    <w:p>
      <w:r>
        <w:rPr>
          <w:b/>
        </w:rPr>
        <w:t xml:space="preserve">Tulos</w:t>
      </w:r>
    </w:p>
    <w:p>
      <w:r>
        <w:t xml:space="preserve">Mitä tapahtuu vanginvartijan tyttärelle, kun Palamon hylkää hänet?</w:t>
      </w:r>
    </w:p>
    <w:p>
      <w:r>
        <w:rPr>
          <w:b/>
        </w:rPr>
        <w:t xml:space="preserve">Tulos</w:t>
      </w:r>
    </w:p>
    <w:p>
      <w:r>
        <w:t xml:space="preserve">Keneen Palamon ja Arcitre rakastuvat?</w:t>
      </w:r>
    </w:p>
    <w:p>
      <w:r>
        <w:rPr>
          <w:b/>
        </w:rPr>
        <w:t xml:space="preserve">Tulos</w:t>
      </w:r>
    </w:p>
    <w:p>
      <w:r>
        <w:t xml:space="preserve">Miksi kolme kuningatarta tulivat pyytämään Theseusta ja Hippolytaa?</w:t>
      </w:r>
    </w:p>
    <w:p>
      <w:r>
        <w:rPr>
          <w:b/>
        </w:rPr>
        <w:t xml:space="preserve">Tulos</w:t>
      </w:r>
    </w:p>
    <w:p>
      <w:r>
        <w:t xml:space="preserve">Mitä Arcite rukoili?</w:t>
      </w:r>
    </w:p>
    <w:p>
      <w:r>
        <w:rPr>
          <w:b/>
        </w:rPr>
        <w:t xml:space="preserve">Tulos</w:t>
      </w:r>
    </w:p>
    <w:p>
      <w:r>
        <w:t xml:space="preserve">Kuinka monta ystävää Palamon ja Arcite saavat kumpikin värvätä taisteluun Emilian kädestä?</w:t>
      </w:r>
    </w:p>
    <w:p>
      <w:r>
        <w:rPr>
          <w:b/>
        </w:rPr>
        <w:t xml:space="preserve">Tulos</w:t>
      </w:r>
    </w:p>
    <w:p>
      <w:r>
        <w:t xml:space="preserve">Miten Arcite pääsee vankilasta?</w:t>
      </w:r>
    </w:p>
    <w:p>
      <w:r>
        <w:rPr>
          <w:b/>
        </w:rPr>
        <w:t xml:space="preserve">Tulos</w:t>
      </w:r>
    </w:p>
    <w:p>
      <w:r>
        <w:t xml:space="preserve">Miten Arcite kuolee?</w:t>
      </w:r>
    </w:p>
    <w:p>
      <w:r>
        <w:rPr>
          <w:b/>
        </w:rPr>
        <w:t xml:space="preserve">Tulos</w:t>
      </w:r>
    </w:p>
    <w:p>
      <w:r>
        <w:t xml:space="preserve">Kuka auttaa Palamonia pakenemaan vankilasta?</w:t>
      </w:r>
    </w:p>
    <w:p>
      <w:r>
        <w:rPr>
          <w:b/>
        </w:rPr>
        <w:t xml:space="preserve">Tulos</w:t>
      </w:r>
    </w:p>
    <w:p>
      <w:r>
        <w:t xml:space="preserve">Mitä Emilia rukoili?</w:t>
      </w:r>
    </w:p>
    <w:p>
      <w:r>
        <w:rPr>
          <w:b/>
        </w:rPr>
        <w:t xml:space="preserve">Tulos</w:t>
      </w:r>
    </w:p>
    <w:p>
      <w:r>
        <w:t xml:space="preserve">Mikä tekee Palamonista ja Arkitesta vihollisia?</w:t>
      </w:r>
    </w:p>
    <w:p>
      <w:r>
        <w:rPr>
          <w:b/>
        </w:rPr>
        <w:t xml:space="preserve">Tulos</w:t>
      </w:r>
    </w:p>
    <w:p>
      <w:r>
        <w:t xml:space="preserve">Kenestä tuli Emilian henkivartija?</w:t>
      </w:r>
    </w:p>
    <w:p>
      <w:r>
        <w:rPr>
          <w:b/>
        </w:rPr>
        <w:t xml:space="preserve">Tulos</w:t>
      </w:r>
    </w:p>
    <w:p>
      <w:r>
        <w:t xml:space="preserve">Minkä työn Arcite ottaa vastaan voitettuaan painiottelun naamioituneena?</w:t>
      </w:r>
    </w:p>
    <w:p>
      <w:r>
        <w:rPr>
          <w:b/>
        </w:rPr>
        <w:t xml:space="preserve">Tulos</w:t>
      </w:r>
    </w:p>
    <w:p>
      <w:r>
        <w:t xml:space="preserve">Kuka nai Emilian?</w:t>
      </w:r>
    </w:p>
    <w:p>
      <w:r>
        <w:rPr>
          <w:b/>
        </w:rPr>
        <w:t xml:space="preserve">Tulos</w:t>
      </w:r>
    </w:p>
    <w:p>
      <w:r>
        <w:t xml:space="preserve">Mitä Arkitelle tapahtuu sen jälkeen, kun hän on voittanut taistelun Palamonia vastaan?</w:t>
      </w:r>
    </w:p>
    <w:p>
      <w:r>
        <w:rPr>
          <w:b/>
        </w:rPr>
        <w:t xml:space="preserve">Tulos</w:t>
      </w:r>
    </w:p>
    <w:p>
      <w:r>
        <w:t xml:space="preserve">Mitä Palamon rukoili?</w:t>
      </w:r>
    </w:p>
    <w:p>
      <w:r>
        <w:rPr>
          <w:b/>
        </w:rPr>
        <w:t xml:space="preserve">Tulos</w:t>
      </w:r>
    </w:p>
    <w:p>
      <w:r>
        <w:t xml:space="preserve">Keneen Palamon ja Arcite rakastuvat?</w:t>
      </w:r>
    </w:p>
    <w:p>
      <w:r>
        <w:rPr>
          <w:b/>
        </w:rPr>
        <w:t xml:space="preserve">Esimerkki 3.1372</w:t>
      </w:r>
    </w:p>
    <w:p>
      <w:r>
        <w:t xml:space="preserve"> Dane Thorson on juuri valmistunut Training Poolista, avaruusalusten miehistöjen ammattikoulusta, ja hän saa tietää, että hänen ensimmäinen tehtävänsä oppipoikana rahtimestarina vie hänet Solar Queenille, vapaakauppalaivalle, joka on periaatteessa tähtienvälinen kulkurirahtialus. Danen ensimmäisen lennon päätteeksi aluksen kapteeni saa tilaisuuden tehdä tarjouksen vasta avatusta planeetasta, ja miehistö tekee kaikkensa saadakseen sopimuksen Limbo-nimisestä planeetasta. Sopimuksen mukana tulevat tiedot planeetasta eivät näytä lupaavilta, mutta asiat muuttuvat hieman paremmiksi, kun arkeologiryhmä palkkaa Solar Queenin viemään heidät Limboon." Limbolla arkeologit leiriytyvät Forerunner-kaupungin raunioille, jotka ovat jälkiä ihmisistä, jotka johtivat galaktista imperiumia kauan ennen kuin ihmiset uskaltautuivat avaruuteen ja jotka olivat pyyhkäisseet itsensä sukupuuttoon tähtien välisessä sodassa. Dane ja neljä muuta lähtevät tutkimusmatkalle etsimään älyllistä elämää ja mahdollisia kauppatavaroita. Yksi ryhmän jäsenistä, Ali Kamil, katoaa, ilmeisesti muukalaisteknologiaa käyttävien ihmisten sieppaamana. pelästyneenä ryhmä, johon kuuluu myös Dane, lähtee raunioille tarkistamaan arkeologeja ja huomaa, että he ovat kadonneet. Epäilys saa heidät palaamaan Solar Queeniin vaihtoehtoista reittiä pitkin, ja he alkavat löytää tuhansia vuosia vanhoja avaruusalusten hylyjä, joista osa on peräisin tuhansia vuosia sitten ja joissa on merkkejä ryöstöstä. Lähestyessään laskeutumispaikkaansa he huomaavat Solar Queenin olevan merirosvojen piirittämä, ja he saavat selville, että arkeologit ovat osa merirosvojoukkoa. kun he tarkkailevat alusta suojasta, Dane ja hänen kumppaninsa ottavat merirosvon kiinni ja tunkeutuvat merirosvojen maanalaiseen tukikohtaan. Sieltä he löytävät Forerunner-teknologiaa, joka on yhä toiminnassa. Erityisesti he näkevät kahden merirosvon käyttävän konetta, joka vetää puoleensa avaruusaluksia ja pudottaa ne planeetalle. He näkevät myös signaaleja, jotka viittaavat siihen, että Stellar Patrol -risteilijä jahtaa yhtä merirosvojen omista aluksista. dane ja hänen kumppaninsa sulkevat Forerunner-tukikohdan, kun partiolaiva lähestyy, ja yrittävät sitten taistella tiensä ulos tukikohdasta. Kun Solar Queenin miehistö käy piraattien kanssa räiskintätaistelua, partio saapuu paikalle ja pelastaa heidät, mikä lopettaa piraattien toiminnan kokonaan.Partio vaatii Solar Queenin miehistöä luopumaan Limboa koskevasta sopimuksestaan Forerunner-artefaktien takia, mutta he saavat ottaa haltuunsa yhden piraattien uhrin sopimuksen, joka koskee kauppaa Sargol-nimisen planeetan kanssa.</w:t>
      </w:r>
    </w:p>
    <w:p>
      <w:r>
        <w:rPr>
          <w:b/>
        </w:rPr>
        <w:t xml:space="preserve">Tulos</w:t>
      </w:r>
    </w:p>
    <w:p>
      <w:r>
        <w:t xml:space="preserve">Mitä Dane löytää kadonneen, kun hänen ryhmänsä palaa raunioille?</w:t>
      </w:r>
    </w:p>
    <w:p>
      <w:r>
        <w:rPr>
          <w:b/>
        </w:rPr>
        <w:t xml:space="preserve">Tulos</w:t>
      </w:r>
    </w:p>
    <w:p>
      <w:r>
        <w:t xml:space="preserve">Kun Danen ryhmä saavuttaa Aurinkokuningattaren, keitä he löytävät merirosvojen seurasta?</w:t>
      </w:r>
    </w:p>
    <w:p>
      <w:r>
        <w:rPr>
          <w:b/>
        </w:rPr>
        <w:t xml:space="preserve">Tulos</w:t>
      </w:r>
    </w:p>
    <w:p>
      <w:r>
        <w:t xml:space="preserve">Mitä Dane ja hänen ryhmänsä lähtivät etsimään?</w:t>
      </w:r>
    </w:p>
    <w:p>
      <w:r>
        <w:rPr>
          <w:b/>
        </w:rPr>
        <w:t xml:space="preserve">Tulos</w:t>
      </w:r>
    </w:p>
    <w:p>
      <w:r>
        <w:t xml:space="preserve">Mille planeetalle Dane miehistöineen on menossa?</w:t>
      </w:r>
    </w:p>
    <w:p>
      <w:r>
        <w:rPr>
          <w:b/>
        </w:rPr>
        <w:t xml:space="preserve">Tulos</w:t>
      </w:r>
    </w:p>
    <w:p>
      <w:r>
        <w:t xml:space="preserve">Mikä ajaa takaa yhtä merirosvojen omista aluksista?</w:t>
      </w:r>
    </w:p>
    <w:p>
      <w:r>
        <w:rPr>
          <w:b/>
        </w:rPr>
        <w:t xml:space="preserve">Tulos</w:t>
      </w:r>
    </w:p>
    <w:p>
      <w:r>
        <w:t xml:space="preserve">Mitä Dane ja hänen kumppaninsa löytävät, kun he tunkeutuvat merirosvojen tukikohtaan?</w:t>
      </w:r>
    </w:p>
    <w:p>
      <w:r>
        <w:rPr>
          <w:b/>
        </w:rPr>
        <w:t xml:space="preserve">Tulos</w:t>
      </w:r>
    </w:p>
    <w:p>
      <w:r>
        <w:t xml:space="preserve">Miksi Dane ja muut lähtivät tutkimusmatkalle?</w:t>
      </w:r>
    </w:p>
    <w:p>
      <w:r>
        <w:rPr>
          <w:b/>
        </w:rPr>
        <w:t xml:space="preserve">Tulos</w:t>
      </w:r>
    </w:p>
    <w:p>
      <w:r>
        <w:t xml:space="preserve">Miten edelläkävijät hävitettiin?</w:t>
      </w:r>
    </w:p>
    <w:p>
      <w:r>
        <w:rPr>
          <w:b/>
        </w:rPr>
        <w:t xml:space="preserve">Tulos</w:t>
      </w:r>
    </w:p>
    <w:p>
      <w:r>
        <w:t xml:space="preserve">Kuka hyökkäsi Aurinkokuningattaren kimppuun?</w:t>
      </w:r>
    </w:p>
    <w:p>
      <w:r>
        <w:rPr>
          <w:b/>
        </w:rPr>
        <w:t xml:space="preserve">Tulos</w:t>
      </w:r>
    </w:p>
    <w:p>
      <w:r>
        <w:t xml:space="preserve">Mille planeetalle Aurinkokuningatar vaihtaa Limbon sopimuksen?</w:t>
      </w:r>
    </w:p>
    <w:p>
      <w:r>
        <w:rPr>
          <w:b/>
        </w:rPr>
        <w:t xml:space="preserve">Tulos</w:t>
      </w:r>
    </w:p>
    <w:p>
      <w:r>
        <w:t xml:space="preserve">Millä aluksella Dane Thorson on ensimmäistä kertaa komennuksella?</w:t>
      </w:r>
    </w:p>
    <w:p>
      <w:r>
        <w:rPr>
          <w:b/>
        </w:rPr>
        <w:t xml:space="preserve">Tulos</w:t>
      </w:r>
    </w:p>
    <w:p>
      <w:r>
        <w:t xml:space="preserve">Mille alukselle Dane määrätään ensimmäisen kerran?</w:t>
      </w:r>
    </w:p>
    <w:p>
      <w:r>
        <w:rPr>
          <w:b/>
        </w:rPr>
        <w:t xml:space="preserve">Tulos</w:t>
      </w:r>
    </w:p>
    <w:p>
      <w:r>
        <w:t xml:space="preserve">Mitä tekee kone, jonka Dane löytää merirosvojen tukikohdasta?</w:t>
      </w:r>
    </w:p>
    <w:p>
      <w:r>
        <w:rPr>
          <w:b/>
        </w:rPr>
        <w:t xml:space="preserve">Tulos</w:t>
      </w:r>
    </w:p>
    <w:p>
      <w:r>
        <w:t xml:space="preserve">Minkä planeetan kauppaoikeuksista Dane ja miehistö tekevät tarjouksen ensimmäisen missoninsa jälkeen?</w:t>
      </w:r>
    </w:p>
    <w:p>
      <w:r>
        <w:rPr>
          <w:b/>
        </w:rPr>
        <w:t xml:space="preserve">Tulos</w:t>
      </w:r>
    </w:p>
    <w:p>
      <w:r>
        <w:t xml:space="preserve">Kuka palkkaa Solar Queenin viemään heidät Limboon?</w:t>
      </w:r>
    </w:p>
    <w:p>
      <w:r>
        <w:rPr>
          <w:b/>
        </w:rPr>
        <w:t xml:space="preserve">Tulos</w:t>
      </w:r>
    </w:p>
    <w:p>
      <w:r>
        <w:t xml:space="preserve">Mikä on Aurinkokuningatar?</w:t>
      </w:r>
    </w:p>
    <w:p>
      <w:r>
        <w:rPr>
          <w:b/>
        </w:rPr>
        <w:t xml:space="preserve">Tulos</w:t>
      </w:r>
    </w:p>
    <w:p>
      <w:r>
        <w:t xml:space="preserve">Kuka lopulta pelastaa miehistön?</w:t>
      </w:r>
    </w:p>
    <w:p>
      <w:r>
        <w:rPr>
          <w:b/>
        </w:rPr>
        <w:t xml:space="preserve">Tulos</w:t>
      </w:r>
    </w:p>
    <w:p>
      <w:r>
        <w:t xml:space="preserve">Mitä Dane löytää, kun hän palaa raunioille?</w:t>
      </w:r>
    </w:p>
    <w:p>
      <w:r>
        <w:rPr>
          <w:b/>
        </w:rPr>
        <w:t xml:space="preserve">Tulos</w:t>
      </w:r>
    </w:p>
    <w:p>
      <w:r>
        <w:t xml:space="preserve">Mikä on koulutusallas?</w:t>
      </w:r>
    </w:p>
    <w:p>
      <w:r>
        <w:rPr>
          <w:b/>
        </w:rPr>
        <w:t xml:space="preserve">Tulos</w:t>
      </w:r>
    </w:p>
    <w:p>
      <w:r>
        <w:t xml:space="preserve">Mitä miehistö saa vastineeksi sopimuksesta Limbo-planeetalla?</w:t>
      </w:r>
    </w:p>
    <w:p>
      <w:r>
        <w:rPr>
          <w:b/>
        </w:rPr>
        <w:t xml:space="preserve">Tulos</w:t>
      </w:r>
    </w:p>
    <w:p>
      <w:r>
        <w:t xml:space="preserve">Mihin arkeologit leiriytyvät Limbossa?</w:t>
      </w:r>
    </w:p>
    <w:p>
      <w:r>
        <w:rPr>
          <w:b/>
        </w:rPr>
        <w:t xml:space="preserve">Tulos</w:t>
      </w:r>
    </w:p>
    <w:p>
      <w:r>
        <w:t xml:space="preserve">Kuka miehistön mielestä vei Ali Kamilin?</w:t>
      </w:r>
    </w:p>
    <w:p>
      <w:r>
        <w:rPr>
          <w:b/>
        </w:rPr>
        <w:t xml:space="preserve">Tulos</w:t>
      </w:r>
    </w:p>
    <w:p>
      <w:r>
        <w:t xml:space="preserve">Mitä miehistö löytää laskeutumispaikalle päästyään?</w:t>
      </w:r>
    </w:p>
    <w:p>
      <w:r>
        <w:rPr>
          <w:b/>
        </w:rPr>
        <w:t xml:space="preserve">Tulos</w:t>
      </w:r>
    </w:p>
    <w:p>
      <w:r>
        <w:t xml:space="preserve">Mitä tapahtuu Ali Kamilille?</w:t>
      </w:r>
    </w:p>
    <w:p>
      <w:r>
        <w:rPr>
          <w:b/>
        </w:rPr>
        <w:t xml:space="preserve">Tulos</w:t>
      </w:r>
    </w:p>
    <w:p>
      <w:r>
        <w:t xml:space="preserve">Mitä Dane ja muut löysivät matkalla takaisin Aurinkokuningattaren luo?</w:t>
      </w:r>
    </w:p>
    <w:p>
      <w:r>
        <w:rPr>
          <w:b/>
        </w:rPr>
        <w:t xml:space="preserve">Tulos</w:t>
      </w:r>
    </w:p>
    <w:p>
      <w:r>
        <w:t xml:space="preserve">Kuka Danen ryhmästä katosi?</w:t>
      </w:r>
    </w:p>
    <w:p>
      <w:r>
        <w:rPr>
          <w:b/>
        </w:rPr>
        <w:t xml:space="preserve">Tulos</w:t>
      </w:r>
    </w:p>
    <w:p>
      <w:r>
        <w:t xml:space="preserve">Minkä planeetan kanssa Aurinkokuningatar saa sopimuksen menetettyään Limbon?</w:t>
      </w:r>
    </w:p>
    <w:p>
      <w:r>
        <w:rPr>
          <w:b/>
        </w:rPr>
        <w:t xml:space="preserve">Tulos</w:t>
      </w:r>
    </w:p>
    <w:p>
      <w:r>
        <w:t xml:space="preserve">Mitä ryhmä löytää, kun he palaavat Aurinkokuningattarelle eri reittiä?</w:t>
      </w:r>
    </w:p>
    <w:p>
      <w:r>
        <w:rPr>
          <w:b/>
        </w:rPr>
        <w:t xml:space="preserve">Tulos</w:t>
      </w:r>
    </w:p>
    <w:p>
      <w:r>
        <w:t xml:space="preserve">Mitä miehistö löytää matkalla takaisin Aurinkokuningattarelle?</w:t>
      </w:r>
    </w:p>
    <w:p>
      <w:r>
        <w:rPr>
          <w:b/>
        </w:rPr>
        <w:t xml:space="preserve">Esimerkki 3.1373</w:t>
      </w:r>
    </w:p>
    <w:p>
      <w:r>
        <w:t xml:space="preserve"> Useita tuhansia vuosia sitten Cybertron-planeetalla käytiin sisällissota, jossa kaksi Transformer-ryhmittymää, Optimus Primen johtamat Autobotit ja Megatronin johtamat Decepticonit, sotivat keskenään. Optimus heitti AllSparkin, mystisen artefaktin, joka tuo elämää planeetalle, avaruuteen, mutta Megatron lähti sen perään. Megatron syöksyi Napapiirille ja jäätyi, ja tutkimusmatkailija Archibald Witwicky löysi sen vuonna 1895. Witwicky aktivoi Megatronin navigointijärjestelmän, joka skannasi AllSparkin koordinaatit hänen laseihinsa. Lasit päätyivät hänen lapsenlapsenlapsensa Sam Witwickyn omistukseen. Nykyhetkessä Sam ostaa ensimmäisen autonsa, ruostuvan Chevrolet Camaron, mutta huomaa, että sillä on oma elämänsä.Nyky-Katarissa Blackout hyökkää ja tuhoaa Yhdysvaltain sotilastukikohdan epäonnistuneessa yrityksessään murtautua armeijan verkkoon löytääkseen tietoa Megatronista ja AllSparkista. Kapteeni William Lennoxin johtama sotilasryhmä pakenee aavikon halki Blackoutin lennokin Scorponokin takaa-ajamana. He taistelevat Scorponokia vastaan ilmavoimien avustamina ja matkustavat kotiin Scorponok s stingerin kanssa huomaten, että sabot-ammukset vaurioittivat panssaria. Pentagonissa puolustusministeri John Keller johtaa hyökkäyksen tutkintaa. Äänianalyytikko Maggie Madsen saa kiinni toisen decepticon, Frenzyn, joka hakkeroituu verkkoon Air Force Onen kyydissä. Samalla kun hakkerointi estyy, Frenzy lataa tiedostoja Archibaldin silmälaseista ja jäljittää Samin poliisiautoksi naamioituneen Barricaden avulla. Sam ja hänen lukioaikainen ihastuksensa Mikaela Banes pelastetaan Camarolla, joka osoittautuu Autobot-tiedustelijaksi Bumblebeeksi, mutta hän on mykkä ja joutuu kommunikoimaan autoradionsa kautta. Aiemmin Bumblebee on lähettänyt majakan autobottitovereilleen ja vie Samin ja Mikaelan tapaamaan uusia tulokkaita Optimusta, Jazzia, Ironhidea ja Ratchetia. Optimus selittää heidän tilanteensa yksityiskohdat ja paljastaa, että jos Megatron saisi AllSparkin, hän muuttaisi Maan koneet uudeksi armeijaksi ja tuhoaisi ihmiskunnan. Sam, Mikaela ja Autobotit matkustavat Samin talolle hakemaan lasit, mutta Seymour Simmonsin johtaman huippusalaisen hallituksen sektorin Seitsemän agentit ottavat teinit kiinni. Autobotit pysäyttävät agentit, mutta Simmons kutsuu apujoukkoja, jotka ottavat Samin, Mikaelan ja Bumblebeen säilöön Optimuksen saadessa lasit.Sektori Seitsemän johtaja Tom Banachek kokoaa Transformereihin liittyvät ryhmät Hooverin padolle. Sisällä ryhmä löytää jäädytetyn Megatronin ja AllSparkin, mutta Mikaelan laukussa salakuljettama Frenzy kutsuu muut Decepticonit hyökkäykseen. Bumblebee vapautuu suojelemaan AllSparkia ja kutistaa sen kämmenen kokoiseksi, jotta se voidaan kuljettaa turvaan. Megatron pakenee padolta sulatettuaan. Mission Cityssä käydään pitkä taistelu (mutta se on selvästi kuvattu Los Angelesissa), jossa suurin osa decepticoneista kuolee, mutta Megatron murhaa Jazzin. Hän estää Samin pakoyrityksen AllSparkilla ja alkaa taistella Optimusta vastaan. Pitkän tappelun jälkeen Megatron näyttää saavan yliotteen. Optimus käskee sitten Samia työntämään kuution hänen rintaansa, mutta Sam tönäisee sen sijaan kuution Megatronin rintaan, jolloin hänen kipinänsä sammuu. Starscream on ainoa Decepticon, joka pääsee pakenemaan, mutta Barricade jää Maahan.Optimus pelastaa Megatronin ruumiista sirpaleen AllSparkista. Yhdysvaltain hallitus sulkee Sektori Seitsemän ja hävittää kuolleet decepticonit Laurentian Abyssiin. Sam ja Mikaela aloittavat suhteen, kun Autobotit piileskelevät salaa Maassa, ja Optimus lähettää avaruuteen lähetyksen, jossa hän kutsuu kaikki elossa olevat Autobotit liittymään heihin.</w:t>
      </w:r>
    </w:p>
    <w:p>
      <w:r>
        <w:rPr>
          <w:b/>
        </w:rPr>
        <w:t xml:space="preserve">Tulos</w:t>
      </w:r>
    </w:p>
    <w:p>
      <w:r>
        <w:t xml:space="preserve">Minä vuonna Archibald Witwicky löysi Megatronin?</w:t>
      </w:r>
    </w:p>
    <w:p>
      <w:r>
        <w:rPr>
          <w:b/>
        </w:rPr>
        <w:t xml:space="preserve">Tulos</w:t>
      </w:r>
    </w:p>
    <w:p>
      <w:r>
        <w:t xml:space="preserve">Mihin Megatron putosi?</w:t>
      </w:r>
    </w:p>
    <w:p>
      <w:r>
        <w:rPr>
          <w:b/>
        </w:rPr>
        <w:t xml:space="preserve">Tulos</w:t>
      </w:r>
    </w:p>
    <w:p>
      <w:r>
        <w:t xml:space="preserve">Kuka löysi jäädytetyn muuntajan vuonna 1895?</w:t>
      </w:r>
    </w:p>
    <w:p>
      <w:r>
        <w:rPr>
          <w:b/>
        </w:rPr>
        <w:t xml:space="preserve">Tulos</w:t>
      </w:r>
    </w:p>
    <w:p>
      <w:r>
        <w:t xml:space="preserve">Kuka oli Autobottien johtaja?</w:t>
      </w:r>
    </w:p>
    <w:p>
      <w:r>
        <w:rPr>
          <w:b/>
        </w:rPr>
        <w:t xml:space="preserve">Tulos</w:t>
      </w:r>
    </w:p>
    <w:p>
      <w:r>
        <w:t xml:space="preserve">Mikä on Samin Chevrolet-auto?</w:t>
      </w:r>
    </w:p>
    <w:p>
      <w:r>
        <w:rPr>
          <w:b/>
        </w:rPr>
        <w:t xml:space="preserve">Tulos</w:t>
      </w:r>
    </w:p>
    <w:p>
      <w:r>
        <w:t xml:space="preserve">Kuka johti Autobotteja sisällissodassa, joka tuhosi Cybertron-planeetan useita tuhansia vuosia sitten?</w:t>
      </w:r>
    </w:p>
    <w:p>
      <w:r>
        <w:rPr>
          <w:b/>
        </w:rPr>
        <w:t xml:space="preserve">Tulos</w:t>
      </w:r>
    </w:p>
    <w:p>
      <w:r>
        <w:t xml:space="preserve">Millaisen auton Sam osti ensimmäiseksi autokseen?</w:t>
      </w:r>
    </w:p>
    <w:p>
      <w:r>
        <w:rPr>
          <w:b/>
        </w:rPr>
        <w:t xml:space="preserve">Tulos</w:t>
      </w:r>
    </w:p>
    <w:p>
      <w:r>
        <w:t xml:space="preserve">Mitä Blackout hyökkää ja tuhoaa Qatarissa, kun Blackout yrittää murtautua armeijan verkkoon etsiessään tietoa Megatronista ja AllSparkista?</w:t>
      </w:r>
    </w:p>
    <w:p>
      <w:r>
        <w:rPr>
          <w:b/>
        </w:rPr>
        <w:t xml:space="preserve">Tulos</w:t>
      </w:r>
    </w:p>
    <w:p>
      <w:r>
        <w:t xml:space="preserve">Kuka on Megatron?</w:t>
      </w:r>
    </w:p>
    <w:p>
      <w:r>
        <w:rPr>
          <w:b/>
        </w:rPr>
        <w:t xml:space="preserve">Tulos</w:t>
      </w:r>
    </w:p>
    <w:p>
      <w:r>
        <w:t xml:space="preserve">Kuka on Samin Camaro?</w:t>
      </w:r>
    </w:p>
    <w:p>
      <w:r>
        <w:rPr>
          <w:b/>
        </w:rPr>
        <w:t xml:space="preserve">Tulos</w:t>
      </w:r>
    </w:p>
    <w:p>
      <w:r>
        <w:t xml:space="preserve">Kuka decepticon pakenee?</w:t>
      </w:r>
    </w:p>
    <w:p>
      <w:r>
        <w:rPr>
          <w:b/>
        </w:rPr>
        <w:t xml:space="preserve">Tulos</w:t>
      </w:r>
    </w:p>
    <w:p>
      <w:r>
        <w:t xml:space="preserve">Mikä Sam's Carissa on niin erityistä?</w:t>
      </w:r>
    </w:p>
    <w:p>
      <w:r>
        <w:rPr>
          <w:b/>
        </w:rPr>
        <w:t xml:space="preserve">Tulos</w:t>
      </w:r>
    </w:p>
    <w:p>
      <w:r>
        <w:t xml:space="preserve">Kuka analyytikko Maggie Madsen nappaa Air Force Onen kyydissä hakkeroitumassa verkkoon?</w:t>
      </w:r>
    </w:p>
    <w:p>
      <w:r>
        <w:rPr>
          <w:b/>
        </w:rPr>
        <w:t xml:space="preserve">Tulos</w:t>
      </w:r>
    </w:p>
    <w:p>
      <w:r>
        <w:t xml:space="preserve">Mitä Megatron tekisi Allsparkilla? </w:t>
      </w:r>
    </w:p>
    <w:p>
      <w:r>
        <w:rPr>
          <w:b/>
        </w:rPr>
        <w:t xml:space="preserve">Tulos</w:t>
      </w:r>
    </w:p>
    <w:p>
      <w:r>
        <w:t xml:space="preserve">Kuka pelastaa Samin?</w:t>
      </w:r>
    </w:p>
    <w:p>
      <w:r>
        <w:rPr>
          <w:b/>
        </w:rPr>
        <w:t xml:space="preserve">Tulos</w:t>
      </w:r>
    </w:p>
    <w:p>
      <w:r>
        <w:t xml:space="preserve">Kuka erityisesti jahtaa kapteeni Lennoxia aavikon halki? </w:t>
      </w:r>
    </w:p>
    <w:p>
      <w:r>
        <w:rPr>
          <w:b/>
        </w:rPr>
        <w:t xml:space="preserve">Tulos</w:t>
      </w:r>
    </w:p>
    <w:p>
      <w:r>
        <w:t xml:space="preserve">Kuka tuhoaa Yhdysvaltain sotilastukikohdan?</w:t>
      </w:r>
    </w:p>
    <w:p>
      <w:r>
        <w:rPr>
          <w:b/>
        </w:rPr>
        <w:t xml:space="preserve">Tulos</w:t>
      </w:r>
    </w:p>
    <w:p>
      <w:r>
        <w:t xml:space="preserve">Mihin Yhdysvaltain hallitus hävittää kuolleet decepticonit?</w:t>
      </w:r>
    </w:p>
    <w:p>
      <w:r>
        <w:rPr>
          <w:b/>
        </w:rPr>
        <w:t xml:space="preserve">Tulos</w:t>
      </w:r>
    </w:p>
    <w:p>
      <w:r>
        <w:t xml:space="preserve">Kuka on Decepticonien johtaja Cybertron-planeetalla?</w:t>
      </w:r>
    </w:p>
    <w:p>
      <w:r>
        <w:rPr>
          <w:b/>
        </w:rPr>
        <w:t xml:space="preserve">Tulos</w:t>
      </w:r>
    </w:p>
    <w:p>
      <w:r>
        <w:t xml:space="preserve">Miten Bumblebee kommunikoi?</w:t>
      </w:r>
    </w:p>
    <w:p>
      <w:r>
        <w:rPr>
          <w:b/>
        </w:rPr>
        <w:t xml:space="preserve">Tulos</w:t>
      </w:r>
    </w:p>
    <w:p>
      <w:r>
        <w:t xml:space="preserve">Kuka johti Decepticoneita sisällissodassa, joka tuhosi Cybertron-planeetan useita tuhansia vuosia sitten?</w:t>
      </w:r>
    </w:p>
    <w:p>
      <w:r>
        <w:rPr>
          <w:b/>
        </w:rPr>
        <w:t xml:space="preserve">Tulos</w:t>
      </w:r>
    </w:p>
    <w:p>
      <w:r>
        <w:t xml:space="preserve">Missä Megatronia pidetään jäädytettynä sektorilla seitsemän?</w:t>
      </w:r>
    </w:p>
    <w:p>
      <w:r>
        <w:rPr>
          <w:b/>
        </w:rPr>
        <w:t xml:space="preserve">Tulos</w:t>
      </w:r>
    </w:p>
    <w:p>
      <w:r>
        <w:t xml:space="preserve">Mitä erityistä Samin silmälaseissa on?</w:t>
      </w:r>
    </w:p>
    <w:p>
      <w:r>
        <w:rPr>
          <w:b/>
        </w:rPr>
        <w:t xml:space="preserve">Tulos</w:t>
      </w:r>
    </w:p>
    <w:p>
      <w:r>
        <w:t xml:space="preserve">Kuka oli Decepticonien johtaja?</w:t>
      </w:r>
    </w:p>
    <w:p>
      <w:r>
        <w:rPr>
          <w:b/>
        </w:rPr>
        <w:t xml:space="preserve">Tulos</w:t>
      </w:r>
    </w:p>
    <w:p>
      <w:r>
        <w:t xml:space="preserve">Mikä lentokone hajosi sisällissotaan kahden ryhmittymän välillä?</w:t>
      </w:r>
    </w:p>
    <w:p>
      <w:r>
        <w:rPr>
          <w:b/>
        </w:rPr>
        <w:t xml:space="preserve">Tulos</w:t>
      </w:r>
    </w:p>
    <w:p>
      <w:r>
        <w:t xml:space="preserve">Kuka on Samin lukioaikainen ihastus?</w:t>
      </w:r>
    </w:p>
    <w:p>
      <w:r>
        <w:rPr>
          <w:b/>
        </w:rPr>
        <w:t xml:space="preserve">Tulos</w:t>
      </w:r>
    </w:p>
    <w:p>
      <w:r>
        <w:t xml:space="preserve">Minkä mystisen esineen Optimus Prime heittää avaruuteen?</w:t>
      </w:r>
    </w:p>
    <w:p>
      <w:r>
        <w:rPr>
          <w:b/>
        </w:rPr>
        <w:t xml:space="preserve">Tulos</w:t>
      </w:r>
    </w:p>
    <w:p>
      <w:r>
        <w:t xml:space="preserve">Mitkä kaksi ryhmittymää kävivät sisällissotaa Cybertronissa?</w:t>
      </w:r>
    </w:p>
    <w:p>
      <w:r>
        <w:rPr>
          <w:b/>
        </w:rPr>
        <w:t xml:space="preserve">Tulos</w:t>
      </w:r>
    </w:p>
    <w:p>
      <w:r>
        <w:t xml:space="preserve">Kuka laittaa AllSparkin Megatronin rintaan?</w:t>
      </w:r>
    </w:p>
    <w:p>
      <w:r>
        <w:rPr>
          <w:b/>
        </w:rPr>
        <w:t xml:space="preserve">Tulos</w:t>
      </w:r>
    </w:p>
    <w:p>
      <w:r>
        <w:t xml:space="preserve">Mitkä ryhmittymät olivat mukana sisällissodassa?</w:t>
      </w:r>
    </w:p>
    <w:p>
      <w:r>
        <w:rPr>
          <w:b/>
        </w:rPr>
        <w:t xml:space="preserve">Tulos</w:t>
      </w:r>
    </w:p>
    <w:p>
      <w:r>
        <w:t xml:space="preserve">Kuka löysi jäätyneen Megatronin Artic Circlestä vuonna 1895?</w:t>
      </w:r>
    </w:p>
    <w:p>
      <w:r>
        <w:rPr>
          <w:b/>
        </w:rPr>
        <w:t xml:space="preserve">Tulos</w:t>
      </w:r>
    </w:p>
    <w:p>
      <w:r>
        <w:t xml:space="preserve">Kuka on Sam Witwicky Archibald Witwickylle?</w:t>
      </w:r>
    </w:p>
    <w:p>
      <w:r>
        <w:rPr>
          <w:b/>
        </w:rPr>
        <w:t xml:space="preserve">Tulos</w:t>
      </w:r>
    </w:p>
    <w:p>
      <w:r>
        <w:t xml:space="preserve">Kuka oli se tutkimusmatkailija, joka aktivoi Megatronin navigointijärjestelmän Napapiirillä?</w:t>
      </w:r>
    </w:p>
    <w:p>
      <w:r>
        <w:rPr>
          <w:b/>
        </w:rPr>
        <w:t xml:space="preserve">Tulos</w:t>
      </w:r>
    </w:p>
    <w:p>
      <w:r>
        <w:t xml:space="preserve">Kenen rintaan Sam rämpii kuution tappaen sen kipinän?</w:t>
      </w:r>
    </w:p>
    <w:p>
      <w:r>
        <w:rPr>
          <w:b/>
        </w:rPr>
        <w:t xml:space="preserve">Tulos</w:t>
      </w:r>
    </w:p>
    <w:p>
      <w:r>
        <w:t xml:space="preserve">Kuka on Sector Sevenin johtaja?</w:t>
      </w:r>
    </w:p>
    <w:p>
      <w:r>
        <w:rPr>
          <w:b/>
        </w:rPr>
        <w:t xml:space="preserve">Tulos</w:t>
      </w:r>
    </w:p>
    <w:p>
      <w:r>
        <w:t xml:space="preserve">Mikä on Barricaden valepuku?</w:t>
      </w:r>
    </w:p>
    <w:p>
      <w:r>
        <w:rPr>
          <w:b/>
        </w:rPr>
        <w:t xml:space="preserve">Tulos</w:t>
      </w:r>
    </w:p>
    <w:p>
      <w:r>
        <w:t xml:space="preserve">Kuka hyökkää Yhdysvaltain armeijan tukikohtaan Qatarissa löytääkseen tietoa Megatronista ja AllSparkista?</w:t>
      </w:r>
    </w:p>
    <w:p>
      <w:r>
        <w:rPr>
          <w:b/>
        </w:rPr>
        <w:t xml:space="preserve">Tulos</w:t>
      </w:r>
    </w:p>
    <w:p>
      <w:r>
        <w:t xml:space="preserve">Mikä huippusalainen hallituksen haara vangitsee Samin ja Mikaelan?</w:t>
      </w:r>
    </w:p>
    <w:p>
      <w:r>
        <w:rPr>
          <w:b/>
        </w:rPr>
        <w:t xml:space="preserve">Tulos</w:t>
      </w:r>
    </w:p>
    <w:p>
      <w:r>
        <w:t xml:space="preserve">Mikä on sektori seitsemän? </w:t>
      </w:r>
    </w:p>
    <w:p>
      <w:r>
        <w:rPr>
          <w:b/>
        </w:rPr>
        <w:t xml:space="preserve">Tulos</w:t>
      </w:r>
    </w:p>
    <w:p>
      <w:r>
        <w:t xml:space="preserve">Kuka johtaa hyökkäyksen tutkintaa?</w:t>
      </w:r>
    </w:p>
    <w:p>
      <w:r>
        <w:rPr>
          <w:b/>
        </w:rPr>
        <w:t xml:space="preserve">Tulos</w:t>
      </w:r>
    </w:p>
    <w:p>
      <w:r>
        <w:t xml:space="preserve">Kuka decepticon murtautuu Pentagonin verkkoon Air Force Onen kyydissä?</w:t>
      </w:r>
    </w:p>
    <w:p>
      <w:r>
        <w:rPr>
          <w:b/>
        </w:rPr>
        <w:t xml:space="preserve">Tulos</w:t>
      </w:r>
    </w:p>
    <w:p>
      <w:r>
        <w:t xml:space="preserve">Missä ovat kuolleet decepticonit, jotka Yhdysvaltain hallitus on hävittänyt?</w:t>
      </w:r>
    </w:p>
    <w:p>
      <w:r>
        <w:rPr>
          <w:b/>
        </w:rPr>
        <w:t xml:space="preserve">Tulos</w:t>
      </w:r>
    </w:p>
    <w:p>
      <w:r>
        <w:t xml:space="preserve">Mikä on Allspark?</w:t>
      </w:r>
    </w:p>
    <w:p>
      <w:r>
        <w:rPr>
          <w:b/>
        </w:rPr>
        <w:t xml:space="preserve">Tulos</w:t>
      </w:r>
    </w:p>
    <w:p>
      <w:r>
        <w:t xml:space="preserve">Kuka on Sam Witwickyn lukioaikainen ihastus?</w:t>
      </w:r>
    </w:p>
    <w:p>
      <w:r>
        <w:rPr>
          <w:b/>
        </w:rPr>
        <w:t xml:space="preserve">Tulos</w:t>
      </w:r>
    </w:p>
    <w:p>
      <w:r>
        <w:t xml:space="preserve">Missä ryhmä kokoontuu ?</w:t>
      </w:r>
    </w:p>
    <w:p>
      <w:r>
        <w:rPr>
          <w:b/>
        </w:rPr>
        <w:t xml:space="preserve">Tulos</w:t>
      </w:r>
    </w:p>
    <w:p>
      <w:r>
        <w:t xml:space="preserve">Kuka johtaa sotilasjoukkoa, joka pakeni aavikon halki Blackoutin lennokki Scorponokin takaa-ajamana?</w:t>
      </w:r>
    </w:p>
    <w:p>
      <w:r>
        <w:rPr>
          <w:b/>
        </w:rPr>
        <w:t xml:space="preserve">Tulos</w:t>
      </w:r>
    </w:p>
    <w:p>
      <w:r>
        <w:t xml:space="preserve">Kuka tuhosi Yhdysvaltojen sotilastukikohdan?</w:t>
      </w:r>
    </w:p>
    <w:p>
      <w:r>
        <w:rPr>
          <w:b/>
        </w:rPr>
        <w:t xml:space="preserve">Tulos</w:t>
      </w:r>
    </w:p>
    <w:p>
      <w:r>
        <w:t xml:space="preserve">Kuka saa haltuunsa lasit, joissa on AllSparkin koordinaatit?</w:t>
      </w:r>
    </w:p>
    <w:p>
      <w:r>
        <w:rPr>
          <w:b/>
        </w:rPr>
        <w:t xml:space="preserve">Esimerkki 3.1374</w:t>
      </w:r>
    </w:p>
    <w:p>
      <w:r>
        <w:t xml:space="preserve"> Etelä-Kaliforniassa, pian Meksikon ja Amerikan sodan jälkeen, skotlantilais-intiaaniorpo Ramona saa kasvatuksen Se ora Gonzaga Morenolta, joka on Ramonan edesmenneen sijaisäidin sisko. Joissakin romaanin tiivistelmissä Ramona mainitaan aviottomana, mutta romaanin kolmannessa luvussa kerrotaan, että Ramonan vanhemmat vihittiin avioliittoon San Gabrielin lähetyssaarnajaisissa. Se ora Moreno on kasvattanut Ramonan perheenjäsenenä ja antanut hänelle kaiken ylellisyyden, mutta vain siksi, että Ramonan kasvattoäiti oli pyytänyt sitä viimeisenä toiveenaan. Ramonan sekoittuneen intiaaniperinnön vuoksi Moreno ei rakasta häntä. Se rakkaus on varattu hänen ainoalle lapselleen, Felipe Morenolle, jota hän jumaloi. Se ora Moreno pitää itseään meksikolaisena, vaikka Kalifornia on hiljattain siirtynyt Yhdysvaltoihin. Hän vihaa amerikkalaisia, jotka ovat pilkkoneet hänen valtavan ranchonsa kiistettyään hänen vaatimuksensa siihen. Se ora Moreno viivyttää lampaiden leikkausta, joka on tärkeä tapahtuma rancholla, odottaessaan Temeculasta kotoisin olevan intiaaniryhmän saapumista, jonka hän aina palkkaa tähän työhön. Hän odottaa myös pappia, isä Salvierderraa, Santa Barbarasta. Hän järjestää papin paikalle, jotta intiaanityöntekijät voivat palvoa ja ripittäytyä hänen kappelissaan sen sijaan, että he lähtisivät rancholta. Ramona rakastuu Alessandroon, nuoreen intiaanien lampaankasvattajaan ja heimon päällikön Pablo Assisin poikaan. Se ora Moreno on raivoissaan, sillä vaikka Ramona on puoliksi intiaani, se ora ei halua hänen menevän naimisiin intiaanin kanssa. Ramona tajuaa, että Se ora Moreno ei ole koskaan rakastanut häntä, ja hän ja Alessandro karkaavat. Alessandro ja Ramona saavat tyttären ja matkustavat ympäri Etelä-Kaliforniaa yrittäen löytää paikan, johon asettua. Sodan jälkimainingeissa Alessandron heimo ajettiin pois mailtaan, mikä merkitsi eurooppalaisten ja amerikkalaisten asutuksen alkua Kaliforniassa. He kärsivät kurjuutta ja vaikeuksia, sillä amerikkalaiset, jotka ostavat heidän maansa, vaativat myös heidän talonsa ja maataloustyökalunsa. Ahneet amerikkalaiset ajavat heidät pois useilta kotitiloilta, eivätkä he löydä pysyvää yhteisöä, jota yhdysvaltalaisten uudisasukkaiden tunkeutuminen ei uhkaisi. Lopulta he muuttavat San Bernardinon vuoristoon. Alessandro menettää hitaasti järkensä jatkuvan nöyryytyksen vuoksi. Hän rakastaa Ramonaa kiihkeästi ja katuu sitä, että on vienyt hänet pois suhteellisen mukavuuden piiristä "saappaatonta" vaeltelua vastaan. Heidän tyttärensä "Eyes of the Sky" kuolee, koska valkoinen lääkäri ei suostu menemään heidän kotitilalleen hoitamaan häntä. He saavat toisen tyttären, jonka nimi on Ramona, mutta Alessandro kärsii edelleen. Eräänä päivänä hän ratsastaa pois amerikkalaisen hevosen kanssa, joka seuraa häntä ja ampuu hänet, vaikka tiesi, että Alessandro oli henkisesti epätasapainossa.Ramona oli kadoksissa rancholta kaksi vuotta. Felipe Moreno löytää leskeksi jääneen Ramonan, ja he palaavat Se ora Morenon tilalle Ramonan lapsen kanssa. Felipe on aina rakastanut Ramonaa ja löytää hänet kauniimpana kuin koskaan. Vaikka Ramona rakastaa edelleen Alessandroa, hän menee naimisiin Felipen kanssa, ja he saavat vielä useita yhteisiä lapsia, vaikka Ramonan ja Alessandron tytär jääkin aina heidän suosikikseen.</w:t>
      </w:r>
    </w:p>
    <w:p>
      <w:r>
        <w:rPr>
          <w:b/>
        </w:rPr>
        <w:t xml:space="preserve">Tulos</w:t>
      </w:r>
    </w:p>
    <w:p>
      <w:r>
        <w:t xml:space="preserve">Mikä on Ramonan ja Alessandron toisen tyttären nimi?</w:t>
      </w:r>
    </w:p>
    <w:p>
      <w:r>
        <w:rPr>
          <w:b/>
        </w:rPr>
        <w:t xml:space="preserve">Tulos</w:t>
      </w:r>
    </w:p>
    <w:p>
      <w:r>
        <w:t xml:space="preserve">Keneen Ramona rakastuu?</w:t>
      </w:r>
    </w:p>
    <w:p>
      <w:r>
        <w:rPr>
          <w:b/>
        </w:rPr>
        <w:t xml:space="preserve">Tulos</w:t>
      </w:r>
    </w:p>
    <w:p>
      <w:r>
        <w:t xml:space="preserve">Missä Ramonan vanhemmat menivät naimisiin?</w:t>
      </w:r>
    </w:p>
    <w:p>
      <w:r>
        <w:rPr>
          <w:b/>
        </w:rPr>
        <w:t xml:space="preserve">Tulos</w:t>
      </w:r>
    </w:p>
    <w:p>
      <w:r>
        <w:t xml:space="preserve">Mihin Alessandro ja Ramona lopulta muuttavat?</w:t>
      </w:r>
    </w:p>
    <w:p>
      <w:r>
        <w:rPr>
          <w:b/>
        </w:rPr>
        <w:t xml:space="preserve">Tulos</w:t>
      </w:r>
    </w:p>
    <w:p>
      <w:r>
        <w:t xml:space="preserve">Kenet Senora Moreno palkkaa aina lampaiden leikkaukseen?</w:t>
      </w:r>
    </w:p>
    <w:p>
      <w:r>
        <w:rPr>
          <w:b/>
        </w:rPr>
        <w:t xml:space="preserve">Tulos</w:t>
      </w:r>
    </w:p>
    <w:p>
      <w:r>
        <w:t xml:space="preserve">Missä osavaltiossa Ramona on kasvanut?</w:t>
      </w:r>
    </w:p>
    <w:p>
      <w:r>
        <w:rPr>
          <w:b/>
        </w:rPr>
        <w:t xml:space="preserve">Tulos</w:t>
      </w:r>
    </w:p>
    <w:p>
      <w:r>
        <w:t xml:space="preserve">Kenen kanssa Ramona menee naimisiin tarinan lopussa?</w:t>
      </w:r>
    </w:p>
    <w:p>
      <w:r>
        <w:rPr>
          <w:b/>
        </w:rPr>
        <w:t xml:space="preserve">Tulos</w:t>
      </w:r>
    </w:p>
    <w:p>
      <w:r>
        <w:t xml:space="preserve">Minkä kansallisuuden Senora katsoo olevansa?</w:t>
      </w:r>
    </w:p>
    <w:p>
      <w:r>
        <w:rPr>
          <w:b/>
        </w:rPr>
        <w:t xml:space="preserve">Tulos</w:t>
      </w:r>
    </w:p>
    <w:p>
      <w:r>
        <w:t xml:space="preserve">Mikä ryhmä hoitaa Senora Morenon lampaiden leikkauksen?</w:t>
      </w:r>
    </w:p>
    <w:p>
      <w:r>
        <w:rPr>
          <w:b/>
        </w:rPr>
        <w:t xml:space="preserve">Tulos</w:t>
      </w:r>
    </w:p>
    <w:p>
      <w:r>
        <w:t xml:space="preserve">Miksi Senora Moreno vihaa amerikkalaisia?</w:t>
      </w:r>
    </w:p>
    <w:p>
      <w:r>
        <w:rPr>
          <w:b/>
        </w:rPr>
        <w:t xml:space="preserve">Tulos</w:t>
      </w:r>
    </w:p>
    <w:p>
      <w:r>
        <w:t xml:space="preserve">Mikä on sen papin nimi, jota Senora odottaa? </w:t>
      </w:r>
    </w:p>
    <w:p>
      <w:r>
        <w:rPr>
          <w:b/>
        </w:rPr>
        <w:t xml:space="preserve">Tulos</w:t>
      </w:r>
    </w:p>
    <w:p>
      <w:r>
        <w:t xml:space="preserve">Mistä isä Salvierderra on kotoisin?</w:t>
      </w:r>
    </w:p>
    <w:p>
      <w:r>
        <w:rPr>
          <w:b/>
        </w:rPr>
        <w:t xml:space="preserve">Tulos</w:t>
      </w:r>
    </w:p>
    <w:p>
      <w:r>
        <w:t xml:space="preserve">Miksi Alessandron ja Ramonan ensimmäinen tytär kuolee?</w:t>
      </w:r>
    </w:p>
    <w:p>
      <w:r>
        <w:rPr>
          <w:b/>
        </w:rPr>
        <w:t xml:space="preserve">Tulos</w:t>
      </w:r>
    </w:p>
    <w:p>
      <w:r>
        <w:t xml:space="preserve">Mikä on Senora Morenon ainoa lapsi?</w:t>
      </w:r>
    </w:p>
    <w:p>
      <w:r>
        <w:rPr>
          <w:b/>
        </w:rPr>
        <w:t xml:space="preserve">Tulos</w:t>
      </w:r>
    </w:p>
    <w:p>
      <w:r>
        <w:t xml:space="preserve">Miten Alessandro kuolee?</w:t>
      </w:r>
    </w:p>
    <w:p>
      <w:r>
        <w:rPr>
          <w:b/>
        </w:rPr>
        <w:t xml:space="preserve">Tulos</w:t>
      </w:r>
    </w:p>
    <w:p>
      <w:r>
        <w:t xml:space="preserve">Mille vuorille Ramona ja Alessandro asettuivat?</w:t>
      </w:r>
    </w:p>
    <w:p>
      <w:r>
        <w:rPr>
          <w:b/>
        </w:rPr>
        <w:t xml:space="preserve">Tulos</w:t>
      </w:r>
    </w:p>
    <w:p>
      <w:r>
        <w:t xml:space="preserve">Kuka kasvattaa Ramonaa?</w:t>
      </w:r>
    </w:p>
    <w:p>
      <w:r>
        <w:rPr>
          <w:b/>
        </w:rPr>
        <w:t xml:space="preserve">Tulos</w:t>
      </w:r>
    </w:p>
    <w:p>
      <w:r>
        <w:t xml:space="preserve">Mikä oli Ramonan ja Alessandron tyttären nimi?</w:t>
      </w:r>
    </w:p>
    <w:p>
      <w:r>
        <w:rPr>
          <w:b/>
        </w:rPr>
        <w:t xml:space="preserve">Tulos</w:t>
      </w:r>
    </w:p>
    <w:p>
      <w:r>
        <w:t xml:space="preserve">Mitä Eyes of the Sky -ohjelmalle tapahtuu?</w:t>
      </w:r>
    </w:p>
    <w:p>
      <w:r>
        <w:rPr>
          <w:b/>
        </w:rPr>
        <w:t xml:space="preserve">Tulos</w:t>
      </w:r>
    </w:p>
    <w:p>
      <w:r>
        <w:t xml:space="preserve">Mikä on Alessandron ja Ramonan ensimmäisen tyttären nimi?</w:t>
      </w:r>
    </w:p>
    <w:p>
      <w:r>
        <w:rPr>
          <w:b/>
        </w:rPr>
        <w:t xml:space="preserve">Tulos</w:t>
      </w:r>
    </w:p>
    <w:p>
      <w:r>
        <w:t xml:space="preserve">Kuka kasvatti Ramonan?</w:t>
      </w:r>
    </w:p>
    <w:p>
      <w:r>
        <w:rPr>
          <w:b/>
        </w:rPr>
        <w:t xml:space="preserve">Tulos</w:t>
      </w:r>
    </w:p>
    <w:p>
      <w:r>
        <w:t xml:space="preserve">Kuka on Senora Morenosin ranchon intiaaniheimon päällikkö?</w:t>
      </w:r>
    </w:p>
    <w:p>
      <w:r>
        <w:rPr>
          <w:b/>
        </w:rPr>
        <w:t xml:space="preserve">Tulos</w:t>
      </w:r>
    </w:p>
    <w:p>
      <w:r>
        <w:t xml:space="preserve">Mikä oli Alessandron pääasiallinen toiminta?</w:t>
      </w:r>
    </w:p>
    <w:p>
      <w:r>
        <w:rPr>
          <w:b/>
        </w:rPr>
        <w:t xml:space="preserve">Tulos</w:t>
      </w:r>
    </w:p>
    <w:p>
      <w:r>
        <w:t xml:space="preserve">Kenet Ramona nai Alessandron kuoleman jälkeen?</w:t>
      </w:r>
    </w:p>
    <w:p>
      <w:r>
        <w:rPr>
          <w:b/>
        </w:rPr>
        <w:t xml:space="preserve">Tulos</w:t>
      </w:r>
    </w:p>
    <w:p>
      <w:r>
        <w:t xml:space="preserve">Mikä on Senora Morenon lapsen nimi?</w:t>
      </w:r>
    </w:p>
    <w:p>
      <w:r>
        <w:rPr>
          <w:b/>
        </w:rPr>
        <w:t xml:space="preserve">Tulos</w:t>
      </w:r>
    </w:p>
    <w:p>
      <w:r>
        <w:t xml:space="preserve">Mikä oli Ramonan sijaisäidin viimeinen toive?</w:t>
      </w:r>
    </w:p>
    <w:p>
      <w:r>
        <w:rPr>
          <w:b/>
        </w:rPr>
        <w:t xml:space="preserve">Tulos</w:t>
      </w:r>
    </w:p>
    <w:p>
      <w:r>
        <w:t xml:space="preserve">Mitä Ramona ja Alessandro tekivät sen jälkeen, kun Ramona sai tietää, ettei Moreno rakastanut häntä?</w:t>
      </w:r>
    </w:p>
    <w:p>
      <w:r>
        <w:rPr>
          <w:b/>
        </w:rPr>
        <w:t xml:space="preserve">Tulos</w:t>
      </w:r>
    </w:p>
    <w:p>
      <w:r>
        <w:t xml:space="preserve">Miksi Alessandro ammuttiin?</w:t>
      </w:r>
    </w:p>
    <w:p>
      <w:r>
        <w:rPr>
          <w:b/>
        </w:rPr>
        <w:t xml:space="preserve">Tulos</w:t>
      </w:r>
    </w:p>
    <w:p>
      <w:r>
        <w:t xml:space="preserve">Keneen Ramona rakastuu? </w:t>
      </w:r>
    </w:p>
    <w:p>
      <w:r>
        <w:rPr>
          <w:b/>
        </w:rPr>
        <w:t xml:space="preserve">Esimerkki 3.1375</w:t>
      </w:r>
    </w:p>
    <w:p>
      <w:r>
        <w:t xml:space="preserve"> Robert E. Howard sijoitti tarinan hyboriaaniseen Afrikkaan. Gwahlurin hampaat ovat legendaarisia jalokiviä, joita säilytetään hylätyssä Alkmeenonin kaupungissa Keshanin maassa, "jota monet pohjoiset ja läntiset kansat jo itsessään pitivät myyttisenä." Conan, joka on seurannut legendoja tästä aarteesta, on matkustanut Keshaniin ja tarjoutunut kouluttamaan ja johtamaan Keshanin armeijaa naapurinsa Puntia vastaan. Maahan saapuu kuitenkin myös Thutmekri, stygialainen veijari, jolla on samanlaiset aikeet, ja hänen seemiläinen kumppaninsa Zargheba, jotka tarjoavat sotilasliittoa toisen Puntin naapurin, Zembabwein, kanssa, ja joidenkin Hampaiden kanssa he sinetöivät sopimuksensa. Keshanin ylipappi Gorulga ilmoittaa, että päätös asiasta voidaan tehdä vasta sen jälkeen, kun on kuultu Yelayaa, muumioitunutta Alkmeenonin oraakkelia. Tämä on kaikki, mitä aarteenmetsästäjät tarvitsevat. Zargheba liittyy Gorulgan retkikuntaan, kun taas Conan matkustaa heidän edellään. hylätyssä kaupungissa yliluonnollisen alkutunnelma väistyy oraakkelia koskevan juonittelun tieltä. Zargheba on tuonut mukanaan korinttilaisen orjatytön, Murielan, näyttelemään oraakkelin roolia ja käskemään pappeja luovuttamaan kaikki jalokivet Thutmekrille. Conan pelkää ensin elävää oraakkelia, mutta saa nopeasti selville juonen. Seuraa juonittelua ja mysteeriä, kun huijari ja aidon oraakkelin ruumis vaihtuvat ja ilmestyvät. Gorulga on kuitenkin viaton tässä asiassa, sillä hän yrittää aidosti kuulla oraakkeliaan." Neljäs ryhmittymä kuitenkin ilmestyy. Pelishti-matkustaja Bit-Yakin oli käynyt kadonneen kaupungin laaksossa aiemmin. Kun Keshanin kansa kävi siellä palvomassa Yelayaa jumalattarena, Bit-Yakin antoi ennustuksia piilopaikastaan. Lopulta hän kuoli siellä; hänen kuolemattomat palvelijansa hautasivat hänet hänen ohjeidensa mukaisesti ja, päästyään eroon isäntänsä valvonnasta, teurastivat kaikki Keshanin papit, jotka yrittivät vierailla kaupungissa ja kuulla oraakkelia sen jälkeen. Bit-Yakinin palvelijat, jotka paljastuivat suuriksi, harmaaturkkisiksi apinan kaltaisiksi olennoiksi, tappoivat Gorulgan seurueesta eloonjääneet, kun nämä yrittivät hakea jalokivet. Conan onnistuu hankkimaan jalokivet sisältävän arkun, mutta joutuu luopumaan niistä pelastaakseen Murielan. He pakenevat yhdessä, ja Conan päättää tarinan hahmottelemalla uuden suunnitelman.</w:t>
      </w:r>
    </w:p>
    <w:p>
      <w:r>
        <w:rPr>
          <w:b/>
        </w:rPr>
        <w:t xml:space="preserve">Tulos</w:t>
      </w:r>
    </w:p>
    <w:p>
      <w:r>
        <w:t xml:space="preserve">Missä maassa Alkmeenon sijaitsee?</w:t>
      </w:r>
    </w:p>
    <w:p>
      <w:r>
        <w:rPr>
          <w:b/>
        </w:rPr>
        <w:t xml:space="preserve">Tulos</w:t>
      </w:r>
    </w:p>
    <w:p>
      <w:r>
        <w:t xml:space="preserve">Kuka on Muriela?</w:t>
      </w:r>
    </w:p>
    <w:p>
      <w:r>
        <w:rPr>
          <w:b/>
        </w:rPr>
        <w:t xml:space="preserve">Tulos</w:t>
      </w:r>
    </w:p>
    <w:p>
      <w:r>
        <w:t xml:space="preserve">Millaisia olentoja Bit-yakinin palvelijat ovat?</w:t>
      </w:r>
    </w:p>
    <w:p>
      <w:r>
        <w:rPr>
          <w:b/>
        </w:rPr>
        <w:t xml:space="preserve">Tulos</w:t>
      </w:r>
    </w:p>
    <w:p>
      <w:r>
        <w:t xml:space="preserve">Kenet Zargheba toi mukanaan?</w:t>
      </w:r>
    </w:p>
    <w:p>
      <w:r>
        <w:rPr>
          <w:b/>
        </w:rPr>
        <w:t xml:space="preserve">Tulos</w:t>
      </w:r>
    </w:p>
    <w:p>
      <w:r>
        <w:t xml:space="preserve">Mikä on Alkmeenonin muumioituneen oraakkelin nimi?</w:t>
      </w:r>
    </w:p>
    <w:p>
      <w:r>
        <w:rPr>
          <w:b/>
        </w:rPr>
        <w:t xml:space="preserve">Tulos</w:t>
      </w:r>
    </w:p>
    <w:p>
      <w:r>
        <w:t xml:space="preserve">Kuka on matkustanut Keshaniin Gwahlurin hampaita koskevien legendojen mukaan?</w:t>
      </w:r>
    </w:p>
    <w:p>
      <w:r>
        <w:rPr>
          <w:b/>
        </w:rPr>
        <w:t xml:space="preserve">Tulos</w:t>
      </w:r>
    </w:p>
    <w:p>
      <w:r>
        <w:t xml:space="preserve">Kuka on Alkmeenonin muumioitunut oraakkeli?</w:t>
      </w:r>
    </w:p>
    <w:p>
      <w:r>
        <w:rPr>
          <w:b/>
        </w:rPr>
        <w:t xml:space="preserve">Tulos</w:t>
      </w:r>
    </w:p>
    <w:p>
      <w:r>
        <w:t xml:space="preserve">Mitä Muriela näytteli?</w:t>
      </w:r>
    </w:p>
    <w:p>
      <w:r>
        <w:rPr>
          <w:b/>
        </w:rPr>
        <w:t xml:space="preserve">Tulos</w:t>
      </w:r>
    </w:p>
    <w:p>
      <w:r>
        <w:t xml:space="preserve">Kuka hahmo seurasi aarteen legendaa?</w:t>
      </w:r>
    </w:p>
    <w:p>
      <w:r>
        <w:rPr>
          <w:b/>
        </w:rPr>
        <w:t xml:space="preserve">Tulos</w:t>
      </w:r>
    </w:p>
    <w:p>
      <w:r>
        <w:t xml:space="preserve">Mitä Muriela on Zargheballe?</w:t>
      </w:r>
    </w:p>
    <w:p>
      <w:r>
        <w:rPr>
          <w:b/>
        </w:rPr>
        <w:t xml:space="preserve">Tulos</w:t>
      </w:r>
    </w:p>
    <w:p>
      <w:r>
        <w:t xml:space="preserve">Mihin tämä tarina sijoittuu?</w:t>
      </w:r>
    </w:p>
    <w:p>
      <w:r>
        <w:rPr>
          <w:b/>
        </w:rPr>
        <w:t xml:space="preserve">Tulos</w:t>
      </w:r>
    </w:p>
    <w:p>
      <w:r>
        <w:t xml:space="preserve">Kuka on Bit-Yakin?</w:t>
      </w:r>
    </w:p>
    <w:p>
      <w:r>
        <w:rPr>
          <w:b/>
        </w:rPr>
        <w:t xml:space="preserve">Tulos</w:t>
      </w:r>
    </w:p>
    <w:p>
      <w:r>
        <w:t xml:space="preserve">Miksi Conan hylkää aarteensa?</w:t>
      </w:r>
    </w:p>
    <w:p>
      <w:r>
        <w:rPr>
          <w:b/>
        </w:rPr>
        <w:t xml:space="preserve">Tulos</w:t>
      </w:r>
    </w:p>
    <w:p>
      <w:r>
        <w:t xml:space="preserve">Mitä legendaarisia jalokiviä sanotaan olevan kätkettynä Alkmeenonin kaupunkiin?</w:t>
      </w:r>
    </w:p>
    <w:p>
      <w:r>
        <w:rPr>
          <w:b/>
        </w:rPr>
        <w:t xml:space="preserve">Tulos</w:t>
      </w:r>
    </w:p>
    <w:p>
      <w:r>
        <w:t xml:space="preserve">Missä maassa tarina tapahtuu?</w:t>
      </w:r>
    </w:p>
    <w:p>
      <w:r>
        <w:rPr>
          <w:b/>
        </w:rPr>
        <w:t xml:space="preserve">Tulos</w:t>
      </w:r>
    </w:p>
    <w:p>
      <w:r>
        <w:t xml:space="preserve">Miksi Conan hylkää jalokivet löydettyään ne?</w:t>
      </w:r>
    </w:p>
    <w:p>
      <w:r>
        <w:rPr>
          <w:b/>
        </w:rPr>
        <w:t xml:space="preserve">Tulos</w:t>
      </w:r>
    </w:p>
    <w:p>
      <w:r>
        <w:t xml:space="preserve">Conan tarjoutuu kouluttamaan keshanin armeijaa mitä naapurikaupunkia vastaan?</w:t>
      </w:r>
    </w:p>
    <w:p>
      <w:r>
        <w:rPr>
          <w:b/>
        </w:rPr>
        <w:t xml:space="preserve">Tulos</w:t>
      </w:r>
    </w:p>
    <w:p>
      <w:r>
        <w:t xml:space="preserve">Kuka saapui Zimbabwesta sotilasliittotarjouksen kanssa?</w:t>
      </w:r>
    </w:p>
    <w:p>
      <w:r>
        <w:rPr>
          <w:b/>
        </w:rPr>
        <w:t xml:space="preserve">Tulos</w:t>
      </w:r>
    </w:p>
    <w:p>
      <w:r>
        <w:t xml:space="preserve">Mitä legendaarisia jalokiviä säilytetään Alkmeenonin hylätyssä kaupungissa?</w:t>
      </w:r>
    </w:p>
    <w:p>
      <w:r>
        <w:rPr>
          <w:b/>
        </w:rPr>
        <w:t xml:space="preserve">Tulos</w:t>
      </w:r>
    </w:p>
    <w:p>
      <w:r>
        <w:t xml:space="preserve">Kuka pakenee tarinan lopussa?</w:t>
      </w:r>
    </w:p>
    <w:p>
      <w:r>
        <w:rPr>
          <w:b/>
        </w:rPr>
        <w:t xml:space="preserve">Tulos</w:t>
      </w:r>
    </w:p>
    <w:p>
      <w:r>
        <w:t xml:space="preserve">Miltä Bit-Yakinin palvelijat näyttävät?</w:t>
      </w:r>
    </w:p>
    <w:p>
      <w:r>
        <w:rPr>
          <w:b/>
        </w:rPr>
        <w:t xml:space="preserve">Tulos</w:t>
      </w:r>
    </w:p>
    <w:p>
      <w:r>
        <w:t xml:space="preserve">Kuka sitten antoi profetioita?</w:t>
      </w:r>
    </w:p>
    <w:p>
      <w:r>
        <w:rPr>
          <w:b/>
        </w:rPr>
        <w:t xml:space="preserve">Tulos</w:t>
      </w:r>
    </w:p>
    <w:p>
      <w:r>
        <w:t xml:space="preserve">Mitä Gorulga on Keshanin asukkaille?</w:t>
      </w:r>
    </w:p>
    <w:p>
      <w:r>
        <w:rPr>
          <w:b/>
        </w:rPr>
        <w:t xml:space="preserve">Tulos</w:t>
      </w:r>
    </w:p>
    <w:p>
      <w:r>
        <w:t xml:space="preserve">Missä Gwahlurin hampaita säilytettiin?</w:t>
      </w:r>
    </w:p>
    <w:p>
      <w:r>
        <w:rPr>
          <w:b/>
        </w:rPr>
        <w:t xml:space="preserve">Tulos</w:t>
      </w:r>
    </w:p>
    <w:p>
      <w:r>
        <w:t xml:space="preserve">Kuka tappoi Keshanin papit, kun he vierailivat kadonneessa kaupungissa?</w:t>
      </w:r>
    </w:p>
    <w:p>
      <w:r>
        <w:rPr>
          <w:b/>
        </w:rPr>
        <w:t xml:space="preserve">Tulos</w:t>
      </w:r>
    </w:p>
    <w:p>
      <w:r>
        <w:t xml:space="preserve">Mitä Conan tarjosi palveluksiaan?</w:t>
      </w:r>
    </w:p>
    <w:p>
      <w:r>
        <w:rPr>
          <w:b/>
        </w:rPr>
        <w:t xml:space="preserve">Tulos</w:t>
      </w:r>
    </w:p>
    <w:p>
      <w:r>
        <w:t xml:space="preserve">Mitä tapahtui Murielalle ja oraakkelille?</w:t>
      </w:r>
    </w:p>
    <w:p>
      <w:r>
        <w:rPr>
          <w:b/>
        </w:rPr>
        <w:t xml:space="preserve">Tulos</w:t>
      </w:r>
    </w:p>
    <w:p>
      <w:r>
        <w:t xml:space="preserve">Ketä vastaan Conan tarjoutuu auttamaan Keshania taistelussa?</w:t>
      </w:r>
    </w:p>
    <w:p>
      <w:r>
        <w:rPr>
          <w:b/>
        </w:rPr>
        <w:t xml:space="preserve">Tulos</w:t>
      </w:r>
    </w:p>
    <w:p>
      <w:r>
        <w:t xml:space="preserve">Kenet Conan pelasti jalokiviaarteen takia?</w:t>
      </w:r>
    </w:p>
    <w:p>
      <w:r>
        <w:rPr>
          <w:b/>
        </w:rPr>
        <w:t xml:space="preserve">Tulos</w:t>
      </w:r>
    </w:p>
    <w:p>
      <w:r>
        <w:t xml:space="preserve">Kuka on Keshanin ylipappi?</w:t>
      </w:r>
    </w:p>
    <w:p>
      <w:r>
        <w:rPr>
          <w:b/>
        </w:rPr>
        <w:t xml:space="preserve">Esimerkki 3.1376</w:t>
      </w:r>
    </w:p>
    <w:p>
      <w:r>
        <w:t xml:space="preserve"> Tarina sijoittuu Unkariin, ja tapahtumapaikkana on Maros-joen varrella sijaitseva kylä.Kesäaamun hiljaisuuden rikkoo kirkonkellon terävä, säröinen ääni. Hyvä pater Bonifacius on lukemassa messua: hän on joka tapauksessa virkeä ja kiireinen päivänsä töiden ja velvollisuuksiensa kanssa. Onhan se outoa, että näin myöhään syyskuun puolivälissä, kun maissi odottaa korjuua, Marosfalvan asukkaat ovat vielä poissa pelloilta! Hej! Mutta, oudompi, mitä sinä tekisit ? Sellainen päivä on - tämä syyskuun neljästoista. Mitä? Ettekö tiennyt sitä? Syyskuun neljästoista, vuoden rumin, mustin, jumalan hylkäämin päivä! Millainen muukalainen sinä olet, jos et tiedä sitä?Tänä hirvittävänä päivänä kaikki kylän parhaat pojat viedään pois, jotta kauhistuttava hallitus tekisi heistä sotilaita? Kolme vuotta! Poika on pelkkä lapsi, kun hän lähtee - yksi ja kaksikymmentä viimeisenä syntymäpäivänään, siunatkoon häntä! Hän tarvitsee vielä äidin vatsanhoitoa ja isän raskasta keppiä selkäänsä silloin tällöin, jotta hän ei liioittelisi liikaa rakkauden kanssa.Kolme vuotta! Kun hän palaa takaisin, hän on mies ja hänellä on omat käsityksensä. Kolme vuotta! Mitkä ovat mahdollisuudet, että hän palaa ollenkaan? Bosnia ja Hertsegovina! Missä päin maailmaa se on? Luoja, miten he vihaavat sitä! Heidän on tehtävä se, vaikka he vihaavat sitä joka hetki. He vihaavat sitä, että heidät pakataan junavaunuihin kuin kuivuneet maissinpäitä latoon... ja se töykeä ulkomaalainen kersantti "Vorwarts!" ja "Marsch!" ja "Rechts!" ja "Links!" ja "Links!". Kysyn teiltä Pyhän Neitsyt Marian nimessä, mitä hölynpölyä tuo on?Tänä syyskuun neljäntenätoista päivänä on Andorin vuoro lähteä. Sitä edeltävänä aattona, kylän juhlissa, kun koko väestö viettää viimeisiä iloisia tuntejaan yrittäen unohtaa aamulla tapahtuvat kauheat tapahtumat, hän kihlautuu kylän kaunottarelle Elsalle.Kaikki katsovat Elsaa ja Andoria. Andor on pitkä ja leveäharteinen, hänellä on nuoren hirven notkeat raajat ja nuoren varsan hullun vastuuttomat liikkeet. Nuori pari pelkää seuraavaa päivää, joka tulee aivan liian pian. He ovat nyt asemalla, viimeinen kello on soinut. Kummallekin pojalle vain yksi tyttö, ja siellä hän on vaunun portaiden juurella, nauhan, nenäliinan tai puuvillaisen alushameen kulma suuhunsa tungettuna, jotta hän ei purskahtaisi nyyhkytykseen. Varusmiespalveluksen aiheuttama tuska ja menetys: On kulunut aikaa siitä, kun Andor kutsuttiin varusmiespalvelukseen, mutta hänestä ei ole kuulunut mitään, joten Elsa joutuu kihlautumaan varakkaan ja synkän B la:n kanssa, kun hänet on asetettu kauhean vaihtoehdon eteen: joko olla uskoton Andorille tai tottelematon äidilleen. Tuon ajan unkarilaiselle yhteiskunnalle on tyypillistä, että kahdesta vaihtoehdosta jälkimmäinen tuntui ylivoimaisesti kauhistuttavammalta.Elsan häiden aattona Andor ilmestyy yhtäkkiä takaisin, ja hän on epäsuorasti osallisena B la:n murhassa, joka tapahtuu samana yönä.Tarina alkaa ja päättyy tragediaan sekoittuvaan juhlaan.</w:t>
      </w:r>
    </w:p>
    <w:p>
      <w:r>
        <w:rPr>
          <w:b/>
        </w:rPr>
        <w:t xml:space="preserve">Tulos</w:t>
      </w:r>
    </w:p>
    <w:p>
      <w:r>
        <w:t xml:space="preserve">Kenelle Elsa kihlautuu, kun Andor ei palaa?</w:t>
      </w:r>
    </w:p>
    <w:p>
      <w:r>
        <w:rPr>
          <w:b/>
        </w:rPr>
        <w:t xml:space="preserve">Tulos</w:t>
      </w:r>
    </w:p>
    <w:p>
      <w:r>
        <w:t xml:space="preserve">Kenen kanssa Elsan on mentävä naimisiin, kun Andorista ei ole kuulunut mitään?</w:t>
      </w:r>
    </w:p>
    <w:p>
      <w:r>
        <w:rPr>
          <w:b/>
        </w:rPr>
        <w:t xml:space="preserve">Tulos</w:t>
      </w:r>
    </w:p>
    <w:p>
      <w:r>
        <w:t xml:space="preserve">Miksi Elsa päättää mennä naimisiin Be'la sen sijaan, että odottaisi Andoria?</w:t>
      </w:r>
    </w:p>
    <w:p>
      <w:r>
        <w:rPr>
          <w:b/>
        </w:rPr>
        <w:t xml:space="preserve">Tulos</w:t>
      </w:r>
    </w:p>
    <w:p>
      <w:r>
        <w:t xml:space="preserve">Kuinka kauan pojat lähtevät sotaan?</w:t>
      </w:r>
    </w:p>
    <w:p>
      <w:r>
        <w:rPr>
          <w:b/>
        </w:rPr>
        <w:t xml:space="preserve">Tulos</w:t>
      </w:r>
    </w:p>
    <w:p>
      <w:r>
        <w:t xml:space="preserve">Kenen vuoro on mennä 14. syyskuuta?</w:t>
      </w:r>
    </w:p>
    <w:p>
      <w:r>
        <w:rPr>
          <w:b/>
        </w:rPr>
        <w:t xml:space="preserve">Tulos</w:t>
      </w:r>
    </w:p>
    <w:p>
      <w:r>
        <w:t xml:space="preserve">Kuka ilmestyy Elsan häiden aattona?</w:t>
      </w:r>
    </w:p>
    <w:p>
      <w:r>
        <w:rPr>
          <w:b/>
        </w:rPr>
        <w:t xml:space="preserve">Tulos</w:t>
      </w:r>
    </w:p>
    <w:p>
      <w:r>
        <w:t xml:space="preserve">Mikä on sen kylän nimi, johon tämä tarina sijoittuu?</w:t>
      </w:r>
    </w:p>
    <w:p>
      <w:r>
        <w:rPr>
          <w:b/>
        </w:rPr>
        <w:t xml:space="preserve">Tulos</w:t>
      </w:r>
    </w:p>
    <w:p>
      <w:r>
        <w:t xml:space="preserve">Kuinka kauan nuorten miesten on palveltava hallitusta?</w:t>
      </w:r>
    </w:p>
    <w:p>
      <w:r>
        <w:rPr>
          <w:b/>
        </w:rPr>
        <w:t xml:space="preserve">Tulos</w:t>
      </w:r>
    </w:p>
    <w:p>
      <w:r>
        <w:t xml:space="preserve">Mikä on Elsan vaihtoehto sen lisäksi, että hän on uskoton Andorille?</w:t>
      </w:r>
    </w:p>
    <w:p>
      <w:r>
        <w:rPr>
          <w:b/>
        </w:rPr>
        <w:t xml:space="preserve">Tulos</w:t>
      </w:r>
    </w:p>
    <w:p>
      <w:r>
        <w:t xml:space="preserve">Mihin maahan nuoret viedään?</w:t>
      </w:r>
    </w:p>
    <w:p>
      <w:r>
        <w:rPr>
          <w:b/>
        </w:rPr>
        <w:t xml:space="preserve">Tulos</w:t>
      </w:r>
    </w:p>
    <w:p>
      <w:r>
        <w:t xml:space="preserve">Mihin tämä tarina sijoittuu?</w:t>
      </w:r>
    </w:p>
    <w:p>
      <w:r>
        <w:rPr>
          <w:b/>
        </w:rPr>
        <w:t xml:space="preserve">Tulos</w:t>
      </w:r>
    </w:p>
    <w:p>
      <w:r>
        <w:t xml:space="preserve">Mitä kyläläiset yrittävät unohtaa juhlissaan päivää ennen neljättätoista?</w:t>
      </w:r>
    </w:p>
    <w:p>
      <w:r>
        <w:rPr>
          <w:b/>
        </w:rPr>
        <w:t xml:space="preserve">Tulos</w:t>
      </w:r>
    </w:p>
    <w:p>
      <w:r>
        <w:t xml:space="preserve">Kuka on se mies, joka sanoo hulluna tarinan alussa?</w:t>
      </w:r>
    </w:p>
    <w:p>
      <w:r>
        <w:rPr>
          <w:b/>
        </w:rPr>
        <w:t xml:space="preserve">Tulos</w:t>
      </w:r>
    </w:p>
    <w:p>
      <w:r>
        <w:t xml:space="preserve">Minä päivänä nuoret miehet otetaan sotilaiksi?</w:t>
      </w:r>
    </w:p>
    <w:p>
      <w:r>
        <w:rPr>
          <w:b/>
        </w:rPr>
        <w:t xml:space="preserve">Tulos</w:t>
      </w:r>
    </w:p>
    <w:p>
      <w:r>
        <w:t xml:space="preserve">Mitä tapahtuu hienoimmille pojille syyskuun 14. päivän aikana?</w:t>
      </w:r>
    </w:p>
    <w:p>
      <w:r>
        <w:rPr>
          <w:b/>
        </w:rPr>
        <w:t xml:space="preserve">Tulos</w:t>
      </w:r>
    </w:p>
    <w:p>
      <w:r>
        <w:t xml:space="preserve">Miten Be'la kuolee?</w:t>
      </w:r>
    </w:p>
    <w:p>
      <w:r>
        <w:rPr>
          <w:b/>
        </w:rPr>
        <w:t xml:space="preserve">Tulos</w:t>
      </w:r>
    </w:p>
    <w:p>
      <w:r>
        <w:t xml:space="preserve">Kuka on Elsa?</w:t>
      </w:r>
    </w:p>
    <w:p>
      <w:r>
        <w:rPr>
          <w:b/>
        </w:rPr>
        <w:t xml:space="preserve">Tulos</w:t>
      </w:r>
    </w:p>
    <w:p>
      <w:r>
        <w:t xml:space="preserve">Mitä vuodenpäivää tässä tarinassa vihataan yli kaiken?</w:t>
      </w:r>
    </w:p>
    <w:p>
      <w:r>
        <w:rPr>
          <w:b/>
        </w:rPr>
        <w:t xml:space="preserve">Tulos</w:t>
      </w:r>
    </w:p>
    <w:p>
      <w:r>
        <w:t xml:space="preserve">Kuka palaa takaisin päivää ennen kuin Elsan on määrä mennä naimisiin Be'la kanssa?</w:t>
      </w:r>
    </w:p>
    <w:p>
      <w:r>
        <w:rPr>
          <w:b/>
        </w:rPr>
        <w:t xml:space="preserve">Tulos</w:t>
      </w:r>
    </w:p>
    <w:p>
      <w:r>
        <w:t xml:space="preserve">Kenen kanssa Andor kihlautuu päivää ennen lähtöään?</w:t>
      </w:r>
    </w:p>
    <w:p>
      <w:r>
        <w:rPr>
          <w:b/>
        </w:rPr>
        <w:t xml:space="preserve">Tulos</w:t>
      </w:r>
    </w:p>
    <w:p>
      <w:r>
        <w:t xml:space="preserve">Kuka ilmestyy samana aattona kuin Elsan häät?</w:t>
      </w:r>
    </w:p>
    <w:p>
      <w:r>
        <w:rPr>
          <w:b/>
        </w:rPr>
        <w:t xml:space="preserve">Tulos</w:t>
      </w:r>
    </w:p>
    <w:p>
      <w:r>
        <w:t xml:space="preserve">Mitkä ovat Elsan kaksi vaihtoehtoa, jotka koskevat kihlautumista Belan kanssa?</w:t>
      </w:r>
    </w:p>
    <w:p>
      <w:r>
        <w:rPr>
          <w:b/>
        </w:rPr>
        <w:t xml:space="preserve">Tulos</w:t>
      </w:r>
    </w:p>
    <w:p>
      <w:r>
        <w:t xml:space="preserve">Kuka kuolee Elsan häiden aattona?</w:t>
      </w:r>
    </w:p>
    <w:p>
      <w:r>
        <w:rPr>
          <w:b/>
        </w:rPr>
        <w:t xml:space="preserve">Tulos</w:t>
      </w:r>
    </w:p>
    <w:p>
      <w:r>
        <w:t xml:space="preserve">Kuka vie nuoret miehet kylästä?</w:t>
      </w:r>
    </w:p>
    <w:p>
      <w:r>
        <w:rPr>
          <w:b/>
        </w:rPr>
        <w:t xml:space="preserve">Tulos</w:t>
      </w:r>
    </w:p>
    <w:p>
      <w:r>
        <w:t xml:space="preserve">Missä pojat aikovat taistella?</w:t>
      </w:r>
    </w:p>
    <w:p>
      <w:r>
        <w:rPr>
          <w:b/>
        </w:rPr>
        <w:t xml:space="preserve">Tulos</w:t>
      </w:r>
    </w:p>
    <w:p>
      <w:r>
        <w:t xml:space="preserve">Kenet Elsa on kihlannut?</w:t>
      </w:r>
    </w:p>
    <w:p>
      <w:r>
        <w:rPr>
          <w:b/>
        </w:rPr>
        <w:t xml:space="preserve">Tulos</w:t>
      </w:r>
    </w:p>
    <w:p>
      <w:r>
        <w:t xml:space="preserve">Mitä kyläläiset yrittävät yön aikana unohtaa?</w:t>
      </w:r>
    </w:p>
    <w:p>
      <w:r>
        <w:rPr>
          <w:b/>
        </w:rPr>
        <w:t xml:space="preserve">Tulos</w:t>
      </w:r>
    </w:p>
    <w:p>
      <w:r>
        <w:t xml:space="preserve">Miksi aseman tytöt pidättelevät kyyneleitä?</w:t>
      </w:r>
    </w:p>
    <w:p>
      <w:r>
        <w:rPr>
          <w:b/>
        </w:rPr>
        <w:t xml:space="preserve">Tulos</w:t>
      </w:r>
    </w:p>
    <w:p>
      <w:r>
        <w:t xml:space="preserve">Missä kylä on lähellä?</w:t>
      </w:r>
    </w:p>
    <w:p>
      <w:r>
        <w:rPr>
          <w:b/>
        </w:rPr>
        <w:t xml:space="preserve">Tulos</w:t>
      </w:r>
    </w:p>
    <w:p>
      <w:r>
        <w:t xml:space="preserve">Miksi kaupunki järjestää juhlat syyskuun kolmastoista päivänä?</w:t>
      </w:r>
    </w:p>
    <w:p>
      <w:r>
        <w:rPr>
          <w:b/>
        </w:rPr>
        <w:t xml:space="preserve">Esimerkki 3.1377</w:t>
      </w:r>
    </w:p>
    <w:p>
      <w:r>
        <w:t xml:space="preserve"> Näytelmä sijoittuu Pariisiin, ja sen alussa kaksi ranskalaista, ystävät Dinant ja Cleremont, keskustelevat kaksintaistelun etiikasta ja tavoista. Dinant on lohduton, koska hänen rakastamansa Lamira on menossa naimisiin rikkaan vanhan miehen, Champernellin, kanssa. Champernell sai mainetta ja omaisuutta meritaistelussa, mutta nyt hän on rampa kädestä ja jalasta. Dinant ja Cleremont kohtaavat hääparin heidän poistuessaan kirkosta; he pilkkaavat ja solvaavat vastavalmistunutta avioparia. Champernell yrittää taistella vastaan, mutta hänen vammansa estävät häntä; sekä sulhanen että morsian joutuvat kyyneliin turhautumisesta (mies) ja häpeästä (nainen). He eivät kuitenkaan jää ilman puolustajia: sen jälkeen Lamiiran veli Beaupre ja Champernellin veljenpoika Verdone tapaavat Dinantin ja Cleremontin ja haastavat heidät kohtaamaan "kunniakentällä." Haastetta vakoilee Lamiiran vanha hoitaja; Lamira ennakoi tämän tapahtuman ja pelkää kauhuissaan, että Dinant tappaa hänen veljensä. Välttääkseen tämän Lamira kutsuu Dinantin ja valittaa, että hänen kunniaansa on loukattu. Dinant suostuu tapaamaan herjaajan ja puolustamaan häntä, vaikka häneltä jääkin väliin tapaaminen Beaupren ja Verdonen kanssa. Cleremont saapuu tapaamiseen kylmänä aamunkoitteessa, ja hän joutuu ahdistuneena olemaan yksin kahta mahdollista taistelijaa vastaan. Välttääkseen taistelemasta molempia vastaan tai luovuttamasta miekkaansa hänen on hankittava toinen. Hän kyselee ohikulkijoilta, mutta ei löydä ketään, kunnes törmää pienikokoiseen lakimieheen nimeltä La-Writ, joka tutkii oikeudenkäyntiasiakirjojaan kävellessään kohti kaupunkia. Cleremont onnistuu kiusaamaan, mielistelemään ja suostuttelemaan asianajajan suostumaan kaksintaisteluun, vaikka La-Writ ei ole koskaan elämässään vetänyt miekkaansa vihaisena. Aloittelijan tuurilla La-Writ onnistuu riisumaan Beaupren aseista ja pelastamaan Cleremontin riisumalla myös Verdonen aseista. Kaksi häviäjää joutuvat palaamaan kaupunkiin ilman miekkaa, ja pirteä La-Writ jatkaa matkaansa. sillä välin Dinant on hukannut kaksi tuntia odottaessaan kohtaavansa henkilön, jota ei ole olemassa. Epäillessään, että häntä on huijattu, hän tapaa mahtipontisen ja villisti puhuvan La-Writin ja uskoo löytäneensä miehen, jota vastaan hän aikoo taistella. Ennen kuin he pääsevät kaksintaisteluun, Cleremont tunkeutuu heidän kimppuunsa ja ilmoittaa Dinantille, että tämä pieni asianajaja on se mies, joka pelasti hänen kunniansa ottamalla hänen paikkansa aamun kaksintaistelussa. La-Writ on nyt niin haltioissaan, että hän laiminlyö asianajotoimistonsa ja käyttää aikansa riitelyyn kaupungin bravureiden kanssa.Kun Champernell kuulee, että Verdone ja Beaupre ovat hävinneet, hän on raivoissaan ja inhoissaan. Verdone selittää, että Dinant ei ilmestynyt sinä aamuna, vaan että hänen paikkansa oli ottanut "jostain taikurista hir'dattu paholainen,/ I'th' asianajajan muoto". Verdone syyttää Dinantia pelkuruudesta, ja Lamira yllättää kaikki puolustamalla entisen kosijansa mainetta. Champernell on tästä ahdistunut ja suuttunut, mutta Lamira ottaa yliotteen uhkaamalla karata, jos mies epäilee hänen hyveellisyyttään. Hänen miehensä perääntyy, ja Lamira päättää antaa Dinantille opetuksen, koska hän toivoi tekevänsä hänestä avionrikkojattaren.Lamira kutsuu Dinantin seurustelemaan; Cleremont tulee hänen mukaansa. Viimeistelläkseen treffit Lamira kertoo Cleremontille, että hänen on otettava hänen paikkansa Dinantin sängyssä hänen miehensä kanssa: vanhalla miehellä on tapana kurottautua tunnustelemaan, onko nainen vielä sängyssä, ja jos hän ei tunne ketään, hän säikähtää. Cleremontia nöyryyttää joutua tähän asemaan, mutta hänen ystävyytensä Dinantia kohtaan saa hänet suostumaan. Dinant luulee vihdoin nauttivansa Lamirasta, mutta tämä puhuu kovaan ääneen, sytyttää valot ja laittaa musiikkia soimaan, mikä pilaa hetken salaisuuden. Kävi ilmi, että Cleremont ei ole maannut sängyssä vanhan miehen kanssa, vaan hänen kuusitoistavuotiaan veljentyttärensä Anabelin kanssa. Champernell, Beaupre ja Verdone nauravat kahden kilpailijansa hämmennykselle. la-Writ on nyt niin intohimoinen riitelemään, että hän ei saavu oikeuteen, ja tuomari Vertaigne (joka on myös Lamiiran isä) hylkää hänen juttunsa. La-Writ kirjoittaa tuomarille haasteen ja pyytää Cleremontia toimittamaan sen. Tämä asettaa Cleremontin pulmaan: kaksintaistelusäännöstö ei salli hänen kieltäytyä toimittamasta haastetta, mutta tuomarille toimittaminen johtaa hänet nopeasti vankilaan. Hän hoitaa asian teeskentelemällä, että haaste on vitsi. Vertaigne pitää sitä sellaisena ja lähettää sukulaisensa Sampsonin, toisen lakimiehen, tapaamaan La-Writiä hänen puolestaan. Kun nämä kaksi kohtaavat, heidän kakkosmiehensä, jotka teeskentelevät noudattavansa kaksintaistelusäännöstön täsmällisyyttä, riistävät heiltä miekat ja kaksintaisteluasun ja karkaavat sitten, jolloin kaksi kaksintaisteluun aikovaa jää ilman miekkaa, hevosta tai takkia kylmään aamu-ilmaan. dinant ja Cleremont suunnittelevat kostoa niille, jotka ovat nolanneet heidät. Kun Champernell, Vertaigne ja heidän seurueensa ovat matkalla maalaistalolle, joukko teeskenneltyjä rosvoja pysäyttää heidät. Dinant ja Cleremont ilmestyvät pelastamaan heidät, ja sekasorron ja sekaannuksen keskellä seurue erotetaan toisistaan, ja kaksi vanhaa miestä jäävät yksin metsään. Champernell ja Vertaigne törmäävät pian La-Writiin ja Sampsoniin. La-Writ puhuu yhä suuria ja on täynnä kuvitteellisia taitojaan; ärtynyt Champernell kaataa hänet lopulta maahan. Sampson ajetaan pois, ja Champernell hakkaa La-Writiä, kunnes katuvainen asianajaja suostuu luopumaan tappelemisesta ja palaamaan jälleen lakimiehenä toimimiseen. teeskenneltyjen rosvojen kynsissä Lamira on peloissaan, mutta Anabel on päättänyt taistella kunniansa puolesta. Pelastajaksi tekeytyvä Cleremont pakenee Anabelin kanssa odottavan papin luo. Dinant kohtaa Lamiiran, joka katuu huijaustaan, mutta on edelleen päättänyt säilyttää hyveellisyytensä, ja Dinant tekee sovinnon hänen kanssaan. Näytelmän lopussa kovat tunteet ovat hälvenneet, ja Cleremont ja Anabel muodostavat uuden parin.</w:t>
      </w:r>
    </w:p>
    <w:p>
      <w:r>
        <w:rPr>
          <w:b/>
        </w:rPr>
        <w:t xml:space="preserve">Tulos</w:t>
      </w:r>
    </w:p>
    <w:p>
      <w:r>
        <w:t xml:space="preserve">Mikä on Lamiran uuden aviomiehen nimi?</w:t>
      </w:r>
    </w:p>
    <w:p>
      <w:r>
        <w:rPr>
          <w:b/>
        </w:rPr>
        <w:t xml:space="preserve">Tulos</w:t>
      </w:r>
    </w:p>
    <w:p>
      <w:r>
        <w:t xml:space="preserve">Ketkä hahmot astuvat esiin puolustaakseen Lamiiran ja Champernellin kunniaa sen jälkeen, kun heitä pilkattiin heidän häissään?</w:t>
      </w:r>
    </w:p>
    <w:p>
      <w:r>
        <w:rPr>
          <w:b/>
        </w:rPr>
        <w:t xml:space="preserve">Tulos</w:t>
      </w:r>
    </w:p>
    <w:p>
      <w:r>
        <w:t xml:space="preserve">Missä kaupungissa tämä tarina tapahtuu?</w:t>
      </w:r>
    </w:p>
    <w:p>
      <w:r>
        <w:rPr>
          <w:b/>
        </w:rPr>
        <w:t xml:space="preserve">Tulos</w:t>
      </w:r>
    </w:p>
    <w:p>
      <w:r>
        <w:t xml:space="preserve">Miten Cleremont nolostui, kun hän auttoi Dinantia seurustelemaan Lamiran kanssa?</w:t>
      </w:r>
    </w:p>
    <w:p>
      <w:r>
        <w:rPr>
          <w:b/>
        </w:rPr>
        <w:t xml:space="preserve">Tulos</w:t>
      </w:r>
    </w:p>
    <w:p>
      <w:r>
        <w:t xml:space="preserve">Mikä saa La Writen luopumaan riitelystä ja palaamaan lakimiehenä toimimiseen?</w:t>
      </w:r>
    </w:p>
    <w:p>
      <w:r>
        <w:rPr>
          <w:b/>
        </w:rPr>
        <w:t xml:space="preserve">Tulos</w:t>
      </w:r>
    </w:p>
    <w:p>
      <w:r>
        <w:t xml:space="preserve">Mitkä kaksi hahmoa haastavat Dinantin ja Cleremontin kaksintaisteluun?</w:t>
      </w:r>
    </w:p>
    <w:p>
      <w:r>
        <w:rPr>
          <w:b/>
        </w:rPr>
        <w:t xml:space="preserve">Tulos</w:t>
      </w:r>
    </w:p>
    <w:p>
      <w:r>
        <w:t xml:space="preserve">Kuka on Anabel?</w:t>
      </w:r>
    </w:p>
    <w:p>
      <w:r>
        <w:rPr>
          <w:b/>
        </w:rPr>
        <w:t xml:space="preserve">Tulos</w:t>
      </w:r>
    </w:p>
    <w:p>
      <w:r>
        <w:t xml:space="preserve">Kenet Dinant ja Cleremont haastavat kaksintaisteluun? </w:t>
      </w:r>
    </w:p>
    <w:p>
      <w:r>
        <w:rPr>
          <w:b/>
        </w:rPr>
        <w:t xml:space="preserve">Tulos</w:t>
      </w:r>
    </w:p>
    <w:p>
      <w:r>
        <w:t xml:space="preserve">Miksi Dinant on näytelmän alussa masentuneen oloinen?</w:t>
      </w:r>
    </w:p>
    <w:p>
      <w:r>
        <w:rPr>
          <w:b/>
        </w:rPr>
        <w:t xml:space="preserve">Tulos</w:t>
      </w:r>
    </w:p>
    <w:p>
      <w:r>
        <w:t xml:space="preserve">Kenen kanssa Lamira huijaa Cleremontin sänkyyn?</w:t>
      </w:r>
    </w:p>
    <w:p>
      <w:r>
        <w:rPr>
          <w:b/>
        </w:rPr>
        <w:t xml:space="preserve">Tulos</w:t>
      </w:r>
    </w:p>
    <w:p>
      <w:r>
        <w:t xml:space="preserve">Mitä Lamira tekee nolatakseen Cleremontin ja Dinantin?</w:t>
      </w:r>
    </w:p>
    <w:p>
      <w:r>
        <w:rPr>
          <w:b/>
        </w:rPr>
        <w:t xml:space="preserve">Tulos</w:t>
      </w:r>
    </w:p>
    <w:p>
      <w:r>
        <w:t xml:space="preserve">Kuka saa lopulta La-Writin vakuuttuneeksi siitä, että hänen on luovuttava taisteluista ja palattava ammatillisiin velvollisuuksiinsa?</w:t>
      </w:r>
    </w:p>
    <w:p>
      <w:r>
        <w:rPr>
          <w:b/>
        </w:rPr>
        <w:t xml:space="preserve">Tulos</w:t>
      </w:r>
    </w:p>
    <w:p>
      <w:r>
        <w:t xml:space="preserve">Kenet Cleremont suostuttelee toimimaan kakkosmiehenä kaksintaistelussa Beaupren ja Verdonen kanssa?</w:t>
      </w:r>
    </w:p>
    <w:p>
      <w:r>
        <w:rPr>
          <w:b/>
        </w:rPr>
        <w:t xml:space="preserve">Tulos</w:t>
      </w:r>
    </w:p>
    <w:p>
      <w:r>
        <w:t xml:space="preserve">Kuka tulee Cleremontin avuksi aamun kaksintaistelun aikana?</w:t>
      </w:r>
    </w:p>
    <w:p>
      <w:r>
        <w:rPr>
          <w:b/>
        </w:rPr>
        <w:t xml:space="preserve">Tulos</w:t>
      </w:r>
    </w:p>
    <w:p>
      <w:r>
        <w:t xml:space="preserve">Kuka lopulta voittaa La-Writin lyömällä hänet maahan?</w:t>
      </w:r>
    </w:p>
    <w:p>
      <w:r>
        <w:rPr>
          <w:b/>
        </w:rPr>
        <w:t xml:space="preserve">Tulos</w:t>
      </w:r>
    </w:p>
    <w:p>
      <w:r>
        <w:t xml:space="preserve">Mitä tapahtui, kun La-Writ keskittyi niin paljon kaksintaisteluun, että hän laiminlöi juttujaan ja jätti saapumatta oikeuteen?</w:t>
      </w:r>
    </w:p>
    <w:p>
      <w:r>
        <w:rPr>
          <w:b/>
        </w:rPr>
        <w:t xml:space="preserve">Tulos</w:t>
      </w:r>
    </w:p>
    <w:p>
      <w:r>
        <w:t xml:space="preserve">Millaista ammattia La-Writ harjoittaa, kun hänet esitellään meille ensimmäistä kertaa?</w:t>
      </w:r>
    </w:p>
    <w:p>
      <w:r>
        <w:rPr>
          <w:b/>
        </w:rPr>
        <w:t xml:space="preserve">Tulos</w:t>
      </w:r>
    </w:p>
    <w:p>
      <w:r>
        <w:t xml:space="preserve">Miksi Dinant on tarinan alussa niin järkyttynyt?</w:t>
      </w:r>
    </w:p>
    <w:p>
      <w:r>
        <w:rPr>
          <w:b/>
        </w:rPr>
        <w:t xml:space="preserve">Tulos</w:t>
      </w:r>
    </w:p>
    <w:p>
      <w:r>
        <w:t xml:space="preserve">Mitä tapahtuu, kun La-Writ ei saavu oikeuteen?</w:t>
      </w:r>
    </w:p>
    <w:p>
      <w:r>
        <w:rPr>
          <w:b/>
        </w:rPr>
        <w:t xml:space="preserve">Tulos</w:t>
      </w:r>
    </w:p>
    <w:p>
      <w:r>
        <w:t xml:space="preserve">Mitä La Writ sivuuttaa asianajotoimistonsa tehdäkseen?</w:t>
      </w:r>
    </w:p>
    <w:p>
      <w:r>
        <w:rPr>
          <w:b/>
        </w:rPr>
        <w:t xml:space="preserve">Tulos</w:t>
      </w:r>
    </w:p>
    <w:p>
      <w:r>
        <w:t xml:space="preserve">Miksi Dinant on järkyttynyt näytelmän alussa?</w:t>
      </w:r>
    </w:p>
    <w:p>
      <w:r>
        <w:rPr>
          <w:b/>
        </w:rPr>
        <w:t xml:space="preserve">Tulos</w:t>
      </w:r>
    </w:p>
    <w:p>
      <w:r>
        <w:t xml:space="preserve">Mitä tapahtuu, kun Dinant kohtaa Lamiran?</w:t>
      </w:r>
    </w:p>
    <w:p>
      <w:r>
        <w:rPr>
          <w:b/>
        </w:rPr>
        <w:t xml:space="preserve">Tulos</w:t>
      </w:r>
    </w:p>
    <w:p>
      <w:r>
        <w:t xml:space="preserve">Miksi Lamira huijaa Dinantin jättämään kaksintaistelun väliin?</w:t>
      </w:r>
    </w:p>
    <w:p>
      <w:r>
        <w:rPr>
          <w:b/>
        </w:rPr>
        <w:t xml:space="preserve">Tulos</w:t>
      </w:r>
    </w:p>
    <w:p>
      <w:r>
        <w:t xml:space="preserve">Minkä pulman La Writ asettaa Cleremontille pyytämällä häntä esittämään haasteen?</w:t>
      </w:r>
    </w:p>
    <w:p>
      <w:r>
        <w:rPr>
          <w:b/>
        </w:rPr>
        <w:t xml:space="preserve">Tulos</w:t>
      </w:r>
    </w:p>
    <w:p>
      <w:r>
        <w:t xml:space="preserve">Ketkä päätyvät näytelmän lopussa yhteen?</w:t>
      </w:r>
    </w:p>
    <w:p>
      <w:r>
        <w:rPr>
          <w:b/>
        </w:rPr>
        <w:t xml:space="preserve">Tulos</w:t>
      </w:r>
    </w:p>
    <w:p>
      <w:r>
        <w:t xml:space="preserve">Miten Lamira harhautti Dinantin tapaamisesta Beaupren ja Verdonen kanssa?</w:t>
      </w:r>
    </w:p>
    <w:p>
      <w:r>
        <w:rPr>
          <w:b/>
        </w:rPr>
        <w:t xml:space="preserve">Tulos</w:t>
      </w:r>
    </w:p>
    <w:p>
      <w:r>
        <w:t xml:space="preserve">Kenet La-Writ lähettää lähettiläänä tuomarille haasteensa välittämään?</w:t>
      </w:r>
    </w:p>
    <w:p>
      <w:r>
        <w:rPr>
          <w:b/>
        </w:rPr>
        <w:t xml:space="preserve">Tulos</w:t>
      </w:r>
    </w:p>
    <w:p>
      <w:r>
        <w:t xml:space="preserve">Miksi Champernell ei taistele vastaan Dinantia ja Cleremontia vastaan, kun nämä kohtaavat hänet omissa häissään?</w:t>
      </w:r>
    </w:p>
    <w:p>
      <w:r>
        <w:rPr>
          <w:b/>
        </w:rPr>
        <w:t xml:space="preserve">Tulos</w:t>
      </w:r>
    </w:p>
    <w:p>
      <w:r>
        <w:t xml:space="preserve">Ketkä hahmot menevät naimisiin tarinan lopussa?</w:t>
      </w:r>
    </w:p>
    <w:p>
      <w:r>
        <w:rPr>
          <w:b/>
        </w:rPr>
        <w:t xml:space="preserve">Esimerkki 3.1378</w:t>
      </w:r>
    </w:p>
    <w:p>
      <w:r>
        <w:t xml:space="preserve"> Colonial Marine -avaruusalus Sulacolla syttyy tulipalo. Tietokone laukaisee pelastuskapselin, jossa on Ellen Ripley, nuori tyttö Newt, Hicks ja vahingoittunut androidi Bishop; kaikki neljä ovat kryonisessa staasissa. Miehistön kryoputkien skannauksissa näkyy muukalaisen kasvojenpuristajan kiinnittyneen yhteen jäsenistä. Kapseli laskeutuu Fiorina "Fury" 161:een, valimoon ja rangaistussiirtokuntaan, jossa asuu miespuolisia vankeja, joilla on ollut fyysistä ja seksuaalista väkivaltaa. Vangit ottavat kapselin ja sen matkustajat talteen, ja vankilan lääkäri Clemens herättää Ripleyn ja kertoo hänelle, että hän on ainoa eloonjäänyt. Vankilanjohtaja Harold Andrews varoittaa Ripleytä, että hänen läsnäolollaan voi olla häiritseviä vaikutuksia. Ripley pyytää Clemensiä tekemään ruumiinavauksen Newtille, hän kysyy, mitä he etsivät ilmeisesti hukkuneen tytön ruumiista. Ripley kertoo, että he tutkivat mahdollista koleratapausta, mutta pelkäävät salaa, että Newt on hedelmöittynyt muukalaisalkion kanssa. Clemens vastaa tiukasti toteamalla, että koleratapausta ei ole raportoitu 200 vuoteen. Ruumiinavaus suoritetaan, eikä alkiota löydy. Newtille ja Hicksille järjestetään hautajaiset ja heidän ruumiinsa tuhkataan laitoksen uunissa. Vankilan toisessa osassa avaruusolio puhkeaa ulos Spiken rinnasta. Muukalainen tappaa useita siirtokunnan jäseniä ja palauttaa hylkiövanki Golicin häiriintyneeseen tilaansa. Ripley aktivoi uudelleen Bishopin, joka vahvistaa, että muukalainen tuli heidän mukanaan Fiorinaan pakokapselissa. Ripley kertoo Andrewsille kohtaamisistaan muukalaisen kanssa ja ehdottaa, että kaikki työskentelevät yhdessä sen metsästämiseksi ja tappamiseksi. Andrews ei usko hänen tarinaansa, mutta selittää, että laitoksessa ei ole aseita; heidän ainoa toivonsa on Weyland-Yutani Corporationin Ripleylle lähettämä pelastusalus.Muukalainen yllättää Ripleyn ja Clemensin vankilan sairastuvalla ja tappaa Clemensin. Se tutkii Ripleyn, mutta säästää hänet ja vetäytyy. Andrews käskee Aaronia viemään hänet takaisin sairastuvalle, mutta muukalainen hyökkää väijytykseen ja tappaa hänet. Ripley kokoaa vangit yhteen ja ehdottaa, että he kaatavat syttyvää myrkyllistä jätettä ilmanvaihtojärjestelmään ja sytyttävät sen tuleen, jotta muukalainen saataisiin pois. Alienin väliintulo aiheuttaa kuitenkin räjähdyksen ja useat vangit kuolevat. Aaronin avulla Ripley, joka ei ole koko ajan voinut hyvin, tutkii itsensä pakokapselin lääkintälaitteilla ja löytää sisällään kasvavan muukalaiskuningattaren alkion. Hän saa myös selville, että Weyland-Yutani toivoo voivansa tehdä kuningattaren alkiosta ja aikuisesta muukalaisesta biologisen aseen. päättelemällä, että muukalainen ei tapa häntä hänen kantamansa alkion takia, Ripley rukoilee Dillonia tappamaan hänet; tämä suostuu siihen vain, jos Ripley auttaa vankeja tappamaan aikuisen olennon ensin. He laativat suunnitelman houkutella olento valimon valutehtaaseen, vangita se sulkeutuvien ovien avulla ja hukuttaa se sulaan lyijyyn. Syötti- ja takaa-ajosuunnitelma johtaa kaikkien vankien kuolemaan Morsea ja Dillonia lukuun ottamatta. Dillon jää muottiin häiritsemään muukalaista, jolloin se voi repiä hänet kappaleiksi, kun Morse kaataa sulaa lyijyä heidän päälleen. Muukalainen on sulan metallin peitossa, mutta pääsee ulos muotista; Ripley aktivoi palosprinklerit, jolloin muukalaisen ulkoluuranko jäähtyy nopeasti ja murtuu, mikä tappaa sen. Weyland Yutanin kommandoryhmä saapuu paikalle, mukaan lukien Bishopin kanssa identtisen näköinen mies, joka selittää olevansa Bishopin luoja. Hän yrittää suostutella Ripleyn leikkaukseen Queenin alkion poistamiseksi, jonka hän väittää tuhoutuvan. Tietäen miehen valehtelevan Ripley kieltäytyy ja astuu takaisin liikkuvalle alustalle, jonka Morse asettaa uunin päälle. Weyland Yutanin ryhmä ampuu Morsea jalkaan myöhäisessä yrityksessä pysäyttää hänet; Aaron lyö miestä jakoavaimella ja ammutaan kuoliaaksi. Kommandoryhmä anelee Ripleytä antamaan heille "upean yksilön", mutta ei onnistu. Ripley heittäytyy uuniin, juuri kun Alien Queen -vauva alkaa purkautua hänen rinnastaan. Ripley tarttuu siihen estääkseen sen karkaamisen, kun he molemmat putoavat uuniin kuolemaan. Laitos suljetaan ja ainoa elossa oleva vanki, Morse, viedään pois.</w:t>
      </w:r>
    </w:p>
    <w:p>
      <w:r>
        <w:rPr>
          <w:b/>
        </w:rPr>
        <w:t xml:space="preserve">Tulos</w:t>
      </w:r>
    </w:p>
    <w:p>
      <w:r>
        <w:t xml:space="preserve">Mikä yhtiö lähettää pelastusaluksen Ripleylle?</w:t>
      </w:r>
    </w:p>
    <w:p>
      <w:r>
        <w:rPr>
          <w:b/>
        </w:rPr>
        <w:t xml:space="preserve">Tulos</w:t>
      </w:r>
    </w:p>
    <w:p>
      <w:r>
        <w:t xml:space="preserve">MINKÄ SUUNNITELMAN RIPLEY JA DILLON KEKSIVÄT? ONNISTUVATKO HE?</w:t>
      </w:r>
    </w:p>
    <w:p>
      <w:r>
        <w:rPr>
          <w:b/>
        </w:rPr>
        <w:t xml:space="preserve">Tulos</w:t>
      </w:r>
    </w:p>
    <w:p>
      <w:r>
        <w:t xml:space="preserve">Kuka kertoo Ripleylle, että hän on ainoa eloonjäänyt?</w:t>
      </w:r>
    </w:p>
    <w:p>
      <w:r>
        <w:rPr>
          <w:b/>
        </w:rPr>
        <w:t xml:space="preserve">Tulos</w:t>
      </w:r>
    </w:p>
    <w:p>
      <w:r>
        <w:t xml:space="preserve">KEITÄ OLIVAT PELASTUSKAPSELIN NELJÄ JÄSENTÄ?</w:t>
      </w:r>
    </w:p>
    <w:p>
      <w:r>
        <w:rPr>
          <w:b/>
        </w:rPr>
        <w:t xml:space="preserve">Tulos</w:t>
      </w:r>
    </w:p>
    <w:p>
      <w:r>
        <w:t xml:space="preserve">Kuka oli ainoa eloonjäänyt kapselista?</w:t>
      </w:r>
    </w:p>
    <w:p>
      <w:r>
        <w:rPr>
          <w:b/>
        </w:rPr>
        <w:t xml:space="preserve">Tulos</w:t>
      </w:r>
    </w:p>
    <w:p>
      <w:r>
        <w:t xml:space="preserve">Millä Ellen pelkäsi Newtin jääneen raskaaksi?</w:t>
      </w:r>
    </w:p>
    <w:p>
      <w:r>
        <w:rPr>
          <w:b/>
        </w:rPr>
        <w:t xml:space="preserve">Tulos</w:t>
      </w:r>
    </w:p>
    <w:p>
      <w:r>
        <w:t xml:space="preserve">Kuka lähettää pelastusaluksen Elleniä varten?</w:t>
      </w:r>
    </w:p>
    <w:p>
      <w:r>
        <w:rPr>
          <w:b/>
        </w:rPr>
        <w:t xml:space="preserve">Tulos</w:t>
      </w:r>
    </w:p>
    <w:p>
      <w:r>
        <w:t xml:space="preserve">Mikä on siirtomaavoimien laivan nimi?</w:t>
      </w:r>
    </w:p>
    <w:p>
      <w:r>
        <w:rPr>
          <w:b/>
        </w:rPr>
        <w:t xml:space="preserve">Tulos</w:t>
      </w:r>
    </w:p>
    <w:p>
      <w:r>
        <w:t xml:space="preserve">MITEN AVARUUSOLENTO TULEE TARINAAN ENSIMMÄISEN KERRAN?</w:t>
      </w:r>
    </w:p>
    <w:p>
      <w:r>
        <w:rPr>
          <w:b/>
        </w:rPr>
        <w:t xml:space="preserve">Tulos</w:t>
      </w:r>
    </w:p>
    <w:p>
      <w:r>
        <w:t xml:space="preserve">Miten muukalainen pääsi vankilaan? </w:t>
      </w:r>
    </w:p>
    <w:p>
      <w:r>
        <w:rPr>
          <w:b/>
        </w:rPr>
        <w:t xml:space="preserve">Tulos</w:t>
      </w:r>
    </w:p>
    <w:p>
      <w:r>
        <w:t xml:space="preserve">Miten Aaron kuolee?</w:t>
      </w:r>
    </w:p>
    <w:p>
      <w:r>
        <w:rPr>
          <w:b/>
        </w:rPr>
        <w:t xml:space="preserve">Tulos</w:t>
      </w:r>
    </w:p>
    <w:p>
      <w:r>
        <w:t xml:space="preserve">Miten Ellen tappaa itsensä ja alkion?</w:t>
      </w:r>
    </w:p>
    <w:p>
      <w:r>
        <w:rPr>
          <w:b/>
        </w:rPr>
        <w:t xml:space="preserve">Tulos</w:t>
      </w:r>
    </w:p>
    <w:p>
      <w:r>
        <w:t xml:space="preserve">Kuka oli pelastuskapselissa?</w:t>
      </w:r>
    </w:p>
    <w:p>
      <w:r>
        <w:rPr>
          <w:b/>
        </w:rPr>
        <w:t xml:space="preserve">Tulos</w:t>
      </w:r>
    </w:p>
    <w:p>
      <w:r>
        <w:t xml:space="preserve">Kenelle Ripley haluaa tehdä ruumiinavauksen?</w:t>
      </w:r>
    </w:p>
    <w:p>
      <w:r>
        <w:rPr>
          <w:b/>
        </w:rPr>
        <w:t xml:space="preserve">Tulos</w:t>
      </w:r>
    </w:p>
    <w:p>
      <w:r>
        <w:t xml:space="preserve">Mitä Ripley saa selville omasta kehostaan?</w:t>
      </w:r>
    </w:p>
    <w:p>
      <w:r>
        <w:rPr>
          <w:b/>
        </w:rPr>
        <w:t xml:space="preserve">Tulos</w:t>
      </w:r>
    </w:p>
    <w:p>
      <w:r>
        <w:t xml:space="preserve">MIKSI WEYLAND-YUTANI-YHTIÖ TODELLA LÄHETTÄÄ PELASTUSALUKSEN?</w:t>
      </w:r>
    </w:p>
    <w:p>
      <w:r>
        <w:rPr>
          <w:b/>
        </w:rPr>
        <w:t xml:space="preserve">Tulos</w:t>
      </w:r>
    </w:p>
    <w:p>
      <w:r>
        <w:t xml:space="preserve">MIKSI RIPLEY MÄÄRÄSI NEWTIN RUUMIINAVAUKSEN?</w:t>
      </w:r>
    </w:p>
    <w:p>
      <w:r>
        <w:rPr>
          <w:b/>
        </w:rPr>
        <w:t xml:space="preserve">Tulos</w:t>
      </w:r>
    </w:p>
    <w:p>
      <w:r>
        <w:t xml:space="preserve">MITÄ RIPLEY LÖYTÄÄ, KUN HÄN SKANNAA ITSENSÄ LÄÄKETIETEELLISELLÄ LAITTEELLA?</w:t>
      </w:r>
    </w:p>
    <w:p>
      <w:r>
        <w:rPr>
          <w:b/>
        </w:rPr>
        <w:t xml:space="preserve">Tulos</w:t>
      </w:r>
    </w:p>
    <w:p>
      <w:r>
        <w:t xml:space="preserve">MITÄ PIISPAN LUOJA YRITTÄÄ SAADA RIPLEYN TEKEMÄÄN?</w:t>
      </w:r>
    </w:p>
    <w:p>
      <w:r>
        <w:rPr>
          <w:b/>
        </w:rPr>
        <w:t xml:space="preserve">Tulos</w:t>
      </w:r>
    </w:p>
    <w:p>
      <w:r>
        <w:t xml:space="preserve">MITÄ RIPLEY SAA SELVILLE LASKEUDUTTUAAN FLORINAAN?</w:t>
      </w:r>
    </w:p>
    <w:p>
      <w:r>
        <w:rPr>
          <w:b/>
        </w:rPr>
        <w:t xml:space="preserve">Tulos</w:t>
      </w:r>
    </w:p>
    <w:p>
      <w:r>
        <w:t xml:space="preserve">MIHIN SOPIMUKSEEN DILLON JA RIPLEY PÄÄSEVÄT?</w:t>
      </w:r>
    </w:p>
    <w:p>
      <w:r>
        <w:rPr>
          <w:b/>
        </w:rPr>
        <w:t xml:space="preserve">Tulos</w:t>
      </w:r>
    </w:p>
    <w:p>
      <w:r>
        <w:t xml:space="preserve">Miksi Ellen luulee, ettei aikuinen muukalainen tapa häntä?</w:t>
      </w:r>
    </w:p>
    <w:p>
      <w:r>
        <w:rPr>
          <w:b/>
        </w:rPr>
        <w:t xml:space="preserve">Tulos</w:t>
      </w:r>
    </w:p>
    <w:p>
      <w:r>
        <w:t xml:space="preserve">Mihin kapseli laskeutuu?</w:t>
      </w:r>
    </w:p>
    <w:p>
      <w:r>
        <w:rPr>
          <w:b/>
        </w:rPr>
        <w:t xml:space="preserve">Tulos</w:t>
      </w:r>
    </w:p>
    <w:p>
      <w:r>
        <w:t xml:space="preserve">Mikä on Clemensin ammattinimike?</w:t>
      </w:r>
    </w:p>
    <w:p>
      <w:r>
        <w:rPr>
          <w:b/>
        </w:rPr>
        <w:t xml:space="preserve">Tulos</w:t>
      </w:r>
    </w:p>
    <w:p>
      <w:r>
        <w:t xml:space="preserve">Kenet muukalainen murhaa sairastuvalla? </w:t>
      </w:r>
    </w:p>
    <w:p>
      <w:r>
        <w:rPr>
          <w:b/>
        </w:rPr>
        <w:t xml:space="preserve">Tulos</w:t>
      </w:r>
    </w:p>
    <w:p>
      <w:r>
        <w:t xml:space="preserve">Mitä Ellen löytää sisältään tehtyään itsestään skannauksen?</w:t>
      </w:r>
    </w:p>
    <w:p>
      <w:r>
        <w:rPr>
          <w:b/>
        </w:rPr>
        <w:t xml:space="preserve">Tulos</w:t>
      </w:r>
    </w:p>
    <w:p>
      <w:r>
        <w:t xml:space="preserve">MITÄ RIPLEY TEKEE LOPUSSA, JA KUKA JÄÄ HENKIIN?</w:t>
      </w:r>
    </w:p>
    <w:p>
      <w:r>
        <w:rPr>
          <w:b/>
        </w:rPr>
        <w:t xml:space="preserve">Tulos</w:t>
      </w:r>
    </w:p>
    <w:p>
      <w:r>
        <w:t xml:space="preserve">Miten Ripley kuolee?</w:t>
      </w:r>
    </w:p>
    <w:p>
      <w:r>
        <w:rPr>
          <w:b/>
        </w:rPr>
        <w:t xml:space="preserve">Tulos</w:t>
      </w:r>
    </w:p>
    <w:p>
      <w:r>
        <w:t xml:space="preserve">Mihin ruumiinosaan Morsea ammutaan?</w:t>
      </w:r>
    </w:p>
    <w:p>
      <w:r>
        <w:rPr>
          <w:b/>
        </w:rPr>
        <w:t xml:space="preserve">Esimerkki 3.1379</w:t>
      </w:r>
    </w:p>
    <w:p>
      <w:r>
        <w:t xml:space="preserve"> Vuonna 1941 Barton Finkin ensimmäinen Broadway-näytelmä, Paljaat pilatut kuorot, saavutti kriittisen ja suuren suosion. Hänen agenttinsa ilmoittaa hänelle, että Capitol Pictures Hollywoodissa on tarjonnut hänelle tuhat dollaria viikossa elokuvakäsikirjoitusten kirjoittamisesta. Barton epäröi, sillä hän pelkää, että muutto Kaliforniaan erottaisi hänet "tavallisesta ihmisestä", johon hän kirjailijana keskittyy. Hän kuitenkin hyväksyy tarjouksen ja kirjautuu Hotel Earleen, suureen ja epätavallisen autioituneeseen rakennukseen. Hänen huoneensa on niukka ja verhottu hillittyihin väreihin; sen ainoa koriste on pieni maalaus rannalla olevasta naisesta, joka on nostanut kätensä auringon suojaksi.Ensimmäisessä tapaamisessaan Capitol Picturesin pomon Jack Lipnickin kanssa Barton selittää valinneensa Earlen, koska hän haluaa majoituksen, joka on (kuten Lipnick sanoo) "vähemmän Hollywoodia". Lipnick lupaa, että hänen ainoa huolensa on Bartonin kirjoitustaito, ja määrää uuden työntekijänsä painielokuvaan. Takaisin huoneessaan Barton ei kuitenkaan pysty kirjoittamaan. Viereisestä huoneesta kantautuvat äänet häiritsevät häntä, ja hän soittaa vastaanotolle valittaakseen. Hänen naapurinsa Charlie Meadows on melun aiheuttaja, ja hän käy Bartonin luona pyytämässä anteeksi ja vaatii häntä jakamaan alkoholia lonkkapullosta hyvityksenä. Keskustellessaan Barton julistaa kiintymystään "tavalliseen ihmiseen", ja Charlie kuvailee elämäänsä vakuutusmyyjänä. Myöhemmin Barton nukahtaa, mutta hänet herättää hyttysen lakkaamaton vinkuminen.Barton ei edelleenkään kykene etenemään käsikirjoituksensa ensimmäisiä rivejä pidemmälle, ja hän kysyy neuvoa tuottaja Ben Geisleriltä. Ärtynyt Geisler vie Bartonin lounaalle ja käskee häntä kääntymään toisen käsikirjoittajan puoleen. Miestenhuoneessa Barton tapaa kirjailija William Preston (W.P.) "Bill" Mayhew'n, joka oksentaa viereisessä kopissa. He keskustelevat lyhyesti elokuvien kirjoittamisesta ja sopivat toisen tapaamisen myöhemmin päivällä. Kun Barton saapuu paikalle, Mayhew on humalassa ja huutaa villisti. Hänen sihteerinsä Audrey Taylor siirtää tapaamista ja tunnustaa Bartonille, että hän ja Mayhew ovat rakastuneita. Kun he lopulta tapaavat lounaalla, Mayhew, Audrey ja Barton keskustelevat kirjoittamisesta ja juomisesta. Ennen pitkää Mayhew riitelee Audreyn kanssa, läimäyttää tätä ja lähtee humalassa pois. Bartonin lohdutustarjouksen torjuttuaan Audrey selittää olevansa pahoillaan Mayhew'n puolesta, sillä Mayhew on naimisissa toisen naisen kanssa, joka on "häiriintynyt".Barton soittaa Audreylle ja anoo häneltä apua, kun elokuvasta Lipnickin kanssa käytävään tapaamiseen on enää yksi päivä aikaa. Nainen käy hänen luonaan Earlessa, ja kun hän myöntää kirjoittaneensa suurimman osan Mayhew'n käsikirjoituksista, he ilmeisesti harrastavat seksiä; Barton tunnustaa myöhemmin Charlielle, että he tekivät niin. Kun Barton herää seuraavana aamuna, hän kuulee jälleen hyttysen äänen, löytää sen Audreyn selästä ja lyö sen kuoliaaksi. Kun Audrey ei reagoi, Barton kääntää tämän kyljelleen vain huomatakseen, että tämä on murhattu väkivaltaisesti. Hänellä ei ole mitään muistikuvaa yön tapahtumista. Kauhuissaan hän kutsuu Charlien ja pyytää apua. Charlie on tyrmistynyt, mutta hävittää ruumiin ja käskee Bartonia välttämään yhteydenottoa poliisiin. Tavatessaan epätavallisen tukevan Lipnickin Barton yrittää jälleen kirjoittaa, mutta Charlie keskeyttää hänet ja ilmoittaa lähtevänsä New Yorkiin muutamaksi päiväksi. Charlie jättää Bartonille paketin ja pyytää häntä vahtimaan sitä. pian tämän jälkeen Bartonin luona käy kaksi poliisietsivää, jotka kertovat hänelle, että Charlien oikea nimi on Karl "Madman" Mundt. Mundt on sarjamurhaaja, joka on etsintäkuulutettu useista murhista; ammuttuaan uhrinsa, he selittävät, hän mestaa heidät ja pitää päät. Barton palaa hämmästyneenä huoneeseensa ja tutkii laatikkoa. Hän asettaa sen pöydälleen avaamatta sitä, alkaa kirjoittaa ja saa koko käsikirjoituksen valmiiksi yhdellä istumalla. Juhlavan tanssi-illan jälkeen Barton palaa huoneeseensa ja löytää sieltä etsiviä, jotka käsiraudoilla sänkyyn kiinnitettyään Bartonin paljastavat löytäneensä todisteita Mundtin viimeisimmistä murhista. Kukin miehistä toteaa, kuinka kuuma on, ja Charlie ilmestyy paikalle ja tekee samoin; pian kuumuuden lähde paljastuu: hotelli on syttynyt liekkeihin. Charlie juoksee käytävällä huutaen ja ampuu poliiseja haulikolla. Käytävän palaessa Charlie puhuu Bartonin kanssa heidän elämästään ja hotellista, rikkoo sängyn kehyksen, johon Barton on käsiraudoissa (ja vapauttaa hänet), ja vetäytyy sitten omaan huoneeseensa kertoen mennessään käyneensä Bartonin vanhempien ja sedän luona New Yorkissa. Barton poistuu (yhä palavasta) hotellista laatikko ja käsikirjoitus mukanaan. Pian sen jälkeen hän yrittää soittaa perheelleen, mutta ei saa vastausta. viimeisessä tapaamisessa pettynyt Lipnick, joka on univormussa (koska hän yrittää saada armeijan reservin komennuksen), moittii Bartonia vihaisesti siitä, että hän on kirjoittanut "hedelmäisen elokuvan kärsimyksestä", ja ilmoittaa sitten, että hän jää Los Angelesiin; vaikka Bartonilla on edelleen sopimus, Capitol Pictures ei tuota mitään, mitä hän kirjoittaa, jotta häntä voidaan pilkata luuserina studiossa Lipnickin ollessa sodassa. Barton vaeltaa hämmentyneenä rannalle, paketti yhä mukanaan. Hän tapaa naisen, joka näyttää aivan samalta kuin Earlen seinällä olevassa kuvassa, ja nainen kysyy laatikosta. Mies kertoo naiselle, ettei tiedä, mitä se sisältää eikä kuka sen omistaa. Sitten nainen asettuu kuvan mukaiseen asentoon.</w:t>
      </w:r>
    </w:p>
    <w:p>
      <w:r>
        <w:rPr>
          <w:b/>
        </w:rPr>
        <w:t xml:space="preserve">Tulos</w:t>
      </w:r>
    </w:p>
    <w:p>
      <w:r>
        <w:t xml:space="preserve">Mitä Charlie antaa Bartonille?</w:t>
      </w:r>
    </w:p>
    <w:p>
      <w:r>
        <w:rPr>
          <w:b/>
        </w:rPr>
        <w:t xml:space="preserve">Tulos</w:t>
      </w:r>
    </w:p>
    <w:p>
      <w:r>
        <w:t xml:space="preserve">Mikä on hotellin nimi?</w:t>
      </w:r>
    </w:p>
    <w:p>
      <w:r>
        <w:rPr>
          <w:b/>
        </w:rPr>
        <w:t xml:space="preserve">Tulos</w:t>
      </w:r>
    </w:p>
    <w:p>
      <w:r>
        <w:t xml:space="preserve">Miksi Audrey säälii Mayhew'ta?</w:t>
      </w:r>
    </w:p>
    <w:p>
      <w:r>
        <w:rPr>
          <w:b/>
        </w:rPr>
        <w:t xml:space="preserve">Tulos</w:t>
      </w:r>
    </w:p>
    <w:p>
      <w:r>
        <w:t xml:space="preserve">Mikä on Bartonin hotellihuoneen ainoa koriste?</w:t>
      </w:r>
    </w:p>
    <w:p>
      <w:r>
        <w:rPr>
          <w:b/>
        </w:rPr>
        <w:t xml:space="preserve">Tulos</w:t>
      </w:r>
    </w:p>
    <w:p>
      <w:r>
        <w:t xml:space="preserve">Miksi Bartonia kehotetaan pysymään Los Angelesissa?</w:t>
      </w:r>
    </w:p>
    <w:p>
      <w:r>
        <w:rPr>
          <w:b/>
        </w:rPr>
        <w:t xml:space="preserve">Tulos</w:t>
      </w:r>
    </w:p>
    <w:p>
      <w:r>
        <w:t xml:space="preserve">Kuka kahlitsee Bartonin sänkyyn?</w:t>
      </w:r>
    </w:p>
    <w:p>
      <w:r>
        <w:rPr>
          <w:b/>
        </w:rPr>
        <w:t xml:space="preserve">Tulos</w:t>
      </w:r>
    </w:p>
    <w:p>
      <w:r>
        <w:t xml:space="preserve">Mistä Audreyn ruumis löytyy?</w:t>
      </w:r>
    </w:p>
    <w:p>
      <w:r>
        <w:rPr>
          <w:b/>
        </w:rPr>
        <w:t xml:space="preserve">Tulos</w:t>
      </w:r>
    </w:p>
    <w:p>
      <w:r>
        <w:t xml:space="preserve">Miksi Barton ei halua muuttaa Kaliforniaan?</w:t>
      </w:r>
    </w:p>
    <w:p>
      <w:r>
        <w:rPr>
          <w:b/>
        </w:rPr>
        <w:t xml:space="preserve">Tulos</w:t>
      </w:r>
    </w:p>
    <w:p>
      <w:r>
        <w:t xml:space="preserve">Mikä on Barton Finkin ensimmäisen Broadway-näytelmän nimi?</w:t>
      </w:r>
    </w:p>
    <w:p>
      <w:r>
        <w:rPr>
          <w:b/>
        </w:rPr>
        <w:t xml:space="preserve">Tulos</w:t>
      </w:r>
    </w:p>
    <w:p>
      <w:r>
        <w:t xml:space="preserve">Miksi hotelli on lopussa niin kuuma?</w:t>
      </w:r>
    </w:p>
    <w:p>
      <w:r>
        <w:rPr>
          <w:b/>
        </w:rPr>
        <w:t xml:space="preserve">Tulos</w:t>
      </w:r>
    </w:p>
    <w:p>
      <w:r>
        <w:t xml:space="preserve">Kenelle Audrey työskentelee?</w:t>
      </w:r>
    </w:p>
    <w:p>
      <w:r>
        <w:rPr>
          <w:b/>
        </w:rPr>
        <w:t xml:space="preserve">Tulos</w:t>
      </w:r>
    </w:p>
    <w:p>
      <w:r>
        <w:t xml:space="preserve">Kuinka paljon Capitol Pictures tarjoaa Bartonille käsikirjoituksista?</w:t>
      </w:r>
    </w:p>
    <w:p>
      <w:r>
        <w:rPr>
          <w:b/>
        </w:rPr>
        <w:t xml:space="preserve">Tulos</w:t>
      </w:r>
    </w:p>
    <w:p>
      <w:r>
        <w:t xml:space="preserve">Mistä Karl Mundtia etsitään?</w:t>
      </w:r>
    </w:p>
    <w:p>
      <w:r>
        <w:rPr>
          <w:b/>
        </w:rPr>
        <w:t xml:space="preserve">Tulos</w:t>
      </w:r>
    </w:p>
    <w:p>
      <w:r>
        <w:t xml:space="preserve">Miksi Lipnick on vihainen Bartonille?</w:t>
      </w:r>
    </w:p>
    <w:p>
      <w:r>
        <w:rPr>
          <w:b/>
        </w:rPr>
        <w:t xml:space="preserve">Tulos</w:t>
      </w:r>
    </w:p>
    <w:p>
      <w:r>
        <w:t xml:space="preserve">Kenelle Barton soittaa Audreyn ruumiin hävittämisestä?</w:t>
      </w:r>
    </w:p>
    <w:p>
      <w:r>
        <w:rPr>
          <w:b/>
        </w:rPr>
        <w:t xml:space="preserve">Tulos</w:t>
      </w:r>
    </w:p>
    <w:p>
      <w:r>
        <w:t xml:space="preserve">Kenelle Barton tunnustaa, että hän ja Audrey harrastivat seksiä?</w:t>
      </w:r>
    </w:p>
    <w:p>
      <w:r>
        <w:rPr>
          <w:b/>
        </w:rPr>
        <w:t xml:space="preserve">Tulos</w:t>
      </w:r>
    </w:p>
    <w:p>
      <w:r>
        <w:t xml:space="preserve">Minne Barton matkustaa?</w:t>
      </w:r>
    </w:p>
    <w:p>
      <w:r>
        <w:rPr>
          <w:b/>
        </w:rPr>
        <w:t xml:space="preserve">Tulos</w:t>
      </w:r>
    </w:p>
    <w:p>
      <w:r>
        <w:t xml:space="preserve">Mitä Bartonin uskotaan kuljettavan laatikossaan?</w:t>
      </w:r>
    </w:p>
    <w:p>
      <w:r>
        <w:rPr>
          <w:b/>
        </w:rPr>
        <w:t xml:space="preserve">Tulos</w:t>
      </w:r>
    </w:p>
    <w:p>
      <w:r>
        <w:t xml:space="preserve">Mikä on Charlien oikea nimi?</w:t>
      </w:r>
    </w:p>
    <w:p>
      <w:r>
        <w:rPr>
          <w:b/>
        </w:rPr>
        <w:t xml:space="preserve">Tulos</w:t>
      </w:r>
    </w:p>
    <w:p>
      <w:r>
        <w:t xml:space="preserve">Miksi Charlie todella lähti New Yorkiin?</w:t>
      </w:r>
    </w:p>
    <w:p>
      <w:r>
        <w:rPr>
          <w:b/>
        </w:rPr>
        <w:t xml:space="preserve">Tulos</w:t>
      </w:r>
    </w:p>
    <w:p>
      <w:r>
        <w:t xml:space="preserve">Mitä Barton tekee, kun hän saa tietää Audreyn kuolemasta?</w:t>
      </w:r>
    </w:p>
    <w:p>
      <w:r>
        <w:rPr>
          <w:b/>
        </w:rPr>
        <w:t xml:space="preserve">Tulos</w:t>
      </w:r>
    </w:p>
    <w:p>
      <w:r>
        <w:t xml:space="preserve">Mitä Bartonin huoneessa on maalattu?</w:t>
      </w:r>
    </w:p>
    <w:p>
      <w:r>
        <w:rPr>
          <w:b/>
        </w:rPr>
        <w:t xml:space="preserve">Tulos</w:t>
      </w:r>
    </w:p>
    <w:p>
      <w:r>
        <w:t xml:space="preserve">Minkä näytelmän Barton Fink on tehnyt alussa?</w:t>
      </w:r>
    </w:p>
    <w:p>
      <w:r>
        <w:rPr>
          <w:b/>
        </w:rPr>
        <w:t xml:space="preserve">Tulos</w:t>
      </w:r>
    </w:p>
    <w:p>
      <w:r>
        <w:t xml:space="preserve">Miksi Bartonille kerrotaan, että häntä pilkataan luuserina?</w:t>
      </w:r>
    </w:p>
    <w:p>
      <w:r>
        <w:rPr>
          <w:b/>
        </w:rPr>
        <w:t xml:space="preserve">Tulos</w:t>
      </w:r>
    </w:p>
    <w:p>
      <w:r>
        <w:t xml:space="preserve">Mitä Barton pelkää Kaliforniaan muuttamisen aiheuttavan?</w:t>
      </w:r>
    </w:p>
    <w:p>
      <w:r>
        <w:rPr>
          <w:b/>
        </w:rPr>
        <w:t xml:space="preserve">Tulos</w:t>
      </w:r>
    </w:p>
    <w:p>
      <w:r>
        <w:t xml:space="preserve">Missä Barton tapaa "Bill" Mayhew'n?</w:t>
      </w:r>
    </w:p>
    <w:p>
      <w:r>
        <w:rPr>
          <w:b/>
        </w:rPr>
        <w:t xml:space="preserve">Tulos</w:t>
      </w:r>
    </w:p>
    <w:p>
      <w:r>
        <w:t xml:space="preserve">Kuka auttaa Bartonia peittämään kuolemantapauksen?</w:t>
      </w:r>
    </w:p>
    <w:p>
      <w:r>
        <w:rPr>
          <w:b/>
        </w:rPr>
        <w:t xml:space="preserve">Tulos</w:t>
      </w:r>
    </w:p>
    <w:p>
      <w:r>
        <w:t xml:space="preserve">Ketä Barton tapaa myöhään illalla?</w:t>
      </w:r>
    </w:p>
    <w:p>
      <w:r>
        <w:rPr>
          <w:b/>
        </w:rPr>
        <w:t xml:space="preserve">Tulos</w:t>
      </w:r>
    </w:p>
    <w:p>
      <w:r>
        <w:t xml:space="preserve">Miksi Barton majoittuu The Earleen?</w:t>
      </w:r>
    </w:p>
    <w:p>
      <w:r>
        <w:rPr>
          <w:b/>
        </w:rPr>
        <w:t xml:space="preserve">Esimerkki 3.1380</w:t>
      </w:r>
    </w:p>
    <w:p>
      <w:r>
        <w:t xml:space="preserve"> Paul Vitin henkeä uhkaavat salamurhaajat ja korruptoituneet vanginvartijat, kun hän on lähes suorittamassa tuomiotaan Sing Singin vankilassa. Hän alkaa laulaa West Side Storyn showtunesia saadakseen Ben Sobelin huomion, joka oli aiemmin lyönyt luurin korvaan osallistuessaan isänsä hautajaisiin. FBI kutsuu Benin paikalle selvittämään, onko Vitti todella mielisairas. Näin näyttää olevan, ja FBI hyväksyy sen, että Ben ottaa Vitin vankilasta omaan huostaansa jatkohoitoa varten. Matkalla ulos Sobelin autolla Vitti paljastaa lavastaneensa. Koska Sobel tarvitsee itsekin terapiaa isänsä kuoleman jälkeen, sureva Sobel suostuttelee Vittin etsimään vakituisen työpaikan (kuten FBI pyytää). Vitti yrittää löytää laillista työtä (hän kokeilee autokauppaa, ravintolaa ja koruliikettä), mutta hänen töykeät tapansa ja vainoharhaisuutensa vain vaikeuttavat asioita entisestään (mikä päättyy siihen, että hän saa joka kerta potkut).Samaan aikaan Vitti saa tietää tosiasialliselta pomoltaan Patti LoPrestiltä, että Rigazzin perhe haluaa hänen kuolevan. Hän vastaa tähän kertomalla Rigazzeille, että hän on "ulkona" ja etsii uutta työtä. Lopulta hän löytää työpaikan teknisenä neuvonantajana Sopranosin kaltaisen mafia-tv-sarjan kuvauksissa. Samaan aikaan FBI:n agentit ilmoittavat Sobelille, että Vitti on saanut entisen miehistönsä takaisin kasaan ja saattaa suunnitella jotain suurta. Tämä herättää Sobelin epäilykset, ja hän vierailee Vitin luona. Molemmat joutuvat takaa-ajoon Rigazzin palkkamurhaajien kanssa, jonka päätteeksi Vitti pakenee. FBI syyttää Sobelia ja antaa hänelle 24 tuntia aikaa löytää Vitti. Kun Sobel on löytänyt Vitin (Sobelin pojan Michaelin kautta, joka toimii nyt Vitin autonkuljettajana), Sobel saa selville, että Vitti suunnittelee suurta panssariautoryöstöä, jossa LoPresti on kumppanina. Hän yrittää puuttua asiaan ja puhua Vittin ympäri, mutta Vitti jatkaa ja Sobel joutuu lähtemään mukaan. Porukka hyökkää panssariauton kimppuun savukranaattien avulla ja nostaa sen sekasorron keskellä aidan yli. He ottavat talteen 20 miljoonan dollarin arvosta kultaharkkoja, mutta LoPrestin roistot ottavat ohjat käsiinsä ja paljastuvat itse asiassa työskennelleensä Rigazzille. Sobel hakkaa raivon vallassa yhden heistä, ja Vittin miehet hoitelevat loput. He käyttävät kultaharkkoja lavastaakseen Rigazzin perheen syylliseksi ja jättävät kolme Rigazzin kätyriä lukkojen taakse nosturiin ripustettuun panssaroituun kuorma-autoon. Tämä johtaa koko Rigazzin perheen pidättämiseen ja estää puolestaan mafiasodan.Sobel tapaa Vittin ja Jellyn lähellä siltoja New Yorkin rantakadulla, ja heidän tiensä erkanevat jälleen ystävinä, ja he laulavat yhdessä vielä West Side Story -showtunea.</w:t>
      </w:r>
    </w:p>
    <w:p>
      <w:r>
        <w:rPr>
          <w:b/>
        </w:rPr>
        <w:t xml:space="preserve">Tulos</w:t>
      </w:r>
    </w:p>
    <w:p>
      <w:r>
        <w:t xml:space="preserve">Kuinka paljon rahaa miehistö sai?</w:t>
      </w:r>
    </w:p>
    <w:p>
      <w:r>
        <w:rPr>
          <w:b/>
        </w:rPr>
        <w:t xml:space="preserve">Tulos</w:t>
      </w:r>
    </w:p>
    <w:p>
      <w:r>
        <w:t xml:space="preserve">Mitä Sobel saa selville kohdattuaan Vitin?</w:t>
      </w:r>
    </w:p>
    <w:p>
      <w:r>
        <w:rPr>
          <w:b/>
        </w:rPr>
        <w:t xml:space="preserve">Tulos</w:t>
      </w:r>
    </w:p>
    <w:p>
      <w:r>
        <w:t xml:space="preserve">Mistä Vitti yrittää löytää töitä?</w:t>
      </w:r>
    </w:p>
    <w:p>
      <w:r>
        <w:rPr>
          <w:b/>
        </w:rPr>
        <w:t xml:space="preserve">Tulos</w:t>
      </w:r>
    </w:p>
    <w:p>
      <w:r>
        <w:t xml:space="preserve">Kenelle FBI soittaa varmistaakseen, onko Vitti todella hullu?</w:t>
      </w:r>
    </w:p>
    <w:p>
      <w:r>
        <w:rPr>
          <w:b/>
        </w:rPr>
        <w:t xml:space="preserve">Tulos</w:t>
      </w:r>
    </w:p>
    <w:p>
      <w:r>
        <w:t xml:space="preserve">Millaisen työpaikan Vitti löytää?</w:t>
      </w:r>
    </w:p>
    <w:p>
      <w:r>
        <w:rPr>
          <w:b/>
        </w:rPr>
        <w:t xml:space="preserve">Tulos</w:t>
      </w:r>
    </w:p>
    <w:p>
      <w:r>
        <w:t xml:space="preserve">Missä oli Paul Vitin uhkailun aikana?</w:t>
      </w:r>
    </w:p>
    <w:p>
      <w:r>
        <w:rPr>
          <w:b/>
        </w:rPr>
        <w:t xml:space="preserve">Tulos</w:t>
      </w:r>
    </w:p>
    <w:p>
      <w:r>
        <w:t xml:space="preserve">Kuka suostutteli Vitin vakituiseen työhön?</w:t>
      </w:r>
    </w:p>
    <w:p>
      <w:r>
        <w:rPr>
          <w:b/>
        </w:rPr>
        <w:t xml:space="preserve">Tulos</w:t>
      </w:r>
    </w:p>
    <w:p>
      <w:r>
        <w:t xml:space="preserve">Kuka toimii Vitin autonkuljettajana?</w:t>
      </w:r>
    </w:p>
    <w:p>
      <w:r>
        <w:rPr>
          <w:b/>
        </w:rPr>
        <w:t xml:space="preserve">Tulos</w:t>
      </w:r>
    </w:p>
    <w:p>
      <w:r>
        <w:t xml:space="preserve">Kuka otti Vitin huostaansa?</w:t>
      </w:r>
    </w:p>
    <w:p>
      <w:r>
        <w:rPr>
          <w:b/>
        </w:rPr>
        <w:t xml:space="preserve">Tulos</w:t>
      </w:r>
    </w:p>
    <w:p>
      <w:r>
        <w:t xml:space="preserve">Miksi Paul Vitti alkaa laulaa showtunesia?</w:t>
      </w:r>
    </w:p>
    <w:p>
      <w:r>
        <w:rPr>
          <w:b/>
        </w:rPr>
        <w:t xml:space="preserve">Tulos</w:t>
      </w:r>
    </w:p>
    <w:p>
      <w:r>
        <w:t xml:space="preserve">Mikä on sen perheen nimi, joka on lähettänyt salamurhaajia Vitin perään?</w:t>
      </w:r>
    </w:p>
    <w:p>
      <w:r>
        <w:rPr>
          <w:b/>
        </w:rPr>
        <w:t xml:space="preserve">Tulos</w:t>
      </w:r>
    </w:p>
    <w:p>
      <w:r>
        <w:t xml:space="preserve">Missä kokous pidettiin?</w:t>
      </w:r>
    </w:p>
    <w:p>
      <w:r>
        <w:rPr>
          <w:b/>
        </w:rPr>
        <w:t xml:space="preserve">Tulos</w:t>
      </w:r>
    </w:p>
    <w:p>
      <w:r>
        <w:t xml:space="preserve">Kenen henkeä salamurhaajat uhkasivat?</w:t>
      </w:r>
    </w:p>
    <w:p>
      <w:r>
        <w:rPr>
          <w:b/>
        </w:rPr>
        <w:t xml:space="preserve">Tulos</w:t>
      </w:r>
    </w:p>
    <w:p>
      <w:r>
        <w:t xml:space="preserve">Kuinka paljon rahaa Vitti ja Sobel varastavat?</w:t>
      </w:r>
    </w:p>
    <w:p>
      <w:r>
        <w:rPr>
          <w:b/>
        </w:rPr>
        <w:t xml:space="preserve">Tulos</w:t>
      </w:r>
    </w:p>
    <w:p>
      <w:r>
        <w:t xml:space="preserve">Miksi FBI soittaa Ben Sobelille?</w:t>
      </w:r>
    </w:p>
    <w:p>
      <w:r>
        <w:rPr>
          <w:b/>
        </w:rPr>
        <w:t xml:space="preserve">Tulos</w:t>
      </w:r>
    </w:p>
    <w:p>
      <w:r>
        <w:t xml:space="preserve">Kuinka monesta paikasta Vitti etsii töitä?</w:t>
      </w:r>
    </w:p>
    <w:p>
      <w:r>
        <w:rPr>
          <w:b/>
        </w:rPr>
        <w:t xml:space="preserve">Tulos</w:t>
      </w:r>
    </w:p>
    <w:p>
      <w:r>
        <w:t xml:space="preserve">Missä vankilassa Vitti istui tuomiotaan?</w:t>
      </w:r>
    </w:p>
    <w:p>
      <w:r>
        <w:rPr>
          <w:b/>
        </w:rPr>
        <w:t xml:space="preserve">Tulos</w:t>
      </w:r>
    </w:p>
    <w:p>
      <w:r>
        <w:t xml:space="preserve">Miksi FBI luovuttaa Vitin Ben Sobelin hoitoon?</w:t>
      </w:r>
    </w:p>
    <w:p>
      <w:r>
        <w:rPr>
          <w:b/>
        </w:rPr>
        <w:t xml:space="preserve">Tulos</w:t>
      </w:r>
    </w:p>
    <w:p>
      <w:r>
        <w:t xml:space="preserve">Vitti saa potkut monista työpaikoista, mutta löytää lopulta yhden, joka sopii hänelle - mikä se on?</w:t>
      </w:r>
    </w:p>
    <w:p>
      <w:r>
        <w:rPr>
          <w:b/>
        </w:rPr>
        <w:t xml:space="preserve">Tulos</w:t>
      </w:r>
    </w:p>
    <w:p>
      <w:r>
        <w:t xml:space="preserve">Miksi Sobel kohtaa Vitin?</w:t>
      </w:r>
    </w:p>
    <w:p>
      <w:r>
        <w:rPr>
          <w:b/>
        </w:rPr>
        <w:t xml:space="preserve">Tulos</w:t>
      </w:r>
    </w:p>
    <w:p>
      <w:r>
        <w:t xml:space="preserve">Missä Paul Vitti on tarinan alussa?</w:t>
      </w:r>
    </w:p>
    <w:p>
      <w:r>
        <w:rPr>
          <w:b/>
        </w:rPr>
        <w:t xml:space="preserve">Tulos</w:t>
      </w:r>
    </w:p>
    <w:p>
      <w:r>
        <w:t xml:space="preserve">Kenet Vitti ottaa ensimmäiseksi kumppanikseen isossa ryöstössä?</w:t>
      </w:r>
    </w:p>
    <w:p>
      <w:r>
        <w:rPr>
          <w:b/>
        </w:rPr>
        <w:t xml:space="preserve">Tulos</w:t>
      </w:r>
    </w:p>
    <w:p>
      <w:r>
        <w:t xml:space="preserve">Miten FBI sai selville totuuden, jos Paul oli todella mielisairas?</w:t>
      </w:r>
    </w:p>
    <w:p>
      <w:r>
        <w:rPr>
          <w:b/>
        </w:rPr>
        <w:t xml:space="preserve">Tulos</w:t>
      </w:r>
    </w:p>
    <w:p>
      <w:r>
        <w:t xml:space="preserve">Mistä musikaalista Vitti ja Sobel laulavat?</w:t>
      </w:r>
    </w:p>
    <w:p>
      <w:r>
        <w:rPr>
          <w:b/>
        </w:rPr>
        <w:t xml:space="preserve">Tulos</w:t>
      </w:r>
    </w:p>
    <w:p>
      <w:r>
        <w:t xml:space="preserve">Mitä Sobelin poika Michael tekee Vitillä?</w:t>
      </w:r>
    </w:p>
    <w:p>
      <w:r>
        <w:rPr>
          <w:b/>
        </w:rPr>
        <w:t xml:space="preserve">Tulos</w:t>
      </w:r>
    </w:p>
    <w:p>
      <w:r>
        <w:t xml:space="preserve">Kuinka kauan FBI antaa Sobelille aikaa jäljittää karannut Vitti?</w:t>
      </w:r>
    </w:p>
    <w:p>
      <w:r>
        <w:rPr>
          <w:b/>
        </w:rPr>
        <w:t xml:space="preserve">Tulos</w:t>
      </w:r>
    </w:p>
    <w:p>
      <w:r>
        <w:t xml:space="preserve">Mihin ryöstöön Sobel löytää Vitin sekaantuneen?</w:t>
      </w:r>
    </w:p>
    <w:p>
      <w:r>
        <w:rPr>
          <w:b/>
        </w:rPr>
        <w:t xml:space="preserve">Tulos</w:t>
      </w:r>
    </w:p>
    <w:p>
      <w:r>
        <w:t xml:space="preserve">Mitä Sobelille ja Vitille tapahtuu panssariautoryöstössä?</w:t>
      </w:r>
    </w:p>
    <w:p>
      <w:r>
        <w:rPr>
          <w:b/>
        </w:rPr>
        <w:t xml:space="preserve">Tulos</w:t>
      </w:r>
    </w:p>
    <w:p>
      <w:r>
        <w:t xml:space="preserve">Mitä tapahtuu, kun Sobel yrittää puhua Vitille hänen suunnitelmastaan?</w:t>
      </w:r>
    </w:p>
    <w:p>
      <w:r>
        <w:rPr>
          <w:b/>
        </w:rPr>
        <w:t xml:space="preserve">Tulos</w:t>
      </w:r>
    </w:p>
    <w:p>
      <w:r>
        <w:t xml:space="preserve">Kuka haluaa Vitin kuolevan?</w:t>
      </w:r>
    </w:p>
    <w:p>
      <w:r>
        <w:rPr>
          <w:b/>
        </w:rPr>
        <w:t xml:space="preserve">Esimerkki 3.1381</w:t>
      </w:r>
    </w:p>
    <w:p>
      <w:r>
        <w:t xml:space="preserve"> Kalifornian Berkeleyssä vuonna 1988 Mark O'Brien on runoilija, joka joutuu elämään rautakeuhkossa polion aiheuttamien komplikaatioiden vuoksi. Tilansa vuoksi hän ei ole koskaan harrastanut seksiä. Kosittuaan epäonnistuneesti hoitajansa Amandaa ja aavistettuaan, että hän saattaa olla lähellä kuolemaa, hän päättää menettää neitsyytensä. Kysyttyään neuvoa papiltaan, isä Brendanilta, hän ottaa yhteyttä Cheryl Cohen-Greeneen, joka on ammattimainen seksin sijaissynnyttäjä. Hän kertoo hänelle, että heillä on enintään kuusi yhteistä istuntoa. He aloittavat istunnot, mutta pian on selvää, että he kehittävät romanttisia tunteita toisiaan kohtaan. Cherylia syvästi rakastava Cherylin aviomies taistelee tukahduttaakseen mustasukkaisuutensa ja salaa aluksi Markin Cherylille postitse lähettämän rakkausrunon, jonka Cheryl lopulta löytää. Useiden yritysten jälkeen Mark ja Cheryl pystyvät harrastamaan molempia osapuolia tyydyttävää seksiä, mutta päättävät keskeyttää sessiot orastavien tunteidensa vuoksi.Eräänä päivänä joskus myöhemmin Markin asuintalossa katkeaa sähköt, jolloin rautakeuhko lakkaa toimimasta ja Mark joutuu kiireesti sairaalaan. Hän kuitenkin selviää hengissä ja tapaa Susan Fernbachin, nuoren naisen, jonka kanssa Mark tuntee vihdoin löytävänsä onnen. Elokuva siirtyy Markin hautajaisiin, jotka pidetään jonkin aikaa myöhemmin ja joihin osallistuu neljä naista, joihin Mark tutustui ja joista hän piti huolta, mukaan lukien Cheryl. Isä Brendan pitää saarnan, ja Susan lukee runon, jonka hän oli aiemmin lähettänyt Cherylille.</w:t>
      </w:r>
    </w:p>
    <w:p>
      <w:r>
        <w:rPr>
          <w:b/>
        </w:rPr>
        <w:t xml:space="preserve">Tulos</w:t>
      </w:r>
    </w:p>
    <w:p>
      <w:r>
        <w:t xml:space="preserve">Mikä on sen naisen nimi, jonka Mark tapaa sairaalassa?</w:t>
      </w:r>
    </w:p>
    <w:p>
      <w:r>
        <w:rPr>
          <w:b/>
        </w:rPr>
        <w:t xml:space="preserve">Tulos</w:t>
      </w:r>
    </w:p>
    <w:p>
      <w:r>
        <w:t xml:space="preserve">Mitä Cherylin aviomies salaa häneltä?</w:t>
      </w:r>
    </w:p>
    <w:p>
      <w:r>
        <w:rPr>
          <w:b/>
        </w:rPr>
        <w:t xml:space="preserve">Tulos</w:t>
      </w:r>
    </w:p>
    <w:p>
      <w:r>
        <w:t xml:space="preserve">Mikä on Markuksen kutsumus?</w:t>
      </w:r>
    </w:p>
    <w:p>
      <w:r>
        <w:rPr>
          <w:b/>
        </w:rPr>
        <w:t xml:space="preserve">Tulos</w:t>
      </w:r>
    </w:p>
    <w:p>
      <w:r>
        <w:t xml:space="preserve">Mikä sairaus aiheuttaa sen, että hän joutuu elämään rautakeuhkossa?</w:t>
      </w:r>
    </w:p>
    <w:p>
      <w:r>
        <w:rPr>
          <w:b/>
        </w:rPr>
        <w:t xml:space="preserve">Tulos</w:t>
      </w:r>
    </w:p>
    <w:p>
      <w:r>
        <w:t xml:space="preserve">Mikä on Cherylin työtehtävä?</w:t>
      </w:r>
    </w:p>
    <w:p>
      <w:r>
        <w:rPr>
          <w:b/>
        </w:rPr>
        <w:t xml:space="preserve">Tulos</w:t>
      </w:r>
    </w:p>
    <w:p>
      <w:r>
        <w:t xml:space="preserve">Mitä Susan lukee Markin hautajaisissa?</w:t>
      </w:r>
    </w:p>
    <w:p>
      <w:r>
        <w:rPr>
          <w:b/>
        </w:rPr>
        <w:t xml:space="preserve">Tulos</w:t>
      </w:r>
    </w:p>
    <w:p>
      <w:r>
        <w:t xml:space="preserve">Mikä on Markuksen papin nimi?</w:t>
      </w:r>
    </w:p>
    <w:p>
      <w:r>
        <w:rPr>
          <w:b/>
        </w:rPr>
        <w:t xml:space="preserve">Tulos</w:t>
      </w:r>
    </w:p>
    <w:p>
      <w:r>
        <w:t xml:space="preserve">Missä kaupungissa tarina tapahtuu?</w:t>
      </w:r>
    </w:p>
    <w:p>
      <w:r>
        <w:rPr>
          <w:b/>
        </w:rPr>
        <w:t xml:space="preserve">Tulos</w:t>
      </w:r>
    </w:p>
    <w:p>
      <w:r>
        <w:t xml:space="preserve">Missä päähenkilö Mark O'Brien asuu?</w:t>
      </w:r>
    </w:p>
    <w:p>
      <w:r>
        <w:rPr>
          <w:b/>
        </w:rPr>
        <w:t xml:space="preserve">Tulos</w:t>
      </w:r>
    </w:p>
    <w:p>
      <w:r>
        <w:t xml:space="preserve">Minkä lääkinnällisen laitteen sisällä Mark asuu?</w:t>
      </w:r>
    </w:p>
    <w:p>
      <w:r>
        <w:rPr>
          <w:b/>
        </w:rPr>
        <w:t xml:space="preserve">Tulos</w:t>
      </w:r>
    </w:p>
    <w:p>
      <w:r>
        <w:t xml:space="preserve">Mihin koneeseen Mark on sidottu?</w:t>
      </w:r>
    </w:p>
    <w:p>
      <w:r>
        <w:rPr>
          <w:b/>
        </w:rPr>
        <w:t xml:space="preserve">Tulos</w:t>
      </w:r>
    </w:p>
    <w:p>
      <w:r>
        <w:t xml:space="preserve">Mikä on Amandan suhde Markiin?</w:t>
      </w:r>
    </w:p>
    <w:p>
      <w:r>
        <w:rPr>
          <w:b/>
        </w:rPr>
        <w:t xml:space="preserve">Tulos</w:t>
      </w:r>
    </w:p>
    <w:p>
      <w:r>
        <w:t xml:space="preserve">Missä Mark tapaa Susanin?</w:t>
      </w:r>
    </w:p>
    <w:p>
      <w:r>
        <w:rPr>
          <w:b/>
        </w:rPr>
        <w:t xml:space="preserve">Tulos</w:t>
      </w:r>
    </w:p>
    <w:p>
      <w:r>
        <w:t xml:space="preserve">Miksi rautakeuhko lakkaa toimimasta?</w:t>
      </w:r>
    </w:p>
    <w:p>
      <w:r>
        <w:rPr>
          <w:b/>
        </w:rPr>
        <w:t xml:space="preserve">Tulos</w:t>
      </w:r>
    </w:p>
    <w:p>
      <w:r>
        <w:t xml:space="preserve">Miksi Mark ja Cheryl lopettavat istuntonsa?</w:t>
      </w:r>
    </w:p>
    <w:p>
      <w:r>
        <w:rPr>
          <w:b/>
        </w:rPr>
        <w:t xml:space="preserve">Tulos</w:t>
      </w:r>
    </w:p>
    <w:p>
      <w:r>
        <w:t xml:space="preserve">Mitä Cheryl Cohen-Greene suostuu auttamaan Markia menettämään?</w:t>
      </w:r>
    </w:p>
    <w:p>
      <w:r>
        <w:rPr>
          <w:b/>
        </w:rPr>
        <w:t xml:space="preserve">Tulos</w:t>
      </w:r>
    </w:p>
    <w:p>
      <w:r>
        <w:t xml:space="preserve">Mikä sairaus Markuksella oli?</w:t>
      </w:r>
    </w:p>
    <w:p>
      <w:r>
        <w:rPr>
          <w:b/>
        </w:rPr>
        <w:t xml:space="preserve">Tulos</w:t>
      </w:r>
    </w:p>
    <w:p>
      <w:r>
        <w:t xml:space="preserve">Mitä Mark O'Brien tekee työkseen?</w:t>
      </w:r>
    </w:p>
    <w:p>
      <w:r>
        <w:rPr>
          <w:b/>
        </w:rPr>
        <w:t xml:space="preserve">Tulos</w:t>
      </w:r>
    </w:p>
    <w:p>
      <w:r>
        <w:t xml:space="preserve">Mikä on Cheryl Cohen-Greenen ammatti?</w:t>
      </w:r>
    </w:p>
    <w:p>
      <w:r>
        <w:rPr>
          <w:b/>
        </w:rPr>
        <w:t xml:space="preserve">Tulos</w:t>
      </w:r>
    </w:p>
    <w:p>
      <w:r>
        <w:t xml:space="preserve">Kenen kanssa Markus neuvottelee moraalisesti ennen kuin ryhtyy harrastamaan seksiä?</w:t>
      </w:r>
    </w:p>
    <w:p>
      <w:r>
        <w:rPr>
          <w:b/>
        </w:rPr>
        <w:t xml:space="preserve">Tulos</w:t>
      </w:r>
    </w:p>
    <w:p>
      <w:r>
        <w:t xml:space="preserve">Miten Cherylin aviomies saa tietää Markin ja Cherylin romanssista?</w:t>
      </w:r>
    </w:p>
    <w:p>
      <w:r>
        <w:rPr>
          <w:b/>
        </w:rPr>
        <w:t xml:space="preserve">Tulos</w:t>
      </w:r>
    </w:p>
    <w:p>
      <w:r>
        <w:t xml:space="preserve">Kuinka monta seksisessiota Cheryl suostuu harrastamaan Markin kanssa?</w:t>
      </w:r>
    </w:p>
    <w:p>
      <w:r>
        <w:rPr>
          <w:b/>
        </w:rPr>
        <w:t xml:space="preserve">Tulos</w:t>
      </w:r>
    </w:p>
    <w:p>
      <w:r>
        <w:t xml:space="preserve">Kuka on Cheryl Cohen-Greene?</w:t>
      </w:r>
    </w:p>
    <w:p>
      <w:r>
        <w:rPr>
          <w:b/>
        </w:rPr>
        <w:t xml:space="preserve">Tulos</w:t>
      </w:r>
    </w:p>
    <w:p>
      <w:r>
        <w:t xml:space="preserve">Miksi Mark kiidätetään sairaalaan?</w:t>
      </w:r>
    </w:p>
    <w:p>
      <w:r>
        <w:rPr>
          <w:b/>
        </w:rPr>
        <w:t xml:space="preserve">Tulos</w:t>
      </w:r>
    </w:p>
    <w:p>
      <w:r>
        <w:t xml:space="preserve">Mihin inhimilliseen kokemukseen Markus ei ole koskaan osallistunut?</w:t>
      </w:r>
    </w:p>
    <w:p>
      <w:r>
        <w:rPr>
          <w:b/>
        </w:rPr>
        <w:t xml:space="preserve">Esimerkki 3.1382</w:t>
      </w:r>
    </w:p>
    <w:p>
      <w:r>
        <w:t xml:space="preserve"> Callista sijoittuu 3. vuosisadan puoliväliin Sicca Venerian kaupunkiin roomalaisessa Afrikan provinssissa. Romaanin päähenkilö on Callista, nuori ja kaunis kreikkalaistyttö, joka on saapunut Kreikasta joitakin vuosia aiemmin veljensä Ariston kanssa; he työskentelevät Agelliuksen sedän Jucunduksen palveluksessa veistäen pakanallisten jumalien patsaita. Hän on lahjakas nuori nainen, mutta on kuitenkin tyytymätön elämäänsä.Toinen päähenkilö on vaikeuksissa oleva nuori kristitty Agellius, joka haluaa naida Callistan. Hän on repaleinen uskonsa ja veljensä (Juba), äitipuolensa Gurtan, pakanallisen noidan, ja pakanallisen setänsä Jucunduksen välillä, jotka kaikki haluavat viedä hänet pois kristinuskosta. Agellius tapaa pian salaperäisen kristityn papin Caeciliuksen (joka myöhemmin tunnistetaan Karthagon pyhäksi Cyprianukseksi), josta tulee hänelle isähahmo ja joka vahvistaa hänen uskoaan uudelleen. kauhean heinäsirkkataudin jälkeen kansan raivo kristittyjä vastaan puhkeaa ja vaino alkaa jälleen. Agellius joutuu pakenemaan Sicca Venerian ympäristöstä. Samaan aikaan Callista näkee vetoavansa yhä voimakkaammin kristinuskoon. Kun hänet pakotetaan uhraamaan suitsukkeita pakanallisille jumalille, hän joutuu tekemään dramaattisen valinnan, joka lopulta johtaa hänet katoliseen kirkkoon ja sitten marttyyrikuolemaan.</w:t>
      </w:r>
    </w:p>
    <w:p>
      <w:r>
        <w:rPr>
          <w:b/>
        </w:rPr>
        <w:t xml:space="preserve">Tulos</w:t>
      </w:r>
    </w:p>
    <w:p>
      <w:r>
        <w:t xml:space="preserve">Ketkä kaikki haluavat Allegiuksen siirtyvän pois kristinuskosta?</w:t>
      </w:r>
    </w:p>
    <w:p>
      <w:r>
        <w:rPr>
          <w:b/>
        </w:rPr>
        <w:t xml:space="preserve">Tulos</w:t>
      </w:r>
    </w:p>
    <w:p>
      <w:r>
        <w:t xml:space="preserve">Minkä uskon Agelliuksen perheenjäsenet jakavat?</w:t>
      </w:r>
    </w:p>
    <w:p>
      <w:r>
        <w:rPr>
          <w:b/>
        </w:rPr>
        <w:t xml:space="preserve">Tulos</w:t>
      </w:r>
    </w:p>
    <w:p>
      <w:r>
        <w:t xml:space="preserve">Kuka on Aristo Callista?</w:t>
      </w:r>
    </w:p>
    <w:p>
      <w:r>
        <w:rPr>
          <w:b/>
        </w:rPr>
        <w:t xml:space="preserve">Tulos</w:t>
      </w:r>
    </w:p>
    <w:p>
      <w:r>
        <w:t xml:space="preserve">Mihin kirkkoon Callista löytää lohtua?</w:t>
      </w:r>
    </w:p>
    <w:p>
      <w:r>
        <w:rPr>
          <w:b/>
        </w:rPr>
        <w:t xml:space="preserve">Tulos</w:t>
      </w:r>
    </w:p>
    <w:p>
      <w:r>
        <w:t xml:space="preserve">Kuka on tarinan Rooman keisari?</w:t>
      </w:r>
    </w:p>
    <w:p>
      <w:r>
        <w:rPr>
          <w:b/>
        </w:rPr>
        <w:t xml:space="preserve">Tulos</w:t>
      </w:r>
    </w:p>
    <w:p>
      <w:r>
        <w:t xml:space="preserve">Mikä tapahtuma kääntää ihmiset jälleen kerran kristinuskoa vastaan?</w:t>
      </w:r>
    </w:p>
    <w:p>
      <w:r>
        <w:rPr>
          <w:b/>
        </w:rPr>
        <w:t xml:space="preserve">Tulos</w:t>
      </w:r>
    </w:p>
    <w:p>
      <w:r>
        <w:t xml:space="preserve">Mihin aikaan ja milloin tämä on tehty ?</w:t>
      </w:r>
    </w:p>
    <w:p>
      <w:r>
        <w:rPr>
          <w:b/>
        </w:rPr>
        <w:t xml:space="preserve">Tulos</w:t>
      </w:r>
    </w:p>
    <w:p>
      <w:r>
        <w:t xml:space="preserve">Caecilius tunnetaan myös nimellä kuka?</w:t>
      </w:r>
    </w:p>
    <w:p>
      <w:r>
        <w:rPr>
          <w:b/>
        </w:rPr>
        <w:t xml:space="preserve">Tulos</w:t>
      </w:r>
    </w:p>
    <w:p>
      <w:r>
        <w:t xml:space="preserve">Kuka on Christian Agellius? Kerro meille jotain hänen elämästään ja siitä, kenestä tulee hänen isähahmonsa.? </w:t>
      </w:r>
    </w:p>
    <w:p>
      <w:r>
        <w:rPr>
          <w:b/>
        </w:rPr>
        <w:t xml:space="preserve">Tulos</w:t>
      </w:r>
    </w:p>
    <w:p>
      <w:r>
        <w:t xml:space="preserve">Mistä Callista on kotoisin?</w:t>
      </w:r>
    </w:p>
    <w:p>
      <w:r>
        <w:rPr>
          <w:b/>
        </w:rPr>
        <w:t xml:space="preserve">Tulos</w:t>
      </w:r>
    </w:p>
    <w:p>
      <w:r>
        <w:t xml:space="preserve">Minkä uskonnon Callista valitsee tarinan lopussa?</w:t>
      </w:r>
    </w:p>
    <w:p>
      <w:r>
        <w:rPr>
          <w:b/>
        </w:rPr>
        <w:t xml:space="preserve">Tulos</w:t>
      </w:r>
    </w:p>
    <w:p>
      <w:r>
        <w:t xml:space="preserve">Mikä on tärkein konflikti Agelliuksen ja hänen perheensä välillä?</w:t>
      </w:r>
    </w:p>
    <w:p>
      <w:r>
        <w:rPr>
          <w:b/>
        </w:rPr>
        <w:t xml:space="preserve">Tulos</w:t>
      </w:r>
    </w:p>
    <w:p>
      <w:r>
        <w:t xml:space="preserve">Mitä callista tekee ja kenen kanssa?</w:t>
      </w:r>
    </w:p>
    <w:p>
      <w:r>
        <w:rPr>
          <w:b/>
        </w:rPr>
        <w:t xml:space="preserve">Tulos</w:t>
      </w:r>
    </w:p>
    <w:p>
      <w:r>
        <w:t xml:space="preserve">Mikä on Caeciliuksen paljastunut henkilöllisyys?</w:t>
      </w:r>
    </w:p>
    <w:p>
      <w:r>
        <w:rPr>
          <w:b/>
        </w:rPr>
        <w:t xml:space="preserve">Tulos</w:t>
      </w:r>
    </w:p>
    <w:p>
      <w:r>
        <w:t xml:space="preserve">Mikä on Callistan ammatti?</w:t>
      </w:r>
    </w:p>
    <w:p>
      <w:r>
        <w:rPr>
          <w:b/>
        </w:rPr>
        <w:t xml:space="preserve">Tulos</w:t>
      </w:r>
    </w:p>
    <w:p>
      <w:r>
        <w:t xml:space="preserve">Kuka on avainhenkilö, joka ohjaa Agelliuksen takaisin kristinuskoon?</w:t>
      </w:r>
    </w:p>
    <w:p>
      <w:r>
        <w:rPr>
          <w:b/>
        </w:rPr>
        <w:t xml:space="preserve">Tulos</w:t>
      </w:r>
    </w:p>
    <w:p>
      <w:r>
        <w:t xml:space="preserve">Miksi Agellius jättää Sicca Venerian?</w:t>
      </w:r>
    </w:p>
    <w:p>
      <w:r>
        <w:rPr>
          <w:b/>
        </w:rPr>
        <w:t xml:space="preserve">Tulos</w:t>
      </w:r>
    </w:p>
    <w:p>
      <w:r>
        <w:t xml:space="preserve">Missä tarina tapahtuu? </w:t>
      </w:r>
    </w:p>
    <w:p>
      <w:r>
        <w:rPr>
          <w:b/>
        </w:rPr>
        <w:t xml:space="preserve">Tulos</w:t>
      </w:r>
    </w:p>
    <w:p>
      <w:r>
        <w:t xml:space="preserve">Mitä Callista tulee?</w:t>
      </w:r>
    </w:p>
    <w:p>
      <w:r>
        <w:rPr>
          <w:b/>
        </w:rPr>
        <w:t xml:space="preserve">Tulos</w:t>
      </w:r>
    </w:p>
    <w:p>
      <w:r>
        <w:t xml:space="preserve">Missä on Sicca Veneria?</w:t>
      </w:r>
    </w:p>
    <w:p>
      <w:r>
        <w:rPr>
          <w:b/>
        </w:rPr>
        <w:t xml:space="preserve">Tulos</w:t>
      </w:r>
    </w:p>
    <w:p>
      <w:r>
        <w:t xml:space="preserve">Mikä on avaintapahtuma, joka tuo takaisin kristittyjen julkisen vainon Sicca Veneriassa?</w:t>
      </w:r>
    </w:p>
    <w:p>
      <w:r>
        <w:rPr>
          <w:b/>
        </w:rPr>
        <w:t xml:space="preserve">Tulos</w:t>
      </w:r>
    </w:p>
    <w:p>
      <w:r>
        <w:t xml:space="preserve">Kuka vetää kohti kristinuskoa? minkä valinnan hän teki?</w:t>
      </w:r>
    </w:p>
    <w:p>
      <w:r>
        <w:rPr>
          <w:b/>
        </w:rPr>
        <w:t xml:space="preserve">Tulos</w:t>
      </w:r>
    </w:p>
    <w:p>
      <w:r>
        <w:t xml:space="preserve">Kuka halusi paeta ja mistä?</w:t>
      </w:r>
    </w:p>
    <w:p>
      <w:r>
        <w:rPr>
          <w:b/>
        </w:rPr>
        <w:t xml:space="preserve">Tulos</w:t>
      </w:r>
    </w:p>
    <w:p>
      <w:r>
        <w:t xml:space="preserve">Mihin uskontokuntaan kuuluu tarinassa mainittu Agelliuksen perhe?</w:t>
      </w:r>
    </w:p>
    <w:p>
      <w:r>
        <w:rPr>
          <w:b/>
        </w:rPr>
        <w:t xml:space="preserve">Tulos</w:t>
      </w:r>
    </w:p>
    <w:p>
      <w:r>
        <w:t xml:space="preserve">Kuka on callista?</w:t>
      </w:r>
    </w:p>
    <w:p>
      <w:r>
        <w:rPr>
          <w:b/>
        </w:rPr>
        <w:t xml:space="preserve">Tulos</w:t>
      </w:r>
    </w:p>
    <w:p>
      <w:r>
        <w:t xml:space="preserve">Kuka tekee dramaattisen valinnan? ja mihin se häntä johtaa ?</w:t>
      </w:r>
    </w:p>
    <w:p>
      <w:r>
        <w:rPr>
          <w:b/>
        </w:rPr>
        <w:t xml:space="preserve">Tulos</w:t>
      </w:r>
    </w:p>
    <w:p>
      <w:r>
        <w:t xml:space="preserve">Minkä uskon Callista lopulta valitsee?</w:t>
      </w:r>
    </w:p>
    <w:p>
      <w:r>
        <w:rPr>
          <w:b/>
        </w:rPr>
        <w:t xml:space="preserve">Tulos</w:t>
      </w:r>
    </w:p>
    <w:p>
      <w:r>
        <w:t xml:space="preserve">Mitä tässä käsitellään?</w:t>
      </w:r>
    </w:p>
    <w:p>
      <w:r>
        <w:rPr>
          <w:b/>
        </w:rPr>
        <w:t xml:space="preserve">Tulos</w:t>
      </w:r>
    </w:p>
    <w:p>
      <w:r>
        <w:t xml:space="preserve">Kuka oli Caecilius ja mihin häntä myöhemmin kutsuttiin?</w:t>
      </w:r>
    </w:p>
    <w:p>
      <w:r>
        <w:rPr>
          <w:b/>
        </w:rPr>
        <w:t xml:space="preserve">Tulos</w:t>
      </w:r>
    </w:p>
    <w:p>
      <w:r>
        <w:t xml:space="preserve">Mikä hahmo vaikuttaa Agelliuksen paluuseen kristinuskoon?</w:t>
      </w:r>
    </w:p>
    <w:p>
      <w:r>
        <w:rPr>
          <w:b/>
        </w:rPr>
        <w:t xml:space="preserve">Esimerkki 3.1383</w:t>
      </w:r>
    </w:p>
    <w:p>
      <w:r>
        <w:t xml:space="preserve"> The Age of Innocence kertoo yläluokkaisen pariskunnan lähestyvästä avioliitosta ja morsiamen serkusta, jota vaivaa skandaali ja jonka läsnäolo uhkaa heidän onneaan. Vaikka romaani kyseenalaistaa 1870-luvun newyorkilaisen yhteiskunnan olettamukset ja moraalin, se ei koskaan kehity instituution suoranaiseksi tuomioksi. romaani on tunnettu Whartonin huomiosta yksityiskohtiin ja siitä, että se kuvaa tarkasti 1800-luvun itärannikon amerikkalaisen yläluokan elämäntapaa, sekä juonensa yhteiskunnallisesta tragediasta. Wharton oli julkaisuhetkellä 58-vuotias; hän oli elänyt tuossa maailmassa ja nähnyt sen muuttuvan dramaattisesti ensimmäisen maailmansodan päättyessä.Romaanin nimi on ironinen kommentti New Yorkin seurapiirien kiillotetuista ulkoisista tavoista verrattuna sen sisäisiin juonitteluihin. Sen uskotaan olevan peräisin Sir Joshua Reynoldsin vuonna 1785 tekemästä suositusta maalauksesta A Little Girl (Pieni tyttö), joka tunnettiin myöhemmin nimellä The Age of Innocence (Viattomuuden aika) ja jota monistettiin laajalti lapsuuden kaupallisina kasvoina 1700-luvun loppupuoliskolla. Vaikka otsikko oli ironinen, se ei ollut yhtä syövyttävä kuin vuonna 1905 julkaistussa The House of Mirth -teoksessa esitellyn tarinan otsikko: Newland Archer, herrasmiesjuristi ja yhden New Yorkin parhaan suvun perijä, odottaa onnellisena erittäin toivottua avioliittoa suojellun ja kauniin May Wellandin kanssa. Hänellä on kuitenkin syytä epäillä morsiamenvalintaansa, kun Mayn eksoottinen ja kaunis 30-vuotias serkku, kreivitär Ellen Olenska, ilmestyy paikalle. Ellen on palannut Euroopasta New Yorkiin erottuaan skandaalimaisesti (huhujen mukaan) huonosta avioliitosta puolalaisen kreivin kanssa. Aluksi Ellenin tulo ja sen mahdollinen tahra morsiamensa perheen maineelle häiritsevät Newlandia, mutta New Yorkin seurapiirien vaativia sääntöjä uhmaava, maailmankatsomuksellinen Ellen alkaa kiehtoa häntä. Kun Newlandin ihailu kreivitärtä kohtaan kasvaa, hänen epäilyksensä Mayn, vanhan newyorkilaisen yhteiskunnan täydellisen tuotteen, naimisiinmenosta kasvaa; avioliitto Mayn kanssa ei enää tunnukaan ihanteelliselta kohtalolta, jonka hän oli kuvitellut.Ellenin päätös erota kreivi Olenskista aiheuttaa yhteiskunnallisen kriisin hänen perheensä muille jäsenille, jotka pelkäävät skandaalia ja häpeää. Erillään asumista voidaan sietää, mutta avioeroa ei voida hyväksyä. Pelastaakseen Wellandin suvun maineen Newlandin asianajajakumppani pyytää häntä taivuttelemaan kreivitär Olenskin eroon kreivistä. Hän onnistuu siinä, mutta alkaa samalla välittää Ellenistä; peläten rakastuvansa häneen Newland pyytää Mayta nopeuttamaan heidän hääpäiväänsä, mutta May kieltäytyy.Newland kertoo Ellenille rakastavansa häntä; Ellen vastaa, mutta kauhistuu sitä, että heidän rakkautensa pahoittaa Mayn mielen. Hän suostuu jäämään Amerikkaan, erilleen mutta edelleen naimisissa kreivi Olenskin kanssa, vain jos he eivät täytä rakkauttaan seksuaalisesti. Newland saa Mayn sähkeen, jossa hän suostuu avioitumaan aikaisemmin. newland ja May menevät naimisiin. Hän yrittää tuloksetta unohtaa Ellenin. Hänen seurapiiriavioliittonsa on rakkaudeton, ja seurapiirielämästä, jota hän kerran piti mukaansatempaavana, on tullut tyhjää ja ilotonta. Vaikka Ellen asuu Washingtonissa ja on pysynyt etäällä, Newland ei voi lakata rakastamasta häntä. Heidän tiensä risteävät, kun hän ja May ovat Newportissa, Rhode Islandilla. Newland saa selville, että kreivi Olenski toivoo Ellenin palaavan hänen luokseen, mutta Ellen on kieltäytynyt, vaikka hänen perheensä haluaa hänen tekevän sovinnon miehensä kanssa ja palaavan Eurooppaan. Hänen itsenäisyytensä turhauttamana perhe on katkaissut hänen rahansa, kuten kreivi oli jo tehnyt. newland etsii epätoivoisesti keinoa jättää May ja olla Ellenin kanssa, ja hänellä on pakkomielle siitä, miten hän voisi vihdoin saada Ellenin haltuunsa. Epätoivoisena siitä, että hän voisi koskaan tehdä Ellenistä vaimonsa, hän kehottaa tätä ryhtymään rakastajattarekseen. Sitten Ellen kutsutaan takaisin New Yorkiin hoitamaan sairasta isoäitiään, joka hyväksyy Ellenin päätöksen pysyä erossa ja suostuu palauttamaan hänen elatusapunsa. New Yorkiin palattuaan ja Newlandin painostuksen alaisena Ellen taipuu ja suostuu täyttämään heidän suhteensa. Sitten Newland kuitenkin saa tietää, että Ellen on päättänyt palata Eurooppaan. Newland päättää hylätä Mayn ja seurata Elleniä Eurooppaan, kun May ilmoittaa, että hän ja Newland järjestävät Ellenille jäähyväisjuhlat. Samana iltana juhlien jälkeen Newland päättää kertoa Maylle jättävänsä hänet Ellenin vuoksi. May keskeyttää hänet kertoakseen, että hän sai aamulla tietää olevansa raskaana; hän paljastaa, että oli kertonut Ellenille raskaudestaan kaksi viikkoa aiemmin, vaikka ei ollut silloin varma siitä. Tämä viittaa siihen, että hän teki niin, koska epäili suhdetta. Newland arvelee, että tämä on Ellenin syy palata Eurooppaan. Toivottomassa loukussa Newland päättää olla seuraamatta Elleniä, luopua rakkaudestaan lastensa vuoksi ja jäädä rakkaudettomaan avioliittoon Mayn kanssa. 26 vuotta myöhemmin, Mayn kuoleman jälkeen, Newland ja hänen poikansa ovat Pariisissa. Poika, joka on saanut tietää, että hänen äitinsä serkku asuu siellä, on sopinut tapaavansa Elleniä tämän Pariisin asunnossa. Newland on tyrmistynyt mahdollisuudesta nähdä Ellen uudelleen. Saavuttuaan kerrostalon ulkopuolelle Newland lähettää poikansa yksin tapaamaan Elleniä, ja hän odottaa ulkona ja tarkkailee tämän asunnon parveketta. Newland harkitsee menemistä ylös, mutta päättää lopulta olla menemättä; hän kävelee takaisin hotelliinsa tapaamatta Elleniä.</w:t>
      </w:r>
    </w:p>
    <w:p>
      <w:r>
        <w:rPr>
          <w:b/>
        </w:rPr>
        <w:t xml:space="preserve">Tulos</w:t>
      </w:r>
    </w:p>
    <w:p>
      <w:r>
        <w:t xml:space="preserve">Miten Ellen ja May liittyvät toisiinsa? </w:t>
      </w:r>
    </w:p>
    <w:p>
      <w:r>
        <w:rPr>
          <w:b/>
        </w:rPr>
        <w:t xml:space="preserve">Tulos</w:t>
      </w:r>
    </w:p>
    <w:p>
      <w:r>
        <w:t xml:space="preserve">Mitä May kertoo Newtonille?</w:t>
      </w:r>
    </w:p>
    <w:p>
      <w:r>
        <w:rPr>
          <w:b/>
        </w:rPr>
        <w:t xml:space="preserve">Tulos</w:t>
      </w:r>
    </w:p>
    <w:p>
      <w:r>
        <w:t xml:space="preserve">Kuka odottaa toivottua avioliittoa May Wellandin kanssa?</w:t>
      </w:r>
    </w:p>
    <w:p>
      <w:r>
        <w:rPr>
          <w:b/>
        </w:rPr>
        <w:t xml:space="preserve">Tulos</w:t>
      </w:r>
    </w:p>
    <w:p>
      <w:r>
        <w:t xml:space="preserve">Missä Newland näkee Ellenin Mayn kanssa solmitun avioliiton jälkeen? </w:t>
      </w:r>
    </w:p>
    <w:p>
      <w:r>
        <w:rPr>
          <w:b/>
        </w:rPr>
        <w:t xml:space="preserve">Tulos</w:t>
      </w:r>
    </w:p>
    <w:p>
      <w:r>
        <w:t xml:space="preserve">Kuinka vanha Ellen on, kun Newland tapaa hänet?</w:t>
      </w:r>
    </w:p>
    <w:p>
      <w:r>
        <w:rPr>
          <w:b/>
        </w:rPr>
        <w:t xml:space="preserve">Tulos</w:t>
      </w:r>
    </w:p>
    <w:p>
      <w:r>
        <w:t xml:space="preserve">Kenet Newland Archer nai?</w:t>
      </w:r>
    </w:p>
    <w:p>
      <w:r>
        <w:rPr>
          <w:b/>
        </w:rPr>
        <w:t xml:space="preserve">Tulos</w:t>
      </w:r>
    </w:p>
    <w:p>
      <w:r>
        <w:t xml:space="preserve">Miksi Elena palasi New Yorkiin?</w:t>
      </w:r>
    </w:p>
    <w:p>
      <w:r>
        <w:rPr>
          <w:b/>
        </w:rPr>
        <w:t xml:space="preserve">Tulos</w:t>
      </w:r>
    </w:p>
    <w:p>
      <w:r>
        <w:t xml:space="preserve">Millä mantereella Ellen asui ennen paluutaan New Yorkiin?</w:t>
      </w:r>
    </w:p>
    <w:p>
      <w:r>
        <w:rPr>
          <w:b/>
        </w:rPr>
        <w:t xml:space="preserve">Tulos</w:t>
      </w:r>
    </w:p>
    <w:p>
      <w:r>
        <w:t xml:space="preserve">Mitä May lähettää Newlandille sähkeen?</w:t>
      </w:r>
    </w:p>
    <w:p>
      <w:r>
        <w:rPr>
          <w:b/>
        </w:rPr>
        <w:t xml:space="preserve">Tulos</w:t>
      </w:r>
    </w:p>
    <w:p>
      <w:r>
        <w:t xml:space="preserve">Kenet Newland tapaa, joka saa hänet kyseenalaistamaan avioliittonsa?</w:t>
      </w:r>
    </w:p>
    <w:p>
      <w:r>
        <w:rPr>
          <w:b/>
        </w:rPr>
        <w:t xml:space="preserve">Tulos</w:t>
      </w:r>
    </w:p>
    <w:p>
      <w:r>
        <w:t xml:space="preserve">Mitä Newlandin lakimieskumppani pyytää häntä tekemään?</w:t>
      </w:r>
    </w:p>
    <w:p>
      <w:r>
        <w:rPr>
          <w:b/>
        </w:rPr>
        <w:t xml:space="preserve">Tulos</w:t>
      </w:r>
    </w:p>
    <w:p>
      <w:r>
        <w:t xml:space="preserve">Kuka palauttaa Ellenin avustuksen?</w:t>
      </w:r>
    </w:p>
    <w:p>
      <w:r>
        <w:rPr>
          <w:b/>
        </w:rPr>
        <w:t xml:space="preserve">Tulos</w:t>
      </w:r>
    </w:p>
    <w:p>
      <w:r>
        <w:t xml:space="preserve">Miksi Ellen Olenska palasi tarinan alussa New Yorkiin?</w:t>
      </w:r>
    </w:p>
    <w:p>
      <w:r>
        <w:rPr>
          <w:b/>
        </w:rPr>
        <w:t xml:space="preserve">Tulos</w:t>
      </w:r>
    </w:p>
    <w:p>
      <w:r>
        <w:t xml:space="preserve">Miksi Newland Archer ei seuraa Ellen Olenskaa Eurooppaan?</w:t>
      </w:r>
    </w:p>
    <w:p>
      <w:r>
        <w:rPr>
          <w:b/>
        </w:rPr>
        <w:t xml:space="preserve">Tulos</w:t>
      </w:r>
    </w:p>
    <w:p>
      <w:r>
        <w:t xml:space="preserve">Miksi Ellenin perhe leikkasi hänen viikkorahansa?</w:t>
      </w:r>
    </w:p>
    <w:p>
      <w:r>
        <w:rPr>
          <w:b/>
        </w:rPr>
        <w:t xml:space="preserve">Tulos</w:t>
      </w:r>
    </w:p>
    <w:p>
      <w:r>
        <w:t xml:space="preserve">Kenen läsnäolo uhkaa tulevan morsiamen onnea?</w:t>
      </w:r>
    </w:p>
    <w:p>
      <w:r>
        <w:rPr>
          <w:b/>
        </w:rPr>
        <w:t xml:space="preserve">Tulos</w:t>
      </w:r>
    </w:p>
    <w:p>
      <w:r>
        <w:t xml:space="preserve">Kuka estää kreivitär Elleniä eroamasta miehestään? </w:t>
      </w:r>
    </w:p>
    <w:p>
      <w:r>
        <w:rPr>
          <w:b/>
        </w:rPr>
        <w:t xml:space="preserve">Tulos</w:t>
      </w:r>
    </w:p>
    <w:p>
      <w:r>
        <w:t xml:space="preserve">Missä Ellen Olenska hoitaa sairasta isoäitiään?</w:t>
      </w:r>
    </w:p>
    <w:p>
      <w:r>
        <w:rPr>
          <w:b/>
        </w:rPr>
        <w:t xml:space="preserve">Tulos</w:t>
      </w:r>
    </w:p>
    <w:p>
      <w:r>
        <w:t xml:space="preserve">Mitä Newland kehottaa Elleniä tekemään?</w:t>
      </w:r>
    </w:p>
    <w:p>
      <w:r>
        <w:rPr>
          <w:b/>
        </w:rPr>
        <w:t xml:space="preserve">Tulos</w:t>
      </w:r>
    </w:p>
    <w:p>
      <w:r>
        <w:t xml:space="preserve">Kenen kanssa Newland lähtee tarinan lopussa Pariisiin?</w:t>
      </w:r>
    </w:p>
    <w:p>
      <w:r>
        <w:rPr>
          <w:b/>
        </w:rPr>
        <w:t xml:space="preserve">Tulos</w:t>
      </w:r>
    </w:p>
    <w:p>
      <w:r>
        <w:t xml:space="preserve">Mitä Ellen päättää tehdä saatuaan tietää raskaudesta?</w:t>
      </w:r>
    </w:p>
    <w:p>
      <w:r>
        <w:rPr>
          <w:b/>
        </w:rPr>
        <w:t xml:space="preserve">Tulos</w:t>
      </w:r>
    </w:p>
    <w:p>
      <w:r>
        <w:t xml:space="preserve">Mitä Newland kertoo Ellenille?</w:t>
      </w:r>
    </w:p>
    <w:p>
      <w:r>
        <w:rPr>
          <w:b/>
        </w:rPr>
        <w:t xml:space="preserve">Tulos</w:t>
      </w:r>
    </w:p>
    <w:p>
      <w:r>
        <w:t xml:space="preserve">Ennen kuin Newland ehtii kertoa Maylle, että hän jättää hänet, mitä tämä sanoo hänelle?</w:t>
      </w:r>
    </w:p>
    <w:p>
      <w:r>
        <w:rPr>
          <w:b/>
        </w:rPr>
        <w:t xml:space="preserve">Tulos</w:t>
      </w:r>
    </w:p>
    <w:p>
      <w:r>
        <w:t xml:space="preserve">Mikä on Newland Archerin ammatti?</w:t>
      </w:r>
    </w:p>
    <w:p>
      <w:r>
        <w:rPr>
          <w:b/>
        </w:rPr>
        <w:t xml:space="preserve">Tulos</w:t>
      </w:r>
    </w:p>
    <w:p>
      <w:r>
        <w:t xml:space="preserve">Kuinka vanha Ellen Olenska on tarinan alussa?</w:t>
      </w:r>
    </w:p>
    <w:p>
      <w:r>
        <w:rPr>
          <w:b/>
        </w:rPr>
        <w:t xml:space="preserve">Tulos</w:t>
      </w:r>
    </w:p>
    <w:p>
      <w:r>
        <w:t xml:space="preserve">Miksi hänellä on syytä epäillä morsiamen valintaa?</w:t>
      </w:r>
    </w:p>
    <w:p>
      <w:r>
        <w:rPr>
          <w:b/>
        </w:rPr>
        <w:t xml:space="preserve">Tulos</w:t>
      </w:r>
    </w:p>
    <w:p>
      <w:r>
        <w:t xml:space="preserve">Mikä aiheuttaa sosiaalisen kriisin Elenan perheenjäsenille?</w:t>
      </w:r>
    </w:p>
    <w:p>
      <w:r>
        <w:rPr>
          <w:b/>
        </w:rPr>
        <w:t xml:space="preserve">Tulos</w:t>
      </w:r>
    </w:p>
    <w:p>
      <w:r>
        <w:t xml:space="preserve">Kuka on Ellen Olenski May Wellandille?</w:t>
      </w:r>
    </w:p>
    <w:p>
      <w:r>
        <w:rPr>
          <w:b/>
        </w:rPr>
        <w:t xml:space="preserve">Tulos</w:t>
      </w:r>
    </w:p>
    <w:p>
      <w:r>
        <w:t xml:space="preserve">Mitä Newton saa selville Ellenistä?</w:t>
      </w:r>
    </w:p>
    <w:p>
      <w:r>
        <w:rPr>
          <w:b/>
        </w:rPr>
        <w:t xml:space="preserve">Esimerkki 3.1384</w:t>
      </w:r>
    </w:p>
    <w:p>
      <w:r>
        <w:t xml:space="preserve"> Amphitryon alkaa Merkurius-jumalan antamalla prologilla, jossa hän antaa yleisölle joitakin taustatietoja. Amphitryon ja hänen orjansa Sosia ovat olleet sodassa ja palaamassa Thebaan. Samaan aikaan jumala Jupiter makaa Amphitryonin vaimon Alcmenan kanssa. Jupiter on Amphitryonin hahmossa, jotta Alcmena ei tiedä, ettei Jupiter ole hänen aviomiehensä.Merkuriuksen tehtävänä on ostaa isälleen Jupiterille aikaa huijaamalla niitä, jotka puuttuisivat asiaan. Hän muuttaa ulkonäkönsä niin, että näyttää orja Sosialta, ja kun oikea Sosia saapuu paikalle, hän hakkaa hänet ja lähettää hänet pois talosta. Sosia, joka on täysin hämmentynyt siitä, että hänet on hakattu itse, palaa laivaan kertoakseen isännälleen Amphitryonille, mitä on tapahtunut.Seuraavana aamuna Amphitryon lähtee kohti taloa, koska häntä ärsyttää orjansa hölmöltä kuulostava tarina. Jupiter lähtee vain hetkeä ennen Amphitryonin saapumista, ja kun Alcmena näkee oikean miehensä, hän on hämmentynyt siitä, miksi tämä on palannut. Amphitryon ei arvosta tätä outoa vastaanottoa oltuaan poissa niin monta kuukautta, ja hämmennys muuttuu vihaksi ja mustasukkaisuudeksi saatuaan tietää, että Alcmena on maannut miehen kanssa, joka ei ole hän itse. pitkän riidan jälkeen Alcmena on valmis jättämään epäluuloisen aviomiehensä, mutta Jupiter estää häntä. Hän alkaa pian korjata asioita, ja ihmeellisessä tapahtumassa Alcmena synnyttää kaksospojat. Toinen on Amphitryonin poika, toinen on Herkules, Jupiterin poika. Sammuttaakseen Amphitryonin suuttumuksen hän selittää hänelle, mitä hän teki, ja Amphitryon saa sitten kunnian jakaa vaimonsa jumalan kanssa.</w:t>
      </w:r>
    </w:p>
    <w:p>
      <w:r>
        <w:rPr>
          <w:b/>
        </w:rPr>
        <w:t xml:space="preserve">Tulos</w:t>
      </w:r>
    </w:p>
    <w:p>
      <w:r>
        <w:t xml:space="preserve">Mitä Alcema synnyttää?</w:t>
      </w:r>
    </w:p>
    <w:p>
      <w:r>
        <w:rPr>
          <w:b/>
        </w:rPr>
        <w:t xml:space="preserve">Tulos</w:t>
      </w:r>
    </w:p>
    <w:p>
      <w:r>
        <w:t xml:space="preserve">Miten taistelu lopulta ratkeaa?</w:t>
      </w:r>
    </w:p>
    <w:p>
      <w:r>
        <w:rPr>
          <w:b/>
        </w:rPr>
        <w:t xml:space="preserve">Tulos</w:t>
      </w:r>
    </w:p>
    <w:p>
      <w:r>
        <w:t xml:space="preserve">Minkälaisen vastaanoton Amphitryon saa palatessaan Thebasta?</w:t>
      </w:r>
    </w:p>
    <w:p>
      <w:r>
        <w:rPr>
          <w:b/>
        </w:rPr>
        <w:t xml:space="preserve">Tulos</w:t>
      </w:r>
    </w:p>
    <w:p>
      <w:r>
        <w:t xml:space="preserve">Miten Merkurius täyttää isänsä toiveen?</w:t>
      </w:r>
    </w:p>
    <w:p>
      <w:r>
        <w:rPr>
          <w:b/>
        </w:rPr>
        <w:t xml:space="preserve">Tulos</w:t>
      </w:r>
    </w:p>
    <w:p>
      <w:r>
        <w:t xml:space="preserve">Kuka on Amphiltryonin vaimo?</w:t>
      </w:r>
    </w:p>
    <w:p>
      <w:r>
        <w:rPr>
          <w:b/>
        </w:rPr>
        <w:t xml:space="preserve">Tulos</w:t>
      </w:r>
    </w:p>
    <w:p>
      <w:r>
        <w:t xml:space="preserve">Mihin Amphitryon ja Sosia palaavat sodan jälkeen?</w:t>
      </w:r>
    </w:p>
    <w:p>
      <w:r>
        <w:rPr>
          <w:b/>
        </w:rPr>
        <w:t xml:space="preserve">Tulos</w:t>
      </w:r>
    </w:p>
    <w:p>
      <w:r>
        <w:t xml:space="preserve">Kuka estää Alcmenaa jättämästä miestään?</w:t>
      </w:r>
    </w:p>
    <w:p>
      <w:r>
        <w:rPr>
          <w:b/>
        </w:rPr>
        <w:t xml:space="preserve">Tulos</w:t>
      </w:r>
    </w:p>
    <w:p>
      <w:r>
        <w:t xml:space="preserve">Kuinka monta lasta Alcmenalla on?</w:t>
      </w:r>
    </w:p>
    <w:p>
      <w:r>
        <w:rPr>
          <w:b/>
        </w:rPr>
        <w:t xml:space="preserve">Tulos</w:t>
      </w:r>
    </w:p>
    <w:p>
      <w:r>
        <w:t xml:space="preserve">Kuka antaa alun prologin?</w:t>
      </w:r>
    </w:p>
    <w:p>
      <w:r>
        <w:rPr>
          <w:b/>
        </w:rPr>
        <w:t xml:space="preserve">Tulos</w:t>
      </w:r>
    </w:p>
    <w:p>
      <w:r>
        <w:t xml:space="preserve">Minne Sosia menee sen jälkeen, kun hänet on käännytetty pois talosta?</w:t>
      </w:r>
    </w:p>
    <w:p>
      <w:r>
        <w:rPr>
          <w:b/>
        </w:rPr>
        <w:t xml:space="preserve">Tulos</w:t>
      </w:r>
    </w:p>
    <w:p>
      <w:r>
        <w:t xml:space="preserve">Kenet Alcmena synnyttää?</w:t>
      </w:r>
    </w:p>
    <w:p>
      <w:r>
        <w:rPr>
          <w:b/>
        </w:rPr>
        <w:t xml:space="preserve">Tulos</w:t>
      </w:r>
    </w:p>
    <w:p>
      <w:r>
        <w:t xml:space="preserve">Miten Amphitryon suhtautuu Jupiterin uutisiin?</w:t>
      </w:r>
    </w:p>
    <w:p>
      <w:r>
        <w:rPr>
          <w:b/>
        </w:rPr>
        <w:t xml:space="preserve">Tulos</w:t>
      </w:r>
    </w:p>
    <w:p>
      <w:r>
        <w:t xml:space="preserve">Minne Amphitryon ja Sosia palaavat? </w:t>
      </w:r>
    </w:p>
    <w:p>
      <w:r>
        <w:rPr>
          <w:b/>
        </w:rPr>
        <w:t xml:space="preserve">Tulos</w:t>
      </w:r>
    </w:p>
    <w:p>
      <w:r>
        <w:t xml:space="preserve">Kuka muuttaa ulkonäköään näyttääkseen orjalta?</w:t>
      </w:r>
    </w:p>
    <w:p>
      <w:r>
        <w:rPr>
          <w:b/>
        </w:rPr>
        <w:t xml:space="preserve">Tulos</w:t>
      </w:r>
    </w:p>
    <w:p>
      <w:r>
        <w:t xml:space="preserve">Mitä Alcmena uhkaa tehdä tappelun jälkeen?</w:t>
      </w:r>
    </w:p>
    <w:p>
      <w:r>
        <w:rPr>
          <w:b/>
        </w:rPr>
        <w:t xml:space="preserve">Tulos</w:t>
      </w:r>
    </w:p>
    <w:p>
      <w:r>
        <w:t xml:space="preserve">Mitkä ovat Alcmenan lasten nimet?</w:t>
      </w:r>
    </w:p>
    <w:p>
      <w:r>
        <w:rPr>
          <w:b/>
        </w:rPr>
        <w:t xml:space="preserve">Tulos</w:t>
      </w:r>
    </w:p>
    <w:p>
      <w:r>
        <w:t xml:space="preserve">Kenen tehtävä on suojella isäänsä valehtelemalla?</w:t>
      </w:r>
    </w:p>
    <w:p>
      <w:r>
        <w:rPr>
          <w:b/>
        </w:rPr>
        <w:t xml:space="preserve">Tulos</w:t>
      </w:r>
    </w:p>
    <w:p>
      <w:r>
        <w:t xml:space="preserve">Kenen kanssa Jupiter on maannut?</w:t>
      </w:r>
    </w:p>
    <w:p>
      <w:r>
        <w:rPr>
          <w:b/>
        </w:rPr>
        <w:t xml:space="preserve">Tulos</w:t>
      </w:r>
    </w:p>
    <w:p>
      <w:r>
        <w:t xml:space="preserve">Kuka taistelee Sosia vastaan?</w:t>
      </w:r>
    </w:p>
    <w:p>
      <w:r>
        <w:rPr>
          <w:b/>
        </w:rPr>
        <w:t xml:space="preserve">Tulos</w:t>
      </w:r>
    </w:p>
    <w:p>
      <w:r>
        <w:t xml:space="preserve">Minkä vastuun Merkurius on saanut isältään Jupiterilta suhteen salaamisesta?</w:t>
      </w:r>
    </w:p>
    <w:p>
      <w:r>
        <w:rPr>
          <w:b/>
        </w:rPr>
        <w:t xml:space="preserve">Tulos</w:t>
      </w:r>
    </w:p>
    <w:p>
      <w:r>
        <w:t xml:space="preserve">Kuka on Merkuriuksen isä?</w:t>
      </w:r>
    </w:p>
    <w:p>
      <w:r>
        <w:rPr>
          <w:b/>
        </w:rPr>
        <w:t xml:space="preserve">Tulos</w:t>
      </w:r>
    </w:p>
    <w:p>
      <w:r>
        <w:t xml:space="preserve">Mitä Merkurius tekee Sosialle saapuessaan?</w:t>
      </w:r>
    </w:p>
    <w:p>
      <w:r>
        <w:rPr>
          <w:b/>
        </w:rPr>
        <w:t xml:space="preserve">Tulos</w:t>
      </w:r>
    </w:p>
    <w:p>
      <w:r>
        <w:t xml:space="preserve">Mikä saa Amphitryonin tuntemaan itsensä kunnioitetuksi? </w:t>
      </w:r>
    </w:p>
    <w:p>
      <w:r>
        <w:rPr>
          <w:b/>
        </w:rPr>
        <w:t xml:space="preserve">Tulos</w:t>
      </w:r>
    </w:p>
    <w:p>
      <w:r>
        <w:t xml:space="preserve">Kuka aloittaa tarinan prologilla?</w:t>
      </w:r>
    </w:p>
    <w:p>
      <w:r>
        <w:rPr>
          <w:b/>
        </w:rPr>
        <w:t xml:space="preserve">Tulos</w:t>
      </w:r>
    </w:p>
    <w:p>
      <w:r>
        <w:t xml:space="preserve">Mitä Alcema on valmis tekemään, kun hänen miehensä on vihainen hänelle?</w:t>
      </w:r>
    </w:p>
    <w:p>
      <w:r>
        <w:rPr>
          <w:b/>
        </w:rPr>
        <w:t xml:space="preserve">Tulos</w:t>
      </w:r>
    </w:p>
    <w:p>
      <w:r>
        <w:t xml:space="preserve">Kuka makaa Amphiltryonin vaimon kanssa?</w:t>
      </w:r>
    </w:p>
    <w:p>
      <w:r>
        <w:rPr>
          <w:b/>
        </w:rPr>
        <w:t xml:space="preserve">Tulos</w:t>
      </w:r>
    </w:p>
    <w:p>
      <w:r>
        <w:t xml:space="preserve">Kuka makasi Amphitryonin vaimon kanssa, kun hän oli poissa?</w:t>
      </w:r>
    </w:p>
    <w:p>
      <w:r>
        <w:rPr>
          <w:b/>
        </w:rPr>
        <w:t xml:space="preserve">Tulos</w:t>
      </w:r>
    </w:p>
    <w:p>
      <w:r>
        <w:t xml:space="preserve">Kuka on Amphitryonin vaimo?</w:t>
      </w:r>
    </w:p>
    <w:p>
      <w:r>
        <w:rPr>
          <w:b/>
        </w:rPr>
        <w:t xml:space="preserve">Tulos</w:t>
      </w:r>
    </w:p>
    <w:p>
      <w:r>
        <w:t xml:space="preserve">Mikä on Alceman pojan nimi, joka on jumala?</w:t>
      </w:r>
    </w:p>
    <w:p>
      <w:r>
        <w:rPr>
          <w:b/>
        </w:rPr>
        <w:t xml:space="preserve">Esimerkki 3.1385</w:t>
      </w:r>
    </w:p>
    <w:p>
      <w:r>
        <w:t xml:space="preserve"> Elokuva on jaettu kolmeen osaan, jotka kaikki käsittelevät pienen budjetin elokuvan tekemistä, jossa on sama ohjaaja, kuvausryhmä ja pääosin sama näyttelijäkaarti.Ensimmäinen osa: Ohjaaja Nick Reve (Steve Buscemi) kuvaa pienen budjetin independent-elokuvaa keskellä New Yorkia. Pitopalvelun henkilökunta on alipalkattua ja apaattista, ja se päättää olla vaihtamatta maitopurkkia, joka on ollut käsityöpalvelun pöydällä viikon ajan. Kuvattava kohtaus on vaikea: nuori nainen, Ellen, moittii iäkästä äitiään (Rica Martens) siitä, ettei hän puuttunut asiaan, kun isä hakkasi Elleniä lapsena. Kuvauksissa menee kuitenkin pieleen melkein kaikki, mikä voi mennä pieleen: otokset menevät pilalle, koska mikrofonipuomi näkyy, kamera-assistentti ei onnistu pitämään kuvaa tarkennettuna, äitiä näyttelevä Cora unohtaa repliikkinsä, ja Elleniä näyttelevä Nicole muuttuu yhä keskittymättömämmäksi ja huolimattomammaksi. Lannistunut Nick vaatii näyttelijöiden virkistämiseksi harjoitusta ilman kameraa. Kun Nicole (Catherine Keener) kuitenkin moittii itseään huonosta näyttelemisestä, Cora (Rica Martens) rauhoittaa häntä eleellä, joka muistuttaa Nicolea hänen oman kuolemansairaan äitinsä tekemästä samankaltaisesta eleestä. Nicole on niin järkyttynyt muistosta, että hän tekee odottamattoman intohimoisen suorituksen, ja Cora, joka on hätääntynyt Nicolen äkillisestä intensiivisyydestä, on yhtä hyvä. Nick innostuu heitä katsellessaan uudestaan ja uudestaan. Valitettavasti sitä ei saatu taltioitua filmille; kuvaaja ja kameramies Wolf (Dermot Mulroney), joka on laimentanut ala-arvoista kahvia pilaantuneella maidolla, oksenteli vessassa koko ajan. Nick pyytää katuen uutta otosta. Tällä kertaa äkillinen ja sinnikäs piippaus häiritsee näyttelijöitä. Kukaan ei tiedä, mistä se tulee, ja Nick raivostuu ja haukkuu kaikkia kuvausryhmän jäseniä ja näyttelijöitä heidän riittämättömyydestään. Sitten hän herää omassa sängyssään; piippaus oli hänen oma herätyskellonsa. Hän on nähnyt koko jakson unta. Kello on 4.30 aamulla, ja hänen on määrä saapua kuvauspaikalle.Toinen osa: Aikaisin samana aamuna elokuvan pääosanesittäjä Chad Palomino (James LeGros) pukeutuu Nicolen hotellihuoneessa. He ovat viettäneet yön yhdessä, ja Chad ehdottaa, että he voisivat tavata myöhemmin uudelleen; Nicole kieltäytyy kohteliaasti. Chad ja Nicole saapuvat kuvauspaikalle erikseen. Nicolen hahmo Ellen ja Chadin hahmo Damian ovat olleet rakastuneita jo vuosia, mutta eivät ole koskaan myöntäneet sitä ennen kuin kohtaus kuvataan tänä päivänä. Chadin epäsäännöllinen näytteleminen tekee kohtauksen kuvaamisesta käytännössä mahdotonta. Hän muuttaa jatkuvasti mieltään siitä, missä seisoo, ja siirtyy jatkuvasti paikkoihin, joissa hän on joko näkymätön tai huonosti valaistu lavastusvalossa. Nicole turhautuu yhä enemmän Chadin egomaniaan, ja kun mies alkaa silittää hänen päätään, Nicole menettää hetkeksi malttinsa ja pyytää sitten anteeksi. Ärsyyntynyt Chad vaatii kahdenkeskistä keskustelua Nickin kanssa. Hän kertoo Nickille, että on maannut Nicolen kanssa, ja tekee selväksi, että se oli Nicole, ei hän, joka oli halunnut jatkaa suhdetta. Halutessaan epätoivoisesti pitää Chadin tyytyväisenä Nick myöntää, että Nicole ei ole kovin hyvä. Nicole kuulee tämän keskustelun äänimiksaajan kuulokkeista. Teeskennellessään katuvaista hän kysyy Nickiltä, voisivatko he improvisoida hieman; mutta kun he tekevät niin, hän ilmoittaa kaikille, että vaikka hän makasi Chadin kanssa, hän ei ole lainkaan kiinnostunut hänestä. Chad menettää malttinsa ja lopettaa elokuvan. Nick on helpottunut siitä, ettei hänen enää tarvitse miellyttää Chadia, mutta kutsuu tätä "Hostess Twinkie motherfuckeriksi", ja syntyy tappelu. Nick hakkaa Chadin tajuttomaksi ja antaa hänelle potkut. Hän pyytää Nicolelta anteeksi ja tunnustaa rakastavansa Nicolea. He suutelevat, ja Nicole herää äkkiä sängystään, koska hän on nähnyt koko jakson unta.Kolmas osa: Myöhemmin samana päivänä kuvausryhmä valmistelee unijaksoa, jossa Nicole Elleninä seisoo paikallaan, kun kääpiö kävelee hänen ympärillään omena kädessään. Nick väittää ottaneensa opikseen omasta unestaan: Että joskus "asioiden kanssa on vain elettävä". Nicole myöntää nähneensä unta, jossa Nick oli mukana, mutta ei kerro, mitä tapahtui. Nick onnistuu säilyttämään positiivisen asenteensa erilaisista onnettomuuksista huolimatta: Savukone ei toimi, sitten se syttyy tuleen, sitten hänen seniili äitinsä Cora saapuu kuvauspaikalle. Huonotuulinen kääpiönäyttelijä Tito (Peter Dinklage) kuitenkin valittaa, että unijakso on klisee ("Minulla ei ole edes unia, joissa on kääpiöitä!"), ja kävelee kuvauspaikalta pois inhoten. Nickin itseluottamus romahtaa, ja hän ilmoittaa, että elokuva on ohi. Sillä hetkellä hänen äitinsä puuttuu asiaan, nappaa omenan, siirtyy Titon merkin luo ja ilmoittaa olevansa "valmis". Kuvausryhmä ryntää kuvaamaan kohtausta, ja hänen maaninen suorituksensa tuo siihen uutta energiaa ja vakaumusta. Nick on innoissaan ja päättää pitää uuden unijakson, ja syntyy jännittynyt hetki, kun äänimikseri nauhoittaa 30 sekuntia huoneääntä. Koko näyttelijäkaarti ja kuvausryhmä onnistuu pysymään hiljaa, ja tämän hetken aikana he haaveilevat kukin eri asioista. He jatkavat seuraavan jakson kuvaamista.</w:t>
      </w:r>
    </w:p>
    <w:p>
      <w:r>
        <w:rPr>
          <w:b/>
        </w:rPr>
        <w:t xml:space="preserve">Tulos</w:t>
      </w:r>
    </w:p>
    <w:p>
      <w:r>
        <w:t xml:space="preserve">Mikä pilaa Nickin unen viimeisen otoksen?</w:t>
      </w:r>
    </w:p>
    <w:p>
      <w:r>
        <w:rPr>
          <w:b/>
        </w:rPr>
        <w:t xml:space="preserve">Tulos</w:t>
      </w:r>
    </w:p>
    <w:p>
      <w:r>
        <w:t xml:space="preserve">Miksi Nick kutsuu Chadia, mikä saa aikaan riidan?</w:t>
      </w:r>
    </w:p>
    <w:p>
      <w:r>
        <w:rPr>
          <w:b/>
        </w:rPr>
        <w:t xml:space="preserve">Tulos</w:t>
      </w:r>
    </w:p>
    <w:p>
      <w:r>
        <w:t xml:space="preserve">Mitä Tito vastustaa?</w:t>
      </w:r>
    </w:p>
    <w:p>
      <w:r>
        <w:rPr>
          <w:b/>
        </w:rPr>
        <w:t xml:space="preserve">Tulos</w:t>
      </w:r>
    </w:p>
    <w:p>
      <w:r>
        <w:t xml:space="preserve">Miten Nicole vastaa Chadin pyyntöön tavata uudelleen sen jälkeen, kun he olivat viettäneet yön yhdessä?</w:t>
      </w:r>
    </w:p>
    <w:p>
      <w:r>
        <w:rPr>
          <w:b/>
        </w:rPr>
        <w:t xml:space="preserve">Tulos</w:t>
      </w:r>
    </w:p>
    <w:p>
      <w:r>
        <w:t xml:space="preserve">Ketä Coran ele muistuttaa Nicolea?</w:t>
      </w:r>
    </w:p>
    <w:p>
      <w:r>
        <w:rPr>
          <w:b/>
        </w:rPr>
        <w:t xml:space="preserve">Tulos</w:t>
      </w:r>
    </w:p>
    <w:p>
      <w:r>
        <w:t xml:space="preserve">Kuka sairastuu siitä, että laittoi maitoa, jota pitopalvelu kieltäytyi vaihtamasta - vaikka se seisoi pöydällä viikon ajan?</w:t>
      </w:r>
    </w:p>
    <w:p>
      <w:r>
        <w:rPr>
          <w:b/>
        </w:rPr>
        <w:t xml:space="preserve">Tulos</w:t>
      </w:r>
    </w:p>
    <w:p>
      <w:r>
        <w:t xml:space="preserve">Miksi Wolf ei kuvannut Nicolen intohimoista esitystä?</w:t>
      </w:r>
    </w:p>
    <w:p>
      <w:r>
        <w:rPr>
          <w:b/>
        </w:rPr>
        <w:t xml:space="preserve">Tulos</w:t>
      </w:r>
    </w:p>
    <w:p>
      <w:r>
        <w:t xml:space="preserve">Mitä tapahtuu, kun Chad silittää Nicolen päätä yrittäessään rauhoittaa häntä?</w:t>
      </w:r>
    </w:p>
    <w:p>
      <w:r>
        <w:rPr>
          <w:b/>
        </w:rPr>
        <w:t xml:space="preserve">Tulos</w:t>
      </w:r>
    </w:p>
    <w:p>
      <w:r>
        <w:t xml:space="preserve">Mitä tapahtui Coran ja Nicolen kuvaamassa Ellenin hyväksikäyttöä käsittelevässä kohtauksessa?</w:t>
      </w:r>
    </w:p>
    <w:p>
      <w:r>
        <w:rPr>
          <w:b/>
        </w:rPr>
        <w:t xml:space="preserve">Tulos</w:t>
      </w:r>
    </w:p>
    <w:p>
      <w:r>
        <w:t xml:space="preserve">Mikä aiheutti piippausäänen, joka sai Nickin heräämään unestaan?</w:t>
      </w:r>
    </w:p>
    <w:p>
      <w:r>
        <w:rPr>
          <w:b/>
        </w:rPr>
        <w:t xml:space="preserve">Tulos</w:t>
      </w:r>
    </w:p>
    <w:p>
      <w:r>
        <w:t xml:space="preserve">Missä kaupungissa kuvaukset tapahtuvat?</w:t>
      </w:r>
    </w:p>
    <w:p>
      <w:r>
        <w:rPr>
          <w:b/>
        </w:rPr>
        <w:t xml:space="preserve">Tulos</w:t>
      </w:r>
    </w:p>
    <w:p>
      <w:r>
        <w:t xml:space="preserve">Minkälainen hedelmä kääpiöllä on kädessään hänen esiintymisensä aikana kuvauspaikalla?</w:t>
      </w:r>
    </w:p>
    <w:p>
      <w:r>
        <w:rPr>
          <w:b/>
        </w:rPr>
        <w:t xml:space="preserve">Tulos</w:t>
      </w:r>
    </w:p>
    <w:p>
      <w:r>
        <w:t xml:space="preserve">Miksi Tito kävelee pois kuvauspaikalta?</w:t>
      </w:r>
    </w:p>
    <w:p>
      <w:r>
        <w:rPr>
          <w:b/>
        </w:rPr>
        <w:t xml:space="preserve">Tulos</w:t>
      </w:r>
    </w:p>
    <w:p>
      <w:r>
        <w:t xml:space="preserve">Mitä tapahtuu juuri ennen kuin Nicole yhtäkkiä herää sängystään?</w:t>
      </w:r>
    </w:p>
    <w:p>
      <w:r>
        <w:rPr>
          <w:b/>
        </w:rPr>
        <w:t xml:space="preserve">Tulos</w:t>
      </w:r>
    </w:p>
    <w:p>
      <w:r>
        <w:t xml:space="preserve">Mikä ääni estää Nickiä saamasta täydellistä kakkoslaukausta?</w:t>
      </w:r>
    </w:p>
    <w:p>
      <w:r>
        <w:rPr>
          <w:b/>
        </w:rPr>
        <w:t xml:space="preserve">Tulos</w:t>
      </w:r>
    </w:p>
    <w:p>
      <w:r>
        <w:t xml:space="preserve">Miksi Chad lopettaa?</w:t>
      </w:r>
    </w:p>
    <w:p>
      <w:r>
        <w:rPr>
          <w:b/>
        </w:rPr>
        <w:t xml:space="preserve">Tulos</w:t>
      </w:r>
    </w:p>
    <w:p>
      <w:r>
        <w:t xml:space="preserve">Mitä kääpiö sanoo ennen lavalta poistumistaan?</w:t>
      </w:r>
    </w:p>
    <w:p>
      <w:r>
        <w:rPr>
          <w:b/>
        </w:rPr>
        <w:t xml:space="preserve">Tulos</w:t>
      </w:r>
    </w:p>
    <w:p>
      <w:r>
        <w:t xml:space="preserve">Mikä esine on ollut askartelupöydällä yli viikon?</w:t>
      </w:r>
    </w:p>
    <w:p>
      <w:r>
        <w:rPr>
          <w:b/>
        </w:rPr>
        <w:t xml:space="preserve">Tulos</w:t>
      </w:r>
    </w:p>
    <w:p>
      <w:r>
        <w:t xml:space="preserve">Mitä tapahtuu 30 sekunnin huoneen hiljaisuuden aikana, kun mikseri vahingossa nauhoitti sen?</w:t>
      </w:r>
    </w:p>
    <w:p>
      <w:r>
        <w:rPr>
          <w:b/>
        </w:rPr>
        <w:t xml:space="preserve">Tulos</w:t>
      </w:r>
    </w:p>
    <w:p>
      <w:r>
        <w:t xml:space="preserve">Nickin unijakson aikana: Kenen Ellen sanoo hakanneen häntä lapsena?</w:t>
      </w:r>
    </w:p>
    <w:p>
      <w:r>
        <w:rPr>
          <w:b/>
        </w:rPr>
        <w:t xml:space="preserve">Tulos</w:t>
      </w:r>
    </w:p>
    <w:p>
      <w:r>
        <w:t xml:space="preserve">Kuka on Nickin äiti?</w:t>
      </w:r>
    </w:p>
    <w:p>
      <w:r>
        <w:rPr>
          <w:b/>
        </w:rPr>
        <w:t xml:space="preserve">Tulos</w:t>
      </w:r>
    </w:p>
    <w:p>
      <w:r>
        <w:t xml:space="preserve">Mihin Nickin äiti tarttuu ennen kuin ilmoittaa olevansa valmis?</w:t>
      </w:r>
    </w:p>
    <w:p>
      <w:r>
        <w:rPr>
          <w:b/>
        </w:rPr>
        <w:t xml:space="preserve">Tulos</w:t>
      </w:r>
    </w:p>
    <w:p>
      <w:r>
        <w:t xml:space="preserve">Mihin aikaan Nick Reve saapuu kuvauspaikalle?</w:t>
      </w:r>
    </w:p>
    <w:p>
      <w:r>
        <w:rPr>
          <w:b/>
        </w:rPr>
        <w:t xml:space="preserve">Tulos</w:t>
      </w:r>
    </w:p>
    <w:p>
      <w:r>
        <w:t xml:space="preserve">Kuka muu on Nicolen hotellihuoneessa?</w:t>
      </w:r>
    </w:p>
    <w:p>
      <w:r>
        <w:rPr>
          <w:b/>
        </w:rPr>
        <w:t xml:space="preserve">Tulos</w:t>
      </w:r>
    </w:p>
    <w:p>
      <w:r>
        <w:t xml:space="preserve">Miksi Chad lopettaa/saa potkut tarinasta?</w:t>
      </w:r>
    </w:p>
    <w:p>
      <w:r>
        <w:rPr>
          <w:b/>
        </w:rPr>
        <w:t xml:space="preserve">Tulos</w:t>
      </w:r>
    </w:p>
    <w:p>
      <w:r>
        <w:t xml:space="preserve">Miksi Chad pukeutuu Nicolen huoneessa?</w:t>
      </w:r>
    </w:p>
    <w:p>
      <w:r>
        <w:rPr>
          <w:b/>
        </w:rPr>
        <w:t xml:space="preserve">Tulos</w:t>
      </w:r>
    </w:p>
    <w:p>
      <w:r>
        <w:t xml:space="preserve">Kuka pelastaa laukauksen sen jälkeen, kun kääpiö käveli pois?</w:t>
      </w:r>
    </w:p>
    <w:p>
      <w:r>
        <w:rPr>
          <w:b/>
        </w:rPr>
        <w:t xml:space="preserve">Tulos</w:t>
      </w:r>
    </w:p>
    <w:p>
      <w:r>
        <w:t xml:space="preserve">Miksi Coran ja Nicolen odottamattoman hyvä esitys ei tallentunut kameraan?</w:t>
      </w:r>
    </w:p>
    <w:p>
      <w:r>
        <w:rPr>
          <w:b/>
        </w:rPr>
        <w:t xml:space="preserve">Tulos</w:t>
      </w:r>
    </w:p>
    <w:p>
      <w:r>
        <w:t xml:space="preserve">Kun Tito lähtee kuvauspaikalta, kuka tulee hänen tilalleen?</w:t>
      </w:r>
    </w:p>
    <w:p>
      <w:r>
        <w:rPr>
          <w:b/>
        </w:rPr>
        <w:t xml:space="preserve">Esimerkki 3.1386</w:t>
      </w:r>
    </w:p>
    <w:p>
      <w:r>
        <w:t xml:space="preserve"> Vuonna 2012 avaruusolentorikollinen Boris Eläin, boglodiitti, pakenee kuussa sijaitsevasta huipputurvallisesta vankilasta ja saapuu Maahan kostaakseen agentti K:lle, joka ampui hänen vasemman kätensä irti ja vangitsi hänet vuonna 1969. Hän kohtaa K:n, joka on kumppaninsa agentti J:n kanssa, ja kertoo tälle, että tämä on "jo kuollut". J saa sitten selville, että K ei ollut vastuussa vain Boriksen vangitsemisesta vaan myös "ArcNet"-kilven käyttöönotosta, joka esti boglodiitteja valloittamasta Maata ja aiheutti niiden sukupuuton. Boris matkustaa ajassa taaksepäin tappaakseen nuoren agentti K:n. Kun historiaa on muutettu niin, että K on jo kauan sitten kuollut, J huomaa, että vain hänen muistinsa on säilynyt ennallaan, eikä kukaan virastossa ymmärrä hänen pakkomiellettään K:ta kohtaan, kunnes uusi päällikkö, agentti O, päättelee, että avaruus-aikakontinuumissa on tapahtunut murtuma. Kun K on poissa kuvioista, ArcNet-verkkoa ei koskaan otettu käyttöön, eikä mikään voi suojella nykyistä maapalloa boglodiittien hyökkäykseltä, joten J:n on matkustettava ajassa taaksepäin pysäyttääkseen Boriksen ja pelastaakseen K:n. Palatessaan takaisin vuoteen 1969 hän matkustaa Coney Islandille tietäen viraston arkistojen perusteella, että Boris tekee siellä murhan vuonna 1969. Hän löytää Boriksen, mutta vuoden 1969 K löytää hänet ja pidättää hänet. K valmistautuu pyyhkimään Boriksen muistin, mutta päättää viime hetkellä tutkia J:n väitteet. K ja J seuraavat johtolankoja, jotka johtavat heidät keilaradalle ja sitten tehtaalle, jossa he kohtaavat Griffin-nimisen avaruusolennon, jolla on hallussaan ArcNet. Griffin, joka näkee kaikki mahdolliset tulevaisuuden aikajanat ja lopputulokset, aavistaa, että Boris on tulossa, ja pakenee, mutta ottaa hänet myöhemmin kiinni. J ja K jahtaavat ja pelastavat Griffinin ja saavat ArcNetin haltuunsa. 1969 Boris pakenee ja 2012 Boris saapuu ja he lyöttäytyvät yhteen.Kun J saa tietää, että heidän on mentävä Cape Canaveraliin Floridaan ja kiinnitettävä ArcNet Apollo 11 -rakettiin, jotta se voidaan lähettää avaruuteen, hän paljastaa tehtävänsä todellisen tarkoituksen K:lle, joka suhtautuu uutiseen aluksi huonosti. Kolme lentää sinne rakettireppuja käyttäen, ja sotilaspoliisi pysäyttää heidät. Griffin näyttää epäilevälle everstille tulevaisuutta ja vakuuttaa hänet tehtävän tärkeydestä, minkä jälkeen upseeri auttaa heitä pääsemään laukaisupaikalle. Kun agentit kiipeävät raketin laukaisutorniin, sekä vuoden 1969 Boris että vuoden 2012 Boris hyökkäävät heidän kimppuunsa. Aikamatkustuslaitteensa avulla J väistää vuoden 2012 Boriksen hyökkäyksen ja tyrmää hänet yhdeltä laukaisutornin sillalta. K ampuu vuoden 1969 Boriksen vasemman käden irti (mikä palauttaa aikajanan) ja pudottaa hänetkin tornista. ArcNet on kiinnitetty ja käynnistyy onnistuneesti, kun raketti laukaistaan, ja raketin pakokaasu polttaa vuoden 2012 Boriksen. Vuoden 1969 Boris hyökkää sitten K:n kimppuun rannalla, mutta eversti työntää K:n maahan ja väistää hänet ja ottaa itse osuman. Sitten K tappaa Boriksen (mitä vuoden 2012 K katui, ettei tehnyt) sen sijaan, että olisi pidättänyt hänet, kuten alun perin teki. Everstin nuori poika kyselee isästään, mutta sen sijaan, että K kertoisi hänelle totuuden, hän pyyhkii hänen muistinsa ja kertoo hänelle vain, että hänen isänsä on sankari. Kaukaa tarkkaillessaan J tajuaa, että nuori poika on hän itse, eversti oli hänen isänsä ja että K on itse asiassa vahtinut häntä koko elämänsä ajan. Tehtävänsä suoritettuaan J palaa takaisin vuoteen 2012, jossa hän kiittää K:ta sijaisisisästä. Sillä välin Griffin tarkkailee hetkeä ja kauhistuu hetkeksi, kun K melkein unohtaa antaa juomarahaa tarjoilijalle, mikä käynnistää tapahtumaketjun, joka estää asteroidia törmäämästä Maahan.</w:t>
      </w:r>
    </w:p>
    <w:p>
      <w:r>
        <w:rPr>
          <w:b/>
        </w:rPr>
        <w:t xml:space="preserve">Tulos</w:t>
      </w:r>
    </w:p>
    <w:p>
      <w:r>
        <w:t xml:space="preserve">Missä he näkevät Griffinin ensimmäisen kerran?</w:t>
      </w:r>
    </w:p>
    <w:p>
      <w:r>
        <w:rPr>
          <w:b/>
        </w:rPr>
        <w:t xml:space="preserve">Tulos</w:t>
      </w:r>
    </w:p>
    <w:p>
      <w:r>
        <w:t xml:space="preserve">Kuinka kauan agentti j on tuntenut agentti K:n?</w:t>
      </w:r>
    </w:p>
    <w:p>
      <w:r>
        <w:rPr>
          <w:b/>
        </w:rPr>
        <w:t xml:space="preserve">Tulos</w:t>
      </w:r>
    </w:p>
    <w:p>
      <w:r>
        <w:t xml:space="preserve">Mitä K ja J kohtaavat tehtaalla? </w:t>
      </w:r>
    </w:p>
    <w:p>
      <w:r>
        <w:rPr>
          <w:b/>
        </w:rPr>
        <w:t xml:space="preserve">Tulos</w:t>
      </w:r>
    </w:p>
    <w:p>
      <w:r>
        <w:t xml:space="preserve">Mihin Arcnet liitetään ?</w:t>
      </w:r>
    </w:p>
    <w:p>
      <w:r>
        <w:rPr>
          <w:b/>
        </w:rPr>
        <w:t xml:space="preserve">Tulos</w:t>
      </w:r>
    </w:p>
    <w:p>
      <w:r>
        <w:t xml:space="preserve">Miksi Boris matkusti ajassa taaksepäin?</w:t>
      </w:r>
    </w:p>
    <w:p>
      <w:r>
        <w:rPr>
          <w:b/>
        </w:rPr>
        <w:t xml:space="preserve">Tulos</w:t>
      </w:r>
    </w:p>
    <w:p>
      <w:r>
        <w:t xml:space="preserve">Kuka pakenee huipputurvavankilasta vuonna 2012?</w:t>
      </w:r>
    </w:p>
    <w:p>
      <w:r>
        <w:rPr>
          <w:b/>
        </w:rPr>
        <w:t xml:space="preserve">Tulos</w:t>
      </w:r>
    </w:p>
    <w:p>
      <w:r>
        <w:t xml:space="preserve">Miksi J:n on matkustettava ajassa taaksepäin?</w:t>
      </w:r>
    </w:p>
    <w:p>
      <w:r>
        <w:rPr>
          <w:b/>
        </w:rPr>
        <w:t xml:space="preserve">Tulos</w:t>
      </w:r>
    </w:p>
    <w:p>
      <w:r>
        <w:t xml:space="preserve">Kuinka monta Boris-hahmoa on tarinan aikana läsnä?</w:t>
      </w:r>
    </w:p>
    <w:p>
      <w:r>
        <w:rPr>
          <w:b/>
        </w:rPr>
        <w:t xml:space="preserve">Tulos</w:t>
      </w:r>
    </w:p>
    <w:p>
      <w:r>
        <w:t xml:space="preserve">Mihin vuosiin tarinassa viitataan?</w:t>
      </w:r>
    </w:p>
    <w:p>
      <w:r>
        <w:rPr>
          <w:b/>
        </w:rPr>
        <w:t xml:space="preserve">Tulos</w:t>
      </w:r>
    </w:p>
    <w:p>
      <w:r>
        <w:t xml:space="preserve">Mistä Boris Eläin on kotoisin?</w:t>
      </w:r>
    </w:p>
    <w:p>
      <w:r>
        <w:rPr>
          <w:b/>
        </w:rPr>
        <w:t xml:space="preserve">Tulos</w:t>
      </w:r>
    </w:p>
    <w:p>
      <w:r>
        <w:t xml:space="preserve">Kenen vasen käsi ammuttiin irti?</w:t>
      </w:r>
    </w:p>
    <w:p>
      <w:r>
        <w:rPr>
          <w:b/>
        </w:rPr>
        <w:t xml:space="preserve">Tulos</w:t>
      </w:r>
    </w:p>
    <w:p>
      <w:r>
        <w:t xml:space="preserve">Miten J väistää Boriksen hyökkäyksen?</w:t>
      </w:r>
    </w:p>
    <w:p>
      <w:r>
        <w:rPr>
          <w:b/>
        </w:rPr>
        <w:t xml:space="preserve">Tulos</w:t>
      </w:r>
    </w:p>
    <w:p>
      <w:r>
        <w:t xml:space="preserve">Miksi arcnetiä ei otettu käyttöön?</w:t>
      </w:r>
    </w:p>
    <w:p>
      <w:r>
        <w:rPr>
          <w:b/>
        </w:rPr>
        <w:t xml:space="preserve">Tulos</w:t>
      </w:r>
    </w:p>
    <w:p>
      <w:r>
        <w:t xml:space="preserve">Miksi Boris matkustaa ajassa taaksepäin?</w:t>
      </w:r>
    </w:p>
    <w:p>
      <w:r>
        <w:rPr>
          <w:b/>
        </w:rPr>
        <w:t xml:space="preserve">Tulos</w:t>
      </w:r>
    </w:p>
    <w:p>
      <w:r>
        <w:t xml:space="preserve">Kuka kommentoi murhaa siellä?</w:t>
      </w:r>
    </w:p>
    <w:p>
      <w:r>
        <w:rPr>
          <w:b/>
        </w:rPr>
        <w:t xml:space="preserve">Tulos</w:t>
      </w:r>
    </w:p>
    <w:p>
      <w:r>
        <w:t xml:space="preserve">Minne J matkusti vuonna 1969?</w:t>
      </w:r>
    </w:p>
    <w:p>
      <w:r>
        <w:rPr>
          <w:b/>
        </w:rPr>
        <w:t xml:space="preserve">Tulos</w:t>
      </w:r>
    </w:p>
    <w:p>
      <w:r>
        <w:t xml:space="preserve">Minä vuonna Boris hyökkäsi K:n kimppuun rannalla?</w:t>
      </w:r>
    </w:p>
    <w:p>
      <w:r>
        <w:rPr>
          <w:b/>
        </w:rPr>
        <w:t xml:space="preserve">Tulos</w:t>
      </w:r>
    </w:p>
    <w:p>
      <w:r>
        <w:t xml:space="preserve">Milloin J matkustaa palauttamaan arcnetin?</w:t>
      </w:r>
    </w:p>
    <w:p>
      <w:r>
        <w:rPr>
          <w:b/>
        </w:rPr>
        <w:t xml:space="preserve">Tulos</w:t>
      </w:r>
    </w:p>
    <w:p>
      <w:r>
        <w:t xml:space="preserve">Miltä planeetalta agentti K löytyy?</w:t>
      </w:r>
    </w:p>
    <w:p>
      <w:r>
        <w:rPr>
          <w:b/>
        </w:rPr>
        <w:t xml:space="preserve">Tulos</w:t>
      </w:r>
    </w:p>
    <w:p>
      <w:r>
        <w:t xml:space="preserve">Mikä oli sen muukalaisen nimi?</w:t>
      </w:r>
    </w:p>
    <w:p>
      <w:r>
        <w:rPr>
          <w:b/>
        </w:rPr>
        <w:t xml:space="preserve">Tulos</w:t>
      </w:r>
    </w:p>
    <w:p>
      <w:r>
        <w:t xml:space="preserve">Millä K J ja Boris pääsevät Apollo 11:een?</w:t>
      </w:r>
    </w:p>
    <w:p>
      <w:r>
        <w:rPr>
          <w:b/>
        </w:rPr>
        <w:t xml:space="preserve">Tulos</w:t>
      </w:r>
    </w:p>
    <w:p>
      <w:r>
        <w:t xml:space="preserve">Mitkä ovat agenttien pääkirjaimet?</w:t>
      </w:r>
    </w:p>
    <w:p>
      <w:r>
        <w:rPr>
          <w:b/>
        </w:rPr>
        <w:t xml:space="preserve">Tulos</w:t>
      </w:r>
    </w:p>
    <w:p>
      <w:r>
        <w:t xml:space="preserve">Kuka palasi vuoteen 2012 tehtävänsä päätyttyä?</w:t>
      </w:r>
    </w:p>
    <w:p>
      <w:r>
        <w:rPr>
          <w:b/>
        </w:rPr>
        <w:t xml:space="preserve">Tulos</w:t>
      </w:r>
    </w:p>
    <w:p>
      <w:r>
        <w:t xml:space="preserve">Kuka karkaa huipputurvavankilasta vuonna 2012?</w:t>
      </w:r>
    </w:p>
    <w:p>
      <w:r>
        <w:rPr>
          <w:b/>
        </w:rPr>
        <w:t xml:space="preserve">Tulos</w:t>
      </w:r>
    </w:p>
    <w:p>
      <w:r>
        <w:t xml:space="preserve">Kuka on vastuussa ArcNetin luomisesta?</w:t>
      </w:r>
    </w:p>
    <w:p>
      <w:r>
        <w:rPr>
          <w:b/>
        </w:rPr>
        <w:t xml:space="preserve">Tulos</w:t>
      </w:r>
    </w:p>
    <w:p>
      <w:r>
        <w:t xml:space="preserve">Millainen tarina tämä on?</w:t>
      </w:r>
    </w:p>
    <w:p>
      <w:r>
        <w:rPr>
          <w:b/>
        </w:rPr>
        <w:t xml:space="preserve">Tulos</w:t>
      </w:r>
    </w:p>
    <w:p>
      <w:r>
        <w:t xml:space="preserve">Mitä J tajuaa pojasta?</w:t>
      </w:r>
    </w:p>
    <w:p>
      <w:r>
        <w:rPr>
          <w:b/>
        </w:rPr>
        <w:t xml:space="preserve">Esimerkki 3.1387</w:t>
      </w:r>
    </w:p>
    <w:p>
      <w:r>
        <w:t xml:space="preserve"> Juoni liittyy Mellstockin seurakunnan kuoron, Mellstockin kirkkomuusikoiden, toimintaan, ja yksi heistä, Dick Dewy, ajautuu romanttiseen suhteeseen uuden koulun komean opettajattaren, Fancy Dayn, kanssa. Romaani alkaa, kun kuoron viulunsoittajat ja laulajat, joihin kuuluvat Dick, hänen isänsä Reuben Dewy ja isoisänsä William Dewy, kiertävät Mellstockin kylää jouluaattona. Kun pieni orkesteri soittaa koululla, nuori Dick ihastuu Fancyyn ensi silmäyksellä. Dick on ihastunut ja yrittää tunkeutua hänen elämäänsä ja tunteisiinsa, mutta Fancyn kauneus on saanut hänelle muitakin kosijoita, kuten rikkaan maanviljelijän ja seurakunnan uuden kirkkoherran. kirkkoherra Maybold ilmoittaa kuorolle, että hän aikoo, että Fancy, taitava urkusoittaja, korvaa heidän perinteisen musiikkisäestyksensä sunnuntain jumalanpalveluksissa. Tranter ja muu orkesteri käyvät kirkkoherran kotona neuvottelemassa asiasta, mutta antavat vastahakoisesti tilaa nykyaikaisemmille uruille. Samaan aikaan Dick näyttää voittavan Fancyn sydämen, ja hän keksii tehokkaan strategian, jolla hän voi voittaa isänsä vastustuksen mahdollista avioliittoa kohtaan. Kun he ovat kuitenkin salaa kihlautuneet, kirkkoherra Maybold pyytää Fancya kiihkeästi naimisiin ja viettämään suhteellisen varakkaan elämän. Hän suostuu syyllisyyden ja kiusauksen riivaamana. Seuraavana päivänä Maybold saa kuitenkin yllätyksekseen tietää vielä tietämättömän Dickin kanssa sattumalta tapaamisesta, että Maybold on kihlautunut Fancyn kanssa. Tämän jälkeen kirkkoherra kehottaa kirjeitse Mayboldia olemaan rehellinen Dewylle ja peruuttamaan sitoumuksensa, jos hän todella aikoi mennä naimisiin Mayboldin kanssa, vaikka hän ilmaisee olevansa yllättynyt tällaisesta uutisesta. Fancy vastaa peruuttamalla suostumuksensa naimisiinmenoon Mayboldin kanssa ja pyytämällä häntä pitämään Mayboldin kosinnan alun perin hyväksymänsä asian ikuisesti salassa. Maybold vastaa kehottamalla häntä jälleen olemaan rehellinen Dickille ja myöntämään hyväksyneensä kirkkoherran, vaikka oli jo sitoutunut nuoreen tranteriin, ja vakuuttaa, että hän saisi anteeksi. Kun nainen kuitenkin menee naimisiin rakastuneen Dewyn kanssa, tämä hylkää helposti sen, mitä hän aiemmin (oikeutetusti) piti osoituksena naisen ailahtelevaisuudesta, ja iloitsee siitä, mitä hän näkee mahdollisuutena rehellisyyteen perustuvasta onnellisesta liitosta, kun otetaan huomioon, että Fancy on myöntänyt vuolaasti ja näennäisen avoimesti joitakin (vähäisiä) uskottomuuksiaan, Fancy olettaa, etteivät he koskaan salaisi toisiltaan mitään, mutta Fancy päättää, ettei koskaan paljasta sitä kiistatonta ja tuomitsevaa todistusaineistoa, joka osoittaa, että Maybold oli niin helposti hyväksynyt hänet, vaikka hän oli kihloissa Dewyn kanssa.Romaani päättyy humoristiseen muotokuvaan Reubenista, Williamista, herra Daysta ja muista Mellstockin maalaisista, jotka juhlivat pariskunnan hääpäivää. Tunnelma on iloinen, mutta viimeisen luvun lopussa lukijaa muistutetaan siitä, että Fancy on mennyt naimisiin "salaisuuden kanssa, jota hän ei koskaan kertoisi" (hänen viimeinen flirttinsä ja lyhyt kihlautumisensa kirkkoherran kanssa). Vaikka Under the Greenwood Tree -teosta pidetään usein Hardyn lempeimpänä ja pastoraalisimpana romaanina, tämä loppukevennys tuo loppuratkaisuun heikon melankolian sävyn.</w:t>
      </w:r>
    </w:p>
    <w:p>
      <w:r>
        <w:rPr>
          <w:b/>
        </w:rPr>
        <w:t xml:space="preserve">Tulos</w:t>
      </w:r>
    </w:p>
    <w:p>
      <w:r>
        <w:t xml:space="preserve">Kauanko kesti, ennen kuin Dick rakastui Fancyyn?</w:t>
      </w:r>
    </w:p>
    <w:p>
      <w:r>
        <w:rPr>
          <w:b/>
        </w:rPr>
        <w:t xml:space="preserve">Tulos</w:t>
      </w:r>
    </w:p>
    <w:p>
      <w:r>
        <w:t xml:space="preserve">Ketkä muut kosijat ovat kiinnostuneet Fancysta?</w:t>
      </w:r>
    </w:p>
    <w:p>
      <w:r>
        <w:rPr>
          <w:b/>
        </w:rPr>
        <w:t xml:space="preserve">Tulos</w:t>
      </w:r>
    </w:p>
    <w:p>
      <w:r>
        <w:t xml:space="preserve">Kuka Mellstockin seurakunnan kuoron jäsenistä tulee mukaan Fancyyn?</w:t>
      </w:r>
    </w:p>
    <w:p>
      <w:r>
        <w:rPr>
          <w:b/>
        </w:rPr>
        <w:t xml:space="preserve">Tulos</w:t>
      </w:r>
    </w:p>
    <w:p>
      <w:r>
        <w:t xml:space="preserve">Kenen kanssa Fancy meni naimisiin?</w:t>
      </w:r>
    </w:p>
    <w:p>
      <w:r>
        <w:rPr>
          <w:b/>
        </w:rPr>
        <w:t xml:space="preserve">Tulos</w:t>
      </w:r>
    </w:p>
    <w:p>
      <w:r>
        <w:t xml:space="preserve">Mitä tapahtuu Dickin ja herra Mayboldin sattumanvaraisessa tapaamisessa?</w:t>
      </w:r>
    </w:p>
    <w:p>
      <w:r>
        <w:rPr>
          <w:b/>
        </w:rPr>
        <w:t xml:space="preserve">Tulos</w:t>
      </w:r>
    </w:p>
    <w:p>
      <w:r>
        <w:t xml:space="preserve">Missä Fancy on hyvä? </w:t>
      </w:r>
    </w:p>
    <w:p>
      <w:r>
        <w:rPr>
          <w:b/>
        </w:rPr>
        <w:t xml:space="preserve">Tulos</w:t>
      </w:r>
    </w:p>
    <w:p>
      <w:r>
        <w:t xml:space="preserve">Millainen maanviljelijä rakastui Fancyyn?</w:t>
      </w:r>
    </w:p>
    <w:p>
      <w:r>
        <w:rPr>
          <w:b/>
        </w:rPr>
        <w:t xml:space="preserve">Tulos</w:t>
      </w:r>
    </w:p>
    <w:p>
      <w:r>
        <w:t xml:space="preserve">Mistä Fancy oli melko rehellinen?</w:t>
      </w:r>
    </w:p>
    <w:p>
      <w:r>
        <w:rPr>
          <w:b/>
        </w:rPr>
        <w:t xml:space="preserve">Tulos</w:t>
      </w:r>
    </w:p>
    <w:p>
      <w:r>
        <w:t xml:space="preserve">Mitä Maybold uskoo tapahtuvan, jos Fancy kertoo Dickille, että hän suostui menemään naimisiin toisen miehen kanssa?</w:t>
      </w:r>
    </w:p>
    <w:p>
      <w:r>
        <w:rPr>
          <w:b/>
        </w:rPr>
        <w:t xml:space="preserve">Tulos</w:t>
      </w:r>
    </w:p>
    <w:p>
      <w:r>
        <w:t xml:space="preserve">Mitä tapahtuu, kun bändi ja kuoro käyvät Mayboldin luona neuvottelemassa?</w:t>
      </w:r>
    </w:p>
    <w:p>
      <w:r>
        <w:rPr>
          <w:b/>
        </w:rPr>
        <w:t xml:space="preserve">Tulos</w:t>
      </w:r>
    </w:p>
    <w:p>
      <w:r>
        <w:t xml:space="preserve">Ketkä Dickin perheenjäsenet ovat myös kuorossa?</w:t>
      </w:r>
    </w:p>
    <w:p>
      <w:r>
        <w:rPr>
          <w:b/>
        </w:rPr>
        <w:t xml:space="preserve">Tulos</w:t>
      </w:r>
    </w:p>
    <w:p>
      <w:r>
        <w:t xml:space="preserve">Mitä juhlakauden aikaa vietetään tarinan alussa?</w:t>
      </w:r>
    </w:p>
    <w:p>
      <w:r>
        <w:rPr>
          <w:b/>
        </w:rPr>
        <w:t xml:space="preserve">Tulos</w:t>
      </w:r>
    </w:p>
    <w:p>
      <w:r>
        <w:t xml:space="preserve">Miten Maybold sai Fancyn perumaan kihlauksensa Dickin kanssa?</w:t>
      </w:r>
    </w:p>
    <w:p>
      <w:r>
        <w:rPr>
          <w:b/>
        </w:rPr>
        <w:t xml:space="preserve">Tulos</w:t>
      </w:r>
    </w:p>
    <w:p>
      <w:r>
        <w:t xml:space="preserve">Mikä tilaisuus kuvattiin tarinan loppuun mennessä?</w:t>
      </w:r>
    </w:p>
    <w:p>
      <w:r>
        <w:rPr>
          <w:b/>
        </w:rPr>
        <w:t xml:space="preserve">Tulos</w:t>
      </w:r>
    </w:p>
    <w:p>
      <w:r>
        <w:t xml:space="preserve">Kuinka moni mies oli kiinnostunut Fancystä?</w:t>
      </w:r>
    </w:p>
    <w:p>
      <w:r>
        <w:rPr>
          <w:b/>
        </w:rPr>
        <w:t xml:space="preserve">Tulos</w:t>
      </w:r>
    </w:p>
    <w:p>
      <w:r>
        <w:t xml:space="preserve">Mihin kuoroon Dick Dewy kuuluu?</w:t>
      </w:r>
    </w:p>
    <w:p>
      <w:r>
        <w:rPr>
          <w:b/>
        </w:rPr>
        <w:t xml:space="preserve">Tulos</w:t>
      </w:r>
    </w:p>
    <w:p>
      <w:r>
        <w:t xml:space="preserve">Milloin Williamin pojanpoika kiinnostui romanttisesti koulun emännästä?</w:t>
      </w:r>
    </w:p>
    <w:p>
      <w:r>
        <w:rPr>
          <w:b/>
        </w:rPr>
        <w:t xml:space="preserve">Tulos</w:t>
      </w:r>
    </w:p>
    <w:p>
      <w:r>
        <w:t xml:space="preserve">Minkä salaisuuden Fancy salaa Dickiltä?</w:t>
      </w:r>
    </w:p>
    <w:p>
      <w:r>
        <w:rPr>
          <w:b/>
        </w:rPr>
        <w:t xml:space="preserve">Tulos</w:t>
      </w:r>
    </w:p>
    <w:p>
      <w:r>
        <w:t xml:space="preserve">Mitä herra Maybold ilmoittaa kuorolle?</w:t>
      </w:r>
    </w:p>
    <w:p>
      <w:r>
        <w:rPr>
          <w:b/>
        </w:rPr>
        <w:t xml:space="preserve">Tulos</w:t>
      </w:r>
    </w:p>
    <w:p>
      <w:r>
        <w:t xml:space="preserve">Millaisen elämän Fancy olisi saanut naimalla Mayboldin?</w:t>
      </w:r>
    </w:p>
    <w:p>
      <w:r>
        <w:rPr>
          <w:b/>
        </w:rPr>
        <w:t xml:space="preserve">Tulos</w:t>
      </w:r>
    </w:p>
    <w:p>
      <w:r>
        <w:t xml:space="preserve">Mitä muutoksia uusi kirkkoherra haluaa tehdä kirkossa?</w:t>
      </w:r>
    </w:p>
    <w:p>
      <w:r>
        <w:rPr>
          <w:b/>
        </w:rPr>
        <w:t xml:space="preserve">Tulos</w:t>
      </w:r>
    </w:p>
    <w:p>
      <w:r>
        <w:t xml:space="preserve">Miten Fancy vastaa herra Mayboldin kirjeeseen?</w:t>
      </w:r>
    </w:p>
    <w:p>
      <w:r>
        <w:rPr>
          <w:b/>
        </w:rPr>
        <w:t xml:space="preserve">Tulos</w:t>
      </w:r>
    </w:p>
    <w:p>
      <w:r>
        <w:t xml:space="preserve">Milloin Dick ihastuu Fancyyn?</w:t>
      </w:r>
    </w:p>
    <w:p>
      <w:r>
        <w:rPr>
          <w:b/>
        </w:rPr>
        <w:t xml:space="preserve">Tulos</w:t>
      </w:r>
    </w:p>
    <w:p>
      <w:r>
        <w:t xml:space="preserve">Mitä viulunsoittajat ja laulajat tekevät jouluaattona?</w:t>
      </w:r>
    </w:p>
    <w:p>
      <w:r>
        <w:rPr>
          <w:b/>
        </w:rPr>
        <w:t xml:space="preserve">Tulos</w:t>
      </w:r>
    </w:p>
    <w:p>
      <w:r>
        <w:t xml:space="preserve">Mitä tapahtuu pian sen jälkeen, kun Fancy ja Dick ovat salaa kihloissa?</w:t>
      </w:r>
    </w:p>
    <w:p>
      <w:r>
        <w:rPr>
          <w:b/>
        </w:rPr>
        <w:t xml:space="preserve">Tulos</w:t>
      </w:r>
    </w:p>
    <w:p>
      <w:r>
        <w:t xml:space="preserve">Miksei Maybold tiennyt, että Fancy oli jo kihloissa, ennen kuin hän kosi häntä?</w:t>
      </w:r>
    </w:p>
    <w:p>
      <w:r>
        <w:rPr>
          <w:b/>
        </w:rPr>
        <w:t xml:space="preserve">Tulos</w:t>
      </w:r>
    </w:p>
    <w:p>
      <w:r>
        <w:t xml:space="preserve">Miksi neiti Day hyväksyi kirkkoherran ehdotuksen?</w:t>
      </w:r>
    </w:p>
    <w:p>
      <w:r>
        <w:rPr>
          <w:b/>
        </w:rPr>
        <w:t xml:space="preserve">Esimerkki 3.1388</w:t>
      </w:r>
    </w:p>
    <w:p>
      <w:r>
        <w:t xml:space="preserve"> Brittiläinen luonnontieteilijä Charles Darwin on nuori isä, joka elää rauhallista elämää idyllisessä kylässä. Hän on nerokas ja syvästi tunteellinen mies, joka on omistautunut vaimolleen ja lapsilleen. Darwin pitää erityisesti vanhimmasta tyttärestään Anniesta, joka on varhaiskypsä ja utelias kymmenvuotias. Darwin opettaa tälle paljon luonnosta ja tieteestä, muun muassa evoluutioteoriastaan, ja kertoo hänelle tarinoita matkoistaan. Darwinin suosikkitarina, surullisesta lopusta huolimatta, kertoo nuoresta oranki Jennystä, joka tuodaan Borneosta Lontoon eläintarhaan, jossa hän lopulta kuoli keuhkokuumeeseen hoitajansa sylissä. Darwin raivostuu, kun hän kuulee, että perheen pappi on pakottanut Annien polvistumaan kivisuolan päälle rangaistukseksi siitä, että hän on ollut eri mieltä hänen kanssaan dinosauruksista, sillä niiden olemassaolo ja sukupuuttoon kuoleminen on ristiriidassa kirkon kannan kanssa, jonka mukaan elämä on muuttumatonta ja maapallo hyvin nuori. 15 vuotta aiemmin Galapagossaarilla tekemältään tutkimusmatkalta palattuaan Darwin yrittää yhä saada valmiiksi käsikirjoitusta havainnoistaan, joilla hän perustelee evoluutioteoriaansa. Viivästyksen syynä on ahdistus hänen suhteestaan hartaasti uskonnolliseen vaimoonsa Emmaan, joka vastustaa jyrkästi Darwinin ajatuksia ja ymmärtää, että hänen työnsä on uhka heidän uskonnolleen. Emma pelkää, että hän pääsee taivaaseen ja isä ei, mikä erottaa heidät ikuisiksi ajoiksi toisistaan. elokuvassa Annie nähdään takaumissa ja hallusinaatioissa, elinvoimaisena ilmestyksenä, joka yllyttää isäänsä puuttumaan pelkoihinsa ja saattamaan suuren työnsä loppuun. On ilmeistä, että Annie on kuollut ja että hänen kuolemansa on tabu Darwinin ja Emman välillä, sillä molemmat tuntevat voimakasta syyllisyyttä Annien kuolemasta. Charlesin ja Emman jännittyneiden suhteiden seurauksena he lopettavat rakastelun kokonaan. Ahdistuneena Darwin alkaa kärsiä salaperäisestä, väsyttävästä sairaudesta. paljastuu, että Annien sairastuttua vuonna 1851 Darwin vie hänet Worcestershiren Malvernin kaupunkiin James Manby Gullyn vesikuurihoitoon vastoin Emman tahtoa. Annien tila pahenee, ja lopulta hän kuolee sen jälkeen, kun hänen isänsä hänen pyynnöstään kertoo hänelle vielä kerran Jennyn tarinan. Darwin on murtunut, ja Annien kuolema terävöittää hänen vakaumustaan siitä, että luonnonlaeilla ei ole mitään tekemistä jumalallisen väliintulon kanssa. Hänen aikalaisilleen tämä ajatus on niin vaarallinen, että se näyttää uhkaavan Jumalan olemassaoloa. Darwinin työhuoneen laatikosta löytyvät muistiinpanot ja havainnot, joista tulee On the Origin of Species. 230-sivuisen yhteenvedon luettuaan myös Darwinin tiedeyhteisön ystävät Joseph Dalton Hooker ja Thomas Henry Huxley rohkaisevat häntä. Huxley kertoo Darwinille ihaillen, että hän on teoriallaan "tappanut Jumalan", mikä täyttää Darwinin kauhulla. Hallusinaatioissaan hän kokee myös, että Annie paheksuu hänen viivyttelyään. 1858 Darwin saa Alfred Russel Wallacelta kirjeen, jossa kerrotaan yksityiskohtaisesti samat havainnot kuin Darwinilla 20 sivulla. Hänellä on tästä ristiriitaisia tunteita; kaikki hänen työnsä on saattanut olla turhaa, mutta toisaalta, kun hänen ei tarvitse kirjoittaa kirjaansa, eripura Emman kanssa paranee. Darwinin ystävät kuitenkin kehottavat häntä jatkamaan, sillä hänen kirjansa on paljon kattavampi." Saatuaan itse hoitoa Malvernissa Darwin tekee pyhiinvaellusmatkan hotelliin, jossa Annie kuoli. Matka merkitsee muutosta hänessä; kotiin palattuaan hän saa jälleen yhteyden vaimoonsa, ja he puhuvat toisilleen ensimmäistä kertaa peloistaan ja surustaan Annien kuoleman johdosta. He puhuvat erityisesti mahdollisuudesta, että Annie kuoli, koska hän oli geneettisesti heikko, sillä Darwin ja Emma ovat läheistä sukua olevia serkkuja. Heidän uudistunut kiintymyksensä palauttaa Darwinin terveyden, ja hän pystyy jatkamaan työtään, sillä se palauttaa myös Emman uskon heidän avioliittoonsa, ja hän saa jälleen voimia tukea Darwinin kiistanalaista työtä. Darwin päättää, että Emman on tehtävä päätös hänen työnsä julkaisemisesta. Luettuaan käsikirjoituksen hän palauttaa sen hiljaa miehelle osoitettuaan paketin John Murray -kustantamolle Lontooseen. Emma hyväksyy, että hän on nyt "rikoskumppani", mutta toivoo, että Jumala antaa heille molemmille anteeksi." Darwin kävelee kujaa pitkin paketti kädessään. Kun postinkantaja saapuu, Darwin horjahtaa ja melkein päästää hänet tyhjin käsin. Postinkantaja ratsastaa pois tietämättä, millainen mahtava ajatus on vapautumassa maailmaan. Kun Darwin kävelee kotiin, Annie kävelee hänen rinnallaan.</w:t>
      </w:r>
    </w:p>
    <w:p>
      <w:r>
        <w:rPr>
          <w:b/>
        </w:rPr>
        <w:t xml:space="preserve">Tulos</w:t>
      </w:r>
    </w:p>
    <w:p>
      <w:r>
        <w:t xml:space="preserve">Mikä on syy siihen, että Darwin viivyttelee käsikirjoituksensa kirjoittamista?</w:t>
      </w:r>
    </w:p>
    <w:p>
      <w:r>
        <w:rPr>
          <w:b/>
        </w:rPr>
        <w:t xml:space="preserve">Tulos</w:t>
      </w:r>
    </w:p>
    <w:p>
      <w:r>
        <w:t xml:space="preserve">Kuka on Jenny?</w:t>
      </w:r>
    </w:p>
    <w:p>
      <w:r>
        <w:rPr>
          <w:b/>
        </w:rPr>
        <w:t xml:space="preserve">Tulos</w:t>
      </w:r>
    </w:p>
    <w:p>
      <w:r>
        <w:t xml:space="preserve">Kenelle Darwin jättää päätöksen teostensa julkaisemisesta?</w:t>
      </w:r>
    </w:p>
    <w:p>
      <w:r>
        <w:rPr>
          <w:b/>
        </w:rPr>
        <w:t xml:space="preserve">Tulos</w:t>
      </w:r>
    </w:p>
    <w:p>
      <w:r>
        <w:t xml:space="preserve">Mistä Darwinin vaimo Emma on huolissaan?</w:t>
      </w:r>
    </w:p>
    <w:p>
      <w:r>
        <w:rPr>
          <w:b/>
        </w:rPr>
        <w:t xml:space="preserve">Tulos</w:t>
      </w:r>
    </w:p>
    <w:p>
      <w:r>
        <w:t xml:space="preserve">Mikä oli Emman huoli miehensä työstä?</w:t>
      </w:r>
    </w:p>
    <w:p>
      <w:r>
        <w:rPr>
          <w:b/>
        </w:rPr>
        <w:t xml:space="preserve">Tulos</w:t>
      </w:r>
    </w:p>
    <w:p>
      <w:r>
        <w:t xml:space="preserve">Mikä on mahdollinen syy Annien kuolemaan?</w:t>
      </w:r>
    </w:p>
    <w:p>
      <w:r>
        <w:rPr>
          <w:b/>
        </w:rPr>
        <w:t xml:space="preserve">Tulos</w:t>
      </w:r>
    </w:p>
    <w:p>
      <w:r>
        <w:t xml:space="preserve">Mikä oli Darwinin teoksen nimi?</w:t>
      </w:r>
    </w:p>
    <w:p>
      <w:r>
        <w:rPr>
          <w:b/>
        </w:rPr>
        <w:t xml:space="preserve">Tulos</w:t>
      </w:r>
    </w:p>
    <w:p>
      <w:r>
        <w:t xml:space="preserve">Miten Darwin ja Emma ovat sukua avioliiton lisäksi?</w:t>
      </w:r>
    </w:p>
    <w:p>
      <w:r>
        <w:rPr>
          <w:b/>
        </w:rPr>
        <w:t xml:space="preserve">Tulos</w:t>
      </w:r>
    </w:p>
    <w:p>
      <w:r>
        <w:t xml:space="preserve">Kuka oli Darwinin "rikoskumppani"?</w:t>
      </w:r>
    </w:p>
    <w:p>
      <w:r>
        <w:rPr>
          <w:b/>
        </w:rPr>
        <w:t xml:space="preserve">Tulos</w:t>
      </w:r>
    </w:p>
    <w:p>
      <w:r>
        <w:t xml:space="preserve">Mikä on Lontoon eläintarhaan tuodun nuoren oranki nimi?</w:t>
      </w:r>
    </w:p>
    <w:p>
      <w:r>
        <w:rPr>
          <w:b/>
        </w:rPr>
        <w:t xml:space="preserve">Tulos</w:t>
      </w:r>
    </w:p>
    <w:p>
      <w:r>
        <w:t xml:space="preserve">Milloin Annie sairastuu?</w:t>
      </w:r>
    </w:p>
    <w:p>
      <w:r>
        <w:rPr>
          <w:b/>
        </w:rPr>
        <w:t xml:space="preserve">Tulos</w:t>
      </w:r>
    </w:p>
    <w:p>
      <w:r>
        <w:t xml:space="preserve">Mitä Darwin pelkäsi Annien kuolemasta?</w:t>
      </w:r>
    </w:p>
    <w:p>
      <w:r>
        <w:rPr>
          <w:b/>
        </w:rPr>
        <w:t xml:space="preserve">Tulos</w:t>
      </w:r>
    </w:p>
    <w:p>
      <w:r>
        <w:t xml:space="preserve">Miksi Emma on huolissaan siitä, että Darwinin työ vastustaa hänen uskontoaan?</w:t>
      </w:r>
    </w:p>
    <w:p>
      <w:r>
        <w:rPr>
          <w:b/>
        </w:rPr>
        <w:t xml:space="preserve">Tulos</w:t>
      </w:r>
    </w:p>
    <w:p>
      <w:r>
        <w:t xml:space="preserve">Mikä oli kirkon kanta elämään?</w:t>
      </w:r>
    </w:p>
    <w:p>
      <w:r>
        <w:rPr>
          <w:b/>
        </w:rPr>
        <w:t xml:space="preserve">Tulos</w:t>
      </w:r>
    </w:p>
    <w:p>
      <w:r>
        <w:t xml:space="preserve">Mitä Darwin opettaa vanhimmalle tyttärelleen Annielle?</w:t>
      </w:r>
    </w:p>
    <w:p>
      <w:r>
        <w:rPr>
          <w:b/>
        </w:rPr>
        <w:t xml:space="preserve">Tulos</w:t>
      </w:r>
    </w:p>
    <w:p>
      <w:r>
        <w:t xml:space="preserve">Mitä Huxley kertoo Darwinille teoriastaan?</w:t>
      </w:r>
    </w:p>
    <w:p>
      <w:r>
        <w:rPr>
          <w:b/>
        </w:rPr>
        <w:t xml:space="preserve">Tulos</w:t>
      </w:r>
    </w:p>
    <w:p>
      <w:r>
        <w:t xml:space="preserve">Mihin Darwinin teoria perustui?</w:t>
      </w:r>
    </w:p>
    <w:p>
      <w:r>
        <w:rPr>
          <w:b/>
        </w:rPr>
        <w:t xml:space="preserve">Tulos</w:t>
      </w:r>
    </w:p>
    <w:p>
      <w:r>
        <w:t xml:space="preserve">Mikä on Annien lempitarina, jonka hänen isänsä kertoi hänelle?</w:t>
      </w:r>
    </w:p>
    <w:p>
      <w:r>
        <w:rPr>
          <w:b/>
        </w:rPr>
        <w:t xml:space="preserve">Tulos</w:t>
      </w:r>
    </w:p>
    <w:p>
      <w:r>
        <w:t xml:space="preserve">Mitä Darwin ja Emma pelkäävät eniten Annien kuolemassa?</w:t>
      </w:r>
    </w:p>
    <w:p>
      <w:r>
        <w:rPr>
          <w:b/>
        </w:rPr>
        <w:t xml:space="preserve">Tulos</w:t>
      </w:r>
    </w:p>
    <w:p>
      <w:r>
        <w:t xml:space="preserve">Miksi Darwinin ystävät kehottivat häntä jatkamaan, kun Wallace oli kertonut lyhyesti Darwinin havainnoista?</w:t>
      </w:r>
    </w:p>
    <w:p>
      <w:r>
        <w:rPr>
          <w:b/>
        </w:rPr>
        <w:t xml:space="preserve">Tulos</w:t>
      </w:r>
    </w:p>
    <w:p>
      <w:r>
        <w:t xml:space="preserve">Mitä Darwinin ystävät sanovat hänelle Darwinin luettuaan yhteenvedon, että hän on tehnyt?</w:t>
      </w:r>
    </w:p>
    <w:p>
      <w:r>
        <w:rPr>
          <w:b/>
        </w:rPr>
        <w:t xml:space="preserve">Tulos</w:t>
      </w:r>
    </w:p>
    <w:p>
      <w:r>
        <w:t xml:space="preserve">Missä Darwin kävi keräämässä tutkimustietoa evoluutioteoriaansa varten?</w:t>
      </w:r>
    </w:p>
    <w:p>
      <w:r>
        <w:rPr>
          <w:b/>
        </w:rPr>
        <w:t xml:space="preserve">Tulos</w:t>
      </w:r>
    </w:p>
    <w:p>
      <w:r>
        <w:t xml:space="preserve">Mitä Annie pyytää isältään juuri ennen kuolemaansa?</w:t>
      </w:r>
    </w:p>
    <w:p>
      <w:r>
        <w:rPr>
          <w:b/>
        </w:rPr>
        <w:t xml:space="preserve">Tulos</w:t>
      </w:r>
    </w:p>
    <w:p>
      <w:r>
        <w:t xml:space="preserve">Miksi Darwin vie Annien Worcestershiren Malvernin kaupunkiin?</w:t>
      </w:r>
    </w:p>
    <w:p>
      <w:r>
        <w:rPr>
          <w:b/>
        </w:rPr>
        <w:t xml:space="preserve">Tulos</w:t>
      </w:r>
    </w:p>
    <w:p>
      <w:r>
        <w:t xml:space="preserve">Mitä Darwinin ystävät kehottavat häntä jatkamaan?</w:t>
      </w:r>
    </w:p>
    <w:p>
      <w:r>
        <w:rPr>
          <w:b/>
        </w:rPr>
        <w:t xml:space="preserve">Tulos</w:t>
      </w:r>
    </w:p>
    <w:p>
      <w:r>
        <w:t xml:space="preserve">Miksi pappi pakottaa Annien polvistumaan suolakivelle?</w:t>
      </w:r>
    </w:p>
    <w:p>
      <w:r>
        <w:rPr>
          <w:b/>
        </w:rPr>
        <w:t xml:space="preserve">Tulos</w:t>
      </w:r>
    </w:p>
    <w:p>
      <w:r>
        <w:t xml:space="preserve">Kuka lähettää Darwinille kirjeen, jossa hän ilmoittaa, että hänellä oli samat havainnot kuin Darwinilla?</w:t>
      </w:r>
    </w:p>
    <w:p>
      <w:r>
        <w:rPr>
          <w:b/>
        </w:rPr>
        <w:t xml:space="preserve">Tulos</w:t>
      </w:r>
    </w:p>
    <w:p>
      <w:r>
        <w:t xml:space="preserve">Mitä Thomas Henry Huxley kertoi Darwinille hänen teoriastaan?</w:t>
      </w:r>
    </w:p>
    <w:p>
      <w:r>
        <w:rPr>
          <w:b/>
        </w:rPr>
        <w:t xml:space="preserve">Tulos</w:t>
      </w:r>
    </w:p>
    <w:p>
      <w:r>
        <w:t xml:space="preserve">Mikä oli Annien rangaistus, kun hän vastusti perheen pappia? </w:t>
      </w:r>
    </w:p>
    <w:p>
      <w:r>
        <w:rPr>
          <w:b/>
        </w:rPr>
        <w:t xml:space="preserve">Tulos</w:t>
      </w:r>
    </w:p>
    <w:p>
      <w:r>
        <w:t xml:space="preserve">Kuka on hahmo, joka kulkee Darwinin vierellä hänen kotimatkallaan?</w:t>
      </w:r>
    </w:p>
    <w:p>
      <w:r>
        <w:rPr>
          <w:b/>
        </w:rPr>
        <w:t xml:space="preserve">Esimerkki 3.1389</w:t>
      </w:r>
    </w:p>
    <w:p>
      <w:r>
        <w:t xml:space="preserve"> Vuonna 2006 Juhun slummista kotoisin oleva kahdeksantoistavuotias Jamal Malik (Dev Patel) osallistuu Kuka haluaa miljonääriksi -ohjelman intialaiseen versioon (ks. Kaun Banega Crorepati) ja on yhden kysymyksen päässä pääpalkinnosta. Ennen 20 miljoonan (300 000 Yhdysvaltain dollarin) kysymystä poliisi kuitenkin pidättää ja kiduttaa häntä, sillä poliisi epäilee häntä huijaamisesta, koska on mahdotonta, että yksinkertainen "slummikoira", jolla on hyvin vähän koulutusta, osaisi kaikki vastaukset. Jamal kertoo takaumien kautta tapahtumia elämästään, joiden perusteella hän sai kunkin vastauksen.Jamalin takaumat alkavat siitä, kun hän onnistuu viisivuotiaana saamaan Bollywood-tähti Amitabh Bachchanin nimmarin, jonka hänen veljensä Salim sitten myy, ja heti perään hänen äitinsä kuolema Bombayn mellakoissa. Mellakoita paetessaan he tapaavat Latikan, tytön slummistaan. Salim ei halua ottaa tyttöä luokseen, mutta Jamal ehdottaa, että hän voisi olla kolmas muskettisoturi, Alexandre Dumas'n romaanin hahmo (jota he olivat opiskelleet koulussa, joskaan eivät kovin ahkerasti), jonka nimeä he eivät tiedä. Maman, gangsteri, joka huijaa ja kouluttaa katulapsia kerjäläisiksi, löytää heidät. Kun Salim saa selville, että Maman sokeuttaa lapset tehdäkseen heistä tehokkaampia kerjäläisiä, hän pakenee Jamalin ja Latikan kanssa lähtevään junaan. Latika ei pääse junaan, koska Salim päästää tarkoituksella irti hänen kädestään, jolloin Maman ottaa hänet kiinni. Seuraavien vuosien aikana Salim ja Jamal saavat elantonsa matkustamalla junien päällä, myymällä tavaroita, ryöstämällä taskuja, toimimalla tiskaajina ja teeskentelemällä matkaoppaita Taj Mahalissa, jossa he varastavat ihmisten kenkiä. Jamalin vaatimuksesta he palaavat Mumbaihin etsimään Latikaa ja saavat selville, että Maman kasvattaa hänet prostituoiduksi, jotta hän saisi pian korkean hinnan ja olisi neitsyt. Veljekset pelastavat hänet, ja paetessaan Mamania he ampuvat hänet kuoliaaksi. Salim onnistuu sitten saamaan töitä Javed Mamanin kilpailevan rikollispomon palveluksessa. Takaisin huoneessaan Salim käskee Jamalia jättämään hänet ja Latikan rauhaan. Kun Jamal kieltäytyy, Salim osoittaa häntä aseella, mutta Latika suostuttelee Jamalin tottelemaan veljeään ja lähtemään pois.Vuosia myöhemmin, nyt teepoikana intialaisessa puhelinkeskuksessa, Jamal etsii keskuksen tietokannasta Salimia ja Latikaa. Hän ei löydä Latikaa, mutta onnistuu löytämään Salimin, joka on nyt korkea-arvoinen luutnantti Javetin rikollisjärjestössä. Jamal moittii Salimia, joka anoo anteeksiantoa, ja tarjoaa hänelle yösijaa ylellisessä asunnossaan. Myöhemmin Jamal huijaa tiensä Javetin asunnolle päästäkseen yhteen Latikan kanssa, mutta kun hän tunnustaa rakastavansa häntä, Latika pyytää häntä unohtamaan hänet. Jamal lupaa kuitenkin odottaa häntä joka päivä viideltä VT-asemalla. Latika yrittää tavata hänet siellä, mutta Salimin johtamat Javetin miehet ottavat hänet kiinni, ja kun Javed muuttaa toiseen taloon Mumbain ulkopuolelle, he menettävät jälleen yhteyden. Jamal osallistuu Kuka haluaa miljonääriksi -ohjelman kilpailuun tietäen, että Latika katsoo ohjelmaa säännöllisesti. Ohjelman juontajan Prem Kumarin tyrmistykseksi Jamalista tulee ihme koko Intiassa. Hän käyttää 50/50-pelastusrengasta toiseksi viimeisessä kysymyksessä, ja seuraavalla tauolla, kun hän on miestenhuoneessa, Kumar yrittää pettää Jamalin syöttämällä hänelle väärän vastauksen, mutta Jamal valitsi toisen, joka osoittautui oikeaksi vastaukseksi.Olettaen Jamalin huijaavan, poliisi puuttuu asiaan. Alun pahoinpitelyn jälkeen poliisitarkastaja kuuntelee Jamalin selitystä siitä, miten hän päätyi kuhunkin vastaukseen. Hän pitää niitä kaikkia "oudon uskottavina" ja päästää Jamalin takaisin ohjelmaan. Javetin turvatalossa Latika näkee Jamalin uutisissa, ja Salim yrittää hyvittää menneen käytöksensä antamalla Latikalle matkapuhelimensa ja auton avaimet ja pyytää tätä antamaan anteeksi ja menemään Jamalin luo. Latika on vastahakoinen Javetin pelossa, mutta suostuu ja pakenee. Salim täyttää kylpyammeen rahalla ja istuu siinä odottamassa Javedia ja hänen miehiään, kun he tajuavat, että hän päästi Latikan vapaaksi. Jamalin viimeinen kysymys on sattumalta Kolmen muskettisoturin kolmannen muskettisoturin nimi, jota hän ei koskaan oppinut. Jamal soittaa Phone-A-Friend -elämänlankaansa Salimin kännykkään, sillä se on ainoa puhelinnumero, jonka hän tuntee. Latika vastaa puhelimeen, ja vaikka hän ei tiedä vastausta, hän kertoo Jamalille olevansa turvassa. Helpottuneena Jamal valitsee sattumanvaraisesti Aramisin, oikean vastauksen, ja voittaa pääpalkinnon. Javed kuulee Latikan ohjelmassa ja tajuaa, että Salim on pettänyt hänet. Hän ja hänen miehensä rikkovat kylpyhuoneen oven, mutta Salim tappaa Javetin ennen kuin hänet ammutaan, ja huohottaa: "Jumala on suuri". Jamal ja Latika tapaavat rautatieaseman laiturilla; he suutelevat ja tanssivat tarmokkaasti kappaleen "Jai Ho" tahtiin.</w:t>
      </w:r>
    </w:p>
    <w:p>
      <w:r>
        <w:rPr>
          <w:b/>
        </w:rPr>
        <w:t xml:space="preserve">Tulos</w:t>
      </w:r>
    </w:p>
    <w:p>
      <w:r>
        <w:t xml:space="preserve">Mikä on sen kuuluisan naisen nimi, jonka Jamal tapasi lapsena ?                                                               </w:t>
      </w:r>
    </w:p>
    <w:p>
      <w:r>
        <w:rPr>
          <w:b/>
        </w:rPr>
        <w:t xml:space="preserve">Tulos</w:t>
      </w:r>
    </w:p>
    <w:p>
      <w:r>
        <w:t xml:space="preserve">Missä Jamal ja Latika tapaavat sen jälkeen, kun hän on voittanut peliohjelman?</w:t>
      </w:r>
    </w:p>
    <w:p>
      <w:r>
        <w:rPr>
          <w:b/>
        </w:rPr>
        <w:t xml:space="preserve">Tulos</w:t>
      </w:r>
    </w:p>
    <w:p>
      <w:r>
        <w:t xml:space="preserve">Miksi poliisi kutsuttiin Jamalin luo peliohjelman aikana?</w:t>
      </w:r>
    </w:p>
    <w:p>
      <w:r>
        <w:rPr>
          <w:b/>
        </w:rPr>
        <w:t xml:space="preserve">Tulos</w:t>
      </w:r>
    </w:p>
    <w:p>
      <w:r>
        <w:t xml:space="preserve">Kuka on mies, joka vangitsee katulapsia?</w:t>
      </w:r>
    </w:p>
    <w:p>
      <w:r>
        <w:rPr>
          <w:b/>
        </w:rPr>
        <w:t xml:space="preserve">Tulos</w:t>
      </w:r>
    </w:p>
    <w:p>
      <w:r>
        <w:t xml:space="preserve">Missä ohjelmassa Jamal Malik on kilpailijana?</w:t>
      </w:r>
    </w:p>
    <w:p>
      <w:r>
        <w:rPr>
          <w:b/>
        </w:rPr>
        <w:t xml:space="preserve">Tulos</w:t>
      </w:r>
    </w:p>
    <w:p>
      <w:r>
        <w:t xml:space="preserve">Mitä Maman aikoo tehdä Latikan kanssa?</w:t>
      </w:r>
    </w:p>
    <w:p>
      <w:r>
        <w:rPr>
          <w:b/>
        </w:rPr>
        <w:t xml:space="preserve">Tulos</w:t>
      </w:r>
    </w:p>
    <w:p>
      <w:r>
        <w:t xml:space="preserve">Mikä on viimeinen kysymys, johon Jamal vastaa oikein?</w:t>
      </w:r>
    </w:p>
    <w:p>
      <w:r>
        <w:rPr>
          <w:b/>
        </w:rPr>
        <w:t xml:space="preserve">Tulos</w:t>
      </w:r>
    </w:p>
    <w:p>
      <w:r>
        <w:t xml:space="preserve">Mitä Salim sanoo tapettuaan Javetin?</w:t>
      </w:r>
    </w:p>
    <w:p>
      <w:r>
        <w:rPr>
          <w:b/>
        </w:rPr>
        <w:t xml:space="preserve">Tulos</w:t>
      </w:r>
    </w:p>
    <w:p>
      <w:r>
        <w:t xml:space="preserve">Mitä tapahtuu sen jälkeen, kun veljekset pelastavat Latikan?</w:t>
      </w:r>
    </w:p>
    <w:p>
      <w:r>
        <w:rPr>
          <w:b/>
        </w:rPr>
        <w:t xml:space="preserve">Tulos</w:t>
      </w:r>
    </w:p>
    <w:p>
      <w:r>
        <w:t xml:space="preserve">Kenen nimikirjoituksen Jamal saa?</w:t>
      </w:r>
    </w:p>
    <w:p>
      <w:r>
        <w:rPr>
          <w:b/>
        </w:rPr>
        <w:t xml:space="preserve">Tulos</w:t>
      </w:r>
    </w:p>
    <w:p>
      <w:r>
        <w:t xml:space="preserve">Millä Salim täyttää kylpyammeensa?</w:t>
      </w:r>
    </w:p>
    <w:p>
      <w:r>
        <w:rPr>
          <w:b/>
        </w:rPr>
        <w:t xml:space="preserve">Tulos</w:t>
      </w:r>
    </w:p>
    <w:p>
      <w:r>
        <w:t xml:space="preserve">Mikä on sen peliohjelman nimi, jossa Jamal on mukana?</w:t>
      </w:r>
    </w:p>
    <w:p>
      <w:r>
        <w:rPr>
          <w:b/>
        </w:rPr>
        <w:t xml:space="preserve">Tulos</w:t>
      </w:r>
    </w:p>
    <w:p>
      <w:r>
        <w:t xml:space="preserve">Miksi Jamalia syytetään huijaamisesta peliohjelmassa?</w:t>
      </w:r>
    </w:p>
    <w:p>
      <w:r>
        <w:rPr>
          <w:b/>
        </w:rPr>
        <w:t xml:space="preserve">Tulos</w:t>
      </w:r>
    </w:p>
    <w:p>
      <w:r>
        <w:t xml:space="preserve">Kenen nimikirjoituksen Jamal hankki 5-vuotiaana?</w:t>
      </w:r>
    </w:p>
    <w:p>
      <w:r>
        <w:rPr>
          <w:b/>
        </w:rPr>
        <w:t xml:space="preserve">Tulos</w:t>
      </w:r>
    </w:p>
    <w:p>
      <w:r>
        <w:t xml:space="preserve">Mikä on Jamalin viimeinen kysymys peliohjelmassa?</w:t>
      </w:r>
    </w:p>
    <w:p>
      <w:r>
        <w:rPr>
          <w:b/>
        </w:rPr>
        <w:t xml:space="preserve">Tulos</w:t>
      </w:r>
    </w:p>
    <w:p>
      <w:r>
        <w:t xml:space="preserve">Missä Jamal työskentelee, kun hän kasvaa isoksi?</w:t>
      </w:r>
    </w:p>
    <w:p>
      <w:r>
        <w:rPr>
          <w:b/>
        </w:rPr>
        <w:t xml:space="preserve">Tulos</w:t>
      </w:r>
    </w:p>
    <w:p>
      <w:r>
        <w:t xml:space="preserve">Kuka on Latika?</w:t>
      </w:r>
    </w:p>
    <w:p>
      <w:r>
        <w:rPr>
          <w:b/>
        </w:rPr>
        <w:t xml:space="preserve">Tulos</w:t>
      </w:r>
    </w:p>
    <w:p>
      <w:r>
        <w:t xml:space="preserve">Milloin Salimin äiti kuolee?</w:t>
      </w:r>
    </w:p>
    <w:p>
      <w:r>
        <w:rPr>
          <w:b/>
        </w:rPr>
        <w:t xml:space="preserve">Tulos</w:t>
      </w:r>
    </w:p>
    <w:p>
      <w:r>
        <w:t xml:space="preserve">Jamal ja Salim teeskentelivät lapsina olevansa matkaoppaita missä kuuluisassa paikassa?</w:t>
      </w:r>
    </w:p>
    <w:p>
      <w:r>
        <w:rPr>
          <w:b/>
        </w:rPr>
        <w:t xml:space="preserve">Tulos</w:t>
      </w:r>
    </w:p>
    <w:p>
      <w:r>
        <w:t xml:space="preserve">Miksi poliisi päästää Jamalin menemään?</w:t>
      </w:r>
    </w:p>
    <w:p>
      <w:r>
        <w:rPr>
          <w:b/>
        </w:rPr>
        <w:t xml:space="preserve">Tulos</w:t>
      </w:r>
    </w:p>
    <w:p>
      <w:r>
        <w:t xml:space="preserve">Mitä Jamal lupaa Latikalle, kun hän löytää hänet Javetin kartanosta?</w:t>
      </w:r>
    </w:p>
    <w:p>
      <w:r>
        <w:rPr>
          <w:b/>
        </w:rPr>
        <w:t xml:space="preserve">Tulos</w:t>
      </w:r>
    </w:p>
    <w:p>
      <w:r>
        <w:t xml:space="preserve">Miksi veljekset palaavat Mumbaihin?</w:t>
      </w:r>
    </w:p>
    <w:p>
      <w:r>
        <w:rPr>
          <w:b/>
        </w:rPr>
        <w:t xml:space="preserve">Tulos</w:t>
      </w:r>
    </w:p>
    <w:p>
      <w:r>
        <w:t xml:space="preserve">Kenelle Jamal soitti, kun hän käytti Phone-A-Friend-puhelinlinjaa?</w:t>
      </w:r>
    </w:p>
    <w:p>
      <w:r>
        <w:rPr>
          <w:b/>
        </w:rPr>
        <w:t xml:space="preserve">Tulos</w:t>
      </w:r>
    </w:p>
    <w:p>
      <w:r>
        <w:t xml:space="preserve">Miksi Jamal, Salim ja Latika pakenevat Mamania?</w:t>
      </w:r>
    </w:p>
    <w:p>
      <w:r>
        <w:rPr>
          <w:b/>
        </w:rPr>
        <w:t xml:space="preserve">Tulos</w:t>
      </w:r>
    </w:p>
    <w:p>
      <w:r>
        <w:t xml:space="preserve">Mitä kysytään peliohjelman viimeisessä kysymyksessä?</w:t>
      </w:r>
    </w:p>
    <w:p>
      <w:r>
        <w:rPr>
          <w:b/>
        </w:rPr>
        <w:t xml:space="preserve">Tulos</w:t>
      </w:r>
    </w:p>
    <w:p>
      <w:r>
        <w:t xml:space="preserve">Mitä tapahtuu ennen kuin hän vastaa viimeiseen kysymykseen?</w:t>
      </w:r>
    </w:p>
    <w:p>
      <w:r>
        <w:rPr>
          <w:b/>
        </w:rPr>
        <w:t xml:space="preserve">Tulos</w:t>
      </w:r>
    </w:p>
    <w:p>
      <w:r>
        <w:t xml:space="preserve">Mistä Jamal Malik on kotoisin?</w:t>
      </w:r>
    </w:p>
    <w:p>
      <w:r>
        <w:rPr>
          <w:b/>
        </w:rPr>
        <w:t xml:space="preserve">Tulos</w:t>
      </w:r>
    </w:p>
    <w:p>
      <w:r>
        <w:t xml:space="preserve">Miksi Latika ei pääse junaan?</w:t>
      </w:r>
    </w:p>
    <w:p>
      <w:r>
        <w:rPr>
          <w:b/>
        </w:rPr>
        <w:t xml:space="preserve">Tulos</w:t>
      </w:r>
    </w:p>
    <w:p>
      <w:r>
        <w:t xml:space="preserve">Kenelle Jamal soittaa Phona-A-ystävällään?</w:t>
      </w:r>
    </w:p>
    <w:p>
      <w:r>
        <w:rPr>
          <w:b/>
        </w:rPr>
        <w:t xml:space="preserve">Esimerkki 3.1390</w:t>
      </w:r>
    </w:p>
    <w:p>
      <w:r>
        <w:t xml:space="preserve"> Tarina sijoittuu kehyskertomukseen, jonka kertoo The Prisoner of Zendan sivuhenkilö. Kehys antaa ymmärtää, että molempien kirjojen tapahtumat sijoittuvat 1870-luvun lopulle ja 1880-luvun alkuun. Tämä tarina alkaa kolme vuotta Zendan kirjan päättymisen jälkeen, ja se käsittelee samaa kuvitteellista maata jossain germaanisessa Keski-Euroopassa, Ruritanian kuningaskuntaa. Useimmat samoista hahmoista toistuvat: Rudolf Elphberg, Ruritanian siveetön absoluuttinen hallitsija; Rudolf Rassendyll, englantilainen herrasmies, joka oli toiminut hänen poliittisena houkutuslintunaan, koska hän on hänen kaukainen serkkunsa ja kaksoisolentonsa; Flavia, prinsessa, joka on nyt kuningatar; Rupert of Hentzau, reipas, hyvin syntynyt roisto; Fritz von Tarlenheim, uskollinen hovimies Kuningatar Flavia, joka on velvollisuudentuntoisesti mutta onnettomasti naimisissa serkkunsa Rudolfin kanssa, kirjoittaa tosirakkaalleen Rudolf Rassendyllille. Von Tarlenheim kuljettaa kirjeen käsin toimitettavaksi, mutta sen varastaa Hentzaun karkotettu Rupert, joka näkee kirjeessä tilaisuuden palata suosioon ilmoittamalla siitä patologisesti mustasukkaiselle ja vainoharhaiselle kuninkaalle. Rassendyll palaa Ruritaniaan kuningattaren avuksi, mutta joutuu jälleen kerran esittämään kuningasta, kun Rupert ampuu Rudolf V:n. Rassendyll puolestaan tappaa Rupertin, mutta eräs Rupertin kätyreistä murhaa hänet voiton hetkellä, ja näin hän säästyy omantunnonkriisiltä, joka koskee sitä, jatkaako hän kuninkaallista huijausta vuosia vai ei. Hänet haudataan kuninkaana valtiollisissa hautajaisissa, ja Flavia hallitsee yksin, Elphbergien dynastian viimeisenä jäsenenä.</w:t>
      </w:r>
    </w:p>
    <w:p>
      <w:r>
        <w:rPr>
          <w:b/>
        </w:rPr>
        <w:t xml:space="preserve">Tulos</w:t>
      </w:r>
    </w:p>
    <w:p>
      <w:r>
        <w:t xml:space="preserve">Mikä oli Flavian ja kuninkaan suhde ennen avioliittoa?</w:t>
      </w:r>
    </w:p>
    <w:p>
      <w:r>
        <w:rPr>
          <w:b/>
        </w:rPr>
        <w:t xml:space="preserve">Tulos</w:t>
      </w:r>
    </w:p>
    <w:p>
      <w:r>
        <w:t xml:space="preserve">Kuka on Ruritanian kuningatar?</w:t>
      </w:r>
    </w:p>
    <w:p>
      <w:r>
        <w:rPr>
          <w:b/>
        </w:rPr>
        <w:t xml:space="preserve">Tulos</w:t>
      </w:r>
    </w:p>
    <w:p>
      <w:r>
        <w:t xml:space="preserve">Kuka oli kuninkaan näköinen serkku?</w:t>
      </w:r>
    </w:p>
    <w:p>
      <w:r>
        <w:rPr>
          <w:b/>
        </w:rPr>
        <w:t xml:space="preserve">Tulos</w:t>
      </w:r>
    </w:p>
    <w:p>
      <w:r>
        <w:t xml:space="preserve">Millä vuosisadalla tarinan tapahtumat tapahtuivat?</w:t>
      </w:r>
    </w:p>
    <w:p>
      <w:r>
        <w:rPr>
          <w:b/>
        </w:rPr>
        <w:t xml:space="preserve">Tulos</w:t>
      </w:r>
    </w:p>
    <w:p>
      <w:r>
        <w:t xml:space="preserve">Kuka toimitti Flavian rakkauskirjeen Rudolf R:lle?</w:t>
      </w:r>
    </w:p>
    <w:p>
      <w:r>
        <w:rPr>
          <w:b/>
        </w:rPr>
        <w:t xml:space="preserve">Tulos</w:t>
      </w:r>
    </w:p>
    <w:p>
      <w:r>
        <w:t xml:space="preserve">Kenet Rudolf Rassendyll tappoi?</w:t>
      </w:r>
    </w:p>
    <w:p>
      <w:r>
        <w:rPr>
          <w:b/>
        </w:rPr>
        <w:t xml:space="preserve">Tulos</w:t>
      </w:r>
    </w:p>
    <w:p>
      <w:r>
        <w:t xml:space="preserve">Kenen kanssa kuningatar on naimisissa ja miksi?</w:t>
      </w:r>
    </w:p>
    <w:p>
      <w:r>
        <w:rPr>
          <w:b/>
        </w:rPr>
        <w:t xml:space="preserve">Tulos</w:t>
      </w:r>
    </w:p>
    <w:p>
      <w:r>
        <w:t xml:space="preserve">Missä Euroopan kuningaskunnassa tarina tapahtui?</w:t>
      </w:r>
    </w:p>
    <w:p>
      <w:r>
        <w:rPr>
          <w:b/>
        </w:rPr>
        <w:t xml:space="preserve">Tulos</w:t>
      </w:r>
    </w:p>
    <w:p>
      <w:r>
        <w:t xml:space="preserve">Miten kuningas Rudolf Elphberg ja Rudolf Rassendyl ovat sukua?</w:t>
      </w:r>
    </w:p>
    <w:p>
      <w:r>
        <w:rPr>
          <w:b/>
        </w:rPr>
        <w:t xml:space="preserve">Tulos</w:t>
      </w:r>
    </w:p>
    <w:p>
      <w:r>
        <w:t xml:space="preserve">Kuka on kuningattaren todellinen rakkaus?</w:t>
      </w:r>
    </w:p>
    <w:p>
      <w:r>
        <w:rPr>
          <w:b/>
        </w:rPr>
        <w:t xml:space="preserve">Tulos</w:t>
      </w:r>
    </w:p>
    <w:p>
      <w:r>
        <w:t xml:space="preserve">Minkä kansallisuuden Rudolf Rassendyl oli?</w:t>
      </w:r>
    </w:p>
    <w:p>
      <w:r>
        <w:rPr>
          <w:b/>
        </w:rPr>
        <w:t xml:space="preserve">Tulos</w:t>
      </w:r>
    </w:p>
    <w:p>
      <w:r>
        <w:t xml:space="preserve">Missä valtakunnassa tämä tarina tapahtuu?</w:t>
      </w:r>
    </w:p>
    <w:p>
      <w:r>
        <w:rPr>
          <w:b/>
        </w:rPr>
        <w:t xml:space="preserve">Tulos</w:t>
      </w:r>
    </w:p>
    <w:p>
      <w:r>
        <w:t xml:space="preserve">Kuka vei Rudolph Rassendyllille tarkoitetun kirjeen?</w:t>
      </w:r>
    </w:p>
    <w:p>
      <w:r>
        <w:rPr>
          <w:b/>
        </w:rPr>
        <w:t xml:space="preserve">Tulos</w:t>
      </w:r>
    </w:p>
    <w:p>
      <w:r>
        <w:t xml:space="preserve">Keneen Flavia on rakastunut?</w:t>
      </w:r>
    </w:p>
    <w:p>
      <w:r>
        <w:rPr>
          <w:b/>
        </w:rPr>
        <w:t xml:space="preserve">Tulos</w:t>
      </w:r>
    </w:p>
    <w:p>
      <w:r>
        <w:t xml:space="preserve">Mitä Rasendyll teki kuningattarelle?</w:t>
      </w:r>
    </w:p>
    <w:p>
      <w:r>
        <w:rPr>
          <w:b/>
        </w:rPr>
        <w:t xml:space="preserve">Tulos</w:t>
      </w:r>
    </w:p>
    <w:p>
      <w:r>
        <w:t xml:space="preserve">Kuka tappoi kuninkaan?</w:t>
      </w:r>
    </w:p>
    <w:p>
      <w:r>
        <w:rPr>
          <w:b/>
        </w:rPr>
        <w:t xml:space="preserve">Tulos</w:t>
      </w:r>
    </w:p>
    <w:p>
      <w:r>
        <w:t xml:space="preserve">Kuka murhaa kuningas Rudolfin?</w:t>
      </w:r>
    </w:p>
    <w:p>
      <w:r>
        <w:rPr>
          <w:b/>
        </w:rPr>
        <w:t xml:space="preserve">Tulos</w:t>
      </w:r>
    </w:p>
    <w:p>
      <w:r>
        <w:t xml:space="preserve">Kuka tappaa Rupert Hentzaun?</w:t>
      </w:r>
    </w:p>
    <w:p>
      <w:r>
        <w:rPr>
          <w:b/>
        </w:rPr>
        <w:t xml:space="preserve">Tulos</w:t>
      </w:r>
    </w:p>
    <w:p>
      <w:r>
        <w:t xml:space="preserve">Missä on Ruritanian kuningaskunta?</w:t>
      </w:r>
    </w:p>
    <w:p>
      <w:r>
        <w:rPr>
          <w:b/>
        </w:rPr>
        <w:t xml:space="preserve">Tulos</w:t>
      </w:r>
    </w:p>
    <w:p>
      <w:r>
        <w:t xml:space="preserve">Kuka on tämän tarinan roisto?</w:t>
      </w:r>
    </w:p>
    <w:p>
      <w:r>
        <w:rPr>
          <w:b/>
        </w:rPr>
        <w:t xml:space="preserve">Tulos</w:t>
      </w:r>
    </w:p>
    <w:p>
      <w:r>
        <w:t xml:space="preserve">Kuka on Fritz von Tarlenheim?</w:t>
      </w:r>
    </w:p>
    <w:p>
      <w:r>
        <w:rPr>
          <w:b/>
        </w:rPr>
        <w:t xml:space="preserve">Tulos</w:t>
      </w:r>
    </w:p>
    <w:p>
      <w:r>
        <w:t xml:space="preserve">Miten kuningas murhattiin?</w:t>
      </w:r>
    </w:p>
    <w:p>
      <w:r>
        <w:rPr>
          <w:b/>
        </w:rPr>
        <w:t xml:space="preserve">Tulos</w:t>
      </w:r>
    </w:p>
    <w:p>
      <w:r>
        <w:t xml:space="preserve">Ketä Rupert yritti miellyttää?</w:t>
      </w:r>
    </w:p>
    <w:p>
      <w:r>
        <w:rPr>
          <w:b/>
        </w:rPr>
        <w:t xml:space="preserve">Tulos</w:t>
      </w:r>
    </w:p>
    <w:p>
      <w:r>
        <w:t xml:space="preserve">Kuka hallitsi Ruritaniaa sen jälkeen, kun valekuningas Rufolf tapettiin?</w:t>
      </w:r>
    </w:p>
    <w:p>
      <w:r>
        <w:rPr>
          <w:b/>
        </w:rPr>
        <w:t xml:space="preserve">Tulos</w:t>
      </w:r>
    </w:p>
    <w:p>
      <w:r>
        <w:t xml:space="preserve">Mitä kirjeelle tapahtui?</w:t>
      </w:r>
    </w:p>
    <w:p>
      <w:r>
        <w:rPr>
          <w:b/>
        </w:rPr>
        <w:t xml:space="preserve">Tulos</w:t>
      </w:r>
    </w:p>
    <w:p>
      <w:r>
        <w:t xml:space="preserve">Kuka oli tarinan kuvitteellisen maan kuningas?</w:t>
      </w:r>
    </w:p>
    <w:p>
      <w:r>
        <w:rPr>
          <w:b/>
        </w:rPr>
        <w:t xml:space="preserve">Tulos</w:t>
      </w:r>
    </w:p>
    <w:p>
      <w:r>
        <w:t xml:space="preserve">Kuka on Ruritanian kuningas?</w:t>
      </w:r>
    </w:p>
    <w:p>
      <w:r>
        <w:rPr>
          <w:b/>
        </w:rPr>
        <w:t xml:space="preserve">Tulos</w:t>
      </w:r>
    </w:p>
    <w:p>
      <w:r>
        <w:t xml:space="preserve">Miten kuningas Rudolf tapettiin?</w:t>
      </w:r>
    </w:p>
    <w:p>
      <w:r>
        <w:rPr>
          <w:b/>
        </w:rPr>
        <w:t xml:space="preserve">Esimerkki 3.1391</w:t>
      </w:r>
    </w:p>
    <w:p>
      <w:r>
        <w:t xml:space="preserve"> Walter Hartright, nuori taideopettaja, tapaa Lontoossa eksyneen salaperäisen ja ahdistuneen, kokonaan valkoisiin pukeutuneen naisen ja antaa tälle ohjeita; myöhemmin poliisit kertovat hänelle, että nainen on paennut mielisairaalasta. Pian tämän jälkeen hän matkustaa Cumberlandissa sijaitsevaan Limmeridge Houseen, jonne hänet on palkattu piirustuksenopettajaksi ystävänsä, italian kielenopettaja Pescan suosituksesta. Limmeridgen talouteen kuuluvat invalidi Frederick Fairlie ja Walterin oppilaat: Laura Fairlie, herra Fairlien veljentytär, ja Marian Halcombe, hänen uskollinen sisarpuoli. Walter huomaa, että Laura muistuttaa hämmästyttävän paljon valkoisiin pukeutunutta naista, jonka kotiväki tuntee nimellä Anne Catherick: hän on kehitysvammainen lapsi, joka asui aikoinaan Limmeridgen lähistöllä ja joka oli Lauran äidin uskollinen, joka puki hänet ensimmäisen kerran valkoisiin.Seuraavien kuukausien aikana Walter ja Laura rakastuvat toisiinsa, vaikka Laura on kihloissa vapaaherra Sir Percival Glyden kanssa. Kun Marian huomaa tämän, hän neuvoo Walteria lähtemään Limmeridgestä. Laura saa nimettömän kirjeen, jossa häntä varoitetaan menemästä naimisiin Glyden kanssa. Walter päättelee, että Anne on lähettänyt kirjeen, ja tapaa tämän uudelleen Cumberlandissa; hän tulee vakuuttuneeksi siitä, että Glyde oli alun perin sijoittanut Annen mielisairaalaan. Huolimatta perheen asianajajan epäilyistä avioehtojen taloudellisista ehdoista, joiden mukaan Lauran koko omaisuus siirtyy Glydelle, jos hän kuolee jättämättä perillistä, ja Lauran tunnustuksesta, jonka mukaan hän rakastaa toista miestä, Laura ja Glyde menevät naimisiin joulukuussa 1849 ja matkustavat Italiaan kuudeksi kuukaudeksi. Samaan aikaan Walter osallistuu Hondurasiin suuntautuvaan retkikuntaan. kuuden kuukauden kuluttua Sir Percival ja Lady Glyde palaavat taloonsa Blackwater Parkiin Hampshireen; mukana on Glyden ystävä, kreivi Fosco (Lauran tädin puoliso). Marian asuu Lauran pyynnöstä Blackwaterissa ja saa tietää, että Glyde on taloudellisissa vaikeuksissa. Glyde yrittää kiusata Lauraa allekirjoittamaan asiakirjan, jonka avulla hän saisi käyttää Lauran 20 000 dollarin avioehtosumman, mutta Laura kieltäytyy. Anne, joka on nyt kuolemansairas, matkustaa Blackwater Parkiin ja ottaa yhteyttä Lauraan sanoen, että hänellä on salaisuus, joka tuhoaa Glyden elämän. Ennen kuin Laura ehtii paljastaa salaisuuden, Glyde saa selville heidän viestittelynsä ja hänestä tulee äärimmäisen vainoharhainen, koska hän uskoo Lauran tietävän hänen salaisuutensa ja yrittää pitää Lauraa vangittuna Blackwaterissa. Ongelmana on Lauran kieltäytyminen luovuttamasta omaisuuttaan ja Annen tieto hänen salaisuudestaan, joten Fosco suunnittelee juonen, jossa hän käyttää Lauran ja Annen välistä samankaltaisuutta hyväkseen vaihtaakseen heidän henkilöllisyytensä. He huijaavat molemmat henkilöt matkustamaan kanssaan Lontooseen; Laura sijoitetaan Aslyumiin Annen henkilöllisyydellä, ja Anne haudataan Lauran henkilöllisyydellä hänen lähestyvän kuolemansa jälkeen. Marian kuulee osan suunnitelmasta, mutta kastuu sateesta ja sairastuu lavantautiin. Marianin ollessa sairas Laura huijataan matkustamaan Lontooseen, ja suunnitelma toteutuu. Anne Catherick menehtyy sairauteensa ja hänet haudataan Laurana, kun taas Laura huumataan ja kuljetetaan mielisairaalaan Annen nimellä. Kun Marian vierailee mielisairaalassa toivoen saavansa jotain selville Annen avulla, hän löytää Lauran, joka hylätään harhaanjohtavana Annena, kun tämä väittää olevansa Laura. Marian lahjoo hoitajan, ja Laura pakenee. Walter on sillä välin palannut Hondurasista, ja he kolme asuvat inkognito Lontoossa ja laativat suunnitelmia Lauran henkilöllisyyden palauttamiseksi. Tutkimustensa aikana Walter saa selville Glyden salaisuuden: hän oli avioton, eikä siksi ollut oikeutettu perimään titteliä tai omaisuutta. Koska Glyde uskoo, että Walter on saanut tai saa selville hänen salaisuutensa, hän yrittää polttaa raskauttavat asiakirjat, mutta menehtyy liekkeihin. Annen äidiltä (Jane Catherick) Walter saa selville, ettei Anne koskaan tiennyt, mikä oli Glyden salaisuus. Hän oli vain tiennyt, että Glyden ympärillä oli salaisuus, ja hän oli toistanut sanoja, jotka hänen äitinsä oli sanonut vihaisena uhkaillakseen Glydeä, ja saanut myöhemmin päähänsä ajatuksen, että hän tiesi salaisuuden. Syy siihen, että Glyden vanhemmat eivät koskaan menneet naimisiin, oli se, että hänen äitinsä oli jo naimisissa irlantilaisen miehen kanssa, joka jätti hänet. Vaikka hänellä ei ollut mitään ongelmaa vaatia kuolinpesää, hän tarvitsi vanhempiensa välisen avioliittotodistuksen lainatakseen rahaa. Niinpä hän meni kirkkoon kylässä, jossa hänen vanhempansa olivat asuneet yhdessä ja jossa siellä toiminut pastori oli kuollut kauan sitten, ja lisäsi väärennetyn avioliiton kirkon rekisteriin. Rouva Catherick auttoi häntä pääsemään rekisteriin ja sai palkinnoksi kultaisen kellon ketjulla ja vuosimaksun." Glyden kuoleman myötä kolmikko on turvassa vainolta, mutta heillä ei ole vieläkään mitään keinoa todistaa Lauran todellista henkilöllisyyttä. Walter epäilee, että Anne kuoli ennen Lauran matkaa Lontooseen, ja todisteet tästä todistaisivat heidän tarinansa, mutta vain Fosco tietää päivämäärät. Walter saa selville rouva Catherickin entiseltä työnantajalta saamastaan kirjeestä, että Anne oli Lauran isän avioton lapsi. Vieraillessaan oopperassa Pescan kanssa hän saa tietää, että Fosco on pettänyt italialaisen kansallismielisen yhdistyksen, jonka korkea-arvoinen jäsen Pesca on. Kun Fosco valmistautuu pakenemaan maasta, Walter pakottaa hänet tekemään kirjallisen tunnustuksen, jolla Lauran henkilöllisyys palautetaan laillisesti, ja saa vastineeksi turvallisen kuljetuksen Englannista. Lauran henkilöllisyys palautetaan ja hänen hautakivessään oleva kaiverrus korvataan Anne Catherickin kaiverruksella. Fosco pakenee, mutta eräs toinen yhteiskunnan agentti tappaa hänet. Walter ja Laura ovat menneet jo aiemmin naimisiin varmistaakseen, että hänen ponnistelunsa ovat laillisia, ja Frederick Fairlien kuoltua heidän poikansa perii Limmeridgen.</w:t>
      </w:r>
    </w:p>
    <w:p>
      <w:r>
        <w:rPr>
          <w:b/>
        </w:rPr>
        <w:t xml:space="preserve">Tulos</w:t>
      </w:r>
    </w:p>
    <w:p>
      <w:r>
        <w:t xml:space="preserve">Kenen Walter uskoo laittaneen Annen turvapaikkaan?</w:t>
      </w:r>
    </w:p>
    <w:p>
      <w:r>
        <w:rPr>
          <w:b/>
        </w:rPr>
        <w:t xml:space="preserve">Tulos</w:t>
      </w:r>
    </w:p>
    <w:p>
      <w:r>
        <w:t xml:space="preserve">Paljonko Lauran häälahjaksi tulee?</w:t>
      </w:r>
    </w:p>
    <w:p>
      <w:r>
        <w:rPr>
          <w:b/>
        </w:rPr>
        <w:t xml:space="preserve">Tulos</w:t>
      </w:r>
    </w:p>
    <w:p>
      <w:r>
        <w:t xml:space="preserve">Kuka oli Annen äiti?</w:t>
      </w:r>
    </w:p>
    <w:p>
      <w:r>
        <w:rPr>
          <w:b/>
        </w:rPr>
        <w:t xml:space="preserve">Tulos</w:t>
      </w:r>
    </w:p>
    <w:p>
      <w:r>
        <w:t xml:space="preserve">Minkä kielen Pesca hallitsee?</w:t>
      </w:r>
    </w:p>
    <w:p>
      <w:r>
        <w:rPr>
          <w:b/>
        </w:rPr>
        <w:t xml:space="preserve">Tulos</w:t>
      </w:r>
    </w:p>
    <w:p>
      <w:r>
        <w:t xml:space="preserve">Kuka on Walter Hartright?</w:t>
      </w:r>
    </w:p>
    <w:p>
      <w:r>
        <w:rPr>
          <w:b/>
        </w:rPr>
        <w:t xml:space="preserve">Tulos</w:t>
      </w:r>
    </w:p>
    <w:p>
      <w:r>
        <w:t xml:space="preserve">Mikä hahmo muistuttaa valkoihoista naista?</w:t>
      </w:r>
    </w:p>
    <w:p>
      <w:r>
        <w:rPr>
          <w:b/>
        </w:rPr>
        <w:t xml:space="preserve">Tulos</w:t>
      </w:r>
    </w:p>
    <w:p>
      <w:r>
        <w:t xml:space="preserve">Minne Laura katoaa?</w:t>
      </w:r>
    </w:p>
    <w:p>
      <w:r>
        <w:rPr>
          <w:b/>
        </w:rPr>
        <w:t xml:space="preserve">Tulos</w:t>
      </w:r>
    </w:p>
    <w:p>
      <w:r>
        <w:t xml:space="preserve">Millaisesta laitoksesta Marian auttaa Lauraa pakenemaan?</w:t>
      </w:r>
    </w:p>
    <w:p>
      <w:r>
        <w:rPr>
          <w:b/>
        </w:rPr>
        <w:t xml:space="preserve">Tulos</w:t>
      </w:r>
    </w:p>
    <w:p>
      <w:r>
        <w:t xml:space="preserve">Miten hän saa identiteettinsä takaisin?</w:t>
      </w:r>
    </w:p>
    <w:p>
      <w:r>
        <w:rPr>
          <w:b/>
        </w:rPr>
        <w:t xml:space="preserve">Tulos</w:t>
      </w:r>
    </w:p>
    <w:p>
      <w:r>
        <w:t xml:space="preserve">Mistä maasta Fosco on kotoisin?</w:t>
      </w:r>
    </w:p>
    <w:p>
      <w:r>
        <w:rPr>
          <w:b/>
        </w:rPr>
        <w:t xml:space="preserve">Tulos</w:t>
      </w:r>
    </w:p>
    <w:p>
      <w:r>
        <w:t xml:space="preserve">Mitä Walter sai selville Glydestä?</w:t>
      </w:r>
    </w:p>
    <w:p>
      <w:r>
        <w:rPr>
          <w:b/>
        </w:rPr>
        <w:t xml:space="preserve">Tulos</w:t>
      </w:r>
    </w:p>
    <w:p>
      <w:r>
        <w:t xml:space="preserve">Mitä poliisit kertovat Walterille valkoisiin pukeutuneesta naisesta?</w:t>
      </w:r>
    </w:p>
    <w:p>
      <w:r>
        <w:rPr>
          <w:b/>
        </w:rPr>
        <w:t xml:space="preserve">Tulos</w:t>
      </w:r>
    </w:p>
    <w:p>
      <w:r>
        <w:t xml:space="preserve">Kuka kuolee tulipalossa?</w:t>
      </w:r>
    </w:p>
    <w:p>
      <w:r>
        <w:rPr>
          <w:b/>
        </w:rPr>
        <w:t xml:space="preserve">Tulos</w:t>
      </w:r>
    </w:p>
    <w:p>
      <w:r>
        <w:t xml:space="preserve">Mikä oli Glyden salaisuus?</w:t>
      </w:r>
    </w:p>
    <w:p>
      <w:r>
        <w:rPr>
          <w:b/>
        </w:rPr>
        <w:t xml:space="preserve">Tulos</w:t>
      </w:r>
    </w:p>
    <w:p>
      <w:r>
        <w:t xml:space="preserve">Minkä asiakirjan Glyde tarvitsee lainatakseen rahaa?</w:t>
      </w:r>
    </w:p>
    <w:p>
      <w:r>
        <w:rPr>
          <w:b/>
        </w:rPr>
        <w:t xml:space="preserve">Tulos</w:t>
      </w:r>
    </w:p>
    <w:p>
      <w:r>
        <w:t xml:space="preserve">Kenet Laura Fairlie kihlasi ensin?</w:t>
      </w:r>
    </w:p>
    <w:p>
      <w:r>
        <w:rPr>
          <w:b/>
        </w:rPr>
        <w:t xml:space="preserve">Tulos</w:t>
      </w:r>
    </w:p>
    <w:p>
      <w:r>
        <w:t xml:space="preserve">Kenet Laura nai?</w:t>
      </w:r>
    </w:p>
    <w:p>
      <w:r>
        <w:rPr>
          <w:b/>
        </w:rPr>
        <w:t xml:space="preserve">Tulos</w:t>
      </w:r>
    </w:p>
    <w:p>
      <w:r>
        <w:t xml:space="preserve">Kuka on tuo nainen valkoisissa?</w:t>
      </w:r>
    </w:p>
    <w:p>
      <w:r>
        <w:rPr>
          <w:b/>
        </w:rPr>
        <w:t xml:space="preserve">Tulos</w:t>
      </w:r>
    </w:p>
    <w:p>
      <w:r>
        <w:t xml:space="preserve">Miksi Lauralle on ongelma rakastaa Walteria?</w:t>
      </w:r>
    </w:p>
    <w:p>
      <w:r>
        <w:rPr>
          <w:b/>
        </w:rPr>
        <w:t xml:space="preserve">Tulos</w:t>
      </w:r>
    </w:p>
    <w:p>
      <w:r>
        <w:t xml:space="preserve">Kuka perii Limmeridgen?</w:t>
      </w:r>
    </w:p>
    <w:p>
      <w:r>
        <w:rPr>
          <w:b/>
        </w:rPr>
        <w:t xml:space="preserve">Tulos</w:t>
      </w:r>
    </w:p>
    <w:p>
      <w:r>
        <w:t xml:space="preserve">Mikä oli syy siihen, etteivät Glyden vanhemmat menneet naimisiin?</w:t>
      </w:r>
    </w:p>
    <w:p>
      <w:r>
        <w:rPr>
          <w:b/>
        </w:rPr>
        <w:t xml:space="preserve">Tulos</w:t>
      </w:r>
    </w:p>
    <w:p>
      <w:r>
        <w:t xml:space="preserve">Mitä rouva Catherickille maksettiin hänen avustaan kirkon rekisterinpidossa?</w:t>
      </w:r>
    </w:p>
    <w:p>
      <w:r>
        <w:rPr>
          <w:b/>
        </w:rPr>
        <w:t xml:space="preserve">Tulos</w:t>
      </w:r>
    </w:p>
    <w:p>
      <w:r>
        <w:t xml:space="preserve">Mistä nimettömässä kirjeessä varoitetaan Lauraa?</w:t>
      </w:r>
    </w:p>
    <w:p>
      <w:r>
        <w:rPr>
          <w:b/>
        </w:rPr>
        <w:t xml:space="preserve">Tulos</w:t>
      </w:r>
    </w:p>
    <w:p>
      <w:r>
        <w:t xml:space="preserve">Mikä on Walterin tarkoitus Limmeridgessä?</w:t>
      </w:r>
    </w:p>
    <w:p>
      <w:r>
        <w:rPr>
          <w:b/>
        </w:rPr>
        <w:t xml:space="preserve">Tulos</w:t>
      </w:r>
    </w:p>
    <w:p>
      <w:r>
        <w:t xml:space="preserve">Minkä sairauden Marian sairastaa?</w:t>
      </w:r>
    </w:p>
    <w:p>
      <w:r>
        <w:rPr>
          <w:b/>
        </w:rPr>
        <w:t xml:space="preserve">Esimerkki 3.1392</w:t>
      </w:r>
    </w:p>
    <w:p>
      <w:r>
        <w:t xml:space="preserve"> Tapahtumapaikka on Bath 1700-luvulla. Ennen kuin romaanin toiminta alkaa, Beau Nash, Bathin seremoniamestarina toiminut historiallinen hahmo, on määrännyt Beaucairen pois julkisista tiloista hänen alhaisen asemansa vuoksi. Ranskalaisen aatelisen parturina toiminut Beaucaire on tuon tapauksen jälkeen luonut itselleen rehellisyyden maineen pelatessaan yksityisesti englantilaisten merkkihenkilöiden kanssa. romaanin avauskohtauksessa Beaucaire saa Wintersetin herttuan kiinni huijaamisesta ja uhkaa paljastaa herttuan, jonka rehellisyys on jo ennestään juorujen kohteena. Beaucaire vaatii Wintersetiä viemään hänet tanssiaisiin ja esittelemään hänet Duc de Chateaurienina Lady Mary Carlislelle, Bathin kaunottarelle." Chateaurienina Beaucaire voittaa naisen kiintymyksen ja Bathin seurapiirin ihailun. Seuraavina päivinä Beaucaire selviytyy kahdesti menestyksekkäästi kaksintaisteluista miesten kanssa, jotka teeskentelevät loukkaavansa häntä omasta puolestaan, mutta jotka todellisuudessa toimivat Wintersetin puolesta. beaucaire ja useat englantilaiset herrasmiehet seuraavat lady Carlislen mukana matkalla juhlista. Beaucaire ja Lady Carlisle keskustelevat rakastavasti. Maantierosvot hyökkäävät Beaucairen kimppuun huutaen "parturi!", ja muut jättävät hänet puolustautumaan. Hän onnistuu siinä jonkin aikaa, mutta joutuu sitten nujerretuksi ja pelastuu lopulta palvelijoidensa toimesta, jotka olivat matkalla jonkin matkaa takana. Lady Carlisle tuomitsee ne, jotka eivät auttaneet Beaucairea. Sitten Winterset astuu esiin varjoista ja kertoo Lady Carlislen vastalauseista huolimatta ja Beaucairen suostumuksella tarinan Beaucairen todellisesta taustasta lakeijana ja huijarina ja lisää siihen joitakin keksintöjä selittääkseen oman käytöksensä esitellessään Beacairea/Chateaurienia Bathin seurapiirille. Beaucaire pilkkaa hänen sanojaan totuuden ja keksinnön sekoituksena. Muiden kysyessä hän vakuuttaa, ettei ole koskaan ollut parturi, mutta myöntää saapuneensa Englantiin Ranskan suurlähettilään parturina ja olevansa nimeltään Beaucaire. Yksi englantilaisista, Molyneux, ainoa, joka osoittaa jonkinlaista myötätuntoa Beaucairea kohtaan, toteaa, että hänen miekkailunsa oli herrasmiehen miekkailua. Winterset varoittaa Beaucairea esiintymästä enää julkisesti Bathissa. Lady Carlisle kieltäytyy kauhistuneena katsomasta Beaucairea ja käskee vaununsa lähtemään." Jopa Lady Carlisle ja Winterset ovat Bathissa huomion keskipisteenä, kun Nash ja muodikas seurapiiri odottavat Ranskan suurlähettilään ja ranskalaisen prinssin, kreivi de Beaujolais'n, saapumista. Väkijoukon liike pakottaa Lady Carlislen astumaan sivuun pieneen kammioon, jossa hän löytää Beaucairen ja Molyneux'n pelaamassa uhkapeliä. Selitysyritykset epäonnistuvat, Lady Carlisle vaatii Molyneuzia saattamaan hänet ulos huoneesta, ja Beaucaire jää yksin kyynelehtimään. useampien vastakkainasettelujen jälkeen Beaucaire paljastuu ranskalaiseksi prinssiksi, joka piileskelee serkultaan, Ranskan kuninkaalta Ludvig XV:ltä, joka on vihainen hänelle, koska hän ei ole suostunut järjestettyyn avioliittoon. Suurlähettiläs on saapunut Bathiin saattamaan hänet kotiin nyt, kun hänen kuninkaallinen serkkunsa on antanut periksi. Kertoessaan seikkailuistaan Beaucaire kutsuu Wintersetiä "tuoksi pelkuriksi, tuoksi korttihuijariksi". Lady Carlisle pyytää häneltä anteeksi, ja hän antaa sen kevyesti. Hän ilmoittaa aikovansa palata Ranskaan ja mennä naimisiin kuninkaan hänelle valitseman naisen kanssa.</w:t>
      </w:r>
    </w:p>
    <w:p>
      <w:r>
        <w:rPr>
          <w:b/>
        </w:rPr>
        <w:t xml:space="preserve">Tulos</w:t>
      </w:r>
    </w:p>
    <w:p>
      <w:r>
        <w:t xml:space="preserve">Kuka on Comte de Beaujolais?</w:t>
      </w:r>
    </w:p>
    <w:p>
      <w:r>
        <w:rPr>
          <w:b/>
        </w:rPr>
        <w:t xml:space="preserve">Tulos</w:t>
      </w:r>
    </w:p>
    <w:p>
      <w:r>
        <w:t xml:space="preserve">Kenen kanssa Beaucaire aikoo mennä naimisiin?</w:t>
      </w:r>
    </w:p>
    <w:p>
      <w:r>
        <w:rPr>
          <w:b/>
        </w:rPr>
        <w:t xml:space="preserve">Tulos</w:t>
      </w:r>
    </w:p>
    <w:p>
      <w:r>
        <w:t xml:space="preserve">Mikä on kuningas Ludvig XV:n suhde Baucaireen?</w:t>
      </w:r>
    </w:p>
    <w:p>
      <w:r>
        <w:rPr>
          <w:b/>
        </w:rPr>
        <w:t xml:space="preserve">Tulos</w:t>
      </w:r>
    </w:p>
    <w:p>
      <w:r>
        <w:t xml:space="preserve">Miten Lady Carlisle reagoi siihen, että Baucaire on kuulemma vain parturi?</w:t>
      </w:r>
    </w:p>
    <w:p>
      <w:r>
        <w:rPr>
          <w:b/>
        </w:rPr>
        <w:t xml:space="preserve">Tulos</w:t>
      </w:r>
    </w:p>
    <w:p>
      <w:r>
        <w:t xml:space="preserve">Miten kuningas Ludvig XV ja Beaucaire liittyivät toisiinsa?</w:t>
      </w:r>
    </w:p>
    <w:p>
      <w:r>
        <w:rPr>
          <w:b/>
        </w:rPr>
        <w:t xml:space="preserve">Tulos</w:t>
      </w:r>
    </w:p>
    <w:p>
      <w:r>
        <w:t xml:space="preserve">Mitä Lady Carlisle tekee, kun hän saa tietää, että Beaucaire on itse asiassa ranskalainen prinssi?</w:t>
      </w:r>
    </w:p>
    <w:p>
      <w:r>
        <w:rPr>
          <w:b/>
        </w:rPr>
        <w:t xml:space="preserve">Tulos</w:t>
      </w:r>
    </w:p>
    <w:p>
      <w:r>
        <w:t xml:space="preserve">Keneksi Baucaire haluaa tekeytyä tavatessaan Lady Mary Carlislen?</w:t>
      </w:r>
    </w:p>
    <w:p>
      <w:r>
        <w:rPr>
          <w:b/>
        </w:rPr>
        <w:t xml:space="preserve">Tulos</w:t>
      </w:r>
    </w:p>
    <w:p>
      <w:r>
        <w:t xml:space="preserve">Mikä on Baucairen ilmoitettu ammatti, kun hän ei pelaa uhkapelejä?</w:t>
      </w:r>
    </w:p>
    <w:p>
      <w:r>
        <w:rPr>
          <w:b/>
        </w:rPr>
        <w:t xml:space="preserve">Tulos</w:t>
      </w:r>
    </w:p>
    <w:p>
      <w:r>
        <w:t xml:space="preserve">Kuka Baucaire oikeastaan on?</w:t>
      </w:r>
    </w:p>
    <w:p>
      <w:r>
        <w:rPr>
          <w:b/>
        </w:rPr>
        <w:t xml:space="preserve">Tulos</w:t>
      </w:r>
    </w:p>
    <w:p>
      <w:r>
        <w:t xml:space="preserve">Miten Lady Mary Carlisle reagoi kuullessaan, että Beaucaire on itse asiassa parturi?</w:t>
      </w:r>
    </w:p>
    <w:p>
      <w:r>
        <w:rPr>
          <w:b/>
        </w:rPr>
        <w:t xml:space="preserve">Tulos</w:t>
      </w:r>
    </w:p>
    <w:p>
      <w:r>
        <w:t xml:space="preserve">Mitä Winterset paljastaa Lady Carlislelle Baucairesta?</w:t>
      </w:r>
    </w:p>
    <w:p>
      <w:r>
        <w:rPr>
          <w:b/>
        </w:rPr>
        <w:t xml:space="preserve">Tulos</w:t>
      </w:r>
    </w:p>
    <w:p>
      <w:r>
        <w:t xml:space="preserve">Mikä on Bathiin saapuvan ranskalaisen prinssin nimi?</w:t>
      </w:r>
    </w:p>
    <w:p>
      <w:r>
        <w:rPr>
          <w:b/>
        </w:rPr>
        <w:t xml:space="preserve">Tulos</w:t>
      </w:r>
    </w:p>
    <w:p>
      <w:r>
        <w:t xml:space="preserve">Miksi kuningas Ludvig XV oli vihainen Beaucairelle?</w:t>
      </w:r>
    </w:p>
    <w:p>
      <w:r>
        <w:rPr>
          <w:b/>
        </w:rPr>
        <w:t xml:space="preserve">Tulos</w:t>
      </w:r>
    </w:p>
    <w:p>
      <w:r>
        <w:t xml:space="preserve">Millä nimellä Lady Mary Carlisle tunnetaan?</w:t>
      </w:r>
    </w:p>
    <w:p>
      <w:r>
        <w:rPr>
          <w:b/>
        </w:rPr>
        <w:t xml:space="preserve">Tulos</w:t>
      </w:r>
    </w:p>
    <w:p>
      <w:r>
        <w:t xml:space="preserve">Minne Beaucaire vaati Wintersetiä viemään hänet, jotta salaisuus Wintersetin pettämisestä säilyisi?</w:t>
      </w:r>
    </w:p>
    <w:p>
      <w:r>
        <w:rPr>
          <w:b/>
        </w:rPr>
        <w:t xml:space="preserve">Tulos</w:t>
      </w:r>
    </w:p>
    <w:p>
      <w:r>
        <w:t xml:space="preserve">Kuka pelastaa M. Beaucairen hyökkääviltä maantierosvoilta?</w:t>
      </w:r>
    </w:p>
    <w:p>
      <w:r>
        <w:rPr>
          <w:b/>
        </w:rPr>
        <w:t xml:space="preserve">Tulos</w:t>
      </w:r>
    </w:p>
    <w:p>
      <w:r>
        <w:t xml:space="preserve">Miten Molyneuz kuvaili Beaucairen miekkailutaitoa?</w:t>
      </w:r>
    </w:p>
    <w:p>
      <w:r>
        <w:rPr>
          <w:b/>
        </w:rPr>
        <w:t xml:space="preserve">Tulos</w:t>
      </w:r>
    </w:p>
    <w:p>
      <w:r>
        <w:t xml:space="preserve">Missä tehtävässä Beau Nash toimii?</w:t>
      </w:r>
    </w:p>
    <w:p>
      <w:r>
        <w:rPr>
          <w:b/>
        </w:rPr>
        <w:t xml:space="preserve">Tulos</w:t>
      </w:r>
    </w:p>
    <w:p>
      <w:r>
        <w:t xml:space="preserve">Kenen saapumista Bathin seurapiiri valmistelee Lady Carlislen ja Wintersetin suureksi jännitykseksi?</w:t>
      </w:r>
    </w:p>
    <w:p>
      <w:r>
        <w:rPr>
          <w:b/>
        </w:rPr>
        <w:t xml:space="preserve">Tulos</w:t>
      </w:r>
    </w:p>
    <w:p>
      <w:r>
        <w:t xml:space="preserve">Mikä oli Beaucairen todellinen henkilöllisyys?</w:t>
      </w:r>
    </w:p>
    <w:p>
      <w:r>
        <w:rPr>
          <w:b/>
        </w:rPr>
        <w:t xml:space="preserve">Tulos</w:t>
      </w:r>
    </w:p>
    <w:p>
      <w:r>
        <w:t xml:space="preserve">Mitä M. Beaucaire tekee heti tanssiaisiin osallistumisensa jälkeen?</w:t>
      </w:r>
    </w:p>
    <w:p>
      <w:r>
        <w:rPr>
          <w:b/>
        </w:rPr>
        <w:t xml:space="preserve">Tulos</w:t>
      </w:r>
    </w:p>
    <w:p>
      <w:r>
        <w:t xml:space="preserve">Miksi Nash käskee Beaucairea poistumaan julkisista tiloista?</w:t>
      </w:r>
    </w:p>
    <w:p>
      <w:r>
        <w:rPr>
          <w:b/>
        </w:rPr>
        <w:t xml:space="preserve">Tulos</w:t>
      </w:r>
    </w:p>
    <w:p>
      <w:r>
        <w:t xml:space="preserve">Mitä Molyneux väittää Baucairen suorittavan kuin herrasmies?</w:t>
      </w:r>
    </w:p>
    <w:p>
      <w:r>
        <w:rPr>
          <w:b/>
        </w:rPr>
        <w:t xml:space="preserve">Tulos</w:t>
      </w:r>
    </w:p>
    <w:p>
      <w:r>
        <w:t xml:space="preserve">Kenen kanssa Baucaire pelaa uhkapeliä, kun väkijoukko työntää Lady Carlislen huoneeseen?</w:t>
      </w:r>
    </w:p>
    <w:p>
      <w:r>
        <w:rPr>
          <w:b/>
        </w:rPr>
        <w:t xml:space="preserve">Tulos</w:t>
      </w:r>
    </w:p>
    <w:p>
      <w:r>
        <w:t xml:space="preserve">Miksi kuningas Ludvig IV on vihainen herra Beaucairelle?</w:t>
      </w:r>
    </w:p>
    <w:p>
      <w:r>
        <w:rPr>
          <w:b/>
        </w:rPr>
        <w:t xml:space="preserve">Tulos</w:t>
      </w:r>
    </w:p>
    <w:p>
      <w:r>
        <w:t xml:space="preserve">Mitä Beaucaire uhkasi tehdä, kun hän sai Wintersetin herttuan kiinni uhkapelihuijauksesta?</w:t>
      </w:r>
    </w:p>
    <w:p>
      <w:r>
        <w:rPr>
          <w:b/>
        </w:rPr>
        <w:t xml:space="preserve">Tulos</w:t>
      </w:r>
    </w:p>
    <w:p>
      <w:r>
        <w:t xml:space="preserve">Kenelle Beaucaire halusi Wintersetin esittelevän hänet tanssiaisissa?</w:t>
      </w:r>
    </w:p>
    <w:p>
      <w:r>
        <w:rPr>
          <w:b/>
        </w:rPr>
        <w:t xml:space="preserve">Tulos</w:t>
      </w:r>
    </w:p>
    <w:p>
      <w:r>
        <w:t xml:space="preserve">Mitä M. Beaucairen kimppuun hyökkäävät maantierosvot huutavat hänelle, kun hän saattaa Lady Carlislea juhlista?</w:t>
      </w:r>
    </w:p>
    <w:p>
      <w:r>
        <w:rPr>
          <w:b/>
        </w:rPr>
        <w:t xml:space="preserve">Tulos</w:t>
      </w:r>
    </w:p>
    <w:p>
      <w:r>
        <w:t xml:space="preserve">Miten Beaucaire ja Ranskan kuningas Ludvig XV ovat sukua toisilleen?</w:t>
      </w:r>
    </w:p>
    <w:p>
      <w:r>
        <w:rPr>
          <w:b/>
        </w:rPr>
        <w:t xml:space="preserve">Tulos</w:t>
      </w:r>
    </w:p>
    <w:p>
      <w:r>
        <w:t xml:space="preserve">Mitä herra Beaucaire saa Wintersetin herttuan kiinni tekemässä?</w:t>
      </w:r>
    </w:p>
    <w:p>
      <w:r>
        <w:rPr>
          <w:b/>
        </w:rPr>
        <w:t xml:space="preserve">Esimerkki 3.1393</w:t>
      </w:r>
    </w:p>
    <w:p>
      <w:r>
        <w:t xml:space="preserve"> Hawthorne sijoittaa tapahtumapaikan maaseutulaaksoon, joka sijaitsee nimeämättömässä New Hampshirea muistuttavassa Yhdysvaltain osavaltiossa. Monet paikalliset ja vierailijat kuvittelevat läheisessä notkelmassa olevan kalliomuodostelman muistuttavan ihmisen kasvojen muotoa ja piirteitä: "Suuri kivikasvo oli siis luonnon teos majesteettisen leikkisän leikkisässä tunnelmassaan, ja se oli muodostunut vuoren kohtisuoralle sivulle joistakin valtavista kivistä, jotka oli heitetty yhteen sellaiseen asentoon, että ne sopivan välimatkan päästä katsottuna muistuttivat täsmälleen ihmiskasvojen piirteitä. Näytti siltä, kuin valtava jättiläinen tai titaani olisi veistänyt jyrkänteeseen oman kuvansa. Siellä oli otsan leveä kaari, joka oli sata jalkaa korkea. ...Laakson paikalliseen kansanperinteeseen kuuluu ennustus, jonka väitetään polveutuvan intiaaneilta ja jonka mukaan jonain tulevana päivänä syntyisi loven läheisyydessä syntyperäinen poika, jonka piirteet muistuttaisivat Suurta kivikasvoa; ja kun nämä kasvot nähtäisiin, ne, jotka näkisivät hänet, tunnistaisivat, että hän oli "aikansa suurin ja jaloin henkilö". Tämä ennustus innoittaa laakson viatonta nuorukaista, Ernestiä, joka tuntee sisällään pyrkimyksen auttaa tämän sankarin löytämisessä. kun aika kuluu ja Ernest kasvaa mieheksi, tarina lovesta leviää ympäri Yhdysvaltoja, ja muutkin innostuvat siitä. Toisin kuin Ernest, joidenkin toiveena on, että heistä itsestään tulisi tarinan sankari. Yksi kerrallaan he palaavat laaksoon etsimään julkista tunnustusta ja tunnustusta tästä yhdennäköisyydestä. Amerikkalaisiksi sankareiksi aikovien henkilöiden peräkkäisyys muodostaa Hawthornen kertomuksen rungon. Laaksoon palaavat peräkkäin valtavan varakas kauppias, valloittava kenraali, taitavasta puhetaidostaan tunnettu poliitikko ja lopulta loistava kirjailija. Nautittuaan ihailijoidensa lyhyistä suosionosoituksista kaikki neljä miestä paljastavat, että heillä kaikilla on luonteenvikoja, jotka estävät heitä täyttämästä ennustuksen ehtoja. Jokaisen fysiologiassa on pieniä vikoja, jotka herkkä Ernest tunnistaa heti ja jotka ennakoivat heidän kyvyttömyyttään täyttää innokkaiden ystäviensä odotukset.Tämän pettymysten sarjan aikana Ernestistä on tullut reipas mutta ikääntynyt mies. Hän on edennyt mäkitupalaisesta maanviljelijästä paikalliseksi maallikkosaarnaajaksi. Kirjoittaja, joka (toisin kuin kolme ensimmäistä kilpailijaa) tunnustaa rehellisesti epäonnistumisensa ennustuksen täyttämisessä, päättää vierailunsa lovella osallistumalla yhteen Ernestin improvisoidusta auringonlaskun saarnasta. Yleisön pyynnöstä seurakunta on pyytänyt Ernestiä pitämään pyhät puheensa paikasta loven juurella, josta rukoilijat voivat nähdä Suuren kivirinnan korkealla yläpuolella.Hawthorne kuvaa Ernestin saarnan huipentumaa: "Sillä hetkellä Ernestin kasvot saivat suurenmoisen ilmeen, joka oli niin täynnä hyväntahtoisuutta, että runoilija heitti vastustamattomasta impulssista kätensä korkealle ja huusi: "Katsokaa! Katsokaa! Ernest on itse Suuren Kivikasvojen kaltainen!". Silloin koko kansa katsoi ja näki, että se, mitä syvänäköinen runoilija sanoi, oli totta. Ennustus oli toteutunut. Mutta kun Ernest oli lopettanut sanottavansa, hän tarttui runoilijan käsivarteen ja käveli hitaasti kotiinpäin toivoen yhä, että joku häntä viisaampi ja parempi mies ilmestyisi jonain päivänä, joka muistuttaisi SUURIA KIVIKASVOJA.</w:t>
      </w:r>
    </w:p>
    <w:p>
      <w:r>
        <w:rPr>
          <w:b/>
        </w:rPr>
        <w:t xml:space="preserve">Tulos</w:t>
      </w:r>
    </w:p>
    <w:p>
      <w:r>
        <w:t xml:space="preserve">Missä pidettiin saarna, johon kirjoittaja osallistui?</w:t>
      </w:r>
    </w:p>
    <w:p>
      <w:r>
        <w:rPr>
          <w:b/>
        </w:rPr>
        <w:t xml:space="preserve">Tulos</w:t>
      </w:r>
    </w:p>
    <w:p>
      <w:r>
        <w:t xml:space="preserve">Kuka haluaa löytää legendaarisen sankarin?</w:t>
      </w:r>
    </w:p>
    <w:p>
      <w:r>
        <w:rPr>
          <w:b/>
        </w:rPr>
        <w:t xml:space="preserve">Tulos</w:t>
      </w:r>
    </w:p>
    <w:p>
      <w:r>
        <w:t xml:space="preserve">Mihin seurakunta on kokoontunut?</w:t>
      </w:r>
    </w:p>
    <w:p>
      <w:r>
        <w:rPr>
          <w:b/>
        </w:rPr>
        <w:t xml:space="preserve">Tulos</w:t>
      </w:r>
    </w:p>
    <w:p>
      <w:r>
        <w:t xml:space="preserve">Miksi kukaan niistä miehistä, jotka palasivat laaksoon, ei ollut legendan täyttymys?</w:t>
      </w:r>
    </w:p>
    <w:p>
      <w:r>
        <w:rPr>
          <w:b/>
        </w:rPr>
        <w:t xml:space="preserve">Tulos</w:t>
      </w:r>
    </w:p>
    <w:p>
      <w:r>
        <w:t xml:space="preserve">Kuinka moni mies vierailee Great Stone Facen luona väittäen olevansa tarun alkuasukkaan poika?</w:t>
      </w:r>
    </w:p>
    <w:p>
      <w:r>
        <w:rPr>
          <w:b/>
        </w:rPr>
        <w:t xml:space="preserve">Tulos</w:t>
      </w:r>
    </w:p>
    <w:p>
      <w:r>
        <w:t xml:space="preserve">Miksi Ernest valitsi tämän paikan saarnan pitämiseen?</w:t>
      </w:r>
    </w:p>
    <w:p>
      <w:r>
        <w:rPr>
          <w:b/>
        </w:rPr>
        <w:t xml:space="preserve">Tulos</w:t>
      </w:r>
    </w:p>
    <w:p>
      <w:r>
        <w:t xml:space="preserve">Kuinka korkea kivi oli?</w:t>
      </w:r>
    </w:p>
    <w:p>
      <w:r>
        <w:rPr>
          <w:b/>
        </w:rPr>
        <w:t xml:space="preserve">Tulos</w:t>
      </w:r>
    </w:p>
    <w:p>
      <w:r>
        <w:t xml:space="preserve">Miten Ernest reagoi, kun kaikki ihmiset tunnistivat hänet Suuresta Kivikasvosta muistuttavaksi?</w:t>
      </w:r>
    </w:p>
    <w:p>
      <w:r>
        <w:rPr>
          <w:b/>
        </w:rPr>
        <w:t xml:space="preserve">Tulos</w:t>
      </w:r>
    </w:p>
    <w:p>
      <w:r>
        <w:t xml:space="preserve">Mikä oli Suuri kivikasvo ja miten se ilmestyi?</w:t>
      </w:r>
    </w:p>
    <w:p>
      <w:r>
        <w:rPr>
          <w:b/>
        </w:rPr>
        <w:t xml:space="preserve">Tulos</w:t>
      </w:r>
    </w:p>
    <w:p>
      <w:r>
        <w:t xml:space="preserve">Mikä oli legenda Suurista kivikasvoista?</w:t>
      </w:r>
    </w:p>
    <w:p>
      <w:r>
        <w:rPr>
          <w:b/>
        </w:rPr>
        <w:t xml:space="preserve">Tulos</w:t>
      </w:r>
    </w:p>
    <w:p>
      <w:r>
        <w:t xml:space="preserve">Minkä tehtävän Ernest antaa itselleen?</w:t>
      </w:r>
    </w:p>
    <w:p>
      <w:r>
        <w:rPr>
          <w:b/>
        </w:rPr>
        <w:t xml:space="preserve">Tulos</w:t>
      </w:r>
    </w:p>
    <w:p>
      <w:r>
        <w:t xml:space="preserve">Mistä runoilija saa selville, että Ernest on tarun sankari?</w:t>
      </w:r>
    </w:p>
    <w:p>
      <w:r>
        <w:rPr>
          <w:b/>
        </w:rPr>
        <w:t xml:space="preserve">Tulos</w:t>
      </w:r>
    </w:p>
    <w:p>
      <w:r>
        <w:t xml:space="preserve">Mitä Ernest etsi?</w:t>
      </w:r>
    </w:p>
    <w:p>
      <w:r>
        <w:rPr>
          <w:b/>
        </w:rPr>
        <w:t xml:space="preserve">Tulos</w:t>
      </w:r>
    </w:p>
    <w:p>
      <w:r>
        <w:t xml:space="preserve">Mistä tämä legenda on peräisin?</w:t>
      </w:r>
    </w:p>
    <w:p>
      <w:r>
        <w:rPr>
          <w:b/>
        </w:rPr>
        <w:t xml:space="preserve">Tulos</w:t>
      </w:r>
    </w:p>
    <w:p>
      <w:r>
        <w:t xml:space="preserve">Mihin osavaltioon tarina sijoittuu?</w:t>
      </w:r>
    </w:p>
    <w:p>
      <w:r>
        <w:rPr>
          <w:b/>
        </w:rPr>
        <w:t xml:space="preserve">Tulos</w:t>
      </w:r>
    </w:p>
    <w:p>
      <w:r>
        <w:t xml:space="preserve">Kuka on pitänyt saarnan?</w:t>
      </w:r>
    </w:p>
    <w:p>
      <w:r>
        <w:rPr>
          <w:b/>
        </w:rPr>
        <w:t xml:space="preserve">Tulos</w:t>
      </w:r>
    </w:p>
    <w:p>
      <w:r>
        <w:t xml:space="preserve">Kuka sanoi, että Ernest oli Suuri Kasvot?</w:t>
      </w:r>
    </w:p>
    <w:p>
      <w:r>
        <w:rPr>
          <w:b/>
        </w:rPr>
        <w:t xml:space="preserve">Tulos</w:t>
      </w:r>
    </w:p>
    <w:p>
      <w:r>
        <w:t xml:space="preserve">Missä seurakunta pyytää Ernestiä pitämään saarnansa?</w:t>
      </w:r>
    </w:p>
    <w:p>
      <w:r>
        <w:rPr>
          <w:b/>
        </w:rPr>
        <w:t xml:space="preserve">Tulos</w:t>
      </w:r>
    </w:p>
    <w:p>
      <w:r>
        <w:t xml:space="preserve">Kuka on viimeinen henkilö, joka palaa?</w:t>
      </w:r>
    </w:p>
    <w:p>
      <w:r>
        <w:rPr>
          <w:b/>
        </w:rPr>
        <w:t xml:space="preserve">Tulos</w:t>
      </w:r>
    </w:p>
    <w:p>
      <w:r>
        <w:t xml:space="preserve">Miltä kivi näyttää?</w:t>
      </w:r>
    </w:p>
    <w:p>
      <w:r>
        <w:rPr>
          <w:b/>
        </w:rPr>
        <w:t xml:space="preserve">Tulos</w:t>
      </w:r>
    </w:p>
    <w:p>
      <w:r>
        <w:t xml:space="preserve">Mitä Ernest toivoi kävellessään saarnansa jälkeen kotiin?</w:t>
      </w:r>
    </w:p>
    <w:p>
      <w:r>
        <w:rPr>
          <w:b/>
        </w:rPr>
        <w:t xml:space="preserve">Tulos</w:t>
      </w:r>
    </w:p>
    <w:p>
      <w:r>
        <w:t xml:space="preserve">Mikä kansanperinteen legenda ympäröi Suurta kivikasvustoa?</w:t>
      </w:r>
    </w:p>
    <w:p>
      <w:r>
        <w:rPr>
          <w:b/>
        </w:rPr>
        <w:t xml:space="preserve">Tulos</w:t>
      </w:r>
    </w:p>
    <w:p>
      <w:r>
        <w:t xml:space="preserve">Mikä oli Ernestin ammatti ennen kuin hänestä tuli paikallinen saarnaaja?</w:t>
      </w:r>
    </w:p>
    <w:p>
      <w:r>
        <w:rPr>
          <w:b/>
        </w:rPr>
        <w:t xml:space="preserve">Tulos</w:t>
      </w:r>
    </w:p>
    <w:p>
      <w:r>
        <w:t xml:space="preserve">Mistä ihmiset tietäisivät, oliko joku legendan alkuasukkaan poika?</w:t>
      </w:r>
    </w:p>
    <w:p>
      <w:r>
        <w:rPr>
          <w:b/>
        </w:rPr>
        <w:t xml:space="preserve">Tulos</w:t>
      </w:r>
    </w:p>
    <w:p>
      <w:r>
        <w:t xml:space="preserve">Kuka neljästä titteliä vaatineesta miehestä tunnusti, ettei hän ollut syntyperäinen poika?</w:t>
      </w:r>
    </w:p>
    <w:p>
      <w:r>
        <w:rPr>
          <w:b/>
        </w:rPr>
        <w:t xml:space="preserve">Tulos</w:t>
      </w:r>
    </w:p>
    <w:p>
      <w:r>
        <w:t xml:space="preserve">Keitä olivat ne miehet, jotka palasivat laaksoon ja halusivat tulla tunnustetuksi legendan täyttymykseksi?</w:t>
      </w:r>
    </w:p>
    <w:p>
      <w:r>
        <w:rPr>
          <w:b/>
        </w:rPr>
        <w:t xml:space="preserve">Tulos</w:t>
      </w:r>
    </w:p>
    <w:p>
      <w:r>
        <w:t xml:space="preserve">Miksi miehet palaavat laaksoon?</w:t>
      </w:r>
    </w:p>
    <w:p>
      <w:r>
        <w:rPr>
          <w:b/>
        </w:rPr>
        <w:t xml:space="preserve">Tulos</w:t>
      </w:r>
    </w:p>
    <w:p>
      <w:r>
        <w:t xml:space="preserve">Mikä on Ernestin ensimmäinen työ aikuisena?</w:t>
      </w:r>
    </w:p>
    <w:p>
      <w:r>
        <w:rPr>
          <w:b/>
        </w:rPr>
        <w:t xml:space="preserve">Tulos</w:t>
      </w:r>
    </w:p>
    <w:p>
      <w:r>
        <w:t xml:space="preserve">Löysikö Ernest miehen, joka täytti legendan lupauksen?</w:t>
      </w:r>
    </w:p>
    <w:p>
      <w:r>
        <w:rPr>
          <w:b/>
        </w:rPr>
        <w:t xml:space="preserve">Esimerkki 3.1394</w:t>
      </w:r>
    </w:p>
    <w:p>
      <w:r>
        <w:t xml:space="preserve"> Max Cohen on tarinan päähenkilö ja epäluotettava kertoja. Työtön ja New Yorkin Chinatownin tylsässä asunnossa asuva Max on numeroteoreetikko, joka uskoo, että kaikki luonnossa oleva voidaan ymmärtää numeroiden avulla. Hän pystyy tekemään yksinkertaisia aritmeettisia laskutoimituksia, joihin liittyy suuria lukuja, päässään, ja tämä taito tekee vaikutuksen Jennaan, hyvin nuoreen kiinalais-amerikkalaistyttöön, jolla on laskin ja joka asuu hänen kerrostalossaan. Max kärsii myös klusteripäänsärystä sekä äärimmäisestä vainoharhaisuudesta, hallusinaatioista ja sosiaalisesta ahdistuneisuushäiriöstä. Naapurissa asuvan nuoren naisen Devin lisäksi, joka joskus puhuu hänelle, Maxin ainoa sosiaalinen kanssakäyminen on hänen vanhan matematiikan mentorinsa Sol Robesonin kanssa, joka on nyt invalidi.Max alkaa tehdä osake-ennusteita tietokoneensa Euclidin laskelmien perusteella. Kesken valintojen tulostamisen Euclid kaatuu yhtäkkiä syljettyään ulos näennäisen satunnaisen 216-numeroisen luvun sekä yhden valinnan, jonka arvo on kymmenesosa sen nykyisestä arvosta. Max heittää tulostetun numeron pois inhoten. Seuraavana aamuna hän tarkistaa taloussivut ja näkee, että Euclidin tekemä valinta oli oikea. Hän etsii epätoivoisesti tulostetta, mutta ei löydä sitä. Sol hermostuu, kun Max mainitsee numeron ja kysyy, oliko siinä 216 numeroa. Kun Max kysyy häneltä numerosta, Sol ilmoittaa törmänneensä siihen monta vuotta sitten. Hän kehottaa Maxia hidastamaan tahtiaan ja yrittämään pitää taukoa.Kahvilassa, jossa hän käy päivittäin, Max tapaa Lenny Meyerin, hasidijuutalaisen, joka sattumalta tekee matemaattista tutkimusta Toorasta. Lenny esittelee yksinkertaista gematriaa, heprealaisten aakkosten ja numeroiden vastaavuutta, ja selittää, miten jotkut uskovat, että Toora on numerosarja, joka muodostaa Jumalan lähettämän koodin. Max kiinnostuu, kun hän huomaa, että jotkin Lennyn käsittelemistä numerokäsitteistä muistuttavat muita matemaattisia käsitteitä, kuten Fibonaccin sarjaa. Maxin tapaavat myös erään Wall Streetin yrityksen agentit, jotka ovat kiinnostuneita hänen työstään. Yksi näistä agenteista, Marcy Dawson, tarjoaa Maxille salaiseksi luokiteltua "Ming Mekka" -nimistä tietokonesirua vastineeksi hänen työnsä tuloksista, minkä Max lopulta hyväksyy. sirun avulla Max antaa Euklidin analysoida Tooran matemaattisia kuvioita. Euklid sylkee ulos 216-numeroisen luvun ennen kuin kaatuu jälleen. Kun hänen tietokoneensa ei suostu tulostamaan lukua, Max alkaa kirjoittaa sitä ylös. Kesken kirjoittamisen Max tajuaa tietävänsä kuvion, saa äkillisen oivalluksen ja pyörtyy. Tämän jälkeen Maxista näyttää tulevan selvänäkijä ja hän pystyy visualisoimaan etsimänsä pörssikuviot. Mutta myös hänen päänsärkynsä voimistuu, ja hän huomaa oikeasta ohimostaan työntyvän oudon suonimaisen pullistuman. Max riitautuu Solin kanssa tämän kehotettua häntä lopettamaan työnsä. eräänä iltana Dawson ja hänen agenttinsa nappaavat Maxin kadulta ja yrittävät pakottaa hänet selittämään numeron. He olivat löytäneet alkuperäisen tulosteen, jonka Max oli heittänyt pois, ja yrittäneet manipuloida sillä pörssiä omaksi edukseen, mutta aiheuttivat sen seurauksena pörssin romahduksen. Vaikka Maxia uhataan aseella, Lenny ajaa ohi ja pelastaa hänet. Lenny ja hänen kumppaninsa esittävät kuitenkin Maxille samanlaisia vaatimuksia, jotta hän antaisi heille numeron. He vievät hänet läheiseen synagogaan, jossa he lopulta paljastavat aikeensa: he uskovat, että 216-numero oli tarkoitettu heille messiaanisen ajan aikaansaamiseksi, sillä numero edustaa Jumalan sanomatonta nimeä. Max kieltäytyy ja vaatii, että olipa numeron lähde mikä tahansa, se on paljastettu vain hänelle." Max pakenee ja yrittää käydä Solin luona, mutta kuulee tämän tyttäreltä Jennyltä, että tämä on juuri kuollut toiseen aivohalvaukseen. Max tutkii Solin asuntoa ja löytää samanlaisia matemaattisia raapustuksia kuin Solin oma, ja lopulta hän löytää paperin, jossa on numero. Takaisin omassa asunnossaan Max ajautuu hulluuden partaalle, kun hän kokee jälleen päänsärkyä ja vastustaa kipulääkkeiden ottamista, minkä seurauksena hän tuhoaa osan Eukleideen osista. Uskomalla, että luku ja päänsärky liittyvät toisiinsa, Max yrittää keskittyä lukuun kivun läpi. Sammuttuaan Max näkee näyn itsestään seisomassa valkoisessa tyhjiössä ja toistamassa numeron numeroita. Näky päättyy siihen, että Max halaa Deviä, joka osoittautuu hallusinaatioksi. Max seisoo yksin tuhoutuneessa asunnossaan. Max polttaa numeron sisältävän paperin ja tekee itselleen iloisesti improvisoidun trepanoinnin oikeaan aivopuoliskoon porakoneella.Myöhemmin loppukohtauksessa Jenna lähestyy Maxia puistossa ja kysyy häneltä matemaattisia ongelmia, muun muassa 748 238, joka on piin likimääräinen arvo. Max hymyilee ja väittää, ettei hän tiedä vastausta niihin. Max ei enää kykene ratkaisemaan monimutkaista matematiikkaa tai kärsi päänsärystä tai vainoharhaisista ajatuksista, vaan istuu puistonpenkillä ja tarkkailee rauhassa tuulessa puhaltavia puita.</w:t>
      </w:r>
    </w:p>
    <w:p>
      <w:r>
        <w:rPr>
          <w:b/>
        </w:rPr>
        <w:t xml:space="preserve">Tulos</w:t>
      </w:r>
    </w:p>
    <w:p>
      <w:r>
        <w:t xml:space="preserve">Kuka on Jenna?</w:t>
      </w:r>
    </w:p>
    <w:p>
      <w:r>
        <w:rPr>
          <w:b/>
        </w:rPr>
        <w:t xml:space="preserve">Tulos</w:t>
      </w:r>
    </w:p>
    <w:p>
      <w:r>
        <w:t xml:space="preserve">Mihin Max Cohen uskoo numeroteoreetikkona?</w:t>
      </w:r>
    </w:p>
    <w:p>
      <w:r>
        <w:rPr>
          <w:b/>
        </w:rPr>
        <w:t xml:space="preserve">Tulos</w:t>
      </w:r>
    </w:p>
    <w:p>
      <w:r>
        <w:t xml:space="preserve">Mitä Marcy Dawson ja hänen agenttinsa halusivat Max Cohenilta eristämällä hänet?</w:t>
      </w:r>
    </w:p>
    <w:p>
      <w:r>
        <w:rPr>
          <w:b/>
        </w:rPr>
        <w:t xml:space="preserve">Tulos</w:t>
      </w:r>
    </w:p>
    <w:p>
      <w:r>
        <w:t xml:space="preserve">Missä Max käy joka päivä?</w:t>
      </w:r>
    </w:p>
    <w:p>
      <w:r>
        <w:rPr>
          <w:b/>
        </w:rPr>
        <w:t xml:space="preserve">Tulos</w:t>
      </w:r>
    </w:p>
    <w:p>
      <w:r>
        <w:t xml:space="preserve">Kuka pelastaa Maxin Dawsonilta?</w:t>
      </w:r>
    </w:p>
    <w:p>
      <w:r>
        <w:rPr>
          <w:b/>
        </w:rPr>
        <w:t xml:space="preserve">Tulos</w:t>
      </w:r>
    </w:p>
    <w:p>
      <w:r>
        <w:t xml:space="preserve">Mikä on Maxin vanhan matematiikan mentorin nimi? </w:t>
      </w:r>
    </w:p>
    <w:p>
      <w:r>
        <w:rPr>
          <w:b/>
        </w:rPr>
        <w:t xml:space="preserve">Tulos</w:t>
      </w:r>
    </w:p>
    <w:p>
      <w:r>
        <w:t xml:space="preserve">Mitä tämä aritmeettinen operaatio 748 jaettuna 238:lla tarkoittaa? </w:t>
      </w:r>
    </w:p>
    <w:p>
      <w:r>
        <w:rPr>
          <w:b/>
        </w:rPr>
        <w:t xml:space="preserve">Tulos</w:t>
      </w:r>
    </w:p>
    <w:p>
      <w:r>
        <w:t xml:space="preserve">Mitä Max Cohen voi helposti tehdä päässään? </w:t>
      </w:r>
    </w:p>
    <w:p>
      <w:r>
        <w:rPr>
          <w:b/>
        </w:rPr>
        <w:t xml:space="preserve">Tulos</w:t>
      </w:r>
    </w:p>
    <w:p>
      <w:r>
        <w:t xml:space="preserve">Minkä nimen Max antaa tietokoneelleen?</w:t>
      </w:r>
    </w:p>
    <w:p>
      <w:r>
        <w:rPr>
          <w:b/>
        </w:rPr>
        <w:t xml:space="preserve">Tulos</w:t>
      </w:r>
    </w:p>
    <w:p>
      <w:r>
        <w:t xml:space="preserve">Miten kuvailisit Max Cohenin Chinatownin asuinaluetta New Yorkissa? </w:t>
      </w:r>
    </w:p>
    <w:p>
      <w:r>
        <w:rPr>
          <w:b/>
        </w:rPr>
        <w:t xml:space="preserve">Tulos</w:t>
      </w:r>
    </w:p>
    <w:p>
      <w:r>
        <w:t xml:space="preserve">Mistä Marcy Dawson ja hänen agenttinsa nappasivat Max Cohenin? </w:t>
      </w:r>
    </w:p>
    <w:p>
      <w:r>
        <w:rPr>
          <w:b/>
        </w:rPr>
        <w:t xml:space="preserve">Tulos</w:t>
      </w:r>
    </w:p>
    <w:p>
      <w:r>
        <w:t xml:space="preserve">Mitä Max löytää Solin tavaroiden joukosta?</w:t>
      </w:r>
    </w:p>
    <w:p>
      <w:r>
        <w:rPr>
          <w:b/>
        </w:rPr>
        <w:t xml:space="preserve">Tulos</w:t>
      </w:r>
    </w:p>
    <w:p>
      <w:r>
        <w:t xml:space="preserve">Kuka on Eukleides?</w:t>
      </w:r>
    </w:p>
    <w:p>
      <w:r>
        <w:rPr>
          <w:b/>
        </w:rPr>
        <w:t xml:space="preserve">Tulos</w:t>
      </w:r>
    </w:p>
    <w:p>
      <w:r>
        <w:t xml:space="preserve">Kuka on ainoa henkilö, jonka kanssa Max Cohen puhuu NYC:n Chinatownin asuntokompleksissaan?</w:t>
      </w:r>
    </w:p>
    <w:p>
      <w:r>
        <w:rPr>
          <w:b/>
        </w:rPr>
        <w:t xml:space="preserve">Tulos</w:t>
      </w:r>
    </w:p>
    <w:p>
      <w:r>
        <w:t xml:space="preserve">Mitä Max huomaa otsassaan sen jälkeen, kun hänestä on tullut selvännäkijä?</w:t>
      </w:r>
    </w:p>
    <w:p>
      <w:r>
        <w:rPr>
          <w:b/>
        </w:rPr>
        <w:t xml:space="preserve">Tulos</w:t>
      </w:r>
    </w:p>
    <w:p>
      <w:r>
        <w:t xml:space="preserve">Missä matemaattinen tutkimus toimii Toorassa? </w:t>
      </w:r>
    </w:p>
    <w:p>
      <w:r>
        <w:rPr>
          <w:b/>
        </w:rPr>
        <w:t xml:space="preserve">Tulos</w:t>
      </w:r>
    </w:p>
    <w:p>
      <w:r>
        <w:t xml:space="preserve">Mitä Lenny kertoo Maxille, että numero edustaa?</w:t>
      </w:r>
    </w:p>
    <w:p>
      <w:r>
        <w:rPr>
          <w:b/>
        </w:rPr>
        <w:t xml:space="preserve">Tulos</w:t>
      </w:r>
    </w:p>
    <w:p>
      <w:r>
        <w:t xml:space="preserve">Mitä tapahtuu, kun Dawson ja hänen agenttinsa yrittävät käyttää numeroa manipuloidakseen osakemarkkinoita omaksi edukseen?</w:t>
      </w:r>
    </w:p>
    <w:p>
      <w:r>
        <w:rPr>
          <w:b/>
        </w:rPr>
        <w:t xml:space="preserve">Tulos</w:t>
      </w:r>
    </w:p>
    <w:p>
      <w:r>
        <w:t xml:space="preserve">Mitä Max saa selville, kun hän käy Solin luona?</w:t>
      </w:r>
    </w:p>
    <w:p>
      <w:r>
        <w:rPr>
          <w:b/>
        </w:rPr>
        <w:t xml:space="preserve">Tulos</w:t>
      </w:r>
    </w:p>
    <w:p>
      <w:r>
        <w:t xml:space="preserve">Keneen Max törmää kahvilassa?</w:t>
      </w:r>
    </w:p>
    <w:p>
      <w:r>
        <w:rPr>
          <w:b/>
        </w:rPr>
        <w:t xml:space="preserve">Tulos</w:t>
      </w:r>
    </w:p>
    <w:p>
      <w:r>
        <w:t xml:space="preserve">Mitä Maxille tapahtuu välittömästi, kun hän tajuaa tietävänsä 216-numeroisen luvun kaavan?</w:t>
      </w:r>
    </w:p>
    <w:p>
      <w:r>
        <w:rPr>
          <w:b/>
        </w:rPr>
        <w:t xml:space="preserve">Tulos</w:t>
      </w:r>
    </w:p>
    <w:p>
      <w:r>
        <w:t xml:space="preserve">Miten luonnehtisit erityisesti tämän työttömän Max Cohenin tarinankerrontakykyä? </w:t>
      </w:r>
    </w:p>
    <w:p>
      <w:r>
        <w:rPr>
          <w:b/>
        </w:rPr>
        <w:t xml:space="preserve">Tulos</w:t>
      </w:r>
    </w:p>
    <w:p>
      <w:r>
        <w:t xml:space="preserve">Missä Max Cohen asuu?</w:t>
      </w:r>
    </w:p>
    <w:p>
      <w:r>
        <w:rPr>
          <w:b/>
        </w:rPr>
        <w:t xml:space="preserve">Tulos</w:t>
      </w:r>
    </w:p>
    <w:p>
      <w:r>
        <w:t xml:space="preserve">Mikä on Max Cohenin keskeinen uskomus? </w:t>
      </w:r>
    </w:p>
    <w:p>
      <w:r>
        <w:rPr>
          <w:b/>
        </w:rPr>
        <w:t xml:space="preserve">Tulos</w:t>
      </w:r>
    </w:p>
    <w:p>
      <w:r>
        <w:t xml:space="preserve">Mikä on Ming Mekka?</w:t>
      </w:r>
    </w:p>
    <w:p>
      <w:r>
        <w:rPr>
          <w:b/>
        </w:rPr>
        <w:t xml:space="preserve">Tulos</w:t>
      </w:r>
    </w:p>
    <w:p>
      <w:r>
        <w:t xml:space="preserve">Mitä Dawson haluaa Maxilta?</w:t>
      </w:r>
    </w:p>
    <w:p>
      <w:r>
        <w:rPr>
          <w:b/>
        </w:rPr>
        <w:t xml:space="preserve">Tulos</w:t>
      </w:r>
    </w:p>
    <w:p>
      <w:r>
        <w:t xml:space="preserve">Mikä on Ming Mekka?</w:t>
      </w:r>
    </w:p>
    <w:p>
      <w:r>
        <w:rPr>
          <w:b/>
        </w:rPr>
        <w:t xml:space="preserve">Tulos</w:t>
      </w:r>
    </w:p>
    <w:p>
      <w:r>
        <w:t xml:space="preserve">Miten Max saa lopulta rauhan?</w:t>
      </w:r>
    </w:p>
    <w:p>
      <w:r>
        <w:rPr>
          <w:b/>
        </w:rPr>
        <w:t xml:space="preserve">Tulos</w:t>
      </w:r>
    </w:p>
    <w:p>
      <w:r>
        <w:t xml:space="preserve">Mikä on Max Cohenin tietokoneen nimi? </w:t>
      </w:r>
    </w:p>
    <w:p>
      <w:r>
        <w:rPr>
          <w:b/>
        </w:rPr>
        <w:t xml:space="preserve">Tulos</w:t>
      </w:r>
    </w:p>
    <w:p>
      <w:r>
        <w:t xml:space="preserve">Mitä Lenny ja kumppanit uskovat luvun 216 edustavan?</w:t>
      </w:r>
    </w:p>
    <w:p>
      <w:r>
        <w:rPr>
          <w:b/>
        </w:rPr>
        <w:t xml:space="preserve">Esimerkki 3.1395</w:t>
      </w:r>
    </w:p>
    <w:p>
      <w:r>
        <w:t xml:space="preserve"> Elokuva pyörii kolmen hahmon ympärillä, jotka työskentelevät televisiouutisissa. Jane Craig (Hunter) on lahjakas, neuroottinen tuottaja, jonka elämä pyörii työnsä ympärillä. Janen paras ystävä ja vakituinen yhteistyökumppani Aaron Altman (Brooks) on lahjakas kirjoittaja ja toimittaja, joka pyrkii kameran eteen ja on salaa rakastunut Janeen. Tom Grunick (Hurt), paikallisuutisten uutisankkuri, joka vielä äskettäin toimi urheilujuontajana, on sympaattinen ja sähäkkä, mutta hänellä ei ole uutiskokemusta ja hän tietää, että hänet palkattiin vain hyvän ulkonäkönsä ja charminsa vuoksi. Hän tuntee vetoa Janeen, vaikka Janen taidot ja intensiivisyys myös pelottavat häntä.Kaikki kolme työskentelevät kansallisen televisiokanavan Washington D.C:n toimistossa. Craig tuntee vetoa Grunickiin, mutta paheksuu tämän pätevyyden puutetta uuteen uutisankkurin tehtävään. Myös Altman kauhistuu Grunickin kokemuksen ja tiedon puutetta, mutta hyväksyy hänen neuvonsa, kun hän vihdoinkin saa tilaisuuden uutisankkuriksi itse. Valitettavasti häneltä puuttuu Grunickin tasapaino ja rauhallisuus tuossa paikassa, ja hänen debyyttinsä uutisankkurina epäonnistuu täydellisesti.Altman tunnustaa Craigille olevansa rakastunut häneen yrittäessään samalla estää häntä etsimästä romanttista suhdetta Grunickin kanssa. Kun verkostoa koettelee massiivinen irtisanominen, jonka seurauksena monet kollegat menettävät työnsä, Altman jättää eronpyyntönsä ja kertoo naiselle, että hän aikoo siirtyä töihin Portlandiin, Oregoniin. Ennen lähtöään hän kuitenkin antaa Craigille vihjeen Grunickin eettisestä rikkomuksesta. Craig päättää, ettei hän voi hyvällä omallatunnolla sekaantua henkilökohtaisesti Grunickiin, jonka kanava siirtää Lontooseen. Hänellä ei ole enää kumpaakaan miestä henkilökohtaisessa tai ammatillisessa elämässään, ainakaan ennen kuin he kolme tapaavat uudelleen useita vuosia myöhemmin.</w:t>
      </w:r>
    </w:p>
    <w:p>
      <w:r>
        <w:rPr>
          <w:b/>
        </w:rPr>
        <w:t xml:space="preserve">Tulos</w:t>
      </w:r>
    </w:p>
    <w:p>
      <w:r>
        <w:t xml:space="preserve">Mikä on Aaronin työ?</w:t>
      </w:r>
    </w:p>
    <w:p>
      <w:r>
        <w:rPr>
          <w:b/>
        </w:rPr>
        <w:t xml:space="preserve">Tulos</w:t>
      </w:r>
    </w:p>
    <w:p>
      <w:r>
        <w:t xml:space="preserve">Mitä tapahtuu, kun Aaron pääsee tekemään uutislähetystä?</w:t>
      </w:r>
    </w:p>
    <w:p>
      <w:r>
        <w:rPr>
          <w:b/>
        </w:rPr>
        <w:t xml:space="preserve">Tulos</w:t>
      </w:r>
    </w:p>
    <w:p>
      <w:r>
        <w:t xml:space="preserve">Keneen Aaron on rakastunut?</w:t>
      </w:r>
    </w:p>
    <w:p>
      <w:r>
        <w:rPr>
          <w:b/>
        </w:rPr>
        <w:t xml:space="preserve">Tulos</w:t>
      </w:r>
    </w:p>
    <w:p>
      <w:r>
        <w:t xml:space="preserve">Kumpaan hahmoon Tom on ihastunut?</w:t>
      </w:r>
    </w:p>
    <w:p>
      <w:r>
        <w:rPr>
          <w:b/>
        </w:rPr>
        <w:t xml:space="preserve">Tulos</w:t>
      </w:r>
    </w:p>
    <w:p>
      <w:r>
        <w:t xml:space="preserve">Minne Aaron menee, kun hän eroaa?</w:t>
      </w:r>
    </w:p>
    <w:p>
      <w:r>
        <w:rPr>
          <w:b/>
        </w:rPr>
        <w:t xml:space="preserve">Tulos</w:t>
      </w:r>
    </w:p>
    <w:p>
      <w:r>
        <w:t xml:space="preserve">Mitä Aaron kertoo Janelle Tomista ennen lähtöään?</w:t>
      </w:r>
    </w:p>
    <w:p>
      <w:r>
        <w:rPr>
          <w:b/>
        </w:rPr>
        <w:t xml:space="preserve">Tulos</w:t>
      </w:r>
    </w:p>
    <w:p>
      <w:r>
        <w:t xml:space="preserve">Miksi Tom palkattiin?</w:t>
      </w:r>
    </w:p>
    <w:p>
      <w:r>
        <w:rPr>
          <w:b/>
        </w:rPr>
        <w:t xml:space="preserve">Tulos</w:t>
      </w:r>
    </w:p>
    <w:p>
      <w:r>
        <w:t xml:space="preserve">Kuka hahmo siirretään Lontooseen?</w:t>
      </w:r>
    </w:p>
    <w:p>
      <w:r>
        <w:rPr>
          <w:b/>
        </w:rPr>
        <w:t xml:space="preserve">Tulos</w:t>
      </w:r>
    </w:p>
    <w:p>
      <w:r>
        <w:t xml:space="preserve">Kuka tunnustaa rakkautensa Janelle?</w:t>
      </w:r>
    </w:p>
    <w:p>
      <w:r>
        <w:rPr>
          <w:b/>
        </w:rPr>
        <w:t xml:space="preserve">Tulos</w:t>
      </w:r>
    </w:p>
    <w:p>
      <w:r>
        <w:t xml:space="preserve">Mikä hahmo oli ennen urheilujuontaja?</w:t>
      </w:r>
    </w:p>
    <w:p>
      <w:r>
        <w:rPr>
          <w:b/>
        </w:rPr>
        <w:t xml:space="preserve">Tulos</w:t>
      </w:r>
    </w:p>
    <w:p>
      <w:r>
        <w:t xml:space="preserve">Mikä on Jane Craigin ammatti?</w:t>
      </w:r>
    </w:p>
    <w:p>
      <w:r>
        <w:rPr>
          <w:b/>
        </w:rPr>
        <w:t xml:space="preserve">Tulos</w:t>
      </w:r>
    </w:p>
    <w:p>
      <w:r>
        <w:t xml:space="preserve">Missä kaupungissa kaikki kolme hahmoa työskentelevät?</w:t>
      </w:r>
    </w:p>
    <w:p>
      <w:r>
        <w:rPr>
          <w:b/>
        </w:rPr>
        <w:t xml:space="preserve">Tulos</w:t>
      </w:r>
    </w:p>
    <w:p>
      <w:r>
        <w:t xml:space="preserve">Mikä on syynä siihen, että verkon työntekijät menettävät työpaikkansa? </w:t>
      </w:r>
    </w:p>
    <w:p>
      <w:r>
        <w:rPr>
          <w:b/>
        </w:rPr>
        <w:t xml:space="preserve">Tulos</w:t>
      </w:r>
    </w:p>
    <w:p>
      <w:r>
        <w:t xml:space="preserve">Kenen debyytti juontajana on epäonnistunut?</w:t>
      </w:r>
    </w:p>
    <w:p>
      <w:r>
        <w:rPr>
          <w:b/>
        </w:rPr>
        <w:t xml:space="preserve">Tulos</w:t>
      </w:r>
    </w:p>
    <w:p>
      <w:r>
        <w:t xml:space="preserve">Kenelle Tom, Jane ja Aaron työskentelevät?</w:t>
      </w:r>
    </w:p>
    <w:p>
      <w:r>
        <w:rPr>
          <w:b/>
        </w:rPr>
        <w:t xml:space="preserve">Tulos</w:t>
      </w:r>
    </w:p>
    <w:p>
      <w:r>
        <w:t xml:space="preserve">Missä kaupungissa Tom, Jane ja Aaron työskentelevät?</w:t>
      </w:r>
    </w:p>
    <w:p>
      <w:r>
        <w:rPr>
          <w:b/>
        </w:rPr>
        <w:t xml:space="preserve">Tulos</w:t>
      </w:r>
    </w:p>
    <w:p>
      <w:r>
        <w:t xml:space="preserve">Kuka on Janen paras ystävä?</w:t>
      </w:r>
    </w:p>
    <w:p>
      <w:r>
        <w:rPr>
          <w:b/>
        </w:rPr>
        <w:t xml:space="preserve">Tulos</w:t>
      </w:r>
    </w:p>
    <w:p>
      <w:r>
        <w:t xml:space="preserve">Kuka hahmo jättää eroanomuksensa?</w:t>
      </w:r>
    </w:p>
    <w:p>
      <w:r>
        <w:rPr>
          <w:b/>
        </w:rPr>
        <w:t xml:space="preserve">Tulos</w:t>
      </w:r>
    </w:p>
    <w:p>
      <w:r>
        <w:t xml:space="preserve">Minne Tom siirtyy?</w:t>
      </w:r>
    </w:p>
    <w:p>
      <w:r>
        <w:rPr>
          <w:b/>
        </w:rPr>
        <w:t xml:space="preserve">Tulos</w:t>
      </w:r>
    </w:p>
    <w:p>
      <w:r>
        <w:t xml:space="preserve">Mitä Tom tekee työkseen?</w:t>
      </w:r>
    </w:p>
    <w:p>
      <w:r>
        <w:rPr>
          <w:b/>
        </w:rPr>
        <w:t xml:space="preserve">Tulos</w:t>
      </w:r>
    </w:p>
    <w:p>
      <w:r>
        <w:t xml:space="preserve">Mikä on Janen työ?</w:t>
      </w:r>
    </w:p>
    <w:p>
      <w:r>
        <w:rPr>
          <w:b/>
        </w:rPr>
        <w:t xml:space="preserve">Tulos</w:t>
      </w:r>
    </w:p>
    <w:p>
      <w:r>
        <w:t xml:space="preserve">Ketä hahmoa pidetään neuroottisena?</w:t>
      </w:r>
    </w:p>
    <w:p>
      <w:r>
        <w:rPr>
          <w:b/>
        </w:rPr>
        <w:t xml:space="preserve">Tulos</w:t>
      </w:r>
    </w:p>
    <w:p>
      <w:r>
        <w:t xml:space="preserve">Ketä Aaron salaa rakastaa?</w:t>
      </w:r>
    </w:p>
    <w:p>
      <w:r>
        <w:rPr>
          <w:b/>
        </w:rPr>
        <w:t xml:space="preserve">Tulos</w:t>
      </w:r>
    </w:p>
    <w:p>
      <w:r>
        <w:t xml:space="preserve">Missä kaupungissa Jane, Aaron ja Tom työskentelevät yhdessä?</w:t>
      </w:r>
    </w:p>
    <w:p>
      <w:r>
        <w:rPr>
          <w:b/>
        </w:rPr>
        <w:t xml:space="preserve">Tulos</w:t>
      </w:r>
    </w:p>
    <w:p>
      <w:r>
        <w:t xml:space="preserve">Mikä oli Tomin edellinen työpaikka?</w:t>
      </w:r>
    </w:p>
    <w:p>
      <w:r>
        <w:rPr>
          <w:b/>
        </w:rPr>
        <w:t xml:space="preserve">Tulos</w:t>
      </w:r>
    </w:p>
    <w:p>
      <w:r>
        <w:t xml:space="preserve">Kuka hahmo on salaa rakastunut Janeen?</w:t>
      </w:r>
    </w:p>
    <w:p>
      <w:r>
        <w:rPr>
          <w:b/>
        </w:rPr>
        <w:t xml:space="preserve">Tulos</w:t>
      </w:r>
    </w:p>
    <w:p>
      <w:r>
        <w:t xml:space="preserve">Kuka siirretään Lontooseen?</w:t>
      </w:r>
    </w:p>
    <w:p>
      <w:r>
        <w:rPr>
          <w:b/>
        </w:rPr>
        <w:t xml:space="preserve">Tulos</w:t>
      </w:r>
    </w:p>
    <w:p>
      <w:r>
        <w:t xml:space="preserve">Kuka sai ylennyksen pääasiassa hyvän ulkonäkönsä vuoksi?</w:t>
      </w:r>
    </w:p>
    <w:p>
      <w:r>
        <w:rPr>
          <w:b/>
        </w:rPr>
        <w:t xml:space="preserve">Tulos</w:t>
      </w:r>
    </w:p>
    <w:p>
      <w:r>
        <w:t xml:space="preserve">Mitä Aaron tekee työkseen?</w:t>
      </w:r>
    </w:p>
    <w:p>
      <w:r>
        <w:rPr>
          <w:b/>
        </w:rPr>
        <w:t xml:space="preserve">Esimerkki 3.1396</w:t>
      </w:r>
    </w:p>
    <w:p>
      <w:r>
        <w:t xml:space="preserve"> Floridalainen huijari nimeltä Thomas Jefferson Johnson käyttää hyväkseen oman vaalipiirinsä pitkäaikaisen kongressiedustajan Jeff Johnsonin (joka kuoli sydänkohtaukseen harrastaessaan seksiä sihteerinsä kanssa) poismenoa päästäkseen valituiksi Yhdysvaltain kongressiin tuoreena kongressiedustajana, jossa raha virtaa lobbareilta. Hän jättää etunimensä pois ja lyhentää toisen nimensä ja kutsuu itseään "Jeffiksi". Johnson. Sitten hän onnistuu pääsemään vaaliluetteloon houkuttelemalla seniorijärjestö Silver Foxesia asettamaan hänet ehdokkaakseen. kun hän on päässyt vaaliluetteloon, hän käyttää kuolleen kongressiedustajan vanhaa kampanjamateriaalia ja järjestää pienen budjetin kampanjan, joka vetoaa nimen tunnistettavuuteen, koska hän ajattelee, että useimmat ihmiset eivät kiinnitä siihen paljon huomiota ja äänestävät vain "tuttua nimeä". Hän voittaa niukan voiton ja lähtee Washingtoniin, paikkaan, jossa "kadut ovat täynnä kultaa." Aluksi tuottoisat lahjoitukset ja kampanjalahjoitukset rullaavat sisään, mutta kun hän oppii Washingtonin huijauspelin luonteen.., hän alkaa huomata, miten ahneus ja korruptio vaikeuttavat sellaisten asioiden käsittelyä kuin kampanjarahoitusuudistus, ympäristönsuojelu ja mahdollisuus, että sähköyhtiöiden tuote saattaa aiheuttaa pikkukaupungin lapsille syöpää.Kun kongressiedustaja Johnson yrittää puuttua näihin asioihin, sähkö- ja teollisuusvaliokunnan puheenjohtaja Dick Dodge huijaa häntä. Johnson päättää taistella vastaan ainoalla osaamallaan tavalla: huijaamalla. Johnson onnistuu ja paljastaa Dodgen korruptoituneeksi. Elokuvan lopussa näyttää todennäköiseltä, että Johnson heitetään ulos kongressista sen tavan vuoksi, jolla hänet valittiin, mutta hän julistaa uhmakkaasti: "Aion pyrkiä presidentiksi!" ja rikkoo sitten neljännen seinän.</w:t>
      </w:r>
    </w:p>
    <w:p>
      <w:r>
        <w:rPr>
          <w:b/>
        </w:rPr>
        <w:t xml:space="preserve">Tulos</w:t>
      </w:r>
    </w:p>
    <w:p>
      <w:r>
        <w:t xml:space="preserve">Mikä Johnsonin mielestä alkaa vaikeuttaa kampanjakysymysten käsittelyä ?</w:t>
      </w:r>
    </w:p>
    <w:p>
      <w:r>
        <w:rPr>
          <w:b/>
        </w:rPr>
        <w:t xml:space="preserve">Tulos</w:t>
      </w:r>
    </w:p>
    <w:p>
      <w:r>
        <w:t xml:space="preserve">Miksi Thomas kannusti ihmisiä äänestämään nimeä, jonka he tunnistivat?</w:t>
      </w:r>
    </w:p>
    <w:p>
      <w:r>
        <w:rPr>
          <w:b/>
        </w:rPr>
        <w:t xml:space="preserve">Tulos</w:t>
      </w:r>
    </w:p>
    <w:p>
      <w:r>
        <w:t xml:space="preserve">Minkälaiseksi Johnson paljastaa kaksoisveljensä?</w:t>
      </w:r>
    </w:p>
    <w:p>
      <w:r>
        <w:rPr>
          <w:b/>
        </w:rPr>
        <w:t xml:space="preserve">Tulos</w:t>
      </w:r>
    </w:p>
    <w:p>
      <w:r>
        <w:t xml:space="preserve">Mikä järjestö sai Thomasin asettamaan hänet ehdokkaakseen?</w:t>
      </w:r>
    </w:p>
    <w:p>
      <w:r>
        <w:rPr>
          <w:b/>
        </w:rPr>
        <w:t xml:space="preserve">Tulos</w:t>
      </w:r>
    </w:p>
    <w:p>
      <w:r>
        <w:t xml:space="preserve">Miten Johnson taistelee vastaan kaksoisristeilijäänsä vastaan?</w:t>
      </w:r>
    </w:p>
    <w:p>
      <w:r>
        <w:rPr>
          <w:b/>
        </w:rPr>
        <w:t xml:space="preserve">Tulos</w:t>
      </w:r>
    </w:p>
    <w:p>
      <w:r>
        <w:t xml:space="preserve">Miten Johnson pääsi vaalilippuun?</w:t>
      </w:r>
    </w:p>
    <w:p>
      <w:r>
        <w:rPr>
          <w:b/>
        </w:rPr>
        <w:t xml:space="preserve">Tulos</w:t>
      </w:r>
    </w:p>
    <w:p>
      <w:r>
        <w:t xml:space="preserve">Kuka päättää lopussa, että hän aikoo pyrkiä presidentiksi?</w:t>
      </w:r>
    </w:p>
    <w:p>
      <w:r>
        <w:rPr>
          <w:b/>
        </w:rPr>
        <w:t xml:space="preserve">Tulos</w:t>
      </w:r>
    </w:p>
    <w:p>
      <w:r>
        <w:t xml:space="preserve">Mikä oli Thomas Jefferson Johnsonin ensimmäinen "urapolku" ennen kuin hän päätti asettua ehdolle?</w:t>
      </w:r>
    </w:p>
    <w:p>
      <w:r>
        <w:rPr>
          <w:b/>
        </w:rPr>
        <w:t xml:space="preserve">Tulos</w:t>
      </w:r>
    </w:p>
    <w:p>
      <w:r>
        <w:t xml:space="preserve">Mihin tunnettuuteen Johnsonin pienen budjetin kampanja vetoaa?</w:t>
      </w:r>
    </w:p>
    <w:p>
      <w:r>
        <w:rPr>
          <w:b/>
        </w:rPr>
        <w:t xml:space="preserve">Tulos</w:t>
      </w:r>
    </w:p>
    <w:p>
      <w:r>
        <w:t xml:space="preserve">Minkä seniorijärjestön pakeille Johnson kuuluu?</w:t>
      </w:r>
    </w:p>
    <w:p>
      <w:r>
        <w:rPr>
          <w:b/>
        </w:rPr>
        <w:t xml:space="preserve">Tulos</w:t>
      </w:r>
    </w:p>
    <w:p>
      <w:r>
        <w:t xml:space="preserve">Millä ylellisyydellä Washingtonia kuvataan?</w:t>
      </w:r>
    </w:p>
    <w:p>
      <w:r>
        <w:rPr>
          <w:b/>
        </w:rPr>
        <w:t xml:space="preserve">Tulos</w:t>
      </w:r>
    </w:p>
    <w:p>
      <w:r>
        <w:t xml:space="preserve">Miten Washington D.C. kuvataan tarinan mukaan?</w:t>
      </w:r>
    </w:p>
    <w:p>
      <w:r>
        <w:rPr>
          <w:b/>
        </w:rPr>
        <w:t xml:space="preserve">Tulos</w:t>
      </w:r>
    </w:p>
    <w:p>
      <w:r>
        <w:t xml:space="preserve">Mitä pitkäaikainen kongressiedustaja teki kuollessaan?</w:t>
      </w:r>
    </w:p>
    <w:p>
      <w:r>
        <w:rPr>
          <w:b/>
        </w:rPr>
        <w:t xml:space="preserve">Tulos</w:t>
      </w:r>
    </w:p>
    <w:p>
      <w:r>
        <w:t xml:space="preserve">Kuka oli valta- ja teollisuusministeriön puheenjohtaja?</w:t>
      </w:r>
    </w:p>
    <w:p>
      <w:r>
        <w:rPr>
          <w:b/>
        </w:rPr>
        <w:t xml:space="preserve">Tulos</w:t>
      </w:r>
    </w:p>
    <w:p>
      <w:r>
        <w:t xml:space="preserve">Kenet Johnson paljastaa korruptoituneeksi poliitikoksi?</w:t>
      </w:r>
    </w:p>
    <w:p>
      <w:r>
        <w:rPr>
          <w:b/>
        </w:rPr>
        <w:t xml:space="preserve">Tulos</w:t>
      </w:r>
    </w:p>
    <w:p>
      <w:r>
        <w:t xml:space="preserve">Miten alkuperäinen Jeff Johnson kuoli?</w:t>
      </w:r>
    </w:p>
    <w:p>
      <w:r>
        <w:rPr>
          <w:b/>
        </w:rPr>
        <w:t xml:space="preserve">Tulos</w:t>
      </w:r>
    </w:p>
    <w:p>
      <w:r>
        <w:t xml:space="preserve">Mikä voi aiheuttaa pienille lapsille syöpää?</w:t>
      </w:r>
    </w:p>
    <w:p>
      <w:r>
        <w:rPr>
          <w:b/>
        </w:rPr>
        <w:t xml:space="preserve">Tulos</w:t>
      </w:r>
    </w:p>
    <w:p>
      <w:r>
        <w:t xml:space="preserve">Kuka pettää Johnsonin?</w:t>
      </w:r>
    </w:p>
    <w:p>
      <w:r>
        <w:rPr>
          <w:b/>
        </w:rPr>
        <w:t xml:space="preserve">Tulos</w:t>
      </w:r>
    </w:p>
    <w:p>
      <w:r>
        <w:t xml:space="preserve">Miten Thomas pystyi säästämään rahaa kampanjansa aikana?</w:t>
      </w:r>
    </w:p>
    <w:p>
      <w:r>
        <w:rPr>
          <w:b/>
        </w:rPr>
        <w:t xml:space="preserve">Tulos</w:t>
      </w:r>
    </w:p>
    <w:p>
      <w:r>
        <w:t xml:space="preserve">Mikä Johnsonin mukaan vaikeuttaa asioiden käsittelyä?</w:t>
      </w:r>
    </w:p>
    <w:p>
      <w:r>
        <w:rPr>
          <w:b/>
        </w:rPr>
        <w:t xml:space="preserve">Tulos</w:t>
      </w:r>
    </w:p>
    <w:p>
      <w:r>
        <w:t xml:space="preserve">Mistä tuore kongressiedustaja oli jutun mukaan kotoisin?</w:t>
      </w:r>
    </w:p>
    <w:p>
      <w:r>
        <w:rPr>
          <w:b/>
        </w:rPr>
        <w:t xml:space="preserve">Tulos</w:t>
      </w:r>
    </w:p>
    <w:p>
      <w:r>
        <w:t xml:space="preserve">Mistä osavaltiosta Thomas on kotoisin?</w:t>
      </w:r>
    </w:p>
    <w:p>
      <w:r>
        <w:rPr>
          <w:b/>
        </w:rPr>
        <w:t xml:space="preserve">Tulos</w:t>
      </w:r>
    </w:p>
    <w:p>
      <w:r>
        <w:t xml:space="preserve">Mitkä ovat Thomasin mielestä esteitä muutosten tekemiselle Washingtonin poliitikkona?</w:t>
      </w:r>
    </w:p>
    <w:p>
      <w:r>
        <w:rPr>
          <w:b/>
        </w:rPr>
        <w:t xml:space="preserve">Tulos</w:t>
      </w:r>
    </w:p>
    <w:p>
      <w:r>
        <w:t xml:space="preserve">Kenen kuolemaa Thomas Johnson käyttää päästäkseen valituksi?</w:t>
      </w:r>
    </w:p>
    <w:p>
      <w:r>
        <w:rPr>
          <w:b/>
        </w:rPr>
        <w:t xml:space="preserve">Tulos</w:t>
      </w:r>
    </w:p>
    <w:p>
      <w:r>
        <w:t xml:space="preserve">Mitä sähköyhtiöt saattavat antaa lapsille pienissä kaupungeissa ?</w:t>
      </w:r>
    </w:p>
    <w:p>
      <w:r>
        <w:rPr>
          <w:b/>
        </w:rPr>
        <w:t xml:space="preserve">Tulos</w:t>
      </w:r>
    </w:p>
    <w:p>
      <w:r>
        <w:t xml:space="preserve">Minkä valiokunnan puheenjohtajana Dodge toimi?</w:t>
      </w:r>
    </w:p>
    <w:p>
      <w:r>
        <w:rPr>
          <w:b/>
        </w:rPr>
        <w:t xml:space="preserve">Tulos</w:t>
      </w:r>
    </w:p>
    <w:p>
      <w:r>
        <w:t xml:space="preserve">Kuinka suuri voitto Thomasilla oli, kun hän pyrki kongressiin?</w:t>
      </w:r>
    </w:p>
    <w:p>
      <w:r>
        <w:rPr>
          <w:b/>
        </w:rPr>
        <w:t xml:space="preserve">Tulos</w:t>
      </w:r>
    </w:p>
    <w:p>
      <w:r>
        <w:t xml:space="preserve">Jeff Johnson haluaa asettua ehdolle uudella lyhennetyllä nimellään.  Miksi hän uskoo, että tämä auttaa häntä voittamaan vaalit?</w:t>
      </w:r>
    </w:p>
    <w:p>
      <w:r>
        <w:rPr>
          <w:b/>
        </w:rPr>
        <w:t xml:space="preserve">Tulos</w:t>
      </w:r>
    </w:p>
    <w:p>
      <w:r>
        <w:t xml:space="preserve">Kuka pettää Thomasin?</w:t>
      </w:r>
    </w:p>
    <w:p>
      <w:r>
        <w:rPr>
          <w:b/>
        </w:rPr>
        <w:t xml:space="preserve">Esimerkki 3.1397</w:t>
      </w:r>
    </w:p>
    <w:p>
      <w:r>
        <w:t xml:space="preserve"> Mary Anerleyn tarina alkaa vuonna 1801 Scargate Hallissa, "villin ja karun North Ridingin villeimmässä ja karuimmassa osassa"; ensimmäinen luku on käytännössä prologi, jossa kerrotaan talonpoika Philip Yordasin oudon dramaattisesta kuolemasta juuri sen jälkeen, kun hän oli tehnyt testamentin, jolla hän jätti poikansa Duncanin perinnöttömäksi. Kun Scargate Hall kuvataan lukijalle ensimmäisen kerran, se on siis kahden sisaren, Philippa Yordasin ja Eliza Carnabyn, omaisuutta. Perheen lakimies Jellicorse törmää sattumalta todisteisiin, jotka osoittavat, että sisarusten omistusoikeudessa on kohtalokas virhe, ja ratsastaa paikalle tutustuttamaan heidät tähän epämiellyttävään tosiasiaan.Kirjan kuudennessa luvussa tutustumme Anerleyn maatilaan, paikkaan, joka sijaitsee noin sadan kahdenkymmenen kilometrin päässä Scargate Hallista ja jossa asuu Mary Anerley. Kun Mary ratsastaa alas Dyke-joen notkelmaa samana aamuna, jona herra Jellicorse lähtee Scargate Hallista, hän törmää mieheen, joka juoksee henkensä edestä toisia miehiä, jotka ajavat häntä takaa ja ampuvat häntä. Hetken mielijohteesta hän näyttää miehelle paikan, jossa tämä voi piiloutua. Tämä mies on Robin Lyth, joka lapsena löydettiin rantaan ajautuneena pienestä poukamasta Flamborough Headin pohjoispuolella, ja sijaisvanhemmat kasvattivat hänet. Hän on pakomatkalla rannikkovartioston kapteeni Carrowayta. Maryn ja Robin Lythin välillä kukoistaa rakkaus, mutta monet esteet haittaavat todellisen rakkauden kulkua.</w:t>
      </w:r>
    </w:p>
    <w:p>
      <w:r>
        <w:rPr>
          <w:b/>
        </w:rPr>
        <w:t xml:space="preserve">Tulos</w:t>
      </w:r>
    </w:p>
    <w:p>
      <w:r>
        <w:t xml:space="preserve">Minä vuonna tarina alkaa?</w:t>
      </w:r>
    </w:p>
    <w:p>
      <w:r>
        <w:rPr>
          <w:b/>
        </w:rPr>
        <w:t xml:space="preserve">Tulos</w:t>
      </w:r>
    </w:p>
    <w:p>
      <w:r>
        <w:t xml:space="preserve">Keneen Mary Anerley rakastuu?</w:t>
      </w:r>
    </w:p>
    <w:p>
      <w:r>
        <w:rPr>
          <w:b/>
        </w:rPr>
        <w:t xml:space="preserve">Tulos</w:t>
      </w:r>
    </w:p>
    <w:p>
      <w:r>
        <w:t xml:space="preserve">Keneen Maria rakastuu?</w:t>
      </w:r>
    </w:p>
    <w:p>
      <w:r>
        <w:rPr>
          <w:b/>
        </w:rPr>
        <w:t xml:space="preserve">Tulos</w:t>
      </w:r>
    </w:p>
    <w:p>
      <w:r>
        <w:t xml:space="preserve">Kuka oli Duncanin isä?</w:t>
      </w:r>
    </w:p>
    <w:p>
      <w:r>
        <w:rPr>
          <w:b/>
        </w:rPr>
        <w:t xml:space="preserve">Tulos</w:t>
      </w:r>
    </w:p>
    <w:p>
      <w:r>
        <w:t xml:space="preserve">Minkä kaupungin pohjoispuolelta löytyi rantaan huuhtoutunut lapsi?</w:t>
      </w:r>
    </w:p>
    <w:p>
      <w:r>
        <w:rPr>
          <w:b/>
        </w:rPr>
        <w:t xml:space="preserve">Tulos</w:t>
      </w:r>
    </w:p>
    <w:p>
      <w:r>
        <w:t xml:space="preserve">Kuinka kaukana Anerley Farm on Scargate Hallista?</w:t>
      </w:r>
    </w:p>
    <w:p>
      <w:r>
        <w:rPr>
          <w:b/>
        </w:rPr>
        <w:t xml:space="preserve">Tulos</w:t>
      </w:r>
    </w:p>
    <w:p>
      <w:r>
        <w:t xml:space="preserve">Missä Anerley Farm sijaitsee?</w:t>
      </w:r>
    </w:p>
    <w:p>
      <w:r>
        <w:rPr>
          <w:b/>
        </w:rPr>
        <w:t xml:space="preserve">Tulos</w:t>
      </w:r>
    </w:p>
    <w:p>
      <w:r>
        <w:t xml:space="preserve">Mistä Robin löydettiin lapsena?</w:t>
      </w:r>
    </w:p>
    <w:p>
      <w:r>
        <w:rPr>
          <w:b/>
        </w:rPr>
        <w:t xml:space="preserve">Tulos</w:t>
      </w:r>
    </w:p>
    <w:p>
      <w:r>
        <w:t xml:space="preserve">Mikä on Jellicorsen ammatti?</w:t>
      </w:r>
    </w:p>
    <w:p>
      <w:r>
        <w:rPr>
          <w:b/>
        </w:rPr>
        <w:t xml:space="preserve">Tulos</w:t>
      </w:r>
    </w:p>
    <w:p>
      <w:r>
        <w:t xml:space="preserve">Keneen Mary törmää onttolassa?</w:t>
      </w:r>
    </w:p>
    <w:p>
      <w:r>
        <w:rPr>
          <w:b/>
        </w:rPr>
        <w:t xml:space="preserve">Tulos</w:t>
      </w:r>
    </w:p>
    <w:p>
      <w:r>
        <w:t xml:space="preserve">Kuka kuuluu rannikkovartiostoon?</w:t>
      </w:r>
    </w:p>
    <w:p>
      <w:r>
        <w:rPr>
          <w:b/>
        </w:rPr>
        <w:t xml:space="preserve">Tulos</w:t>
      </w:r>
    </w:p>
    <w:p>
      <w:r>
        <w:t xml:space="preserve">Mistä Philippa Yordas ja Eliza Carnaby tuntevat toisensa?</w:t>
      </w:r>
    </w:p>
    <w:p>
      <w:r>
        <w:rPr>
          <w:b/>
        </w:rPr>
        <w:t xml:space="preserve">Tulos</w:t>
      </w:r>
    </w:p>
    <w:p>
      <w:r>
        <w:t xml:space="preserve">Kuka on perheen asianajaja?</w:t>
      </w:r>
    </w:p>
    <w:p>
      <w:r>
        <w:rPr>
          <w:b/>
        </w:rPr>
        <w:t xml:space="preserve">Tulos</w:t>
      </w:r>
    </w:p>
    <w:p>
      <w:r>
        <w:t xml:space="preserve">Miten Mary löytää Robinin?</w:t>
      </w:r>
    </w:p>
    <w:p>
      <w:r>
        <w:rPr>
          <w:b/>
        </w:rPr>
        <w:t xml:space="preserve">Tulos</w:t>
      </w:r>
    </w:p>
    <w:p>
      <w:r>
        <w:t xml:space="preserve">Mitä isäntä teki pojalleen?</w:t>
      </w:r>
    </w:p>
    <w:p>
      <w:r>
        <w:rPr>
          <w:b/>
        </w:rPr>
        <w:t xml:space="preserve">Tulos</w:t>
      </w:r>
    </w:p>
    <w:p>
      <w:r>
        <w:t xml:space="preserve">Kenellä on outo ja dramaattinen kuolema?</w:t>
      </w:r>
    </w:p>
    <w:p>
      <w:r>
        <w:rPr>
          <w:b/>
        </w:rPr>
        <w:t xml:space="preserve">Tulos</w:t>
      </w:r>
    </w:p>
    <w:p>
      <w:r>
        <w:t xml:space="preserve">Mitä Filippus teki ennen kuolemaansa?</w:t>
      </w:r>
    </w:p>
    <w:p>
      <w:r>
        <w:rPr>
          <w:b/>
        </w:rPr>
        <w:t xml:space="preserve">Tulos</w:t>
      </w:r>
    </w:p>
    <w:p>
      <w:r>
        <w:t xml:space="preserve">Mikä on perheen asianajajan nimi alussa?</w:t>
      </w:r>
    </w:p>
    <w:p>
      <w:r>
        <w:rPr>
          <w:b/>
        </w:rPr>
        <w:t xml:space="preserve">Tulos</w:t>
      </w:r>
    </w:p>
    <w:p>
      <w:r>
        <w:t xml:space="preserve">Kuka omistaa Scargate Hallin?</w:t>
      </w:r>
    </w:p>
    <w:p>
      <w:r>
        <w:rPr>
          <w:b/>
        </w:rPr>
        <w:t xml:space="preserve">Tulos</w:t>
      </w:r>
    </w:p>
    <w:p>
      <w:r>
        <w:t xml:space="preserve">Miten Phillipa ja Eliza ovat sukua toisilleen?</w:t>
      </w:r>
    </w:p>
    <w:p>
      <w:r>
        <w:rPr>
          <w:b/>
        </w:rPr>
        <w:t xml:space="preserve">Tulos</w:t>
      </w:r>
    </w:p>
    <w:p>
      <w:r>
        <w:t xml:space="preserve">Missä Scargate Hall sijaitsee?</w:t>
      </w:r>
    </w:p>
    <w:p>
      <w:r>
        <w:rPr>
          <w:b/>
        </w:rPr>
        <w:t xml:space="preserve">Tulos</w:t>
      </w:r>
    </w:p>
    <w:p>
      <w:r>
        <w:t xml:space="preserve">Kuka on kapteeni Carroway?</w:t>
      </w:r>
    </w:p>
    <w:p>
      <w:r>
        <w:rPr>
          <w:b/>
        </w:rPr>
        <w:t xml:space="preserve">Tulos</w:t>
      </w:r>
    </w:p>
    <w:p>
      <w:r>
        <w:t xml:space="preserve">Missä Mary Anerley asuu?</w:t>
      </w:r>
    </w:p>
    <w:p>
      <w:r>
        <w:rPr>
          <w:b/>
        </w:rPr>
        <w:t xml:space="preserve">Tulos</w:t>
      </w:r>
    </w:p>
    <w:p>
      <w:r>
        <w:t xml:space="preserve">Mistä tarina alkaa?</w:t>
      </w:r>
    </w:p>
    <w:p>
      <w:r>
        <w:rPr>
          <w:b/>
        </w:rPr>
        <w:t xml:space="preserve">Tulos</w:t>
      </w:r>
    </w:p>
    <w:p>
      <w:r>
        <w:t xml:space="preserve">Ketä Robin Lyth pakenee?</w:t>
      </w:r>
    </w:p>
    <w:p>
      <w:r>
        <w:rPr>
          <w:b/>
        </w:rPr>
        <w:t xml:space="preserve">Tulos</w:t>
      </w:r>
    </w:p>
    <w:p>
      <w:r>
        <w:t xml:space="preserve">Mitä tunteita Maryn ja Robinin välillä tapahtuu?</w:t>
      </w:r>
    </w:p>
    <w:p>
      <w:r>
        <w:rPr>
          <w:b/>
        </w:rPr>
        <w:t xml:space="preserve">Tulos</w:t>
      </w:r>
    </w:p>
    <w:p>
      <w:r>
        <w:t xml:space="preserve">Mary löytää miehen, joka on ketä pakomatkalla?</w:t>
      </w:r>
    </w:p>
    <w:p>
      <w:r>
        <w:rPr>
          <w:b/>
        </w:rPr>
        <w:t xml:space="preserve">Tulos</w:t>
      </w:r>
    </w:p>
    <w:p>
      <w:r>
        <w:t xml:space="preserve">Mistä tarina alkaa?</w:t>
      </w:r>
    </w:p>
    <w:p>
      <w:r>
        <w:rPr>
          <w:b/>
        </w:rPr>
        <w:t xml:space="preserve">Tulos</w:t>
      </w:r>
    </w:p>
    <w:p>
      <w:r>
        <w:t xml:space="preserve">Kenet Squire Philip Yordas jättää testamentissaan perinnöttömäksi?</w:t>
      </w:r>
    </w:p>
    <w:p>
      <w:r>
        <w:rPr>
          <w:b/>
        </w:rPr>
        <w:t xml:space="preserve">Esimerkki 3.1398</w:t>
      </w:r>
    </w:p>
    <w:p>
      <w:r>
        <w:t xml:space="preserve"> Ruth on nuori orpotyttö, joka työskentelee kunnioitettavassa hikipajassa ylityöllistetyn rouva Masonin palveluksessa. Hänet valitaan tanssiaisiin korjaamaan repeytyneitä mekkoja. Tanssiaisissa hän tapaa aristokraattisen Henry Bellinghamin, joka on aristokraattinen mies ja joka ihastuu häneen välittömästi. He tapaavat uudelleen sattumalta ja solmivat salaisen ystävyyden; yhteisellä retkellä rouva Mason huomaa heidät ja erottaa Ruthin peläten liikkeensä maineen puolesta.Ruth on yksin maailmassa, ja Bellingham vie hänet Lontooseen, jossa hänestä tulee epäilemättä langennut nainen. He lähtevät yhdessä lomalle Walesiin, ja siellä Ruth tapaa maalaiskävelyllä vammaisen ja ystävällisen herra Bensonin. Bellingham sairastuu kuumeeseen, ja hotelliin kutsutaan hänen äitinsä, joka saapuu paikalle ja on inhottava siitä, että hänen poikansa on elänyt synnissä Ruthin kanssa. Äiti suostuttelee Bellinghamin hylkäämään Ruthin Walesiin ja jättää tälle rahaa. järkyttynyt Ruth yrittää itsemurhaa, mutta herra Benson huomaa hänet ja auttaa häntä lohduttamaan. Kun Benson saa tietää Bensonin menneisyydestä ja siitä, että tämä on yksin, hän tuo Bensonin takaisin kotikaupunkiinsa, jossa Benson on toisinajattelijoiden pappi, asumaan hänen ja hänen pelottavan mutta kiltin Faith-siskonsa luokse. Kun he saavat tietää, että Ruth on raskaana, he päättävät valehdella kaupungille ja väittää, että Ruth on leski nimeltä rouva Denbigh, suojellakseen Ruthia yhteiskunnalta, joka muutoin karttaisi häntä.Ruth synnyttää lapsensa, jonka hän nimeää Leonardiksi. Ruth muuttuu jälleen kerran Madonnan kaltaiseksi, rauhalliseksi ja viattomaksi hahmoksi. Paikallinen rikas liikemies Bradshaw ihailee Ruthia ja palkkaa hänet lastenkotiopettajattareksi lapsilleen, myös vanhimmalle tyttärelleen Jemimalle, joka ihailee kaunista Ruthia.Ruth lähtee Bradshaw'iden kanssa merenrantataloon, kun yksi Bradshaw'n lapsista toipuu pitkästä sairaudesta. Bradshaw tuo merenrannalle miehen, Donnen, jota hän on sponsoroimassa paikalliseksi kansanedustajaksi, tehdäkseen häneen vaikutuksen. Ruth tunnistaa herra Donnen olevan itse asiassa herra Bellingham, ja he joutuvat vastakkain rannalla. Bellingham tarjoutuu naimisiin Ruthin kanssa, koska väittää yhä rakastavansa häntä ja heidän lapsensa vuoksi, mutta Ruth torjuu tarjouksen sanoen, ettei anna Leonardin joutua kosketuksiin miehen kaltaisen miehen kanssa.Paikallisista juoruista Jemima saa selville Ruthin menneisyyden, vaikkei hän vieläkään tiedä, että herra Donne on Leonardin isä. Jemima on itsepäinen ja jo valmiiksi mustasukkainen siitä, että hänen kosijansa herra Farquhar, hänen isänsä liikekumppani, näyttää ihailevan Ruthia enemmän kuin häntä. Totuus on, että herra Farquhar on tyrmistynyt Jemiman ailahtelevasta käytöksestä, jonka on aiheuttanut hänen isänsä hyvää tarkoittava puuttuminen asiaan. Jemima päättää kuitenkin vaieta Ruthin menneisyydestä, sillä hän ymmärtää, että hän on kotoisin etuoikeutetummasta perheestä ja että hänelle olisi voinut käydä samoin, jos hän olisi ollut Ruthin tilanteessa. herra Bradshaw saa kuitenkin paikallisista juoruista selville, että Ruth on langennut nainen, ja vaikka Jemima puolustaa intohimoisesti Ruthia, hänet heitetään ulos talosta ja erotetaan. Ruth palaa kotiin ja joutuu paljastamaan Leonardille, että hän on itse asiassa avioton; hän on uutisesta järkyttynyt ja häpeissään. Myös herra Bradshaw menee vanhan ystävänsä herra Bensonin luo ja riitelee tämän kanssa, koska tämä salli valheen kertomisen ja Ruthin pääsyn paitsi hänen, myös herra Bradshawin taloon.Jemima ja herra Farquhar menevät naimisiin, saavat oman lapsen ja solmivat hyvän ystävyyden Ruthin ja Leonardin kanssa, mutta he ovat edelleen yhteiskunnan laitamilla. Ruth menee köyhien joukkoon sairaanhoitajaksi ja saa siellä hyvän maineen, jolloin Leonard on jälleen ylpeä äidistään ja heidän suhteensa palautuu ennalleen. Herra Bradshaw'n pojan paljastuu kavaltaneen yrityksen varoja, ja hänen isänsä hylkää hänet. Kun hänen poikansa kuitenkin joutuu myöhemmin onnettomuuteen, herra Bradshaw on järkyttynyt ja tajuaa, että hänen moraalinsa oli ollut ehkä liian kovakourainen aiemmin. Poika toipuu, ja herra Bradshaw alkaa miettiä elämäänsä uudelleen.Ruth joutuu luopumaan työstään, koska ympäristössä on tarttuva kuume. Paikallinen lääkäri tarjoutuu tukemaan Leonardin opintoja hyvässä koulussa, ja Farquharit tarjoutuvat lähtemään lomalle Ruthin ja Leonardin kanssa. Ennen kuin Ruth on tehnyt päätöksensä, hän kuulee kuitenkin, että herra Donne on hyvin sairas; hän uskoutuu lääkärille totuuden siitä, kuka herra Donne todella on, ja menee tämän luo. Donne on kuumeessa eikä tunnista häntä, mutta Ruth hoitaa hänet takaisin terveeksi, mutta Ruth kuitenkin sairastuu ja kuolee sairauteen. Hautajaisissa monet köyhistä, joita Ruth oli hoitanut, ylistävät häntä, ja kappeli on täynnä ihmisiä, jotka rakastivat Ruthia, vaikka hän oli langennut nainen. Herra Donne tulee herra Bensonin taloon ja näkee Ruthin kuolleen, hän on hetkellisesti surullinen ja tarjoaa rahaa herra Bensonille, joka tajuaa, kuka hänen täytyy olla, ja heittää hänet ulos talosta. romaani päättyy siihen, että herra Bradshaw löytää äitinsä haudalta itkevän Leonardin, jonka hän vie kotiin herra Bensonin luo, ja uudistaa ystävyytensä herra Bensonin kanssa ymmärtäen, että Ruthin hyljeksineen yhteiskunnan jäsenenä hän on myös vastuussa tämän kuolemasta.</w:t>
      </w:r>
    </w:p>
    <w:p>
      <w:r>
        <w:rPr>
          <w:b/>
        </w:rPr>
        <w:t xml:space="preserve">Tulos</w:t>
      </w:r>
    </w:p>
    <w:p>
      <w:r>
        <w:t xml:space="preserve">Kenet Jemima nai?</w:t>
      </w:r>
    </w:p>
    <w:p>
      <w:r>
        <w:rPr>
          <w:b/>
        </w:rPr>
        <w:t xml:space="preserve">Tulos</w:t>
      </w:r>
    </w:p>
    <w:p>
      <w:r>
        <w:t xml:space="preserve">Kenen kanssa Ruth muuttaa yhteen?</w:t>
      </w:r>
    </w:p>
    <w:p>
      <w:r>
        <w:rPr>
          <w:b/>
        </w:rPr>
        <w:t xml:space="preserve">Tulos</w:t>
      </w:r>
    </w:p>
    <w:p>
      <w:r>
        <w:t xml:space="preserve">Minkä nimen Ruth antaa lapselleen?</w:t>
      </w:r>
    </w:p>
    <w:p>
      <w:r>
        <w:rPr>
          <w:b/>
        </w:rPr>
        <w:t xml:space="preserve">Tulos</w:t>
      </w:r>
    </w:p>
    <w:p>
      <w:r>
        <w:t xml:space="preserve">Kuka on Ruutin poika?</w:t>
      </w:r>
    </w:p>
    <w:p>
      <w:r>
        <w:rPr>
          <w:b/>
        </w:rPr>
        <w:t xml:space="preserve">Tulos</w:t>
      </w:r>
    </w:p>
    <w:p>
      <w:r>
        <w:t xml:space="preserve">Kenelle Ruth työskentelee?</w:t>
      </w:r>
    </w:p>
    <w:p>
      <w:r>
        <w:rPr>
          <w:b/>
        </w:rPr>
        <w:t xml:space="preserve">Tulos</w:t>
      </w:r>
    </w:p>
    <w:p>
      <w:r>
        <w:t xml:space="preserve">Mihin Bellingham vie Ruthin?</w:t>
      </w:r>
    </w:p>
    <w:p>
      <w:r>
        <w:rPr>
          <w:b/>
        </w:rPr>
        <w:t xml:space="preserve">Tulos</w:t>
      </w:r>
    </w:p>
    <w:p>
      <w:r>
        <w:t xml:space="preserve">Mitä Bellingham tarjoutuu tekemään lapsensa vuoksi Ruthin kanssa käydyn yhteenoton aikana? </w:t>
      </w:r>
    </w:p>
    <w:p>
      <w:r>
        <w:rPr>
          <w:b/>
        </w:rPr>
        <w:t xml:space="preserve">Tulos</w:t>
      </w:r>
    </w:p>
    <w:p>
      <w:r>
        <w:t xml:space="preserve">Minkä tarinan herra Benson keksii suojellakseen Ruthia?</w:t>
      </w:r>
    </w:p>
    <w:p>
      <w:r>
        <w:rPr>
          <w:b/>
        </w:rPr>
        <w:t xml:space="preserve">Tulos</w:t>
      </w:r>
    </w:p>
    <w:p>
      <w:r>
        <w:t xml:space="preserve">Miten Ruth on sukua Leonardille?</w:t>
      </w:r>
    </w:p>
    <w:p>
      <w:r>
        <w:rPr>
          <w:b/>
        </w:rPr>
        <w:t xml:space="preserve">Tulos</w:t>
      </w:r>
    </w:p>
    <w:p>
      <w:r>
        <w:t xml:space="preserve">Miten Ruth kuolee?</w:t>
      </w:r>
    </w:p>
    <w:p>
      <w:r>
        <w:rPr>
          <w:b/>
        </w:rPr>
        <w:t xml:space="preserve">Tulos</w:t>
      </w:r>
    </w:p>
    <w:p>
      <w:r>
        <w:t xml:space="preserve">Mikä vahingoittaa Leonardin ja Ruthin suhdetta?</w:t>
      </w:r>
    </w:p>
    <w:p>
      <w:r>
        <w:rPr>
          <w:b/>
        </w:rPr>
        <w:t xml:space="preserve">Tulos</w:t>
      </w:r>
    </w:p>
    <w:p>
      <w:r>
        <w:t xml:space="preserve">Kenen poika jää kiinni yrityksen varojen kavaltamisesta?</w:t>
      </w:r>
    </w:p>
    <w:p>
      <w:r>
        <w:rPr>
          <w:b/>
        </w:rPr>
        <w:t xml:space="preserve">Tulos</w:t>
      </w:r>
    </w:p>
    <w:p>
      <w:r>
        <w:t xml:space="preserve">Kenen kanssa Ruth solmii tarinan alussa salaisen ystävyyden?</w:t>
      </w:r>
    </w:p>
    <w:p>
      <w:r>
        <w:rPr>
          <w:b/>
        </w:rPr>
        <w:t xml:space="preserve">Tulos</w:t>
      </w:r>
    </w:p>
    <w:p>
      <w:r>
        <w:t xml:space="preserve">Kuka herra Donne oikeastaan on?</w:t>
      </w:r>
    </w:p>
    <w:p>
      <w:r>
        <w:rPr>
          <w:b/>
        </w:rPr>
        <w:t xml:space="preserve">Tulos</w:t>
      </w:r>
    </w:p>
    <w:p>
      <w:r>
        <w:t xml:space="preserve">Mitä työtä herra Bradshaw tarjoaa Ruthille?</w:t>
      </w:r>
    </w:p>
    <w:p>
      <w:r>
        <w:rPr>
          <w:b/>
        </w:rPr>
        <w:t xml:space="preserve">Tulos</w:t>
      </w:r>
    </w:p>
    <w:p>
      <w:r>
        <w:t xml:space="preserve">Kenet Ruth tapaa tanssiaisissa, joka ihastuu häneen?</w:t>
      </w:r>
    </w:p>
    <w:p>
      <w:r>
        <w:rPr>
          <w:b/>
        </w:rPr>
        <w:t xml:space="preserve">Tulos</w:t>
      </w:r>
    </w:p>
    <w:p>
      <w:r>
        <w:t xml:space="preserve">Kuka on mustasukkainen, koska hänen kosijansa ihailee Ruthia?</w:t>
      </w:r>
    </w:p>
    <w:p>
      <w:r>
        <w:rPr>
          <w:b/>
        </w:rPr>
        <w:t xml:space="preserve">Tulos</w:t>
      </w:r>
    </w:p>
    <w:p>
      <w:r>
        <w:t xml:space="preserve">Miksi hotelli cal Bellinghamin mther?</w:t>
      </w:r>
    </w:p>
    <w:p>
      <w:r>
        <w:rPr>
          <w:b/>
        </w:rPr>
        <w:t xml:space="preserve">Tulos</w:t>
      </w:r>
    </w:p>
    <w:p>
      <w:r>
        <w:t xml:space="preserve">Missä Bellinghamin äiti vakuuttaa hänet hylkäämään Ruthin?</w:t>
      </w:r>
    </w:p>
    <w:p>
      <w:r>
        <w:rPr>
          <w:b/>
        </w:rPr>
        <w:t xml:space="preserve">Tulos</w:t>
      </w:r>
    </w:p>
    <w:p>
      <w:r>
        <w:t xml:space="preserve">Kuka tarjoutuu naimisiin Ruutin kanssa, mutta Ruut hylkää hänet?</w:t>
      </w:r>
    </w:p>
    <w:p>
      <w:r>
        <w:rPr>
          <w:b/>
        </w:rPr>
        <w:t xml:space="preserve">Tulos</w:t>
      </w:r>
    </w:p>
    <w:p>
      <w:r>
        <w:t xml:space="preserve">Mitä Ruth huomaa herra Donneen tutustuessaan?</w:t>
      </w:r>
    </w:p>
    <w:p>
      <w:r>
        <w:rPr>
          <w:b/>
        </w:rPr>
        <w:t xml:space="preserve">Tulos</w:t>
      </w:r>
    </w:p>
    <w:p>
      <w:r>
        <w:t xml:space="preserve">Kuka lohduttaa Ruthia, kun hän haluaa tehdä itsemurhan?</w:t>
      </w:r>
    </w:p>
    <w:p>
      <w:r>
        <w:rPr>
          <w:b/>
        </w:rPr>
        <w:t xml:space="preserve">Tulos</w:t>
      </w:r>
    </w:p>
    <w:p>
      <w:r>
        <w:t xml:space="preserve">Miksi herra Bradshaw hylkää poikansa?</w:t>
      </w:r>
    </w:p>
    <w:p>
      <w:r>
        <w:rPr>
          <w:b/>
        </w:rPr>
        <w:t xml:space="preserve">Tulos</w:t>
      </w:r>
    </w:p>
    <w:p>
      <w:r>
        <w:t xml:space="preserve">Mitä tapahtuu, kun rouva Mason näkee Ruthin Bellinghamin kanssa?</w:t>
      </w:r>
    </w:p>
    <w:p>
      <w:r>
        <w:rPr>
          <w:b/>
        </w:rPr>
        <w:t xml:space="preserve">Tulos</w:t>
      </w:r>
    </w:p>
    <w:p>
      <w:r>
        <w:t xml:space="preserve">Miksi Ruth menee tanssiaisiin?</w:t>
      </w:r>
    </w:p>
    <w:p>
      <w:r>
        <w:rPr>
          <w:b/>
        </w:rPr>
        <w:t xml:space="preserve">Tulos</w:t>
      </w:r>
    </w:p>
    <w:p>
      <w:r>
        <w:t xml:space="preserve">Miksi herra Bradshaw erottaa Ruthin ja heittää hänet ulos talosta?</w:t>
      </w:r>
    </w:p>
    <w:p>
      <w:r>
        <w:rPr>
          <w:b/>
        </w:rPr>
        <w:t xml:space="preserve">Tulos</w:t>
      </w:r>
    </w:p>
    <w:p>
      <w:r>
        <w:t xml:space="preserve">Miksi Ruth meni tanssiaisiin?</w:t>
      </w:r>
    </w:p>
    <w:p>
      <w:r>
        <w:rPr>
          <w:b/>
        </w:rPr>
        <w:t xml:space="preserve">Tulos</w:t>
      </w:r>
    </w:p>
    <w:p>
      <w:r>
        <w:t xml:space="preserve">Mitä herra Benson estää Ruthia tekemästä?</w:t>
      </w:r>
    </w:p>
    <w:p>
      <w:r>
        <w:rPr>
          <w:b/>
        </w:rPr>
        <w:t xml:space="preserve">Tulos</w:t>
      </w:r>
    </w:p>
    <w:p>
      <w:r>
        <w:t xml:space="preserve">Mitä työtä Ruth tekee herra Bradshaw'lle?</w:t>
      </w:r>
    </w:p>
    <w:p>
      <w:r>
        <w:rPr>
          <w:b/>
        </w:rPr>
        <w:t xml:space="preserve">Esimerkki 3.1399</w:t>
      </w:r>
    </w:p>
    <w:p>
      <w:r>
        <w:t xml:space="preserve"> Tarina kertoo Elizabeth Annista, 9-vuotiaasta orvosta, joka siirtyy suojellusta elämästä isänsä tädin Harrietin ja serkku Francesin luona kaupungissa asumaan Vermontissa sijaitsevalle maatilalle äitinsä perheen, Putneyn perheeseen, jonka lasten kasvatuskäytännöt olivat aina vaikuttaneet Harrietista ja hänen tyttärestään epäilyttäviltä. Uudessa maalaiselämässään Elizabeth Ann saa lempinimen "Betsy" ja huomaa, että monet toiminnot, joita Frances oli aina pitänyt liian vaativina pienelle tytölle, ovat Putneyn perheessä lapsen rutiinitehtäviä: yksin kouluun kulkeminen, ruoanlaitto ja kotitöiden tekeminen. lapsi viihtyy hyvin uudessa ympäristössään ja oppii tekemään voita, keittämään vaahterasiirappia ja hoitamaan eläimiä. Hän myös rakastaa lukea itselleen ja perheelleen. Kun Frances ilmoittaa menevänsä naimisiin ja tulleensa "pelastamaan" Elizabeth Annin pelätyiltä Putneyn serkuilta, hän huomaa hämmästyksekseen, että pikkutyttö tyytyy jäämään. Tarina päättyy Francesin palattua kotiin, ja Betsy, hänen tätinsä Abigail, Henry-setänsä ja Ann-serkkunsa istuvat hiljaa ja onnellisina takan ääressä ja nauttivat siitä, että heistä tulee nyt lopullisesti perhe.</w:t>
      </w:r>
    </w:p>
    <w:p>
      <w:r>
        <w:rPr>
          <w:b/>
        </w:rPr>
        <w:t xml:space="preserve">Tulos</w:t>
      </w:r>
    </w:p>
    <w:p>
      <w:r>
        <w:t xml:space="preserve">Mitä tapahtui sen jälkeen, kun Frances palasi kotiin Betsyn, tätinsä, setänsä ja serkkunsa kanssa?</w:t>
      </w:r>
    </w:p>
    <w:p>
      <w:r>
        <w:rPr>
          <w:b/>
        </w:rPr>
        <w:t xml:space="preserve">Tulos</w:t>
      </w:r>
    </w:p>
    <w:p>
      <w:r>
        <w:t xml:space="preserve">Millä nimellä Elisabet Ann tunnettiin aikanaan?</w:t>
      </w:r>
    </w:p>
    <w:p>
      <w:r>
        <w:rPr>
          <w:b/>
        </w:rPr>
        <w:t xml:space="preserve">Tulos</w:t>
      </w:r>
    </w:p>
    <w:p>
      <w:r>
        <w:t xml:space="preserve">Mitä ruokia Betsy oppii tekemään?</w:t>
      </w:r>
    </w:p>
    <w:p>
      <w:r>
        <w:rPr>
          <w:b/>
        </w:rPr>
        <w:t xml:space="preserve">Tulos</w:t>
      </w:r>
    </w:p>
    <w:p>
      <w:r>
        <w:t xml:space="preserve">Mitä Betsy oppii tekemään?</w:t>
      </w:r>
    </w:p>
    <w:p>
      <w:r>
        <w:rPr>
          <w:b/>
        </w:rPr>
        <w:t xml:space="preserve">Tulos</w:t>
      </w:r>
    </w:p>
    <w:p>
      <w:r>
        <w:t xml:space="preserve">Minne Elisabet muutti asuttuaan kaupungissa?</w:t>
      </w:r>
    </w:p>
    <w:p>
      <w:r>
        <w:rPr>
          <w:b/>
        </w:rPr>
        <w:t xml:space="preserve">Tulos</w:t>
      </w:r>
    </w:p>
    <w:p>
      <w:r>
        <w:t xml:space="preserve">Mikä on hänen isotätinsä nimi?</w:t>
      </w:r>
    </w:p>
    <w:p>
      <w:r>
        <w:rPr>
          <w:b/>
        </w:rPr>
        <w:t xml:space="preserve">Tulos</w:t>
      </w:r>
    </w:p>
    <w:p>
      <w:r>
        <w:t xml:space="preserve">Kuka on päähenkilö?</w:t>
      </w:r>
    </w:p>
    <w:p>
      <w:r>
        <w:rPr>
          <w:b/>
        </w:rPr>
        <w:t xml:space="preserve">Tulos</w:t>
      </w:r>
    </w:p>
    <w:p>
      <w:r>
        <w:t xml:space="preserve">Kenen luo Elizabeth muuttaa asumaan?</w:t>
      </w:r>
    </w:p>
    <w:p>
      <w:r>
        <w:rPr>
          <w:b/>
        </w:rPr>
        <w:t xml:space="preserve">Tulos</w:t>
      </w:r>
    </w:p>
    <w:p>
      <w:r>
        <w:t xml:space="preserve">Mikä on Elizabeth Annin lempinimi?</w:t>
      </w:r>
    </w:p>
    <w:p>
      <w:r>
        <w:rPr>
          <w:b/>
        </w:rPr>
        <w:t xml:space="preserve">Tulos</w:t>
      </w:r>
    </w:p>
    <w:p>
      <w:r>
        <w:t xml:space="preserve">Minne Elizabeth Ann meni asumaan, kun hän lähti kaupungista?</w:t>
      </w:r>
    </w:p>
    <w:p>
      <w:r>
        <w:rPr>
          <w:b/>
        </w:rPr>
        <w:t xml:space="preserve">Tulos</w:t>
      </w:r>
    </w:p>
    <w:p>
      <w:r>
        <w:t xml:space="preserve">Kuka on Frances?</w:t>
      </w:r>
    </w:p>
    <w:p>
      <w:r>
        <w:rPr>
          <w:b/>
        </w:rPr>
        <w:t xml:space="preserve">Tulos</w:t>
      </w:r>
    </w:p>
    <w:p>
      <w:r>
        <w:t xml:space="preserve">Kuinka vanha Elizabeth Ann/Betsy on?</w:t>
      </w:r>
    </w:p>
    <w:p>
      <w:r>
        <w:rPr>
          <w:b/>
        </w:rPr>
        <w:t xml:space="preserve">Tulos</w:t>
      </w:r>
    </w:p>
    <w:p>
      <w:r>
        <w:t xml:space="preserve">Kenen ympärille tarina rakentuu?</w:t>
      </w:r>
    </w:p>
    <w:p>
      <w:r>
        <w:rPr>
          <w:b/>
        </w:rPr>
        <w:t xml:space="preserve">Tulos</w:t>
      </w:r>
    </w:p>
    <w:p>
      <w:r>
        <w:t xml:space="preserve">Kuinka vanha päähenkilö oli?</w:t>
      </w:r>
    </w:p>
    <w:p>
      <w:r>
        <w:rPr>
          <w:b/>
        </w:rPr>
        <w:t xml:space="preserve">Tulos</w:t>
      </w:r>
    </w:p>
    <w:p>
      <w:r>
        <w:t xml:space="preserve">Missä Betsy ja hänen uusi perheensä istuvat, kun tarina päättyy?</w:t>
      </w:r>
    </w:p>
    <w:p>
      <w:r>
        <w:rPr>
          <w:b/>
        </w:rPr>
        <w:t xml:space="preserve">Tulos</w:t>
      </w:r>
    </w:p>
    <w:p>
      <w:r>
        <w:t xml:space="preserve">Mitä asioita Betsy oppi tekemään maatilalla?</w:t>
      </w:r>
    </w:p>
    <w:p>
      <w:r>
        <w:rPr>
          <w:b/>
        </w:rPr>
        <w:t xml:space="preserve">Tulos</w:t>
      </w:r>
    </w:p>
    <w:p>
      <w:r>
        <w:t xml:space="preserve">Kuka on Elizabeth Ann?</w:t>
      </w:r>
    </w:p>
    <w:p>
      <w:r>
        <w:rPr>
          <w:b/>
        </w:rPr>
        <w:t xml:space="preserve">Tulos</w:t>
      </w:r>
    </w:p>
    <w:p>
      <w:r>
        <w:t xml:space="preserve">Keitä Putneyt ovat?</w:t>
      </w:r>
    </w:p>
    <w:p>
      <w:r>
        <w:rPr>
          <w:b/>
        </w:rPr>
        <w:t xml:space="preserve">Tulos</w:t>
      </w:r>
    </w:p>
    <w:p>
      <w:r>
        <w:t xml:space="preserve">Kenen kanssa Elisabet Ann aluksi asui?</w:t>
      </w:r>
    </w:p>
    <w:p>
      <w:r>
        <w:rPr>
          <w:b/>
        </w:rPr>
        <w:t xml:space="preserve">Tulos</w:t>
      </w:r>
    </w:p>
    <w:p>
      <w:r>
        <w:t xml:space="preserve">Keitä Putneyt ovat?</w:t>
      </w:r>
    </w:p>
    <w:p>
      <w:r>
        <w:rPr>
          <w:b/>
        </w:rPr>
        <w:t xml:space="preserve">Tulos</w:t>
      </w:r>
    </w:p>
    <w:p>
      <w:r>
        <w:t xml:space="preserve">Kenen kanssa Elizabeth Ann asui Vermontissa?</w:t>
      </w:r>
    </w:p>
    <w:p>
      <w:r>
        <w:rPr>
          <w:b/>
        </w:rPr>
        <w:t xml:space="preserve">Tulos</w:t>
      </w:r>
    </w:p>
    <w:p>
      <w:r>
        <w:t xml:space="preserve">Kuinka vanha Elizabeth Ann on?</w:t>
      </w:r>
    </w:p>
    <w:p>
      <w:r>
        <w:rPr>
          <w:b/>
        </w:rPr>
        <w:t xml:space="preserve">Tulos</w:t>
      </w:r>
    </w:p>
    <w:p>
      <w:r>
        <w:t xml:space="preserve">Mitä Betsy rakasti tehdä?</w:t>
      </w:r>
    </w:p>
    <w:p>
      <w:r>
        <w:rPr>
          <w:b/>
        </w:rPr>
        <w:t xml:space="preserve">Tulos</w:t>
      </w:r>
    </w:p>
    <w:p>
      <w:r>
        <w:t xml:space="preserve">Miltä Elisabet Annista tuntuu, kun hänen serkkunsa Francis tulee pelastamaan hänet?</w:t>
      </w:r>
    </w:p>
    <w:p>
      <w:r>
        <w:rPr>
          <w:b/>
        </w:rPr>
        <w:t xml:space="preserve">Tulos</w:t>
      </w:r>
    </w:p>
    <w:p>
      <w:r>
        <w:t xml:space="preserve">Mikä on Elisabet Annin uusi lempinimi?</w:t>
      </w:r>
    </w:p>
    <w:p>
      <w:r>
        <w:rPr>
          <w:b/>
        </w:rPr>
        <w:t xml:space="preserve">Tulos</w:t>
      </w:r>
    </w:p>
    <w:p>
      <w:r>
        <w:t xml:space="preserve">Kuka tuli pelastamaan Betsyn?</w:t>
      </w:r>
    </w:p>
    <w:p>
      <w:r>
        <w:rPr>
          <w:b/>
        </w:rPr>
        <w:t xml:space="preserve">Tulos</w:t>
      </w:r>
    </w:p>
    <w:p>
      <w:r>
        <w:t xml:space="preserve">Miten Putneyt suhtautuvat Francesin mukaan tytöltä vaativaan toimintaan?</w:t>
      </w:r>
    </w:p>
    <w:p>
      <w:r>
        <w:rPr>
          <w:b/>
        </w:rPr>
        <w:t xml:space="preserve">Tulos</w:t>
      </w:r>
    </w:p>
    <w:p>
      <w:r>
        <w:t xml:space="preserve">Mitä rutiininomaisia asioita Putneyn perhe piti hyväksyttävinä nuorelle tytölle?</w:t>
      </w:r>
    </w:p>
    <w:p>
      <w:r>
        <w:rPr>
          <w:b/>
        </w:rPr>
        <w:t xml:space="preserve">Tulos</w:t>
      </w:r>
    </w:p>
    <w:p>
      <w:r>
        <w:t xml:space="preserve">Miksi Frances ilmestyy maatilalle?</w:t>
      </w:r>
    </w:p>
    <w:p>
      <w:r>
        <w:rPr>
          <w:b/>
        </w:rPr>
        <w:t xml:space="preserve">Tulos</w:t>
      </w:r>
    </w:p>
    <w:p>
      <w:r>
        <w:t xml:space="preserve">Minne Elizabeth Ann muuttaa?</w:t>
      </w:r>
    </w:p>
    <w:p>
      <w:r>
        <w:rPr>
          <w:b/>
        </w:rPr>
        <w:t xml:space="preserve">Esimerkki 3.1400</w:t>
      </w:r>
    </w:p>
    <w:p>
      <w:r>
        <w:t xml:space="preserve"> Romaani alkaa Rebeccan matkalla Riverboroon asumaan kahden tätinsä, Miranda ja Jane Sawyerin, luokse. Tähän asti hän on asunut perheen maatilalla. Rebecca on toiseksi vanhin seitsemästä lapsesta. Useimmilla lapsilla on mielikuvituksellisia nimiä, kuten Marquis ja Jenny Lind, joihin vaikuttaa isän taiteilijatausta (Rebecca on nimetty molempien Ivanhoen sankarittarien mukaan). Perhe on melko köyhä, mikä johtuu lasten lukumäärästä, herra Randallin kyvyttömyydestä pysyä työssä ja siitä, että maatila on kiinnitetty. Romaanin alussa isä on kuollut kolme vuotta sitten, ja perhe selviytyy hädin tuskin. Rebeccan oleskelu tätinsä luona on mahdollisuus parantaa mahdollisuuksiaan elämässä ja helpottaa perheen taloutta, kun yksi suu vähemmän ruokittavana. Köyhästä taustastaan huolimatta Rebecca on mielikuvituksellinen ja viehättävä. Hän säveltää usein pieniä runoja ja lauluja ilmaistakseen tunteitaan tai huvittaakseen nuorempia sisaruksiaan. Hän on se, joka antoi heidän maatilalleen nimen "Sunnybrook." Miranda ja Jane olivat halunneet Hannahin, vanhimman siskon, hänen käytännöllisen luonteensa ja kotitalouskykyjensä vuoksi, mutta hänen äitinsä tarvitsee häntä kotona samasta syystä. Hän lähettää sen sijaan Rebeccan. Miranda ei ole vaikuttunut Rebeccan mielikuvituksellisuudesta ja kalpeasta ihonväristä, ja sanoo, että hän on hänen nihkeän isänsä Lorenzo DeMedici Randallin kuva. Miranda päättää tehdä velvollisuutensa ja kouluttaa Rebeccasta kunnon nuoren naisen, jotta tämä ei häpäisisi Sawyerin nimeä. Jane ottaa Rebeccan suojelijan roolin ja toimii puskurina sisarentyttärensä ja siskonsa välillä. Jane opettaa Rebeccaa ompelemaan, kokkaamaan ja hoitamaan kotitaloutta. Rebeccan eloisuus ja uteliaisuus piristävät Janen elämää ja virkistävät hänen henkeään. Vaikka Rebecca pyrkii saamaan Mirandan hyväksynnän, hänen on vaikea täyttää Mirandan tiukkoja vaatimuksia. Rebeccaa vastassa on Mirandan näkemys hänestä "pelkkänä Randallina eikä lainkaan Sawyerina." Romaanin keskivaiheilla kuvataan suurimmaksi osaksi elämää Riverborossa ja sen asukkaita. Tärkeitä hahmoja ovat Jeremiah Cobb ja hänen vaimonsa Sarah, jotka törmäävät ensimmäisen kerran Rebeccan viehätysvoimaan, Rebeccan koulutoveri ja paras ystävä Emma Jane Perkins sekä Adam Ladd, nuori liikemies, joka kiinnostuu Rebeccan koulutuksesta. Adam tapaa Rebeccan, kun tämä ja Emma Jane myyvät saippuaa auttaakseen köyhää perhettä saamaan lampun palkkiona. Rebecca antaa hänelle lempinimen "herra Aladdin." Rebecca osoittautuu hyväksi oppilaaksi erityisesti englannin kielessä ja jatkaa opintojaan Warehamin lukiossa. Kirjan viimeisessä osassa Rebeccasta on tullut nuori nainen, jolla on sama korkea henki ja lahjakkuus kirjoittamiseen. Hän hakee opettajan paikkaa Augustasta, mutta hänen äitinsä sairastuu, ja Rebeccan on palattava hoitamaan häntä ja maatilaa. Rebeccan ollessa poissa Riverborosta Miranda kuolee ja jättää Sawyerin talon ja maat Rebeccalle. Rautatieyhtiö ostaa Sunnybrookin tilan rakennustarkoituksiin, ja tämä antaa Randallin perheelle riittävän toimeentulon. Mirandan testamentin ansiosta Rebeccalla on nyt tarpeeksi rahaa tullakseen itsenäiseksi naiseksi ja auttaakseen sisaruksiaan. Romaani päättyy hänen huudahtaessaan: "Jumala siunatkoon Miranda-tätiä! Jumala siunatkoon tiilitaloa, joka oli! Jumala siunatkoon tiilitaloa, joka on tuleva!"</w:t>
      </w:r>
    </w:p>
    <w:p>
      <w:r>
        <w:rPr>
          <w:b/>
        </w:rPr>
        <w:t xml:space="preserve">Tulos</w:t>
      </w:r>
    </w:p>
    <w:p>
      <w:r>
        <w:t xml:space="preserve">Kuka kuoli ja jätti Sawyerin talon ja maat Rebeccalle?</w:t>
      </w:r>
    </w:p>
    <w:p>
      <w:r>
        <w:rPr>
          <w:b/>
        </w:rPr>
        <w:t xml:space="preserve">Tulos</w:t>
      </w:r>
    </w:p>
    <w:p>
      <w:r>
        <w:t xml:space="preserve">Kenen kanssa Rebecca asuu?</w:t>
      </w:r>
    </w:p>
    <w:p>
      <w:r>
        <w:rPr>
          <w:b/>
        </w:rPr>
        <w:t xml:space="preserve">Tulos</w:t>
      </w:r>
    </w:p>
    <w:p>
      <w:r>
        <w:t xml:space="preserve">Kuka on Rebeccan paras ystävä Riverborossa?</w:t>
      </w:r>
    </w:p>
    <w:p>
      <w:r>
        <w:rPr>
          <w:b/>
        </w:rPr>
        <w:t xml:space="preserve">Tulos</w:t>
      </w:r>
    </w:p>
    <w:p>
      <w:r>
        <w:t xml:space="preserve">Kuka osti Sunnybrookin tilan rakentamista varten?</w:t>
      </w:r>
    </w:p>
    <w:p>
      <w:r>
        <w:rPr>
          <w:b/>
        </w:rPr>
        <w:t xml:space="preserve">Tulos</w:t>
      </w:r>
    </w:p>
    <w:p>
      <w:r>
        <w:t xml:space="preserve">Kenet Jane-täti ja Miranda-täti halusivat asumaan heidän kanssaan?</w:t>
      </w:r>
    </w:p>
    <w:p>
      <w:r>
        <w:rPr>
          <w:b/>
        </w:rPr>
        <w:t xml:space="preserve">Tulos</w:t>
      </w:r>
    </w:p>
    <w:p>
      <w:r>
        <w:t xml:space="preserve">Miksi Rebeccan perhe on köyhä?</w:t>
      </w:r>
    </w:p>
    <w:p>
      <w:r>
        <w:rPr>
          <w:b/>
        </w:rPr>
        <w:t xml:space="preserve">Tulos</w:t>
      </w:r>
    </w:p>
    <w:p>
      <w:r>
        <w:t xml:space="preserve">Miksi Rebecca muuttaa tätiensä luokse?</w:t>
      </w:r>
    </w:p>
    <w:p>
      <w:r>
        <w:rPr>
          <w:b/>
        </w:rPr>
        <w:t xml:space="preserve">Tulos</w:t>
      </w:r>
    </w:p>
    <w:p>
      <w:r>
        <w:t xml:space="preserve">Mikä on Mirandan näkemys Rebeccasta?</w:t>
      </w:r>
    </w:p>
    <w:p>
      <w:r>
        <w:rPr>
          <w:b/>
        </w:rPr>
        <w:t xml:space="preserve">Tulos</w:t>
      </w:r>
    </w:p>
    <w:p>
      <w:r>
        <w:t xml:space="preserve">Kenen kanssa Rebecca aikoo asua?</w:t>
      </w:r>
    </w:p>
    <w:p>
      <w:r>
        <w:rPr>
          <w:b/>
        </w:rPr>
        <w:t xml:space="preserve">Tulos</w:t>
      </w:r>
    </w:p>
    <w:p>
      <w:r>
        <w:t xml:space="preserve">Kuka on Rebeccan suojelija?</w:t>
      </w:r>
    </w:p>
    <w:p>
      <w:r>
        <w:rPr>
          <w:b/>
        </w:rPr>
        <w:t xml:space="preserve">Tulos</w:t>
      </w:r>
    </w:p>
    <w:p>
      <w:r>
        <w:t xml:space="preserve">Kenen kuvaksi Miranda sanoo Rebeccan olevan?</w:t>
      </w:r>
    </w:p>
    <w:p>
      <w:r>
        <w:rPr>
          <w:b/>
        </w:rPr>
        <w:t xml:space="preserve">Tulos</w:t>
      </w:r>
    </w:p>
    <w:p>
      <w:r>
        <w:t xml:space="preserve">Kuka kuolee, kun Rebecca on poissa?</w:t>
      </w:r>
    </w:p>
    <w:p>
      <w:r>
        <w:rPr>
          <w:b/>
        </w:rPr>
        <w:t xml:space="preserve">Tulos</w:t>
      </w:r>
    </w:p>
    <w:p>
      <w:r>
        <w:t xml:space="preserve">Mitä Rebekka säveltää veljilleen ja sisarilleen?</w:t>
      </w:r>
    </w:p>
    <w:p>
      <w:r>
        <w:rPr>
          <w:b/>
        </w:rPr>
        <w:t xml:space="preserve">Tulos</w:t>
      </w:r>
    </w:p>
    <w:p>
      <w:r>
        <w:t xml:space="preserve">Kuka nimesi tilan?</w:t>
      </w:r>
    </w:p>
    <w:p>
      <w:r>
        <w:rPr>
          <w:b/>
        </w:rPr>
        <w:t xml:space="preserve">Tulos</w:t>
      </w:r>
    </w:p>
    <w:p>
      <w:r>
        <w:t xml:space="preserve">Minne Rebecca muuttaa?</w:t>
      </w:r>
    </w:p>
    <w:p>
      <w:r>
        <w:rPr>
          <w:b/>
        </w:rPr>
        <w:t xml:space="preserve">Tulos</w:t>
      </w:r>
    </w:p>
    <w:p>
      <w:r>
        <w:t xml:space="preserve">Miten Rebecca saa Sawyerin talon?</w:t>
      </w:r>
    </w:p>
    <w:p>
      <w:r>
        <w:rPr>
          <w:b/>
        </w:rPr>
        <w:t xml:space="preserve">Tulos</w:t>
      </w:r>
    </w:p>
    <w:p>
      <w:r>
        <w:t xml:space="preserve">Mitä Miranda jättää Rebeccalle testamentissaan?</w:t>
      </w:r>
    </w:p>
    <w:p>
      <w:r>
        <w:rPr>
          <w:b/>
        </w:rPr>
        <w:t xml:space="preserve">Tulos</w:t>
      </w:r>
    </w:p>
    <w:p>
      <w:r>
        <w:t xml:space="preserve">Miksi Rebecca palaa maatilalle?</w:t>
      </w:r>
    </w:p>
    <w:p>
      <w:r>
        <w:rPr>
          <w:b/>
        </w:rPr>
        <w:t xml:space="preserve">Tulos</w:t>
      </w:r>
    </w:p>
    <w:p>
      <w:r>
        <w:t xml:space="preserve">Kuinka monta sisarusta Rebeccalla on?</w:t>
      </w:r>
    </w:p>
    <w:p>
      <w:r>
        <w:rPr>
          <w:b/>
        </w:rPr>
        <w:t xml:space="preserve">Tulos</w:t>
      </w:r>
    </w:p>
    <w:p>
      <w:r>
        <w:t xml:space="preserve">Mitä Jane opettaa Rebeccalle?</w:t>
      </w:r>
    </w:p>
    <w:p>
      <w:r>
        <w:rPr>
          <w:b/>
        </w:rPr>
        <w:t xml:space="preserve">Tulos</w:t>
      </w:r>
    </w:p>
    <w:p>
      <w:r>
        <w:t xml:space="preserve">Miksi Rebecca kutsui Adam Laddia?</w:t>
      </w:r>
    </w:p>
    <w:p>
      <w:r>
        <w:rPr>
          <w:b/>
        </w:rPr>
        <w:t xml:space="preserve">Tulos</w:t>
      </w:r>
    </w:p>
    <w:p>
      <w:r>
        <w:t xml:space="preserve">Mikä on sen tilan nimi, jolla Rebecca asui sisarustensa kanssa?</w:t>
      </w:r>
    </w:p>
    <w:p>
      <w:r>
        <w:rPr>
          <w:b/>
        </w:rPr>
        <w:t xml:space="preserve">Tulos</w:t>
      </w:r>
    </w:p>
    <w:p>
      <w:r>
        <w:t xml:space="preserve">Kenen mukaan Rebecca nimettiin?</w:t>
      </w:r>
    </w:p>
    <w:p>
      <w:r>
        <w:rPr>
          <w:b/>
        </w:rPr>
        <w:t xml:space="preserve">Tulos</w:t>
      </w:r>
    </w:p>
    <w:p>
      <w:r>
        <w:t xml:space="preserve">Kuka ostaa Sunnybrookin tilan?</w:t>
      </w:r>
    </w:p>
    <w:p>
      <w:r>
        <w:rPr>
          <w:b/>
        </w:rPr>
        <w:t xml:space="preserve">Tulos</w:t>
      </w:r>
    </w:p>
    <w:p>
      <w:r>
        <w:t xml:space="preserve">Kuka on Rebeccan paras ystävä?</w:t>
      </w:r>
    </w:p>
    <w:p>
      <w:r>
        <w:rPr>
          <w:b/>
        </w:rPr>
        <w:t xml:space="preserve">Tulos</w:t>
      </w:r>
    </w:p>
    <w:p>
      <w:r>
        <w:t xml:space="preserve">Mitä Rebecca myi, kun hän tapasi Adam Laddin?</w:t>
      </w:r>
    </w:p>
    <w:p>
      <w:r>
        <w:rPr>
          <w:b/>
        </w:rPr>
        <w:t xml:space="preserve">Tulos</w:t>
      </w:r>
    </w:p>
    <w:p>
      <w:r>
        <w:t xml:space="preserve">Mikä on Rebeccan paras oppiaine koulussa?</w:t>
      </w:r>
    </w:p>
    <w:p>
      <w:r>
        <w:rPr>
          <w:b/>
        </w:rPr>
        <w:t xml:space="preserve">Tulos</w:t>
      </w:r>
    </w:p>
    <w:p>
      <w:r>
        <w:t xml:space="preserve">Missä Rebecca asui ennen tätiensä luona asumista?</w:t>
      </w:r>
    </w:p>
    <w:p>
      <w:r>
        <w:rPr>
          <w:b/>
        </w:rPr>
        <w:t xml:space="preserve">Tulos</w:t>
      </w:r>
    </w:p>
    <w:p>
      <w:r>
        <w:t xml:space="preserve">Minkä nimen Rebecca antaa maatilalle?</w:t>
      </w:r>
    </w:p>
    <w:p>
      <w:r>
        <w:rPr>
          <w:b/>
        </w:rPr>
        <w:t xml:space="preserve">Tulos</w:t>
      </w:r>
    </w:p>
    <w:p>
      <w:r>
        <w:t xml:space="preserve">Kuka ostaa Sunnybrookin tilan?</w:t>
      </w:r>
    </w:p>
    <w:p>
      <w:r>
        <w:rPr>
          <w:b/>
        </w:rPr>
        <w:t xml:space="preserve">Esimerkki 3.1401</w:t>
      </w:r>
    </w:p>
    <w:p>
      <w:r>
        <w:t xml:space="preserve"> Tässä romaanissa Plantagenet Palliserin, hänen vaimonsa Lady Glencoran ja heidän setänsä, sairaan Omniumin herttuan hahmot ovat taustalla. Juonen keskipisteenä on Lizzie Greystock, onnenonkijana toimiva nainen, joka vangitsee sairaalloisen ja hajamielisen Sir Florian Eustacen ja jää pian hyvin varakkaaksi leskeksi ja äidiksi. Vaikka Lizzie on nokkela ja kaunis, hänellä on useita luonteenvikoja; suurin niistä on lähes sairaalloinen ilo valehteluun, vaikka se ei hyödyttäisi häntä. (Trollope kommentoi, että Lizzie pitää valheita "kauniimpina kuin totuutta.") Ennen kuolemaansa pettynyt Sir Florian saa kaiken tämän selville, mutta ei ajattele muuttaa testamenttinsa anteliaita ehtoja. kirjan otsikon timantit ovat kaulakoru, perhekalleus, jonka Sir Florian antoi Lizzien pidettäväksi. Vaikka timantit kuuluvat hänen miehensä jäämistöön (ja tulevat siten lopulta hänen poikansa omaisuudeksi), Lizzie kieltäytyy luopumasta niistä. Hän valehtelee ehdoista, joilla ne hänelle annettiin, ja jättää niiden omistusoikeuden epäselväksi. Eustacen suvun närkästynyt asianajaja Camperdown pyrkii saamaan kaulakorun takaisin, mikä asettaa Eustacet hankalaan asemaan. Toisaalta timantit ovat arvokkaita, eikä Lizzie ehkä voi laillisesti vaatia niitä, mutta toisaalta he eivät halua suututtaa perinnönperijän äitiä (Lizzie on vain elinkautinen osakas). sillä välin Lizzie etsii kunnioitettavan suruaikansa jälkeen uutta aviomiestä, reipasta "korsaria", joka vastaa paremmin hänen yltiöromanttisia fantasioitaan. Hän menee kihloihin tylsän mutta kunniallisen poliitikon, lordi Fawnin kanssa, mutta he joutuvat riitaan, kun Lizzien luonne tulee paremmin tunnetuksi, erityisesti hänen päättäväisyytensä pitää timantit. Sitten hän harkitsee serkkuaan Frank Greystockia, vaikka tämä on jo kihloissa Lucy Morrisin kanssa, joka on Fawnin tyttärien köyhä mutta rakastettu kotiopettajatar. Greystock on menestyvä asianajaja ja parlamentin jäsen, mutta hänen tulonsa eivät riitä hänen asemaansa ja tuhlailevaan elämäntyyliinsä. Lizzie uskoo, että mies voi suojella häntä herra Camperdownin käynnistämältä oikeudenkäynniltä. Toinen, enemmänkin korpimiestä muistuttava mahdollisuus on yksi hänen skotlantilaisen kotinsa vieraista, vanhempi lordi George de Bruce Carruthers, mies, joka elättää itsensä hieman salaperäisellä tavalla. muiden vieraiden joukossa on Lucinda Roanoke -niminen nuori nainen, jonka rahapulaan ajautunut täti, rouva Carbuncle, haluaa epätoivoisesti naittaa hänet. Vaikka Lucinda inhoaa syvästi raakalaismaista Sir Griffin Tewettiä, täti saa tahtonsa läpi, ja epäsopiva pari menee kihloihin.Asiat saavat dramaattisen käänteen matkalla Lontooseen. Herra Camperdownin pelossa Lizzie pitää timanttejaan mukanaan näkyvässä panssarilaatikossa. Eräänä yönä eräässä majatalossa panssarilaatikko varastetaan, ja kaikki olettavat, että korut ovat kadonneet. Kävi ilmi, että Lizzie oli ottanut jalokivet ulos ja laittanut ne tyynynsä alle, mutta ensivaistoonsa nojautuen hän vannoo väärän valan, kun hänen on ilmoitettava varkaudesta tuomarille, ja ajattelee voivansa myydä timantit ja antaa ryöstäjien ottaa syyt niskoilleen. Epäilykset kohdistuvat sekä Lizzieen että lordi Georgeen, jotka toimivat joko yhdessä tai erikseen. Joka tapauksessa varkaat yrittävät Lizzien epälojaalin palvelustytön Patience Crabstickin avustamina uudelleen ja onnistuvat toisessa yrityksessään. Lizzie teeskentelee sairautta ja menee sänkyynsä. Lady Glencora Palliser vierailee Lizzien luona osoittaakseen myötätuntoaan, ja poliisi alkaa selvittää mysteeriä, mikä saattaa Lizzien hyvin epämukavaan asemaan. Lopulta timantit katoavat, poliisi saa totuuden selville ja Lizzie joutuu tunnustamaan valheensa, vaikka hän välttyykin oikeudelliselta rangaistukselta, sillä hänen todistustaan tarvitaan rikollisten tuomitsemiseksi. Sekä Frank Greystock että lordi George inhoavat Lizzien käytöstä ja hylkäävät hänet. Lucinda Roanoke inhoaa Sir Griffiniä yhä enemmän ja enemmän, kunnes hän menettää mielenterveytensä heidän hääpäivänään. Frank Greystock palaa Fawn Courtiin naiakseen Lucy Morrisin. Herra Emilius, ulkomaalainen kryptojuutalainen pappi, kosiskelee Lizzietä tämän ollessa haavoittuvassa tilassa ja onnistuu menemään hänen kanssaan naimisiin (vaikka aiemmin kirjassa vihjataan ja myöhemmin Phineas Redux -kirjassa vahvistetaan, että hän on jo naimisissa).</w:t>
      </w:r>
    </w:p>
    <w:p>
      <w:r>
        <w:rPr>
          <w:b/>
        </w:rPr>
        <w:t xml:space="preserve">Tulos</w:t>
      </w:r>
    </w:p>
    <w:p>
      <w:r>
        <w:t xml:space="preserve">Mitä Lizzielle tapahtuu oikeudellisesti, kun hän ilmoittaa varkaudesta tuomarille?</w:t>
      </w:r>
    </w:p>
    <w:p>
      <w:r>
        <w:rPr>
          <w:b/>
        </w:rPr>
        <w:t xml:space="preserve">Tulos</w:t>
      </w:r>
    </w:p>
    <w:p>
      <w:r>
        <w:t xml:space="preserve">Minne Lizzie piilotti korut, jotka hän väitti varastetuiksi? </w:t>
      </w:r>
    </w:p>
    <w:p>
      <w:r>
        <w:rPr>
          <w:b/>
        </w:rPr>
        <w:t xml:space="preserve">Tulos</w:t>
      </w:r>
    </w:p>
    <w:p>
      <w:r>
        <w:t xml:space="preserve">Kuka yrittää naittaa Lucinda Roanoken?</w:t>
      </w:r>
    </w:p>
    <w:p>
      <w:r>
        <w:rPr>
          <w:b/>
        </w:rPr>
        <w:t xml:space="preserve">Tulos</w:t>
      </w:r>
    </w:p>
    <w:p>
      <w:r>
        <w:t xml:space="preserve">Missä Lizzie tapasi salaperäisen lordi George de Bruce Carrutherin?</w:t>
      </w:r>
    </w:p>
    <w:p>
      <w:r>
        <w:rPr>
          <w:b/>
        </w:rPr>
        <w:t xml:space="preserve">Tulos</w:t>
      </w:r>
    </w:p>
    <w:p>
      <w:r>
        <w:t xml:space="preserve">Miksi lordi George ja Frank Greystock hylkäävät Lizzien?</w:t>
      </w:r>
    </w:p>
    <w:p>
      <w:r>
        <w:rPr>
          <w:b/>
        </w:rPr>
        <w:t xml:space="preserve">Tulos</w:t>
      </w:r>
    </w:p>
    <w:p>
      <w:r>
        <w:t xml:space="preserve">Minä päivänä Lucinda Roanoke menettää järkensä?</w:t>
      </w:r>
    </w:p>
    <w:p>
      <w:r>
        <w:rPr>
          <w:b/>
        </w:rPr>
        <w:t xml:space="preserve">Tulos</w:t>
      </w:r>
    </w:p>
    <w:p>
      <w:r>
        <w:t xml:space="preserve">Kuka kävi Lizzien luona, kun hän teeskenteli sairautta? </w:t>
      </w:r>
    </w:p>
    <w:p>
      <w:r>
        <w:rPr>
          <w:b/>
        </w:rPr>
        <w:t xml:space="preserve">Tulos</w:t>
      </w:r>
    </w:p>
    <w:p>
      <w:r>
        <w:t xml:space="preserve">Mitä timanteille lopulta tapahtuu?</w:t>
      </w:r>
    </w:p>
    <w:p>
      <w:r>
        <w:rPr>
          <w:b/>
        </w:rPr>
        <w:t xml:space="preserve">Tulos</w:t>
      </w:r>
    </w:p>
    <w:p>
      <w:r>
        <w:t xml:space="preserve">Kuka ei muuta testamenttinsa ehtoja ennen kuolemaansa?</w:t>
      </w:r>
    </w:p>
    <w:p>
      <w:r>
        <w:rPr>
          <w:b/>
        </w:rPr>
        <w:t xml:space="preserve">Tulos</w:t>
      </w:r>
    </w:p>
    <w:p>
      <w:r>
        <w:t xml:space="preserve">Mikä on kiistanalainen koru?</w:t>
      </w:r>
    </w:p>
    <w:p>
      <w:r>
        <w:rPr>
          <w:b/>
        </w:rPr>
        <w:t xml:space="preserve">Tulos</w:t>
      </w:r>
    </w:p>
    <w:p>
      <w:r>
        <w:t xml:space="preserve">Mitä Lizzie tekee, kun hän ilmoittaa timanttivarkaudesta tuomarille?</w:t>
      </w:r>
    </w:p>
    <w:p>
      <w:r>
        <w:rPr>
          <w:b/>
        </w:rPr>
        <w:t xml:space="preserve">Tulos</w:t>
      </w:r>
    </w:p>
    <w:p>
      <w:r>
        <w:t xml:space="preserve">Miksi Lizzie välttyy rangaistukselta väärästä valasta?</w:t>
      </w:r>
    </w:p>
    <w:p>
      <w:r>
        <w:rPr>
          <w:b/>
        </w:rPr>
        <w:t xml:space="preserve">Tulos</w:t>
      </w:r>
    </w:p>
    <w:p>
      <w:r>
        <w:t xml:space="preserve">Mikä on Lizziea kohtaan epälojaalin piian nimi?</w:t>
      </w:r>
    </w:p>
    <w:p>
      <w:r>
        <w:rPr>
          <w:b/>
        </w:rPr>
        <w:t xml:space="preserve">Tulos</w:t>
      </w:r>
    </w:p>
    <w:p>
      <w:r>
        <w:t xml:space="preserve">Kuka on se asianajaja, jonka Lizzie etsii riideltyään lordi Fawnin kanssa?</w:t>
      </w:r>
    </w:p>
    <w:p>
      <w:r>
        <w:rPr>
          <w:b/>
        </w:rPr>
        <w:t xml:space="preserve">Tulos</w:t>
      </w:r>
    </w:p>
    <w:p>
      <w:r>
        <w:t xml:space="preserve">Mitä lordi Greystock ja lordi George ajattelevat Lizziestä tarinan lopussa?</w:t>
      </w:r>
    </w:p>
    <w:p>
      <w:r>
        <w:rPr>
          <w:b/>
        </w:rPr>
        <w:t xml:space="preserve">Tulos</w:t>
      </w:r>
    </w:p>
    <w:p>
      <w:r>
        <w:t xml:space="preserve">Kuka menee lopulta naimisiin Lizzien kanssa tarinan lopussa? </w:t>
      </w:r>
    </w:p>
    <w:p>
      <w:r>
        <w:rPr>
          <w:b/>
        </w:rPr>
        <w:t xml:space="preserve">Tulos</w:t>
      </w:r>
    </w:p>
    <w:p>
      <w:r>
        <w:t xml:space="preserve">Mistä perintökalusta Lizzie ei suostu luopumaan?</w:t>
      </w:r>
    </w:p>
    <w:p>
      <w:r>
        <w:rPr>
          <w:b/>
        </w:rPr>
        <w:t xml:space="preserve">Tulos</w:t>
      </w:r>
    </w:p>
    <w:p>
      <w:r>
        <w:t xml:space="preserve">Kuka oli Lucy Greystockin seuraava kihlaus Sir Florian Eustacen kuoleman jälkeen? </w:t>
      </w:r>
    </w:p>
    <w:p>
      <w:r>
        <w:rPr>
          <w:b/>
        </w:rPr>
        <w:t xml:space="preserve">Tulos</w:t>
      </w:r>
    </w:p>
    <w:p>
      <w:r>
        <w:t xml:space="preserve">Kenen kanssa lordi Greystock on kihloissa?</w:t>
      </w:r>
    </w:p>
    <w:p>
      <w:r>
        <w:rPr>
          <w:b/>
        </w:rPr>
        <w:t xml:space="preserve">Tulos</w:t>
      </w:r>
    </w:p>
    <w:p>
      <w:r>
        <w:t xml:space="preserve">Ketä Lizzien lisäksi epäillään varkaudesta?</w:t>
      </w:r>
    </w:p>
    <w:p>
      <w:r>
        <w:rPr>
          <w:b/>
        </w:rPr>
        <w:t xml:space="preserve">Tulos</w:t>
      </w:r>
    </w:p>
    <w:p>
      <w:r>
        <w:t xml:space="preserve">Minkälainen intressi Lizziellä on kuolinpesässä?</w:t>
      </w:r>
    </w:p>
    <w:p>
      <w:r>
        <w:rPr>
          <w:b/>
        </w:rPr>
        <w:t xml:space="preserve">Tulos</w:t>
      </w:r>
    </w:p>
    <w:p>
      <w:r>
        <w:t xml:space="preserve">Missä Lizzie pitää timantteja?</w:t>
      </w:r>
    </w:p>
    <w:p>
      <w:r>
        <w:rPr>
          <w:b/>
        </w:rPr>
        <w:t xml:space="preserve">Tulos</w:t>
      </w:r>
    </w:p>
    <w:p>
      <w:r>
        <w:t xml:space="preserve">Kuka on Patience Crabstick?</w:t>
      </w:r>
    </w:p>
    <w:p>
      <w:r>
        <w:rPr>
          <w:b/>
        </w:rPr>
        <w:t xml:space="preserve">Tulos</w:t>
      </w:r>
    </w:p>
    <w:p>
      <w:r>
        <w:t xml:space="preserve">Kuka on Eustacen perhettä edustava asianajaja? </w:t>
      </w:r>
    </w:p>
    <w:p>
      <w:r>
        <w:rPr>
          <w:b/>
        </w:rPr>
        <w:t xml:space="preserve">Tulos</w:t>
      </w:r>
    </w:p>
    <w:p>
      <w:r>
        <w:t xml:space="preserve">Kuka on herra Camperdown?</w:t>
      </w:r>
    </w:p>
    <w:p>
      <w:r>
        <w:rPr>
          <w:b/>
        </w:rPr>
        <w:t xml:space="preserve">Tulos</w:t>
      </w:r>
    </w:p>
    <w:p>
      <w:r>
        <w:t xml:space="preserve">Mikä on Frank Greystockin ammatti?</w:t>
      </w:r>
    </w:p>
    <w:p>
      <w:r>
        <w:rPr>
          <w:b/>
        </w:rPr>
        <w:t xml:space="preserve">Tulos</w:t>
      </w:r>
    </w:p>
    <w:p>
      <w:r>
        <w:t xml:space="preserve">Mikä on Lizzien suurin vika?</w:t>
      </w:r>
    </w:p>
    <w:p>
      <w:r>
        <w:rPr>
          <w:b/>
        </w:rPr>
        <w:t xml:space="preserve">Tulos</w:t>
      </w:r>
    </w:p>
    <w:p>
      <w:r>
        <w:t xml:space="preserve">Mikä on Lucy Greystockin luonteenvika? </w:t>
      </w:r>
    </w:p>
    <w:p>
      <w:r>
        <w:rPr>
          <w:b/>
        </w:rPr>
        <w:t xml:space="preserve">Tulos</w:t>
      </w:r>
    </w:p>
    <w:p>
      <w:r>
        <w:t xml:space="preserve">Missä kaulakoru oli, kun kassakaappi varastettiin?</w:t>
      </w:r>
    </w:p>
    <w:p>
      <w:r>
        <w:rPr>
          <w:b/>
        </w:rPr>
        <w:t xml:space="preserve">Esimerkki 3.1402</w:t>
      </w:r>
    </w:p>
    <w:p>
      <w:r>
        <w:t xml:space="preserve"> Päähenkilö Beowulf, geattien sankari, tulee apuun tanskalaisten kuninkaalle Hrothgarille, jonka suurta salia, Heorotia, riivaa hirviö Grendel. Beowulf tappaa Grendelin paljain käsin ja Grendelin äidin jättiläisen miekalla, jonka hän löysi tämän pesästä.Myöhemmin elämässään Beowulfista tulee gaattien kuningas, ja hän huomaa, että hänen valtakuntaansa terrorisoi lohikäärme, jonka hautakummussa olevasta aarrekammiosta osa aarteista oli varastettu. Hän hyökkää lohikäärmeen kimppuun thegniensä eli palvelijoidensa avulla, mutta he eivät onnistu. Beowulf päättää seurata lohikäärmettä sen pesään Earnan sissa, mutta vain hänen nuori ruotsalainen sukulaisensa Wiglaf, jonka nimi tarkoittaa "urheuden jäännöstä", uskaltautuu hänen mukaansa. Beowulf tappaa lopulta lohikäärmeen, mutta haavoittuu taistelussa kuolettavasti. Hänet tuhkataan ja hänen kunniakseen pystytetään hautakumpu meren rannalle.Beowulfia pidetään eeppisenä runona siinä mielessä, että päähenkilö on sankari, joka matkustaa pitkiä matkoja todistaakseen voimansa mahdottomien vastoinkäymisten keskellä yliluonnollisia demoneja ja petoja vastaan. Runo alkaa myös in medias res eli yksinkertaisesti "keskellä asioita", mikä on antiikin eepoksille ominaista. Vaikka runo alkaa Beowulfin saapumisesta, Grendelin hyökkäykset ovat olleet jatkuva tapahtuma. Runossa kerrotaan henkilöhahmojen ja heidän sukujuuriensa yksityiskohtaisesta historiasta, heidän keskinäisestä vuorovaikutuksestaan, veloista ja niiden takaisinmaksusta sekä urhoollisista teoista. Soturit muodostavat eräänlaisen veljeskunnan, jota yhdistää lojaalisuus herraansa kohtaan.</w:t>
      </w:r>
    </w:p>
    <w:p>
      <w:r>
        <w:rPr>
          <w:b/>
        </w:rPr>
        <w:t xml:space="preserve">Tulos</w:t>
      </w:r>
    </w:p>
    <w:p>
      <w:r>
        <w:t xml:space="preserve">Mitä Beowulfille tapahtuu lohikäärmeen surmaamisen aikana?</w:t>
      </w:r>
    </w:p>
    <w:p>
      <w:r>
        <w:rPr>
          <w:b/>
        </w:rPr>
        <w:t xml:space="preserve">Tulos</w:t>
      </w:r>
    </w:p>
    <w:p>
      <w:r>
        <w:t xml:space="preserve">Mitä Beowulfille tapahtuu sen jälkeen, kun hän on tappanut lohikäärmeen?</w:t>
      </w:r>
    </w:p>
    <w:p>
      <w:r>
        <w:rPr>
          <w:b/>
        </w:rPr>
        <w:t xml:space="preserve">Tulos</w:t>
      </w:r>
    </w:p>
    <w:p>
      <w:r>
        <w:t xml:space="preserve">Kuka on tarinan päähenkilö?</w:t>
      </w:r>
    </w:p>
    <w:p>
      <w:r>
        <w:rPr>
          <w:b/>
        </w:rPr>
        <w:t xml:space="preserve">Tulos</w:t>
      </w:r>
    </w:p>
    <w:p>
      <w:r>
        <w:t xml:space="preserve">Miten Beowulf kuolee?</w:t>
      </w:r>
    </w:p>
    <w:p>
      <w:r>
        <w:rPr>
          <w:b/>
        </w:rPr>
        <w:t xml:space="preserve">Tulos</w:t>
      </w:r>
    </w:p>
    <w:p>
      <w:r>
        <w:t xml:space="preserve">Mikä Beowulfin valtakuntaa terrorisoi?</w:t>
      </w:r>
    </w:p>
    <w:p>
      <w:r>
        <w:rPr>
          <w:b/>
        </w:rPr>
        <w:t xml:space="preserve">Tulos</w:t>
      </w:r>
    </w:p>
    <w:p>
      <w:r>
        <w:t xml:space="preserve">Kenen avulla Beowulf hyökkää lohikäärmeen kimppuun?</w:t>
      </w:r>
    </w:p>
    <w:p>
      <w:r>
        <w:rPr>
          <w:b/>
        </w:rPr>
        <w:t xml:space="preserve">Tulos</w:t>
      </w:r>
    </w:p>
    <w:p>
      <w:r>
        <w:t xml:space="preserve">Mikä on toinen syy, miksi runoa voidaan kutsua eeppiseksi?</w:t>
      </w:r>
    </w:p>
    <w:p>
      <w:r>
        <w:rPr>
          <w:b/>
        </w:rPr>
        <w:t xml:space="preserve">Tulos</w:t>
      </w:r>
    </w:p>
    <w:p>
      <w:r>
        <w:t xml:space="preserve">Mitä meren rannalle rakennetaan Beowulfin kunniaksi?</w:t>
      </w:r>
    </w:p>
    <w:p>
      <w:r>
        <w:rPr>
          <w:b/>
        </w:rPr>
        <w:t xml:space="preserve">Tulos</w:t>
      </w:r>
    </w:p>
    <w:p>
      <w:r>
        <w:t xml:space="preserve">Millaiset hautajaiset Beowulf saa?</w:t>
      </w:r>
    </w:p>
    <w:p>
      <w:r>
        <w:rPr>
          <w:b/>
        </w:rPr>
        <w:t xml:space="preserve">Tulos</w:t>
      </w:r>
    </w:p>
    <w:p>
      <w:r>
        <w:t xml:space="preserve">Minkä kuninkaan avuksi Beowulf tulee?</w:t>
      </w:r>
    </w:p>
    <w:p>
      <w:r>
        <w:rPr>
          <w:b/>
        </w:rPr>
        <w:t xml:space="preserve">Tulos</w:t>
      </w:r>
    </w:p>
    <w:p>
      <w:r>
        <w:t xml:space="preserve">Mitä ovat thegnit?</w:t>
      </w:r>
    </w:p>
    <w:p>
      <w:r>
        <w:rPr>
          <w:b/>
        </w:rPr>
        <w:t xml:space="preserve">Tulos</w:t>
      </w:r>
    </w:p>
    <w:p>
      <w:r>
        <w:t xml:space="preserve">Miten Beowulfin oma kohtalo toistaa kuningas Horthgarin kohtaloa?</w:t>
      </w:r>
    </w:p>
    <w:p>
      <w:r>
        <w:rPr>
          <w:b/>
        </w:rPr>
        <w:t xml:space="preserve">Tulos</w:t>
      </w:r>
    </w:p>
    <w:p>
      <w:r>
        <w:t xml:space="preserve">Kenen nimi tarkoittaa urheuden jäännöstä?</w:t>
      </w:r>
    </w:p>
    <w:p>
      <w:r>
        <w:rPr>
          <w:b/>
        </w:rPr>
        <w:t xml:space="preserve">Tulos</w:t>
      </w:r>
    </w:p>
    <w:p>
      <w:r>
        <w:t xml:space="preserve">Kuka Beowulfista tulee myöhemmin elämässään?</w:t>
      </w:r>
    </w:p>
    <w:p>
      <w:r>
        <w:rPr>
          <w:b/>
        </w:rPr>
        <w:t xml:space="preserve">Tulos</w:t>
      </w:r>
    </w:p>
    <w:p>
      <w:r>
        <w:t xml:space="preserve">Mitä Wiglafin nimi tarkoittaa?</w:t>
      </w:r>
    </w:p>
    <w:p>
      <w:r>
        <w:rPr>
          <w:b/>
        </w:rPr>
        <w:t xml:space="preserve">Tulos</w:t>
      </w:r>
    </w:p>
    <w:p>
      <w:r>
        <w:t xml:space="preserve">Missä Beowulf seuraa lohikäärmettä?</w:t>
      </w:r>
    </w:p>
    <w:p>
      <w:r>
        <w:rPr>
          <w:b/>
        </w:rPr>
        <w:t xml:space="preserve">Tulos</w:t>
      </w:r>
    </w:p>
    <w:p>
      <w:r>
        <w:t xml:space="preserve">Mikä vaivaa Heorotia?</w:t>
      </w:r>
    </w:p>
    <w:p>
      <w:r>
        <w:rPr>
          <w:b/>
        </w:rPr>
        <w:t xml:space="preserve">Tulos</w:t>
      </w:r>
    </w:p>
    <w:p>
      <w:r>
        <w:t xml:space="preserve">Miten Beowulf auttaa kuningas Hrothgaria?</w:t>
      </w:r>
    </w:p>
    <w:p>
      <w:r>
        <w:rPr>
          <w:b/>
        </w:rPr>
        <w:t xml:space="preserve">Tulos</w:t>
      </w:r>
    </w:p>
    <w:p>
      <w:r>
        <w:t xml:space="preserve">Kuka on Wiglaf?</w:t>
      </w:r>
    </w:p>
    <w:p>
      <w:r>
        <w:rPr>
          <w:b/>
        </w:rPr>
        <w:t xml:space="preserve">Tulos</w:t>
      </w:r>
    </w:p>
    <w:p>
      <w:r>
        <w:t xml:space="preserve">Mitä medias res tarkoittaa?</w:t>
      </w:r>
    </w:p>
    <w:p>
      <w:r>
        <w:rPr>
          <w:b/>
        </w:rPr>
        <w:t xml:space="preserve">Tulos</w:t>
      </w:r>
    </w:p>
    <w:p>
      <w:r>
        <w:t xml:space="preserve">Miten Beowulf tappaa Grendelin äidin?</w:t>
      </w:r>
    </w:p>
    <w:p>
      <w:r>
        <w:rPr>
          <w:b/>
        </w:rPr>
        <w:t xml:space="preserve">Tulos</w:t>
      </w:r>
    </w:p>
    <w:p>
      <w:r>
        <w:t xml:space="preserve">Kuka on Geatsien sankari?</w:t>
      </w:r>
    </w:p>
    <w:p>
      <w:r>
        <w:rPr>
          <w:b/>
        </w:rPr>
        <w:t xml:space="preserve">Tulos</w:t>
      </w:r>
    </w:p>
    <w:p>
      <w:r>
        <w:t xml:space="preserve">Miten hirviö Grendel tapetaan?</w:t>
      </w:r>
    </w:p>
    <w:p>
      <w:r>
        <w:rPr>
          <w:b/>
        </w:rPr>
        <w:t xml:space="preserve">Tulos</w:t>
      </w:r>
    </w:p>
    <w:p>
      <w:r>
        <w:t xml:space="preserve">Keitä ovat thegnit?</w:t>
      </w:r>
    </w:p>
    <w:p>
      <w:r>
        <w:rPr>
          <w:b/>
        </w:rPr>
        <w:t xml:space="preserve">Tulos</w:t>
      </w:r>
    </w:p>
    <w:p>
      <w:r>
        <w:t xml:space="preserve">Kuka on Hrothgar?</w:t>
      </w:r>
    </w:p>
    <w:p>
      <w:r>
        <w:rPr>
          <w:b/>
        </w:rPr>
        <w:t xml:space="preserve">Tulos</w:t>
      </w:r>
    </w:p>
    <w:p>
      <w:r>
        <w:t xml:space="preserve">Mikä on Wiglafin kansallisuus?</w:t>
      </w:r>
    </w:p>
    <w:p>
      <w:r>
        <w:rPr>
          <w:b/>
        </w:rPr>
        <w:t xml:space="preserve">Tulos</w:t>
      </w:r>
    </w:p>
    <w:p>
      <w:r>
        <w:t xml:space="preserve">Miksi Beowulfia pidetään eeppisenä runona? </w:t>
      </w:r>
    </w:p>
    <w:p>
      <w:r>
        <w:rPr>
          <w:b/>
        </w:rPr>
        <w:t xml:space="preserve">Tulos</w:t>
      </w:r>
    </w:p>
    <w:p>
      <w:r>
        <w:t xml:space="preserve">Miten Grendelin äiti tapetaan?</w:t>
      </w:r>
    </w:p>
    <w:p>
      <w:r>
        <w:rPr>
          <w:b/>
        </w:rPr>
        <w:t xml:space="preserve">Tulos</w:t>
      </w:r>
    </w:p>
    <w:p>
      <w:r>
        <w:t xml:space="preserve">Mikä on Hrothgarin suuren salin nimi?</w:t>
      </w:r>
    </w:p>
    <w:p>
      <w:r>
        <w:rPr>
          <w:b/>
        </w:rPr>
        <w:t xml:space="preserve">Esimerkki 3.1403</w:t>
      </w:r>
    </w:p>
    <w:p>
      <w:r>
        <w:t xml:space="preserve"> Eräässä nimeämättömässä amerikkalaisessa kaupungissa pian eläkkeelle jäävä etsivä William Somerset (Freeman) saa parikseen äkkipikaisen mutta idealistisen David Millsin (Pitt), joka on hiljattain siirtynyt poliisilaitokselle ja muuttanut kaupunkiin vaimonsa Tracyn (Paltrow) kanssa. Mills esittelee Somersetin Tracylle, minkä jälkeen Somersetistä tulee tämän luottamusmies. Tracy on tyytymätön kaupunkiin, eikä se ole hänen mielestään oikea paikka kasvattaa lasta. Hän paljastaa Somersetille olevansa raskaana eikä ole vielä ilmoittanut asiasta miehelleen. Somerset tuntee myötätuntoa Tracya kohtaan, sillä hänellä oli samanlainen tilanne entisen tyttöystävänsä kanssa vuosia aiemmin, ja hän neuvoo Tracya kertomaan Millsille vain, jos hän aikoo pitää lapsen.Somerset ja Mills tutkivat paria murhaa. Ensimmäinen uhri on lihava mies, joka pakotetaan syömään, kunnes hänen vatsansa repeää. Toinen oli varakas puolustusasianajaja, joka kuoli sekä kohtalokkaaseen verenvuodatukseen että lihakilon poistamiseen. Kummallakin rikospaikalla murhaaja jättää etsiville johtolankoja, joihin kuuluu yksi sana: lihavan miehen kotona ahmiminen ja asianajajan toimistossa ahneus. Somerset tunnistaa ne osaksi seitsemää kuolemansyntiä ja tajuaa, että murhat liittyvät toisiinsa. Muut johtolangat johdattavat heidät mahdollisen tekijän asuntoon. Sieltä he löytävät toisen uhrin, tunnetun huumekauppiaan ja lasten hyväksikäyttäjän, sidottuna sänkyyn, hädin tuskin elossa ja laihtuneena, ja kuvasarja osoittaa, että hän oli ollut sidottuna sänkyyn kokonaisen vuoden ajan. Seinään on raapustettu sana "laiskuri". Kuvat osoittavat myös, että tappaja on suunnitellut näitä surmia jo jonkin aikaa." Somerset ja Mills tunnistavat John Doe -nimisen miehen (Spacey), joka on lainannut kirjastosta useita kirjoja kuolemansynneistä. Doe pakenee, kun he menevät hänen asunnolleen, ja Mills lähtee perään. Doe saa lopulta Millsin kiinni ja uhkailee häntä aseella, mutta hetken kuluttua hän kääntyy ja pakenee. Doen asunnosta löydetään satoja käsinkirjoitettuja päiväkirjoja, jotka osoittavat Doen ilmeisen psykopatian, ja vihjeitä, jotka johtavat neljänteen uhriin. He saapuvat paikalle liian myöhään estääkseen uhrin kuoleman, prostituoidun, jonka tappoi haluton mies, jonka Doe pakotti pitämään teräasenteista SM-falluslaitetta sukupuolielimissään ja raiskaamaan ja tappamaan hänet samalla, kun Doe aiheutti hänelle vakavia traumoja. He löytävät ovelle kirjoitetun himon. He saavat hälytyksen seuraavasta uhrista, viehättävästä nuoresta naisesta, oletettavasti mallista, jonka kasvot Doe on silponut; hänelle annettiin vaihtoehtoina soittaa apua ja tulla silvotuksi tai tehdä itsemurha ottamalla pillereitä. Hän valitsee itsemurhan. Hänen seinäänsä on kirjoitettu sana ylpeys.Pian tämän jälkeen, kun Somerset ja Mills palaavat poliisiasemalle, heitä lähestyy verinen mies, joka antautuu. Mills tunnistaa hänet Doeksi ja pidättää hänet. He saavat selville, että Doe on poistanut sormiensa ihoa välttääkseen jättämästä sormenjälkiä; hänen verensä on peräisin vielä tunnistamattomasta uhrista. Doe ilmoittaa asianajajansa välityksellä, että uhreja on kaksi lisää, ja tarjoutuu viemään etsivät heidän luokseen ja tunnustamaan kaikki murhat, mutta vain hyvin tarkoin määritellyin ehdoin, tai muuten hän vetoaa mielenhäiriöön. Somerset on varovainen, mutta Mills suostuu. kaksi etsivää ajavat Doen ohjeita seuraten hänet syrjäiseen autiomaahan. Muutamassa minuutissa heitä lähestyy jakeluauto. Mills pitää Doeta aseella uhaten, kun Somerset menee pysäyttämään kuljettajan, jonka oli käsketty tuoda heille laatikko. Kun Somerset saa laatikon takaisin ja lähettää kuljettajan pois, Doe alkaa kertoa Millsille, kuinka mustasukkainen hän on Millsin elämästä ja avioliitosta Tracyn kanssa, mikä suututtaa Millsin. Somerset avaa laatikon ja käskee kauhuissaan Millsin pysyä kaukana eikä kuunnella Doeta. Doe jatkaa Millsin kiusaamista, kun Mills kysyy kuumeisesti, mitä laatikossa on. Doe paljastaa, että hän oli niin mustasukkainen Millsille, että hän tappoi Tracyn, jonka kuolema johtui hänen kateudestaan, ja että hänen päänsä on laatikossa. Doe yrittää yllyttää Millsin kostamaan, tulemaan vihaiseksi ja ampumaan hänet. Somerset yrittää epätoivoisesti vakuuttaa Millsille, ettei hän ampuisi Doeta, mutta sitten Doe paljastaa, että Tracy oli raskaana. Paljastus on liikaa Millsille ja hän ampuu Doen, kuusi kertaa. Doen kuolema täydentää seitsemän syntiä. Poliisi saapuu paikalle ja vie murtuneen Millsin pois. Poliisipäällikkö vakuuttaa Somersetille, että Millsistä pidetään huolta. Kun poliisikapteeni kysyy, missä hän aikoo olla, Somerset vihjaa, ettei hän jää eläkkeelle.</w:t>
      </w:r>
    </w:p>
    <w:p>
      <w:r>
        <w:rPr>
          <w:b/>
        </w:rPr>
        <w:t xml:space="preserve">Tulos</w:t>
      </w:r>
    </w:p>
    <w:p>
      <w:r>
        <w:t xml:space="preserve">Mitä Doe paljastaa Millsille Tracysta?</w:t>
      </w:r>
    </w:p>
    <w:p>
      <w:r>
        <w:rPr>
          <w:b/>
        </w:rPr>
        <w:t xml:space="preserve">Tulos</w:t>
      </w:r>
    </w:p>
    <w:p>
      <w:r>
        <w:t xml:space="preserve">Kuka tappaa John Doen?</w:t>
      </w:r>
    </w:p>
    <w:p>
      <w:r>
        <w:rPr>
          <w:b/>
        </w:rPr>
        <w:t xml:space="preserve">Tulos</w:t>
      </w:r>
    </w:p>
    <w:p>
      <w:r>
        <w:t xml:space="preserve">Mikä on Williamsin ammatti?</w:t>
      </w:r>
    </w:p>
    <w:p>
      <w:r>
        <w:rPr>
          <w:b/>
        </w:rPr>
        <w:t xml:space="preserve">Tulos</w:t>
      </w:r>
    </w:p>
    <w:p>
      <w:r>
        <w:t xml:space="preserve">Miten Doe on välttänyt jättämästä sormenjälkiä rikospaikoille?</w:t>
      </w:r>
    </w:p>
    <w:p>
      <w:r>
        <w:rPr>
          <w:b/>
        </w:rPr>
        <w:t xml:space="preserve">Tulos</w:t>
      </w:r>
    </w:p>
    <w:p>
      <w:r>
        <w:t xml:space="preserve">Mitä Tracy kertoo Somersetille?</w:t>
      </w:r>
    </w:p>
    <w:p>
      <w:r>
        <w:rPr>
          <w:b/>
        </w:rPr>
        <w:t xml:space="preserve">Tulos</w:t>
      </w:r>
    </w:p>
    <w:p>
      <w:r>
        <w:t xml:space="preserve">Minkä sanasarjan murhaaja jättää jokaiselle rikospaikalle etsivien löydettäväksi?</w:t>
      </w:r>
    </w:p>
    <w:p>
      <w:r>
        <w:rPr>
          <w:b/>
        </w:rPr>
        <w:t xml:space="preserve">Tulos</w:t>
      </w:r>
    </w:p>
    <w:p>
      <w:r>
        <w:t xml:space="preserve">Mitä laatikossa oli? </w:t>
      </w:r>
    </w:p>
    <w:p>
      <w:r>
        <w:rPr>
          <w:b/>
        </w:rPr>
        <w:t xml:space="preserve">Tulos</w:t>
      </w:r>
    </w:p>
    <w:p>
      <w:r>
        <w:t xml:space="preserve">Mistä synnistä lihava mies kärsii?</w:t>
      </w:r>
    </w:p>
    <w:p>
      <w:r>
        <w:rPr>
          <w:b/>
        </w:rPr>
        <w:t xml:space="preserve">Tulos</w:t>
      </w:r>
    </w:p>
    <w:p>
      <w:r>
        <w:t xml:space="preserve">Mitä salaisuutta Tracy salaa Millsiltä?</w:t>
      </w:r>
    </w:p>
    <w:p>
      <w:r>
        <w:rPr>
          <w:b/>
        </w:rPr>
        <w:t xml:space="preserve">Tulos</w:t>
      </w:r>
    </w:p>
    <w:p>
      <w:r>
        <w:t xml:space="preserve">Mitä Doe on tehnyt, jotta hän ei jätä sormenjälkiä?</w:t>
      </w:r>
    </w:p>
    <w:p>
      <w:r>
        <w:rPr>
          <w:b/>
        </w:rPr>
        <w:t xml:space="preserve">Tulos</w:t>
      </w:r>
    </w:p>
    <w:p>
      <w:r>
        <w:t xml:space="preserve">Miten Doe on onnistunut olemaan jättämättä sormenjälkiä jälkeensä?</w:t>
      </w:r>
    </w:p>
    <w:p>
      <w:r>
        <w:rPr>
          <w:b/>
        </w:rPr>
        <w:t xml:space="preserve">Tulos</w:t>
      </w:r>
    </w:p>
    <w:p>
      <w:r>
        <w:t xml:space="preserve">Mihin syntiin Doe saa Millsin syyllistymään tappamalla hänet?</w:t>
      </w:r>
    </w:p>
    <w:p>
      <w:r>
        <w:rPr>
          <w:b/>
        </w:rPr>
        <w:t xml:space="preserve">Tulos</w:t>
      </w:r>
    </w:p>
    <w:p>
      <w:r>
        <w:t xml:space="preserve">Ketä Somerset ja Mills jahtaavat?</w:t>
      </w:r>
    </w:p>
    <w:p>
      <w:r>
        <w:rPr>
          <w:b/>
        </w:rPr>
        <w:t xml:space="preserve">Tulos</w:t>
      </w:r>
    </w:p>
    <w:p>
      <w:r>
        <w:t xml:space="preserve">Minkä kuolemansynnin lakimiehen ruumis huomasi?</w:t>
      </w:r>
    </w:p>
    <w:p>
      <w:r>
        <w:rPr>
          <w:b/>
        </w:rPr>
        <w:t xml:space="preserve">Tulos</w:t>
      </w:r>
    </w:p>
    <w:p>
      <w:r>
        <w:t xml:space="preserve">Mitä on laatikossa, jonka kuljettaja antaa Somersetille?</w:t>
      </w:r>
    </w:p>
    <w:p>
      <w:r>
        <w:rPr>
          <w:b/>
        </w:rPr>
        <w:t xml:space="preserve">Tulos</w:t>
      </w:r>
    </w:p>
    <w:p>
      <w:r>
        <w:t xml:space="preserve">Kenestä tulee Williamsin kumppani?</w:t>
      </w:r>
    </w:p>
    <w:p>
      <w:r>
        <w:rPr>
          <w:b/>
        </w:rPr>
        <w:t xml:space="preserve">Tulos</w:t>
      </w:r>
    </w:p>
    <w:p>
      <w:r>
        <w:t xml:space="preserve">Miten Doe saa Millsin tappamaan hänet?</w:t>
      </w:r>
    </w:p>
    <w:p>
      <w:r>
        <w:rPr>
          <w:b/>
        </w:rPr>
        <w:t xml:space="preserve">Tulos</w:t>
      </w:r>
    </w:p>
    <w:p>
      <w:r>
        <w:t xml:space="preserve">Mihin syntiin Doe syyllistyy, jonka vuoksi hänen mielestään hänen pitäisi kuolla Millsin käsissä?</w:t>
      </w:r>
    </w:p>
    <w:p>
      <w:r>
        <w:rPr>
          <w:b/>
        </w:rPr>
        <w:t xml:space="preserve">Tulos</w:t>
      </w:r>
    </w:p>
    <w:p>
      <w:r>
        <w:t xml:space="preserve">Kuka uhkailee Millsia aseella? </w:t>
      </w:r>
    </w:p>
    <w:p>
      <w:r>
        <w:rPr>
          <w:b/>
        </w:rPr>
        <w:t xml:space="preserve">Tulos</w:t>
      </w:r>
    </w:p>
    <w:p>
      <w:r>
        <w:t xml:space="preserve">Mihin murhatut perustuvat?</w:t>
      </w:r>
    </w:p>
    <w:p>
      <w:r>
        <w:rPr>
          <w:b/>
        </w:rPr>
        <w:t xml:space="preserve">Tulos</w:t>
      </w:r>
    </w:p>
    <w:p>
      <w:r>
        <w:t xml:space="preserve">Mihin seitsemästä synnistä Doe syyllistyy?</w:t>
      </w:r>
    </w:p>
    <w:p>
      <w:r>
        <w:rPr>
          <w:b/>
        </w:rPr>
        <w:t xml:space="preserve">Tulos</w:t>
      </w:r>
    </w:p>
    <w:p>
      <w:r>
        <w:t xml:space="preserve">Kuka on parina alussa?</w:t>
      </w:r>
    </w:p>
    <w:p>
      <w:r>
        <w:rPr>
          <w:b/>
        </w:rPr>
        <w:t xml:space="preserve">Tulos</w:t>
      </w:r>
    </w:p>
    <w:p>
      <w:r>
        <w:t xml:space="preserve">Kuka on Somerset?</w:t>
      </w:r>
    </w:p>
    <w:p>
      <w:r>
        <w:rPr>
          <w:b/>
        </w:rPr>
        <w:t xml:space="preserve">Tulos</w:t>
      </w:r>
    </w:p>
    <w:p>
      <w:r>
        <w:t xml:space="preserve">Mistä Somerset ja Mills löytävät lehtiä?</w:t>
      </w:r>
    </w:p>
    <w:p>
      <w:r>
        <w:rPr>
          <w:b/>
        </w:rPr>
        <w:t xml:space="preserve">Tulos</w:t>
      </w:r>
    </w:p>
    <w:p>
      <w:r>
        <w:t xml:space="preserve">Mitä on laatikossa, joka John Doella on lopussa?</w:t>
      </w:r>
    </w:p>
    <w:p>
      <w:r>
        <w:rPr>
          <w:b/>
        </w:rPr>
        <w:t xml:space="preserve">Tulos</w:t>
      </w:r>
    </w:p>
    <w:p>
      <w:r>
        <w:t xml:space="preserve">Kuinka monta kertaa Mills ampuu Doen? </w:t>
      </w:r>
    </w:p>
    <w:p>
      <w:r>
        <w:rPr>
          <w:b/>
        </w:rPr>
        <w:t xml:space="preserve">Tulos</w:t>
      </w:r>
    </w:p>
    <w:p>
      <w:r>
        <w:t xml:space="preserve">Miksi Doe sanoo tappaneensa Tracyn?</w:t>
      </w:r>
    </w:p>
    <w:p>
      <w:r>
        <w:rPr>
          <w:b/>
        </w:rPr>
        <w:t xml:space="preserve">Tulos</w:t>
      </w:r>
    </w:p>
    <w:p>
      <w:r>
        <w:t xml:space="preserve">Mitä Tracy kertoo Somsersetille, mitä hän ei ole kertonut Davidille? </w:t>
      </w:r>
    </w:p>
    <w:p>
      <w:r>
        <w:rPr>
          <w:b/>
        </w:rPr>
        <w:t xml:space="preserve">Tulos</w:t>
      </w:r>
    </w:p>
    <w:p>
      <w:r>
        <w:t xml:space="preserve">Mikä on Daavidin vaimon nimi?</w:t>
      </w:r>
    </w:p>
    <w:p>
      <w:r>
        <w:rPr>
          <w:b/>
        </w:rPr>
        <w:t xml:space="preserve">Tulos</w:t>
      </w:r>
    </w:p>
    <w:p>
      <w:r>
        <w:t xml:space="preserve">Minne etsivät vievät Doen?</w:t>
      </w:r>
    </w:p>
    <w:p>
      <w:r>
        <w:rPr>
          <w:b/>
        </w:rPr>
        <w:t xml:space="preserve">Esimerkki 3.1404</w:t>
      </w:r>
    </w:p>
    <w:p>
      <w:r>
        <w:t xml:space="preserve"> Sesely, Hegin paroni Merdin tytär, ja kaksi kumppania nauttivat piknikistä Lurlan metsässä, kun keiju lähestyy heitä. Keiju, joka on kyllästynyt vuosisatoja kestäneeseen mauttomaan keijuelämään, hämmästyttää tytöt pyytämällä, että hänet muutettaisiin kuolevaiseksi. Vaikka tytöt ovat yllättyneitä siitä, että heillä voisi olla voimaa tehdä niin, keiju selittää, miten se voidaan tehdä. Tytöt suostuvat muuttamaan keijun ihmispojaksi vuoden ajaksi. Vastavalmistunut mies nimetään prinssi Marveliksi, ja keijun aseilla ja haarniskoilla sekä lumotulla hevosella (muuttunut peura) varustautuneena hän lähtee seikkailemaan.Koska Yew on rosvojen ja veijareiden hallitsema, prinssi Marvelin ei tarvitse matkustaa kauas löytääkseen mainittuja seikkailuja. Hän aloittaa kohtaamalla ja päihittämällä varkaiden kuninkaaksi itseään kutsuvan Wul-Takimin rosvot. Marvel vangitsee kaikki viisikymmentäyhdeksän ja on valmis lähettämään heidät hirsipuuhun, mutta Wul-Takim vakuuttaa naiiville entiselle keijulle, että rosvot ovat nyt rehellisiä miehiä, joita olisi epäreilua hirttää. Marvel pelastaa ryöstäjiltä vangin, Nerle-nimisen nuoren miehen, josta tulee Marvelin kersanttipoika. Ottelu on hyvä: kun Marvel kaipaa seikkailua, Nerle itse asiassa kaipaa kipua ja puutetta ja moittii usein Marvelia siitä, että hän pelasti hänet vahingolta... Suurempi haaste odottaa häntä Sporissa, jossa hän kohtaa kammottavan ja pahan kuningas Terribuksen kuninkaallisen lohikäärmeen. Lohikäärme on visuaalisesti näyttävä: ...yli kolmenkymmenen jalan pituinen ja kaikkialla timanteilla koristeltujen suurten vihreiden suomujen peittämä, mikä teki lohikäärmeestä aina liikkeissään hyvin kimaltelevan spektaakkelin. Sen silmät olivat piirakkapellin kokoiset, ja sen suu avattuna täysin kylpyammeen kokoinen. Sen pyrstö oli hyvin pitkä ja päättyi kultaiseen palloon, jollaisia näkee lipputankojen huipulla. Sen jalat, jotka olivat yhtä paksut kuin norsun jalat, olivat suomut, jotka olivat täynnä rubiineja ja smaragdeja. Lohikäärme on kuitenkin paljon vähemmän pelottava kuin miltä se näyttää: sen sisäinen tuli oli tuulessa sammunut, ja sen hoitajilta loppuivat tulitikut. Se ei voi ruoskia häntäänsä eikä kiristellä hampaitaan, koska ne eivät myöskään satu. Lopulta peto kieltäytyy taistelemasta prinssi Marvelia vastaan, vaikka se on saanut tulensa uudelleen syttymään; se on liian herrasmies. Tällaisen vastustajan kanssa ei ole yllättävää, että Marvel on voitokas myös Sporissa. Hän taivuttelee kuningas Terribusin muuttumaan hyveelliseksi muuttamalla taikuudella tämän kammottavat kasvot komeiksi. seuraavaksi hän vierailee kummallisessa piilossa olevassa Twin kuningaskunnassa. Se on ikuisen hämärän maa, mistä sen nimi johtuu. Twissä kaikki on kaksinkertaista, ja jokainen on kaksonen. Kansalla ei ole edes sanaa sanalle "yksi". Paikalliset hallitsijat, Twin korkeat Ki:t (kaksoset kuten kaikki muutkin), pohtivat tunkeutuvan Marvelin kohtaloa, kun tämä loitsuaa kaksoset ja jakaa heidät yhdistyneestä ja yhteisestä mielestä kahdeksi erilliseksi tietoisuudeksi. Tulos on kaoottinen, ja Marvelin on korjattava sotku yhdistämällä kaksoset uudelleen." Seuraavaksi Marvel paljastaa teeskennellyn taikuri Kwytofflen (huijari, kuten kuuluisampi Ozin velho). Hän joutuu kovimpaan testiinsä kohdatessaan Dawnan Punaisen rovastin; silloinkin hän kuitenkin selviytyy voittajana kotoperäisten keijukaiskykyjensä ansiosta. Kuolevaisvuoden loppuun mennessä Marvel on rauhoittanut aiemmin hankalat asukkaat; Yew-saaresta on tullut sivistynyt.Baum muokkasi romaanin aineksia Prinssi Marveliksi, joka on lyhyt näytelmä lapsille ja joka painettiin vuonna 1910 L. Frank Baumin teoksessa Juvenile Speaker.</w:t>
      </w:r>
    </w:p>
    <w:p>
      <w:r>
        <w:rPr>
          <w:b/>
        </w:rPr>
        <w:t xml:space="preserve">Tulos</w:t>
      </w:r>
    </w:p>
    <w:p>
      <w:r>
        <w:t xml:space="preserve">Mikä on Marvelin pelastaman vangin nimi?</w:t>
      </w:r>
    </w:p>
    <w:p>
      <w:r>
        <w:rPr>
          <w:b/>
        </w:rPr>
        <w:t xml:space="preserve">Tulos</w:t>
      </w:r>
    </w:p>
    <w:p>
      <w:r>
        <w:t xml:space="preserve">Miten Marvel saa Terribuksen muuttumaan hyväksi? </w:t>
      </w:r>
    </w:p>
    <w:p>
      <w:r>
        <w:rPr>
          <w:b/>
        </w:rPr>
        <w:t xml:space="preserve">Tulos</w:t>
      </w:r>
    </w:p>
    <w:p>
      <w:r>
        <w:t xml:space="preserve">Miten Marvel saa kuningas Terribuksen muuttumaan hyveelliseksi?</w:t>
      </w:r>
    </w:p>
    <w:p>
      <w:r>
        <w:rPr>
          <w:b/>
        </w:rPr>
        <w:t xml:space="preserve">Tulos</w:t>
      </w:r>
    </w:p>
    <w:p>
      <w:r>
        <w:t xml:space="preserve">Mikä on Marvelin paljastaman valetaikurin nimi?</w:t>
      </w:r>
    </w:p>
    <w:p>
      <w:r>
        <w:rPr>
          <w:b/>
        </w:rPr>
        <w:t xml:space="preserve">Tulos</w:t>
      </w:r>
    </w:p>
    <w:p>
      <w:r>
        <w:t xml:space="preserve">Minkä nimen tytöt antavat keijulle, kun hän muuttuu ihmiseksi?</w:t>
      </w:r>
    </w:p>
    <w:p>
      <w:r>
        <w:rPr>
          <w:b/>
        </w:rPr>
        <w:t xml:space="preserve">Tulos</w:t>
      </w:r>
    </w:p>
    <w:p>
      <w:r>
        <w:t xml:space="preserve">Missä kaikki ovat kaksosia?</w:t>
      </w:r>
    </w:p>
    <w:p>
      <w:r>
        <w:rPr>
          <w:b/>
        </w:rPr>
        <w:t xml:space="preserve">Tulos</w:t>
      </w:r>
    </w:p>
    <w:p>
      <w:r>
        <w:t xml:space="preserve">Mitä tapahtuu, kun Marvel jakaa kaksosten yhteisen mielen?</w:t>
      </w:r>
    </w:p>
    <w:p>
      <w:r>
        <w:rPr>
          <w:b/>
        </w:rPr>
        <w:t xml:space="preserve">Tulos</w:t>
      </w:r>
    </w:p>
    <w:p>
      <w:r>
        <w:t xml:space="preserve">Keneksi keiju muuttui?</w:t>
      </w:r>
    </w:p>
    <w:p>
      <w:r>
        <w:rPr>
          <w:b/>
        </w:rPr>
        <w:t xml:space="preserve">Tulos</w:t>
      </w:r>
    </w:p>
    <w:p>
      <w:r>
        <w:t xml:space="preserve">Mille Twi-kansalla ei ole sanaa?</w:t>
      </w:r>
    </w:p>
    <w:p>
      <w:r>
        <w:rPr>
          <w:b/>
        </w:rPr>
        <w:t xml:space="preserve">Tulos</w:t>
      </w:r>
    </w:p>
    <w:p>
      <w:r>
        <w:t xml:space="preserve">Kuinka monta rosvoa Marvel vangitsee?</w:t>
      </w:r>
    </w:p>
    <w:p>
      <w:r>
        <w:rPr>
          <w:b/>
        </w:rPr>
        <w:t xml:space="preserve">Tulos</w:t>
      </w:r>
    </w:p>
    <w:p>
      <w:r>
        <w:t xml:space="preserve">Kuka on Sesely?</w:t>
      </w:r>
    </w:p>
    <w:p>
      <w:r>
        <w:rPr>
          <w:b/>
        </w:rPr>
        <w:t xml:space="preserve">Tulos</w:t>
      </w:r>
    </w:p>
    <w:p>
      <w:r>
        <w:t xml:space="preserve">Kuka on Seselyn isä?</w:t>
      </w:r>
    </w:p>
    <w:p>
      <w:r>
        <w:rPr>
          <w:b/>
        </w:rPr>
        <w:t xml:space="preserve">Tulos</w:t>
      </w:r>
    </w:p>
    <w:p>
      <w:r>
        <w:t xml:space="preserve">Millaisia jalokiviä lohikäärmeen suomuissa on?</w:t>
      </w:r>
    </w:p>
    <w:p>
      <w:r>
        <w:rPr>
          <w:b/>
        </w:rPr>
        <w:t xml:space="preserve">Tulos</w:t>
      </w:r>
    </w:p>
    <w:p>
      <w:r>
        <w:t xml:space="preserve">Kuka hallitsee Twiä? </w:t>
      </w:r>
    </w:p>
    <w:p>
      <w:r>
        <w:rPr>
          <w:b/>
        </w:rPr>
        <w:t xml:space="preserve">Tulos</w:t>
      </w:r>
    </w:p>
    <w:p>
      <w:r>
        <w:t xml:space="preserve">Millä lohikäärmeen suomut olivat peitetty?</w:t>
      </w:r>
    </w:p>
    <w:p>
      <w:r>
        <w:rPr>
          <w:b/>
        </w:rPr>
        <w:t xml:space="preserve">Tulos</w:t>
      </w:r>
    </w:p>
    <w:p>
      <w:r>
        <w:t xml:space="preserve">Kuka on Nerle?</w:t>
      </w:r>
    </w:p>
    <w:p>
      <w:r>
        <w:rPr>
          <w:b/>
        </w:rPr>
        <w:t xml:space="preserve">Tulos</w:t>
      </w:r>
    </w:p>
    <w:p>
      <w:r>
        <w:t xml:space="preserve">Missä Sesely on piknikillä, kun keiju lähestyy häntä?</w:t>
      </w:r>
    </w:p>
    <w:p>
      <w:r>
        <w:rPr>
          <w:b/>
        </w:rPr>
        <w:t xml:space="preserve">Tulos</w:t>
      </w:r>
    </w:p>
    <w:p>
      <w:r>
        <w:t xml:space="preserve">Miksi keiju haluaa muuttua ihmiseksi?</w:t>
      </w:r>
    </w:p>
    <w:p>
      <w:r>
        <w:rPr>
          <w:b/>
        </w:rPr>
        <w:t xml:space="preserve">Tulos</w:t>
      </w:r>
    </w:p>
    <w:p>
      <w:r>
        <w:t xml:space="preserve">Kuka on Kwytoffle?</w:t>
      </w:r>
    </w:p>
    <w:p>
      <w:r>
        <w:rPr>
          <w:b/>
        </w:rPr>
        <w:t xml:space="preserve">Tulos</w:t>
      </w:r>
    </w:p>
    <w:p>
      <w:r>
        <w:t xml:space="preserve">Missä vallitsevat rosvot ja veijarit?</w:t>
      </w:r>
    </w:p>
    <w:p>
      <w:r>
        <w:rPr>
          <w:b/>
        </w:rPr>
        <w:t xml:space="preserve">Tulos</w:t>
      </w:r>
    </w:p>
    <w:p>
      <w:r>
        <w:t xml:space="preserve">Kenet Marvel pelastaa ryöstäjiltä?</w:t>
      </w:r>
    </w:p>
    <w:p>
      <w:r>
        <w:rPr>
          <w:b/>
        </w:rPr>
        <w:t xml:space="preserve">Tulos</w:t>
      </w:r>
    </w:p>
    <w:p>
      <w:r>
        <w:t xml:space="preserve">Mikä on ikuisen hämärän maan nimi?</w:t>
      </w:r>
    </w:p>
    <w:p>
      <w:r>
        <w:rPr>
          <w:b/>
        </w:rPr>
        <w:t xml:space="preserve">Tulos</w:t>
      </w:r>
    </w:p>
    <w:p>
      <w:r>
        <w:t xml:space="preserve">Mikä Twi-kansassa on mielenkiintoista?</w:t>
      </w:r>
    </w:p>
    <w:p>
      <w:r>
        <w:rPr>
          <w:b/>
        </w:rPr>
        <w:t xml:space="preserve">Tulos</w:t>
      </w:r>
    </w:p>
    <w:p>
      <w:r>
        <w:t xml:space="preserve">Mikä on Nerlen paljastaman taikurin nimi?</w:t>
      </w:r>
    </w:p>
    <w:p>
      <w:r>
        <w:rPr>
          <w:b/>
        </w:rPr>
        <w:t xml:space="preserve">Tulos</w:t>
      </w:r>
    </w:p>
    <w:p>
      <w:r>
        <w:t xml:space="preserve">Kuka omistaa Kuninkaallisen lohikäärmeen?</w:t>
      </w:r>
    </w:p>
    <w:p>
      <w:r>
        <w:rPr>
          <w:b/>
        </w:rPr>
        <w:t xml:space="preserve">Tulos</w:t>
      </w:r>
    </w:p>
    <w:p>
      <w:r>
        <w:t xml:space="preserve">Minkä värinen on kuninkaallinen lohikäärme?</w:t>
      </w:r>
    </w:p>
    <w:p>
      <w:r>
        <w:rPr>
          <w:b/>
        </w:rPr>
        <w:t xml:space="preserve">Tulos</w:t>
      </w:r>
    </w:p>
    <w:p>
      <w:r>
        <w:t xml:space="preserve">Mikä on Twi?</w:t>
      </w:r>
    </w:p>
    <w:p>
      <w:r>
        <w:rPr>
          <w:b/>
        </w:rPr>
        <w:t xml:space="preserve">Tulos</w:t>
      </w:r>
    </w:p>
    <w:p>
      <w:r>
        <w:t xml:space="preserve">Miksi kätketyn valtakunnan nimi on Twi?</w:t>
      </w:r>
    </w:p>
    <w:p>
      <w:r>
        <w:rPr>
          <w:b/>
        </w:rPr>
        <w:t xml:space="preserve">Tulos</w:t>
      </w:r>
    </w:p>
    <w:p>
      <w:r>
        <w:t xml:space="preserve">Minkä saaren Marvel auttaa sivistämään?</w:t>
      </w:r>
    </w:p>
    <w:p>
      <w:r>
        <w:rPr>
          <w:b/>
        </w:rPr>
        <w:t xml:space="preserve">Tulos</w:t>
      </w:r>
    </w:p>
    <w:p>
      <w:r>
        <w:t xml:space="preserve">Kuka on Marvelin tiukin koetinkivi?</w:t>
      </w:r>
    </w:p>
    <w:p>
      <w:r>
        <w:rPr>
          <w:b/>
        </w:rPr>
        <w:t xml:space="preserve">Esimerkki 3.1405</w:t>
      </w:r>
    </w:p>
    <w:p>
      <w:r>
        <w:t xml:space="preserve"> Vuonna 1985 Connor MacLeod, joka tunnetaan myös Highlanderina, on New Yorkissa. Areenan parkkihallissa Connor kohtaa kuolemattoman ystävänsä Iman Fasilin ja mestaa hänet, minkä jälkeen energiapurkaus tuhoaa useita autoja hänen ympäriltään. Hän piilottaa miekkansa juuri kun poliisit parveilevat parkkihallin uloskäynnillä ja pidättävät Connorin. 1500-luvun Skotlannin ylängöille, Glenfinnanin kylään Loch Shielin rannalla. Connor ja hänen klaaninsa, MacLeodin klaani, valmistautuvat taisteluun. Takaisin vuonna 1985 poliisi vapauttaa Connorin, koska se ei ole saanut häneltä mitään tietoja. Yksi mukana olevista etsivistä, Brenda Wyatt, on metallurgian asiantuntija, ja hän tunnistaa Fasilin miekan äärimmäisen harvinaiseksi Toledo Salamanca -leveämiekaksi. Myöhemmin Connor palaa autotalliin hakemaan omaa miekkaansa, mutta näkee Brendan katselevan rikospaikkaa. Hän löytää betonipylvääseen upotettuja metallin sirpaleita ja säästää ne analysoitavaksi. kohtaus palaa Ylämaahan, jossa kurgan auttaa Fraser-klaania MacLeod-klaania vastaan vastineeksi ainoasta oikeudesta tappaa Connor. Syntyneessä yhteenotossa Kurgan puukottaa Connoria, mutta MacLeodin klaanin miehet ajavat hänet pois. Haavoittunut Connor viedään takaisin kylään, ja kaikki olettavat hänen kuolevan. Kun Connor toipuu yön aikana hämmästyttävän nopeasti, kylässä ollaan vakuuttuneita siitä, että kyseessä on paholaisen teko. Kyläläiset yrittävät teloittaa Connorin, mutta klaanin johtaja karkottaa hänet armosta.Vuonna 1985 Connor elää peitenimellä Russell Nash ja on varakas antiikkikauppias. Samaan aikaan Kurgan asettuu asumaan rähjäiseen motelliin. Connor seuraa Brendaa baariin, mutta tämä lähtee nopeasti. Sitten hän seuraa Connoria, mutta Kurgan hyökkää molempien kimppuun. Poliisihelikopteri keskeyttää taistelun, ja kaikki pakenevat. Brenda analysoi metallinpalaset ja huomaa niiden olevan peräisin japanilaisesta katanasta, joka on peräisin noin vuodelta 600 eKr. mutta joka on valmistettu aikakauden kehittyneellä teknologialla. Hän sopii treffit Connorin kanssa yrittäen saada hänet ansaan. Connor tunnistaa tempun, käskee naista lopettamaan kaivamisen ja lähtee.Menneisyydessä Connor elää idyllistä elämää vaimonsa Heatherin kanssa. Eräänä päivänä salaperäinen Juan S nchez Villa-Lobos Ram rez ilmestyy ja alkaa kouluttaa Connoria miekkailussa. Hän selittää, että he molemmat kuuluvat kuolemattomien ryhmään, jotka taistelevat jatkuvasti toisiaan vastaan, mutta heidät voi tappaa vain täydellisellä mestausmenetelmällä. Kun yksi kuolematon mestaa toisen, voittaja saa voimansiirron, jota kutsutaan "kiihdytykseksi". Lopulta kaikkien kuolemattomien on taisteltava, kunnes vain yksi jää eloon; viimeinen eloonjäänyt saa "palkinnon". Ramirez kertoo Connorille, että Kurgan, joka on siihen mennessä vahvin kuolemattomista, ei saa voittaa palkintoa, tai ihmiskunta joutuu pimeään aikakauteen. Eräänä yönä, kun Connor on poissa, Kurgan hyökkää, mestaa Ramirezin ja raiskaa Heatherin." Keskuspuistossa Connor tapaa pitkäaikaisen ystävänsä, toisen kuolemattoman Sunda Kastagirin. He puhuvat kuolemattomien lähestyvästä kokoontumisesta, joka edeltää viimeistä taistelua, ja vitsailevat vanhoista ajoista. Brenda on tähän mennessä saanut selville, että Connor on elänyt vuosisatoja, elänyt väärillä henkilöllisyyksillä, lavastanut kuolemansa muutaman vuosikymmenen välein, siirtänyt omaisuutensa syntymässä kuolleille lapsille ja omaksunut näiden henkilöllisyyden. Hän kohtaa Connorin, joka osoittaa kuolemattomuutensa. Tämän paljastuksen jälkeen Brendasta ja Connorista tulee rakastavaisia, vaikka Connor on vastahakoinen, sillä hän on nähnyt takauman, jossa Connorin vaimo Heather kuolee vanhuuteen Connorin syliin. Ramirez on aiemmin selittänyt, että kuolemattomat eivät voi saada lapsia eikä heidän pitäisi ryhtyä romanttisiin suhteisiin. Ramirez paljastaa, että hänen kolmannen vaimonsa isä teki hänen japanilaisen katanansa nimenomaan häntä varten. kurgan löytää Kastagirin, tappaa hänet ja haavoittaa miestä, joka oli todistamassa hänen mestaustaan. Kun Kurgan saa tietää Connorin ja Brendan suhteesta, hän kidnappaa Connorin houkutellakseen hänet ulos. Silvercupin studiolla Queensissa käydyn huipentavan taistelun jälkeen Connor voittaa ja mestaa Kurganin. Hän saa palkinnon, joka ilmenee massiivisena kiihtymyksenä. Connor on nyt kuolevainen ja kykenee saamaan lapsia, ja hän palaa Brendan kanssa Skotlantiin. Connor on nyt tietoinen ihmisten ajatuksista ympäri maailmaa, ja hän lupaa käyttää lahjaansa edistääkseen yhteistyötä ja rauhaa ihmiskunnassa.</w:t>
      </w:r>
    </w:p>
    <w:p>
      <w:r>
        <w:rPr>
          <w:b/>
        </w:rPr>
        <w:t xml:space="preserve">Tulos</w:t>
      </w:r>
    </w:p>
    <w:p>
      <w:r>
        <w:t xml:space="preserve">Mikä on ainoa tapa, jolla kuolemattomat voidaan tappaa?</w:t>
      </w:r>
    </w:p>
    <w:p>
      <w:r>
        <w:rPr>
          <w:b/>
        </w:rPr>
        <w:t xml:space="preserve">Tulos</w:t>
      </w:r>
    </w:p>
    <w:p>
      <w:r>
        <w:t xml:space="preserve">Mikä on sen voiman nimi, jonka kuolematon saa, kun hän katkaisee toisen pään? </w:t>
      </w:r>
    </w:p>
    <w:p>
      <w:r>
        <w:rPr>
          <w:b/>
        </w:rPr>
        <w:t xml:space="preserve">Tulos</w:t>
      </w:r>
    </w:p>
    <w:p>
      <w:r>
        <w:t xml:space="preserve">Mitä viimeinen kuolematon saa?</w:t>
      </w:r>
    </w:p>
    <w:p>
      <w:r>
        <w:rPr>
          <w:b/>
        </w:rPr>
        <w:t xml:space="preserve">Tulos</w:t>
      </w:r>
    </w:p>
    <w:p>
      <w:r>
        <w:t xml:space="preserve">Mikä tuhosi useita autoja Highlanderin ympärillä?</w:t>
      </w:r>
    </w:p>
    <w:p>
      <w:r>
        <w:rPr>
          <w:b/>
        </w:rPr>
        <w:t xml:space="preserve">Tulos</w:t>
      </w:r>
    </w:p>
    <w:p>
      <w:r>
        <w:t xml:space="preserve">Kuka haavoittaa Highlanderia Ylämaalla puukottamalla häntä?</w:t>
      </w:r>
    </w:p>
    <w:p>
      <w:r>
        <w:rPr>
          <w:b/>
        </w:rPr>
        <w:t xml:space="preserve">Tulos</w:t>
      </w:r>
    </w:p>
    <w:p>
      <w:r>
        <w:t xml:space="preserve">Kuinka pitkälle tarina ulottuu ajassa taaksepäin?</w:t>
      </w:r>
    </w:p>
    <w:p>
      <w:r>
        <w:rPr>
          <w:b/>
        </w:rPr>
        <w:t xml:space="preserve">Tulos</w:t>
      </w:r>
    </w:p>
    <w:p>
      <w:r>
        <w:t xml:space="preserve">Miten Ylänaapurin vaimo kuoli?</w:t>
      </w:r>
    </w:p>
    <w:p>
      <w:r>
        <w:rPr>
          <w:b/>
        </w:rPr>
        <w:t xml:space="preserve">Tulos</w:t>
      </w:r>
    </w:p>
    <w:p>
      <w:r>
        <w:t xml:space="preserve">Kenet Connor tapasi keskuspuistossa?</w:t>
      </w:r>
    </w:p>
    <w:p>
      <w:r>
        <w:rPr>
          <w:b/>
        </w:rPr>
        <w:t xml:space="preserve">Tulos</w:t>
      </w:r>
    </w:p>
    <w:p>
      <w:r>
        <w:t xml:space="preserve">Kenen kanssa Highlander palaa Skotlantiin?</w:t>
      </w:r>
    </w:p>
    <w:p>
      <w:r>
        <w:rPr>
          <w:b/>
        </w:rPr>
        <w:t xml:space="preserve">Tulos</w:t>
      </w:r>
    </w:p>
    <w:p>
      <w:r>
        <w:t xml:space="preserve">Kuka aloitti tappelun?</w:t>
      </w:r>
    </w:p>
    <w:p>
      <w:r>
        <w:rPr>
          <w:b/>
        </w:rPr>
        <w:t xml:space="preserve">Tulos</w:t>
      </w:r>
    </w:p>
    <w:p>
      <w:r>
        <w:t xml:space="preserve">Kuka koulutti Connorin miekkailuun?</w:t>
      </w:r>
    </w:p>
    <w:p>
      <w:r>
        <w:rPr>
          <w:b/>
        </w:rPr>
        <w:t xml:space="preserve">Tulos</w:t>
      </w:r>
    </w:p>
    <w:p>
      <w:r>
        <w:t xml:space="preserve">Mikä on Connorsin ammatti vuonna 1985 New Yorkissa?</w:t>
      </w:r>
    </w:p>
    <w:p>
      <w:r>
        <w:rPr>
          <w:b/>
        </w:rPr>
        <w:t xml:space="preserve">Tulos</w:t>
      </w:r>
    </w:p>
    <w:p>
      <w:r>
        <w:t xml:space="preserve">Miksi Brenda sopi treffit Connorin kanssa?</w:t>
      </w:r>
    </w:p>
    <w:p>
      <w:r>
        <w:rPr>
          <w:b/>
        </w:rPr>
        <w:t xml:space="preserve">Tulos</w:t>
      </w:r>
    </w:p>
    <w:p>
      <w:r>
        <w:t xml:space="preserve">Kuka kertoo Highlanderille "kiihdytyksestä"?</w:t>
      </w:r>
    </w:p>
    <w:p>
      <w:r>
        <w:rPr>
          <w:b/>
        </w:rPr>
        <w:t xml:space="preserve">Tulos</w:t>
      </w:r>
    </w:p>
    <w:p>
      <w:r>
        <w:t xml:space="preserve">Mikä keskeyttää kurganien hyökkäyksen Connoria ja Brendaa vastaan?</w:t>
      </w:r>
    </w:p>
    <w:p>
      <w:r>
        <w:rPr>
          <w:b/>
        </w:rPr>
        <w:t xml:space="preserve">Tulos</w:t>
      </w:r>
    </w:p>
    <w:p>
      <w:r>
        <w:t xml:space="preserve">Miten Highlander tappaa Iman Fasilin?</w:t>
      </w:r>
    </w:p>
    <w:p>
      <w:r>
        <w:rPr>
          <w:b/>
        </w:rPr>
        <w:t xml:space="preserve">Tulos</w:t>
      </w:r>
    </w:p>
    <w:p>
      <w:r>
        <w:t xml:space="preserve">Minkä päivämäärän Brenda sai selville alkuperäiseltä rikospaikalta löydetyille metallinsirpaleille?</w:t>
      </w:r>
    </w:p>
    <w:p>
      <w:r>
        <w:rPr>
          <w:b/>
        </w:rPr>
        <w:t xml:space="preserve">Tulos</w:t>
      </w:r>
    </w:p>
    <w:p>
      <w:r>
        <w:t xml:space="preserve">Kuka puukotti Connoria?</w:t>
      </w:r>
    </w:p>
    <w:p>
      <w:r>
        <w:rPr>
          <w:b/>
        </w:rPr>
        <w:t xml:space="preserve">Tulos</w:t>
      </w:r>
    </w:p>
    <w:p>
      <w:r>
        <w:t xml:space="preserve">Miksi Connor palasi autotalliin?</w:t>
      </w:r>
    </w:p>
    <w:p>
      <w:r>
        <w:rPr>
          <w:b/>
        </w:rPr>
        <w:t xml:space="preserve">Tulos</w:t>
      </w:r>
    </w:p>
    <w:p>
      <w:r>
        <w:t xml:space="preserve">Missä kahden viimeisen kuolemattoman välinen taistelu käydään?</w:t>
      </w:r>
    </w:p>
    <w:p>
      <w:r>
        <w:rPr>
          <w:b/>
        </w:rPr>
        <w:t xml:space="preserve">Tulos</w:t>
      </w:r>
    </w:p>
    <w:p>
      <w:r>
        <w:t xml:space="preserve">Millaista elämää Connor eli?</w:t>
      </w:r>
    </w:p>
    <w:p>
      <w:r>
        <w:rPr>
          <w:b/>
        </w:rPr>
        <w:t xml:space="preserve">Tulos</w:t>
      </w:r>
    </w:p>
    <w:p>
      <w:r>
        <w:t xml:space="preserve">Mikä oli Yläneenmaalaisen vaimon nimi?</w:t>
      </w:r>
    </w:p>
    <w:p>
      <w:r>
        <w:rPr>
          <w:b/>
        </w:rPr>
        <w:t xml:space="preserve">Tulos</w:t>
      </w:r>
    </w:p>
    <w:p>
      <w:r>
        <w:t xml:space="preserve">Mitä peitenimeä Highlander käyttää vuonna 1985?</w:t>
      </w:r>
    </w:p>
    <w:p>
      <w:r>
        <w:rPr>
          <w:b/>
        </w:rPr>
        <w:t xml:space="preserve">Tulos</w:t>
      </w:r>
    </w:p>
    <w:p>
      <w:r>
        <w:t xml:space="preserve">Kuka on Connor MacLeod?</w:t>
      </w:r>
    </w:p>
    <w:p>
      <w:r>
        <w:rPr>
          <w:b/>
        </w:rPr>
        <w:t xml:space="preserve">Tulos</w:t>
      </w:r>
    </w:p>
    <w:p>
      <w:r>
        <w:t xml:space="preserve">Mitä tapahtuu autoille parkkipaikalla, jossa Conner mestaa Imanin?</w:t>
      </w:r>
    </w:p>
    <w:p>
      <w:r>
        <w:rPr>
          <w:b/>
        </w:rPr>
        <w:t xml:space="preserve">Tulos</w:t>
      </w:r>
    </w:p>
    <w:p>
      <w:r>
        <w:t xml:space="preserve">Miksi poliisi vapauttaa Connorin vuonna 1985?</w:t>
      </w:r>
    </w:p>
    <w:p>
      <w:r>
        <w:rPr>
          <w:b/>
        </w:rPr>
        <w:t xml:space="preserve">Tulos</w:t>
      </w:r>
    </w:p>
    <w:p>
      <w:r>
        <w:t xml:space="preserve">Mikä on Highlanderin klaanin nimi?</w:t>
      </w:r>
    </w:p>
    <w:p>
      <w:r>
        <w:rPr>
          <w:b/>
        </w:rPr>
        <w:t xml:space="preserve">Tulos</w:t>
      </w:r>
    </w:p>
    <w:p>
      <w:r>
        <w:t xml:space="preserve">Mikä on Connerin vaimon nimi, joka kuoli vanhuuteen hänen syliinsä? </w:t>
      </w:r>
    </w:p>
    <w:p>
      <w:r>
        <w:rPr>
          <w:b/>
        </w:rPr>
        <w:t xml:space="preserve">Tulos</w:t>
      </w:r>
    </w:p>
    <w:p>
      <w:r>
        <w:t xml:space="preserve">Mikä on Loch Shielin rannalla sijaitsevan kylän nimi?</w:t>
      </w:r>
    </w:p>
    <w:p>
      <w:r>
        <w:rPr>
          <w:b/>
        </w:rPr>
        <w:t xml:space="preserve">Tulos</w:t>
      </w:r>
    </w:p>
    <w:p>
      <w:r>
        <w:t xml:space="preserve">Minä vuonna Connor vapautettiin poliisista?</w:t>
      </w:r>
    </w:p>
    <w:p>
      <w:r>
        <w:rPr>
          <w:b/>
        </w:rPr>
        <w:t xml:space="preserve">Esimerkki 3.1406</w:t>
      </w:r>
    </w:p>
    <w:p>
      <w:r>
        <w:t xml:space="preserve"> Romaani alkaa laajalla kuvauksella Maison Vauquerista, joka on leskirouva Madame Vauquerin omistama, viiniköynnösten peittämä täysihoitola Pariisin Neuve-Sainte-Genevi ve -kadulla. Asukkaita ovat muun muassa oikeustieteen opiskelija Eug ne de Rastignac, salaperäinen agitaattori nimeltä Vautrin ja iäkäs eläkkeellä oleva vermikellonvalmistaja Jean-Joachim Goriot. Muut majoittujat pilkkaavat vanhaa miestä usein, ja pian he saavat tietää, että hän on tehnyt konkurssin elättääkseen kaksi hyvin naimisissa olevaa tytärtään. etelä-Ranskasta Pariisiin muuttanut Rastignac tuntee vetoa yläluokkaan. Hänellä on vaikeuksia sopeutua joukkoon, mutta hänen serkkunsa Madame de Beaus ant opastaa häntä yläluokan tapoihin. Rastignac ihastuu yhteen Goriot'n tyttäristä, Delphineen, saatuaan rahaa omalta jo ennestään köyhältä perheeltään. Vautrin puolestaan yrittää taivutella Rastignacia jahtaamaan naimatonta Victorine-nimistä naista, jonka suvun omaisuuden estää vain hänen veljensä. Rastignac kieltäytyy juonesta, sillä hän ei halua tappaa jotakuta saadakseen tämän rikkaudet, mutta hän panee merkille Vautrinin juonittelun. Tämä on oppitunti yläluokan yhteiskunnan karuista realiteeteista. Ennen pitkää lautamiehet saavat tietää, että poliisi etsii Vautrinia, joka paljastuu mestaririkolliseksi, jonka lempinimi on Trompe-la-Mort ("kuoleman huijari"). Vautrin järjestää ystävänsä tappamaan Victorinen veljen ja jää sillä välin poliisin vangiksi, ja Goriot, joka tukee Rastignacin kiinnostusta tytärtään kohtaan ja on raivoissaan miehensä tyrannimaisesta valvonnasta, huomaa, ettei voi auttaa. Kun hänen toinen tyttärensä Anastasie ilmoittaa hänelle, että tämä on myynyt miehensä perheen koruja maksaakseen rakastajansa velat, vanhus joutuu surun murtamaksi omasta voimattomuudestaan ja saa aivohalvauksen.Delphine ei käy Goriot'n luona, kun tämä makaa kuolinvuoteellaan, ja Anastasie saapuu paikalle liian myöhään, vasta kun Goriot on menettänyt tajuntansa. Ennen kuolemaansa Goriot raivostuu heidän epäkunnioituksestaan häntä kohtaan. Hänen hautajaisiinsa osallistuvat vain Rastignac, palvelija Christophe ja kaksi palkattua surevaa. Goriot'n tyttäret lähettävät hautajaisiin tyhjät vaunut, joissa kussakin on heidän perheidensä vaakuna. Lyhyen seremonian jälkeen Rastignac kääntyy Pariisiin päin, kun illan valot alkavat näkyä. Hän lähtee syömään Delphine de Nucingenin kanssa ja julistaa kaupungille: "Nous deux, maintenant!" ("Se on nyt meidän kahden välinen asia!").</w:t>
      </w:r>
    </w:p>
    <w:p>
      <w:r>
        <w:rPr>
          <w:b/>
        </w:rPr>
        <w:t xml:space="preserve">Tulos</w:t>
      </w:r>
    </w:p>
    <w:p>
      <w:r>
        <w:t xml:space="preserve">Miksi Vautrin tarjoutuu tappamaan Victorinen veljen?</w:t>
      </w:r>
    </w:p>
    <w:p>
      <w:r>
        <w:rPr>
          <w:b/>
        </w:rPr>
        <w:t xml:space="preserve">Tulos</w:t>
      </w:r>
    </w:p>
    <w:p>
      <w:r>
        <w:t xml:space="preserve">Mikä on Vautrinin rikollinen lempinimi?</w:t>
      </w:r>
    </w:p>
    <w:p>
      <w:r>
        <w:rPr>
          <w:b/>
        </w:rPr>
        <w:t xml:space="preserve">Tulos</w:t>
      </w:r>
    </w:p>
    <w:p>
      <w:r>
        <w:t xml:space="preserve">Keneen Rastignac rakastuu?</w:t>
      </w:r>
    </w:p>
    <w:p>
      <w:r>
        <w:rPr>
          <w:b/>
        </w:rPr>
        <w:t xml:space="preserve">Tulos</w:t>
      </w:r>
    </w:p>
    <w:p>
      <w:r>
        <w:t xml:space="preserve">Mitä Goriotin tyttäret lähettivät Goriotin hautajaisiin heidän tilalleen?</w:t>
      </w:r>
    </w:p>
    <w:p>
      <w:r>
        <w:rPr>
          <w:b/>
        </w:rPr>
        <w:t xml:space="preserve">Tulos</w:t>
      </w:r>
    </w:p>
    <w:p>
      <w:r>
        <w:t xml:space="preserve">Kuka järjestää Victorinen veljen murhan?</w:t>
      </w:r>
    </w:p>
    <w:p>
      <w:r>
        <w:rPr>
          <w:b/>
        </w:rPr>
        <w:t xml:space="preserve">Tulos</w:t>
      </w:r>
    </w:p>
    <w:p>
      <w:r>
        <w:t xml:space="preserve">Kenen kanssa Rastignac syö illallista hautajaisten jälkeen?</w:t>
      </w:r>
    </w:p>
    <w:p>
      <w:r>
        <w:rPr>
          <w:b/>
        </w:rPr>
        <w:t xml:space="preserve">Tulos</w:t>
      </w:r>
    </w:p>
    <w:p>
      <w:r>
        <w:t xml:space="preserve">Kenen Jean-Joachimin tyttärestä Rastignac kiinnostuu?</w:t>
      </w:r>
    </w:p>
    <w:p>
      <w:r>
        <w:rPr>
          <w:b/>
        </w:rPr>
        <w:t xml:space="preserve">Tulos</w:t>
      </w:r>
    </w:p>
    <w:p>
      <w:r>
        <w:t xml:space="preserve">Miksi Jean-Joachim Goriot meni konkurssiin?</w:t>
      </w:r>
    </w:p>
    <w:p>
      <w:r>
        <w:rPr>
          <w:b/>
        </w:rPr>
        <w:t xml:space="preserve">Tulos</w:t>
      </w:r>
    </w:p>
    <w:p>
      <w:r>
        <w:t xml:space="preserve">Miksi Anastasie myy koruja?</w:t>
      </w:r>
    </w:p>
    <w:p>
      <w:r>
        <w:rPr>
          <w:b/>
        </w:rPr>
        <w:t xml:space="preserve">Tulos</w:t>
      </w:r>
    </w:p>
    <w:p>
      <w:r>
        <w:t xml:space="preserve">Kuka on Trompe-la-Mort-nimellä kulkeva rikollinen?</w:t>
      </w:r>
    </w:p>
    <w:p>
      <w:r>
        <w:rPr>
          <w:b/>
        </w:rPr>
        <w:t xml:space="preserve">Tulos</w:t>
      </w:r>
    </w:p>
    <w:p>
      <w:r>
        <w:t xml:space="preserve">Kuka tytär kävi Goriot'n luona, mutta pääsi sinne hänen menetettyään tajuntansa?</w:t>
      </w:r>
    </w:p>
    <w:p>
      <w:r>
        <w:rPr>
          <w:b/>
        </w:rPr>
        <w:t xml:space="preserve">Tulos</w:t>
      </w:r>
    </w:p>
    <w:p>
      <w:r>
        <w:t xml:space="preserve">Miksi Goriot on niin köyhä?</w:t>
      </w:r>
    </w:p>
    <w:p>
      <w:r>
        <w:rPr>
          <w:b/>
        </w:rPr>
        <w:t xml:space="preserve">Tulos</w:t>
      </w:r>
    </w:p>
    <w:p>
      <w:r>
        <w:t xml:space="preserve">Miksi Goriot saa aivohalvauksen?</w:t>
      </w:r>
    </w:p>
    <w:p>
      <w:r>
        <w:rPr>
          <w:b/>
        </w:rPr>
        <w:t xml:space="preserve">Tulos</w:t>
      </w:r>
    </w:p>
    <w:p>
      <w:r>
        <w:t xml:space="preserve">Miksi Goriot on konkurssissa?</w:t>
      </w:r>
    </w:p>
    <w:p>
      <w:r>
        <w:rPr>
          <w:b/>
        </w:rPr>
        <w:t xml:space="preserve">Tulos</w:t>
      </w:r>
    </w:p>
    <w:p>
      <w:r>
        <w:t xml:space="preserve">Miksi Vautrin pitää Victorinea parempana vaihtoehtona Rastignacille?</w:t>
      </w:r>
    </w:p>
    <w:p>
      <w:r>
        <w:rPr>
          <w:b/>
        </w:rPr>
        <w:t xml:space="preserve">Tulos</w:t>
      </w:r>
    </w:p>
    <w:p>
      <w:r>
        <w:t xml:space="preserve">Kuka opettaa Rastignacille yläluokan tapoja?</w:t>
      </w:r>
    </w:p>
    <w:p>
      <w:r>
        <w:rPr>
          <w:b/>
        </w:rPr>
        <w:t xml:space="preserve">Tulos</w:t>
      </w:r>
    </w:p>
    <w:p>
      <w:r>
        <w:t xml:space="preserve">Kuka osallistui Goriotin hautajaisiin?</w:t>
      </w:r>
    </w:p>
    <w:p>
      <w:r>
        <w:rPr>
          <w:b/>
        </w:rPr>
        <w:t xml:space="preserve">Tulos</w:t>
      </w:r>
    </w:p>
    <w:p>
      <w:r>
        <w:t xml:space="preserve">Minkä lempinimen poliisi on antanut Vautrinille?</w:t>
      </w:r>
    </w:p>
    <w:p>
      <w:r>
        <w:rPr>
          <w:b/>
        </w:rPr>
        <w:t xml:space="preserve">Tulos</w:t>
      </w:r>
    </w:p>
    <w:p>
      <w:r>
        <w:t xml:space="preserve">Mitä Goriotin tyttäret lähettävät isänsä hautajaisiin?</w:t>
      </w:r>
    </w:p>
    <w:p>
      <w:r>
        <w:rPr>
          <w:b/>
        </w:rPr>
        <w:t xml:space="preserve">Tulos</w:t>
      </w:r>
    </w:p>
    <w:p>
      <w:r>
        <w:t xml:space="preserve">Mitä Vautrin ehdottaa tehtäväksi, jotta Victorinen perheomaisuuteen päästäisiin käsiksi?</w:t>
      </w:r>
    </w:p>
    <w:p>
      <w:r>
        <w:rPr>
          <w:b/>
        </w:rPr>
        <w:t xml:space="preserve">Tulos</w:t>
      </w:r>
    </w:p>
    <w:p>
      <w:r>
        <w:t xml:space="preserve">Miten Anastasie maksoi rakastajansa velat?</w:t>
      </w:r>
    </w:p>
    <w:p>
      <w:r>
        <w:rPr>
          <w:b/>
        </w:rPr>
        <w:t xml:space="preserve">Tulos</w:t>
      </w:r>
    </w:p>
    <w:p>
      <w:r>
        <w:t xml:space="preserve">Mitä Vautrin tarjoutuu tekemään Rastignacin hyväksi?</w:t>
      </w:r>
    </w:p>
    <w:p>
      <w:r>
        <w:rPr>
          <w:b/>
        </w:rPr>
        <w:t xml:space="preserve">Tulos</w:t>
      </w:r>
    </w:p>
    <w:p>
      <w:r>
        <w:t xml:space="preserve">Missä Vautrin, Rastignac ja Goriot tapasivat?</w:t>
      </w:r>
    </w:p>
    <w:p>
      <w:r>
        <w:rPr>
          <w:b/>
        </w:rPr>
        <w:t xml:space="preserve">Tulos</w:t>
      </w:r>
    </w:p>
    <w:p>
      <w:r>
        <w:t xml:space="preserve">Kuka on Anastasie Delphinelle?</w:t>
      </w:r>
    </w:p>
    <w:p>
      <w:r>
        <w:rPr>
          <w:b/>
        </w:rPr>
        <w:t xml:space="preserve">Tulos</w:t>
      </w:r>
    </w:p>
    <w:p>
      <w:r>
        <w:t xml:space="preserve">Mitä Trompe-La-Mort tarkoittaa?</w:t>
      </w:r>
    </w:p>
    <w:p>
      <w:r>
        <w:rPr>
          <w:b/>
        </w:rPr>
        <w:t xml:space="preserve">Tulos</w:t>
      </w:r>
    </w:p>
    <w:p>
      <w:r>
        <w:t xml:space="preserve">Kuka omistaa täysihoitolan Pariisissa?</w:t>
      </w:r>
    </w:p>
    <w:p>
      <w:r>
        <w:rPr>
          <w:b/>
        </w:rPr>
        <w:t xml:space="preserve">Tulos</w:t>
      </w:r>
    </w:p>
    <w:p>
      <w:r>
        <w:t xml:space="preserve">Mikä fyysisesti tappaa Goriotin?</w:t>
      </w:r>
    </w:p>
    <w:p>
      <w:r>
        <w:rPr>
          <w:b/>
        </w:rPr>
        <w:t xml:space="preserve">Tulos</w:t>
      </w:r>
    </w:p>
    <w:p>
      <w:r>
        <w:t xml:space="preserve">Kuka tyttäristä saapuu isänsä kuolinvuoteelle ajoissa, jotta voi käydä syvällisen keskustelun Goriotin kanssa ennen tämän kuolemaa?</w:t>
      </w:r>
    </w:p>
    <w:p>
      <w:r>
        <w:rPr>
          <w:b/>
        </w:rPr>
        <w:t xml:space="preserve">Tulos</w:t>
      </w:r>
    </w:p>
    <w:p>
      <w:r>
        <w:t xml:space="preserve">Ketä Goriot'n tyttäristä Rastignac ajaa takaa?</w:t>
      </w:r>
    </w:p>
    <w:p>
      <w:r>
        <w:rPr>
          <w:b/>
        </w:rPr>
        <w:t xml:space="preserve">Esimerkki 3.1407</w:t>
      </w:r>
    </w:p>
    <w:p>
      <w:r>
        <w:t xml:space="preserve"> Tarina alkaa esittelemällä Georgen, Harrisin, Jeromen (josta käytetään aina nimitystä "J.") ja Jeromen koiran, Montmorency-nimisen kettuterrierin. Miehet viettävät iltaa J:n huoneessa tupakoiden ja keskustellen sairauksista, joista he kuvittelevat kärsivänsä. He päättelevät, että he kaikki kärsivät "ylityöstä" ja tarvitsevat lomaa. Sekä maalla oleskelua että merimatkaa harkitaan. Maaseutumatka hylätään, koska Harris väittää sen olevan tylsää, ja merimatka sen jälkeen, kun J. on kertonut lankonsa ja ystävänsä huonoista kokemuksista merimatkoilla. Lopulta he päättävät lähteä veneellä Thames-jokea pitkin Kingston upon Thamesista Oxfordiin, ja he aikovat telttailla, vaikka J. kertookin lisää anekdootteja aiemmista onnettomuuksista telttojen ja retkikeittimien kanssa. he lähtevät matkaan seuraavana lauantaina. Georgen on mentävä sinä päivänä töihin, joten J. ja Harris matkustavat junalla Kingstoniin. He eivät löydä oikeaa junaa Waterloon asemalla (aseman sekava ulkoasu oli tunnettu aihe viktoriaanisen komedian aikana), joten he lahjovat veturinkuljettajan viemään junansa Kingstoniin, josta he hakevat vuokraamansa veneen ja lähtevät matkalle. He tapaavat Georgen joen yläjuoksulla Weybridgessä, ja tarinan loppuosassa kuvataan heidän jokimatkaansa ja tapahtumia. Kirjan alkuperäinen tarkoitus opaskirjana on ilmeinen, kun kertoja J. kuvailee ohikulkevia maamerkkejä ja kyliä, kuten Hampton Courtin palatsia, Hamptonin kirkkoa, Magna Carta -saarta ja Monkey Island -saarta, ja pohtii näiden paikkojen historiallisia yhteyksiä. J. harhautuu kuitenkin usein humoristisiin anekdootteihin, jotka vaihtelevat barometrien epäluotettavuudesta sääennusteissa vaikeuksiin, joita kohdataan opittaessa soittamaan skotlantilaista säkkipilliä. J:n anekdoottien yleisimpiä aiheita ovat jokiharrastukset, kuten kalastus ja veneily, ja vaikeudet, joita ne aiheuttavat kokemattomille ja varomattomille sekä kolmelle miehelle aiemmilla venematkoilla.Kirja sisältää klassisia komediakohtauksia, kuten tarinan kahdesta humalaisesta miehestä, jotka liukuvat pimeässä samaan sänkyyn, luvussa 17 esiintyvän kipsitaimenen ja luvussa 14 esiintyvän "irlantilaisen muhennoksen", joka valmistetaan sekoittamalla suurin osa juhlien ruokakoreissa olleista tähteistä:Unohdan muut ainekset, mutta tiedän, ettei mitään mennyt hukkaan; ja muistan, että loppua kohti Montmorency, joka oli osoittanut suurta kiinnostusta koko ajan, käveli pois vakavana ja mietteliäänä ja ilmestyi muutaman minuutin kuluttua takaisin suussaan kuollut vesirotta, jonka hän ilmeisesti halusi esitellä panoksensa illalliselle; en osaa sanoa, oliko se sarkastista vai oliko hänellä aito halu auttaa. Luku 16 Muihin mieleenpainuviin osioihin kuuluvat luvun 3 kuvaus kirjailijan Podger-sedän aiheuttamasta kaaoksesta taulua ripustettaessa ja luvun 4 keskustelu aiheesta "Juuston edut matkakumppanina".</w:t>
      </w:r>
    </w:p>
    <w:p>
      <w:r>
        <w:rPr>
          <w:b/>
        </w:rPr>
        <w:t xml:space="preserve">Tulos</w:t>
      </w:r>
    </w:p>
    <w:p>
      <w:r>
        <w:t xml:space="preserve">Kuka puhuu säkkipillin soittamisen vaikeudesta? </w:t>
      </w:r>
    </w:p>
    <w:p>
      <w:r>
        <w:rPr>
          <w:b/>
        </w:rPr>
        <w:t xml:space="preserve">Tulos</w:t>
      </w:r>
    </w:p>
    <w:p>
      <w:r>
        <w:t xml:space="preserve">Missä kaupungissa miehet päättävät matkansa?</w:t>
      </w:r>
    </w:p>
    <w:p>
      <w:r>
        <w:rPr>
          <w:b/>
        </w:rPr>
        <w:t xml:space="preserve">Tulos</w:t>
      </w:r>
    </w:p>
    <w:p>
      <w:r>
        <w:t xml:space="preserve">Mitä jokea pitkin miehet päättävät lähteä matkalle?</w:t>
      </w:r>
    </w:p>
    <w:p>
      <w:r>
        <w:rPr>
          <w:b/>
        </w:rPr>
        <w:t xml:space="preserve">Tulos</w:t>
      </w:r>
    </w:p>
    <w:p>
      <w:r>
        <w:t xml:space="preserve">Missä J ja Harris tapaavat Georgen joen yläjuoksulla? </w:t>
      </w:r>
    </w:p>
    <w:p>
      <w:r>
        <w:rPr>
          <w:b/>
        </w:rPr>
        <w:t xml:space="preserve">Tulos</w:t>
      </w:r>
    </w:p>
    <w:p>
      <w:r>
        <w:t xml:space="preserve">Mitkä aiheet muodostavat suurimman osan Hieronymuksen havainnoista hänen matkustaessaan Thames-jokea pitkin?</w:t>
      </w:r>
    </w:p>
    <w:p>
      <w:r>
        <w:rPr>
          <w:b/>
        </w:rPr>
        <w:t xml:space="preserve">Tulos</w:t>
      </w:r>
    </w:p>
    <w:p>
      <w:r>
        <w:t xml:space="preserve">Mitä Montmorency kantoi suussaan illallisella?</w:t>
      </w:r>
    </w:p>
    <w:p>
      <w:r>
        <w:rPr>
          <w:b/>
        </w:rPr>
        <w:t xml:space="preserve">Tulos</w:t>
      </w:r>
    </w:p>
    <w:p>
      <w:r>
        <w:t xml:space="preserve">Mikä on Podgerin suhde Jeromeen?</w:t>
      </w:r>
    </w:p>
    <w:p>
      <w:r>
        <w:rPr>
          <w:b/>
        </w:rPr>
        <w:t xml:space="preserve">Tulos</w:t>
      </w:r>
    </w:p>
    <w:p>
      <w:r>
        <w:t xml:space="preserve">Millainen koira Montmorency on?</w:t>
      </w:r>
    </w:p>
    <w:p>
      <w:r>
        <w:rPr>
          <w:b/>
        </w:rPr>
        <w:t xml:space="preserve">Tulos</w:t>
      </w:r>
    </w:p>
    <w:p>
      <w:r>
        <w:t xml:space="preserve">Kuka on tämän tarinan kertoja?</w:t>
      </w:r>
    </w:p>
    <w:p>
      <w:r>
        <w:rPr>
          <w:b/>
        </w:rPr>
        <w:t xml:space="preserve">Tulos</w:t>
      </w:r>
    </w:p>
    <w:p>
      <w:r>
        <w:t xml:space="preserve">Kun kaverit lähtevät junalla Kingstoniin, kenen on työskenneltävä sinä päivänä?</w:t>
      </w:r>
    </w:p>
    <w:p>
      <w:r>
        <w:rPr>
          <w:b/>
        </w:rPr>
        <w:t xml:space="preserve">Tulos</w:t>
      </w:r>
    </w:p>
    <w:p>
      <w:r>
        <w:t xml:space="preserve">Mihin aikakauteen tämä tarina sijoittuu?</w:t>
      </w:r>
    </w:p>
    <w:p>
      <w:r>
        <w:rPr>
          <w:b/>
        </w:rPr>
        <w:t xml:space="preserve">Tulos</w:t>
      </w:r>
    </w:p>
    <w:p>
      <w:r>
        <w:t xml:space="preserve">Mikä on J:n koiran nimi?</w:t>
      </w:r>
    </w:p>
    <w:p>
      <w:r>
        <w:rPr>
          <w:b/>
        </w:rPr>
        <w:t xml:space="preserve">Tulos</w:t>
      </w:r>
    </w:p>
    <w:p>
      <w:r>
        <w:t xml:space="preserve">Miten J. ja Harris suostuttelevat junankuljettajan viemään heidät Kingstoniin?</w:t>
      </w:r>
    </w:p>
    <w:p>
      <w:r>
        <w:rPr>
          <w:b/>
        </w:rPr>
        <w:t xml:space="preserve">Tulos</w:t>
      </w:r>
    </w:p>
    <w:p>
      <w:r>
        <w:t xml:space="preserve">Mistä miehet sanovat kärsivänsä? </w:t>
      </w:r>
    </w:p>
    <w:p>
      <w:r>
        <w:rPr>
          <w:b/>
        </w:rPr>
        <w:t xml:space="preserve">Tulos</w:t>
      </w:r>
    </w:p>
    <w:p>
      <w:r>
        <w:t xml:space="preserve">Missä Jerome ja Harris tapaavat Georgen lähdettyään KIngstoniin?</w:t>
      </w:r>
    </w:p>
    <w:p>
      <w:r>
        <w:rPr>
          <w:b/>
        </w:rPr>
        <w:t xml:space="preserve">Tulos</w:t>
      </w:r>
    </w:p>
    <w:p>
      <w:r>
        <w:t xml:space="preserve">Mistä sairaudesta Jerome ja Jeromen ystävät kärsivät?</w:t>
      </w:r>
    </w:p>
    <w:p>
      <w:r>
        <w:rPr>
          <w:b/>
        </w:rPr>
        <w:t xml:space="preserve">Tulos</w:t>
      </w:r>
    </w:p>
    <w:p>
      <w:r>
        <w:t xml:space="preserve">Miksi George ei aloita matkaa J:n ja Harrisin kanssa?</w:t>
      </w:r>
    </w:p>
    <w:p>
      <w:r>
        <w:rPr>
          <w:b/>
        </w:rPr>
        <w:t xml:space="preserve">Tulos</w:t>
      </w:r>
    </w:p>
    <w:p>
      <w:r>
        <w:t xml:space="preserve">Mikä on Montmorencyn suhde Jeromeen?</w:t>
      </w:r>
    </w:p>
    <w:p>
      <w:r>
        <w:rPr>
          <w:b/>
        </w:rPr>
        <w:t xml:space="preserve">Tulos</w:t>
      </w:r>
    </w:p>
    <w:p>
      <w:r>
        <w:t xml:space="preserve">Mikä on J:n oikea nimi?</w:t>
      </w:r>
    </w:p>
    <w:p>
      <w:r>
        <w:rPr>
          <w:b/>
        </w:rPr>
        <w:t xml:space="preserve">Tulos</w:t>
      </w:r>
    </w:p>
    <w:p>
      <w:r>
        <w:t xml:space="preserve">Kuka hylkää ajatuksen maalla oleskelusta? </w:t>
      </w:r>
    </w:p>
    <w:p>
      <w:r>
        <w:rPr>
          <w:b/>
        </w:rPr>
        <w:t xml:space="preserve">Tulos</w:t>
      </w:r>
    </w:p>
    <w:p>
      <w:r>
        <w:t xml:space="preserve">Miltä juna-asemalta J. ja Harris lähtevät?</w:t>
      </w:r>
    </w:p>
    <w:p>
      <w:r>
        <w:rPr>
          <w:b/>
        </w:rPr>
        <w:t xml:space="preserve">Tulos</w:t>
      </w:r>
    </w:p>
    <w:p>
      <w:r>
        <w:t xml:space="preserve">Minkälaisen matkan miehet päättivät tehdä hylättyään muut ideat?</w:t>
      </w:r>
    </w:p>
    <w:p>
      <w:r>
        <w:rPr>
          <w:b/>
        </w:rPr>
        <w:t xml:space="preserve">Tulos</w:t>
      </w:r>
    </w:p>
    <w:p>
      <w:r>
        <w:t xml:space="preserve">Millä joella kaverit päättävät matkustaa? </w:t>
      </w:r>
    </w:p>
    <w:p>
      <w:r>
        <w:rPr>
          <w:b/>
        </w:rPr>
        <w:t xml:space="preserve">Tulos</w:t>
      </w:r>
    </w:p>
    <w:p>
      <w:r>
        <w:t xml:space="preserve">Mihin sukulaiseen J viittaa huonojen kokemusten osalta merimatkoilla? </w:t>
      </w:r>
    </w:p>
    <w:p>
      <w:r>
        <w:rPr>
          <w:b/>
        </w:rPr>
        <w:t xml:space="preserve">Tulos</w:t>
      </w:r>
    </w:p>
    <w:p>
      <w:r>
        <w:t xml:space="preserve">Mikä juna-asema on Jeromen ja Harrisin mielestä erottamattomasti hämmentävä?</w:t>
      </w:r>
    </w:p>
    <w:p>
      <w:r>
        <w:rPr>
          <w:b/>
        </w:rPr>
        <w:t xml:space="preserve">Tulos</w:t>
      </w:r>
    </w:p>
    <w:p>
      <w:r>
        <w:t xml:space="preserve">Minkälainen koira on Montmorency?</w:t>
      </w:r>
    </w:p>
    <w:p>
      <w:r>
        <w:rPr>
          <w:b/>
        </w:rPr>
        <w:t xml:space="preserve">Tulos</w:t>
      </w:r>
    </w:p>
    <w:p>
      <w:r>
        <w:t xml:space="preserve">Mikä on J:n oikea nimi? </w:t>
      </w:r>
    </w:p>
    <w:p>
      <w:r>
        <w:rPr>
          <w:b/>
        </w:rPr>
        <w:t xml:space="preserve">Tulos</w:t>
      </w:r>
    </w:p>
    <w:p>
      <w:r>
        <w:t xml:space="preserve">Mitä Podger yrittää ripustaa onnistumatta?</w:t>
      </w:r>
    </w:p>
    <w:p>
      <w:r>
        <w:rPr>
          <w:b/>
        </w:rPr>
        <w:t xml:space="preserve">Tulos</w:t>
      </w:r>
    </w:p>
    <w:p>
      <w:r>
        <w:t xml:space="preserve">Millä asemalla kaverit eivät löydä oikeaa junaa? </w:t>
      </w:r>
    </w:p>
    <w:p>
      <w:r>
        <w:rPr>
          <w:b/>
        </w:rPr>
        <w:t xml:space="preserve">Tulos</w:t>
      </w:r>
    </w:p>
    <w:p>
      <w:r>
        <w:t xml:space="preserve">Mitä Montmorency tuo illalliselle?</w:t>
      </w:r>
    </w:p>
    <w:p>
      <w:r>
        <w:rPr>
          <w:b/>
        </w:rPr>
        <w:t xml:space="preserve">Esimerkki 3.1408</w:t>
      </w:r>
    </w:p>
    <w:p>
      <w:r>
        <w:t xml:space="preserve"> Rikollisen lapsuuden ja nuoruuden jälkeen Davies luopui kodistaan ja oppisopimuksesta kehystäjän luona. Lainattuaan rahaa isoäitinsä kuolinpesän pesänselvittäjältä hän purjehti 22-vuotiaana Amerikkaan. Tämä oli ensimmäinen Atlantin yli kymmenestä Atlantin ylityksestä, jonka hän teki usein työskentelemällä karjalaivalla. Vuosina 1893-1899 Davies kulki maanteitä ja rautateitä, ja hänen opastajinaan olivat paatuneet tienpitäjät. Hän käytti hyväkseen "boodle-vankiloiden" korruptoitunutta järjestelmää viettääkseen talven Michiganissa asuen useissa eri vankiloissa. Kyse oli vankiloista, joissa kulkuri saattoi tehdä lainvalvojan kanssa laittoman järjestelyn, jonka mukaan hän saattoi jäädä vankilaan olematta varsinainen vanki. Täällä Davies nautti muiden kulkuriensa kanssa suhteellisesta mukavuudesta, kun hän "pelasi korttia, lauloi, tupakoi, luki, kertoi kokemuksiaan ja toisinaan harrasti liikuntaa tai kävi kävelyllä". Säännöllinen työ ei ollut koskaan vaihtoehto, ja Davies elätti itsensä pitkälti kerjäämällä. Ylitettyään Atlantin vielä kerran Britanniasta Kanadaan Klondiken kultakuumeen aikaan Davies kaatui hypätessään junaan. Hänen jalkansa murskautui, ja hänen jalkansa jouduttiin amputoimaan polven alapuolelta. Myöhemmin hän kirjoitti onnettomuuden vaikutuksesta elämäänsä: "Kaikki villiys oli viety minusta, eivätkä tämän jälkeiset seikkailuni olleet omasta tahdostani." Osbert Sitwell kehui kirjaa sen "primitiivisestä loistokkuudesta ja suorasukaisuudesta", kun taas Bernard Shaw itse kehui proosaa "kirjallisuuden asiantuntijoille jo pelkästään sen tyylin vuoksi" ja kuvaili Daviesia "parantumattomaksi supertrampiksi, joka kirjoitti tämän hämmästyttävän kirjan".</w:t>
      </w:r>
    </w:p>
    <w:p>
      <w:r>
        <w:rPr>
          <w:b/>
        </w:rPr>
        <w:t xml:space="preserve">Tulos</w:t>
      </w:r>
    </w:p>
    <w:p>
      <w:r>
        <w:t xml:space="preserve">Millainen lapsuus Daviesilla oli tarinan mukaan?</w:t>
      </w:r>
    </w:p>
    <w:p>
      <w:r>
        <w:rPr>
          <w:b/>
        </w:rPr>
        <w:t xml:space="preserve">Tulos</w:t>
      </w:r>
    </w:p>
    <w:p>
      <w:r>
        <w:t xml:space="preserve">Miksi Daviesin jalka katkaistiin?</w:t>
      </w:r>
    </w:p>
    <w:p>
      <w:r>
        <w:rPr>
          <w:b/>
        </w:rPr>
        <w:t xml:space="preserve">Tulos</w:t>
      </w:r>
    </w:p>
    <w:p>
      <w:r>
        <w:t xml:space="preserve">Kuinka monta seikkailua Davies haki onnettomuutensa jälkeen?</w:t>
      </w:r>
    </w:p>
    <w:p>
      <w:r>
        <w:rPr>
          <w:b/>
        </w:rPr>
        <w:t xml:space="preserve">Tulos</w:t>
      </w:r>
    </w:p>
    <w:p>
      <w:r>
        <w:t xml:space="preserve">Kuinka monta matkaa Davies teki Amerikkaan?</w:t>
      </w:r>
    </w:p>
    <w:p>
      <w:r>
        <w:rPr>
          <w:b/>
        </w:rPr>
        <w:t xml:space="preserve">Tulos</w:t>
      </w:r>
    </w:p>
    <w:p>
      <w:r>
        <w:t xml:space="preserve">Missä osavaltiossa Davies vangittiin?</w:t>
      </w:r>
    </w:p>
    <w:p>
      <w:r>
        <w:rPr>
          <w:b/>
        </w:rPr>
        <w:t xml:space="preserve">Tulos</w:t>
      </w:r>
    </w:p>
    <w:p>
      <w:r>
        <w:t xml:space="preserve">Millaisia seikkailuja Daviesilla oli sen jälkeen, kun hänen jalkansa amputoitiin? </w:t>
      </w:r>
    </w:p>
    <w:p>
      <w:r>
        <w:rPr>
          <w:b/>
        </w:rPr>
        <w:t xml:space="preserve">Tulos</w:t>
      </w:r>
    </w:p>
    <w:p>
      <w:r>
        <w:t xml:space="preserve">Missä Davies asui talvella Michiganissa?</w:t>
      </w:r>
    </w:p>
    <w:p>
      <w:r>
        <w:rPr>
          <w:b/>
        </w:rPr>
        <w:t xml:space="preserve">Tulos</w:t>
      </w:r>
    </w:p>
    <w:p>
      <w:r>
        <w:t xml:space="preserve">Miten Davies rahoitti ensimmäisen Amerikan-matkansa?</w:t>
      </w:r>
    </w:p>
    <w:p>
      <w:r>
        <w:rPr>
          <w:b/>
        </w:rPr>
        <w:t xml:space="preserve">Tulos</w:t>
      </w:r>
    </w:p>
    <w:p>
      <w:r>
        <w:t xml:space="preserve">Minkälaisella aluksella Davies yleensä matkusti Atlantin yli?</w:t>
      </w:r>
    </w:p>
    <w:p>
      <w:r>
        <w:rPr>
          <w:b/>
        </w:rPr>
        <w:t xml:space="preserve">Tulos</w:t>
      </w:r>
    </w:p>
    <w:p>
      <w:r>
        <w:t xml:space="preserve">Missä Davies vietti talvet?</w:t>
      </w:r>
    </w:p>
    <w:p>
      <w:r>
        <w:rPr>
          <w:b/>
        </w:rPr>
        <w:t xml:space="preserve">Tulos</w:t>
      </w:r>
    </w:p>
    <w:p>
      <w:r>
        <w:t xml:space="preserve">Minkälainen oppisopimus Daviesilla oli nuorena?</w:t>
      </w:r>
    </w:p>
    <w:p>
      <w:r>
        <w:rPr>
          <w:b/>
        </w:rPr>
        <w:t xml:space="preserve">Tulos</w:t>
      </w:r>
    </w:p>
    <w:p>
      <w:r>
        <w:t xml:space="preserve">Miten Davies matkusti vuosina 1893-1899?</w:t>
      </w:r>
    </w:p>
    <w:p>
      <w:r>
        <w:rPr>
          <w:b/>
        </w:rPr>
        <w:t xml:space="preserve">Tulos</w:t>
      </w:r>
    </w:p>
    <w:p>
      <w:r>
        <w:t xml:space="preserve">Minkälaisessa työssä Davies oli tarinan mukaan oppisopimuskoulutuksessa?</w:t>
      </w:r>
    </w:p>
    <w:p>
      <w:r>
        <w:rPr>
          <w:b/>
        </w:rPr>
        <w:t xml:space="preserve">Tulos</w:t>
      </w:r>
    </w:p>
    <w:p>
      <w:r>
        <w:t xml:space="preserve">Millainen lapsuus Daviesilla oli?</w:t>
      </w:r>
    </w:p>
    <w:p>
      <w:r>
        <w:rPr>
          <w:b/>
        </w:rPr>
        <w:t xml:space="preserve">Tulos</w:t>
      </w:r>
    </w:p>
    <w:p>
      <w:r>
        <w:t xml:space="preserve">Mikä raaja amputoitiin? </w:t>
      </w:r>
    </w:p>
    <w:p>
      <w:r>
        <w:rPr>
          <w:b/>
        </w:rPr>
        <w:t xml:space="preserve">Tulos</w:t>
      </w:r>
    </w:p>
    <w:p>
      <w:r>
        <w:t xml:space="preserve">Mitä Davies teki säännöllisen työnteon sijaan?</w:t>
      </w:r>
    </w:p>
    <w:p>
      <w:r>
        <w:rPr>
          <w:b/>
        </w:rPr>
        <w:t xml:space="preserve">Tulos</w:t>
      </w:r>
    </w:p>
    <w:p>
      <w:r>
        <w:t xml:space="preserve">Kuinka monta matkaa Davies teki Atlantin yli? </w:t>
      </w:r>
    </w:p>
    <w:p>
      <w:r>
        <w:rPr>
          <w:b/>
        </w:rPr>
        <w:t xml:space="preserve">Tulos</w:t>
      </w:r>
    </w:p>
    <w:p>
      <w:r>
        <w:t xml:space="preserve">Keneltä Davies lainasi rahaa ensimmäistä Atlantin ylittävää matkaansa varten?</w:t>
      </w:r>
    </w:p>
    <w:p>
      <w:r>
        <w:rPr>
          <w:b/>
        </w:rPr>
        <w:t xml:space="preserve">Tulos</w:t>
      </w:r>
    </w:p>
    <w:p>
      <w:r>
        <w:t xml:space="preserve">Mitä Daviesin jalalle tapahtui, kun hän putosi junasta?</w:t>
      </w:r>
    </w:p>
    <w:p>
      <w:r>
        <w:rPr>
          <w:b/>
        </w:rPr>
        <w:t xml:space="preserve">Tulos</w:t>
      </w:r>
    </w:p>
    <w:p>
      <w:r>
        <w:t xml:space="preserve">Millaiset miehet opastivat Daviesia hänen matkoillaan?</w:t>
      </w:r>
    </w:p>
    <w:p>
      <w:r>
        <w:rPr>
          <w:b/>
        </w:rPr>
        <w:t xml:space="preserve">Tulos</w:t>
      </w:r>
    </w:p>
    <w:p>
      <w:r>
        <w:t xml:space="preserve">Mikä oli Daviesin työ ennen kuin hän lähti Britanniasta?</w:t>
      </w:r>
    </w:p>
    <w:p>
      <w:r>
        <w:rPr>
          <w:b/>
        </w:rPr>
        <w:t xml:space="preserve">Tulos</w:t>
      </w:r>
    </w:p>
    <w:p>
      <w:r>
        <w:t xml:space="preserve">Minkä ikäisenä Davies purjehti ensimmäisen kerran Amerikkaan?</w:t>
      </w:r>
    </w:p>
    <w:p>
      <w:r>
        <w:rPr>
          <w:b/>
        </w:rPr>
        <w:t xml:space="preserve">Tulos</w:t>
      </w:r>
    </w:p>
    <w:p>
      <w:r>
        <w:t xml:space="preserve">Mistä liikennevälineestä Davies putosi?</w:t>
      </w:r>
    </w:p>
    <w:p>
      <w:r>
        <w:rPr>
          <w:b/>
        </w:rPr>
        <w:t xml:space="preserve">Tulos</w:t>
      </w:r>
    </w:p>
    <w:p>
      <w:r>
        <w:t xml:space="preserve">Millaista toimintaa Davies harrasti Boodlen vankiloissa ollessaan?</w:t>
      </w:r>
    </w:p>
    <w:p>
      <w:r>
        <w:rPr>
          <w:b/>
        </w:rPr>
        <w:t xml:space="preserve">Tulos</w:t>
      </w:r>
    </w:p>
    <w:p>
      <w:r>
        <w:t xml:space="preserve">Milloin oli Daviesin viimeinen matka Britanniasta Kanadaan?</w:t>
      </w:r>
    </w:p>
    <w:p>
      <w:r>
        <w:rPr>
          <w:b/>
        </w:rPr>
        <w:t xml:space="preserve">Tulos</w:t>
      </w:r>
    </w:p>
    <w:p>
      <w:r>
        <w:t xml:space="preserve">Mikä kultaryntäys mainittiin tarinassa?</w:t>
      </w:r>
    </w:p>
    <w:p>
      <w:r>
        <w:rPr>
          <w:b/>
        </w:rPr>
        <w:t xml:space="preserve">Tulos</w:t>
      </w:r>
    </w:p>
    <w:p>
      <w:r>
        <w:t xml:space="preserve">Kuinka vanha Davies oli purjehtiessaan Amerikkaan?</w:t>
      </w:r>
    </w:p>
    <w:p>
      <w:r>
        <w:rPr>
          <w:b/>
        </w:rPr>
        <w:t xml:space="preserve">Tulos</w:t>
      </w:r>
    </w:p>
    <w:p>
      <w:r>
        <w:t xml:space="preserve">Minkä vuosien aikana Davies matkusti maanteillä ja rautateillä?</w:t>
      </w:r>
    </w:p>
    <w:p>
      <w:r>
        <w:rPr>
          <w:b/>
        </w:rPr>
        <w:t xml:space="preserve">Tulos</w:t>
      </w:r>
    </w:p>
    <w:p>
      <w:r>
        <w:t xml:space="preserve">Kuinka vanha Davies oli saapuessaan Amerikkaan?</w:t>
      </w:r>
    </w:p>
    <w:p>
      <w:r>
        <w:rPr>
          <w:b/>
        </w:rPr>
        <w:t xml:space="preserve">Tulos</w:t>
      </w:r>
    </w:p>
    <w:p>
      <w:r>
        <w:t xml:space="preserve">Miten hänen elämänsä muuttui sen jälkeen, kun Davies menetti jalkansa?</w:t>
      </w:r>
    </w:p>
    <w:p>
      <w:r>
        <w:rPr>
          <w:b/>
        </w:rPr>
        <w:t xml:space="preserve">Esimerkki 3.1409</w:t>
      </w:r>
    </w:p>
    <w:p>
      <w:r>
        <w:t xml:space="preserve"> Eräänä uudenvuodenaattona Trotty, köyhä, iäkäs "lipunmyyjä" tai satunnainen lähettiläs, on synkkä, kun hän kuulee sanomalehdistä rikoksia ja moraalittomuutta ja miettii, ovatko työväenluokkaiset ihmiset yksinkertaisesti luonnostaan pahoja. Hänen tyttärensä Meg ja tämän pitkäaikainen sulhanen Richard saapuvat ja ilmoittavat päätöksestään mennä naimisiin seuraavana päivänä. Trotty peittelee epäilyksensä, mutta heidän onnensa hälventää kohtaaminen mahtipontisen Alderman Cuten sekä poliittisen taloustieteilijän ja nuoren herrasmiehen kanssa, jotka kaikki saavat Trottyn, Megin ja Richardin tuntemaan, että heillä tuskin on oikeutta olla olemassa, saati mennä naimisiin. trotty vie Cuten viestiä kansanedustaja Sir Joseph Bowleylle, joka isällisen diktaattorin tapaan jakaa köyhille hyväntekeväisyyttä. Bowley maksaa mahtipontisesti velkojaan varmistaakseen uuden vuoden puhtaan alun ja moittii Trottya, koska tämä on velkaa paikalliselle kaupalleen muutaman shillingin, jota hän ei pysty maksamaan. Kotiin palattuaan Trotty on vakuuttunut siitä, että hän ja hänen köyhätoverinsa ovat luonnostaan kiittämättömiä eikä heillä ole sijaa yhteiskunnassa. Hän tapaa köyhän maalaismiehen Will Fernin ja tämän orvoksi jääneen sisarentyttären Lilianin. Ferniä on syytetty irtolaisuudesta ja hän haluaa käydä Cuten luona selvittämässä asian, mutta Bowleyn talossa kuullun keskustelun perusteella Trotty pystyy varoittamaan häntä siitä, että Cute aikoo pidättää ja vangita hänet. Hän ottaa kaksikon mukaansa kotiin, ja hän ja Meg jakavat niukan ruokansa ja huonon majoituksensa vierailijoiden kanssa. Meg yrittää peitellä ahdistustaan, mutta näyttää siltä, että Cute ja muut ovat saaneet hänet luopumaan Richardin naimisiinmenosta kohtaamisensa vuoksi.Yöllä kellot tuntuvat kutsuvan Trottya. Hän menee kirkkoon, löytää tornin oven lukitsemattomana ja kiipeää kellotapuliin, jossa hän löytää kellojen henget ja niiden peikkovahdit, jotka nuhtelevat häntä siitä, että hän on menettänyt uskonsa ihmisen kohtaloon parantua. Hänelle kerrotaan, että hän putosi tornista kiivetessään ja on nyt kuollut, ja Megin myöhemmän elämän on nyt oltava hänelle oppitunti. Seuraa sarja näkyjä, joita hän joutuu seuraamaan, eikä hän voi puuttua Megin, Richardin, Willin ja Lilianin ongelmalliseen elämään seuraavien vuosien aikana. Richard vajoaa alkoholismiin; Meg menee lopulta naimisiin hänen kanssaan pelastaakseen hänet, mutta Richard kuolee pilalle ja jättää Megille lapsen. Will joutuu vankilaan ja vankilasta pois pikkumaisten lakien ja rajoitusten vuoksi; Lilian ryhtyy prostituutioon. Lopulta Meg ajautuu varattomana harkitsemaan itsensä ja lapsensa hukuttamista ja syyllistyy näin murhan ja itsemurhan kuolemansynteihin. Kellojen tarkoituksena on opettaa Trottylle, että ihminen ei ole luonnostaan paha, vaan hänet on luotu tavoittelemaan jalompia asioita ja että hän kaatuu vasta, kun hänet murskataan ja tukahdutetaan sietämättömäksi. Trotty murtuu, kun hän näkee Megin olevan valmiina hyppäämään jokeen, huutaa oppineensa läksynsä ja rukoilee kelloja pelastamaan Megin, jolloin hän huomaa pystyvänsä koskettamaan Megiä ja estämään häntä hyppäämästä. kirjan lopussa Trotty huomaa heräävänsä kotona kuin unesta, kun kellot soittavat uutta vuotta sinä päivänä, jona Trotty alun perin kiipesi torniin. Meg ja Richard ovat päättäneet mennä naimisiin, ja kaikki heidän ystävänsä ovat spontaanisti päättäneet järjestää hääjuhlan ja juhlat. Kirjailija nimenomaan kehottaa lukijaa päättämään, onko tämä "herääminen" unta unessa. Lukija joutuu valitsemaan, ovatko Trottyn visiossa esiintyvän yläluokan käyttäytymisen ankarat seuraukset vai häiden tuoma onni.</w:t>
      </w:r>
    </w:p>
    <w:p>
      <w:r>
        <w:rPr>
          <w:b/>
        </w:rPr>
        <w:t xml:space="preserve">Tulos</w:t>
      </w:r>
    </w:p>
    <w:p>
      <w:r>
        <w:t xml:space="preserve">Mikä on Lilianin suhde Will Ferniin?</w:t>
      </w:r>
    </w:p>
    <w:p>
      <w:r>
        <w:rPr>
          <w:b/>
        </w:rPr>
        <w:t xml:space="preserve">Tulos</w:t>
      </w:r>
    </w:p>
    <w:p>
      <w:r>
        <w:t xml:space="preserve">Mitä henget näyttävät Trottylle?</w:t>
      </w:r>
    </w:p>
    <w:p>
      <w:r>
        <w:rPr>
          <w:b/>
        </w:rPr>
        <w:t xml:space="preserve">Tulos</w:t>
      </w:r>
    </w:p>
    <w:p>
      <w:r>
        <w:t xml:space="preserve">Mitä Sir Joseph Bowley MP tekee?</w:t>
      </w:r>
    </w:p>
    <w:p>
      <w:r>
        <w:rPr>
          <w:b/>
        </w:rPr>
        <w:t xml:space="preserve">Tulos</w:t>
      </w:r>
    </w:p>
    <w:p>
      <w:r>
        <w:t xml:space="preserve">Missä Trotty näkee itsensä ja perheensä yhteiskunnallisessa asemassa?</w:t>
      </w:r>
    </w:p>
    <w:p>
      <w:r>
        <w:rPr>
          <w:b/>
        </w:rPr>
        <w:t xml:space="preserve">Tulos</w:t>
      </w:r>
    </w:p>
    <w:p>
      <w:r>
        <w:t xml:space="preserve">Mikä saa Megin muuttamaan mielensä Richardin kanssa naimisiinmenosta?</w:t>
      </w:r>
    </w:p>
    <w:p>
      <w:r>
        <w:rPr>
          <w:b/>
        </w:rPr>
        <w:t xml:space="preserve">Tulos</w:t>
      </w:r>
    </w:p>
    <w:p>
      <w:r>
        <w:t xml:space="preserve">Oliko Richardin ja Megin häät tarinan lopussa osa Trottyn unta?</w:t>
      </w:r>
    </w:p>
    <w:p>
      <w:r>
        <w:rPr>
          <w:b/>
        </w:rPr>
        <w:t xml:space="preserve">Tulos</w:t>
      </w:r>
    </w:p>
    <w:p>
      <w:r>
        <w:t xml:space="preserve">Miksi Trotty uskoo huonoja asioita sosiaaliluokastaan?</w:t>
      </w:r>
    </w:p>
    <w:p>
      <w:r>
        <w:rPr>
          <w:b/>
        </w:rPr>
        <w:t xml:space="preserve">Tulos</w:t>
      </w:r>
    </w:p>
    <w:p>
      <w:r>
        <w:t xml:space="preserve"> Ketkä hahmot edustavat valtaa, rahaa ja hallintaa?</w:t>
      </w:r>
    </w:p>
    <w:p>
      <w:r>
        <w:rPr>
          <w:b/>
        </w:rPr>
        <w:t xml:space="preserve">Tulos</w:t>
      </w:r>
    </w:p>
    <w:p>
      <w:r>
        <w:t xml:space="preserve">Mitä tämä tarina kertoo marginaalissa elävien ihmisten elämästä ja siitä, millaista stressiä heillä on?</w:t>
      </w:r>
    </w:p>
    <w:p>
      <w:r>
        <w:rPr>
          <w:b/>
        </w:rPr>
        <w:t xml:space="preserve">Tulos</w:t>
      </w:r>
    </w:p>
    <w:p>
      <w:r>
        <w:t xml:space="preserve">Mitä Chimes yrittää opettaa Trottylle? </w:t>
      </w:r>
    </w:p>
    <w:p>
      <w:r>
        <w:rPr>
          <w:b/>
        </w:rPr>
        <w:t xml:space="preserve">Tulos</w:t>
      </w:r>
    </w:p>
    <w:p>
      <w:r>
        <w:t xml:space="preserve">Mitä Trottylle lopulta tapahtuu sen jälkeen, kun hän on kohdannut kellon henget?</w:t>
      </w:r>
    </w:p>
    <w:p>
      <w:r>
        <w:rPr>
          <w:b/>
        </w:rPr>
        <w:t xml:space="preserve">Tulos</w:t>
      </w:r>
    </w:p>
    <w:p>
      <w:r>
        <w:t xml:space="preserve">Miltä Alderman Cute saa Richardin, Megin ja Trottyn tuntemaan?</w:t>
      </w:r>
    </w:p>
    <w:p>
      <w:r>
        <w:rPr>
          <w:b/>
        </w:rPr>
        <w:t xml:space="preserve">Tulos</w:t>
      </w:r>
    </w:p>
    <w:p>
      <w:r>
        <w:t xml:space="preserve">Milloin Richard ja Meg menevät naimisiin tarinan alussa? </w:t>
      </w:r>
    </w:p>
    <w:p>
      <w:r>
        <w:rPr>
          <w:b/>
        </w:rPr>
        <w:t xml:space="preserve">Tulos</w:t>
      </w:r>
    </w:p>
    <w:p>
      <w:r>
        <w:t xml:space="preserve">Missä sosiaaliluokassa he itse asiassa ovat?</w:t>
      </w:r>
    </w:p>
    <w:p>
      <w:r>
        <w:rPr>
          <w:b/>
        </w:rPr>
        <w:t xml:space="preserve">Tulos</w:t>
      </w:r>
    </w:p>
    <w:p>
      <w:r>
        <w:t xml:space="preserve">Mitä Trotty näkee Megin pohtivan näyissään?</w:t>
      </w:r>
    </w:p>
    <w:p>
      <w:r>
        <w:rPr>
          <w:b/>
        </w:rPr>
        <w:t xml:space="preserve">Tulos</w:t>
      </w:r>
    </w:p>
    <w:p>
      <w:r>
        <w:t xml:space="preserve">Miksi Sir Joseph Bowley yrittää selvittää velkojaan? </w:t>
      </w:r>
    </w:p>
    <w:p>
      <w:r>
        <w:rPr>
          <w:b/>
        </w:rPr>
        <w:t xml:space="preserve">Tulos</w:t>
      </w:r>
    </w:p>
    <w:p>
      <w:r>
        <w:t xml:space="preserve">Miten Richardin kuolema on vaikuttanut Megiin ja hänen lapseensa? </w:t>
      </w:r>
    </w:p>
    <w:p>
      <w:r>
        <w:rPr>
          <w:b/>
        </w:rPr>
        <w:t xml:space="preserve">Tulos</w:t>
      </w:r>
    </w:p>
    <w:p>
      <w:r>
        <w:t xml:space="preserve">Mikä pelastaa Megin hyppäämästä sillalta?</w:t>
      </w:r>
    </w:p>
    <w:p>
      <w:r>
        <w:rPr>
          <w:b/>
        </w:rPr>
        <w:t xml:space="preserve">Tulos</w:t>
      </w:r>
    </w:p>
    <w:p>
      <w:r>
        <w:t xml:space="preserve">Mitä yllättävää tietoa Trotty saa selville kellonsoiton peikoilta? </w:t>
      </w:r>
    </w:p>
    <w:p>
      <w:r>
        <w:rPr>
          <w:b/>
        </w:rPr>
        <w:t xml:space="preserve">Tulos</w:t>
      </w:r>
    </w:p>
    <w:p>
      <w:r>
        <w:t xml:space="preserve">Luetko toisen lopun kuin se olisi vain unta ?</w:t>
      </w:r>
    </w:p>
    <w:p>
      <w:r>
        <w:rPr>
          <w:b/>
        </w:rPr>
        <w:t xml:space="preserve">Tulos</w:t>
      </w:r>
    </w:p>
    <w:p>
      <w:r>
        <w:t xml:space="preserve">Mitä hahmot yleensä pelkäävät?</w:t>
      </w:r>
    </w:p>
    <w:p>
      <w:r>
        <w:rPr>
          <w:b/>
        </w:rPr>
        <w:t xml:space="preserve">Tulos</w:t>
      </w:r>
    </w:p>
    <w:p>
      <w:r>
        <w:t xml:space="preserve">Mistä Trotty varoittaa Ferniä?</w:t>
      </w:r>
    </w:p>
    <w:p>
      <w:r>
        <w:rPr>
          <w:b/>
        </w:rPr>
        <w:t xml:space="preserve">Tulos</w:t>
      </w:r>
    </w:p>
    <w:p>
      <w:r>
        <w:t xml:space="preserve">Mikä on Trottyn tehtävä? </w:t>
      </w:r>
    </w:p>
    <w:p>
      <w:r>
        <w:rPr>
          <w:b/>
        </w:rPr>
        <w:t xml:space="preserve">Tulos</w:t>
      </w:r>
    </w:p>
    <w:p>
      <w:r>
        <w:t xml:space="preserve">Miten Meg muutti mielensä ja epäili Richardin naimisiinmenoa?</w:t>
      </w:r>
    </w:p>
    <w:p>
      <w:r>
        <w:rPr>
          <w:b/>
        </w:rPr>
        <w:t xml:space="preserve">Tulos</w:t>
      </w:r>
    </w:p>
    <w:p>
      <w:r>
        <w:t xml:space="preserve">Mikä sai Trottyn päättämään mennä kirkkoon yöllä? </w:t>
      </w:r>
    </w:p>
    <w:p>
      <w:r>
        <w:rPr>
          <w:b/>
        </w:rPr>
        <w:t xml:space="preserve">Tulos</w:t>
      </w:r>
    </w:p>
    <w:p>
      <w:r>
        <w:t xml:space="preserve">Miten Trotty pelastaa Megin? </w:t>
      </w:r>
    </w:p>
    <w:p>
      <w:r>
        <w:rPr>
          <w:b/>
        </w:rPr>
        <w:t xml:space="preserve">Tulos</w:t>
      </w:r>
    </w:p>
    <w:p>
      <w:r>
        <w:t xml:space="preserve">Mitä Trotty löytää kellokammiosta?</w:t>
      </w:r>
    </w:p>
    <w:p>
      <w:r>
        <w:rPr>
          <w:b/>
        </w:rPr>
        <w:t xml:space="preserve">Tulos</w:t>
      </w:r>
    </w:p>
    <w:p>
      <w:r>
        <w:t xml:space="preserve">Huolimatta siitä, että Trotty on masentunut asioiden tilasta, mitä hän tekee osoittaakseen, että hänellä on myötätuntoa?</w:t>
      </w:r>
    </w:p>
    <w:p>
      <w:r>
        <w:rPr>
          <w:b/>
        </w:rPr>
        <w:t xml:space="preserve">Tulos</w:t>
      </w:r>
    </w:p>
    <w:p>
      <w:r>
        <w:t xml:space="preserve">Miksi Trotty on niin surullinen uudenvuodenaattona?</w:t>
      </w:r>
    </w:p>
    <w:p>
      <w:r>
        <w:rPr>
          <w:b/>
        </w:rPr>
        <w:t xml:space="preserve">Esimerkki 3.1410</w:t>
      </w:r>
    </w:p>
    <w:p>
      <w:r>
        <w:t xml:space="preserve"> Rouva Bouncer, lontoolainen majatalonpitäjä, vuokraa huoneiston kaksinkertaiselle vuokralaiselle Boxille, joka on sanomalehden painaja, ja Coxille, hattutyöläiselle, joista ensimmäinen asuu huoneessa päivisin ja jälkimmäinen öisin. He tapaavat poikkeuksetta majatalon portailla, kun toinen tulee töistä ja toinen lähtee ulos, mutta kumpikaan ei tiedä, että rouva Bouncer vuokraa huoneensa toiselle. Cox, joka epäilee, että rouva Bouncer on käyttänyt hänen asuntoaan päivisin, valittaa rouvalle, että hänen hiilensä katoavat jatkuvasti ja että "kynttilöideni, puideni, sokerini ja luciferin tulitikkujeni haihtuminen lisääntyy jatkuvasti". Hän valittaa myös, että hänen huoneensa on jatkuvasti täynnä tupakansavua. Rouva Bouncer esittää erilaisia tekosyitä, muun muassa sen, että Box, joka hänen mukaansa asuu ullakolla, on sinnikäs tupakoitsija ja että hänen savunsa on tultava savupiipusta alas. Cox lähtee töihin hattukauppaan, ja portailla hän ohittaa Boxin, joka on palaamassa sanomalehden yövuorosta.Box on tuonut kotiinsa pekonia, jonka hän heti valmistelee paistettavaksi. Hän sytyttää tulen ja on närkästynyt siitä, että hänen tulitikkujaan on käytetty ja kynttilöitä poltettu, sillä koska hän on kotona vain päivisin, hän epäilee rouva Bounceria näistä rötöksistä. Hän jättää pekoninsa kypsymään ja vetäytyy sänkyyn nukkumaan. Sitten Cox palaa takaisin, koska hänen työnantajansa oli antanut hänelle vapaapäivän. Hän on ostanut lampaankyljyksen, ja kun hän menee paistamaan sitä uunissa, hän löytää tulen jo sytytettynä ja pekoniraasteet uunissa. Hän ottaa sen pois, laittaa leikkeleensä sen tilalle ja kiiruhtaa viereiseen huoneeseen hakemaan lautasta. Oven paiskautuminen herättää Boxin, joka muistaa pekoninsa, hyppää sängystä ja löytää leikkeleen sieltä, minne hän oli jättänyt leikkeleen. Hän tarttuu kiukkuisena leikkeleeseen, heittää sen ikkunasta ja poistuu huoneesta hakemaan lautasta. Cox palaa takaisin ja löytää leikkeleen sijasta raastimen, joka seuraa leikkeleen perässä ulos ikkunasta. Box ja Cox kohtaavat, kumpikin luulee toista tunkeilijaksi, kumpikin vetää taskustaan viime viikon vuokrakuitin ja vaativat kovaan ääneen vuokraemännältä korvausta. Rouva Bouncer joutuu selittämään mysteerin, ja hän heittäytyy Boxin ja Coxin suosiolliseksi lupaamalla kummallekin komean toisen kerroksen takahuoneen, jota hän lähtee kiireesti valmistelemaan. turhautuneena Box kysyy: "Kuulehan, herra, osaatko tapella?". Cox vastaa: "Ei, herra." Box: "Etkö? Tule sitten!" Box ja Cox ovat kuitenkin yhtä mieltä siitä, että heillä ei ole riitaa keskenään ja että koko sotku on rouva Bouncerin syytä, ja keskustelevat kohteliaasti. Selviää, että Cox on menossa naimisiin leskirouvan Penelope Anne Wigginsin kanssa, joka on varakas uimalaitteiden omistaja Margaten ja Ramsgaten uimapaikoissa. Box on hämmästynyt, sillä hänkin oli aikoinaan ollut kihloissa rouva Wigginsin kanssa, mutta hän paljastaa keksineensä nerokkaan suunnitelman paetakseen rouvan kynsistä: hän oli teeskennellyt tekevänsä itsemurhan hukkumalla. Cox on yhtä vastahakoinen menemään naimisiin. He kiistelevät siitä, kumman on pakko tehdä niin, ja lopulta he vaativat pistoolit. Kun rouva Bouncer lähtee tuomaan niitä, Cox huutaa: "Seis! Ette kai tarkoita, että ... teillä on ladattuja tuliaseita talossa?". "Voi ei", rouva Bouncer sanoo, "ne eivät ole ladattuja". Cox: "Esittäkää sitten murha-aseet heti!" Sillä välin he sopivat heittävänsä noppaa; häviäjän on naitava Penelope Anne. Molemmilla on ladatut nopat, ja jokaisella heittokerralla he jatkavat kuutosten heittämistä. Sitten nopat vaihdetaan shillingeiksi. Kummankin miehen kolikko osuu jokaisella heitolla kärkeen, sillä molemmilla kilpailijoilla on käytössä kaksipäiset kolikot. umpikuja ratkeaa, kun Margatesta saapuu kirje, jossa kerrotaan, että Penelope Anne on hukkunut veneonnettomuudessa ja jättänyt omaisuutensa aiotulle aviomiehelleen. Box ja Cox kiistelevät nyt vaatimuksistaan uimakoneisiin, mutta lopulta he sopivat omaisuuden jakamisesta. Nyt saapuu toinen kirje, jossa kerrotaan, että Penelope Anne on täysin turvassa ja on matkalla Lontooseen hakemaan rakastajansa. Pako on nyt toivotonta, ja Box ja Cox ovat epätoivoisia. Ajoneuvo saapuu, oveen koputetaan, ja Box ja Cox asettavat selkänsä ovelle. Penelope Anne lähtee jälleen pois ja jättää jälkeensä uuden kirjeen, jossa hän paljastaa päättäneensä mennä naimisiin ikäistään lähempänä olevan ihailijansa Knoxin kanssa. Box ja Cox ovat innoissaan, ja heidän onnensa täydentää se, että he huomaavat olevansa veljeksiä, jotka ovat olleet pitkään erossa toisistaan (Box: Onko sinulla vasemmassa käsivarressasi mansikkamerkki?" (Cox: "Onko sinulla mansikkamerkki?"). Cox: "Ei!" Box: "Sitten se on hän!"). He hylkäävät toisen kerroksen takahuoneen ja päättävät asua pysyvästi samassa huoneessa ja saman vuokraemännän vuokrasuhteessa.</w:t>
      </w:r>
    </w:p>
    <w:p>
      <w:r>
        <w:rPr>
          <w:b/>
        </w:rPr>
        <w:t xml:space="preserve">Tulos</w:t>
      </w:r>
    </w:p>
    <w:p>
      <w:r>
        <w:t xml:space="preserve">Mitä herra Cox tuo kotiin kokattavaksi?</w:t>
      </w:r>
    </w:p>
    <w:p>
      <w:r>
        <w:rPr>
          <w:b/>
        </w:rPr>
        <w:t xml:space="preserve">Tulos</w:t>
      </w:r>
    </w:p>
    <w:p>
      <w:r>
        <w:t xml:space="preserve">Mitä rouva Bouncer omistaa?</w:t>
      </w:r>
    </w:p>
    <w:p>
      <w:r>
        <w:rPr>
          <w:b/>
        </w:rPr>
        <w:t xml:space="preserve">Tulos</w:t>
      </w:r>
    </w:p>
    <w:p>
      <w:r>
        <w:t xml:space="preserve">Kuka valmistaa pekonia?</w:t>
      </w:r>
    </w:p>
    <w:p>
      <w:r>
        <w:rPr>
          <w:b/>
        </w:rPr>
        <w:t xml:space="preserve">Tulos</w:t>
      </w:r>
    </w:p>
    <w:p>
      <w:r>
        <w:t xml:space="preserve">Kuka oleskelee huoneessa päivisin?</w:t>
      </w:r>
    </w:p>
    <w:p>
      <w:r>
        <w:rPr>
          <w:b/>
        </w:rPr>
        <w:t xml:space="preserve">Tulos</w:t>
      </w:r>
    </w:p>
    <w:p>
      <w:r>
        <w:t xml:space="preserve">Minkälaisen onnettomuuden uskotaan tappaneen Penelope Annen?</w:t>
      </w:r>
    </w:p>
    <w:p>
      <w:r>
        <w:rPr>
          <w:b/>
        </w:rPr>
        <w:t xml:space="preserve">Tulos</w:t>
      </w:r>
    </w:p>
    <w:p>
      <w:r>
        <w:t xml:space="preserve">Kenen miehet uskovat olleen heidän huoneessaan?</w:t>
      </w:r>
    </w:p>
    <w:p>
      <w:r>
        <w:rPr>
          <w:b/>
        </w:rPr>
        <w:t xml:space="preserve">Tulos</w:t>
      </w:r>
    </w:p>
    <w:p>
      <w:r>
        <w:t xml:space="preserve">Miksi rouva Bouncer pääsee vähäksi aikaa eroon kaksinaamaisuudestaan?</w:t>
      </w:r>
    </w:p>
    <w:p>
      <w:r>
        <w:rPr>
          <w:b/>
        </w:rPr>
        <w:t xml:space="preserve">Tulos</w:t>
      </w:r>
    </w:p>
    <w:p>
      <w:r>
        <w:t xml:space="preserve">Mitä Penelopelle tapahtuu?</w:t>
      </w:r>
    </w:p>
    <w:p>
      <w:r>
        <w:rPr>
          <w:b/>
        </w:rPr>
        <w:t xml:space="preserve">Tulos</w:t>
      </w:r>
    </w:p>
    <w:p>
      <w:r>
        <w:t xml:space="preserve">Miksi herra Box vaatii aseita?</w:t>
      </w:r>
    </w:p>
    <w:p>
      <w:r>
        <w:rPr>
          <w:b/>
        </w:rPr>
        <w:t xml:space="preserve">Tulos</w:t>
      </w:r>
    </w:p>
    <w:p>
      <w:r>
        <w:t xml:space="preserve">Mitä rouva Wigginsille todella tapahtui?</w:t>
      </w:r>
    </w:p>
    <w:p>
      <w:r>
        <w:rPr>
          <w:b/>
        </w:rPr>
        <w:t xml:space="preserve">Tulos</w:t>
      </w:r>
    </w:p>
    <w:p>
      <w:r>
        <w:t xml:space="preserve">Mitä rouva Bouncer tekee, mikä suututtaa sekä herra Coxin että herra Boxin?</w:t>
      </w:r>
    </w:p>
    <w:p>
      <w:r>
        <w:rPr>
          <w:b/>
        </w:rPr>
        <w:t xml:space="preserve">Tulos</w:t>
      </w:r>
    </w:p>
    <w:p>
      <w:r>
        <w:t xml:space="preserve">Miksi herra Box ja herra Cox riitelevät Penelope Annesta?</w:t>
      </w:r>
    </w:p>
    <w:p>
      <w:r>
        <w:rPr>
          <w:b/>
        </w:rPr>
        <w:t xml:space="preserve">Tulos</w:t>
      </w:r>
    </w:p>
    <w:p>
      <w:r>
        <w:t xml:space="preserve">Mikä on yksi Coxin valituksista herra Bouncerille?</w:t>
      </w:r>
    </w:p>
    <w:p>
      <w:r>
        <w:rPr>
          <w:b/>
        </w:rPr>
        <w:t xml:space="preserve">Tulos</w:t>
      </w:r>
    </w:p>
    <w:p>
      <w:r>
        <w:t xml:space="preserve">Mitä mieltä Box ja Cox ovat toisistaan?</w:t>
      </w:r>
    </w:p>
    <w:p>
      <w:r>
        <w:rPr>
          <w:b/>
        </w:rPr>
        <w:t xml:space="preserve">Tulos</w:t>
      </w:r>
    </w:p>
    <w:p>
      <w:r>
        <w:t xml:space="preserve">Kuka työskentelee päivävuorossa?</w:t>
      </w:r>
    </w:p>
    <w:p>
      <w:r>
        <w:rPr>
          <w:b/>
        </w:rPr>
        <w:t xml:space="preserve">Tulos</w:t>
      </w:r>
    </w:p>
    <w:p>
      <w:r>
        <w:t xml:space="preserve">Miten Box ja Cox liittyvät toisiinsa?</w:t>
      </w:r>
    </w:p>
    <w:p>
      <w:r>
        <w:rPr>
          <w:b/>
        </w:rPr>
        <w:t xml:space="preserve">Tulos</w:t>
      </w:r>
    </w:p>
    <w:p>
      <w:r>
        <w:t xml:space="preserve">Milloin Box ja Cox tapaavat?</w:t>
      </w:r>
    </w:p>
    <w:p>
      <w:r>
        <w:rPr>
          <w:b/>
        </w:rPr>
        <w:t xml:space="preserve">Tulos</w:t>
      </w:r>
    </w:p>
    <w:p>
      <w:r>
        <w:t xml:space="preserve">Mikä on Coxin toimiala?</w:t>
      </w:r>
    </w:p>
    <w:p>
      <w:r>
        <w:rPr>
          <w:b/>
        </w:rPr>
        <w:t xml:space="preserve">Tulos</w:t>
      </w:r>
    </w:p>
    <w:p>
      <w:r>
        <w:t xml:space="preserve">Mikä on nainen, joka menee naimisiin Coxin ja Boxin kanssa?</w:t>
      </w:r>
    </w:p>
    <w:p>
      <w:r>
        <w:rPr>
          <w:b/>
        </w:rPr>
        <w:t xml:space="preserve">Tulos</w:t>
      </w:r>
    </w:p>
    <w:p>
      <w:r>
        <w:t xml:space="preserve">Mitä tapahtuu, kun Box ja Cox saavat kirjeen, jonka mukaan rouva Wiggins hukkui?</w:t>
      </w:r>
    </w:p>
    <w:p>
      <w:r>
        <w:rPr>
          <w:b/>
        </w:rPr>
        <w:t xml:space="preserve">Tulos</w:t>
      </w:r>
    </w:p>
    <w:p>
      <w:r>
        <w:t xml:space="preserve">Mikä on Boxin toimiala?</w:t>
      </w:r>
    </w:p>
    <w:p>
      <w:r>
        <w:rPr>
          <w:b/>
        </w:rPr>
        <w:t xml:space="preserve">Tulos</w:t>
      </w:r>
    </w:p>
    <w:p>
      <w:r>
        <w:t xml:space="preserve">Kenet rouva Wiggins nai tarinan lopussa?</w:t>
      </w:r>
    </w:p>
    <w:p>
      <w:r>
        <w:rPr>
          <w:b/>
        </w:rPr>
        <w:t xml:space="preserve">Tulos</w:t>
      </w:r>
    </w:p>
    <w:p>
      <w:r>
        <w:t xml:space="preserve">Kenet Penelope Anne päättää naida?</w:t>
      </w:r>
    </w:p>
    <w:p>
      <w:r>
        <w:rPr>
          <w:b/>
        </w:rPr>
        <w:t xml:space="preserve">Tulos</w:t>
      </w:r>
    </w:p>
    <w:p>
      <w:r>
        <w:t xml:space="preserve">Mitä yhteistä on Boxilla ja Coxilla?</w:t>
      </w:r>
    </w:p>
    <w:p>
      <w:r>
        <w:rPr>
          <w:b/>
        </w:rPr>
        <w:t xml:space="preserve">Tulos</w:t>
      </w:r>
    </w:p>
    <w:p>
      <w:r>
        <w:t xml:space="preserve">Missä Cox ja Box ohittavat toisensa?</w:t>
      </w:r>
    </w:p>
    <w:p>
      <w:r>
        <w:rPr>
          <w:b/>
        </w:rPr>
        <w:t xml:space="preserve">Tulos</w:t>
      </w:r>
    </w:p>
    <w:p>
      <w:r>
        <w:t xml:space="preserve">Mikä on Coxin ammatti?</w:t>
      </w:r>
    </w:p>
    <w:p>
      <w:r>
        <w:rPr>
          <w:b/>
        </w:rPr>
        <w:t xml:space="preserve">Tulos</w:t>
      </w:r>
    </w:p>
    <w:p>
      <w:r>
        <w:t xml:space="preserve">Kuka jää huoneeseen yöksi?</w:t>
      </w:r>
    </w:p>
    <w:p>
      <w:r>
        <w:rPr>
          <w:b/>
        </w:rPr>
        <w:t xml:space="preserve">Tulos</w:t>
      </w:r>
    </w:p>
    <w:p>
      <w:r>
        <w:t xml:space="preserve">Kuka vuokraa huoneita?</w:t>
      </w:r>
    </w:p>
    <w:p>
      <w:r>
        <w:rPr>
          <w:b/>
        </w:rPr>
        <w:t xml:space="preserve">Tulos</w:t>
      </w:r>
    </w:p>
    <w:p>
      <w:r>
        <w:t xml:space="preserve">Mikä on Boxin ammatti?</w:t>
      </w:r>
    </w:p>
    <w:p>
      <w:r>
        <w:rPr>
          <w:b/>
        </w:rPr>
        <w:t xml:space="preserve">Tulos</w:t>
      </w:r>
    </w:p>
    <w:p>
      <w:r>
        <w:t xml:space="preserve">Missä kaupungissa huone sijaitsee?</w:t>
      </w:r>
    </w:p>
    <w:p>
      <w:r>
        <w:rPr>
          <w:b/>
        </w:rPr>
        <w:t xml:space="preserve">Esimerkki 3.1411</w:t>
      </w:r>
    </w:p>
    <w:p>
      <w:r>
        <w:t xml:space="preserve"> Ennen uuden hotellin avaamista Amity Islandilla valtava valkohai hyökkää väijytyksen kohteeksi ja tappaa kaksi sukeltajaa, jotka ovat kuvaamassa edesmenneen Quintin veneen Orcan hylkyä. Pari päivää myöhemmin heidän kameransa löydetään, ja hai käy naispuolisen vesihiihtäjän ja pikaveneen kuljettajan kimppuun. Hai syö hiihtäjän, kun kuljettaja torjuu hain kaasusäiliön ja soihtupistoolin avulla, jolloin vene räjähtää, mikä tappaa hänet ja polttaa pahasti hain kasvot. näiden katoamisten yhteydessä rantautuu tappajavalas, jolla on suuria haavoja. Poliisipäällikkö Martin Brody uskoo, että nämä tapahtumat ovat hain tekosia. Brody selittää huolensa pormestari Larry Vaughnille, joka epäilee, ettei kaupungilla ole toista haiongelmaa. Myöhemmin Brody löytää tuhoutuneen pikaveneen jäänteitä aallokosta aivan rannan tuntumasta. Hän kahlaa niitä noutamaan ja löytää veneen kuljettajan palaneet jäännökset.Seuraavana päivänä rannalla Brody näkee tumman varjon, joka lähestyy uimareita. Hän luulee, että se on hai, ja käskee kuumeisesti kaikki pois vedestä ja aiheuttaa paniikin ampumalla aseellaan. Varjo paljastuu kuitenkin sinikala parveksi, mikä saa ihmiset luulemaan Brodya hulluksi. Myöhemmin hänen pelkonsa varmistuvat, kun hän saa sukeltajan kamerasta lähikuvan haista. Amityn kaupunginvaltuusto, johon kuuluu myös paikallinen rakennuttaja Len Peterson, kiistää todisteet ja äänestää Brodyn pois poliisipäällikön virasta.Seuraavana aamuna Brodyn teini-ikäinen poika Mike ei tottele isäänsä ja lähtee salaa purjehtimaan ystäviensä kanssa, kun hänen rakkautensa Jackie Peters yllyttää häntä siihen, mutta nuorempi veli Sean saa hänet kiinni ja rohkaisee Mikea ottamaan hänet mukaan. Riidan jälkeen laiturilla Marge, yksi Miken ystävistä, päästää leikkisästi Seanin mukaan veneeseensä, ja parin muun ryhmäytymisjärjestelyn jälkeen he lähtevät liikkeelle ohittaen sukeltajaryhmän, jota johtaa kouluttaja Tom Andrews. Hetki sen jälkeen, kun he ovat menneet veden alle, yksi sukeltajista kohtaa hain. Paniikissa hän syöksyy pintaan, mikä aiheuttaa veritulpan. Pian sen jälkeen hai osuu teini-ikäisiin Tina Wilcoxiin ja Eddie Marchandiin; Eddie putoaa veteen ja hai tappaa hänet. brody ja hänen vaimonsa Ellen seuraavat ambulanssia satamaan, jossa he löytävät Tomin, kun hänet laitetaan paareille; sukeltajat epäilevät, että jokin pelästytti hänet veden alla. Apulaisseriffi Len Hendricks, Brodyn sijainen, kertoo heille, että Mike lähti purjehtimaan ystäviensä kanssa, joten Brody lähtee Ellenin ja Hendricksin kanssa poliisiveneellä pelastamaan heitä. Etsinnöissä he törmäävät Tinan veneeseen ja löytävät hänet piilossa keulasta; hän mainitsee peloissaan hain läsnäolosta. Hendricks ja Ellen vievät Tinan rantaan, jossa totuus paljastuu, kun taas Brody jatkaa lasten etsimistä. sillä välin hai hyökkää muiden lasten kimppuun, osuu yhteen heidän veneistään ja saa useimmat heistä kaatumaan ja törmäämään toisiinsa paniikissa, jolloin useat heistä, myös Mike ja Sean, joutuvat veteen. Muut teinit auttavat heidät pois vedestä, kun taas kaksi heistä vetää Miken ulos, kun hai käy hänen kimppuunsa, ja lähtee takaisin hakemaan apua. Sean ja muut jäävät ajelehtimaan sotkeutuneiden veneiden hylyyn. Rannikkovartioston merihelikopteri, johon Brody otti yhteyttä, saapuu hinaamaan heidät rantaan. Ennen kuin lentäjä ehtii hinata heidät, hai hyökkää ja upottaa kopterin, jonka ohjaimissa oli lentäjä. Sitten se syöksyy Seanin veteen, mutta Marge uhrautuu pelastaakseen hänet. Brody törmää Mikeen, joka kertoo isälleen, että Sean on ystäviensä kanssa ajelehtimassa kohti Cable Junctionia, pientä saarta, jossa on sähköinen releasema, ja pyytää anteeksi, ettei tiennyt haitasta. Brody hyväksyy hänen anteeksipyyntönsä ja käskee samalla häntä hakeutumaan turvaan ja löytää heidät nopeasti, mutta kun hai ilmestyy uudelleen, hän joutuu paniikkiin ja marunoi poliisiveneen Cable Junctionissa. Sitten hän yrittää vetää heitä vinssillä, mutta jää kiinni vedenalaiseen sähkökaapeliin. Hain seuraava hyökkäys lähettää suurimman osan teineistä veteen, ja he uivat Cable Junctioniin, kun taas Sean ja Jackie jäävät loukkuun veneisiin. Puhallettavan lautan avulla Brody iskee airolla sähkökaapeliin houkutellakseen hain ja kannustaakseen sitä puremaan kaapeliin; hai saa kuolettavan sähköiskun, ja sen ruumis vajoaa merenpohjaan. Järkyttyneet lapset iloitsevat, kun Brody poimii Seanin ja Jackien mukaansa, ja he liittyvät Cable Junctioniin odottamaan pelastusta.</w:t>
      </w:r>
    </w:p>
    <w:p>
      <w:r>
        <w:rPr>
          <w:b/>
        </w:rPr>
        <w:t xml:space="preserve">Tulos</w:t>
      </w:r>
    </w:p>
    <w:p>
      <w:r>
        <w:t xml:space="preserve">Mitä poliisipäällikkö Brody löytää moottoriveneen hylyn raunioista?</w:t>
      </w:r>
    </w:p>
    <w:p>
      <w:r>
        <w:rPr>
          <w:b/>
        </w:rPr>
        <w:t xml:space="preserve">Tulos</w:t>
      </w:r>
    </w:p>
    <w:p>
      <w:r>
        <w:t xml:space="preserve">Mitä sukeltajat olivat ottamassa kuvaa, kun heidän kimppuunsa hyökättiin?</w:t>
      </w:r>
    </w:p>
    <w:p>
      <w:r>
        <w:rPr>
          <w:b/>
        </w:rPr>
        <w:t xml:space="preserve">Tulos</w:t>
      </w:r>
    </w:p>
    <w:p>
      <w:r>
        <w:t xml:space="preserve">Miten hai lopulta kuolee?</w:t>
      </w:r>
    </w:p>
    <w:p>
      <w:r>
        <w:rPr>
          <w:b/>
        </w:rPr>
        <w:t xml:space="preserve">Tulos</w:t>
      </w:r>
    </w:p>
    <w:p>
      <w:r>
        <w:t xml:space="preserve">Kuka saa Miken kiinni, kun hän lähtee salaa purjehtimaan?</w:t>
      </w:r>
    </w:p>
    <w:p>
      <w:r>
        <w:rPr>
          <w:b/>
        </w:rPr>
        <w:t xml:space="preserve">Tulos</w:t>
      </w:r>
    </w:p>
    <w:p>
      <w:r>
        <w:t xml:space="preserve">Kuka hahmo uhraa itsensä?</w:t>
      </w:r>
    </w:p>
    <w:p>
      <w:r>
        <w:rPr>
          <w:b/>
        </w:rPr>
        <w:t xml:space="preserve">Tulos</w:t>
      </w:r>
    </w:p>
    <w:p>
      <w:r>
        <w:t xml:space="preserve">Kuka uhrautuu haille pelastaakseen Seanin?</w:t>
      </w:r>
    </w:p>
    <w:p>
      <w:r>
        <w:rPr>
          <w:b/>
        </w:rPr>
        <w:t xml:space="preserve">Tulos</w:t>
      </w:r>
    </w:p>
    <w:p>
      <w:r>
        <w:t xml:space="preserve">Brody erehtyy pitämään vedessä olevaa tummaa varjoa haina, mutta mikä varjoa vedessä oikeasti aiheutti?</w:t>
      </w:r>
    </w:p>
    <w:p>
      <w:r>
        <w:rPr>
          <w:b/>
        </w:rPr>
        <w:t xml:space="preserve">Tulos</w:t>
      </w:r>
    </w:p>
    <w:p>
      <w:r>
        <w:t xml:space="preserve">Mitä kaksi sukeltajaa tekee, kun valkohai tappaa heidät?</w:t>
      </w:r>
    </w:p>
    <w:p>
      <w:r>
        <w:rPr>
          <w:b/>
        </w:rPr>
        <w:t xml:space="preserve">Tulos</w:t>
      </w:r>
    </w:p>
    <w:p>
      <w:r>
        <w:t xml:space="preserve">Mitä virkaa Brody hoiti ennen kuin kaupunginvaltuusto äänesti hänet ulos?</w:t>
      </w:r>
    </w:p>
    <w:p>
      <w:r>
        <w:rPr>
          <w:b/>
        </w:rPr>
        <w:t xml:space="preserve">Tulos</w:t>
      </w:r>
    </w:p>
    <w:p>
      <w:r>
        <w:t xml:space="preserve">Miten hai kuolee?</w:t>
      </w:r>
    </w:p>
    <w:p>
      <w:r>
        <w:rPr>
          <w:b/>
        </w:rPr>
        <w:t xml:space="preserve">Tulos</w:t>
      </w:r>
    </w:p>
    <w:p>
      <w:r>
        <w:t xml:space="preserve">Kuka pyytää Brodylta anteeksi sitä, ettei hän tiennyt hain olemassaolosta?</w:t>
      </w:r>
    </w:p>
    <w:p>
      <w:r>
        <w:rPr>
          <w:b/>
        </w:rPr>
        <w:t xml:space="preserve">Tulos</w:t>
      </w:r>
    </w:p>
    <w:p>
      <w:r>
        <w:t xml:space="preserve">Kuka hahmo lähtee salaa purjehtimaan?</w:t>
      </w:r>
    </w:p>
    <w:p>
      <w:r>
        <w:rPr>
          <w:b/>
        </w:rPr>
        <w:t xml:space="preserve">Tulos</w:t>
      </w:r>
    </w:p>
    <w:p>
      <w:r>
        <w:t xml:space="preserve">Millä Hendricks, Brody ja Ellen pelastavat lapset?</w:t>
      </w:r>
    </w:p>
    <w:p>
      <w:r>
        <w:rPr>
          <w:b/>
        </w:rPr>
        <w:t xml:space="preserve">Tulos</w:t>
      </w:r>
    </w:p>
    <w:p>
      <w:r>
        <w:t xml:space="preserve">Miten hai kuoli?</w:t>
      </w:r>
    </w:p>
    <w:p>
      <w:r>
        <w:rPr>
          <w:b/>
        </w:rPr>
        <w:t xml:space="preserve">Tulos</w:t>
      </w:r>
    </w:p>
    <w:p>
      <w:r>
        <w:t xml:space="preserve">Mitä Brody löytää moottoriveneen jäänteiden joukosta?</w:t>
      </w:r>
    </w:p>
    <w:p>
      <w:r>
        <w:rPr>
          <w:b/>
        </w:rPr>
        <w:t xml:space="preserve">Tulos</w:t>
      </w:r>
    </w:p>
    <w:p>
      <w:r>
        <w:t xml:space="preserve">Mikä hahmo löytyy paareilla?</w:t>
      </w:r>
    </w:p>
    <w:p>
      <w:r>
        <w:rPr>
          <w:b/>
        </w:rPr>
        <w:t xml:space="preserve">Tulos</w:t>
      </w:r>
    </w:p>
    <w:p>
      <w:r>
        <w:t xml:space="preserve">Minne Mike meni livahdettuaan ulos ystäviensä kanssa?</w:t>
      </w:r>
    </w:p>
    <w:p>
      <w:r>
        <w:rPr>
          <w:b/>
        </w:rPr>
        <w:t xml:space="preserve">Tulos</w:t>
      </w:r>
    </w:p>
    <w:p>
      <w:r>
        <w:t xml:space="preserve">Kenet Hendricks ja Ellen vievät rantaan?</w:t>
      </w:r>
    </w:p>
    <w:p>
      <w:r>
        <w:rPr>
          <w:b/>
        </w:rPr>
        <w:t xml:space="preserve">Tulos</w:t>
      </w:r>
    </w:p>
    <w:p>
      <w:r>
        <w:t xml:space="preserve">Mikä on kaupunginjohtajan nimi?</w:t>
      </w:r>
    </w:p>
    <w:p>
      <w:r>
        <w:rPr>
          <w:b/>
        </w:rPr>
        <w:t xml:space="preserve">Tulos</w:t>
      </w:r>
    </w:p>
    <w:p>
      <w:r>
        <w:t xml:space="preserve">Millaisella veneellä Brody ja Ellen pelastivat Miken ja hänen ystävänsä?</w:t>
      </w:r>
    </w:p>
    <w:p>
      <w:r>
        <w:rPr>
          <w:b/>
        </w:rPr>
        <w:t xml:space="preserve">Tulos</w:t>
      </w:r>
    </w:p>
    <w:p>
      <w:r>
        <w:t xml:space="preserve">Mikä on pienen saaren nimi, jossa on sähköinen releasema?</w:t>
      </w:r>
    </w:p>
    <w:p>
      <w:r>
        <w:rPr>
          <w:b/>
        </w:rPr>
        <w:t xml:space="preserve">Tulos</w:t>
      </w:r>
    </w:p>
    <w:p>
      <w:r>
        <w:t xml:space="preserve">Millä Brody iskee virtajohtoa?</w:t>
      </w:r>
    </w:p>
    <w:p>
      <w:r>
        <w:rPr>
          <w:b/>
        </w:rPr>
        <w:t xml:space="preserve">Tulos</w:t>
      </w:r>
    </w:p>
    <w:p>
      <w:r>
        <w:t xml:space="preserve">Millä ajoneuvolla rannikkovartiosto saapuu?</w:t>
      </w:r>
    </w:p>
    <w:p>
      <w:r>
        <w:rPr>
          <w:b/>
        </w:rPr>
        <w:t xml:space="preserve">Tulos</w:t>
      </w:r>
    </w:p>
    <w:p>
      <w:r>
        <w:t xml:space="preserve">Mitä kaupunginvaltuusto tekee Brodylle?</w:t>
      </w:r>
    </w:p>
    <w:p>
      <w:r>
        <w:rPr>
          <w:b/>
        </w:rPr>
        <w:t xml:space="preserve">Tulos</w:t>
      </w:r>
    </w:p>
    <w:p>
      <w:r>
        <w:t xml:space="preserve">Kuka Miken kahdesta ystävästä jäi loukkuun veneeseen yrittäessään päästä Cable Junction Islandille?</w:t>
      </w:r>
    </w:p>
    <w:p>
      <w:r>
        <w:rPr>
          <w:b/>
        </w:rPr>
        <w:t xml:space="preserve">Tulos</w:t>
      </w:r>
    </w:p>
    <w:p>
      <w:r>
        <w:t xml:space="preserve">Minkä tumman varjon Brody havaitsee, minkä vuoksi hän käskee kaikki pois vedestä ja ampuu aseellaan?</w:t>
      </w:r>
    </w:p>
    <w:p>
      <w:r>
        <w:rPr>
          <w:b/>
        </w:rPr>
        <w:t xml:space="preserve">Tulos</w:t>
      </w:r>
    </w:p>
    <w:p>
      <w:r>
        <w:t xml:space="preserve">Mitä tapahtuu kahdelle sukeltajalle, jotka kuvaavat Orca-aluksen hylkyä?</w:t>
      </w:r>
    </w:p>
    <w:p>
      <w:r>
        <w:rPr>
          <w:b/>
        </w:rPr>
        <w:t xml:space="preserve">Tulos</w:t>
      </w:r>
    </w:p>
    <w:p>
      <w:r>
        <w:t xml:space="preserve">Miten Brody sai lähikuvan haitasta?</w:t>
      </w:r>
    </w:p>
    <w:p>
      <w:r>
        <w:rPr>
          <w:b/>
        </w:rPr>
        <w:t xml:space="preserve">Tulos</w:t>
      </w:r>
    </w:p>
    <w:p>
      <w:r>
        <w:t xml:space="preserve">Mistä Hendricks, Brody ja Ellen löytävät Tinan?</w:t>
      </w:r>
    </w:p>
    <w:p>
      <w:r>
        <w:rPr>
          <w:b/>
        </w:rPr>
        <w:t xml:space="preserve">Esimerkki 3.1412</w:t>
      </w:r>
    </w:p>
    <w:p>
      <w:r>
        <w:t xml:space="preserve"> Shann Lantee on onnekas, että on elossa. Hän oli hiipinyt ulos pienestä Terranin tukikohdasta Warlock-planeetalla Circe-järjestelmässä löytääkseen kaksi keinotekoisesti kehittynyttä ahmaa, Taggin ja sen toverin Togin, ja tuodakseen ne takaisin tukikohtaan ennen kuin kukaan huomaa niiden kadonneen. Hänen poissa ollessaan Throgs-joukko, leppymättömän vihamieliset hyönteismaiset avaruusoliot, hyökkää tukikohtaan ja tappaa kaikki sen asukkaat. Shann liikkuu ahmojen kanssa maan halki ja näkee, kuinka pudonnut tiedustelualus räjähtää ja tuhoaa Throgien lentävän kiekon. haavoittunut Throg kohtaa Shannin, mutta hyvin kohdistettu kivi tappaa sen. Shannin pelastaja on Ragnar Thorvald, joka selviytyi partiolaivan maahansyöksystä ja muutti sen ansaksi. Yhdessä miehet lähtevät paikalta ja alkavat elää maasta tavalla, joka viittaa alkuperäiskansaan, ei Terransiin. Päiviä myöhemmin he tekevät yöllisen rynnäkön tukikohtaan, joka on nyt Throgsin miehittämä, ja he ja ahmat pääsevät hädin tuskin pakoon. Lautalla ne lähtevät kohti kaukaista merta, josta ne odottavat löytävänsä turvapaikan.Väisteltyään Throgien etsintäpartiota ne saavuttavat päämääränsä. Thorvald näyttää kolikkomaista kiekkoa, joka yhtäkkiä muuttaa hänet zombiksi. Shann tyrmää kiekon pois, ja Thorvald palaa itsekseen. Nyt hän tietää, minne heidän pitäisi mennä. Miehet rakentavat perämoottorikanootin, ja he menevät ahmojen kanssa saarelle, jonne Thorvald sitoo muut kolme. shann pyrkii pakenemaan saarelta palatakseen mantereelle ahmojen kanssa. Hän huomaa kuitenkin sabotoivansa omaa työtään, ilmeisesti toisen olennon ohjaamana. Hän asettaa ansan ja löytää pian pienen lohikäärmeen kaltaisen humanoidin, joka on jäänyt ansaan. Olento pystyy kommunikoimaan hänen kanssaan ja hallitsemaan häntä telepaattisesti, ja se vie hänet luolastoon tapaamaan kolmea muuta warlockilaista, jotka haluavat selvittää, kuka ja mikä hän on. sumun täyttämässä luolastossa Shall joutuu kohtaamaan vanhoja muistoja, jotka on jotenkin tehty fyysisesti todeksi niin kauan kuin hän uskoo niihin. Hänen on pysyttävä keskittyneenä siihen, mikä on totta, selviytyäkseen. Koettelemuksen aikana hän tapaa jälleen Thorvaldin, joka kutsuu alkuasukkaita wyvereiksi. Yhdessä miehet pakenevat luolasta, ja Shann pelastaa nuoren wyverniläisen merihirviöltä. nyt wyverniläiset antavat Shannille tehtävän. Hänen on pelastettava Throg luolasta, johon se on suojautunut. Shann onnistuu saamaan sammakon ulos, mutta sitä noutamaan lähetetty ryhmä jää vangiksi. Throgsit vievät Shannin takaisin Terranin tukikohtaan ja pakottavat hänet soittamaan tulevalle siirtolaisalukselle, jotta se saataisiin houkuteltua alas, jotta Throgsit voisivat tappaa matkustajat ja miehistön. Shann onnistuu varoittamaan alusta ja houkuttelemaan partioristeilijän tukikohtaan, mikä tuomitsee Throgsit tuhoon. Ennen kuin Throgsit ehtivät alkaa kiduttaa Shannia kuoliaaksi, Thorvald ja Wyvernit ympäröivät heidät sumuun, joka toteuttaa heidän pahimmat pelkonsa ja tappaa heidät. haavojensa parannuttua Shann saa tietää, että hänen ja Thorvaldin on määrä muodostaa Warlockiin perustetun suurlähetystön ydin, jonka tehtävänä on ylläpitää yhteyttä Wyverneihin.</w:t>
      </w:r>
    </w:p>
    <w:p>
      <w:r>
        <w:rPr>
          <w:b/>
        </w:rPr>
        <w:t xml:space="preserve">Tulos</w:t>
      </w:r>
    </w:p>
    <w:p>
      <w:r>
        <w:t xml:space="preserve">Mitä Shann ja Throvald joutuvat toteamaan aivan tarinan lopussa?</w:t>
      </w:r>
    </w:p>
    <w:p>
      <w:r>
        <w:rPr>
          <w:b/>
        </w:rPr>
        <w:t xml:space="preserve">Tulos</w:t>
      </w:r>
    </w:p>
    <w:p>
      <w:r>
        <w:t xml:space="preserve">Miksi Throgs aikoi kiduttaa Shannia?</w:t>
      </w:r>
    </w:p>
    <w:p>
      <w:r>
        <w:rPr>
          <w:b/>
        </w:rPr>
        <w:t xml:space="preserve">Tulos</w:t>
      </w:r>
    </w:p>
    <w:p>
      <w:r>
        <w:t xml:space="preserve">Mikä on Togin suhde Taggiin?</w:t>
      </w:r>
    </w:p>
    <w:p>
      <w:r>
        <w:rPr>
          <w:b/>
        </w:rPr>
        <w:t xml:space="preserve">Tulos</w:t>
      </w:r>
    </w:p>
    <w:p>
      <w:r>
        <w:t xml:space="preserve">Millä tavoin Shann ja Ragnar asuivat maassa?</w:t>
      </w:r>
    </w:p>
    <w:p>
      <w:r>
        <w:rPr>
          <w:b/>
        </w:rPr>
        <w:t xml:space="preserve">Tulos</w:t>
      </w:r>
    </w:p>
    <w:p>
      <w:r>
        <w:t xml:space="preserve">Mitä Shann löytää livahtaessaan ulos tukikohdastaan tarinan alussa?</w:t>
      </w:r>
    </w:p>
    <w:p>
      <w:r>
        <w:rPr>
          <w:b/>
        </w:rPr>
        <w:t xml:space="preserve">Tulos</w:t>
      </w:r>
    </w:p>
    <w:p>
      <w:r>
        <w:t xml:space="preserve">Mikä esine muuttaa Thorvaldin zombiksi?</w:t>
      </w:r>
    </w:p>
    <w:p>
      <w:r>
        <w:rPr>
          <w:b/>
        </w:rPr>
        <w:t xml:space="preserve">Tulos</w:t>
      </w:r>
    </w:p>
    <w:p>
      <w:r>
        <w:t xml:space="preserve">Mistä Shann Lantee livahti ulos?</w:t>
      </w:r>
    </w:p>
    <w:p>
      <w:r>
        <w:rPr>
          <w:b/>
        </w:rPr>
        <w:t xml:space="preserve">Tulos</w:t>
      </w:r>
    </w:p>
    <w:p>
      <w:r>
        <w:t xml:space="preserve">Mikä Throvaldilla on, joka muuttaa hänet zombiksi?</w:t>
      </w:r>
    </w:p>
    <w:p>
      <w:r>
        <w:rPr>
          <w:b/>
        </w:rPr>
        <w:t xml:space="preserve">Tulos</w:t>
      </w:r>
    </w:p>
    <w:p>
      <w:r>
        <w:t xml:space="preserve">Mitä ovat kuristimet?</w:t>
      </w:r>
    </w:p>
    <w:p>
      <w:r>
        <w:rPr>
          <w:b/>
        </w:rPr>
        <w:t xml:space="preserve">Tulos</w:t>
      </w:r>
    </w:p>
    <w:p>
      <w:r>
        <w:t xml:space="preserve">Miksi Thorvald kutsui alkuasukkaita?</w:t>
      </w:r>
    </w:p>
    <w:p>
      <w:r>
        <w:rPr>
          <w:b/>
        </w:rPr>
        <w:t xml:space="preserve">Tulos</w:t>
      </w:r>
    </w:p>
    <w:p>
      <w:r>
        <w:t xml:space="preserve">Mikä jäi Shannin ansaan?</w:t>
      </w:r>
    </w:p>
    <w:p>
      <w:r>
        <w:rPr>
          <w:b/>
        </w:rPr>
        <w:t xml:space="preserve">Tulos</w:t>
      </w:r>
    </w:p>
    <w:p>
      <w:r>
        <w:t xml:space="preserve">Kuka pelastaa Shannin?</w:t>
      </w:r>
    </w:p>
    <w:p>
      <w:r>
        <w:rPr>
          <w:b/>
        </w:rPr>
        <w:t xml:space="preserve">Tulos</w:t>
      </w:r>
    </w:p>
    <w:p>
      <w:r>
        <w:t xml:space="preserve">Kuka ottaa Shannin kiinni hänen tehtävänsä aikana?</w:t>
      </w:r>
    </w:p>
    <w:p>
      <w:r>
        <w:rPr>
          <w:b/>
        </w:rPr>
        <w:t xml:space="preserve">Tulos</w:t>
      </w:r>
    </w:p>
    <w:p>
      <w:r>
        <w:t xml:space="preserve">Kenen kanssa Shann muuttaa maan toiselle puolelle?</w:t>
      </w:r>
    </w:p>
    <w:p>
      <w:r>
        <w:rPr>
          <w:b/>
        </w:rPr>
        <w:t xml:space="preserve">Tulos</w:t>
      </w:r>
    </w:p>
    <w:p>
      <w:r>
        <w:t xml:space="preserve">Miten Thorvald ja Wyvernit pelastavat Shannin tarinan lopussa?</w:t>
      </w:r>
    </w:p>
    <w:p>
      <w:r>
        <w:rPr>
          <w:b/>
        </w:rPr>
        <w:t xml:space="preserve">Tulos</w:t>
      </w:r>
    </w:p>
    <w:p>
      <w:r>
        <w:t xml:space="preserve">Kuka antaa Shannille tehtävän?</w:t>
      </w:r>
    </w:p>
    <w:p>
      <w:r>
        <w:rPr>
          <w:b/>
        </w:rPr>
        <w:t xml:space="preserve">Tulos</w:t>
      </w:r>
    </w:p>
    <w:p>
      <w:r>
        <w:t xml:space="preserve">Kenestä tuli Shannin pelastaja?</w:t>
      </w:r>
    </w:p>
    <w:p>
      <w:r>
        <w:rPr>
          <w:b/>
        </w:rPr>
        <w:t xml:space="preserve">Tulos</w:t>
      </w:r>
    </w:p>
    <w:p>
      <w:r>
        <w:t xml:space="preserve">Millä Ragnar tappaa haavoittuneen Throgin?</w:t>
      </w:r>
    </w:p>
    <w:p>
      <w:r>
        <w:rPr>
          <w:b/>
        </w:rPr>
        <w:t xml:space="preserve">Tulos</w:t>
      </w:r>
    </w:p>
    <w:p>
      <w:r>
        <w:t xml:space="preserve">Miksi Shann ja ahmat eivät pääse pakoon saarelta, jolle he ovat joutuneet?</w:t>
      </w:r>
    </w:p>
    <w:p>
      <w:r>
        <w:rPr>
          <w:b/>
        </w:rPr>
        <w:t xml:space="preserve">Tulos</w:t>
      </w:r>
    </w:p>
    <w:p>
      <w:r>
        <w:t xml:space="preserve">Mitä Shann pyydystää pienessä loukussaan?</w:t>
      </w:r>
    </w:p>
    <w:p>
      <w:r>
        <w:rPr>
          <w:b/>
        </w:rPr>
        <w:t xml:space="preserve">Tulos</w:t>
      </w:r>
    </w:p>
    <w:p>
      <w:r>
        <w:t xml:space="preserve">Miksi Shann ja Ragnar rakensivat kanootin?</w:t>
      </w:r>
    </w:p>
    <w:p>
      <w:r>
        <w:rPr>
          <w:b/>
        </w:rPr>
        <w:t xml:space="preserve">Tulos</w:t>
      </w:r>
    </w:p>
    <w:p>
      <w:r>
        <w:t xml:space="preserve">Mitä reittiä Shann ja Rangnar käyttivät päästäkseen kaukaiseen maahan?</w:t>
      </w:r>
    </w:p>
    <w:p>
      <w:r>
        <w:rPr>
          <w:b/>
        </w:rPr>
        <w:t xml:space="preserve">Tulos</w:t>
      </w:r>
    </w:p>
    <w:p>
      <w:r>
        <w:t xml:space="preserve">Miksi Shann Lantee on onnekas, että on elossa?</w:t>
      </w:r>
    </w:p>
    <w:p>
      <w:r>
        <w:rPr>
          <w:b/>
        </w:rPr>
        <w:t xml:space="preserve">Tulos</w:t>
      </w:r>
    </w:p>
    <w:p>
      <w:r>
        <w:t xml:space="preserve">Mikä on Shannin tehtävä?</w:t>
      </w:r>
    </w:p>
    <w:p>
      <w:r>
        <w:rPr>
          <w:b/>
        </w:rPr>
        <w:t xml:space="preserve">Tulos</w:t>
      </w:r>
    </w:p>
    <w:p>
      <w:r>
        <w:t xml:space="preserve">Minkä tehtävän Wyverns antoi Shannille?</w:t>
      </w:r>
    </w:p>
    <w:p>
      <w:r>
        <w:rPr>
          <w:b/>
        </w:rPr>
        <w:t xml:space="preserve">Tulos</w:t>
      </w:r>
    </w:p>
    <w:p>
      <w:r>
        <w:t xml:space="preserve">Mikä on Shannin tehtävä Wyvernsiltä?</w:t>
      </w:r>
    </w:p>
    <w:p>
      <w:r>
        <w:rPr>
          <w:b/>
        </w:rPr>
        <w:t xml:space="preserve">Tulos</w:t>
      </w:r>
    </w:p>
    <w:p>
      <w:r>
        <w:t xml:space="preserve">Mitä Shann yritti löytää hiipimällä ulos?</w:t>
      </w:r>
    </w:p>
    <w:p>
      <w:r>
        <w:rPr>
          <w:b/>
        </w:rPr>
        <w:t xml:space="preserve">Tulos</w:t>
      </w:r>
    </w:p>
    <w:p>
      <w:r>
        <w:t xml:space="preserve">Kenet Shann pelastaa merihirviöltä?</w:t>
      </w:r>
    </w:p>
    <w:p>
      <w:r>
        <w:rPr>
          <w:b/>
        </w:rPr>
        <w:t xml:space="preserve">Tulos</w:t>
      </w:r>
    </w:p>
    <w:p>
      <w:r>
        <w:t xml:space="preserve">Mitä Shannille tapahtuu luolassa Warlockien kanssa?</w:t>
      </w:r>
    </w:p>
    <w:p>
      <w:r>
        <w:rPr>
          <w:b/>
        </w:rPr>
        <w:t xml:space="preserve">Tulos</w:t>
      </w:r>
    </w:p>
    <w:p>
      <w:r>
        <w:t xml:space="preserve">Mitä Shann ja Ragnar rakensivat päästäkseen saarelle?</w:t>
      </w:r>
    </w:p>
    <w:p>
      <w:r>
        <w:rPr>
          <w:b/>
        </w:rPr>
        <w:t xml:space="preserve">Esimerkki 3.1413</w:t>
      </w:r>
    </w:p>
    <w:p>
      <w:r>
        <w:t xml:space="preserve"> Lukiolainen Buffy Summers (Kristy Swanson) esitellään stereotyyppisenä, pinnallisena cheerleaderina Hemery High Schoolissa Los Angelesissa. Hän on huoleton suosittu ilkeä tyttö, jonka päähuolenaiheita ovat shoppailu ja ajanvietto rikkaiden, ylimielisten ystäviensä ja poikaystävänsä Jeffreyn kanssa. Eräänä päivänä koulussa häntä lähestyy mies, joka kutsuu itseään Merrickiksi (Donald Sutherland). Mies kertoo tytölle, että hän on Tappaja eli Valittu, jonka kohtalona on tappaa vampyyrejä, ja että hän on Tarkkailija, jonka tehtävänä on opastaa ja kouluttaa häntä. Aluksi nainen torjuu miehen väitteet, mutta on vakuuttunut miehen oikeellisuudesta, kun tämä pystyy kuvaamaan yksityiskohtaisesti hänen toistuvan unensa. Lisäksi Buffy osoittaa hänelle tuntemattomia kykyä, kuten kohonnutta ketteryyttä, aisteja ja kestävyyttä, mutta hän koettelee toistuvasti Merrickin kärsivällisyyttä kevytmielisellä olemuksellaan ja teräväkielisillä huomautuksillaan.Useiden menestyksekkäiden retkien jälkeen Buffy ajautuu konfliktiin paikallisen vampyyrikuninkaan Lothosin (Rutger Hauer) ja hänen apurinsa Amilynin (Paul Reubens) kanssa. Kaksi nuorta miestä, Oliver Pike (Luke Perry) ja paras ystävä Benny (David Arquette), jotka paheksuivat Buffya ja hänen ystäviään erilaisten sosiaalisten piirien vuoksi, ovat juomassa, kun Amilyn käy heidän kimppuunsa. Benny muuttuu, mutta Merrick pelastaa Piken. Vampyyrina Benny vierailee Piken luona ja yrittää saada hänet liittymään seuraansa. Myöhemmin, kun Pike ja hänen pomonsa keskustelevat Bennystä, Pike käskee häntä juoksemaan, jos hän näkee hänet. Tämän lisäksi Amilyn sieppaa eräänä yönä Buffyn luokkatytön, Cassandran, ja uhraa hänet Lothosille. Kun tytön ruumis löydetään, uutinen leviää LA:ssa ja Hemery High:ssa, mutta Buffyn klikki suhtautuu tytön murhaan välinpitämättömästi.Kun Pike tajuaa, että Bennyssä on jotain vialla ja että hän ei ole enää turvassa, hän päättää lähteä kaupungista. Hänen suunnitelmansa kuitenkin kariutuu, kun hän kohtaa Amilynin ja hänen vampyyriheimonsa. Amilyn liftaa hänen pakettiautonsa konepellille, joka törmää puuhun juuri ennen kuin Amilyn menettää kätensä. Buffy ja Merrick saapuvat pelastamaan hänet, ja Amilyn pakenee taistelua puhuakseen Lothosin kanssa. Tämän kohtaamisen jälkeen Buffy ja Pike aloittavat ystävyyden, joka lopulta muuttuu romanttiseksi, ja Pikestä tulee Buffyn kumppani taistelussa epäkuolleita vastaan.Koripallopelin aikana Buffy saa selville, että yksi pelaajista ja Jeffreyn ystävä on vampyyri. Nopean takaa-ajon jälkeen paraativaunujen varastopihalle, Buffy kohtaa lopulta Lothosin, pian sen jälkeen kun hän ja Pike ovat kukistaneet hänen jenginsä. Lothos laittaa Buffyn hypnoottiseen transsiin, joka katkeaa Merrickin väliintulon ansiosta. Lothos kääntyy Merrickin kimppuun ja puukottaa hänet seipäällä, jota hän yritti käyttää häntä vastaan. Lothos lähtee sanomalla, ettei Buffy ole valmis. Merrickin kuollessa hän kehottaa Buffya tekemään asiat omalla tavallaan eikä elämään muiden sääntöjen mukaan ja sanoo "muista musiikki". Uuden elämänsä, vastuunsa ja sydänsurunsa vuoksi Buffy järkyttyy emotionaalisesti ja alkaa luopua Tappajan tehtävistään. Kun hän saapuu kouluun, hän yrittää selittää kaiken ystävilleen, mutta nämä kieltäytyvät ymmärtämästä häntä, koska ovat enemmän huolissaan tulevista koulun tansseista, ja Buffy riitautuu heidän kanssaan tajutessaan, että hän on kasvamassa ulos heidän kypsymättömästä ja itsekkäästä käytöksestään.Ylioppilaskirjoitusten tansseissa Buffy yrittää paikata välinsä ystäviensä kanssa, mutta nämä kääntyvät häntä vastaan, ja Buffy huomaa tyrmistyneenä, että Jeffrey on hylännyt hänet erään ystävänsä vuoksi. Hän tapaa kuitenkin Piken, ja kun he alkavat tanssia ja suudella, Lothos johtaa loput kätyreistään koululle ja hyökkää oppilaiden ja opettajakunnan kimppuun. Buffy kohtaa vampyyrit ulkona, kun taas Pike taistelee vampyyri Bennyä vastaan. Voitettuaan vampyyrit Buffy kohtaa Lothosin koulun sisällä ja tappaa Amilynin. Lothos hypnotisoi Buffyn uudelleen, ja kun tanssimusiikki loppuu, hän muistaa Merrickin sanat ja on valmis puolustautumaan ja taistelemaan. Lothos sytyttää hänen ristinsä tuleen, mutta Buffy luo hiuslakan avulla tilapäisen liekinheittimen ja polttaa Lothosin ennen kuin pakenee takaisin liikuntasaliin. Buffy näkee kaikkien toipuvan hyökkäyksestä, mutta Lothos ilmestyy jälleen tappelemaan Buffyn kanssa, joka sitten seivästää hänet.Kun kaikki eloonjääneet lähtevät, Buffy ja Pike päättävät lopettaa tanssinsa. Elokuva päättyy siihen, kun he lähtevät tansseista moottoripyörällä ja uutisryhmä haastattelee oppilaita ja rehtoria hyökkäyksestä lopputekstien aikana.</w:t>
      </w:r>
    </w:p>
    <w:p>
      <w:r>
        <w:rPr>
          <w:b/>
        </w:rPr>
        <w:t xml:space="preserve">Tulos</w:t>
      </w:r>
    </w:p>
    <w:p>
      <w:r>
        <w:t xml:space="preserve">Mitä Buffy saa selville koripallopelin aikana?</w:t>
      </w:r>
    </w:p>
    <w:p>
      <w:r>
        <w:rPr>
          <w:b/>
        </w:rPr>
        <w:t xml:space="preserve">Tulos</w:t>
      </w:r>
    </w:p>
    <w:p>
      <w:r>
        <w:t xml:space="preserve">Miten Buffy lopulta tappoi Lothosin?</w:t>
      </w:r>
    </w:p>
    <w:p>
      <w:r>
        <w:rPr>
          <w:b/>
        </w:rPr>
        <w:t xml:space="preserve">Tulos</w:t>
      </w:r>
    </w:p>
    <w:p>
      <w:r>
        <w:t xml:space="preserve">Mikä on tarkkailijan tehtävä?</w:t>
      </w:r>
    </w:p>
    <w:p>
      <w:r>
        <w:rPr>
          <w:b/>
        </w:rPr>
        <w:t xml:space="preserve">Tulos</w:t>
      </w:r>
    </w:p>
    <w:p>
      <w:r>
        <w:t xml:space="preserve">Millaisessa urheilulajissa Buffy otetaan käyttöön?</w:t>
      </w:r>
    </w:p>
    <w:p>
      <w:r>
        <w:rPr>
          <w:b/>
        </w:rPr>
        <w:t xml:space="preserve">Tulos</w:t>
      </w:r>
    </w:p>
    <w:p>
      <w:r>
        <w:t xml:space="preserve">Milloin Buffy uskoo Merrickin väitteisiin? </w:t>
      </w:r>
    </w:p>
    <w:p>
      <w:r>
        <w:rPr>
          <w:b/>
        </w:rPr>
        <w:t xml:space="preserve">Tulos</w:t>
      </w:r>
    </w:p>
    <w:p>
      <w:r>
        <w:t xml:space="preserve">Missä Buffy valloitti vampyyrikuningas Lothosin?</w:t>
      </w:r>
    </w:p>
    <w:p>
      <w:r>
        <w:rPr>
          <w:b/>
        </w:rPr>
        <w:t xml:space="preserve">Tulos</w:t>
      </w:r>
    </w:p>
    <w:p>
      <w:r>
        <w:t xml:space="preserve">Kuka on Merrick?</w:t>
      </w:r>
    </w:p>
    <w:p>
      <w:r>
        <w:rPr>
          <w:b/>
        </w:rPr>
        <w:t xml:space="preserve">Tulos</w:t>
      </w:r>
    </w:p>
    <w:p>
      <w:r>
        <w:t xml:space="preserve">Miten Buffy voitti Lothosin hypnotisoinnin?</w:t>
      </w:r>
    </w:p>
    <w:p>
      <w:r>
        <w:rPr>
          <w:b/>
        </w:rPr>
        <w:t xml:space="preserve">Tulos</w:t>
      </w:r>
    </w:p>
    <w:p>
      <w:r>
        <w:t xml:space="preserve">Kuka on siepattu?</w:t>
      </w:r>
    </w:p>
    <w:p>
      <w:r>
        <w:rPr>
          <w:b/>
        </w:rPr>
        <w:t xml:space="preserve">Tulos</w:t>
      </w:r>
    </w:p>
    <w:p>
      <w:r>
        <w:t xml:space="preserve">Mitä Cassandralle tapahtuu?</w:t>
      </w:r>
    </w:p>
    <w:p>
      <w:r>
        <w:rPr>
          <w:b/>
        </w:rPr>
        <w:t xml:space="preserve">Tulos</w:t>
      </w:r>
    </w:p>
    <w:p>
      <w:r>
        <w:t xml:space="preserve">Mitä Merrickille tapahtuu?</w:t>
      </w:r>
    </w:p>
    <w:p>
      <w:r>
        <w:rPr>
          <w:b/>
        </w:rPr>
        <w:t xml:space="preserve">Tulos</w:t>
      </w:r>
    </w:p>
    <w:p>
      <w:r>
        <w:t xml:space="preserve">Kuka on paikallinen vampyyrikuningas?</w:t>
      </w:r>
    </w:p>
    <w:p>
      <w:r>
        <w:rPr>
          <w:b/>
        </w:rPr>
        <w:t xml:space="preserve">Tulos</w:t>
      </w:r>
    </w:p>
    <w:p>
      <w:r>
        <w:t xml:space="preserve">Mitä Buffy saa selville Jeffreystä vanhojen tansseissa? </w:t>
      </w:r>
    </w:p>
    <w:p>
      <w:r>
        <w:rPr>
          <w:b/>
        </w:rPr>
        <w:t xml:space="preserve">Tulos</w:t>
      </w:r>
    </w:p>
    <w:p>
      <w:r>
        <w:t xml:space="preserve">Kuka on Valittu?</w:t>
      </w:r>
    </w:p>
    <w:p>
      <w:r>
        <w:rPr>
          <w:b/>
        </w:rPr>
        <w:t xml:space="preserve">Tulos</w:t>
      </w:r>
    </w:p>
    <w:p>
      <w:r>
        <w:t xml:space="preserve">Mitä toistuvaa asiaa Merrick kuvaa tarkasti Buffylle?</w:t>
      </w:r>
    </w:p>
    <w:p>
      <w:r>
        <w:rPr>
          <w:b/>
        </w:rPr>
        <w:t xml:space="preserve">Tulos</w:t>
      </w:r>
    </w:p>
    <w:p>
      <w:r>
        <w:t xml:space="preserve">Kuka tanssii vanhojen tansseissa Buffyn kanssa?</w:t>
      </w:r>
    </w:p>
    <w:p>
      <w:r>
        <w:rPr>
          <w:b/>
        </w:rPr>
        <w:t xml:space="preserve">Tulos</w:t>
      </w:r>
    </w:p>
    <w:p>
      <w:r>
        <w:t xml:space="preserve">Mikä Buffy oli ennen kuin hänestä tuli vampyyrintappaja ja missä?</w:t>
      </w:r>
    </w:p>
    <w:p>
      <w:r>
        <w:rPr>
          <w:b/>
        </w:rPr>
        <w:t xml:space="preserve">Tulos</w:t>
      </w:r>
    </w:p>
    <w:p>
      <w:r>
        <w:t xml:space="preserve">Mitä Buffyn on määrä tehdä?</w:t>
      </w:r>
    </w:p>
    <w:p>
      <w:r>
        <w:rPr>
          <w:b/>
        </w:rPr>
        <w:t xml:space="preserve">Tulos</w:t>
      </w:r>
    </w:p>
    <w:p>
      <w:r>
        <w:t xml:space="preserve">Mikä suhde muodostuu Buffyn ja Piken välille?</w:t>
      </w:r>
    </w:p>
    <w:p>
      <w:r>
        <w:rPr>
          <w:b/>
        </w:rPr>
        <w:t xml:space="preserve">Tulos</w:t>
      </w:r>
    </w:p>
    <w:p>
      <w:r>
        <w:t xml:space="preserve">Miksi Buffy riitaantuu ylimielisten ystäviensä kanssa?</w:t>
      </w:r>
    </w:p>
    <w:p>
      <w:r>
        <w:rPr>
          <w:b/>
        </w:rPr>
        <w:t xml:space="preserve">Tulos</w:t>
      </w:r>
    </w:p>
    <w:p>
      <w:r>
        <w:t xml:space="preserve">Mitä Lothosille lopulta tapahtuu?</w:t>
      </w:r>
    </w:p>
    <w:p>
      <w:r>
        <w:rPr>
          <w:b/>
        </w:rPr>
        <w:t xml:space="preserve">Tulos</w:t>
      </w:r>
    </w:p>
    <w:p>
      <w:r>
        <w:t xml:space="preserve">Missä tämä tarina tapahtuu?</w:t>
      </w:r>
    </w:p>
    <w:p>
      <w:r>
        <w:rPr>
          <w:b/>
        </w:rPr>
        <w:t xml:space="preserve">Tulos</w:t>
      </w:r>
    </w:p>
    <w:p>
      <w:r>
        <w:t xml:space="preserve">Miksi Buffyn ystävät eivät välitä hänestä?</w:t>
      </w:r>
    </w:p>
    <w:p>
      <w:r>
        <w:rPr>
          <w:b/>
        </w:rPr>
        <w:t xml:space="preserve">Tulos</w:t>
      </w:r>
    </w:p>
    <w:p>
      <w:r>
        <w:t xml:space="preserve">Kenet Benny yrittää saada mukaansa?</w:t>
      </w:r>
    </w:p>
    <w:p>
      <w:r>
        <w:rPr>
          <w:b/>
        </w:rPr>
        <w:t xml:space="preserve">Tulos</w:t>
      </w:r>
    </w:p>
    <w:p>
      <w:r>
        <w:t xml:space="preserve">Mikä on lukion nimi?</w:t>
      </w:r>
    </w:p>
    <w:p>
      <w:r>
        <w:rPr>
          <w:b/>
        </w:rPr>
        <w:t xml:space="preserve">Tulos</w:t>
      </w:r>
    </w:p>
    <w:p>
      <w:r>
        <w:t xml:space="preserve">Miksi Pike ja Benny lakkasivat olemasta ystäviä?</w:t>
      </w:r>
    </w:p>
    <w:p>
      <w:r>
        <w:rPr>
          <w:b/>
        </w:rPr>
        <w:t xml:space="preserve">Tulos</w:t>
      </w:r>
    </w:p>
    <w:p>
      <w:r>
        <w:t xml:space="preserve">Mitä Lothos tekee senioritanssien aikana?</w:t>
      </w:r>
    </w:p>
    <w:p>
      <w:r>
        <w:rPr>
          <w:b/>
        </w:rPr>
        <w:t xml:space="preserve">Tulos</w:t>
      </w:r>
    </w:p>
    <w:p>
      <w:r>
        <w:t xml:space="preserve">Keneen Buffy lopulta tuntee romanttista vetoa tultuaan vampyyrintappajaksi?</w:t>
      </w:r>
    </w:p>
    <w:p>
      <w:r>
        <w:rPr>
          <w:b/>
        </w:rPr>
        <w:t xml:space="preserve">Tulos</w:t>
      </w:r>
    </w:p>
    <w:p>
      <w:r>
        <w:t xml:space="preserve">Mikä sai Buffyn luopumaan väliaikaisesti vampyyrintappajan tehtävistään?</w:t>
      </w:r>
    </w:p>
    <w:p>
      <w:r>
        <w:rPr>
          <w:b/>
        </w:rPr>
        <w:t xml:space="preserve">Tulos</w:t>
      </w:r>
    </w:p>
    <w:p>
      <w:r>
        <w:t xml:space="preserve">Kuka hyökkää Oliverin ja Bennyn kimppuun?</w:t>
      </w:r>
    </w:p>
    <w:p>
      <w:r>
        <w:rPr>
          <w:b/>
        </w:rPr>
        <w:t xml:space="preserve">Esimerkki 3.1414</w:t>
      </w:r>
    </w:p>
    <w:p>
      <w:r>
        <w:t xml:space="preserve"> Kukaan heistä ei tiennyt taivaan väriä. Heidän katseensa vilkaisi tasaisesti ja kiinnittyi heitä kohti pyyhkiviin aaltoihin. Nämä aallot olivat liuskekiven värisiä, paitsi huiput, jotka olivat vaahtoavan valkoisia, ja kaikki miehet tunsivat meren värit. Horisontti kapeni ja leveni, kallistui ja nousi, ja aina sen reunalla oli rosoisia aaltoja, jotka näyttivät työntyvän pistemäisinä kuin kivet. "Avoin vene" on jaettu seitsemään jaksoon, joista jokainen kerrotaan pääasiassa kirjeenvaihtajan näkökulmasta, joka perustuu Cranen itseensä. Ensimmäisessä osassa esitellään neljä hahmoa: kirjeenvaihtaja, alentuva tarkkailija, joka on irrottautunut muusta ryhmästä; kapteeni, joka on loukkaantunut ja murheellinen laivansa menettämisen vuoksi, mutta kykenevä johtajuuteen; kokki, lihava ja koominen, mutta toiveikas pelastumisen suhteen; ja öljypolttaja Billie, joka on fyysisesti vahvin ja ainoa, johon tarinassa viitataan nimeltä. Nämä neljä ovat ennen tarinan alkua tapahtuneen haaksirikon selviytyjiä, ja he ajelehtivat merellä pienessä veneessä. seuraavissa neljässä jaksossa miesten mielialat vaihtelevat epätoivoisesta tilanteestaan johtuvasta vihasta kasvavaan empatiaan toisiaan kohtaan ja äkilliseen oivallukseen siitä, että luonto on välinpitämätön heidän kohtalostaan. Miehet väsyvät ja riitelevät keskenään, mutta öljymies ja kirjeenvaihtaja soutavat kuitenkin vuorotellen kohti rantaa, ja kokki kaataa vettä pitääkseen veneen pinnalla. Kun he näkevät horisontissa majakan, heidän toiveikkuuttaan lieventää se, että he tajuavat, miten vaarallista on yrittää päästä majakkaan. Heidän toiveensa hiipuvat entisestään, kun he näkevät rannalta vilkuttavan miehen ja ehkä toisen veneen, mutta eivät saa yhteyttä. Kirjeenvaihtaja ja öljynporaaja jatkavat soutamista vuorotellen, kun taas muut nukkuvat levottomasti koko yön. Sitten kirjeenvaihtaja huomaa hain uivan veneen lähellä, mutta se ei näytä häiritsevän häntä, kuten voisi olettaa. Toiseksi viimeisessä luvussa kirjeenvaihtaja muistelee väsyneenä Caroline Nortonin runon "Bingen Reinillä" säkeistöä, jossa "legioonan sotilas" kuolee kaukana kotoa.Viimeisen luvun alussa miehet päättävät hylätä kolmekymmentä tuntia miehittämänsä kelluvan veneveneen ja uida rantaan. Kun he aloittavat pitkän uintimatkan rannalle, Billie, öljypurjehtija, neljästä vahvin, ui muiden edellä; kapteeni etenee kohti rantaa pitäen yhä kiinni veneestä, ja kokki käyttää elossa olevaa airoa. Kirjeenvaihtaja jää paikallisen virtauksen loukkuun, mutta pystyy lopulta uimaan eteenpäin. Kun kolme miehistä pääsee turvallisesti rantaan ja pelastajien ryhmä tulee vastaan, he löytävät Billien kuolleena, hänen ruumiinsa huuhtoutuneena rannalle.</w:t>
      </w:r>
    </w:p>
    <w:p>
      <w:r>
        <w:rPr>
          <w:b/>
        </w:rPr>
        <w:t xml:space="preserve">Tulos</w:t>
      </w:r>
    </w:p>
    <w:p>
      <w:r>
        <w:t xml:space="preserve">Millainen oli kokin persoonallisuus?</w:t>
      </w:r>
    </w:p>
    <w:p>
      <w:r>
        <w:rPr>
          <w:b/>
        </w:rPr>
        <w:t xml:space="preserve">Tulos</w:t>
      </w:r>
    </w:p>
    <w:p>
      <w:r>
        <w:t xml:space="preserve">Mitä näkyy vedessä veneen lähellä?</w:t>
      </w:r>
    </w:p>
    <w:p>
      <w:r>
        <w:rPr>
          <w:b/>
        </w:rPr>
        <w:t xml:space="preserve">Tulos</w:t>
      </w:r>
    </w:p>
    <w:p>
      <w:r>
        <w:t xml:space="preserve">Kuka ryhmästä juuttuu pyörteeseen?</w:t>
      </w:r>
    </w:p>
    <w:p>
      <w:r>
        <w:rPr>
          <w:b/>
        </w:rPr>
        <w:t xml:space="preserve">Tulos</w:t>
      </w:r>
    </w:p>
    <w:p>
      <w:r>
        <w:t xml:space="preserve">Kuinka monta eloonjäänyttä on haaksirikossa?</w:t>
      </w:r>
    </w:p>
    <w:p>
      <w:r>
        <w:rPr>
          <w:b/>
        </w:rPr>
        <w:t xml:space="preserve">Tulos</w:t>
      </w:r>
    </w:p>
    <w:p>
      <w:r>
        <w:t xml:space="preserve">Kuka hahmo on alakuloinen menetettyään aluksensa?</w:t>
      </w:r>
    </w:p>
    <w:p>
      <w:r>
        <w:rPr>
          <w:b/>
        </w:rPr>
        <w:t xml:space="preserve">Tulos</w:t>
      </w:r>
    </w:p>
    <w:p>
      <w:r>
        <w:t xml:space="preserve">Ketä hahmoa pidetään ryhmän koomikkona?</w:t>
      </w:r>
    </w:p>
    <w:p>
      <w:r>
        <w:rPr>
          <w:b/>
        </w:rPr>
        <w:t xml:space="preserve">Tulos</w:t>
      </w:r>
    </w:p>
    <w:p>
      <w:r>
        <w:t xml:space="preserve">Kuinka monta tuntia miehet viettivät jollalla?</w:t>
      </w:r>
    </w:p>
    <w:p>
      <w:r>
        <w:rPr>
          <w:b/>
        </w:rPr>
        <w:t xml:space="preserve">Tulos</w:t>
      </w:r>
    </w:p>
    <w:p>
      <w:r>
        <w:t xml:space="preserve">Mitä miehet näkivät, mikä antoi heille toivon pilkahduksen?</w:t>
      </w:r>
    </w:p>
    <w:p>
      <w:r>
        <w:rPr>
          <w:b/>
        </w:rPr>
        <w:t xml:space="preserve">Tulos</w:t>
      </w:r>
    </w:p>
    <w:p>
      <w:r>
        <w:t xml:space="preserve">Kuinka kauan ryhmä on yrittänyt pitää pientä venettä pinnalla?</w:t>
      </w:r>
    </w:p>
    <w:p>
      <w:r>
        <w:rPr>
          <w:b/>
        </w:rPr>
        <w:t xml:space="preserve">Tulos</w:t>
      </w:r>
    </w:p>
    <w:p>
      <w:r>
        <w:t xml:space="preserve">Kuka hahmo ottaa vettä ulos pysyäkseen pinnalla?</w:t>
      </w:r>
    </w:p>
    <w:p>
      <w:r>
        <w:rPr>
          <w:b/>
        </w:rPr>
        <w:t xml:space="preserve">Tulos</w:t>
      </w:r>
    </w:p>
    <w:p>
      <w:r>
        <w:t xml:space="preserve">Mikä hahmo on tarinan ainoa, johon viitataan nimeltä?</w:t>
      </w:r>
    </w:p>
    <w:p>
      <w:r>
        <w:rPr>
          <w:b/>
        </w:rPr>
        <w:t xml:space="preserve">Tulos</w:t>
      </w:r>
    </w:p>
    <w:p>
      <w:r>
        <w:t xml:space="preserve">Mikä rakenne näkyy horisontissa?</w:t>
      </w:r>
    </w:p>
    <w:p>
      <w:r>
        <w:rPr>
          <w:b/>
        </w:rPr>
        <w:t xml:space="preserve">Tulos</w:t>
      </w:r>
    </w:p>
    <w:p>
      <w:r>
        <w:t xml:space="preserve">Kenen näkökulmasta tarina kerrotaan?</w:t>
      </w:r>
    </w:p>
    <w:p>
      <w:r>
        <w:rPr>
          <w:b/>
        </w:rPr>
        <w:t xml:space="preserve">Tulos</w:t>
      </w:r>
    </w:p>
    <w:p>
      <w:r>
        <w:t xml:space="preserve">Mikä saa ryhmän menettämään toivonsa majakan näkemisen jälkeen?</w:t>
      </w:r>
    </w:p>
    <w:p>
      <w:r>
        <w:rPr>
          <w:b/>
        </w:rPr>
        <w:t xml:space="preserve">Tulos</w:t>
      </w:r>
    </w:p>
    <w:p>
      <w:r>
        <w:t xml:space="preserve">Mitä kirjeenvaihtaja näki vedessä, kun hän souti venettä?</w:t>
      </w:r>
    </w:p>
    <w:p>
      <w:r>
        <w:rPr>
          <w:b/>
        </w:rPr>
        <w:t xml:space="preserve">Tulos</w:t>
      </w:r>
    </w:p>
    <w:p>
      <w:r>
        <w:t xml:space="preserve">Kuka souti venettä, kun muut nukkuivat?</w:t>
      </w:r>
    </w:p>
    <w:p>
      <w:r>
        <w:rPr>
          <w:b/>
        </w:rPr>
        <w:t xml:space="preserve">Tulos</w:t>
      </w:r>
    </w:p>
    <w:p>
      <w:r>
        <w:t xml:space="preserve">Mikä oli Billien asema aluksella?</w:t>
      </w:r>
    </w:p>
    <w:p>
      <w:r>
        <w:rPr>
          <w:b/>
        </w:rPr>
        <w:t xml:space="preserve">Tulos</w:t>
      </w:r>
    </w:p>
    <w:p>
      <w:r>
        <w:t xml:space="preserve">Minkä runon kirjeenvaihtaja muistaa?</w:t>
      </w:r>
    </w:p>
    <w:p>
      <w:r>
        <w:rPr>
          <w:b/>
        </w:rPr>
        <w:t xml:space="preserve">Tulos</w:t>
      </w:r>
    </w:p>
    <w:p>
      <w:r>
        <w:t xml:space="preserve">Kuka neljästä hahmosta oli vahvin henkilö?</w:t>
      </w:r>
    </w:p>
    <w:p>
      <w:r>
        <w:rPr>
          <w:b/>
        </w:rPr>
        <w:t xml:space="preserve">Tulos</w:t>
      </w:r>
    </w:p>
    <w:p>
      <w:r>
        <w:t xml:space="preserve">Kuka ei päässyt rantaan turvallisesti?</w:t>
      </w:r>
    </w:p>
    <w:p>
      <w:r>
        <w:rPr>
          <w:b/>
        </w:rPr>
        <w:t xml:space="preserve">Tulos</w:t>
      </w:r>
    </w:p>
    <w:p>
      <w:r>
        <w:t xml:space="preserve">Missä ympäristössä tarina alkaa?</w:t>
      </w:r>
    </w:p>
    <w:p>
      <w:r>
        <w:rPr>
          <w:b/>
        </w:rPr>
        <w:t xml:space="preserve">Tulos</w:t>
      </w:r>
    </w:p>
    <w:p>
      <w:r>
        <w:t xml:space="preserve">Miksi kapteeni ei souda vuorollaan venettä?</w:t>
      </w:r>
    </w:p>
    <w:p>
      <w:r>
        <w:rPr>
          <w:b/>
        </w:rPr>
        <w:t xml:space="preserve">Tulos</w:t>
      </w:r>
    </w:p>
    <w:p>
      <w:r>
        <w:t xml:space="preserve">Mikä oli Billien ammatti?</w:t>
      </w:r>
    </w:p>
    <w:p>
      <w:r>
        <w:rPr>
          <w:b/>
        </w:rPr>
        <w:t xml:space="preserve">Tulos</w:t>
      </w:r>
    </w:p>
    <w:p>
      <w:r>
        <w:t xml:space="preserve">Kuka miehistöstä on vahvin?</w:t>
      </w:r>
    </w:p>
    <w:p>
      <w:r>
        <w:rPr>
          <w:b/>
        </w:rPr>
        <w:t xml:space="preserve">Tulos</w:t>
      </w:r>
    </w:p>
    <w:p>
      <w:r>
        <w:t xml:space="preserve">Miksi kapteeni on masentunut?</w:t>
      </w:r>
    </w:p>
    <w:p>
      <w:r>
        <w:rPr>
          <w:b/>
        </w:rPr>
        <w:t xml:space="preserve">Tulos</w:t>
      </w:r>
    </w:p>
    <w:p>
      <w:r>
        <w:t xml:space="preserve">Millaisessa mielentilassa miehet ovat, kun he huomaavat, että elämä ei suhtaudu myötämielisesti heidän kohtaloonsa? </w:t>
      </w:r>
    </w:p>
    <w:p>
      <w:r>
        <w:rPr>
          <w:b/>
        </w:rPr>
        <w:t xml:space="preserve">Tulos</w:t>
      </w:r>
    </w:p>
    <w:p>
      <w:r>
        <w:t xml:space="preserve">Miten vesi poistetaan veneestä?</w:t>
      </w:r>
    </w:p>
    <w:p>
      <w:r>
        <w:rPr>
          <w:b/>
        </w:rPr>
        <w:t xml:space="preserve">Tulos</w:t>
      </w:r>
    </w:p>
    <w:p>
      <w:r>
        <w:t xml:space="preserve">Mitä he tekivät kolmenkymmenen tunnin veneilyn jälkeen?</w:t>
      </w:r>
    </w:p>
    <w:p>
      <w:r>
        <w:rPr>
          <w:b/>
        </w:rPr>
        <w:t xml:space="preserve">Tulos</w:t>
      </w:r>
    </w:p>
    <w:p>
      <w:r>
        <w:t xml:space="preserve">Kuka ei selviä koettelemuksesta?</w:t>
      </w:r>
    </w:p>
    <w:p>
      <w:r>
        <w:rPr>
          <w:b/>
        </w:rPr>
        <w:t xml:space="preserve">Esimerkki 3.1415</w:t>
      </w:r>
    </w:p>
    <w:p>
      <w:r>
        <w:t xml:space="preserve"> Juoni alkaa Bellan ollessa kirkossa. Lähtiessään Charlie työntää hänen käteensä lapun. Hän lukee, että siinä lukee hänen olevan heidän vanhassa tapaamispaikassaan kello kahdeksan. Hän tapaa hänet puutarhassa. Leikkimielisen keskustelun jälkeen Charlie esittelee hänelle ensimmäisen seksuaalisen kokemuksensa. Pensaissa piileskellyt isä Ambrosius yllättää heidät sen jälkeen, moittii molempia heidän käytöksestään ja uhkaa paljastaa heidän tekemisensä huoltajilleen. Bella anoo armoa. Isä Ambrosius näyttää taipuvan ja kehottaa Bellaa tapaamaan hänet sakastissa seuraavana päivänä kello kaksi ja Charlieta seuraavana päivänä samaan aikaan. Ambrose neuvoo Bellalle, miten tämä voi saada synninpäästön synneistään, ja kiristää Bellaa harrastamaan seksiä hänen kanssaan, jottei Ambrose kertoisi holhoojalleen, mitä tämä oli puuhaillut. Sitten Ambrosiuksen kollegat, Fr Superior &amp; Fr Clement, saavat heidät kiinni itse teosta ja vaativat yhtäläisiä oikeuksia Bellan suosioon. Ja niin Bella pääsee palvelemaan pyhää yhteisöä erityisellä tavalla. lupauksistaan huolimatta Ambrosius menee tapaamaan Bellan setää, monsieur Verboucia, ja kertoo Bellan irstaasta käytöksestä. Tämä johtaa siihen, että setä, joka on jo pitkään elänyt himokkaita ajatuksia sisarentyttärestään, yrittää väkisin iskeä Bellaa. Kertoja puuttuu asiaan puremalla häntä, jotta hänen kiihkonsa loppuisi.Seuraavaksi isä Clement, joka etsii Bellan huonetta, kiipeää Bellan tädin, hurskaan Madame Verboucin, ikkunasta, koska tämä oli erehtynyt luulemaan häntä aviomiehekseen. Sitten m. Verbouc ryntää sisään, ja hänen vaimonsa tajuaa, että hän on itse asiassa rakastellut kiimaisen papin kanssa.Bellan ystävästä, Julia Delmontista, tulee Ambrosen seuraava kohde. Bella on nyt täysin korruptoitunut ja suostuu mielellään kaikkeen, mitä Ambrose ehdottaa, ja suostuu mielellään isän seuraavaan juoneen: Hän tarjoutuu herra Delmontille sillä ehdolla, että hänen kasvonsa peitetään. Juju on siinä, että siellä ei makaa Bella vaan Delmontin oma tytär. Isä Ambrosius viettelee tytön ja sanoo tulevansa hänen luokseen yöllä ja rakastelevansa häntä, mutta tytön on peitettävä kasvonsa. kun teko on suoritettu, Bella ilmestyy paikalle ja teeskentelee, että kaikki oli vain suuri erehdys. Mutta koska Delmont on nyt mahdollisesti saattanut tyttärensä raskaaksi, ainoa keino varmistaa, ettei hänen insestinsä paljastuisi, on saada kaikki rakastelemaan myös hänen kanssaan. Jos tyttö on raskaana, kukaan ei voi väittää, että hänen oma isänsä on isä." Bellasta ja Juliasta tulee lopulta nunnia, ja kirja päättyy, kun he osallistuvat 19 papin kanssa orgioihin.</w:t>
      </w:r>
    </w:p>
    <w:p>
      <w:r>
        <w:rPr>
          <w:b/>
        </w:rPr>
        <w:t xml:space="preserve">Tulos</w:t>
      </w:r>
    </w:p>
    <w:p>
      <w:r>
        <w:t xml:space="preserve">Mitä tapahtuu, kun isä Superior ja isä Clement saavat Ambrosiuksen kiinni intiimistä kanssakäymisestä Bellan kanssa?</w:t>
      </w:r>
    </w:p>
    <w:p>
      <w:r>
        <w:rPr>
          <w:b/>
        </w:rPr>
        <w:t xml:space="preserve">Tulos</w:t>
      </w:r>
    </w:p>
    <w:p>
      <w:r>
        <w:t xml:space="preserve">Kenen kanssa Bellan täti luulee rakastelevansa?</w:t>
      </w:r>
    </w:p>
    <w:p>
      <w:r>
        <w:rPr>
          <w:b/>
        </w:rPr>
        <w:t xml:space="preserve">Tulos</w:t>
      </w:r>
    </w:p>
    <w:p>
      <w:r>
        <w:t xml:space="preserve">Mitä Charlie ja Bella tekevät puutarhassa?</w:t>
      </w:r>
    </w:p>
    <w:p>
      <w:r>
        <w:rPr>
          <w:b/>
        </w:rPr>
        <w:t xml:space="preserve">Tulos</w:t>
      </w:r>
    </w:p>
    <w:p>
      <w:r>
        <w:t xml:space="preserve">Miksi Madame Verbouc harrastaa seksiä isä Clementin kanssa?</w:t>
      </w:r>
    </w:p>
    <w:p>
      <w:r>
        <w:rPr>
          <w:b/>
        </w:rPr>
        <w:t xml:space="preserve">Tulos</w:t>
      </w:r>
    </w:p>
    <w:p>
      <w:r>
        <w:t xml:space="preserve">Miten Bella ja Charlie päätyvät puutarhaan yhdessä?</w:t>
      </w:r>
    </w:p>
    <w:p>
      <w:r>
        <w:rPr>
          <w:b/>
        </w:rPr>
        <w:t xml:space="preserve">Tulos</w:t>
      </w:r>
    </w:p>
    <w:p>
      <w:r>
        <w:t xml:space="preserve">Miksi Bella harrastaa seksiä isä Ambrosen kanssa?</w:t>
      </w:r>
    </w:p>
    <w:p>
      <w:r>
        <w:rPr>
          <w:b/>
        </w:rPr>
        <w:t xml:space="preserve">Tulos</w:t>
      </w:r>
    </w:p>
    <w:p>
      <w:r>
        <w:t xml:space="preserve">Miten Monsieur Delmont huijataan makaamaan oman tyttärensä kanssa?</w:t>
      </w:r>
    </w:p>
    <w:p>
      <w:r>
        <w:rPr>
          <w:b/>
        </w:rPr>
        <w:t xml:space="preserve">Tulos</w:t>
      </w:r>
    </w:p>
    <w:p>
      <w:r>
        <w:t xml:space="preserve">Mitä tapahtuu, kun isä Clement kiipeää ikkunasta etsimään Bellaa?</w:t>
      </w:r>
    </w:p>
    <w:p>
      <w:r>
        <w:rPr>
          <w:b/>
        </w:rPr>
        <w:t xml:space="preserve">Tulos</w:t>
      </w:r>
    </w:p>
    <w:p>
      <w:r>
        <w:t xml:space="preserve">Kenen kanssa herra Delmontin tytär Julia luulee makaavansa?</w:t>
      </w:r>
    </w:p>
    <w:p>
      <w:r>
        <w:rPr>
          <w:b/>
        </w:rPr>
        <w:t xml:space="preserve">Tulos</w:t>
      </w:r>
    </w:p>
    <w:p>
      <w:r>
        <w:t xml:space="preserve">Miten Charlie sai Bellan tapaamaan hänet?</w:t>
      </w:r>
    </w:p>
    <w:p>
      <w:r>
        <w:rPr>
          <w:b/>
        </w:rPr>
        <w:t xml:space="preserve">Tulos</w:t>
      </w:r>
    </w:p>
    <w:p>
      <w:r>
        <w:t xml:space="preserve">Milloin tapaaminen Charlien kanssa on sovittu?</w:t>
      </w:r>
    </w:p>
    <w:p>
      <w:r>
        <w:rPr>
          <w:b/>
        </w:rPr>
        <w:t xml:space="preserve">Tulos</w:t>
      </w:r>
    </w:p>
    <w:p>
      <w:r>
        <w:t xml:space="preserve">Mitä Bellasta ja Juliasta tulee tarinan lopussa?</w:t>
      </w:r>
    </w:p>
    <w:p>
      <w:r>
        <w:rPr>
          <w:b/>
        </w:rPr>
        <w:t xml:space="preserve">Tulos</w:t>
      </w:r>
    </w:p>
    <w:p>
      <w:r>
        <w:t xml:space="preserve">Miten tarina päättyy, kun tytöt on vihitty nunnaluostariin?</w:t>
      </w:r>
    </w:p>
    <w:p>
      <w:r>
        <w:rPr>
          <w:b/>
        </w:rPr>
        <w:t xml:space="preserve">Tulos</w:t>
      </w:r>
    </w:p>
    <w:p>
      <w:r>
        <w:t xml:space="preserve">Miksi Bella aikoo tarjota itseään Monsieur Delmontille?</w:t>
      </w:r>
    </w:p>
    <w:p>
      <w:r>
        <w:rPr>
          <w:b/>
        </w:rPr>
        <w:t xml:space="preserve">Tulos</w:t>
      </w:r>
    </w:p>
    <w:p>
      <w:r>
        <w:t xml:space="preserve">Miksi monsieur Delmont pakottaa kaikki harrastamaan seksiä tyttärensä kanssa?</w:t>
      </w:r>
    </w:p>
    <w:p>
      <w:r>
        <w:rPr>
          <w:b/>
        </w:rPr>
        <w:t xml:space="preserve">Tulos</w:t>
      </w:r>
    </w:p>
    <w:p>
      <w:r>
        <w:t xml:space="preserve">Mistä isä Ambrose tiesi, mitä Bella ja Charlie tekivät puutarhassa?</w:t>
      </w:r>
    </w:p>
    <w:p>
      <w:r>
        <w:rPr>
          <w:b/>
        </w:rPr>
        <w:t xml:space="preserve">Tulos</w:t>
      </w:r>
    </w:p>
    <w:p>
      <w:r>
        <w:t xml:space="preserve">Mitä tapahtuu, kun Delmont tajuaa saattaneensa oman tyttärensä raskaaksi?</w:t>
      </w:r>
    </w:p>
    <w:p>
      <w:r>
        <w:rPr>
          <w:b/>
        </w:rPr>
        <w:t xml:space="preserve">Tulos</w:t>
      </w:r>
    </w:p>
    <w:p>
      <w:r>
        <w:t xml:space="preserve">Miksi Bella lähtee mukaan isä Ambroseen ja hänen juoneensa?</w:t>
      </w:r>
    </w:p>
    <w:p>
      <w:r>
        <w:rPr>
          <w:b/>
        </w:rPr>
        <w:t xml:space="preserve">Tulos</w:t>
      </w:r>
    </w:p>
    <w:p>
      <w:r>
        <w:t xml:space="preserve">Miksi isä Ambrosius käskee Juliaa piilottamaan kasvonsa?</w:t>
      </w:r>
    </w:p>
    <w:p>
      <w:r>
        <w:rPr>
          <w:b/>
        </w:rPr>
        <w:t xml:space="preserve">Tulos</w:t>
      </w:r>
    </w:p>
    <w:p>
      <w:r>
        <w:t xml:space="preserve">Miten isä Ambrose saa selville, mitä Bella ja Charlie ovat puuhanneet?</w:t>
      </w:r>
    </w:p>
    <w:p>
      <w:r>
        <w:rPr>
          <w:b/>
        </w:rPr>
        <w:t xml:space="preserve">Tulos</w:t>
      </w:r>
    </w:p>
    <w:p>
      <w:r>
        <w:t xml:space="preserve">Miten Fr Superior ja Fr Clement ovat sitä mieltä, että heidän pitäisi saada harrastaa seksiä myös Bellan kanssa?</w:t>
      </w:r>
    </w:p>
    <w:p>
      <w:r>
        <w:rPr>
          <w:b/>
        </w:rPr>
        <w:t xml:space="preserve">Tulos</w:t>
      </w:r>
    </w:p>
    <w:p>
      <w:r>
        <w:t xml:space="preserve">Miten isä Clement päätyy harrastamaan seksiä Bellan tädin kanssa?</w:t>
      </w:r>
    </w:p>
    <w:p>
      <w:r>
        <w:rPr>
          <w:b/>
        </w:rPr>
        <w:t xml:space="preserve">Tulos</w:t>
      </w:r>
    </w:p>
    <w:p>
      <w:r>
        <w:t xml:space="preserve">Vaikka Ambrose on sanonut Bellalle, ettei hän paljasta, mitä heidän välillään tapahtui, kenelle hän kertoo salaisuuden?</w:t>
      </w:r>
    </w:p>
    <w:p>
      <w:r>
        <w:rPr>
          <w:b/>
        </w:rPr>
        <w:t xml:space="preserve">Tulos</w:t>
      </w:r>
    </w:p>
    <w:p>
      <w:r>
        <w:t xml:space="preserve">Kun monsieur Verbouc tunkeutuu huoneeseensa sen jälkeen, kun isä Clement oli kiivennyt väärästä ikkunasta, mitä hän löytää?</w:t>
      </w:r>
    </w:p>
    <w:p>
      <w:r>
        <w:rPr>
          <w:b/>
        </w:rPr>
        <w:t xml:space="preserve">Tulos</w:t>
      </w:r>
    </w:p>
    <w:p>
      <w:r>
        <w:t xml:space="preserve">Kun isä Ambrose saa tietää, mitä Bella ja Charlie ovat puuhanneet, miten hän käyttää tietoa?</w:t>
      </w:r>
    </w:p>
    <w:p>
      <w:r>
        <w:rPr>
          <w:b/>
        </w:rPr>
        <w:t xml:space="preserve">Tulos</w:t>
      </w:r>
    </w:p>
    <w:p>
      <w:r>
        <w:t xml:space="preserve">Minkä uran Bella ja Julia valitsevat?</w:t>
      </w:r>
    </w:p>
    <w:p>
      <w:r>
        <w:rPr>
          <w:b/>
        </w:rPr>
        <w:t xml:space="preserve">Tulos</w:t>
      </w:r>
    </w:p>
    <w:p>
      <w:r>
        <w:t xml:space="preserve">Miten isä Ambrose rikkoo Bellalle antamansa lupauksen?</w:t>
      </w:r>
    </w:p>
    <w:p>
      <w:r>
        <w:rPr>
          <w:b/>
        </w:rPr>
        <w:t xml:space="preserve">Tulos</w:t>
      </w:r>
    </w:p>
    <w:p>
      <w:r>
        <w:t xml:space="preserve">Miten on päätetty, että he peittävät insestin, koska herra Delmont on voinut saattaa tyttärensä raskaaksi?</w:t>
      </w:r>
    </w:p>
    <w:p>
      <w:r>
        <w:rPr>
          <w:b/>
        </w:rPr>
        <w:t xml:space="preserve">Tulos</w:t>
      </w:r>
    </w:p>
    <w:p>
      <w:r>
        <w:t xml:space="preserve">Kenen kanssa Bella jää kiinni seksistä tarinan alussa isä Ambrosen toimesta?</w:t>
      </w:r>
    </w:p>
    <w:p>
      <w:r>
        <w:rPr>
          <w:b/>
        </w:rPr>
        <w:t xml:space="preserve">Tulos</w:t>
      </w:r>
    </w:p>
    <w:p>
      <w:r>
        <w:t xml:space="preserve">Miten isä Ambrose saa Bellan harrastamaan seksiä hänen kanssaan?</w:t>
      </w:r>
    </w:p>
    <w:p>
      <w:r>
        <w:rPr>
          <w:b/>
        </w:rPr>
        <w:t xml:space="preserve">Esimerkki 3.1416</w:t>
      </w:r>
    </w:p>
    <w:p>
      <w:r>
        <w:t xml:space="preserve"> Näytelmässä sovitetaan Mahabaratan tarina Chitr ngadista ja Arjunasta, ja se alkaa Chitran aloittaessa keskustelun Madanan, rakkauden jumalan, ja Vasannan, kevään ja ikuisen nuoruuden jumalan, kanssa. He kysyvät Chitralta, kuka hän on ja mikä häntä vaivaa, ja Chitra vastaa, että hän on Manipurin kuninkaan tytär ja että hänet on kasvatettu kuin poika, koska hänen isällään ei ollut miespuolista perillistä. Hän on suuri soturi ja sankari huolimatta siitä, että hän on syntynyt naisena, mutta hänellä ei ole koskaan ollut tilaisuutta elää oikeasti naisena tai oppia käyttämään "naisellisia oveluuksia". Chitra kertoo tavanneensa soturisankari Arjunan nähtyään tämän metsässä metsästäessään riistaa. Vaikka Chitra tiesi, että Arjuna oli antanut useita lupauksia, muun muassa kahdentoista vuoden selibaatin, hän rakastui häneen välittömästi. Seuraavana päivänä Arjuna yritti lähestyä miestä ja vedota häneen, mutta Arjuna käännytti hänet pois valansa vuoksi. Chitra rukoilee kahta jumalaa antamaan hänelle täydellisen kauniin päivän, jotta hän voisi voittaa Arjunan puolelleen ja viettää vain yhden rakkauden yön tämän kanssa. Hänen pyynnöstään liikuttuneina kaksi jumalaa eivät anna hänelle vain yhden päivän vaan kokonaisen vuoden aikaa viettää Arjunan kanssa.Seuraava kohtaus alkaa, kun Arjuna ihmettelee näkemäänsä täydellistä kauneutta. Chitra, jonka kauneuden hän mainitsee, astuu sisään, ja Arjuna aloittaa heti keskustelun hänen kanssaan. Hän kysyy, mitä Chitra etsii, ja Chitra vastaa häveliäästi, että hän etsii haluamaansa miestä. He puhuvat edestakaisin, kunnes Chitra myöntää etsivänsä miestä, mikä saa Arjunan sanomaan, ettei hän enää pidä kiinni siveyslupauksestaan. Chitra huomaa, että tämän kuuleminen ei tee häntä onnelliseksi, vaan tekee hänet äärimmäisen onnettomaksi, koska Arjuna ei ihastu Arjunan todelliseen minään, ja kehottaa häntä olemaan uhraamatta sydäntään illuusiolle.Myöhemmin seuraavana päivänä Chitra myöntää Madanalle ja Vasantalle, että hän oli torjunut Arjunan, koska tämä oli ihastunut hänen mielestään valheelliseen kuvaan itsestään. Jumalat moittivat häntä, koska he olivat antaneet hänelle vain sen, mitä hän oli heiltä pyytänyt. Chitra vastaa, että heidän lahjastaan huolimatta hän näkee täydellisen kauneuden itsestään erillisenä olentona ja että vaikka hän olisi maannut Arjunan kanssa, Arjuna ei olisi rakastanut häntä itseään, vaan vain hänen kauneuttaan. Vasanta neuvoo Chitraa menemään Arjunan luo ja viettämään vuoden tämän kanssa ja että vuoden lopussa Arjuna pystyy syleilemään todellista Chitraa, kun täydellisen kauneuden loitsu on poissa. Chitra tekee niin, mutta koko yhteisen vuoden ajan hän olettaa, että Arjuna ei rakasta häntä, kun vuosi on kulunut. Kun aikaa on kulunut paljon, Arjuna alkaa olla levoton ja kaipaa jälleen kerran metsästämään. Hän alkaa myös kysellä Chitralta tämän menneisyydestä ja miettiä, onko hänellä ketään kotona, joka kaipaisi häntä. Chitra huomauttaa, ettei hänellä ole menneisyyttä ja että hän on yhtä katoavainen kuin kastepisara, mikä suututtaa Arjunaa. Vuoden lähestyessä loppuaan Chitra pyytää, että kaksi jumalaa tekisivät hänen viimeisestä yöstään kauneimman, minkä he myös tekevät.Samoihin aikoihin Arjuna kuitenkin kuulee tarinoita soturiprinsessa Chitrasta ja alkaa miettiä, millainen hän mahtaa olla. Chitra ei ole koskaan kertonut hänelle nimeään, mutta vakuuttaa Arjunalle, ettei hän olisi koskaan huomannut Chitraa, jos hän olisi kulkenut hänen ohitseen, ja yrittää houkutella Arjunan sänkyyn. Arjuna kieltäytyy sanomalla, että jotkut kyläläiset ovat ilmoittaneet hänelle, että Maripuriin on hyökätty. Chitra vakuuttaa hänelle, että kaupunki on hyvin suojattu, mutta turhaan. Arjunan mielessä pyörii ajatuksia prinsessasta, johon Chitra kysyy katkerasti, rakastaisiko Arjuna Arjunaa enemmän, jos tämä olisi kuin prinsessa Chitra, jota Arjuna ihailee. Arjuna vastaa, että koska Chitra on aina pitänyt todellisen minänsä salassa, Arjuna ei ole koskaan todella kasvanut rakastamaan häntä niin paljon kuin voisi ja että hänen rakkautensa on "epätäydellinen". Huomatessaan, että tämä järkyttää häntä, Arjuna yrittää lohduttaa kumppaniaan. näytelmä päättyy siihen, että Chitra lopulta myöntää Arjunalle, että hän on se prinsessa, josta Arjuna puhui, ja että hän kerjäsi kauneutta voittaakseen Arjunan. Hän myöntää, ettei ole täydellinen kaunotar, mutta jos mies hyväksyisi hänet, hän pysyisi hänen kanssaan ikuisesti. Chitra myöntää myös olevansa raskaana pojalle. Arjuna ottaa tämän uutisen vastaan ilolla ja toteaa, että hänen elämänsä on todella täysi.</w:t>
      </w:r>
    </w:p>
    <w:p>
      <w:r>
        <w:rPr>
          <w:b/>
        </w:rPr>
        <w:t xml:space="preserve">Tulos</w:t>
      </w:r>
    </w:p>
    <w:p>
      <w:r>
        <w:t xml:space="preserve">Mitä Vasanta kehottaa Chitraa tekemään sen jälkeen, kun tämä on kertonut jumalille, kuinka Arjuna ihastui hänen kauneuteensa?</w:t>
      </w:r>
    </w:p>
    <w:p>
      <w:r>
        <w:rPr>
          <w:b/>
        </w:rPr>
        <w:t xml:space="preserve">Tulos</w:t>
      </w:r>
    </w:p>
    <w:p>
      <w:r>
        <w:t xml:space="preserve">Kuka on kevään ja ikuisen nuoruuden jumala?</w:t>
      </w:r>
    </w:p>
    <w:p>
      <w:r>
        <w:rPr>
          <w:b/>
        </w:rPr>
        <w:t xml:space="preserve">Tulos</w:t>
      </w:r>
    </w:p>
    <w:p>
      <w:r>
        <w:t xml:space="preserve">Yhteisen vuoden aikana Arjuna kasvaa levottomaksi ja haluaa tehdä mitä?</w:t>
      </w:r>
    </w:p>
    <w:p>
      <w:r>
        <w:rPr>
          <w:b/>
        </w:rPr>
        <w:t xml:space="preserve">Tulos</w:t>
      </w:r>
    </w:p>
    <w:p>
      <w:r>
        <w:t xml:space="preserve">Mitä kyläläiset kertovat Arjunalle, mikä saa hänet välttämään nukkumaanmenoa Chitran kanssa?</w:t>
      </w:r>
    </w:p>
    <w:p>
      <w:r>
        <w:rPr>
          <w:b/>
        </w:rPr>
        <w:t xml:space="preserve">Tulos</w:t>
      </w:r>
    </w:p>
    <w:p>
      <w:r>
        <w:t xml:space="preserve">Mitä Chitra pyytää ensin jumalilta ?</w:t>
      </w:r>
    </w:p>
    <w:p>
      <w:r>
        <w:rPr>
          <w:b/>
        </w:rPr>
        <w:t xml:space="preserve">Tulos</w:t>
      </w:r>
    </w:p>
    <w:p>
      <w:r>
        <w:t xml:space="preserve">Kun Arjuna ilmoittaa rikkovansa siveyslupauksensa Chitran vuoksi, miltä Chitrasta tuntuu?</w:t>
      </w:r>
    </w:p>
    <w:p>
      <w:r>
        <w:rPr>
          <w:b/>
        </w:rPr>
        <w:t xml:space="preserve">Tulos</w:t>
      </w:r>
    </w:p>
    <w:p>
      <w:r>
        <w:t xml:space="preserve">Mitä Chitra sanoo Arjunalle soturiprinsessasta?</w:t>
      </w:r>
    </w:p>
    <w:p>
      <w:r>
        <w:rPr>
          <w:b/>
        </w:rPr>
        <w:t xml:space="preserve">Tulos</w:t>
      </w:r>
    </w:p>
    <w:p>
      <w:r>
        <w:t xml:space="preserve">Keneen Chitra rakastui?</w:t>
      </w:r>
    </w:p>
    <w:p>
      <w:r>
        <w:rPr>
          <w:b/>
        </w:rPr>
        <w:t xml:space="preserve">Tulos</w:t>
      </w:r>
    </w:p>
    <w:p>
      <w:r>
        <w:t xml:space="preserve">Kuka oli Chitran isä?</w:t>
      </w:r>
    </w:p>
    <w:p>
      <w:r>
        <w:rPr>
          <w:b/>
        </w:rPr>
        <w:t xml:space="preserve">Tulos</w:t>
      </w:r>
    </w:p>
    <w:p>
      <w:r>
        <w:t xml:space="preserve">Kuka oli Madana?</w:t>
      </w:r>
    </w:p>
    <w:p>
      <w:r>
        <w:rPr>
          <w:b/>
        </w:rPr>
        <w:t xml:space="preserve">Tulos</w:t>
      </w:r>
    </w:p>
    <w:p>
      <w:r>
        <w:t xml:space="preserve">Kuinka paljon aikaa jumalat antavat Chitralle aikaa elää täydellisenä kauneutena?</w:t>
      </w:r>
    </w:p>
    <w:p>
      <w:r>
        <w:rPr>
          <w:b/>
        </w:rPr>
        <w:t xml:space="preserve">Tulos</w:t>
      </w:r>
    </w:p>
    <w:p>
      <w:r>
        <w:t xml:space="preserve">Miksi Arjuna sanoo, ettei hän voi rakastaa Chitraa täysillä?</w:t>
      </w:r>
    </w:p>
    <w:p>
      <w:r>
        <w:rPr>
          <w:b/>
        </w:rPr>
        <w:t xml:space="preserve">Tulos</w:t>
      </w:r>
    </w:p>
    <w:p>
      <w:r>
        <w:t xml:space="preserve">Miten Arjuna reagoi Chitran tunnustukseen ja uutisiin?</w:t>
      </w:r>
    </w:p>
    <w:p>
      <w:r>
        <w:rPr>
          <w:b/>
        </w:rPr>
        <w:t xml:space="preserve">Tulos</w:t>
      </w:r>
    </w:p>
    <w:p>
      <w:r>
        <w:t xml:space="preserve">Mitä Chitra pyytää kahdelta jumalalta?</w:t>
      </w:r>
    </w:p>
    <w:p>
      <w:r>
        <w:rPr>
          <w:b/>
        </w:rPr>
        <w:t xml:space="preserve">Tulos</w:t>
      </w:r>
    </w:p>
    <w:p>
      <w:r>
        <w:t xml:space="preserve">Mitä Chitra teki, kun hän näki Arjunan ensimmäisen kerran?</w:t>
      </w:r>
    </w:p>
    <w:p>
      <w:r>
        <w:rPr>
          <w:b/>
        </w:rPr>
        <w:t xml:space="preserve">Tulos</w:t>
      </w:r>
    </w:p>
    <w:p>
      <w:r>
        <w:t xml:space="preserve">Miksi Arjuna käännytti Chitran pois, kun hän tapasi hänet ensimmäisen kerran?</w:t>
      </w:r>
    </w:p>
    <w:p>
      <w:r>
        <w:rPr>
          <w:b/>
        </w:rPr>
        <w:t xml:space="preserve">Tulos</w:t>
      </w:r>
    </w:p>
    <w:p>
      <w:r>
        <w:t xml:space="preserve">Miksi Chitra ei pitänyt hänen täydellisestä kauneudestaan?</w:t>
      </w:r>
    </w:p>
    <w:p>
      <w:r>
        <w:rPr>
          <w:b/>
        </w:rPr>
        <w:t xml:space="preserve">Tulos</w:t>
      </w:r>
    </w:p>
    <w:p>
      <w:r>
        <w:t xml:space="preserve">Mikä on toinen asia, jota Chitra pyytää jumalilta?</w:t>
      </w:r>
    </w:p>
    <w:p>
      <w:r>
        <w:rPr>
          <w:b/>
        </w:rPr>
        <w:t xml:space="preserve">Tulos</w:t>
      </w:r>
    </w:p>
    <w:p>
      <w:r>
        <w:t xml:space="preserve">Kun Chitra myöntää, kuka hän on, ja kertoo, kuinka hän kerjäsi kauneutta ja pyytää Arjunaa jäämään hänen luokseen ikuisesti, mitä muita elämää mullistavia uutisia hän kertoo Arjunalle?</w:t>
      </w:r>
    </w:p>
    <w:p>
      <w:r>
        <w:rPr>
          <w:b/>
        </w:rPr>
        <w:t xml:space="preserve">Tulos</w:t>
      </w:r>
    </w:p>
    <w:p>
      <w:r>
        <w:t xml:space="preserve">Kuka oli Chitra?</w:t>
      </w:r>
    </w:p>
    <w:p>
      <w:r>
        <w:rPr>
          <w:b/>
        </w:rPr>
        <w:t xml:space="preserve">Tulos</w:t>
      </w:r>
    </w:p>
    <w:p>
      <w:r>
        <w:t xml:space="preserve">Kuka on rakkauden jumala?</w:t>
      </w:r>
    </w:p>
    <w:p>
      <w:r>
        <w:rPr>
          <w:b/>
        </w:rPr>
        <w:t xml:space="preserve">Tulos</w:t>
      </w:r>
    </w:p>
    <w:p>
      <w:r>
        <w:t xml:space="preserve">Miksi Chitra kasvatettiin poikana?</w:t>
      </w:r>
    </w:p>
    <w:p>
      <w:r>
        <w:rPr>
          <w:b/>
        </w:rPr>
        <w:t xml:space="preserve">Tulos</w:t>
      </w:r>
    </w:p>
    <w:p>
      <w:r>
        <w:t xml:space="preserve">Mitä Madana ja Vasanta tekivät Chirtran hyväksi?</w:t>
      </w:r>
    </w:p>
    <w:p>
      <w:r>
        <w:rPr>
          <w:b/>
        </w:rPr>
        <w:t xml:space="preserve">Tulos</w:t>
      </w:r>
    </w:p>
    <w:p>
      <w:r>
        <w:t xml:space="preserve">Miksi Chitra kasvatettiin kuin poika?</w:t>
      </w:r>
    </w:p>
    <w:p>
      <w:r>
        <w:rPr>
          <w:b/>
        </w:rPr>
        <w:t xml:space="preserve">Tulos</w:t>
      </w:r>
    </w:p>
    <w:p>
      <w:r>
        <w:t xml:space="preserve">Miksi Chitra halusi täydellistä kauneutta?</w:t>
      </w:r>
    </w:p>
    <w:p>
      <w:r>
        <w:rPr>
          <w:b/>
        </w:rPr>
        <w:t xml:space="preserve">Tulos</w:t>
      </w:r>
    </w:p>
    <w:p>
      <w:r>
        <w:t xml:space="preserve">Miksi Arjuna tuntee rakkautensa Chitraa kohtaan epätäydelliseksi?</w:t>
      </w:r>
    </w:p>
    <w:p>
      <w:r>
        <w:rPr>
          <w:b/>
        </w:rPr>
        <w:t xml:space="preserve">Tulos</w:t>
      </w:r>
    </w:p>
    <w:p>
      <w:r>
        <w:t xml:space="preserve">Miten Chitra kasvatettiin?</w:t>
      </w:r>
    </w:p>
    <w:p>
      <w:r>
        <w:rPr>
          <w:b/>
        </w:rPr>
        <w:t xml:space="preserve">Tulos</w:t>
      </w:r>
    </w:p>
    <w:p>
      <w:r>
        <w:t xml:space="preserve">Minkä jumala Madana on?</w:t>
      </w:r>
    </w:p>
    <w:p>
      <w:r>
        <w:rPr>
          <w:b/>
        </w:rPr>
        <w:t xml:space="preserve">Tulos</w:t>
      </w:r>
    </w:p>
    <w:p>
      <w:r>
        <w:t xml:space="preserve">Mitä Arjuna teki, kun Chitra kertoi hänelle totuuden itsestään?</w:t>
      </w:r>
    </w:p>
    <w:p>
      <w:r>
        <w:rPr>
          <w:b/>
        </w:rPr>
        <w:t xml:space="preserve">Tulos</w:t>
      </w:r>
    </w:p>
    <w:p>
      <w:r>
        <w:t xml:space="preserve">Kuka oli Vansata?</w:t>
      </w:r>
    </w:p>
    <w:p>
      <w:r>
        <w:rPr>
          <w:b/>
        </w:rPr>
        <w:t xml:space="preserve">Esimerkki 3.1417</w:t>
      </w:r>
    </w:p>
    <w:p>
      <w:r>
        <w:t xml:space="preserve"> Lähitulevaisuudessa asevarustelumestari James McCullen (Christopher Eccleston) on luonut nanoteknologiaan perustuvan aseen - nanomiittejä, jotka on suunniteltu ahmimaan metallia ja muita materiaaleja ja jotka pystyvät tuhoamaan mitä tahansa tankista kaupunkiin. Nanobotit voi pysäyttää vain aktivoimalla tappokytkimen. Hänen yhtiönsä M.A.R.S. myy neljä taistelukärkeä Natolle, ja amerikkalaissotilaiden Duken (Channing Tatum) ja Ripcordin (Marlon Wayans) johtamia Nato-joukkoja pyydetään toimittamaan taistelukärjet. Paronitar (Sienna Miller), jonka Duke tunnistaa entiseksi morsiamekseen Ana Lewisiksi, hyökkää heidän saattueensa kimppuun. Duken ja Ripcordin pelastavat Scarlett (Rachel Nichols), Snake Eyes (Ray Park), Breaker (Sa d Taghmaoui) ja Heavy Duty (Adewale Akinnuoye-Agbaje). He vievät taistelukärjet The Pitiin, G.I. Joen komentokeskukseen Egyptiin, ja saapuessaan sinne he tapaavat G.I. Joe -joukkueen johtajan, kenraali Hawkin (Dennis Quaid). Hawk ottaa taistelukärjet haltuunsa ja vapauttaa Duken ja Ripcordin, mutta hänet suostutellaan ottamaan heidät mukaan ryhmäänsä, kun Duke paljastaa tuntevansa paronittaren.McCullenin paljastuu käyttävän samaa nanoteknologiaa rakentaakseen sotilasarmeijan Tohtorin (Joseph Gordon-Levitt) avustuksella, ja hän suunnittelee käyttävänsä taistelukärkiä maailmanlaajuisen paniikin aiheuttamiseen ja uuden maailmanjärjestyksen aikaansaamiseen. Jäljityslaitteen avulla McCullen paikallistaa G.I. Joe -tukikohdan ja lähettää Storm Shadow'n (Byung-Hun Lee) ja paronittaren hakemaan taistelukärkiä Zartanin (Arnold Vosloo) avustuksella.Taistelun jälkeen Storm Shadow ja paronitar hakevat taistelukärjet ja vievät ne paronitarta miehelleen paroni DeCobraylle, jotta tämä voi tehdä niistä aseita. Joet lähtevät Pariisiin, missä he jahtaavat paronitarta ja Storm Shadow'ta, mutta eivät onnistu estämään heitä laukaisemasta yhtä ohjuksista. Ohjus osuu Eiffel-torniin ja vapauttaa siinä olevat nanomiitit, mikä tuhoaa tornin ja osan ympäröivästä alueesta, ennen kuin Duke onnistuu painamaan tappokytkintä, mutta samalla hänet vangitaan ja viedään McCullenin tukikohtaan Arktiksen alla.Joet paikallistavat salaisen tukikohdan ja lentävät sinne, kun McCullen lataa kolme ohjusta nanokärjillä, jotka on suunnattu Pekingiin, Moskovaan ja Washingtoniin, kolmeen maailman tärkeimpään kaupunkiin. Hän aikoo tehdä tämän iskeä pelkoa jokaisen planeetan miehen, naisen ja lapsen sydämeen, minkä jälkeen he kääntyvät maailman vaikutusvaltaisimman henkilön, Yhdysvaltain presidentin, puoleen. Kun Snake Eyes on tuhonnut yhden ohjuksen, Ripcord tuhoaa loput kaksi varastetulla M.A.R.S.:n Night Raven -prototyypin suihkukoneella, samalla kun Scarlett, Breaker ja Snake Eyes tunkeutuvat tukikohtaan. Snake Eyes kaksintaistelee ja voittaa Storm Shadowin. Duke saa tietää, että tohtori on Rex Lewis, Anan veli, jonka uskotaan kuolleen virheellisesti ajoitetussa ilmaiskussa Duken johtaman tehtävän aikana (tämä on myös Duken ja Anan välisen vieraantumisen alkuperä). Rex oli kohdannut tohtori Mindbenderin (Kevin J. O'Connor) bunkkerissa ja joutui nanomiittiteknologian vietäväksi, jolloin hänellä kesti liian kauan hakea tiedot ja hän jäi pommi-iskun kohteeksi, joka teki hänestä ruman. Duken vapauttamisen jälkeen paronitar on alistettu, kun tohtori paljastaa istuttaneensa häneen nanomiittejä, joiden avulla hän on pitänyt häntä hallinnassaan viimeiset neljä vuotta. McCullen yrittää tappaa Duken, mutta palaa, joten Tohtori ja McCullen pakenevat pakoalukseen. Duke ja paronitar jahtaavat häntä, kun Joet perääntyvät; kun Tohtori aktivoi tukikohdan itsetuhosekvenssin, johon kuuluu "jääpeitteen räjäyttäminen" luodakseen jäälohkareita, jotka melkein murskaavat Joet.Tohtori omaksuu komentajan henkilöllisyyden parantaen McCullenin palaneet kasvot nanomiiteillä, koteloi ne hopeaan ja nimeää hänet "Destroksi", mikä asettaa McCullenin komentajan hallintaan. G.I. Joe ottaa heidät pian sen jälkeen kiinni. Supertukialus USS Flaggilla paronitar laitetaan suojeluun, kunnes nanomiitit saadaan poistettua hänen kehostaan. Samaan aikaan Zartan, jonka ulkonäköä nanomiitit ovat muuttaneet, tunkeutuu ohjuskriisin aikana Valkoiseen taloon ja omaksuu Yhdysvaltain presidentin (Jonathan Pryce) henkilöllisyyden, mikä on osa McCullenin suunnitelmaa hallita maailmaa.</w:t>
      </w:r>
    </w:p>
    <w:p>
      <w:r>
        <w:rPr>
          <w:b/>
        </w:rPr>
        <w:t xml:space="preserve">Tulos</w:t>
      </w:r>
    </w:p>
    <w:p>
      <w:r>
        <w:t xml:space="preserve">Mitä lääkäri teki paronittarelle aiheuttaakseen tämän alistuneen olon?</w:t>
      </w:r>
    </w:p>
    <w:p>
      <w:r>
        <w:rPr>
          <w:b/>
        </w:rPr>
        <w:t xml:space="preserve">Tulos</w:t>
      </w:r>
    </w:p>
    <w:p>
      <w:r>
        <w:t xml:space="preserve">Millaisen aseen James McCullen loi?</w:t>
      </w:r>
    </w:p>
    <w:p>
      <w:r>
        <w:rPr>
          <w:b/>
        </w:rPr>
        <w:t xml:space="preserve">Tulos</w:t>
      </w:r>
    </w:p>
    <w:p>
      <w:r>
        <w:t xml:space="preserve">Kun Duke painaa tappokytkintä pysäyttääkseen Barnessin tuhoamasta lisää maata, mitä hän joutuu kohtaamaan?</w:t>
      </w:r>
    </w:p>
    <w:p>
      <w:r>
        <w:rPr>
          <w:b/>
        </w:rPr>
        <w:t xml:space="preserve">Tulos</w:t>
      </w:r>
    </w:p>
    <w:p>
      <w:r>
        <w:t xml:space="preserve">Missä on McCullenin salainen tukikohta?</w:t>
      </w:r>
    </w:p>
    <w:p>
      <w:r>
        <w:rPr>
          <w:b/>
        </w:rPr>
        <w:t xml:space="preserve">Tulos</w:t>
      </w:r>
    </w:p>
    <w:p>
      <w:r>
        <w:t xml:space="preserve">Asemestari James McCullen kehitti aseen, joka pystyy läpäisemään minkälaisia materiaaleja?</w:t>
      </w:r>
    </w:p>
    <w:p>
      <w:r>
        <w:rPr>
          <w:b/>
        </w:rPr>
        <w:t xml:space="preserve">Tulos</w:t>
      </w:r>
    </w:p>
    <w:p>
      <w:r>
        <w:t xml:space="preserve">Paronittaren asettaminen suojeluhuoneeseen antoi tiimille mahdollisuuden tehdä hänelle mitä?</w:t>
      </w:r>
    </w:p>
    <w:p>
      <w:r>
        <w:rPr>
          <w:b/>
        </w:rPr>
        <w:t xml:space="preserve">Tulos</w:t>
      </w:r>
    </w:p>
    <w:p>
      <w:r>
        <w:t xml:space="preserve">Mikä on ainoa keino pysäyttää nanobotit?</w:t>
      </w:r>
    </w:p>
    <w:p>
      <w:r>
        <w:rPr>
          <w:b/>
        </w:rPr>
        <w:t xml:space="preserve">Tulos</w:t>
      </w:r>
    </w:p>
    <w:p>
      <w:r>
        <w:t xml:space="preserve">Miksi McCullen suuntaa taistelukärjet Pekingiin, Washingtoniin ja Moskovaan?</w:t>
      </w:r>
    </w:p>
    <w:p>
      <w:r>
        <w:rPr>
          <w:b/>
        </w:rPr>
        <w:t xml:space="preserve">Tulos</w:t>
      </w:r>
    </w:p>
    <w:p>
      <w:r>
        <w:t xml:space="preserve">Minne ne kolme ohjusta, joissa oli natowarheads, suunnattiin?</w:t>
      </w:r>
    </w:p>
    <w:p>
      <w:r>
        <w:rPr>
          <w:b/>
        </w:rPr>
        <w:t xml:space="preserve">Tulos</w:t>
      </w:r>
    </w:p>
    <w:p>
      <w:r>
        <w:t xml:space="preserve">Miten nanobotit voidaan pysäyttää?</w:t>
      </w:r>
    </w:p>
    <w:p>
      <w:r>
        <w:rPr>
          <w:b/>
        </w:rPr>
        <w:t xml:space="preserve">Tulos</w:t>
      </w:r>
    </w:p>
    <w:p>
      <w:r>
        <w:t xml:space="preserve">Kun paroni DeCobray on aseistanut ohjuksen, mihin hän laukaisee sen?</w:t>
      </w:r>
    </w:p>
    <w:p>
      <w:r>
        <w:rPr>
          <w:b/>
        </w:rPr>
        <w:t xml:space="preserve">Tulos</w:t>
      </w:r>
    </w:p>
    <w:p>
      <w:r>
        <w:t xml:space="preserve">Kun paronitar onnistuu saamaan taistelukärjen, mitä hän tekee sillä?</w:t>
      </w:r>
    </w:p>
    <w:p>
      <w:r>
        <w:rPr>
          <w:b/>
        </w:rPr>
        <w:t xml:space="preserve">Tulos</w:t>
      </w:r>
    </w:p>
    <w:p>
      <w:r>
        <w:t xml:space="preserve">Kuka omaksuu komentajan henkilöllisyyden?</w:t>
      </w:r>
    </w:p>
    <w:p>
      <w:r>
        <w:rPr>
          <w:b/>
        </w:rPr>
        <w:t xml:space="preserve">Tulos</w:t>
      </w:r>
    </w:p>
    <w:p>
      <w:r>
        <w:t xml:space="preserve">Mikä on McCullenin aikomus, kun hän lataa ohjuksia, jotka on tarkoitettu Pekingiin, Moskovaan ja Washington DC:hen?</w:t>
      </w:r>
    </w:p>
    <w:p>
      <w:r>
        <w:rPr>
          <w:b/>
        </w:rPr>
        <w:t xml:space="preserve">Tulos</w:t>
      </w:r>
    </w:p>
    <w:p>
      <w:r>
        <w:t xml:space="preserve">Mitä McCullen ja tohtori toivovat saavansa aikaan taistelukärjillään?</w:t>
      </w:r>
    </w:p>
    <w:p>
      <w:r>
        <w:rPr>
          <w:b/>
        </w:rPr>
        <w:t xml:space="preserve">Tulos</w:t>
      </w:r>
    </w:p>
    <w:p>
      <w:r>
        <w:t xml:space="preserve">Mitä tapahtuu, kun Duke ja Ripcord yrittävät toimittaa James McCullenilta hankkimansa taistelukärjet?</w:t>
      </w:r>
    </w:p>
    <w:p>
      <w:r>
        <w:rPr>
          <w:b/>
        </w:rPr>
        <w:t xml:space="preserve">Tulos</w:t>
      </w:r>
    </w:p>
    <w:p>
      <w:r>
        <w:t xml:space="preserve">Minne Duke ja Ripcord vievät aseet, kun ne on pelastettu paronittarelta?</w:t>
      </w:r>
    </w:p>
    <w:p>
      <w:r>
        <w:rPr>
          <w:b/>
        </w:rPr>
        <w:t xml:space="preserve">Tulos</w:t>
      </w:r>
    </w:p>
    <w:p>
      <w:r>
        <w:t xml:space="preserve">Miksi Duke ja Ridcord pelastettiin?</w:t>
      </w:r>
    </w:p>
    <w:p>
      <w:r>
        <w:rPr>
          <w:b/>
        </w:rPr>
        <w:t xml:space="preserve">Tulos</w:t>
      </w:r>
    </w:p>
    <w:p>
      <w:r>
        <w:t xml:space="preserve">Millä McCullen rakentaa armeijan solidaareista?</w:t>
      </w:r>
    </w:p>
    <w:p>
      <w:r>
        <w:rPr>
          <w:b/>
        </w:rPr>
        <w:t xml:space="preserve">Tulos</w:t>
      </w:r>
    </w:p>
    <w:p>
      <w:r>
        <w:t xml:space="preserve">Mihin torniin ohjukset osuivat?</w:t>
      </w:r>
    </w:p>
    <w:p>
      <w:r>
        <w:rPr>
          <w:b/>
        </w:rPr>
        <w:t xml:space="preserve">Tulos</w:t>
      </w:r>
    </w:p>
    <w:p>
      <w:r>
        <w:t xml:space="preserve">Kuka myi neljä ydinkärkeä Natolle ja Nato-joukoille?</w:t>
      </w:r>
    </w:p>
    <w:p>
      <w:r>
        <w:rPr>
          <w:b/>
        </w:rPr>
        <w:t xml:space="preserve">Tulos</w:t>
      </w:r>
    </w:p>
    <w:p>
      <w:r>
        <w:t xml:space="preserve">Kuinka monta ohjusta Joet lataavat taistelukärjillä?</w:t>
      </w:r>
    </w:p>
    <w:p>
      <w:r>
        <w:rPr>
          <w:b/>
        </w:rPr>
        <w:t xml:space="preserve">Tulos</w:t>
      </w:r>
    </w:p>
    <w:p>
      <w:r>
        <w:t xml:space="preserve">Miksi Duke tunnistaa paronittaren, kun tämä hyökkää hänen saattueensa kimppuun?</w:t>
      </w:r>
    </w:p>
    <w:p>
      <w:r>
        <w:rPr>
          <w:b/>
        </w:rPr>
        <w:t xml:space="preserve">Tulos</w:t>
      </w:r>
    </w:p>
    <w:p>
      <w:r>
        <w:t xml:space="preserve">Minne taistelukärjet vietiin?</w:t>
      </w:r>
    </w:p>
    <w:p>
      <w:r>
        <w:rPr>
          <w:b/>
        </w:rPr>
        <w:t xml:space="preserve">Tulos</w:t>
      </w:r>
    </w:p>
    <w:p>
      <w:r>
        <w:t xml:space="preserve">Miten Zartan murtautuu Valkoiseen taloon?</w:t>
      </w:r>
    </w:p>
    <w:p>
      <w:r>
        <w:rPr>
          <w:b/>
        </w:rPr>
        <w:t xml:space="preserve">Tulos</w:t>
      </w:r>
    </w:p>
    <w:p>
      <w:r>
        <w:t xml:space="preserve">Mikä on McCullenin päämäärä, kun hän rakentaa armeijaa nanoteknologian avulla?</w:t>
      </w:r>
    </w:p>
    <w:p>
      <w:r>
        <w:rPr>
          <w:b/>
        </w:rPr>
        <w:t xml:space="preserve">Tulos</w:t>
      </w:r>
    </w:p>
    <w:p>
      <w:r>
        <w:t xml:space="preserve">Miten McCullenin palaneet kasvot paranivat?</w:t>
      </w:r>
    </w:p>
    <w:p>
      <w:r>
        <w:rPr>
          <w:b/>
        </w:rPr>
        <w:t xml:space="preserve">Tulos</w:t>
      </w:r>
    </w:p>
    <w:p>
      <w:r>
        <w:t xml:space="preserve">Kuka noutaa taistelukärjet taistelun jälkeen?</w:t>
      </w:r>
    </w:p>
    <w:p>
      <w:r>
        <w:rPr>
          <w:b/>
        </w:rPr>
        <w:t xml:space="preserve">Tulos</w:t>
      </w:r>
    </w:p>
    <w:p>
      <w:r>
        <w:t xml:space="preserve">Kuka hyökkää Ripcordin ja Duken saattueen kimppuun?</w:t>
      </w:r>
    </w:p>
    <w:p>
      <w:r>
        <w:rPr>
          <w:b/>
        </w:rPr>
        <w:t xml:space="preserve">Tulos</w:t>
      </w:r>
    </w:p>
    <w:p>
      <w:r>
        <w:t xml:space="preserve">Kun McCullen löytää ydinkärjet, kenet hän lähettää hakemaan niitä?</w:t>
      </w:r>
    </w:p>
    <w:p>
      <w:r>
        <w:rPr>
          <w:b/>
        </w:rPr>
        <w:t xml:space="preserve">Esimerkki 3.1418</w:t>
      </w:r>
    </w:p>
    <w:p>
      <w:r>
        <w:t xml:space="preserve"> 26. vuosisadalla ihmiskunta on lähtenyt ylikansoitetusta Maasta siirtolaiseksi uuteen aurinkokuntaan. Keskeiset planeetat muodostivat Allianssin ja voittivat sodan ulompia planeettoja vastaan, jotka kieltäytyivät liittymästä Allianssiin. Allianssin tiedemiehet ovat pakottaneet River Tamin (Summer Glau) psyykkiseksi salamurhaajaksi. Hänen veljensä Simon (Sean Maher) pelastaa hänet. Koulutuksensa aikana River luki vahingossa useiden upseerien ajatuksia ja sai tietää hallituksen huippusalaisuuksia. Tämän vuoksi Allianssin huippuagentti, joka tunnetaan vain nimellä Operative (Chiwetel Ejiofor), saa tehtäväkseen ottaa hänet takaisin.Sisarukset ovat löytäneet turvapaikan kuljetusalus Serenityltä kapteeni Malcolm "Mal" Reynoldsin (Nathan Fillion), perämies Zoe Washburnen (Gina Torres), lentäjä Hoban "Wash" Washburnen (Alan Tudyk), palkkasoturi Jayne Cobbin (Adam Baldwin) ja mekaanikko Kaylee Fryen (Jewel Staite) kanssa. Simonin vastalauseista huolimatta Mal ottaa Riverin mukaan pankkiryöstöön, jossa raakalaismaiset ja kannibalistiset Reaverit hyökkäävät heidän kimppuunsa. He pakenevat, mutta Simon päättää, että hän ja River lähtevät Serenitystä seuraavassa satamassa. Perillä televisiomainos saa kuitenkin Riverin hyökkäämään lukuisten baarin asiakkaiden kimppuun, ja Mal vie sisarukset takaisin alukseen. Miehistö ottaa yhteyttä erakoituneeseen hakkeri Mr Universeen (David Krumholtz), joka löytää alitajuisen viestin, joka on suunniteltu käynnistämään Riverin henkinen ehdollistaminen. Hän huomaa, että River kuiskasi "Miranda" ennen hyökkäystä, ja varoittaa, että joku muukin näki kuvamateriaalin." Mal kutsutaan tapaamaan Inara Serraa (Morena Baccarin), Serenityn entistä asukasta. Vaikka Mal tietää, että häntä pidetään panttivankina ansana, hän lähtee pelastamaan häntä. Operaatio kohtaa Malin ja lupaa päästää hänet vapaaksi, jos hän luovuttaa Riverin. Mal kieltäytyy ja pakenee Inaran kanssa. River paljastaa, että Miranda on planeetta, joka sijaitsee Reavereja kuhisevan avaruusalueen takana. Miehistö lentää Haven-planeetalle miettimään seuraavaa siirtoaan. He löytävät Havenin tuhoutuneena ja heidän vanhan ystävänsä Shepherd Bookin (Ron Glass) kuolettavasti haavoittuneena. Operatiivinen väittää olevansa vastuussa murhista. Hän lupaa jatkaa heidän takaa-ajamistaan ja tappaa kaikki heitä avustavat, kunnes saa Riverin kiinni. miehistön vastustuksesta huolimatta Mal naamioi Serenityn Reaver-alukseksi ja matkustaa Mirandaan. Planeetalta miehistö löytää kaikki sen siirtolaiset kuolleina ja Allianssin tutkimusryhmän viimeisen elossa olevan jäsenen (Sarah Paulson) tallenteen. Hän selittää, että Mirandan ilmaan on lisätty kokeellista kemikaalia, joka on suunniteltu tukahduttamaan aggressioita. Useimmista asukkaista tuli niin tottelevaisia, että he lakkasivat suorittamasta kaikkia päivittäisiä elintoimintoja ja antoivat itsensä kuolla. Pieni osa väestöstä reagoi päinvastoin ja muuttui äärimmäisen aggressiiviseksi ja väkivaltaiseksi, muuttuen Reavereiksi." Herra Universe suostuu lähettämään nauhoituksen, mikä houkuttelee miehistön Operatiivin luo. Operaatio kuitenkin haavoittaa häntä kuolettavasti, tuhoaa hänen lähetyslaitteensa ja valmistelee väijytystä. Vaikka Mal epäilee ansaa, hänen on lähetettävä nauhoitus. Matkalla he provosoivat Reaver-laivaston jahtaamaan heitä. Kun Reaverin laivasto törmää odottavaan Allianssin laivastoon, Serenity syöksyy maahan lähetystornin lähelle. Wash kuolee pian sen jälkeen Reavereiden toimesta.Miehistö tekee viimeisen vastaiskun Reavereita vastaan, jotta Malilla olisi aikaa lähettää nauhoitus. Herra Universumin ennen kuolemaansa nauhoittaman viestin kautta Mal saa tietää varalähettimestä. Saatuaan vakavia vammoja miehistö vetäytyy räjähdysovien taakse, jotka eivät sulkeudu kunnolla. Reaver ampuu aukon läpi ja haavoittaa Simonia vakavasti, jolloin River sukeltaa ovien läpi ja sulkee ne, kun Reaverit raahaavat hänet pois. Varalähettimessä Mal tekee Operatiivin toimintakyvyttömäksi ja pakottaa hänet katsomaan lähetystallenteen. Mal palaa miehistön luo, ja räjähdysovet avautuvat paljastaen, että River on tappanut kaikki Reaverit. Allianssin joukot saavuttavat ryhmän, mutta Operatiivinen käskee heitä pysähtymään. Operatiivinen antaa lääkintäapua ja resursseja Serenityn korjaamiseksi. Operatiivinen kertoo Malille, että lähetys on heikentänyt Allianssin hallitusta. Vaikka hän yrittää vakuuttaa parlamentille, että River ja Simon eivät enää ole uhka, hän ei voi taata, että Allianssi lopettaa heidän takaa-ajonsa. Serenity lähtee matkaan Riverin ollessa Malin perämiehenä.</w:t>
      </w:r>
    </w:p>
    <w:p>
      <w:r>
        <w:rPr>
          <w:b/>
        </w:rPr>
        <w:t xml:space="preserve">Tulos</w:t>
      </w:r>
    </w:p>
    <w:p>
      <w:r>
        <w:t xml:space="preserve">Kuka on aluksen perämies?</w:t>
      </w:r>
    </w:p>
    <w:p>
      <w:r>
        <w:rPr>
          <w:b/>
        </w:rPr>
        <w:t xml:space="preserve">Tulos</w:t>
      </w:r>
    </w:p>
    <w:p>
      <w:r>
        <w:t xml:space="preserve">Miten Mirandan asukkaat kuolivat?</w:t>
      </w:r>
    </w:p>
    <w:p>
      <w:r>
        <w:rPr>
          <w:b/>
        </w:rPr>
        <w:t xml:space="preserve">Tulos</w:t>
      </w:r>
    </w:p>
    <w:p>
      <w:r>
        <w:t xml:space="preserve">Crein vastustuksesta huolimatta, miksi Mal naamioi Serenityn?</w:t>
      </w:r>
    </w:p>
    <w:p>
      <w:r>
        <w:rPr>
          <w:b/>
        </w:rPr>
        <w:t xml:space="preserve">Tulos</w:t>
      </w:r>
    </w:p>
    <w:p>
      <w:r>
        <w:t xml:space="preserve">Mikä edellyttää uuden siirtokunnan rakentamista toiselle planeetalle?</w:t>
      </w:r>
    </w:p>
    <w:p>
      <w:r>
        <w:rPr>
          <w:b/>
        </w:rPr>
        <w:t xml:space="preserve">Tulos</w:t>
      </w:r>
    </w:p>
    <w:p>
      <w:r>
        <w:t xml:space="preserve">Kuka pelastaa joen?</w:t>
      </w:r>
    </w:p>
    <w:p>
      <w:r>
        <w:rPr>
          <w:b/>
        </w:rPr>
        <w:t xml:space="preserve">Tulos</w:t>
      </w:r>
    </w:p>
    <w:p>
      <w:r>
        <w:t xml:space="preserve">Kuka on aluksen luotsi?</w:t>
      </w:r>
    </w:p>
    <w:p>
      <w:r>
        <w:rPr>
          <w:b/>
        </w:rPr>
        <w:t xml:space="preserve">Tulos</w:t>
      </w:r>
    </w:p>
    <w:p>
      <w:r>
        <w:t xml:space="preserve">Mitä Serenitylle tapahtuu Allianssin ja Reaver-laivastojen välisessä yhteenotossa?</w:t>
      </w:r>
    </w:p>
    <w:p>
      <w:r>
        <w:rPr>
          <w:b/>
        </w:rPr>
        <w:t xml:space="preserve">Tulos</w:t>
      </w:r>
    </w:p>
    <w:p>
      <w:r>
        <w:t xml:space="preserve">Kuka tappaa kaikki Reaverit?</w:t>
      </w:r>
    </w:p>
    <w:p>
      <w:r>
        <w:rPr>
          <w:b/>
        </w:rPr>
        <w:t xml:space="preserve">Tulos</w:t>
      </w:r>
    </w:p>
    <w:p>
      <w:r>
        <w:t xml:space="preserve">Mihin Mirandan koekemikaali oli suunniteltu?</w:t>
      </w:r>
    </w:p>
    <w:p>
      <w:r>
        <w:rPr>
          <w:b/>
        </w:rPr>
        <w:t xml:space="preserve">Tulos</w:t>
      </w:r>
    </w:p>
    <w:p>
      <w:r>
        <w:t xml:space="preserve">Mitä Mal tekee, kun hän tekee Operatiivin toimintakyvyttömäksi?</w:t>
      </w:r>
    </w:p>
    <w:p>
      <w:r>
        <w:rPr>
          <w:b/>
        </w:rPr>
        <w:t xml:space="preserve">Tulos</w:t>
      </w:r>
    </w:p>
    <w:p>
      <w:r>
        <w:t xml:space="preserve">Kuka pakotti Riverin ehdollistumaan?</w:t>
      </w:r>
    </w:p>
    <w:p>
      <w:r>
        <w:rPr>
          <w:b/>
        </w:rPr>
        <w:t xml:space="preserve">Tulos</w:t>
      </w:r>
    </w:p>
    <w:p>
      <w:r>
        <w:t xml:space="preserve">Kuka on Serenityn kapteeni?</w:t>
      </w:r>
    </w:p>
    <w:p>
      <w:r>
        <w:rPr>
          <w:b/>
        </w:rPr>
        <w:t xml:space="preserve">Tulos</w:t>
      </w:r>
    </w:p>
    <w:p>
      <w:r>
        <w:t xml:space="preserve">Miksi ihmiskunta yrittää asuttaa uuden aurinkokunnan?</w:t>
      </w:r>
    </w:p>
    <w:p>
      <w:r>
        <w:rPr>
          <w:b/>
        </w:rPr>
        <w:t xml:space="preserve">Tulos</w:t>
      </w:r>
    </w:p>
    <w:p>
      <w:r>
        <w:t xml:space="preserve">Miten Mirandan asukkaat saastuttanut kemikaali levisi?</w:t>
      </w:r>
    </w:p>
    <w:p>
      <w:r>
        <w:rPr>
          <w:b/>
        </w:rPr>
        <w:t xml:space="preserve">Tulos</w:t>
      </w:r>
    </w:p>
    <w:p>
      <w:r>
        <w:t xml:space="preserve">Miksi ihmiskunta on jättänyt maapallon?</w:t>
      </w:r>
    </w:p>
    <w:p>
      <w:r>
        <w:rPr>
          <w:b/>
        </w:rPr>
        <w:t xml:space="preserve">Tulos</w:t>
      </w:r>
    </w:p>
    <w:p>
      <w:r>
        <w:t xml:space="preserve">Miksi Operative yrittää saada Riverin takaisin?</w:t>
      </w:r>
    </w:p>
    <w:p>
      <w:r>
        <w:rPr>
          <w:b/>
        </w:rPr>
        <w:t xml:space="preserve">Tulos</w:t>
      </w:r>
    </w:p>
    <w:p>
      <w:r>
        <w:t xml:space="preserve">Kuka on Serenityn mekaanikko?</w:t>
      </w:r>
    </w:p>
    <w:p>
      <w:r>
        <w:rPr>
          <w:b/>
        </w:rPr>
        <w:t xml:space="preserve">Tulos</w:t>
      </w:r>
    </w:p>
    <w:p>
      <w:r>
        <w:t xml:space="preserve">Kuka on aluksen mekaanikko?</w:t>
      </w:r>
    </w:p>
    <w:p>
      <w:r>
        <w:rPr>
          <w:b/>
        </w:rPr>
        <w:t xml:space="preserve">Tulos</w:t>
      </w:r>
    </w:p>
    <w:p>
      <w:r>
        <w:t xml:space="preserve">Keitä ovat veli ja sisar?</w:t>
      </w:r>
    </w:p>
    <w:p>
      <w:r>
        <w:rPr>
          <w:b/>
        </w:rPr>
        <w:t xml:space="preserve">Tulos</w:t>
      </w:r>
    </w:p>
    <w:p>
      <w:r>
        <w:t xml:space="preserve">Kenet liitto voitti voittaakseen sodan?</w:t>
      </w:r>
    </w:p>
    <w:p>
      <w:r>
        <w:rPr>
          <w:b/>
        </w:rPr>
        <w:t xml:space="preserve">Tulos</w:t>
      </w:r>
    </w:p>
    <w:p>
      <w:r>
        <w:t xml:space="preserve">Mikä on operaattorin tehtävä?</w:t>
      </w:r>
    </w:p>
    <w:p>
      <w:r>
        <w:rPr>
          <w:b/>
        </w:rPr>
        <w:t xml:space="preserve">Tulos</w:t>
      </w:r>
    </w:p>
    <w:p>
      <w:r>
        <w:t xml:space="preserve">Kuka tappaa herra Universumin?</w:t>
      </w:r>
    </w:p>
    <w:p>
      <w:r>
        <w:rPr>
          <w:b/>
        </w:rPr>
        <w:t xml:space="preserve">Tulos</w:t>
      </w:r>
    </w:p>
    <w:p>
      <w:r>
        <w:t xml:space="preserve">Kenestä tulee Malin perämies?</w:t>
      </w:r>
    </w:p>
    <w:p>
      <w:r>
        <w:rPr>
          <w:b/>
        </w:rPr>
        <w:t xml:space="preserve">Tulos</w:t>
      </w:r>
    </w:p>
    <w:p>
      <w:r>
        <w:t xml:space="preserve">Mikä saa Riverin hyökkäämään baarin asiakkaiden kimppuun?</w:t>
      </w:r>
    </w:p>
    <w:p>
      <w:r>
        <w:rPr>
          <w:b/>
        </w:rPr>
        <w:t xml:space="preserve">Tulos</w:t>
      </w:r>
    </w:p>
    <w:p>
      <w:r>
        <w:t xml:space="preserve">Mitä River kuiskasi ennen hyökkäystä?</w:t>
      </w:r>
    </w:p>
    <w:p>
      <w:r>
        <w:rPr>
          <w:b/>
        </w:rPr>
        <w:t xml:space="preserve">Tulos</w:t>
      </w:r>
    </w:p>
    <w:p>
      <w:r>
        <w:t xml:space="preserve">Kenen tehtävänä on ottaa River takaisin?</w:t>
      </w:r>
    </w:p>
    <w:p>
      <w:r>
        <w:rPr>
          <w:b/>
        </w:rPr>
        <w:t xml:space="preserve">Tulos</w:t>
      </w:r>
    </w:p>
    <w:p>
      <w:r>
        <w:t xml:space="preserve">Ketä vastaan keskusplaneetat voittivat sodan?</w:t>
      </w:r>
    </w:p>
    <w:p>
      <w:r>
        <w:rPr>
          <w:b/>
        </w:rPr>
        <w:t xml:space="preserve">Esimerkki 3.1419</w:t>
      </w:r>
    </w:p>
    <w:p>
      <w:r>
        <w:t xml:space="preserve"> Vuoden 1999 kahden viimeisen päivän aikana Los Angelesista on tullut vaarallinen sota-alue. Rikollisryhmä ryöstää kiinalaisen ravintolan, ja ryöstäjä, jolla on yllään SQUID, laiton elektroninen laite, joka tallentaa tapahtumat suoraan käyttäjän aivokuorelta, ja kun se toistetaan MiniDisc-levyn kaltaisella laitteella, käyttäjä voi kokea tallentimen muistot ja fyysiset tuntemukset. Lenny Nero, entinen LAPD:n poliisi, josta on tullut SQUID-tallenteiden mustan pörssin kauppias, suostuu ostamaan ryöstöklipin päätoimittajaltaan Tickiltä. Toisaalla LAPD:n poliisit Burton Steckler ja Dwayne Engelman jahtaavat Iris-nimistä prostituoitua, joka on Lennyn entisen tyttöystävän Faith Justinin ystävä, tämän paetessa metroon. Iris onnistuu pakenemaan pikavuorolla Engelmanin vedettyä hänen peruukkinsa pois, jolloin paljastuu SQUID-tallentimen kuulokkeet. lenny kaipaa Faithia ja luottaa henkiseen tukeen kahden parhaan ystävänsä, henkivartija ja limusiininkuljettaja Lornette "Mace" Masonin ja yksityisetsivä Max Peltierin varassa. Mace tuntee Lennyä kohtaan vastaamattomia tunteita menneisyydestä, siitä ajasta, kun Lenny oli vielä poliisi ja tuli Lennyn pojalle luotettavaksi isähahmoksi sen jälkeen, kun hänen poikaystävänsä oli pidätetty huumesyytteiden takia, mutta hän paheksuu Lennyn SQUID-kauppaa. Kun Lenny ja Max juovat yhdessä baarissa, Iris pudottaa SQUID-levyn Lennyn auton kattoluukun läpi, mutta hänen autonsa hinataan pois ennen kuin hän ehtii nähdä sitä. Mace ottaa hänet kyytiin ja suostuu lopulta viemään hänet yökerhoon, jossa Faith aikoo laulaa. Klubilla Lenny saa SQUID-levyn yhteyshenkilöltä ja yrittää sitten saada Faithin pois tämän uudesta poikaystävästä, musiikkialan moguli Philo Gantista, mutta tuloksetta.Kun Lenny on autossa Mace'n kanssa, hän soittaa yhteyshenkilön antamaa levyä ja näkee, kuinka hyökkääjä raiskaa ja murhaa Iriksen raa'asti Sunset Regent -hotellissa. Kun he lähestyvät hotellia, Iris viedään ulos paareilla. Seuraavana päivänä Lenny ja Mace vievät levyn Tickille, joka ei pysty tunnistamaan tallenteen lähdettä, mutta muistaa, että Iris etsi Lennyä. Mace päättelee, että Iris on saattanut jättää jotain Lennyn autoon, ja he menevät takavarikkoon ja löytävät Iriksen levyn. Steckler ja Engleman ilmestyvät paikalle ja vaativat levyä aseella uhaten, mutta Lenny ja Mace pakenevat Iriksen autolla ennen kuin heidät pakotetaan pysähtymään laiturille. Steckler kaataa bensiiniä auton päälle ja sytyttää sen tuleen, mutta Mace ajaa sen satamaan ja sammuttaa liekit. Kun he pääsevät pintaan, poliisit ovat lähteneet. mace vie Lennyn veljensä taloon ja katsoo Iriksen levyä. He saavat selville, että hänen kuolemansa liittyy räppäri Jeriko Onen murhan peittelyyn, jonka Steckler ja Engleman ovat tehneet, koska he eivät hyväksy hänen poliittisesti latautunutta musiikkiaan. Lenny, Mace ja Max saavat myös selville, että Tick on saanut aivokuolemaa, koska hänet on altistettu väkisin voimakkaasti vahvistetuille SQUID-signaaleille. Lenny päättelee, että Tickin kimppuun kävi sama henkilö, joka tappoi Iriksen, ja pelkää Faithin olevan seuraava. Takaisin yökerhossa Lenny ja Mace kohtaavat Faithin, joka kertoo heille, että Philo palkkasi Iriksen vakoilemaan Jerikoa. Keskiyön lähestyessä Lenny ja Mace hiipivät Westin Bonaventure -hotellissa järjestettäviin yksityistilaisuuksiin, joita Philo järjestää kaupungin varakkaalle eliitille. Lenny antaa myös Iriksen levykkeen Maceille, jotta tämä voi toimittaa sen apulaispoliisipäällikkö Palmer Stricklandille. astuessaan Philon kattohuoneiston sviittiin Lenny löytää lattialta toisen SQUID-levykkeen ja Philon ruumiin, jonka aivot ovat vaurioituneet samalla tavalla kuin Tickillä. Katsottuaan levyn Lenny saa selville, että Maxista ja Faithista on tullut rakastavaiset ja että he pakottivat Philon ajamaan vahvistetun nauhoituksen, jossa he harrastavat seksiä. Tämän jälkeen Max ja Faith astuvat huoneeseen ja selittävät, että he lavastivat Philon, koska tämä halusi tappaa Faithin sen vuoksi, mitä tämä tiesi Jerikon kuolemasta, ja että hän aikoo nyt lavastaa Lennyn syylliseksi Philon murhaan. Lähitaistelun jälkeen Lenny heittää Maxin parvekkeelta kuolemaan. Samaan aikaan kadulla Steckler ja Engelman jahtaavat Macea, mutta onnistuvat Stricklandin avulla nujertamaan heidät. Lenny löytää Mace'n, ja kaksikko suutelee intohimoisesti, kun yleisö juhlii vuosisadan vaihtumista heidän ympärillään.</w:t>
      </w:r>
    </w:p>
    <w:p>
      <w:r>
        <w:rPr>
          <w:b/>
        </w:rPr>
        <w:t xml:space="preserve">Tulos</w:t>
      </w:r>
    </w:p>
    <w:p>
      <w:r>
        <w:t xml:space="preserve">Mitä mieltä Mace on Lennyn SQUID-kauppabisneksestä?</w:t>
      </w:r>
    </w:p>
    <w:p>
      <w:r>
        <w:rPr>
          <w:b/>
        </w:rPr>
        <w:t xml:space="preserve">Tulos</w:t>
      </w:r>
    </w:p>
    <w:p>
      <w:r>
        <w:t xml:space="preserve">Mitä Philo palkkasi Iriksen tekemään?</w:t>
      </w:r>
    </w:p>
    <w:p>
      <w:r>
        <w:rPr>
          <w:b/>
        </w:rPr>
        <w:t xml:space="preserve">Tulos</w:t>
      </w:r>
    </w:p>
    <w:p>
      <w:r>
        <w:t xml:space="preserve">Missä Iris on murhattu?</w:t>
      </w:r>
    </w:p>
    <w:p>
      <w:r>
        <w:rPr>
          <w:b/>
        </w:rPr>
        <w:t xml:space="preserve">Tulos</w:t>
      </w:r>
    </w:p>
    <w:p>
      <w:r>
        <w:t xml:space="preserve">Kuka on Faithin uusi poikaystävä?</w:t>
      </w:r>
    </w:p>
    <w:p>
      <w:r>
        <w:rPr>
          <w:b/>
        </w:rPr>
        <w:t xml:space="preserve">Tulos</w:t>
      </w:r>
    </w:p>
    <w:p>
      <w:r>
        <w:t xml:space="preserve">Kuka auttaa Macea voittamaan Stecklerin ja Englemanin?</w:t>
      </w:r>
    </w:p>
    <w:p>
      <w:r>
        <w:rPr>
          <w:b/>
        </w:rPr>
        <w:t xml:space="preserve">Tulos</w:t>
      </w:r>
    </w:p>
    <w:p>
      <w:r>
        <w:t xml:space="preserve">Kuka on Iris Lennylle?</w:t>
      </w:r>
    </w:p>
    <w:p>
      <w:r>
        <w:rPr>
          <w:b/>
        </w:rPr>
        <w:t xml:space="preserve">Tulos</w:t>
      </w:r>
    </w:p>
    <w:p>
      <w:r>
        <w:t xml:space="preserve">Mikä on SQUID?</w:t>
      </w:r>
    </w:p>
    <w:p>
      <w:r>
        <w:rPr>
          <w:b/>
        </w:rPr>
        <w:t xml:space="preserve">Tulos</w:t>
      </w:r>
    </w:p>
    <w:p>
      <w:r>
        <w:t xml:space="preserve">Miten Lenny ja Mace pääsivät Philon juhliin?</w:t>
      </w:r>
    </w:p>
    <w:p>
      <w:r>
        <w:rPr>
          <w:b/>
        </w:rPr>
        <w:t xml:space="preserve">Tulos</w:t>
      </w:r>
    </w:p>
    <w:p>
      <w:r>
        <w:t xml:space="preserve">Mikä on Iriksen ammatti?</w:t>
      </w:r>
    </w:p>
    <w:p>
      <w:r>
        <w:rPr>
          <w:b/>
        </w:rPr>
        <w:t xml:space="preserve">Tulos</w:t>
      </w:r>
    </w:p>
    <w:p>
      <w:r>
        <w:t xml:space="preserve">Mikä oli Lenny Neron entinen ura?</w:t>
      </w:r>
    </w:p>
    <w:p>
      <w:r>
        <w:rPr>
          <w:b/>
        </w:rPr>
        <w:t xml:space="preserve">Tulos</w:t>
      </w:r>
    </w:p>
    <w:p>
      <w:r>
        <w:t xml:space="preserve">Mitä Iris teki työkseen?</w:t>
      </w:r>
    </w:p>
    <w:p>
      <w:r>
        <w:rPr>
          <w:b/>
        </w:rPr>
        <w:t xml:space="preserve">Tulos</w:t>
      </w:r>
    </w:p>
    <w:p>
      <w:r>
        <w:t xml:space="preserve">Keneltä Lenny suostuu ostamaan ryöstöleikkeen?</w:t>
      </w:r>
    </w:p>
    <w:p>
      <w:r>
        <w:rPr>
          <w:b/>
        </w:rPr>
        <w:t xml:space="preserve">Tulos</w:t>
      </w:r>
    </w:p>
    <w:p>
      <w:r>
        <w:t xml:space="preserve">Mitä joku voi kokea katsoessaan SQUIDin toistoa?</w:t>
      </w:r>
    </w:p>
    <w:p>
      <w:r>
        <w:rPr>
          <w:b/>
        </w:rPr>
        <w:t xml:space="preserve">Tulos</w:t>
      </w:r>
    </w:p>
    <w:p>
      <w:r>
        <w:t xml:space="preserve">Miten Engleman löysi Iriksen SQUID-tallentimen?</w:t>
      </w:r>
    </w:p>
    <w:p>
      <w:r>
        <w:rPr>
          <w:b/>
        </w:rPr>
        <w:t xml:space="preserve">Tulos</w:t>
      </w:r>
    </w:p>
    <w:p>
      <w:r>
        <w:t xml:space="preserve">Mitä SQUID-laite tallentaa?</w:t>
      </w:r>
    </w:p>
    <w:p>
      <w:r>
        <w:rPr>
          <w:b/>
        </w:rPr>
        <w:t xml:space="preserve">Tulos</w:t>
      </w:r>
    </w:p>
    <w:p>
      <w:r>
        <w:t xml:space="preserve">Miksi Tickistä tuli aivokuollut?</w:t>
      </w:r>
    </w:p>
    <w:p>
      <w:r>
        <w:rPr>
          <w:b/>
        </w:rPr>
        <w:t xml:space="preserve">Tulos</w:t>
      </w:r>
    </w:p>
    <w:p>
      <w:r>
        <w:t xml:space="preserve">Mitä tapahtuu, kun koet, että SQUID-levyä toistetaan?</w:t>
      </w:r>
    </w:p>
    <w:p>
      <w:r>
        <w:rPr>
          <w:b/>
        </w:rPr>
        <w:t xml:space="preserve">Tulos</w:t>
      </w:r>
    </w:p>
    <w:p>
      <w:r>
        <w:t xml:space="preserve">Kuka oli entinen LAPD:n poliisi?</w:t>
      </w:r>
    </w:p>
    <w:p>
      <w:r>
        <w:rPr>
          <w:b/>
        </w:rPr>
        <w:t xml:space="preserve">Tulos</w:t>
      </w:r>
    </w:p>
    <w:p>
      <w:r>
        <w:t xml:space="preserve">Minne Mace vie Lennyn katsomaan Iriksen levyä?</w:t>
      </w:r>
    </w:p>
    <w:p>
      <w:r>
        <w:rPr>
          <w:b/>
        </w:rPr>
        <w:t xml:space="preserve">Tulos</w:t>
      </w:r>
    </w:p>
    <w:p>
      <w:r>
        <w:t xml:space="preserve">Kuka heittää Maxin parvekkeelta?</w:t>
      </w:r>
    </w:p>
    <w:p>
      <w:r>
        <w:rPr>
          <w:b/>
        </w:rPr>
        <w:t xml:space="preserve">Tulos</w:t>
      </w:r>
    </w:p>
    <w:p>
      <w:r>
        <w:t xml:space="preserve">Miten Iris pakenee LAPD:n poliisilta?</w:t>
      </w:r>
    </w:p>
    <w:p>
      <w:r>
        <w:rPr>
          <w:b/>
        </w:rPr>
        <w:t xml:space="preserve">Tulos</w:t>
      </w:r>
    </w:p>
    <w:p>
      <w:r>
        <w:t xml:space="preserve">Miten Max kuolee?</w:t>
      </w:r>
    </w:p>
    <w:p>
      <w:r>
        <w:rPr>
          <w:b/>
        </w:rPr>
        <w:t xml:space="preserve">Tulos</w:t>
      </w:r>
    </w:p>
    <w:p>
      <w:r>
        <w:t xml:space="preserve">Kuka on Faithin poikaystävä?</w:t>
      </w:r>
    </w:p>
    <w:p>
      <w:r>
        <w:rPr>
          <w:b/>
        </w:rPr>
        <w:t xml:space="preserve">Tulos</w:t>
      </w:r>
    </w:p>
    <w:p>
      <w:r>
        <w:t xml:space="preserve">Steckler ja Engleman murhaavat minkä räppärin?</w:t>
      </w:r>
    </w:p>
    <w:p>
      <w:r>
        <w:rPr>
          <w:b/>
        </w:rPr>
        <w:t xml:space="preserve">Tulos</w:t>
      </w:r>
    </w:p>
    <w:p>
      <w:r>
        <w:t xml:space="preserve">Miksi Lenny antaa SQUID-levyn Maceille?</w:t>
      </w:r>
    </w:p>
    <w:p>
      <w:r>
        <w:rPr>
          <w:b/>
        </w:rPr>
        <w:t xml:space="preserve">Tulos</w:t>
      </w:r>
    </w:p>
    <w:p>
      <w:r>
        <w:t xml:space="preserve">Kuka palkkasi Iriksen vakoilemaan Jerikoa?</w:t>
      </w:r>
    </w:p>
    <w:p>
      <w:r>
        <w:rPr>
          <w:b/>
        </w:rPr>
        <w:t xml:space="preserve">Tulos</w:t>
      </w:r>
    </w:p>
    <w:p>
      <w:r>
        <w:t xml:space="preserve">Kuka on Lennyn ex-tyttöystävä?</w:t>
      </w:r>
    </w:p>
    <w:p>
      <w:r>
        <w:rPr>
          <w:b/>
        </w:rPr>
        <w:t xml:space="preserve">Tulos</w:t>
      </w:r>
    </w:p>
    <w:p>
      <w:r>
        <w:t xml:space="preserve">Mikä on Maxin ammatti?</w:t>
      </w:r>
    </w:p>
    <w:p>
      <w:r>
        <w:rPr>
          <w:b/>
        </w:rPr>
        <w:t xml:space="preserve">Tulos</w:t>
      </w:r>
    </w:p>
    <w:p>
      <w:r>
        <w:t xml:space="preserve">Mitä Lenny löytää Philo Giantin ruumiista?</w:t>
      </w:r>
    </w:p>
    <w:p>
      <w:r>
        <w:rPr>
          <w:b/>
        </w:rPr>
        <w:t xml:space="preserve">Tulos</w:t>
      </w:r>
    </w:p>
    <w:p>
      <w:r>
        <w:t xml:space="preserve">Mitä rikosta Steckler ja Engleman yrittävät peitellä?</w:t>
      </w:r>
    </w:p>
    <w:p>
      <w:r>
        <w:rPr>
          <w:b/>
        </w:rPr>
        <w:t xml:space="preserve">Esimerkki 3.1420</w:t>
      </w:r>
    </w:p>
    <w:p>
      <w:r>
        <w:t xml:space="preserve"> Kirjan tapahtumat sijoittuvat Marsin taistelijoissa kuvatun epäonnistuneen marsilaisten hyökkäyksen jälkeiseen aikaan, joka on paljon tuhoisampi ja yleismaailmallisempi kuin H. G. Wellsin Maailmojen sodassa, vaikka molemmissa teoksissa hyökkäys estyy, kun avaruusolennot kuolevat bakteeritautiin. Maan johtajat, kuten Yhdysvaltain presidentti William McKinley, kuningatar Victoria, keisari Vilhelm II ja keisari Mutsuhito, päättävät, että marsilaiset palaavat väistämättä, ja yhdistävät maailman yhteisen uhan torjumiseksi ja suunnittelevat hyökkäystä Marsia vastaan. Amerikkalainen keksijä Thomas Edison johtaa tiedemiesryhmää, joka tutkii Marsin hylättyjä laitteita; he pystyvät kehittämään painovoiman vastaisen laitteen, joka toimii sähköisellä vastaiskulla, sekä hajotussäteen. uuden teknologian avulla liittoutuneet rakentavat armadan avaruusaluksia hyökkäystä varten. Edison vie joitakin aluksia kuuhun koeajolle; avaruuspukujen ensimmäisen tunnetun fiktiivisen kuvauksen avulla tutkimusmatkailijat löytävät todisteita sukupuuttoon kuolleesta jättiläissivilisaatiosta. Armada jatkaa matkaa ja löytää marsilaisten louhiman kiinteän kulta-asteroidin. Ihmiset käyvät kaksi avaruustaistelua marsilaisia vastaan, kärsivät raskaita tappioita mutta voittavat lopulta Edisonin sädepyssyn ylivoimaisuuden ansiosta marsilaisten sähköaseisiin verrattuna. Ihmiset ottavat vangin, jolta he oppivat marsilaisten kielen.Ihmiset saavuttavat Marsin, mutta ylivoimaisuudestaan huolimatta he ovat menettäneet puolet miehistään marsilaisten ylivoimaisen määrän vuoksi. Marsilaiset sulkevat planeetan savuverhon sisäänsä, ja ihmiset vetäytyvät Deimos-kuuhun. Marsiin suuntautuvan tarvikehankinta-ajelun aikana maan miehet löytävät Ainan, viimeisen ihmisorjista, joiden esi-isät vangittiin Kashmirista marsilaisten ryöstöretkellä 9000 vuotta aiemmin. Tämän ryöstöretken aikana marsilaiset rakensivat Egyptiin myös Suuret pyramidit ja Suuren sfinksin, joista jälkimmäinen on heidän johtajansa patsas. Aina neuvoo Edisonia, että marsilaisten kohtaaminen taistelussa olisi turhaa ja että heidän pitäisi sen sijaan hyökätä patoihin, jotka kanavoivat vettä napajäästä. Koska suurin osa Marsin kaupungeista on merenpinnan alapuolella, tulva leviää nopeasti, tappaa suurimman osan marsilaisista ja tuhoaa heidän sivilisaationsa. Edison ja kumppanit solmivat rauhan eloonjääneiden marsilaisten kanssa ja palaavat kotiin suuren juhlan saattelemina.</w:t>
      </w:r>
    </w:p>
    <w:p>
      <w:r>
        <w:rPr>
          <w:b/>
        </w:rPr>
        <w:t xml:space="preserve">Tulos</w:t>
      </w:r>
    </w:p>
    <w:p>
      <w:r>
        <w:t xml:space="preserve">Minkä tyyppistä sädettä käytettiin Edisonin sädepyssyssä?</w:t>
      </w:r>
    </w:p>
    <w:p>
      <w:r>
        <w:rPr>
          <w:b/>
        </w:rPr>
        <w:t xml:space="preserve">Tulos</w:t>
      </w:r>
    </w:p>
    <w:p>
      <w:r>
        <w:t xml:space="preserve">Kun ihmiset taistelevat marsilaisia vastaan kuussa, mikä Edisonin luoma ase auttaa ihmisiä voittamaan marsilaiset?</w:t>
      </w:r>
    </w:p>
    <w:p>
      <w:r>
        <w:rPr>
          <w:b/>
        </w:rPr>
        <w:t xml:space="preserve">Tulos</w:t>
      </w:r>
    </w:p>
    <w:p>
      <w:r>
        <w:t xml:space="preserve">Egyptin Suuri sfinx on kuvaus kenestä?</w:t>
      </w:r>
    </w:p>
    <w:p>
      <w:r>
        <w:rPr>
          <w:b/>
        </w:rPr>
        <w:t xml:space="preserve">Tulos</w:t>
      </w:r>
    </w:p>
    <w:p>
      <w:r>
        <w:t xml:space="preserve">Miten ihmiset pysäyttävät marsilaiset?</w:t>
      </w:r>
    </w:p>
    <w:p>
      <w:r>
        <w:rPr>
          <w:b/>
        </w:rPr>
        <w:t xml:space="preserve">Tulos</w:t>
      </w:r>
    </w:p>
    <w:p>
      <w:r>
        <w:t xml:space="preserve">Mitä marsilaiset kaivavat?</w:t>
      </w:r>
    </w:p>
    <w:p>
      <w:r>
        <w:rPr>
          <w:b/>
        </w:rPr>
        <w:t xml:space="preserve">Tulos</w:t>
      </w:r>
    </w:p>
    <w:p>
      <w:r>
        <w:t xml:space="preserve">Mistä tiedemiehet löytävät todisteita Kuusta?</w:t>
      </w:r>
    </w:p>
    <w:p>
      <w:r>
        <w:rPr>
          <w:b/>
        </w:rPr>
        <w:t xml:space="preserve">Tulos</w:t>
      </w:r>
    </w:p>
    <w:p>
      <w:r>
        <w:t xml:space="preserve">Mitä Edisonin luomaa uutta teknologiaa liittoutuneet käyttivät avaruusalusten rakentamiseen?</w:t>
      </w:r>
    </w:p>
    <w:p>
      <w:r>
        <w:rPr>
          <w:b/>
        </w:rPr>
        <w:t xml:space="preserve">Tulos</w:t>
      </w:r>
    </w:p>
    <w:p>
      <w:r>
        <w:t xml:space="preserve">Mikä on Marsista löydetyn ihmisorjan nimi?</w:t>
      </w:r>
    </w:p>
    <w:p>
      <w:r>
        <w:rPr>
          <w:b/>
        </w:rPr>
        <w:t xml:space="preserve">Tulos</w:t>
      </w:r>
    </w:p>
    <w:p>
      <w:r>
        <w:t xml:space="preserve">Kuka johtaa tiedemiesryhmää, joka kehittää aseita marsilaisten kukistamiseksi?</w:t>
      </w:r>
    </w:p>
    <w:p>
      <w:r>
        <w:rPr>
          <w:b/>
        </w:rPr>
        <w:t xml:space="preserve">Tulos</w:t>
      </w:r>
    </w:p>
    <w:p>
      <w:r>
        <w:t xml:space="preserve">Miten Edison voitti Marsin sivilisaation Ainan neuvojen avulla?</w:t>
      </w:r>
    </w:p>
    <w:p>
      <w:r>
        <w:rPr>
          <w:b/>
        </w:rPr>
        <w:t xml:space="preserve">Tulos</w:t>
      </w:r>
    </w:p>
    <w:p>
      <w:r>
        <w:t xml:space="preserve">Kuka on maanmiesten löytämä ihmisorja?</w:t>
      </w:r>
    </w:p>
    <w:p>
      <w:r>
        <w:rPr>
          <w:b/>
        </w:rPr>
        <w:t xml:space="preserve">Tulos</w:t>
      </w:r>
    </w:p>
    <w:p>
      <w:r>
        <w:t xml:space="preserve">Aina ja Edison hyökkäävät patojen kimppuun ja aiheuttavat minkälaisen katastrofin, joka puolestaan tappaa suurimman osan marsilaisista?</w:t>
      </w:r>
    </w:p>
    <w:p>
      <w:r>
        <w:rPr>
          <w:b/>
        </w:rPr>
        <w:t xml:space="preserve">Tulos</w:t>
      </w:r>
    </w:p>
    <w:p>
      <w:r>
        <w:t xml:space="preserve">Mihin muukalaishyökkääjät alun perin kuolivat?</w:t>
      </w:r>
    </w:p>
    <w:p>
      <w:r>
        <w:rPr>
          <w:b/>
        </w:rPr>
        <w:t xml:space="preserve">Tulos</w:t>
      </w:r>
    </w:p>
    <w:p>
      <w:r>
        <w:t xml:space="preserve">Mitä aseita Thomas Edisonin tiimi valmistaa marsilaisia vastaan?</w:t>
      </w:r>
    </w:p>
    <w:p>
      <w:r>
        <w:rPr>
          <w:b/>
        </w:rPr>
        <w:t xml:space="preserve">Tulos</w:t>
      </w:r>
    </w:p>
    <w:p>
      <w:r>
        <w:t xml:space="preserve">Kuka Yhdysvaltain presidentti auttoi maailman johtajia yhdistämään voimansa marsilaisia vastaan?</w:t>
      </w:r>
    </w:p>
    <w:p>
      <w:r>
        <w:rPr>
          <w:b/>
        </w:rPr>
        <w:t xml:space="preserve">Tulos</w:t>
      </w:r>
    </w:p>
    <w:p>
      <w:r>
        <w:t xml:space="preserve">Kun ihmiset alun perin yrittävät valloittaa Marsin, mitä marsilaiset tekevät planeetalleen?</w:t>
      </w:r>
    </w:p>
    <w:p>
      <w:r>
        <w:rPr>
          <w:b/>
        </w:rPr>
        <w:t xml:space="preserve">Tulos</w:t>
      </w:r>
    </w:p>
    <w:p>
      <w:r>
        <w:t xml:space="preserve">Mitä marsilaiset rakensivat Egyptiin ollessaan Maassa tuhansia vuosia sitten?</w:t>
      </w:r>
    </w:p>
    <w:p>
      <w:r>
        <w:rPr>
          <w:b/>
        </w:rPr>
        <w:t xml:space="preserve">Tulos</w:t>
      </w:r>
    </w:p>
    <w:p>
      <w:r>
        <w:t xml:space="preserve">Kuka on Aina?</w:t>
      </w:r>
    </w:p>
    <w:p>
      <w:r>
        <w:rPr>
          <w:b/>
        </w:rPr>
        <w:t xml:space="preserve">Tulos</w:t>
      </w:r>
    </w:p>
    <w:p>
      <w:r>
        <w:t xml:space="preserve">Minne Edison vie laivansa koeajolle?</w:t>
      </w:r>
    </w:p>
    <w:p>
      <w:r>
        <w:rPr>
          <w:b/>
        </w:rPr>
        <w:t xml:space="preserve">Tulos</w:t>
      </w:r>
    </w:p>
    <w:p>
      <w:r>
        <w:t xml:space="preserve">Mistä oli tehty asteroidi, jota marsilaiset louhivat kuussa?</w:t>
      </w:r>
    </w:p>
    <w:p>
      <w:r>
        <w:rPr>
          <w:b/>
        </w:rPr>
        <w:t xml:space="preserve">Tulos</w:t>
      </w:r>
    </w:p>
    <w:p>
      <w:r>
        <w:t xml:space="preserve">Tutkimusmatkailijat löysivät sukupuuttoon kuolleen sivilisaation, joka koostui minkälaisesta olennosta?</w:t>
      </w:r>
    </w:p>
    <w:p>
      <w:r>
        <w:rPr>
          <w:b/>
        </w:rPr>
        <w:t xml:space="preserve">Tulos</w:t>
      </w:r>
    </w:p>
    <w:p>
      <w:r>
        <w:t xml:space="preserve">Missä päin Marsia suurin osa marsilaisten kaupungeista sijaitsee?</w:t>
      </w:r>
    </w:p>
    <w:p>
      <w:r>
        <w:rPr>
          <w:b/>
        </w:rPr>
        <w:t xml:space="preserve">Tulos</w:t>
      </w:r>
    </w:p>
    <w:p>
      <w:r>
        <w:t xml:space="preserve">Milloin marsilaiset ovat viimeksi hyökänneet Maahan?</w:t>
      </w:r>
    </w:p>
    <w:p>
      <w:r>
        <w:rPr>
          <w:b/>
        </w:rPr>
        <w:t xml:space="preserve">Tulos</w:t>
      </w:r>
    </w:p>
    <w:p>
      <w:r>
        <w:t xml:space="preserve">Kuka amerikkalainen keksijä johti tutkijaryhmää, joka tutki Marsin laitteita?</w:t>
      </w:r>
    </w:p>
    <w:p>
      <w:r>
        <w:rPr>
          <w:b/>
        </w:rPr>
        <w:t xml:space="preserve">Tulos</w:t>
      </w:r>
    </w:p>
    <w:p>
      <w:r>
        <w:t xml:space="preserve">Todettuaan, että marsilaiset palaavat, Maan johtajat suunnittelevat hyökkäystä mille planeetalle?</w:t>
      </w:r>
    </w:p>
    <w:p>
      <w:r>
        <w:rPr>
          <w:b/>
        </w:rPr>
        <w:t xml:space="preserve">Tulos</w:t>
      </w:r>
    </w:p>
    <w:p>
      <w:r>
        <w:t xml:space="preserve">Miten marsilaiset pysäytettiin maan päällä?</w:t>
      </w:r>
    </w:p>
    <w:p>
      <w:r>
        <w:rPr>
          <w:b/>
        </w:rPr>
        <w:t xml:space="preserve">Tulos</w:t>
      </w:r>
    </w:p>
    <w:p>
      <w:r>
        <w:t xml:space="preserve">Marsilaisten louhimasta asteroidista löytyi mitä?</w:t>
      </w:r>
    </w:p>
    <w:p>
      <w:r>
        <w:rPr>
          <w:b/>
        </w:rPr>
        <w:t xml:space="preserve">Tulos</w:t>
      </w:r>
    </w:p>
    <w:p>
      <w:r>
        <w:t xml:space="preserve">Kuinka monta avaruustaistelua ihmiset käyvät marsilaisia vastaan?</w:t>
      </w:r>
    </w:p>
    <w:p>
      <w:r>
        <w:rPr>
          <w:b/>
        </w:rPr>
        <w:t xml:space="preserve">Tulos</w:t>
      </w:r>
    </w:p>
    <w:p>
      <w:r>
        <w:t xml:space="preserve">Mitä ihmiset oppivat vangistaan?</w:t>
      </w:r>
    </w:p>
    <w:p>
      <w:r>
        <w:rPr>
          <w:b/>
        </w:rPr>
        <w:t xml:space="preserve">Tulos</w:t>
      </w:r>
    </w:p>
    <w:p>
      <w:r>
        <w:t xml:space="preserve">Mitä marsilaiset rakensivat, kun he ryöstivät Maan aiemmin?</w:t>
      </w:r>
    </w:p>
    <w:p>
      <w:r>
        <w:rPr>
          <w:b/>
        </w:rPr>
        <w:t xml:space="preserve">Esimerkki 3.1421</w:t>
      </w:r>
    </w:p>
    <w:p>
      <w:r>
        <w:t xml:space="preserve"> Päähenkilö on romaanin ensimmäisen persoonan kertoja Stephen Stratton. The Passionate Friends on kirjoitettu ikään kuin Stephenin vanhimmalle pojalle, joka on murrosiän kynnyksellä. Stephen on Darwinismin vuoksi uskonsa menettäneen kirkkoherran ainoa lapsi, ja Stephenin elämän tärkein suhde on Lady Mary Christianiin (myöhemmin Lady Mary Justin), kauniiseen sinisilmäiseen aikalaiseen, joka on ollut hänen lapsuuden "leikkikaverinsa" ja johon hän rakastuu syvästi yhdeksäntoista-vuotiaana kesällä ennen opintojensa aloittamista Oxfordissa. Mary vastaa hänen rakkauteensa, mutta ei lupaa mennä naimisiin Stephenin kanssa. Päätettyään "kuulua itselleni" Mary menee naimisiin varakkaan rahoittajan Justinin kanssa, mutta aikoo myös pysyä Stephenin läheisenä ystävänä. Stephen ei voi hyväksyä tätä, katkaisee suhteet ja kokee epätoivoa. Yrittäessään jättää murheet taakseen Stephen ilmoittautuu vapaaehtoiseksi taistelemaan Etelä-Afrikkaan, jossa toinen buurisota on juuri alkanut (1899). Hänestä tulee upseeri ja hän kunnostautuu taisteluissa, ja hän myös altistuu ensimmäistä kertaa "työväen sosiaaliselle perustalle". Takaisin Englannissa hän päättää tavoitella poliittista uraa, sillä hänen isänsä on yllättäen perinyt huomattavan omaisuuden. Mutta sattumalta hänen isänsä asuu nyt Lady Mary Justinin naapurissa; he tapaavat ja heistä tulee rakastavaiset. Stephen oli alkanut kosiskella toista lähinaapuriaan, Rachelia, mutta hänen intohimoisen suhteensa uudelleen alkaminen Maryyn keskeyttää tämän hankkeen. Katastrofi tapahtuu, kun Justin näkee Stephenin suutelevan vaimoaan. Seuraavassa kriisissä mahtava Justin piilottaa Maryn irlantilaiseen linnaan ja taivuttelee Stephenin lähtemään Englannista kolmeksi vuodeksi.Matkustellessaan ympäri maailmaa Stephen tutkii Aasian yhteiskuntia ja kehittää vakaumuksia ihmiskunnan historiallisesta kehityksestä. Hän uskoo, että "sivilisaatiota ei ole koskaan ollut olemassa, se on vain jatkuvasti ja itsepäisesti yrittänyt olla. Meidän sivilisaatiomme on vain epämääräinen hämärä ennen aamunkoittoa." Hän päättää omistautua "uuden maailmankaupungin luomiseen, uuden suuremman valtion luomiseen, joka on laillisten valtioidenne yläpuolella ja jossa kaikesta ihmiselämästä tulee loistava yritys, vapaa ja kaunis". Reinin varrella sijaitsevassa huvilassa hän tapaa sattumalta Rachelin uudelleen, ja Amerikan-matkan jälkeen hän pyytää Rachelia vaimokseen; he menevät naimisiin 8. marraskuuta 1906. Stephen ryhtyy edistyksellisen amerikkalaisen Giddingsin kanssa maailmankirjallisuuden ja tietokirjojen kustantajaksi. työ sujuu hyvin, kun Stephen saa vuonna 1909 kirjeen Lady Mary Justinilta. Nainen pyytää häntä jatkamaan kirjeenvaihtoa ja haastaa hänet kahden vuoden aikana sisällyttämään sukupuoliongelman hänen maailmanhistoriallisiin pohdintoihinsa ja suunnitelmiinsa varoittaen, että "me tuhoamme koko tämän teidän miestenne mielikuvituksen suuren maailmanvaltion, jos jätätte meidät huomiotta, meistä naisista tulee toisen Decline and Fallin gootit ja hunnit". Heidän kirjeenvaihdossaan käsitellään henkilökohtaisia sekä uskonnollisia ja poliittisia asioita, mutta heillä ei ole aikomusta tavata toisiaan enää koskaan, mutta sattumalta he tapaavat kuitenkin uudelleen majatalossa Alpeilla Engstlen-järven rannalla, Titlisin alapuolella, ja he viettävät useita tunteja hengellisessä kommunikaatiossa; he tuskin koskettavat toisiaan eivätkä koskaan suutele. Stephen lähtee heti. Maryn seuralainen kuitenkin pettää hänet aviomiehelle, jonka päätös erota Marysta aviorikosoikeudenkäynnin jälkeen uhkaa molempia yhteiskunnallisella katastrofilla. Estääkseen tämän Mary tekee itsemurhan. Viimeisissä huomautuksissaan pojalleen Stephen Stratton arvioi Maryn olleen uhri, joka "jäi eläimellisen mustasukkaisuuden, ajattelemattomien motiivien ja ikivanhojen jäykkien instituutioiden verkkoon". Hän päättää romaanin viimeisessä lauseessa: "Annan itseni, ja jos voin, annan sinutkin, mustasukkaisuuden ja mustasukkaisuuden muotojen, suojien ja välineiden tuhoamiseen, niin omassa minussa kuin maailman ajattelussa, laeissa ja käytännöissä."</w:t>
      </w:r>
    </w:p>
    <w:p>
      <w:r>
        <w:rPr>
          <w:b/>
        </w:rPr>
        <w:t xml:space="preserve">Tulos</w:t>
      </w:r>
    </w:p>
    <w:p>
      <w:r>
        <w:t xml:space="preserve">Mikä saa Stephenin isän menettämään uskonnollisen uskonsa?</w:t>
      </w:r>
    </w:p>
    <w:p>
      <w:r>
        <w:rPr>
          <w:b/>
        </w:rPr>
        <w:t xml:space="preserve">Tulos</w:t>
      </w:r>
    </w:p>
    <w:p>
      <w:r>
        <w:t xml:space="preserve">Missä Stephen ja Mary tapasivat sattumalta uudelleen?</w:t>
      </w:r>
    </w:p>
    <w:p>
      <w:r>
        <w:rPr>
          <w:b/>
        </w:rPr>
        <w:t xml:space="preserve">Tulos</w:t>
      </w:r>
    </w:p>
    <w:p>
      <w:r>
        <w:t xml:space="preserve">Minä vuonna Stephen sai kirjeen Lady Mary Justinilta, kun hän ei ollut vuosien ajan ollut yhteydessä toisiinsa?</w:t>
      </w:r>
    </w:p>
    <w:p>
      <w:r>
        <w:rPr>
          <w:b/>
        </w:rPr>
        <w:t xml:space="preserve">Tulos</w:t>
      </w:r>
    </w:p>
    <w:p>
      <w:r>
        <w:t xml:space="preserve">Mikä on tämän tarinan nimi?</w:t>
      </w:r>
    </w:p>
    <w:p>
      <w:r>
        <w:rPr>
          <w:b/>
        </w:rPr>
        <w:t xml:space="preserve">Tulos</w:t>
      </w:r>
    </w:p>
    <w:p>
      <w:r>
        <w:t xml:space="preserve">Mikä sota on meneillään, kun Stphen ilmoittautuu taisteluun?</w:t>
      </w:r>
    </w:p>
    <w:p>
      <w:r>
        <w:rPr>
          <w:b/>
        </w:rPr>
        <w:t xml:space="preserve">Tulos</w:t>
      </w:r>
    </w:p>
    <w:p>
      <w:r>
        <w:t xml:space="preserve">Mistä Maria joutuu oikeuteen, minkä vuoksi hänen miehensä eroaa hänestä?</w:t>
      </w:r>
    </w:p>
    <w:p>
      <w:r>
        <w:rPr>
          <w:b/>
        </w:rPr>
        <w:t xml:space="preserve">Tulos</w:t>
      </w:r>
    </w:p>
    <w:p>
      <w:r>
        <w:t xml:space="preserve">Missä Stephen opiskeli kesällä, jolloin hän rakastui Maryyn?</w:t>
      </w:r>
    </w:p>
    <w:p>
      <w:r>
        <w:rPr>
          <w:b/>
        </w:rPr>
        <w:t xml:space="preserve">Tulos</w:t>
      </w:r>
    </w:p>
    <w:p>
      <w:r>
        <w:t xml:space="preserve">Minä vuonna alkoi toinen buurisota?</w:t>
      </w:r>
    </w:p>
    <w:p>
      <w:r>
        <w:rPr>
          <w:b/>
        </w:rPr>
        <w:t xml:space="preserve">Tulos</w:t>
      </w:r>
    </w:p>
    <w:p>
      <w:r>
        <w:t xml:space="preserve">Kuka asuu Stephenin isän tontin vieressä?</w:t>
      </w:r>
    </w:p>
    <w:p>
      <w:r>
        <w:rPr>
          <w:b/>
        </w:rPr>
        <w:t xml:space="preserve">Tulos</w:t>
      </w:r>
    </w:p>
    <w:p>
      <w:r>
        <w:t xml:space="preserve">Missä Stephen ja Mary tapaavat sattumalta?</w:t>
      </w:r>
    </w:p>
    <w:p>
      <w:r>
        <w:rPr>
          <w:b/>
        </w:rPr>
        <w:t xml:space="preserve">Tulos</w:t>
      </w:r>
    </w:p>
    <w:p>
      <w:r>
        <w:t xml:space="preserve">Mihin Justin piilottaa Maryn?</w:t>
      </w:r>
    </w:p>
    <w:p>
      <w:r>
        <w:rPr>
          <w:b/>
        </w:rPr>
        <w:t xml:space="preserve">Tulos</w:t>
      </w:r>
    </w:p>
    <w:p>
      <w:r>
        <w:t xml:space="preserve">Kenestä tulee Stephenin rakastaja?</w:t>
      </w:r>
    </w:p>
    <w:p>
      <w:r>
        <w:rPr>
          <w:b/>
        </w:rPr>
        <w:t xml:space="preserve">Tulos</w:t>
      </w:r>
    </w:p>
    <w:p>
      <w:r>
        <w:t xml:space="preserve">Kenen kanssa Stephen meni naimisiin vuonna 1906?</w:t>
      </w:r>
    </w:p>
    <w:p>
      <w:r>
        <w:rPr>
          <w:b/>
        </w:rPr>
        <w:t xml:space="preserve">Tulos</w:t>
      </w:r>
    </w:p>
    <w:p>
      <w:r>
        <w:t xml:space="preserve">Mikä oli sen sodan nimi, johon Stephen ilmoittautui vapaaehtoiseksi?</w:t>
      </w:r>
    </w:p>
    <w:p>
      <w:r>
        <w:rPr>
          <w:b/>
        </w:rPr>
        <w:t xml:space="preserve">Tulos</w:t>
      </w:r>
    </w:p>
    <w:p>
      <w:r>
        <w:t xml:space="preserve">Kenet Stephen lopulta nai?</w:t>
      </w:r>
    </w:p>
    <w:p>
      <w:r>
        <w:rPr>
          <w:b/>
        </w:rPr>
        <w:t xml:space="preserve">Tulos</w:t>
      </w:r>
    </w:p>
    <w:p>
      <w:r>
        <w:t xml:space="preserve">Mikä on Marian suhde Justiniin?</w:t>
      </w:r>
    </w:p>
    <w:p>
      <w:r>
        <w:rPr>
          <w:b/>
        </w:rPr>
        <w:t xml:space="preserve">Tulos</w:t>
      </w:r>
    </w:p>
    <w:p>
      <w:r>
        <w:t xml:space="preserve">Kuinka pitkäksi aikaa Justin pyysi Stepheniä lähtemään Englannista?</w:t>
      </w:r>
    </w:p>
    <w:p>
      <w:r>
        <w:rPr>
          <w:b/>
        </w:rPr>
        <w:t xml:space="preserve">Tulos</w:t>
      </w:r>
    </w:p>
    <w:p>
      <w:r>
        <w:t xml:space="preserve">Missä maassa Stephen lähtee vapaaehtoisesti taisteluun?</w:t>
      </w:r>
    </w:p>
    <w:p>
      <w:r>
        <w:rPr>
          <w:b/>
        </w:rPr>
        <w:t xml:space="preserve">Tulos</w:t>
      </w:r>
    </w:p>
    <w:p>
      <w:r>
        <w:t xml:space="preserve">Kenen kahden naisen kanssa Stephenillä oli romanttinen suhde samaan aikaan?</w:t>
      </w:r>
    </w:p>
    <w:p>
      <w:r>
        <w:rPr>
          <w:b/>
        </w:rPr>
        <w:t xml:space="preserve">Tulos</w:t>
      </w:r>
    </w:p>
    <w:p>
      <w:r>
        <w:t xml:space="preserve">Missä maassa Stephen vierailee ennen kuin pyytää Rachelia vaimokseen?</w:t>
      </w:r>
    </w:p>
    <w:p>
      <w:r>
        <w:rPr>
          <w:b/>
        </w:rPr>
        <w:t xml:space="preserve">Tulos</w:t>
      </w:r>
    </w:p>
    <w:p>
      <w:r>
        <w:t xml:space="preserve">Minkä ammatin Stephen päättää harjoittaa sodasta palattuaan?</w:t>
      </w:r>
    </w:p>
    <w:p>
      <w:r>
        <w:rPr>
          <w:b/>
        </w:rPr>
        <w:t xml:space="preserve">Tulos</w:t>
      </w:r>
    </w:p>
    <w:p>
      <w:r>
        <w:t xml:space="preserve">Kuka on Stephensin elämän tärkein ihmissuhde?</w:t>
      </w:r>
    </w:p>
    <w:p>
      <w:r>
        <w:rPr>
          <w:b/>
        </w:rPr>
        <w:t xml:space="preserve">Tulos</w:t>
      </w:r>
    </w:p>
    <w:p>
      <w:r>
        <w:t xml:space="preserve">Minne Stephen lähtee opiskelemaan?</w:t>
      </w:r>
    </w:p>
    <w:p>
      <w:r>
        <w:rPr>
          <w:b/>
        </w:rPr>
        <w:t xml:space="preserve">Tulos</w:t>
      </w:r>
    </w:p>
    <w:p>
      <w:r>
        <w:t xml:space="preserve">Mitä Marialle tapahtuu sen jälkeen, kun hänen miehensä hakee avioeroa ja he joutuvat oikeuteen aikuissidonnaisuussyytösten vuoksi?</w:t>
      </w:r>
    </w:p>
    <w:p>
      <w:r>
        <w:rPr>
          <w:b/>
        </w:rPr>
        <w:t xml:space="preserve">Tulos</w:t>
      </w:r>
    </w:p>
    <w:p>
      <w:r>
        <w:t xml:space="preserve">Kenen kanssa Stephenillä on tärkein suhde?</w:t>
      </w:r>
    </w:p>
    <w:p>
      <w:r>
        <w:rPr>
          <w:b/>
        </w:rPr>
        <w:t xml:space="preserve">Tulos</w:t>
      </w:r>
    </w:p>
    <w:p>
      <w:r>
        <w:t xml:space="preserve">Mikä saa Stefanuksen menettämään uskonsa?</w:t>
      </w:r>
    </w:p>
    <w:p>
      <w:r>
        <w:rPr>
          <w:b/>
        </w:rPr>
        <w:t xml:space="preserve">Tulos</w:t>
      </w:r>
    </w:p>
    <w:p>
      <w:r>
        <w:t xml:space="preserve">Minkä ikäisenä Stephen rakastui syvästi Lady Mary Christianiin?</w:t>
      </w:r>
    </w:p>
    <w:p>
      <w:r>
        <w:rPr>
          <w:b/>
        </w:rPr>
        <w:t xml:space="preserve">Tulos</w:t>
      </w:r>
    </w:p>
    <w:p>
      <w:r>
        <w:t xml:space="preserve">Mihin sotaan Stephen liittyy unohtaakseen Maryn hylkäämän kosinnan?</w:t>
      </w:r>
    </w:p>
    <w:p>
      <w:r>
        <w:rPr>
          <w:b/>
        </w:rPr>
        <w:t xml:space="preserve">Tulos</w:t>
      </w:r>
    </w:p>
    <w:p>
      <w:r>
        <w:t xml:space="preserve">Mitä Maria päättää tehdä, kun häntä odottaa skandaalimainen avioero?</w:t>
      </w:r>
    </w:p>
    <w:p>
      <w:r>
        <w:rPr>
          <w:b/>
        </w:rPr>
        <w:t xml:space="preserve">Tulos</w:t>
      </w:r>
    </w:p>
    <w:p>
      <w:r>
        <w:t xml:space="preserve">Keneen Stephen on rakastunut?</w:t>
      </w:r>
    </w:p>
    <w:p>
      <w:r>
        <w:rPr>
          <w:b/>
        </w:rPr>
        <w:t xml:space="preserve">Esimerkki 3.1422</w:t>
      </w:r>
    </w:p>
    <w:p>
      <w:r>
        <w:t xml:space="preserve"> Vuonna 2020 Mars I -avaruusalusta, joka on matkalla Mars-planeetalle, komentaa Luke Graham (Don Cheadle) ja hänen astronauttikaverinsa Nicholas Willis (Kavan Smith), Sergei Kirov (Peter Outerbridge) ja Ren e Cot (Jill Teed). Saavuttuaan alueelle ryhmä löytää Cydonian alueelta kiteisen muodostuman, jonka he epäilevät olevan maanalaisen geotermisen vesipatsaan purkauma, joka on hyödyllinen ihmisen tulevalle kolonisaatiolle. Ilmoitettuaan tästä Maailman avaruusasemalle he kuulevat viestintäjärjestelmässään oudon äänen, jonka he olettavat olevan häiriöitä heidän planetaarisen kulkuneuvonsa taholta. Kun he tutkivat muodostumaa tutkalla, suuri pyörre tappaa heidät. pyörteen laannuttua viereisessä vuoressa paljastuu suuri humanoidikasvo. ISS:n saatuaan Luken viestin toinen alus valmistautuu pelastustehtävään - Mars II, jossa on komentaja Woody Blake (Tim Robbins), apulaiskomentaja Jim McConnell (Gary Sinise) sekä tehtäväasiantuntijat Terri Fisher (Connie Nielsen) ja Phil Ohlmyer (Jerry O'Connell). Kun alus saapuu Marsin kiertoradalle, mikrometeoroidit rikkovat aluksen rungon. Korjauksen aikana ulkoiset polttoainesäiliöt jäävät huomaamatta, mikä aiheuttaa vuodon ja myöhemmin räjähdyksen. Tämän jälkeen miehistö nousee Marsin kiertoradalla kiertävään REMO-moduuliin ("Resupply Module"). Muihin kiinnitettynä Woody laukaisee itsensä kohti moduulia, mutta hän ei pysty laskeutumaan kunnolla siihen. Terri yrittää pelastaa Woodyn, joka on hänen aviomiehensä, mutta koska hän tietää, että polttoaine loppuisi ennen kuin hän ehtii Woodyn luo, Woody riisuu kypäränsä ja tappaa itsensä pelastaakseen Woodyn. Kun selviytyjät saapuvat Marsin pinnalle, he löytävät Luken elävänä kasvihuoneen tuotoksista, jolloin hän paljastaa, että kiderakenne näyttää ihmismäiseltä ja että kohina edustaa karttaa ihmisen DNA:sta XYZ-koordinaateissa, mutta siitä puuttuu kromosomipari. Täydentääkseen sekvenssiä miehistö lähettää robottimönkijän jäljentämään valmiin signaalin. Lähetyksen jälkeen vuoren kylkeen ilmestyy aukko, johon Jim, Terri ja Luke menevät sisään, kun taas Phil jää korjatun hätäpaluuajoneuvon luo ja saa käskyn lähteä liikkeelle sovittuna ajankohtana, joko heidän kanssaan tai ilman heitä. aukko sulkeutuu heidän takanaan, jolloin radioyhteys Philin kanssa katkeaa, ja kolmiulotteinen projektio kuvaa veden peittämää Mars-planeettaa, johon iskee suuri asteroidi ja joka on muuttunut asuinkelvottomaksi. Marsilainen paljastaa sitten, että Marsin alkuasukkaat evakuoivat maailmansa avaruusaluksilla, joista yksi laskeutui Maahan luodakseen ihmisiä, jotka voisivat jonain päivänä laskeutua Marsiin ja tulla tunnustetuiksi jälkeläisiksi. Yhdelle astronautille tarjotaan kutsua seurata marsilaisia heidän uuteen kotiinsa. Jim hyväksyy kutsun ja laukaistaan hapekkaassa kapselissa, kun taas muut palaavat Philiin ja myöhemmin Maahan.</w:t>
      </w:r>
    </w:p>
    <w:p>
      <w:r>
        <w:rPr>
          <w:b/>
        </w:rPr>
        <w:t xml:space="preserve">Tulos</w:t>
      </w:r>
    </w:p>
    <w:p>
      <w:r>
        <w:t xml:space="preserve">Kun Jim hyväksyy kutsun jäädä, mistä hän on lähtenyt liikkeelle? </w:t>
      </w:r>
    </w:p>
    <w:p>
      <w:r>
        <w:rPr>
          <w:b/>
        </w:rPr>
        <w:t xml:space="preserve">Tulos</w:t>
      </w:r>
    </w:p>
    <w:p>
      <w:r>
        <w:t xml:space="preserve">Kuka oli Mars II:n komentaja?</w:t>
      </w:r>
    </w:p>
    <w:p>
      <w:r>
        <w:rPr>
          <w:b/>
        </w:rPr>
        <w:t xml:space="preserve">Tulos</w:t>
      </w:r>
    </w:p>
    <w:p>
      <w:r>
        <w:t xml:space="preserve">Mikä on sen avaruusaluksen nimi, jolla toinen miehistö matkustaa Marsiin?</w:t>
      </w:r>
    </w:p>
    <w:p>
      <w:r>
        <w:rPr>
          <w:b/>
        </w:rPr>
        <w:t xml:space="preserve">Tulos</w:t>
      </w:r>
    </w:p>
    <w:p>
      <w:r>
        <w:t xml:space="preserve">Mikä tappaa ensimmäisen miehistön?</w:t>
      </w:r>
    </w:p>
    <w:p>
      <w:r>
        <w:rPr>
          <w:b/>
        </w:rPr>
        <w:t xml:space="preserve">Tulos</w:t>
      </w:r>
    </w:p>
    <w:p>
      <w:r>
        <w:t xml:space="preserve">Miltä Marsin alueelta miehistö löytää kiteisen muodostuman?</w:t>
      </w:r>
    </w:p>
    <w:p>
      <w:r>
        <w:rPr>
          <w:b/>
        </w:rPr>
        <w:t xml:space="preserve">Tulos</w:t>
      </w:r>
    </w:p>
    <w:p>
      <w:r>
        <w:t xml:space="preserve">Kuka hyväksyy marsilaisen kutsun?</w:t>
      </w:r>
    </w:p>
    <w:p>
      <w:r>
        <w:rPr>
          <w:b/>
        </w:rPr>
        <w:t xml:space="preserve">Tulos</w:t>
      </w:r>
    </w:p>
    <w:p>
      <w:r>
        <w:t xml:space="preserve">Millaisen kutsun marsilainen tarjoaa miehistölle?</w:t>
      </w:r>
    </w:p>
    <w:p>
      <w:r>
        <w:rPr>
          <w:b/>
        </w:rPr>
        <w:t xml:space="preserve">Tulos</w:t>
      </w:r>
    </w:p>
    <w:p>
      <w:r>
        <w:t xml:space="preserve">Mihin vuoteen tarina sijoittuu?</w:t>
      </w:r>
    </w:p>
    <w:p>
      <w:r>
        <w:rPr>
          <w:b/>
        </w:rPr>
        <w:t xml:space="preserve">Tulos</w:t>
      </w:r>
    </w:p>
    <w:p>
      <w:r>
        <w:t xml:space="preserve">Mikä ensimmäisen miehistön mielestä loi kiteisen muodostuman?</w:t>
      </w:r>
    </w:p>
    <w:p>
      <w:r>
        <w:rPr>
          <w:b/>
        </w:rPr>
        <w:t xml:space="preserve">Tulos</w:t>
      </w:r>
    </w:p>
    <w:p>
      <w:r>
        <w:t xml:space="preserve">Millä Marsilaisen mukaan Marsin pinta oli alun perin peitetty?</w:t>
      </w:r>
    </w:p>
    <w:p>
      <w:r>
        <w:rPr>
          <w:b/>
        </w:rPr>
        <w:t xml:space="preserve">Tulos</w:t>
      </w:r>
    </w:p>
    <w:p>
      <w:r>
        <w:t xml:space="preserve">Mistä ihmiset ovat marsilaisen mukaan tulleet?</w:t>
      </w:r>
    </w:p>
    <w:p>
      <w:r>
        <w:rPr>
          <w:b/>
        </w:rPr>
        <w:t xml:space="preserve">Tulos</w:t>
      </w:r>
    </w:p>
    <w:p>
      <w:r>
        <w:t xml:space="preserve">Kuka ottaa kypäränsä pois avoimessa tilassa?</w:t>
      </w:r>
    </w:p>
    <w:p>
      <w:r>
        <w:rPr>
          <w:b/>
        </w:rPr>
        <w:t xml:space="preserve">Tulos</w:t>
      </w:r>
    </w:p>
    <w:p>
      <w:r>
        <w:t xml:space="preserve">Kun pyörre lähtee, mitä näkyy vuorenrinteessä?</w:t>
      </w:r>
    </w:p>
    <w:p>
      <w:r>
        <w:rPr>
          <w:b/>
        </w:rPr>
        <w:t xml:space="preserve">Tulos</w:t>
      </w:r>
    </w:p>
    <w:p>
      <w:r>
        <w:t xml:space="preserve">Mikä aiheutti sen, että Mars on asuinkelvoton?</w:t>
      </w:r>
    </w:p>
    <w:p>
      <w:r>
        <w:rPr>
          <w:b/>
        </w:rPr>
        <w:t xml:space="preserve">Tulos</w:t>
      </w:r>
    </w:p>
    <w:p>
      <w:r>
        <w:t xml:space="preserve">Missä ryhmä raportoi havainnoistaan?</w:t>
      </w:r>
    </w:p>
    <w:p>
      <w:r>
        <w:rPr>
          <w:b/>
        </w:rPr>
        <w:t xml:space="preserve">Tulos</w:t>
      </w:r>
    </w:p>
    <w:p>
      <w:r>
        <w:t xml:space="preserve">Mitä Mars I:n miehistö löysi Marsin pinnalta?</w:t>
      </w:r>
    </w:p>
    <w:p>
      <w:r>
        <w:rPr>
          <w:b/>
        </w:rPr>
        <w:t xml:space="preserve">Tulos</w:t>
      </w:r>
    </w:p>
    <w:p>
      <w:r>
        <w:t xml:space="preserve">Mitä ensimmäinen miehistö teki ennen kuolemaansa?</w:t>
      </w:r>
    </w:p>
    <w:p>
      <w:r>
        <w:rPr>
          <w:b/>
        </w:rPr>
        <w:t xml:space="preserve">Tulos</w:t>
      </w:r>
    </w:p>
    <w:p>
      <w:r>
        <w:t xml:space="preserve">Mikä rikkoo Mars II:n rungon, kun se saapuu Marsin kiertoradalle?</w:t>
      </w:r>
    </w:p>
    <w:p>
      <w:r>
        <w:rPr>
          <w:b/>
        </w:rPr>
        <w:t xml:space="preserve">Tulos</w:t>
      </w:r>
    </w:p>
    <w:p>
      <w:r>
        <w:t xml:space="preserve">Mitä Mars I:n miehistö luulee, että ääni häiritsee heidän viestintäänsä?</w:t>
      </w:r>
    </w:p>
    <w:p>
      <w:r>
        <w:rPr>
          <w:b/>
        </w:rPr>
        <w:t xml:space="preserve">Tulos</w:t>
      </w:r>
    </w:p>
    <w:p>
      <w:r>
        <w:t xml:space="preserve">Kuka oli Mars I:n komentaja? </w:t>
      </w:r>
    </w:p>
    <w:p>
      <w:r>
        <w:rPr>
          <w:b/>
        </w:rPr>
        <w:t xml:space="preserve">Tulos</w:t>
      </w:r>
    </w:p>
    <w:p>
      <w:r>
        <w:t xml:space="preserve">Mikä on sen aluksen nimi, jolla ensimmäinen miehistö oli?</w:t>
      </w:r>
    </w:p>
    <w:p>
      <w:r>
        <w:rPr>
          <w:b/>
        </w:rPr>
        <w:t xml:space="preserve">Tulos</w:t>
      </w:r>
    </w:p>
    <w:p>
      <w:r>
        <w:t xml:space="preserve">Mikä tappoi Mars I:n miehistön?</w:t>
      </w:r>
    </w:p>
    <w:p>
      <w:r>
        <w:rPr>
          <w:b/>
        </w:rPr>
        <w:t xml:space="preserve">Tulos</w:t>
      </w:r>
    </w:p>
    <w:p>
      <w:r>
        <w:t xml:space="preserve">Kuka hyväksyi marsilaisten kutsun uuteen kotiinsa?</w:t>
      </w:r>
    </w:p>
    <w:p>
      <w:r>
        <w:rPr>
          <w:b/>
        </w:rPr>
        <w:t xml:space="preserve">Tulos</w:t>
      </w:r>
    </w:p>
    <w:p>
      <w:r>
        <w:t xml:space="preserve">Mistä Mars I:n miehistön mielestä kiderakenne on tehty?</w:t>
      </w:r>
    </w:p>
    <w:p>
      <w:r>
        <w:rPr>
          <w:b/>
        </w:rPr>
        <w:t xml:space="preserve">Tulos</w:t>
      </w:r>
    </w:p>
    <w:p>
      <w:r>
        <w:t xml:space="preserve">Mitä/kuka lähettää miehistön toistamaan valmiiksi saatetun signaalin?</w:t>
      </w:r>
    </w:p>
    <w:p>
      <w:r>
        <w:rPr>
          <w:b/>
        </w:rPr>
        <w:t xml:space="preserve">Tulos</w:t>
      </w:r>
    </w:p>
    <w:p>
      <w:r>
        <w:t xml:space="preserve">Minkälaisen muodostuman ryhmä löysi Cydonian alueelta? </w:t>
      </w:r>
    </w:p>
    <w:p>
      <w:r>
        <w:rPr>
          <w:b/>
        </w:rPr>
        <w:t xml:space="preserve">Tulos</w:t>
      </w:r>
    </w:p>
    <w:p>
      <w:r>
        <w:t xml:space="preserve">Kun selviytyjät pääsevät Marsiin, missä Luke asuu?</w:t>
      </w:r>
    </w:p>
    <w:p>
      <w:r>
        <w:rPr>
          <w:b/>
        </w:rPr>
        <w:t xml:space="preserve">Tulos</w:t>
      </w:r>
    </w:p>
    <w:p>
      <w:r>
        <w:t xml:space="preserve">Kuka hyväksyy marsilaisten kutsun asua marsilaisten uudessa kodissa?</w:t>
      </w:r>
    </w:p>
    <w:p>
      <w:r>
        <w:rPr>
          <w:b/>
        </w:rPr>
        <w:t xml:space="preserve">Tulos</w:t>
      </w:r>
    </w:p>
    <w:p>
      <w:r>
        <w:t xml:space="preserve">Kuka tappoi itsensä pelastaakseen vaimonsa?</w:t>
      </w:r>
    </w:p>
    <w:p>
      <w:r>
        <w:rPr>
          <w:b/>
        </w:rPr>
        <w:t xml:space="preserve">Tulos</w:t>
      </w:r>
    </w:p>
    <w:p>
      <w:r>
        <w:t xml:space="preserve">Minä vuonna Mars I -avaruusalus lähti Marsiin?</w:t>
      </w:r>
    </w:p>
    <w:p>
      <w:r>
        <w:rPr>
          <w:b/>
        </w:rPr>
        <w:t xml:space="preserve">Esimerkki 3.1423</w:t>
      </w:r>
    </w:p>
    <w:p>
      <w:r>
        <w:t xml:space="preserve"> Nuoret naapurit ja kirjoittajatoverit Ashe Marson ja Joan Valentine, jotka ovat juuri tavanneet ja jotka molemmat kaipaavat suunnanmuutosta, joutuvat Blandingsiin, jossa he yrittävät eri syistä hakea amerikkalaiselle miljonäärille kuuluvaa skarabeusta, jonka lordi Emsworth on hajamielisesti anastanut. Kun he ovat saapuneet linnan idyllisille muureille, romanssi ei voi palvelijoiksi tekeytymisestä huolimatta olla kukoistamatta; sillä välin Freddie Threepwood, joka on kihloissa miljonäärin tyttären kanssa, on huolissaan joistakin raskauttavista kirjeistä... Romaani alkaa, kun Ashe Marson, nuori kirjailija, joka työskentelee suositun "Gridley Quayle" -dekkariromaanien luojana toimivan Mammoth Publishing Companyn palkkalistoilla, tekee päivittäisiä harjoituksiaan. Joan Valentine, samassa kerrostalossa asuva nuori tyttö, katselee häntä ja nauraa hänelle. Niinpä hän ja Ashe tapaavat, saavat selville, että he työskentelevät samassa kustantamossa, ja Ashe rohkaistuu etsimään uutta tilaisuutta lehti-ilmoitusten joukosta. sillä välin Freddie Threepwood, Emsworthin yhdeksännen jaarlin nuorempi poika, on kihloissa amerikkalaisen miljonäärin J. Preston Petersin tyttären Aline Petersin kanssa. Freddie vierailee ystävänsä R. Jonesin luona toivoen "saavansa takaisin" joitakin kirjeitä, jotka hän on lähettänyt aikoinaan eräälle kuorotytölle, sillä hän tuntee, että ne saattavat olla vaarallisia hänen käsissään, varsinkin serkkunsa lordi Percy Stockheathin äskettäisen hämmennyksen jälkeen. Hän maksaa Jonesille 500 dollaria, jotta tämä selvittäisi asiat hänen puolestaan.Clarence Threepwood, Emsworthin iäkäs jaarli ja Freddie Threepwoodin isä, ottaa yhteyttä J. Preston Petersiin, Alinen isään, joka on intohimoinen egyptiläisten skarabeusten keräilijä. Peters näyttää hänelle kokoelmansa arvokkaimman kappaleen: 4. dynastian Kheopsin skarabeen. Herra Peters kutsutaan puhelimeen, ja lordi Emsworth laittaa hajamielisesti skarabeuksen taskuunsa. aline Peters lounastaa vanhan ystävänsä George Emersonin, hongkongilaisen poliisin kanssa, joka haluaa naimisiin. Mies kosii häntä vielä kerran ja kertoo, että Freddie Threepwoodin ystävystyttyä hänet on kutsuttu Blandingsiin. herra Peters saa tietää skarabeuksen katoamisesta ja epäilee jaarlia, mutta ei voi kohdata häntä, koska pelkää vaarantavansa tyttärensä avioliiton. Jaarli on jo unohtanut kaiken tapahtuneen ja luulee, että skarabeus oli herra Petersin lahja.R. Jones löytää Freddien entisen rakkauden, Joan Valentinen, osoitteen, ja tämä kertoo, että hän on jo kauan sitten tuhonnut kaikki Freddiestä saamansa kirjeet. Kun hän on lähdössä, Joanin läheinen ystävä Aline Peters saapuu vierailulle, jolloin epäluuloinen Jones pääsee kuuntelemaan ovella. Hän kuulee, että Alinen isä tarjoaa 1000 dollaria sille, joka saa hänen skarabeuksensa takaisin. Joan päättää, että hän menee itse Blandingsin linnaan esiintyen Alinen palvelijattarena, ottaa skarabeuksen talteen ja nappaa palkkion. Ashe, joka noudattaa Joanin neuvoa, tutkii sanomalehti-ilmoituksia ja kun hän näkee yhden, joka herättää hänen huomionsa, hän lähtee mukaan herra Petersin haastatteluun, joka etsii jotakuta esiintymään hänen palvelijattarenaan ja varastamaan skarabeuksen. Ashe, joka näyttää Petersille hieman puhtia, saa työn. Ashe kertoo tästä Joanille, ja he molemmat lähtevät junalla Blandingsiin. Matkan aikana Joan varoittaa Ashea erittäin monimutkaisesta etikettijärjestelmästä, jota noudatetaan suuren talon palvelijoiden keskuudessa. Joan toivoo sanojensa taivuttavan Ashea luopumaan etsinnästä ja poistamaan itsensä kilpailijana palkkiosta, mutta Ashe päättää tehdä parhaansa.Perille saavuttuaan Ashe tapaa matkalla herra Petersin huoneeseen jaarlin tehokkaan ja epäluuloisen sihteerin Baxterin, joka puhuttelee häntä erittäin epävaletisti. Hän toteaa, että herra Petersillä on linnan hovimestarin Beachin tavoin vatsavaivoja, joten hän suostuttelee häntä harrastamaan liikuntaa ja lopettamaan sikarien polttamisen.Yöllä Ashe ja Joan yrittävät molemmat päästä käsiksi skarabeukseen, kun valpas Baxter kuulee heidät. Ashe auttaa Joania pakenemaan, koska hän lukee unettomalle herra Petersille. Seuraavana aamuna Ashe ja Joan päättävät liittoutua ja kolikon heiton jälkeen Ashe yrittää ensimmäisenä varastaa skarabeuksen.Aline noudattaa samaa ruokavaliota kuin isänsä, joka koostuu pääasiassa palkokasveista, ja George, joka on huolissaan siitä, että Aline kärsii aliravitsemuksesta, valmistaa hänelle yöksi juhla-aterian. Kun hän on matkalla Alinen huoneeseen, hän ja Ashe törmäävät linnan pimeässä salissa ja aloittavat äänekkään tappelun. Baxter ryntää sisään, mutta kun valot syttyvät, Ashe ja George ovat paenneet ja jättävät Baxterin ruoan ja rikkinäisen posliinin ympäröimäksi. Häntä syytetään kaikkien herättämisestä, ja hänen työnantajansa, lordi Emsworth, arvostelee häntä ankarasti ruoan salakuljettamisesta keskellä yötä.Seuraavana yönä on Joanin vuoro, mutta hän huomaa skarabeuksen jo kadonneen. Seuraavana aamuna Ashe huomaa, että Freddie tarvitsee rahaa maksaakseen R. Jonesille Joanille lähetetyistä kirjeistä; hän kohtaa Freddien, joka tunnustaa varkauden, ja Ashe saa skarabeuksen ja antaa sen sen oikealle omistajalleen, herra Petersille. Hongkongiin takaisin kutsuttu George Emerson toivottaa Alinelle surullisena onnea Freddien kanssa; Alinen pettymys herättää lopulta Alinen äidinvaiston, ja hän päättää lähteä Freddien luota ja karata hänen kanssaan. Ashe ja Joan tajuavat vihdoin, että he ovat luodut toisilleen, ja he siirtyvät herra Petersin palvelukseen. Lordi Emsworth suostuu päästämään Freddien takaisin Lontooseen sillä ehdolla, ettei hän enää tee itsestään hölmöä.</w:t>
      </w:r>
    </w:p>
    <w:p>
      <w:r>
        <w:rPr>
          <w:b/>
        </w:rPr>
        <w:t xml:space="preserve">Tulos</w:t>
      </w:r>
    </w:p>
    <w:p>
      <w:r>
        <w:t xml:space="preserve">Mikä numero Earl on Emsworthin jaarli?</w:t>
      </w:r>
    </w:p>
    <w:p>
      <w:r>
        <w:rPr>
          <w:b/>
        </w:rPr>
        <w:t xml:space="preserve">Tulos</w:t>
      </w:r>
    </w:p>
    <w:p>
      <w:r>
        <w:t xml:space="preserve">Miten Joan ja Ashe tapasivat?</w:t>
      </w:r>
    </w:p>
    <w:p>
      <w:r>
        <w:rPr>
          <w:b/>
        </w:rPr>
        <w:t xml:space="preserve">Tulos</w:t>
      </w:r>
    </w:p>
    <w:p>
      <w:r>
        <w:t xml:space="preserve">Kenen kanssa Aline karkaa?</w:t>
      </w:r>
    </w:p>
    <w:p>
      <w:r>
        <w:rPr>
          <w:b/>
        </w:rPr>
        <w:t xml:space="preserve">Tulos</w:t>
      </w:r>
    </w:p>
    <w:p>
      <w:r>
        <w:t xml:space="preserve">Miksi Johanna päätti mennä linnaan ja esiintyä piikana?</w:t>
      </w:r>
    </w:p>
    <w:p>
      <w:r>
        <w:rPr>
          <w:b/>
        </w:rPr>
        <w:t xml:space="preserve">Tulos</w:t>
      </w:r>
    </w:p>
    <w:p>
      <w:r>
        <w:t xml:space="preserve">Mitä Ashe ja Joan yrittävät löytää Blandingsista?</w:t>
      </w:r>
    </w:p>
    <w:p>
      <w:r>
        <w:rPr>
          <w:b/>
        </w:rPr>
        <w:t xml:space="preserve">Tulos</w:t>
      </w:r>
    </w:p>
    <w:p>
      <w:r>
        <w:t xml:space="preserve">Kuka työllistää Ashea?</w:t>
      </w:r>
    </w:p>
    <w:p>
      <w:r>
        <w:rPr>
          <w:b/>
        </w:rPr>
        <w:t xml:space="preserve">Tulos</w:t>
      </w:r>
    </w:p>
    <w:p>
      <w:r>
        <w:t xml:space="preserve">Kuka on Alinesin isä?</w:t>
      </w:r>
    </w:p>
    <w:p>
      <w:r>
        <w:rPr>
          <w:b/>
        </w:rPr>
        <w:t xml:space="preserve">Tulos</w:t>
      </w:r>
    </w:p>
    <w:p>
      <w:r>
        <w:t xml:space="preserve">Mitä Ashe tekee Mammutille?</w:t>
      </w:r>
    </w:p>
    <w:p>
      <w:r>
        <w:rPr>
          <w:b/>
        </w:rPr>
        <w:t xml:space="preserve">Tulos</w:t>
      </w:r>
    </w:p>
    <w:p>
      <w:r>
        <w:t xml:space="preserve">Kuka on kihloissa miljonäärin tyttären kanssa?</w:t>
      </w:r>
    </w:p>
    <w:p>
      <w:r>
        <w:rPr>
          <w:b/>
        </w:rPr>
        <w:t xml:space="preserve">Tulos</w:t>
      </w:r>
    </w:p>
    <w:p>
      <w:r>
        <w:t xml:space="preserve">Mitä Joan sai selville, kun oli hänen vuoronsa varastaa skarabeus?</w:t>
      </w:r>
    </w:p>
    <w:p>
      <w:r>
        <w:rPr>
          <w:b/>
        </w:rPr>
        <w:t xml:space="preserve">Tulos</w:t>
      </w:r>
    </w:p>
    <w:p>
      <w:r>
        <w:t xml:space="preserve">Mitä he yrittävät hakea Blanding'sista?</w:t>
      </w:r>
    </w:p>
    <w:p>
      <w:r>
        <w:rPr>
          <w:b/>
        </w:rPr>
        <w:t xml:space="preserve">Tulos</w:t>
      </w:r>
    </w:p>
    <w:p>
      <w:r>
        <w:t xml:space="preserve">Mitä Joan kertoi Ashelle toivoen saavansa hänet luopumaan palvelijana esiintymisestä?</w:t>
      </w:r>
    </w:p>
    <w:p>
      <w:r>
        <w:rPr>
          <w:b/>
        </w:rPr>
        <w:t xml:space="preserve">Tulos</w:t>
      </w:r>
    </w:p>
    <w:p>
      <w:r>
        <w:t xml:space="preserve">Mitä Joan kertoi R. Jonesille tehneensä kirjeillä?</w:t>
      </w:r>
    </w:p>
    <w:p>
      <w:r>
        <w:rPr>
          <w:b/>
        </w:rPr>
        <w:t xml:space="preserve">Tulos</w:t>
      </w:r>
    </w:p>
    <w:p>
      <w:r>
        <w:t xml:space="preserve">Mikä on Emsworthin nimi?</w:t>
      </w:r>
    </w:p>
    <w:p>
      <w:r>
        <w:rPr>
          <w:b/>
        </w:rPr>
        <w:t xml:space="preserve">Tulos</w:t>
      </w:r>
    </w:p>
    <w:p>
      <w:r>
        <w:t xml:space="preserve">Kenen Ashe ja Joan päättivät yrittää varastaa skarabeuksen ensin?</w:t>
      </w:r>
    </w:p>
    <w:p>
      <w:r>
        <w:rPr>
          <w:b/>
        </w:rPr>
        <w:t xml:space="preserve">Tulos</w:t>
      </w:r>
    </w:p>
    <w:p>
      <w:r>
        <w:t xml:space="preserve">Kenen kanssa Ashe menee haastatteluun?</w:t>
      </w:r>
    </w:p>
    <w:p>
      <w:r>
        <w:rPr>
          <w:b/>
        </w:rPr>
        <w:t xml:space="preserve">Tulos</w:t>
      </w:r>
    </w:p>
    <w:p>
      <w:r>
        <w:t xml:space="preserve">Mistä Ashe ja Joan tuntevat toisensa?</w:t>
      </w:r>
    </w:p>
    <w:p>
      <w:r>
        <w:rPr>
          <w:b/>
        </w:rPr>
        <w:t xml:space="preserve">Tulos</w:t>
      </w:r>
    </w:p>
    <w:p>
      <w:r>
        <w:t xml:space="preserve">Kuka on Ashen työnantaja?</w:t>
      </w:r>
    </w:p>
    <w:p>
      <w:r>
        <w:rPr>
          <w:b/>
        </w:rPr>
        <w:t xml:space="preserve">Tulos</w:t>
      </w:r>
    </w:p>
    <w:p>
      <w:r>
        <w:t xml:space="preserve">Kenelle skarabeus kuuluu?</w:t>
      </w:r>
    </w:p>
    <w:p>
      <w:r>
        <w:rPr>
          <w:b/>
        </w:rPr>
        <w:t xml:space="preserve">Tulos</w:t>
      </w:r>
    </w:p>
    <w:p>
      <w:r>
        <w:t xml:space="preserve">Mihin Ashe ja Joan tuntevat vetoa?</w:t>
      </w:r>
    </w:p>
    <w:p>
      <w:r>
        <w:rPr>
          <w:b/>
        </w:rPr>
        <w:t xml:space="preserve">Tulos</w:t>
      </w:r>
    </w:p>
    <w:p>
      <w:r>
        <w:t xml:space="preserve">Kenen kanssa Freddie on kihloissa?</w:t>
      </w:r>
    </w:p>
    <w:p>
      <w:r>
        <w:rPr>
          <w:b/>
        </w:rPr>
        <w:t xml:space="preserve">Tulos</w:t>
      </w:r>
    </w:p>
    <w:p>
      <w:r>
        <w:t xml:space="preserve">Kuka on Freddien isä?</w:t>
      </w:r>
    </w:p>
    <w:p>
      <w:r>
        <w:rPr>
          <w:b/>
        </w:rPr>
        <w:t xml:space="preserve">Tulos</w:t>
      </w:r>
    </w:p>
    <w:p>
      <w:r>
        <w:t xml:space="preserve">Minkä tekosyyn Ashe antoi herra Baxterille, kun hän sai hänet ja Joanin kiinni yöllä?</w:t>
      </w:r>
    </w:p>
    <w:p>
      <w:r>
        <w:rPr>
          <w:b/>
        </w:rPr>
        <w:t xml:space="preserve">Tulos</w:t>
      </w:r>
    </w:p>
    <w:p>
      <w:r>
        <w:t xml:space="preserve">Kun Ashesta ja Joanista tulee liittolaisia, miten he päättävät, kumpi yrittää varastaa skarabeuksen ensin?</w:t>
      </w:r>
    </w:p>
    <w:p>
      <w:r>
        <w:rPr>
          <w:b/>
        </w:rPr>
        <w:t xml:space="preserve">Tulos</w:t>
      </w:r>
    </w:p>
    <w:p>
      <w:r>
        <w:t xml:space="preserve">Kuka on Alinen isä?</w:t>
      </w:r>
    </w:p>
    <w:p>
      <w:r>
        <w:rPr>
          <w:b/>
        </w:rPr>
        <w:t xml:space="preserve">Tulos</w:t>
      </w:r>
    </w:p>
    <w:p>
      <w:r>
        <w:t xml:space="preserve">Mitä yhteistä Joan ja Ashe huomasivat tavatessaan?</w:t>
      </w:r>
    </w:p>
    <w:p>
      <w:r>
        <w:rPr>
          <w:b/>
        </w:rPr>
        <w:t xml:space="preserve">Tulos</w:t>
      </w:r>
    </w:p>
    <w:p>
      <w:r>
        <w:t xml:space="preserve">Minkä työpaikan Ashe löysi lehdestä?</w:t>
      </w:r>
    </w:p>
    <w:p>
      <w:r>
        <w:rPr>
          <w:b/>
        </w:rPr>
        <w:t xml:space="preserve">Esimerkki 3.1424</w:t>
      </w:r>
    </w:p>
    <w:p>
      <w:r>
        <w:t xml:space="preserve"> Vastikään vapautunut psykiatrinen potilas Tom Sykes luo itselleen kodin Dreyerin perheen hiljattain rakennetun talon ullakolle. Hän vakoilee heitä elektronisten laitteiden avulla. Tom murhaa Dreyerien rakkaan koiran Rudolphin yrittäessään puolustaa perhettään nimeltä mainitulta kätköilijältä. Tämän jälkeen Tom alkaa todella ryhtyä tositoimiin. Hän alkaa kiinnittää huomionsa Julien äitiin ja menee jopa niin pitkälle, että katsoo tämän uivan alasti uima-altaassa. Hän sekaantuu salaa Julien ja hänen miehensä Philin väliseen suhteeseen ja istuttaa tekaistuja todisteita salaisista rakkaussuhteista. Hän ystävystyy Sykesin pojan Nealin kanssa ja opettaa tälle tappelutekniikoita. Kahden räjähdysmäisen riidan jälkeen Phil lähtee talosta ja muuttaa hotelliin. Sykes näkee tämän tilaisuutena ja teeskentelee olevansa vierailija, joka asuu Willmington St. -kadulla pari korttelia kauempana. Hänen yrityksensä tunkeutua heidän elämäänsä toimii aluksi, vaikka karmiva naapuri (ja suuri Philly-fani) Gene on ainoa, joka ei luota häneen. Sykes murhaa kaksi ihmistä, jotka olivat sattumalta havainneet hänen omituiset touhunsa, ja lopulta Julie alkaa epäillä riittävästi torjuakseen hänen lähentelyt. Tom menettää järkensä ja yrittää tappaa Julien. Phil ilmestyy paikalle ja loukkaantuu vakavasti puolustaessaan häntä, kun taas Julie saa aseen ja ampuu Tomia rintaan. Tämä ei tapa häntä, ja Tom nousee ylös ja yrittää tappaa sekä Julien että itsensä, mutta poliisit (jotka Gene on kutsunut paikalle) ampuvat Tomin kuoliaaksi oviaukosta.</w:t>
      </w:r>
    </w:p>
    <w:p>
      <w:r>
        <w:rPr>
          <w:b/>
        </w:rPr>
        <w:t xml:space="preserve">Tulos</w:t>
      </w:r>
    </w:p>
    <w:p>
      <w:r>
        <w:t xml:space="preserve">Missä Tom asuu?</w:t>
      </w:r>
    </w:p>
    <w:p>
      <w:r>
        <w:rPr>
          <w:b/>
        </w:rPr>
        <w:t xml:space="preserve">Tulos</w:t>
      </w:r>
    </w:p>
    <w:p>
      <w:r>
        <w:t xml:space="preserve">Miksi Tom aiheutti konfliktin Julien ja Philin välille?</w:t>
      </w:r>
    </w:p>
    <w:p>
      <w:r>
        <w:rPr>
          <w:b/>
        </w:rPr>
        <w:t xml:space="preserve">Tulos</w:t>
      </w:r>
    </w:p>
    <w:p>
      <w:r>
        <w:t xml:space="preserve">Kumpaan perheenjäseneen Tom kiinnittää huomionsa ensin?</w:t>
      </w:r>
    </w:p>
    <w:p>
      <w:r>
        <w:rPr>
          <w:b/>
        </w:rPr>
        <w:t xml:space="preserve">Tulos</w:t>
      </w:r>
    </w:p>
    <w:p>
      <w:r>
        <w:t xml:space="preserve">Mitä Tom tekee kahdelle ihmiselle, jotka saivat selville, mitä hän teki?</w:t>
      </w:r>
    </w:p>
    <w:p>
      <w:r>
        <w:rPr>
          <w:b/>
        </w:rPr>
        <w:t xml:space="preserve">Tulos</w:t>
      </w:r>
    </w:p>
    <w:p>
      <w:r>
        <w:t xml:space="preserve">Mikä oli Sykesin syy tappaa Rudolph, Dreyerin perheen koira?</w:t>
      </w:r>
    </w:p>
    <w:p>
      <w:r>
        <w:rPr>
          <w:b/>
        </w:rPr>
        <w:t xml:space="preserve">Tulos</w:t>
      </w:r>
    </w:p>
    <w:p>
      <w:r>
        <w:t xml:space="preserve">Kuka Gene on?</w:t>
      </w:r>
    </w:p>
    <w:p>
      <w:r>
        <w:rPr>
          <w:b/>
        </w:rPr>
        <w:t xml:space="preserve">Tulos</w:t>
      </w:r>
    </w:p>
    <w:p>
      <w:r>
        <w:t xml:space="preserve">Kuka hahmo suhtautuu epäluuloisesti Tomiin?</w:t>
      </w:r>
    </w:p>
    <w:p>
      <w:r>
        <w:rPr>
          <w:b/>
        </w:rPr>
        <w:t xml:space="preserve">Tulos</w:t>
      </w:r>
    </w:p>
    <w:p>
      <w:r>
        <w:t xml:space="preserve">Miten Tom vakoili perhettä?</w:t>
      </w:r>
    </w:p>
    <w:p>
      <w:r>
        <w:rPr>
          <w:b/>
        </w:rPr>
        <w:t xml:space="preserve">Tulos</w:t>
      </w:r>
    </w:p>
    <w:p>
      <w:r>
        <w:t xml:space="preserve">Mitä Sykesille tapahtui tarinan lopussa?</w:t>
      </w:r>
    </w:p>
    <w:p>
      <w:r>
        <w:rPr>
          <w:b/>
        </w:rPr>
        <w:t xml:space="preserve">Tulos</w:t>
      </w:r>
    </w:p>
    <w:p>
      <w:r>
        <w:t xml:space="preserve">Mitä Sykes tekee sen jälkeen, kun Julie ampuu häntä rintaan?</w:t>
      </w:r>
    </w:p>
    <w:p>
      <w:r>
        <w:rPr>
          <w:b/>
        </w:rPr>
        <w:t xml:space="preserve">Tulos</w:t>
      </w:r>
    </w:p>
    <w:p>
      <w:r>
        <w:t xml:space="preserve">Mihin Tom käyttää elektronisia laitteita?</w:t>
      </w:r>
    </w:p>
    <w:p>
      <w:r>
        <w:rPr>
          <w:b/>
        </w:rPr>
        <w:t xml:space="preserve">Tulos</w:t>
      </w:r>
    </w:p>
    <w:p>
      <w:r>
        <w:t xml:space="preserve">Mikä on Tom Sykesin historia?</w:t>
      </w:r>
    </w:p>
    <w:p>
      <w:r>
        <w:rPr>
          <w:b/>
        </w:rPr>
        <w:t xml:space="preserve">Tulos</w:t>
      </w:r>
    </w:p>
    <w:p>
      <w:r>
        <w:t xml:space="preserve">Minkälainen Gene on tarinassa Phillies-fanin lisäksi?</w:t>
      </w:r>
    </w:p>
    <w:p>
      <w:r>
        <w:rPr>
          <w:b/>
        </w:rPr>
        <w:t xml:space="preserve">Tulos</w:t>
      </w:r>
    </w:p>
    <w:p>
      <w:r>
        <w:t xml:space="preserve">Keneen Tom alkaa aluksi kiinnittää erityistä huomiota?</w:t>
      </w:r>
    </w:p>
    <w:p>
      <w:r>
        <w:rPr>
          <w:b/>
        </w:rPr>
        <w:t xml:space="preserve">Tulos</w:t>
      </w:r>
    </w:p>
    <w:p>
      <w:r>
        <w:t xml:space="preserve">Miten Julie yrittää tappaa Tomin?</w:t>
      </w:r>
    </w:p>
    <w:p>
      <w:r>
        <w:rPr>
          <w:b/>
        </w:rPr>
        <w:t xml:space="preserve">Tulos</w:t>
      </w:r>
    </w:p>
    <w:p>
      <w:r>
        <w:t xml:space="preserve">Miten Sykes yritti sabotoida Julien ja Philin suhdetta?</w:t>
      </w:r>
    </w:p>
    <w:p>
      <w:r>
        <w:rPr>
          <w:b/>
        </w:rPr>
        <w:t xml:space="preserve">Tulos</w:t>
      </w:r>
    </w:p>
    <w:p>
      <w:r>
        <w:t xml:space="preserve">Miten Phil loukkaantuu?</w:t>
      </w:r>
    </w:p>
    <w:p>
      <w:r>
        <w:rPr>
          <w:b/>
        </w:rPr>
        <w:t xml:space="preserve">Tulos</w:t>
      </w:r>
    </w:p>
    <w:p>
      <w:r>
        <w:t xml:space="preserve">Mitä tapahtui, että Sykes halusi tappaa Julien?</w:t>
      </w:r>
    </w:p>
    <w:p>
      <w:r>
        <w:rPr>
          <w:b/>
        </w:rPr>
        <w:t xml:space="preserve">Tulos</w:t>
      </w:r>
    </w:p>
    <w:p>
      <w:r>
        <w:t xml:space="preserve">Kuka tappoi Tomin?</w:t>
      </w:r>
    </w:p>
    <w:p>
      <w:r>
        <w:rPr>
          <w:b/>
        </w:rPr>
        <w:t xml:space="preserve">Tulos</w:t>
      </w:r>
    </w:p>
    <w:p>
      <w:r>
        <w:t xml:space="preserve">Miten Tom on vuorovaikutuksessa Nealin kanssa?</w:t>
      </w:r>
    </w:p>
    <w:p>
      <w:r>
        <w:rPr>
          <w:b/>
        </w:rPr>
        <w:t xml:space="preserve">Tulos</w:t>
      </w:r>
    </w:p>
    <w:p>
      <w:r>
        <w:t xml:space="preserve">Mitä Sykes esitti olevansa päästäkseen lähemmäksi Julieta?</w:t>
      </w:r>
    </w:p>
    <w:p>
      <w:r>
        <w:rPr>
          <w:b/>
        </w:rPr>
        <w:t xml:space="preserve">Tulos</w:t>
      </w:r>
    </w:p>
    <w:p>
      <w:r>
        <w:t xml:space="preserve">Kuinka monta henkeä Tom on ottanut tarinan aikana?</w:t>
      </w:r>
    </w:p>
    <w:p>
      <w:r>
        <w:rPr>
          <w:b/>
        </w:rPr>
        <w:t xml:space="preserve">Tulos</w:t>
      </w:r>
    </w:p>
    <w:p>
      <w:r>
        <w:t xml:space="preserve">Miten Tom aiheuttaa konfliktin Julien ja Philin välille?</w:t>
      </w:r>
    </w:p>
    <w:p>
      <w:r>
        <w:rPr>
          <w:b/>
        </w:rPr>
        <w:t xml:space="preserve">Tulos</w:t>
      </w:r>
    </w:p>
    <w:p>
      <w:r>
        <w:t xml:space="preserve">Kuka tappoi Dreyerin perheen koiran?</w:t>
      </w:r>
    </w:p>
    <w:p>
      <w:r>
        <w:rPr>
          <w:b/>
        </w:rPr>
        <w:t xml:space="preserve">Tulos</w:t>
      </w:r>
    </w:p>
    <w:p>
      <w:r>
        <w:t xml:space="preserve">Kuka lopulta tappaa Tomin?</w:t>
      </w:r>
    </w:p>
    <w:p>
      <w:r>
        <w:rPr>
          <w:b/>
        </w:rPr>
        <w:t xml:space="preserve">Tulos</w:t>
      </w:r>
    </w:p>
    <w:p>
      <w:r>
        <w:t xml:space="preserve">Kuka ampui Tomin ensin?</w:t>
      </w:r>
    </w:p>
    <w:p>
      <w:r>
        <w:rPr>
          <w:b/>
        </w:rPr>
        <w:t xml:space="preserve">Tulos</w:t>
      </w:r>
    </w:p>
    <w:p>
      <w:r>
        <w:t xml:space="preserve">Kuka on Tom Sykes?</w:t>
      </w:r>
    </w:p>
    <w:p>
      <w:r>
        <w:rPr>
          <w:b/>
        </w:rPr>
        <w:t xml:space="preserve">Tulos</w:t>
      </w:r>
    </w:p>
    <w:p>
      <w:r>
        <w:t xml:space="preserve">Mistä syystä Sykes tappoi kaksi ihmistä?</w:t>
      </w:r>
    </w:p>
    <w:p>
      <w:r>
        <w:rPr>
          <w:b/>
        </w:rPr>
        <w:t xml:space="preserve">Tulos</w:t>
      </w:r>
    </w:p>
    <w:p>
      <w:r>
        <w:t xml:space="preserve">Mikä sai Philin lähtemään kotoa ja muuttamaan hotelliin?</w:t>
      </w:r>
    </w:p>
    <w:p>
      <w:r>
        <w:rPr>
          <w:b/>
        </w:rPr>
        <w:t xml:space="preserve">Tulos</w:t>
      </w:r>
    </w:p>
    <w:p>
      <w:r>
        <w:t xml:space="preserve">Miten Phil loukkaantui vakavasti?</w:t>
      </w:r>
    </w:p>
    <w:p>
      <w:r>
        <w:rPr>
          <w:b/>
        </w:rPr>
        <w:t xml:space="preserve">Esimerkki 3.1425</w:t>
      </w:r>
    </w:p>
    <w:p>
      <w:r>
        <w:t xml:space="preserve"> Aix les Bainsissa 1900-luvun alussa Celia Harland, kaunis (tietenkin) nuori englantilaistyttö, joka on onnensa nojassa, ystävystyy rikkaan leskirouvan Madame Dauvrayn kanssa. Madame Dauvray on riippuvainen "spiritismistä", ja hän järjestää hyväntekeväisyydentekijälleen istuntoja, vaikka tietää hyvin, että henkimaailman oletetut ilmestykset ovat täysin valheellisia. Tämä asetelma tarjoaa tilaisuuden Madame Dauvrayn palvelustytön johdolla toimivalle rikollisjoukolle, joka tähtää lesken korukokoelmaan ja järjestää yhden heistä, Adele Tacin ("Rossignol"), esittelyn, jonka epäuskoiset pilkkalauseet saavat vanhan rouvan sallimaan istunnon, joka Celia ja hänen suojelijansa epäilemättä toimii verukkeena murhalle ja ryöstölle. Juonen ydin on se, että Celiasta tehdään meediona heidän viaton uhrinsa, johon epäilykset on tarkoitus kohdistaa. Tunnustetun epäilevyytensä avulla Adele saa tytön suostumaan siihen, että hänet sidotaan käsistä ja jaloista ja kiinnitetään pylvääseen esityksen ajaksi niin, ettei hän pysty pakenemaan tai estämään Madame Dauvrayn kuristamista tunkeutujan toimesta istunnon aikana; tämän jälkeen hänet kaapataan Geneveen edelleen sidottuna, suukapulassa ja avuttomana, ja häneen jätetään erilaisia johtolankoja, joiden avulla hänet voidaan syyttää murhan rikoskumppaniksi. Pariisin poliisin komisario Hanaud (useissa romaaneissa Masonin vastine Christien Poirot'lle) paljastaa salaliiton ja pelastaa Celian, joka on vähällä joutua huumaantuneena Genevenjärveen.</w:t>
      </w:r>
    </w:p>
    <w:p>
      <w:r>
        <w:rPr>
          <w:b/>
        </w:rPr>
        <w:t xml:space="preserve">Tulos</w:t>
      </w:r>
    </w:p>
    <w:p>
      <w:r>
        <w:t xml:space="preserve">Kuka on leski?</w:t>
      </w:r>
    </w:p>
    <w:p>
      <w:r>
        <w:rPr>
          <w:b/>
        </w:rPr>
        <w:t xml:space="preserve">Tulos</w:t>
      </w:r>
    </w:p>
    <w:p>
      <w:r>
        <w:t xml:space="preserve">Miten Celia aiottiin tappaa?</w:t>
      </w:r>
    </w:p>
    <w:p>
      <w:r>
        <w:rPr>
          <w:b/>
        </w:rPr>
        <w:t xml:space="preserve">Tulos</w:t>
      </w:r>
    </w:p>
    <w:p>
      <w:r>
        <w:t xml:space="preserve">Miksi Adele Tace otti Celian mukaan suunnitelmaansa?</w:t>
      </w:r>
    </w:p>
    <w:p>
      <w:r>
        <w:rPr>
          <w:b/>
        </w:rPr>
        <w:t xml:space="preserve">Tulos</w:t>
      </w:r>
    </w:p>
    <w:p>
      <w:r>
        <w:t xml:space="preserve">Minne Celia aiottiin heittää?</w:t>
      </w:r>
    </w:p>
    <w:p>
      <w:r>
        <w:rPr>
          <w:b/>
        </w:rPr>
        <w:t xml:space="preserve">Tulos</w:t>
      </w:r>
    </w:p>
    <w:p>
      <w:r>
        <w:t xml:space="preserve">Miksi Adele Tace halusi tappaa Madame Dauvrayn?</w:t>
      </w:r>
    </w:p>
    <w:p>
      <w:r>
        <w:rPr>
          <w:b/>
        </w:rPr>
        <w:t xml:space="preserve">Tulos</w:t>
      </w:r>
    </w:p>
    <w:p>
      <w:r>
        <w:t xml:space="preserve">Kuka on vastuussa totuuden selvittämisestä Madame Dauvaryn murhasta?</w:t>
      </w:r>
    </w:p>
    <w:p>
      <w:r>
        <w:rPr>
          <w:b/>
        </w:rPr>
        <w:t xml:space="preserve">Tulos</w:t>
      </w:r>
    </w:p>
    <w:p>
      <w:r>
        <w:t xml:space="preserve">Kuka oli Adele Tace?</w:t>
      </w:r>
    </w:p>
    <w:p>
      <w:r>
        <w:rPr>
          <w:b/>
        </w:rPr>
        <w:t xml:space="preserve">Tulos</w:t>
      </w:r>
    </w:p>
    <w:p>
      <w:r>
        <w:t xml:space="preserve">Minne Celia on siepattu?</w:t>
      </w:r>
    </w:p>
    <w:p>
      <w:r>
        <w:rPr>
          <w:b/>
        </w:rPr>
        <w:t xml:space="preserve">Tulos</w:t>
      </w:r>
    </w:p>
    <w:p>
      <w:r>
        <w:t xml:space="preserve">Minne Celia viedään panttivangiksi Madame Dauvaryn murhan jälkeen?</w:t>
      </w:r>
    </w:p>
    <w:p>
      <w:r>
        <w:rPr>
          <w:b/>
        </w:rPr>
        <w:t xml:space="preserve">Tulos</w:t>
      </w:r>
    </w:p>
    <w:p>
      <w:r>
        <w:t xml:space="preserve">Mistä Celia Harland on kotoisin?</w:t>
      </w:r>
    </w:p>
    <w:p>
      <w:r>
        <w:rPr>
          <w:b/>
        </w:rPr>
        <w:t xml:space="preserve">Tulos</w:t>
      </w:r>
    </w:p>
    <w:p>
      <w:r>
        <w:t xml:space="preserve">Miksi Adele Tace otti Celian mukaan juoneen?</w:t>
      </w:r>
    </w:p>
    <w:p>
      <w:r>
        <w:rPr>
          <w:b/>
        </w:rPr>
        <w:t xml:space="preserve">Tulos</w:t>
      </w:r>
    </w:p>
    <w:p>
      <w:r>
        <w:t xml:space="preserve">Mihin Celia suljettiin, jotta hän ei pääsisi pakoon?</w:t>
      </w:r>
    </w:p>
    <w:p>
      <w:r>
        <w:rPr>
          <w:b/>
        </w:rPr>
        <w:t xml:space="preserve">Tulos</w:t>
      </w:r>
    </w:p>
    <w:p>
      <w:r>
        <w:t xml:space="preserve">Kuka huijaa Celiaa osallistuessaan istuntoon, joka johtaa Madame Dauvaryn kuolemaan?</w:t>
      </w:r>
    </w:p>
    <w:p>
      <w:r>
        <w:rPr>
          <w:b/>
        </w:rPr>
        <w:t xml:space="preserve">Tulos</w:t>
      </w:r>
    </w:p>
    <w:p>
      <w:r>
        <w:t xml:space="preserve">Missä tarina tapahtuu?</w:t>
      </w:r>
    </w:p>
    <w:p>
      <w:r>
        <w:rPr>
          <w:b/>
        </w:rPr>
        <w:t xml:space="preserve">Tulos</w:t>
      </w:r>
    </w:p>
    <w:p>
      <w:r>
        <w:t xml:space="preserve">Mihin Madame Dauvray on koukussa?</w:t>
      </w:r>
    </w:p>
    <w:p>
      <w:r>
        <w:rPr>
          <w:b/>
        </w:rPr>
        <w:t xml:space="preserve">Tulos</w:t>
      </w:r>
    </w:p>
    <w:p>
      <w:r>
        <w:t xml:space="preserve">Mihin Madame Dauvray oli koukussa?</w:t>
      </w:r>
    </w:p>
    <w:p>
      <w:r>
        <w:rPr>
          <w:b/>
        </w:rPr>
        <w:t xml:space="preserve">Tulos</w:t>
      </w:r>
    </w:p>
    <w:p>
      <w:r>
        <w:t xml:space="preserve">Kuka on rikas?</w:t>
      </w:r>
    </w:p>
    <w:p>
      <w:r>
        <w:rPr>
          <w:b/>
        </w:rPr>
        <w:t xml:space="preserve">Tulos</w:t>
      </w:r>
    </w:p>
    <w:p>
      <w:r>
        <w:t xml:space="preserve">Mitä Madame Dauvrayn piika haluaa varastaa Madamelta?</w:t>
      </w:r>
    </w:p>
    <w:p>
      <w:r>
        <w:rPr>
          <w:b/>
        </w:rPr>
        <w:t xml:space="preserve">Tulos</w:t>
      </w:r>
    </w:p>
    <w:p>
      <w:r>
        <w:t xml:space="preserve">Kuka pelastaa Celian?</w:t>
      </w:r>
    </w:p>
    <w:p>
      <w:r>
        <w:rPr>
          <w:b/>
        </w:rPr>
        <w:t xml:space="preserve">Tulos</w:t>
      </w:r>
    </w:p>
    <w:p>
      <w:r>
        <w:t xml:space="preserve">Mitä Madame Dauvray on täysin tietoinen henkimaailman tapahtumista?</w:t>
      </w:r>
    </w:p>
    <w:p>
      <w:r>
        <w:rPr>
          <w:b/>
        </w:rPr>
        <w:t xml:space="preserve">Tulos</w:t>
      </w:r>
    </w:p>
    <w:p>
      <w:r>
        <w:t xml:space="preserve">Missä Celia Harland asui?</w:t>
      </w:r>
    </w:p>
    <w:p>
      <w:r>
        <w:rPr>
          <w:b/>
        </w:rPr>
        <w:t xml:space="preserve">Tulos</w:t>
      </w:r>
    </w:p>
    <w:p>
      <w:r>
        <w:t xml:space="preserve">Kuka ystävystyy Celian kanssa?</w:t>
      </w:r>
    </w:p>
    <w:p>
      <w:r>
        <w:rPr>
          <w:b/>
        </w:rPr>
        <w:t xml:space="preserve">Tulos</w:t>
      </w:r>
    </w:p>
    <w:p>
      <w:r>
        <w:t xml:space="preserve">Kuka puolestaan lavastetaan syylliseksi Madame Dauvaryn murhaan?</w:t>
      </w:r>
    </w:p>
    <w:p>
      <w:r>
        <w:rPr>
          <w:b/>
        </w:rPr>
        <w:t xml:space="preserve">Tulos</w:t>
      </w:r>
    </w:p>
    <w:p>
      <w:r>
        <w:t xml:space="preserve">Kuka oli Celia Harlandin ystävä?</w:t>
      </w:r>
    </w:p>
    <w:p>
      <w:r>
        <w:rPr>
          <w:b/>
        </w:rPr>
        <w:t xml:space="preserve">Tulos</w:t>
      </w:r>
    </w:p>
    <w:p>
      <w:r>
        <w:t xml:space="preserve">Kuka paljasti salaliiton?</w:t>
      </w:r>
    </w:p>
    <w:p>
      <w:r>
        <w:rPr>
          <w:b/>
        </w:rPr>
        <w:t xml:space="preserve">Tulos</w:t>
      </w:r>
    </w:p>
    <w:p>
      <w:r>
        <w:t xml:space="preserve">Kuka auttoi Madame Dauvrayta hyväntekeväisyydentekijänsä istuntojen järjestämisessä?</w:t>
      </w:r>
    </w:p>
    <w:p>
      <w:r>
        <w:rPr>
          <w:b/>
        </w:rPr>
        <w:t xml:space="preserve">Tulos</w:t>
      </w:r>
    </w:p>
    <w:p>
      <w:r>
        <w:t xml:space="preserve">Mistä komisario Hanaud löytää Celian juuri riittävän ajoissa pelastaakseen hänet?</w:t>
      </w:r>
    </w:p>
    <w:p>
      <w:r>
        <w:rPr>
          <w:b/>
        </w:rPr>
        <w:t xml:space="preserve">Tulos</w:t>
      </w:r>
    </w:p>
    <w:p>
      <w:r>
        <w:t xml:space="preserve">Kuka on rikollisjengin päällikkö?</w:t>
      </w:r>
    </w:p>
    <w:p>
      <w:r>
        <w:rPr>
          <w:b/>
        </w:rPr>
        <w:t xml:space="preserve">Esimerkki 3.1426</w:t>
      </w:r>
    </w:p>
    <w:p>
      <w:r>
        <w:t xml:space="preserve"> Elokuva sijoittuu Los Angelesiin, jossa huumekuningas Judah Earl (Richard Brooks) tapattaa mekaanikko Ashe Corvenin (Vincent P rez) ja tämän kahdeksanvuotiaan pojan Dannyn (Eric Acosta) sen jälkeen, kun he ovat todistaneet, kuinka Judahin roistojoukko murhasi toisen huumediilerin.Ensimmäisestä elokuvasta tuttu Sarah (Mia Kirshner) on nyt aikuinen, joka työskentelee päivisin tatuointiliikkeessä ja maalaa öisin surrealistisia kuvia kuolemasta ja ylösnousemuksesta asunnossaan. Häntä vainoavat häiritsevät unet Ashesta ja Dannysta, ja tatuointisalongissa tehdyn työpäivän jälkeen Sarahin luona asunnossaan vierailee suuri varis, joka miettii Eric Dravenin vuosia sitten antamaa sormusta.Sarah seuraa varista satamaan Pyhäinpäivän yönä ja näkee Ashen ylösnousemuksen ja hurjan pakenemisen vesihautaansa. Hän vie hänet asuntoonsa. Kun Sarah kertoo Ashelle, että hän on kuollut, hän joutuu paniikkiin ja juoksee huutaen yöhön päätyen omaan kotiinsa, jossa hän elää uudelleen elämänsä viimeiset hetket.Sarah saapuu sinne ja löytää Ashea mietiskelemässä, ja hän selittää hänelle, miksi Varis on herättänyt hänet henkiin, jotta hän voi kostaa rikollisille, jotka tappoivat hänet ja Dannyn. Variksen johdolla Ashe alkaa tappaa Judahin kätyreitä yksi kerrallaan. Ashe vierailee ensin Hämähäkki-apinan (Vincent Castellanos) luona huumevarastossa ja kuulustelee häntä siitä, ketkä muut olivat mukana murhissa. Sitten Ashe tappaa hänet räjäyttämällä rakennuksen. Toinen Judahin lakeijoista, Nemo (Thomas Jane), viettää yön tirkistelijäkopissa. Ashe ilmestyy koppiin, tappaa hänet ja jättää hänelle housuihinsa tungetun nuken ja suuhunsa paperisen variksen. judahilla on palveluksessaan sokea profeetta Sybil (Tracey Ellis), joka pystyy selvittämään Ashen yhteyden Sarahiin ja varikseen, joka on hänen voimiensa lähde. Judah vangitsee Sarahin houkutellakseen Ashea luokseen ja anastaakseen tämän voimat. yksi murhaajista, Kali (Thuy Trang), menee Sarahin asuntoon houkutellakseen Ashea ulos. Taistellessaan häntä vastaan Ashe tajuaa, että Kali on se, joka tappoi Dannyn; raivostuneena hän heittää hänet seinään, jolloin hänen jalkansa murtuu, ja sitten ulos ikkunasta, jättäen jälkeensä variksen muotoisen verikuvion. Tämän jälkeen Ashe jahtaa Judahin oikeaa kättä, Curvea (Iggy Pop), moottoripyöräajojahdissa. Ashe ampuu Curven moottoripyörää, joka räjähtää ja heittää Curven tielle. Ashe raahaa Curven sitten läheiseen jokeen ja jättää hänet kuolemaan, kun paikalliset seurakuntalaiset heittävät alas kukkien terälehtiä variksen muodossa. vuotuisen Kuolleiden päivän festivaalin päivänä. Judah ottaa variksen kiinni ja seivästää sen siivet veitsillä ennen kuin tappaa sen. Sitten hän nauttii variksen verta ja varastaa Ashen voiman. Äkkiä kuolevainen Ashe melkein kuolee järkytykseen, mutta herää henkiin nähtyään näyn Dannysta, joka käskee häntä jatkamaan taistelua. Ashe yrittää nyt pelastaa Sarahin etsimällä Judahin hänen piilopaikastaan, hylätystä kirkosta. Judah voittaa heikentyneen Ashen taistelussa. Judah sitoo köyden Ashen ympärille ja ruoskii häntä raa'asti aikomuksenaan hirttää hänet.Sarah ryntää paikalle ja iskee Judahia otsaan, jolloin Judah pudottaa Ashen. Judah vetää veitsen esiin ja lähtee liikkeelle kohti Ashea. Sarah tulee tielle, ja Judah iskee häntä vatsaan. Ashe nousee ylös ja puukottaa Judahin metalliputkeen, mutta tämäkään ei tapa Judahia. Kun Juuda on yhä seivästettynä, Ashe kutsuu variksia, jotka syövät Juudan. Sarah kuolee Ashen sylissä, mikä muistuttaa hänen aiemmin elokuvassa valmistunutta maalaustaan. Ashe palaa kuolemaan tietäen, että hän voi levätä rauhassa Sarahin ja poikansa kanssa.</w:t>
      </w:r>
    </w:p>
    <w:p>
      <w:r>
        <w:rPr>
          <w:b/>
        </w:rPr>
        <w:t xml:space="preserve">Tulos</w:t>
      </w:r>
    </w:p>
    <w:p>
      <w:r>
        <w:t xml:space="preserve">Kuka vangitsee Sarahin?</w:t>
      </w:r>
    </w:p>
    <w:p>
      <w:r>
        <w:rPr>
          <w:b/>
        </w:rPr>
        <w:t xml:space="preserve">Tulos</w:t>
      </w:r>
    </w:p>
    <w:p>
      <w:r>
        <w:t xml:space="preserve">Mikä on Sarahin sormuksen merkitys?</w:t>
      </w:r>
    </w:p>
    <w:p>
      <w:r>
        <w:rPr>
          <w:b/>
        </w:rPr>
        <w:t xml:space="preserve">Tulos</w:t>
      </w:r>
    </w:p>
    <w:p>
      <w:r>
        <w:t xml:space="preserve">Mikä merkitys on Sarahin luona käyvällä variksella?</w:t>
      </w:r>
    </w:p>
    <w:p>
      <w:r>
        <w:rPr>
          <w:b/>
        </w:rPr>
        <w:t xml:space="preserve">Tulos</w:t>
      </w:r>
    </w:p>
    <w:p>
      <w:r>
        <w:t xml:space="preserve">Miksi varis herättää Ashen henkiin?</w:t>
      </w:r>
    </w:p>
    <w:p>
      <w:r>
        <w:rPr>
          <w:b/>
        </w:rPr>
        <w:t xml:space="preserve">Tulos</w:t>
      </w:r>
    </w:p>
    <w:p>
      <w:r>
        <w:t xml:space="preserve">Mikä oli Ashe Corvenin ammatti?</w:t>
      </w:r>
    </w:p>
    <w:p>
      <w:r>
        <w:rPr>
          <w:b/>
        </w:rPr>
        <w:t xml:space="preserve">Tulos</w:t>
      </w:r>
    </w:p>
    <w:p>
      <w:r>
        <w:t xml:space="preserve">Mitä Ashe Corven ja Danny todistivat?</w:t>
      </w:r>
    </w:p>
    <w:p>
      <w:r>
        <w:rPr>
          <w:b/>
        </w:rPr>
        <w:t xml:space="preserve">Tulos</w:t>
      </w:r>
    </w:p>
    <w:p>
      <w:r>
        <w:t xml:space="preserve">Miksi Juuda tapattaa Ashen ja Dannyn?</w:t>
      </w:r>
    </w:p>
    <w:p>
      <w:r>
        <w:rPr>
          <w:b/>
        </w:rPr>
        <w:t xml:space="preserve">Tulos</w:t>
      </w:r>
    </w:p>
    <w:p>
      <w:r>
        <w:t xml:space="preserve">Mikä on Sarahin ammatti?</w:t>
      </w:r>
    </w:p>
    <w:p>
      <w:r>
        <w:rPr>
          <w:b/>
        </w:rPr>
        <w:t xml:space="preserve">Tulos</w:t>
      </w:r>
    </w:p>
    <w:p>
      <w:r>
        <w:t xml:space="preserve">Miten Juuda lopulta kuolee?</w:t>
      </w:r>
    </w:p>
    <w:p>
      <w:r>
        <w:rPr>
          <w:b/>
        </w:rPr>
        <w:t xml:space="preserve">Tulos</w:t>
      </w:r>
    </w:p>
    <w:p>
      <w:r>
        <w:t xml:space="preserve">Kuka määräsi Ashen ja Dannyn kuoleman?</w:t>
      </w:r>
    </w:p>
    <w:p>
      <w:r>
        <w:rPr>
          <w:b/>
        </w:rPr>
        <w:t xml:space="preserve">Tulos</w:t>
      </w:r>
    </w:p>
    <w:p>
      <w:r>
        <w:t xml:space="preserve">Miten Juuda tietää Saarasta ja variksesta?</w:t>
      </w:r>
    </w:p>
    <w:p>
      <w:r>
        <w:rPr>
          <w:b/>
        </w:rPr>
        <w:t xml:space="preserve">Tulos</w:t>
      </w:r>
    </w:p>
    <w:p>
      <w:r>
        <w:t xml:space="preserve">Missä Sarah työskentelee päivisin?</w:t>
      </w:r>
    </w:p>
    <w:p>
      <w:r>
        <w:rPr>
          <w:b/>
        </w:rPr>
        <w:t xml:space="preserve">Tulos</w:t>
      </w:r>
    </w:p>
    <w:p>
      <w:r>
        <w:t xml:space="preserve">Miten Juuda varastaa Ashen voiman?</w:t>
      </w:r>
    </w:p>
    <w:p>
      <w:r>
        <w:rPr>
          <w:b/>
        </w:rPr>
        <w:t xml:space="preserve">Tulos</w:t>
      </w:r>
    </w:p>
    <w:p>
      <w:r>
        <w:t xml:space="preserve">Mitä tietoja Ashe saa Spider-Monkeyltä?</w:t>
      </w:r>
    </w:p>
    <w:p>
      <w:r>
        <w:rPr>
          <w:b/>
        </w:rPr>
        <w:t xml:space="preserve">Tulos</w:t>
      </w:r>
    </w:p>
    <w:p>
      <w:r>
        <w:t xml:space="preserve">Kuka Sarahin mielestä hautoo?</w:t>
      </w:r>
    </w:p>
    <w:p>
      <w:r>
        <w:rPr>
          <w:b/>
        </w:rPr>
        <w:t xml:space="preserve">Tulos</w:t>
      </w:r>
    </w:p>
    <w:p>
      <w:r>
        <w:t xml:space="preserve">Mitä Juuda tekee anastaakseen Ashen voiman?</w:t>
      </w:r>
    </w:p>
    <w:p>
      <w:r>
        <w:rPr>
          <w:b/>
        </w:rPr>
        <w:t xml:space="preserve">Tulos</w:t>
      </w:r>
    </w:p>
    <w:p>
      <w:r>
        <w:t xml:space="preserve">Mikä eläin vierailee Sarahin luona Pyhäinpäivänä?</w:t>
      </w:r>
    </w:p>
    <w:p>
      <w:r>
        <w:rPr>
          <w:b/>
        </w:rPr>
        <w:t xml:space="preserve">Tulos</w:t>
      </w:r>
    </w:p>
    <w:p>
      <w:r>
        <w:t xml:space="preserve">Mitkä eläimet syövät ja tappavat Juudan?</w:t>
      </w:r>
    </w:p>
    <w:p>
      <w:r>
        <w:rPr>
          <w:b/>
        </w:rPr>
        <w:t xml:space="preserve">Tulos</w:t>
      </w:r>
    </w:p>
    <w:p>
      <w:r>
        <w:t xml:space="preserve">Mihin Sara vetoaa, jotta se söisi Juudan?</w:t>
      </w:r>
    </w:p>
    <w:p>
      <w:r>
        <w:rPr>
          <w:b/>
        </w:rPr>
        <w:t xml:space="preserve">Tulos</w:t>
      </w:r>
    </w:p>
    <w:p>
      <w:r>
        <w:t xml:space="preserve">Mistä Sarah löytää Spider Monkeyn?</w:t>
      </w:r>
    </w:p>
    <w:p>
      <w:r>
        <w:rPr>
          <w:b/>
        </w:rPr>
        <w:t xml:space="preserve">Tulos</w:t>
      </w:r>
    </w:p>
    <w:p>
      <w:r>
        <w:t xml:space="preserve">Mitä Juuda tekee yrittäessään houkutella Ashea luokseen?</w:t>
      </w:r>
    </w:p>
    <w:p>
      <w:r>
        <w:rPr>
          <w:b/>
        </w:rPr>
        <w:t xml:space="preserve">Tulos</w:t>
      </w:r>
    </w:p>
    <w:p>
      <w:r>
        <w:t xml:space="preserve">Ketä Sarah seuraa satamaan?</w:t>
      </w:r>
    </w:p>
    <w:p>
      <w:r>
        <w:rPr>
          <w:b/>
        </w:rPr>
        <w:t xml:space="preserve">Tulos</w:t>
      </w:r>
    </w:p>
    <w:p>
      <w:r>
        <w:t xml:space="preserve">Miksi varis herätti Sarahin mukaan Aschen henkiin?</w:t>
      </w:r>
    </w:p>
    <w:p>
      <w:r>
        <w:rPr>
          <w:b/>
        </w:rPr>
        <w:t xml:space="preserve">Tulos</w:t>
      </w:r>
    </w:p>
    <w:p>
      <w:r>
        <w:t xml:space="preserve">Miksi Juuda vangitsee Saaran?</w:t>
      </w:r>
    </w:p>
    <w:p>
      <w:r>
        <w:rPr>
          <w:b/>
        </w:rPr>
        <w:t xml:space="preserve">Tulos</w:t>
      </w:r>
    </w:p>
    <w:p>
      <w:r>
        <w:t xml:space="preserve">Kuka on Juudan sokea profeetta?</w:t>
      </w:r>
    </w:p>
    <w:p>
      <w:r>
        <w:rPr>
          <w:b/>
        </w:rPr>
        <w:t xml:space="preserve">Tulos</w:t>
      </w:r>
    </w:p>
    <w:p>
      <w:r>
        <w:t xml:space="preserve">Kuka löytyy tirkistelykopista?</w:t>
      </w:r>
    </w:p>
    <w:p>
      <w:r>
        <w:rPr>
          <w:b/>
        </w:rPr>
        <w:t xml:space="preserve">Tulos</w:t>
      </w:r>
    </w:p>
    <w:p>
      <w:r>
        <w:t xml:space="preserve">Mitä Juuda juo varastamaan Ashen voiman?</w:t>
      </w:r>
    </w:p>
    <w:p>
      <w:r>
        <w:rPr>
          <w:b/>
        </w:rPr>
        <w:t xml:space="preserve">Tulos</w:t>
      </w:r>
    </w:p>
    <w:p>
      <w:r>
        <w:t xml:space="preserve">Kun Sarah tuo Ashea ensimmäisen kerran asunnolleen, miksi hän hätääntyy ja juoksee huutaen yöhön?</w:t>
      </w:r>
    </w:p>
    <w:p>
      <w:r>
        <w:rPr>
          <w:b/>
        </w:rPr>
        <w:t xml:space="preserve">Tulos</w:t>
      </w:r>
    </w:p>
    <w:p>
      <w:r>
        <w:t xml:space="preserve">Kuka tappoi Dannyn?</w:t>
      </w:r>
    </w:p>
    <w:p>
      <w:r>
        <w:rPr>
          <w:b/>
        </w:rPr>
        <w:t xml:space="preserve">Tulos</w:t>
      </w:r>
    </w:p>
    <w:p>
      <w:r>
        <w:t xml:space="preserve">Mikä vainoaa Sarahia?</w:t>
      </w:r>
    </w:p>
    <w:p>
      <w:r>
        <w:rPr>
          <w:b/>
        </w:rPr>
        <w:t xml:space="preserve">Esimerkki 3.1427</w:t>
      </w:r>
    </w:p>
    <w:p>
      <w:r>
        <w:t xml:space="preserve"> Päähenkilö Jack Holloway elää yksinäistä elämää Zarathustra-planeetan erämaassa, jonka "omistaa" Chartered Zarathustra Corporation (Victor Gregon johdolla), joka on aluksi asentanut peruspalvelut ja siirtomaavoimien etuvartioasemat, ja joka nyt hyötyy uusista löydöistä, kuten Hollowayn louhimista arvokkaista "aurinkokivistä", kunnes hän ystävystyy pikkuruisen, kissaeläimenkaltaisen humanoidin, lempinimeltään "Little Fuzzy", ja sen matkakumppaneiden kanssa. Havaittuaan, että Fuzzyjen älykkyys saattaa luokitella ne älylliseksi lajiksi, Yhtiö puuttuu niiden toimintaan sillä perusteella, että tällainen löytö julistaisi planeetan suojelluksi alkuperäiskansojen alueeksi ja veisi Zarathustra-yhtiöltä oikeudet sen luonnonvaroihin. Leonard Kellogg, yksi Gregon työntekijöistä, tappaa Fuzzyn ja saa näin aikaan oikeudenkäynnin, jossa päätetään, ovatko Fuzzyt sapientteja. Kesken oikeudenkäynnin Terran laivaston komentaja paljastaa, että hänen väkensä on tutkinut Fuzzeja ja todistanut, että Fuzzeilla on vähintään kymmenvuotiaan ihmislapsen henkinen kapasiteetti. Zarathustra-yhtiön peruskirja mitätöidään välittömästi, ja Kellogg tekee itsemurhan sellissään.Toinen kirja, Fuzzy Sapiens, käsittelee juuri "peruskirjasta vapautunutta Zarathustra-yhtiötä" ja sen asteittaista yhteistyötä planeetan uuden kuvernöörin kanssa planeetan hallinnan varmistamiseksi, samalla kun fuzzyt kiinnittyvät yksittäisiin inhimillisiin holhoojiin, joihin kuuluu myös yhtiön henkilökuntaa. Selväksi käy, että rikolliset käyttävät hallituksen ja Yhtiön epäsäännöllistä asemaa hyväkseen hyökätäkseen sitä vastaan ja varastellakseen aurinkokiviä." Kolmannessa kirjassa, William Tuningin kirjoittamassa Fuzzy Bones -kirjassa, ehdotetaan, että kaikkien Fuzzyjen huomattava kysyntä annospakkauksesta "Extraterrestrial Type Three" (eli "Extee 3" tai "estefee") ei ole yhteneväinen Zarathustran maaperän koostumuksen kanssa. Kehitetään kolmas merkittävä Fuzzy-hahmo nimeltä Starwatcher. Little Fuzzy, Diamond ja Starwatcher nousevat selviksi johtajiksi työskentelyssä ihmisten kanssa. "Kultainen unelma" sopii näiden kolmen kirjan kanssa yhteen yleisen juonen ja ihmissuhteiden osalta. "Näiden kahden virallisen jatko-osan jälkeen Piper itse kirjoittamassaan alkuperäisessä kolmannessa kirjassa tarjotaan vaihtoehtoinen tulevaisuus, jossa Little Fuzzy itse on eronnut Jack Hollowaysta ja esittelee yhdistettyyn yhteiskuntaan villien Fuzzyjen joukon." Tämä kirja on kuitenkin vain yksi niistä.</w:t>
      </w:r>
    </w:p>
    <w:p>
      <w:r>
        <w:rPr>
          <w:b/>
        </w:rPr>
        <w:t xml:space="preserve">Tulos</w:t>
      </w:r>
    </w:p>
    <w:p>
      <w:r>
        <w:t xml:space="preserve">Mitä Kelloggin tappaminen aiheuttaa?</w:t>
      </w:r>
    </w:p>
    <w:p>
      <w:r>
        <w:rPr>
          <w:b/>
        </w:rPr>
        <w:t xml:space="preserve">Tulos</w:t>
      </w:r>
    </w:p>
    <w:p>
      <w:r>
        <w:t xml:space="preserve">Kuka on vaihtoehtoisessa tulevaisuudessa erotettu Hollowaysta?</w:t>
      </w:r>
    </w:p>
    <w:p>
      <w:r>
        <w:rPr>
          <w:b/>
        </w:rPr>
        <w:t xml:space="preserve">Tulos</w:t>
      </w:r>
    </w:p>
    <w:p>
      <w:r>
        <w:t xml:space="preserve">Miksi Leonard Kellogg oli vankilassa?</w:t>
      </w:r>
    </w:p>
    <w:p>
      <w:r>
        <w:rPr>
          <w:b/>
        </w:rPr>
        <w:t xml:space="preserve">Tulos</w:t>
      </w:r>
    </w:p>
    <w:p>
      <w:r>
        <w:t xml:space="preserve">Mikä on fuzzien henkinen kapasiteetti?</w:t>
      </w:r>
    </w:p>
    <w:p>
      <w:r>
        <w:rPr>
          <w:b/>
        </w:rPr>
        <w:t xml:space="preserve">Tulos</w:t>
      </w:r>
    </w:p>
    <w:p>
      <w:r>
        <w:t xml:space="preserve">Mikä on Hollowayn kaivos?</w:t>
      </w:r>
    </w:p>
    <w:p>
      <w:r>
        <w:rPr>
          <w:b/>
        </w:rPr>
        <w:t xml:space="preserve">Tulos</w:t>
      </w:r>
    </w:p>
    <w:p>
      <w:r>
        <w:t xml:space="preserve">Kuka omistaa Zarathustran?</w:t>
      </w:r>
    </w:p>
    <w:p>
      <w:r>
        <w:rPr>
          <w:b/>
        </w:rPr>
        <w:t xml:space="preserve">Tulos</w:t>
      </w:r>
    </w:p>
    <w:p>
      <w:r>
        <w:t xml:space="preserve">Miksi Zarathustran hallitus ja nyt peruskirjasta vapaa Zarathustra-yhtiö tekevät yhteistyötä keskenään?</w:t>
      </w:r>
    </w:p>
    <w:p>
      <w:r>
        <w:rPr>
          <w:b/>
        </w:rPr>
        <w:t xml:space="preserve">Tulos</w:t>
      </w:r>
    </w:p>
    <w:p>
      <w:r>
        <w:t xml:space="preserve">Kuka tekee itsemurhan?</w:t>
      </w:r>
    </w:p>
    <w:p>
      <w:r>
        <w:rPr>
          <w:b/>
        </w:rPr>
        <w:t xml:space="preserve">Tulos</w:t>
      </w:r>
    </w:p>
    <w:p>
      <w:r>
        <w:t xml:space="preserve">Mitä oikeudenkäyntiä käytetään määrittämään?</w:t>
      </w:r>
    </w:p>
    <w:p>
      <w:r>
        <w:rPr>
          <w:b/>
        </w:rPr>
        <w:t xml:space="preserve">Tulos</w:t>
      </w:r>
    </w:p>
    <w:p>
      <w:r>
        <w:t xml:space="preserve">Kuka tappaa pörriäisen?</w:t>
      </w:r>
    </w:p>
    <w:p>
      <w:r>
        <w:rPr>
          <w:b/>
        </w:rPr>
        <w:t xml:space="preserve">Tulos</w:t>
      </w:r>
    </w:p>
    <w:p>
      <w:r>
        <w:t xml:space="preserve">Missä Kellogg kuolee?</w:t>
      </w:r>
    </w:p>
    <w:p>
      <w:r>
        <w:rPr>
          <w:b/>
        </w:rPr>
        <w:t xml:space="preserve">Tulos</w:t>
      </w:r>
    </w:p>
    <w:p>
      <w:r>
        <w:t xml:space="preserve">Kuka omistaa Zarathustran planeetan?</w:t>
      </w:r>
    </w:p>
    <w:p>
      <w:r>
        <w:rPr>
          <w:b/>
        </w:rPr>
        <w:t xml:space="preserve">Tulos</w:t>
      </w:r>
    </w:p>
    <w:p>
      <w:r>
        <w:t xml:space="preserve">Mikä yritys on mitätöity?</w:t>
      </w:r>
    </w:p>
    <w:p>
      <w:r>
        <w:rPr>
          <w:b/>
        </w:rPr>
        <w:t xml:space="preserve">Tulos</w:t>
      </w:r>
    </w:p>
    <w:p>
      <w:r>
        <w:t xml:space="preserve">Mikä vaikutus epävakaalla hallituksella on Fuzzien toimintaan?</w:t>
      </w:r>
    </w:p>
    <w:p>
      <w:r>
        <w:rPr>
          <w:b/>
        </w:rPr>
        <w:t xml:space="preserve">Tulos</w:t>
      </w:r>
    </w:p>
    <w:p>
      <w:r>
        <w:t xml:space="preserve">Kuka antaa tietoa siitä, että on tehty tutkimuksia, jotka todistavat, että fuzzien henkinen kapasiteetti on kymmenvuotiaan lapsen?</w:t>
      </w:r>
    </w:p>
    <w:p>
      <w:r>
        <w:rPr>
          <w:b/>
        </w:rPr>
        <w:t xml:space="preserve">Tulos</w:t>
      </w:r>
    </w:p>
    <w:p>
      <w:r>
        <w:t xml:space="preserve">Kuka johtaa planeetan omistavaa yhtiötä?</w:t>
      </w:r>
    </w:p>
    <w:p>
      <w:r>
        <w:rPr>
          <w:b/>
        </w:rPr>
        <w:t xml:space="preserve">Tulos</w:t>
      </w:r>
    </w:p>
    <w:p>
      <w:r>
        <w:t xml:space="preserve">Kuka tappaa pörriäisen?</w:t>
      </w:r>
    </w:p>
    <w:p>
      <w:r>
        <w:rPr>
          <w:b/>
        </w:rPr>
        <w:t xml:space="preserve">Tulos</w:t>
      </w:r>
    </w:p>
    <w:p>
      <w:r>
        <w:t xml:space="preserve">Mitä Chartered Zarathustra Corporation teki Zarathustra-planeetalla?</w:t>
      </w:r>
    </w:p>
    <w:p>
      <w:r>
        <w:rPr>
          <w:b/>
        </w:rPr>
        <w:t xml:space="preserve">Tulos</w:t>
      </w:r>
    </w:p>
    <w:p>
      <w:r>
        <w:t xml:space="preserve">Miten Kellogg kuolee?</w:t>
      </w:r>
    </w:p>
    <w:p>
      <w:r>
        <w:rPr>
          <w:b/>
        </w:rPr>
        <w:t xml:space="preserve">Tulos</w:t>
      </w:r>
    </w:p>
    <w:p>
      <w:r>
        <w:t xml:space="preserve">Millä planeetalla Holloway asuu?</w:t>
      </w:r>
    </w:p>
    <w:p>
      <w:r>
        <w:rPr>
          <w:b/>
        </w:rPr>
        <w:t xml:space="preserve">Tulos</w:t>
      </w:r>
    </w:p>
    <w:p>
      <w:r>
        <w:t xml:space="preserve">Ketkä ovat kolme sumeaa johtajaa, jotka työskentelevät ihmisten kanssa?</w:t>
      </w:r>
    </w:p>
    <w:p>
      <w:r>
        <w:rPr>
          <w:b/>
        </w:rPr>
        <w:t xml:space="preserve">Tulos</w:t>
      </w:r>
    </w:p>
    <w:p>
      <w:r>
        <w:t xml:space="preserve">Millä planeetalla tarina alkaa?</w:t>
      </w:r>
    </w:p>
    <w:p>
      <w:r>
        <w:rPr>
          <w:b/>
        </w:rPr>
        <w:t xml:space="preserve">Tulos</w:t>
      </w:r>
    </w:p>
    <w:p>
      <w:r>
        <w:t xml:space="preserve">Kuka on Starwatcher?</w:t>
      </w:r>
    </w:p>
    <w:p>
      <w:r>
        <w:rPr>
          <w:b/>
        </w:rPr>
        <w:t xml:space="preserve">Tulos</w:t>
      </w:r>
    </w:p>
    <w:p>
      <w:r>
        <w:t xml:space="preserve">Mikä on "fuzzy"?</w:t>
      </w:r>
    </w:p>
    <w:p>
      <w:r>
        <w:rPr>
          <w:b/>
        </w:rPr>
        <w:t xml:space="preserve">Tulos</w:t>
      </w:r>
    </w:p>
    <w:p>
      <w:r>
        <w:t xml:space="preserve">Mikä on Zarathustran laivaston nimi?</w:t>
      </w:r>
    </w:p>
    <w:p>
      <w:r>
        <w:rPr>
          <w:b/>
        </w:rPr>
        <w:t xml:space="preserve">Tulos</w:t>
      </w:r>
    </w:p>
    <w:p>
      <w:r>
        <w:t xml:space="preserve">Kenen kanssa Jack Holloway ystävystyy?</w:t>
      </w:r>
    </w:p>
    <w:p>
      <w:r>
        <w:rPr>
          <w:b/>
        </w:rPr>
        <w:t xml:space="preserve">Tulos</w:t>
      </w:r>
    </w:p>
    <w:p>
      <w:r>
        <w:t xml:space="preserve">Mikä on kymmenenvuotiaan lapsen henkinen toimintakyky?</w:t>
      </w:r>
    </w:p>
    <w:p>
      <w:r>
        <w:rPr>
          <w:b/>
        </w:rPr>
        <w:t xml:space="preserve">Tulos</w:t>
      </w:r>
    </w:p>
    <w:p>
      <w:r>
        <w:t xml:space="preserve">Kuka asuu Zarathustrassa?</w:t>
      </w:r>
    </w:p>
    <w:p>
      <w:r>
        <w:rPr>
          <w:b/>
        </w:rPr>
        <w:t xml:space="preserve">Tulos</w:t>
      </w:r>
    </w:p>
    <w:p>
      <w:r>
        <w:t xml:space="preserve">Miksi Chartered Zarathustra Corporation menetti toimilupansa?</w:t>
      </w:r>
    </w:p>
    <w:p>
      <w:r>
        <w:rPr>
          <w:b/>
        </w:rPr>
        <w:t xml:space="preserve">Tulos</w:t>
      </w:r>
    </w:p>
    <w:p>
      <w:r>
        <w:t xml:space="preserve">Mikä on fuzzie?</w:t>
      </w:r>
    </w:p>
    <w:p>
      <w:r>
        <w:rPr>
          <w:b/>
        </w:rPr>
        <w:t xml:space="preserve">Tulos</w:t>
      </w:r>
    </w:p>
    <w:p>
      <w:r>
        <w:t xml:space="preserve">Minkä nimen Holloway antaa olennolle?</w:t>
      </w:r>
    </w:p>
    <w:p>
      <w:r>
        <w:rPr>
          <w:b/>
        </w:rPr>
        <w:t xml:space="preserve">Tulos</w:t>
      </w:r>
    </w:p>
    <w:p>
      <w:r>
        <w:t xml:space="preserve">Kuka on Jack Holloway?</w:t>
      </w:r>
    </w:p>
    <w:p>
      <w:r>
        <w:rPr>
          <w:b/>
        </w:rPr>
        <w:t xml:space="preserve">Tulos</w:t>
      </w:r>
    </w:p>
    <w:p>
      <w:r>
        <w:t xml:space="preserve">Kuka hahmo tekee itsemurhan?</w:t>
      </w:r>
    </w:p>
    <w:p>
      <w:r>
        <w:rPr>
          <w:b/>
        </w:rPr>
        <w:t xml:space="preserve">Tulos</w:t>
      </w:r>
    </w:p>
    <w:p>
      <w:r>
        <w:t xml:space="preserve">Kenelle Leonard Kellogg työskentelee?</w:t>
      </w:r>
    </w:p>
    <w:p>
      <w:r>
        <w:rPr>
          <w:b/>
        </w:rPr>
        <w:t xml:space="preserve">Tulos</w:t>
      </w:r>
    </w:p>
    <w:p>
      <w:r>
        <w:t xml:space="preserve">Mikä tekisi planeetasta suojellun alkuperäiskansojen alueen?</w:t>
      </w:r>
    </w:p>
    <w:p>
      <w:r>
        <w:rPr>
          <w:b/>
        </w:rPr>
        <w:t xml:space="preserve">Tulos</w:t>
      </w:r>
    </w:p>
    <w:p>
      <w:r>
        <w:t xml:space="preserve">Mitä ovat "aurinkokivet"?</w:t>
      </w:r>
    </w:p>
    <w:p>
      <w:r>
        <w:rPr>
          <w:b/>
        </w:rPr>
        <w:t xml:space="preserve">Tulos</w:t>
      </w:r>
    </w:p>
    <w:p>
      <w:r>
        <w:t xml:space="preserve">Mikä on kolmannen merkittävän Fuzzyn nimi?</w:t>
      </w:r>
    </w:p>
    <w:p>
      <w:r>
        <w:rPr>
          <w:b/>
        </w:rPr>
        <w:t xml:space="preserve">Tulos</w:t>
      </w:r>
    </w:p>
    <w:p>
      <w:r>
        <w:t xml:space="preserve">Mihin pörriäiset kiinnittyvät?</w:t>
      </w:r>
    </w:p>
    <w:p>
      <w:r>
        <w:rPr>
          <w:b/>
        </w:rPr>
        <w:t xml:space="preserve">Tulos</w:t>
      </w:r>
    </w:p>
    <w:p>
      <w:r>
        <w:t xml:space="preserve">Ketkä ovat kolme merkittävää Fuzzy-johtajaa Fuzzy Bonesissa?</w:t>
      </w:r>
    </w:p>
    <w:p>
      <w:r>
        <w:rPr>
          <w:b/>
        </w:rPr>
        <w:t xml:space="preserve">Tulos</w:t>
      </w:r>
    </w:p>
    <w:p>
      <w:r>
        <w:t xml:space="preserve">Mihin Holloway ystävystyy?</w:t>
      </w:r>
    </w:p>
    <w:p>
      <w:r>
        <w:rPr>
          <w:b/>
        </w:rPr>
        <w:t xml:space="preserve">Esimerkki 3.1428</w:t>
      </w:r>
    </w:p>
    <w:p>
      <w:r>
        <w:t xml:space="preserve"> Kahdeksantoistavuotias Charity Royall on kyllästynyt elämään North Dormerin pikkukaupungissa. Hän on kirjastonhoitaja ja North Dormerin tärkeimmän kansalaisen, asianajaja Royallin, holhokki. Kirjastossa työskennellessään Charity tapaa vierailevan arkkitehdin Lucius Harneyn. Kun Harneyn serkku, neiti Hatchard, jonka luona hän asuu, lähtee kylästä, Harneysta tulee herra Royallin vuokralainen ja Charitystä hänen seuralaisensa, kun hän tutkii rakennuksia valmisteilla olevaa siirtomaataloja käsittelevää kirjaa varten. Herra Royall, joka aikoinaan yritti tunkeutua Charityn makuuhuoneeseen vaimonsa kuoleman jälkeen ja pyysi myöhemmin Charitya vaimokseen, huomaa heidän kasvavan läheisyytensä. Hän yrittää lopettaa sen kertomalla Harneylle, ettei hän voi enää majoittaa tätä taloonsa. Harney saa näyttämään siltä, että hän on lähtenyt kaupungista, mutta muuttaa vain läheiseen kylään ja jatkaa yhteydenpitoa Charityn kanssa. matkalla Nettletoniin Harney suutelee Charityä ensimmäistä kertaa ja ostaa tälle lahjaksi rintakorun. Sen jälkeen he törmäävät juopuneeseen herra Royalliin, jolla on mukanaan prostituoituja. Herra Royall pahoinpitelee Charitya sanallisesti, jolloin Charityn häpeä valtaa. Matkan jälkeen Charity ja Harney aloittavat seksisuhteen. North Dormer s Old Home Week -tapahtuman seremoniassa Charity näkee Harneyn seurapiirityttö Annabel Balchin kanssa, jota hän kadehtii. Sen jälkeen Charity menee hylättyyn taloon, jossa hän ja Harney tavallisesti tapaavat. Herra Royall ilmestyy yllättäen paikalle, ja kun Harney saapuu paikalle, herra Royall kysyy häneltä sarkastisesti, aikooko Harney asua tuossa talossa avioiduttuaan Charityn kanssa. Kun vihainen herra Royall lähtee, Harney lupaa Charitylle, että hän aikoo mennä naimisiin Charityn kanssa, mutta että hänen on ensin lähdettävä pois joksikin aikaa. Harneyn lähdettyä kaupungista Charityn ystävä Ally paljastaa, että hän näki Harneyn lähtevän Annabel Balchin kanssa, jonka kanssa Harney on menossa naimisiin. Charity kirjoittaa Harneylle kirjeen, jossa hän kehottaa häntä tekemään oikein ja menemään naimisiin Annabelin kanssa. Charity on voinut huonosti, joten hän menee tohtori Merklen luo ("pullea nainen, jolla oli pienet kirkkaat silmät, valtava määrä mustaa tukkaa, joka laskeutui alas otsalle, ja luonnottoman valkoiset ja tasaiset hampaat"), joka vahvistaa hänen epäilynsä, että hän on raskaana. Tutkimuksen jälkeen tohtori Merkle veloittaa viisi dollaria, ja koska Charityn rahat eivät riitä siihen, hän joutuu jättämään Harneyn hänelle antaman rintakorun. Kotiin päästyään hän lukee Harneyn lähettämän kirjeen, joka saa hänet ymmärtämään, että Harney tuskin rikkoo lupauksistaan huolimatta kihlaustaan neiti Balchin kanssa. Charity päättää, ettei voi jäädä kotiin, ja lähtee vuorelle etsimään äitiään. Matkalla hän tapaa papin, herra Milesin, ja hänen ystävänsä Liff Hyattin. He ovat matkalla vuorelle, koska Charityn äiti on kuolemaisillaan. Kun he saapuvat, Charityn äiti on jo kuollut, ja he kolme hautaavat hänet. Charity jää vuorelle yöksi, missä hän näkee äärimmäisen köyhyyden ja päättää, ettei aio kasvattaa lastaan siellä. Hän päättää ryhtyä prostituoiduksi ja palkata ansaitsemillaan rahoilla jonkun huolehtimaan lapsestaan. Kotimatkalla hän tapaa herra Royallin, joka on tullut hakemaan häntä. Kun Charity on mennyt naimisiin herra Royallin kanssa Nettletonissa, hän tajuaa, että herra Royall tietää Charityn olevan raskaana ja on mennyt naimisiin vain suojellakseen häntä. Mies antaa Charlielle rahaa vaatteiden ostoon, mutta sen sijaan Charliet menee tohtori Merklen luo saadakseen rintakorunsa takaisin. Tohtori Merkle on kuullut hänen avioliitostaan herra Royallin kanssa ja vaatii suurta summaa rintakorun palauttamisesta. Sen sijaan, että Charity maksaisi rahat, hän nappaa rintakorun nopeasti ja ryntää ulos toimistosta (muutamissa romaanin painoksissa hän jättää rahat Merklelle). Charity kirjoittaa Harneylle viimeisen kirjeen, jossa hän kertoo avioliitostaan, ja palaa lopulta North Dormeriin asumaan herra Royallin luo.</w:t>
      </w:r>
    </w:p>
    <w:p>
      <w:r>
        <w:rPr>
          <w:b/>
        </w:rPr>
        <w:t xml:space="preserve">Tulos</w:t>
      </w:r>
    </w:p>
    <w:p>
      <w:r>
        <w:t xml:space="preserve">Harneyn ja Annabelin tapaamisen jälkeen, minne Charity menee ja törmää yllättäen herra Royalliin?</w:t>
      </w:r>
    </w:p>
    <w:p>
      <w:r>
        <w:rPr>
          <w:b/>
        </w:rPr>
        <w:t xml:space="preserve">Tulos</w:t>
      </w:r>
    </w:p>
    <w:p>
      <w:r>
        <w:t xml:space="preserve">Minne Harney meni lähdettyään herra Royallin kodista?</w:t>
      </w:r>
    </w:p>
    <w:p>
      <w:r>
        <w:rPr>
          <w:b/>
        </w:rPr>
        <w:t xml:space="preserve">Tulos</w:t>
      </w:r>
    </w:p>
    <w:p>
      <w:r>
        <w:t xml:space="preserve">Miksi hyväntekeväisyys menee tohtori Merklen luo?</w:t>
      </w:r>
    </w:p>
    <w:p>
      <w:r>
        <w:rPr>
          <w:b/>
        </w:rPr>
        <w:t xml:space="preserve">Tulos</w:t>
      </w:r>
    </w:p>
    <w:p>
      <w:r>
        <w:t xml:space="preserve">Milloin Harney ja Charity suutelivat ensimmäistä kertaa?</w:t>
      </w:r>
    </w:p>
    <w:p>
      <w:r>
        <w:rPr>
          <w:b/>
        </w:rPr>
        <w:t xml:space="preserve">Tulos</w:t>
      </w:r>
    </w:p>
    <w:p>
      <w:r>
        <w:t xml:space="preserve">Mitä Charity tajusi vuorella ollessaan?</w:t>
      </w:r>
    </w:p>
    <w:p>
      <w:r>
        <w:rPr>
          <w:b/>
        </w:rPr>
        <w:t xml:space="preserve">Tulos</w:t>
      </w:r>
    </w:p>
    <w:p>
      <w:r>
        <w:t xml:space="preserve">Miksi herra Royall nai Charityn?</w:t>
      </w:r>
    </w:p>
    <w:p>
      <w:r>
        <w:rPr>
          <w:b/>
        </w:rPr>
        <w:t xml:space="preserve">Tulos</w:t>
      </w:r>
    </w:p>
    <w:p>
      <w:r>
        <w:t xml:space="preserve">Mitä Charityn äidille tapahtui?</w:t>
      </w:r>
    </w:p>
    <w:p>
      <w:r>
        <w:rPr>
          <w:b/>
        </w:rPr>
        <w:t xml:space="preserve">Tulos</w:t>
      </w:r>
    </w:p>
    <w:p>
      <w:r>
        <w:t xml:space="preserve">Mitä herra Royall tekee, kun hän huomaa Charityn lähestyvän Harneyta?</w:t>
      </w:r>
    </w:p>
    <w:p>
      <w:r>
        <w:rPr>
          <w:b/>
        </w:rPr>
        <w:t xml:space="preserve">Tulos</w:t>
      </w:r>
    </w:p>
    <w:p>
      <w:r>
        <w:t xml:space="preserve">Mitä Charity tekee työkseen?</w:t>
      </w:r>
    </w:p>
    <w:p>
      <w:r>
        <w:rPr>
          <w:b/>
        </w:rPr>
        <w:t xml:space="preserve">Tulos</w:t>
      </w:r>
    </w:p>
    <w:p>
      <w:r>
        <w:t xml:space="preserve">Mitä herra Royall sanoo Harneylle, kun hän huomaa, miten läheisiksi Harney ja Charity tulevat?</w:t>
      </w:r>
    </w:p>
    <w:p>
      <w:r>
        <w:rPr>
          <w:b/>
        </w:rPr>
        <w:t xml:space="preserve">Tulos</w:t>
      </w:r>
    </w:p>
    <w:p>
      <w:r>
        <w:t xml:space="preserve">Kun Harney ja Charity törmäävät humalaiseen herra Royalliin, kuka on hänen seurassaan?</w:t>
      </w:r>
    </w:p>
    <w:p>
      <w:r>
        <w:rPr>
          <w:b/>
        </w:rPr>
        <w:t xml:space="preserve">Tulos</w:t>
      </w:r>
    </w:p>
    <w:p>
      <w:r>
        <w:t xml:space="preserve">Miksi Harney tutkii rakennuksia?</w:t>
      </w:r>
    </w:p>
    <w:p>
      <w:r>
        <w:rPr>
          <w:b/>
        </w:rPr>
        <w:t xml:space="preserve">Tulos</w:t>
      </w:r>
    </w:p>
    <w:p>
      <w:r>
        <w:t xml:space="preserve">Kenen kanssa Harney oli kihloissa?</w:t>
      </w:r>
    </w:p>
    <w:p>
      <w:r>
        <w:rPr>
          <w:b/>
        </w:rPr>
        <w:t xml:space="preserve">Tulos</w:t>
      </w:r>
    </w:p>
    <w:p>
      <w:r>
        <w:t xml:space="preserve">Mitä Charity oppi ollessaan lääkärissä?</w:t>
      </w:r>
    </w:p>
    <w:p>
      <w:r>
        <w:rPr>
          <w:b/>
        </w:rPr>
        <w:t xml:space="preserve">Tulos</w:t>
      </w:r>
    </w:p>
    <w:p>
      <w:r>
        <w:t xml:space="preserve">Miten Charity maksoi lääkärikäyntinsä?</w:t>
      </w:r>
    </w:p>
    <w:p>
      <w:r>
        <w:rPr>
          <w:b/>
        </w:rPr>
        <w:t xml:space="preserve">Tulos</w:t>
      </w:r>
    </w:p>
    <w:p>
      <w:r>
        <w:t xml:space="preserve">Miten Chartiy paljasti Harneylle, että hän oli mennyt naimisiin herra Royallin kanssa?</w:t>
      </w:r>
    </w:p>
    <w:p>
      <w:r>
        <w:rPr>
          <w:b/>
        </w:rPr>
        <w:t xml:space="preserve">Tulos</w:t>
      </w:r>
    </w:p>
    <w:p>
      <w:r>
        <w:t xml:space="preserve">Miltä Charity tuntuu aluksi elämästään North Dormerissa?</w:t>
      </w:r>
    </w:p>
    <w:p>
      <w:r>
        <w:rPr>
          <w:b/>
        </w:rPr>
        <w:t xml:space="preserve">Tulos</w:t>
      </w:r>
    </w:p>
    <w:p>
      <w:r>
        <w:t xml:space="preserve">Mitä Charity teki työssään?</w:t>
      </w:r>
    </w:p>
    <w:p>
      <w:r>
        <w:rPr>
          <w:b/>
        </w:rPr>
        <w:t xml:space="preserve">Tulos</w:t>
      </w:r>
    </w:p>
    <w:p>
      <w:r>
        <w:t xml:space="preserve">Minkä epäilyn tohtori Merkel vahvistaa?</w:t>
      </w:r>
    </w:p>
    <w:p>
      <w:r>
        <w:rPr>
          <w:b/>
        </w:rPr>
        <w:t xml:space="preserve">Tulos</w:t>
      </w:r>
    </w:p>
    <w:p>
      <w:r>
        <w:t xml:space="preserve">Kenen seurassa herra Rroyall oli, kun Charity ja Haney törmäsivät häneen Nettletonin matkan jälkeen?</w:t>
      </w:r>
    </w:p>
    <w:p>
      <w:r>
        <w:rPr>
          <w:b/>
        </w:rPr>
        <w:t xml:space="preserve">Tulos</w:t>
      </w:r>
    </w:p>
    <w:p>
      <w:r>
        <w:t xml:space="preserve">Mitä herra Royall teki vaimonsa kuoleman jälkeen?</w:t>
      </w:r>
    </w:p>
    <w:p>
      <w:r>
        <w:rPr>
          <w:b/>
        </w:rPr>
        <w:t xml:space="preserve">Tulos</w:t>
      </w:r>
    </w:p>
    <w:p>
      <w:r>
        <w:t xml:space="preserve">Mitä suuria uutisia tohtori Merkle vahvisti Charitylle?</w:t>
      </w:r>
    </w:p>
    <w:p>
      <w:r>
        <w:rPr>
          <w:b/>
        </w:rPr>
        <w:t xml:space="preserve">Tulos</w:t>
      </w:r>
    </w:p>
    <w:p>
      <w:r>
        <w:t xml:space="preserve">Kenen kanssa Charity lopulta menee naimisiin?</w:t>
      </w:r>
    </w:p>
    <w:p>
      <w:r>
        <w:rPr>
          <w:b/>
        </w:rPr>
        <w:t xml:space="preserve">Tulos</w:t>
      </w:r>
    </w:p>
    <w:p>
      <w:r>
        <w:t xml:space="preserve">Miksi herra Royall nai Chartiyn?</w:t>
      </w:r>
    </w:p>
    <w:p>
      <w:r>
        <w:rPr>
          <w:b/>
        </w:rPr>
        <w:t xml:space="preserve">Tulos</w:t>
      </w:r>
    </w:p>
    <w:p>
      <w:r>
        <w:t xml:space="preserve">Mitä Charity teki, kun herra Royall antoi hänelle rahaa vaatteisiin?</w:t>
      </w:r>
    </w:p>
    <w:p>
      <w:r>
        <w:rPr>
          <w:b/>
        </w:rPr>
        <w:t xml:space="preserve">Tulos</w:t>
      </w:r>
    </w:p>
    <w:p>
      <w:r>
        <w:t xml:space="preserve">Minkä lahjan Harney ostaa Charitylle matkallaan Nettletoniin?</w:t>
      </w:r>
    </w:p>
    <w:p>
      <w:r>
        <w:rPr>
          <w:b/>
        </w:rPr>
        <w:t xml:space="preserve">Tulos</w:t>
      </w:r>
    </w:p>
    <w:p>
      <w:r>
        <w:t xml:space="preserve">Miksi herra Royall halusi Harneyn lähtevän kotoa?</w:t>
      </w:r>
    </w:p>
    <w:p>
      <w:r>
        <w:rPr>
          <w:b/>
        </w:rPr>
        <w:t xml:space="preserve">Tulos</w:t>
      </w:r>
    </w:p>
    <w:p>
      <w:r>
        <w:t xml:space="preserve">Minkä salaisuuden Ally jakaa vahingossa Charityn kanssa Harneysta?</w:t>
      </w:r>
    </w:p>
    <w:p>
      <w:r>
        <w:rPr>
          <w:b/>
        </w:rPr>
        <w:t xml:space="preserve">Tulos</w:t>
      </w:r>
    </w:p>
    <w:p>
      <w:r>
        <w:t xml:space="preserve">Minkä tapahtuman aikana Charity näkee Harneyn Annabelin kanssa?</w:t>
      </w:r>
    </w:p>
    <w:p>
      <w:r>
        <w:rPr>
          <w:b/>
        </w:rPr>
        <w:t xml:space="preserve">Tulos</w:t>
      </w:r>
    </w:p>
    <w:p>
      <w:r>
        <w:t xml:space="preserve">Mitä Charity käski Harneyn tehdä kirjeessä, jonka hän kirjoitti hänelle, kun tämä lähti?</w:t>
      </w:r>
    </w:p>
    <w:p>
      <w:r>
        <w:rPr>
          <w:b/>
        </w:rPr>
        <w:t xml:space="preserve">Esimerkki 3.1429</w:t>
      </w:r>
    </w:p>
    <w:p>
      <w:r>
        <w:t xml:space="preserve"> Richard Johnsonin vuonna 1621 ilmestyneessä teoksessa The History of Tom Thumbe (Tom Thumben historia) kerrotaan, että kuningas Arthurin aikana vanha Thomas of the Mountain, kyntömies ja kuninkaan neuvoston jäsen, haluaa vain pojan, vaikkei tämä olisikaan hänen peukaloaan suurempi. Hän lähettää vaimonsa neuvottelemaan Merlinin kanssa, ja kolmen kuukauden kuluttua vaimo synnyttää pienikokoisen Tom Thumbin. Fayresin kuningatar ja hänen palvelijansa toimivat kätilöinä. Hän antaa Tomille tammenlehtihatun, hämähäkinverkkopaidan, tikankontin, omenankuoresta valmistetut sukat ja hiiren nahasta valmistetut kengät. Tom huijaa leikeissä muita poikia, ja monien temppujensa vuoksi pojat eivät halua olla hänen kanssaan tekemisissä. Tom kostautuu ripustamalla taikuuden avulla äitinsä ruukut ja lasit auringonsäteeseen, ja kun hänen kaverinsa yrittävät samaa, heidän ruukkunsa ja lasinsa putoavat ja menevät rikki. Sen jälkeen Tom pysyy kotona äitinsä valvonnassa. Jouluna äiti tekee vanukkaita, mutta Tom putoaa taikinaan ja keittyy yhdeksi niistä. Kun eräs puuhamies tulee kerjäämään, Tomin äiti antaa hänelle vahingossa vanukkaan, jossa on hänen poikansa. Kinkku piereskelee ylittäessään pylvästä, mutta Tom huutaa piereskelystä, ja pelästynyt kinkku pudottaa vanukkaan. Tom syö itsensä vapaaksi ja palaa kotiin kertomaan äidilleen ja isälleen seikkailustaan. Äiti vahtii Tomia sen jälkeen tarkemmin, mutta eräänä päivänä Tom lähtee hänen kanssaan pellolle lypsämään lehmiä. Hän istuu ohdakkeen alla, mutta punainen lehmä nielee hänet. Lehmälle annetaan laksatiivia, ja Tom poistuu sen luota "lehmähulluna". Hänet viedään kotiin ja puhdistetaan. Toisena päivänä hän lähtee isänsä mukana siementen kylvöön ja ratsastaa hevosen korvessa. Tom asetetaan pellolle leikkimään variksenpelätintä, mutta korppi vie hänet pois. Hänen vanhempansa etsivät häntä, mutta eivät löydä häntä. korppi pudottaa Tomin jättiläisen linnaan. Julma jättiläinen nielee pienen pojan kuin pillerin. Tom paiskoo itseään jättiläisen vatsassa niin paljon, että hänet oksentuu mereen. Siellä hänet syödään vielä kerran, tällä kertaa kala, joka pyydystetään kuningas Arthurin illalliseksi. Kokki hämmästyy nähdessään pienen miehen nousevan kalasta. Tomista tulee kuningas Arthurin kääpiö. Tomista tulee hovin suosikki, erityisesti naisten keskuudessa. Siellä juhlitaan, Tom osallistuu ritarikilpailuihin ja tanssii kunniakäpälän kämmenellä. Hän lähtee hetkeksi kotiin tapaamaan vanhempiaan, ottaa kuninkaan luvalla rahaa aarrekammiosta ja palaa sitten hoviin. Fayresin kuningatar löytää hänet nukkumasta ruusun päällä ja jättää hänelle useita lahjoja: lumotun tiedon hatun, näkymättömyyssormuksen, muotoa muuttavan vyön ja kengät, jotka vievät hänet hetkessä minne tahansa.Tom sairastuu vakavasti, kun eräs rouva puhaltaa nenäänsä, mutta Pygmien kuningas Twaddellin lääkäri parantaa hänet. Hän lähtee ajelulle pähkinänkuorisella vaunullaan ja tapaa Garagantuan. Kumpikin kerskuu monilla voimillaan, mutta kun Garagantua uhkaa vahingoittaa Tomia, hänet lumotaan, ja Tom kiiruhtaa kotiin turvaan. Kuningas Arthur kuuntelee hämmästyneenä Tomin monia seikkailuja. Richard Johnsonin kertomus vuodelta 1621 päättyy tähän, mutta hän lupasi lukijoilleen jatko-osan, jota ei ole koskaan löydetty tai julkaistu. Vuonna 1630 julkaistiin kolmiosainen metrinen versio, joka jatkaa Tomin seikkailuja. 1630 julkaistiin myös muita versioita, jotka piirtävät erilaisen kuvan Tomin lopusta. Dinah Mulock jatkoi tarinaa ja totesi, että Tom uuvutti itsensä ritarikilpailuun mutta toipui Keijumaassa. Kun hän palasi Arthurin hoviin, hän laskeutui vahingossa kuninkaan frumenty-kulhoon. Tom raivostuttaa kokin ja häntä uhkaa mestaaminen. Hän hakee turvaa ohikulkevan lepsun myllärin suusta. Mies aistii pienen pieniä ääniä ja liikkeitä sisällään ja uskoo Tomin olevan riivattu. Hän haukottelee, ja Tom nousee esiin, mutta mylläri on niin vihainen, että hän heittää Tomin jokeen, jossa lohi nielaisee hänet. Kala pyydystetään, viedään kuninkaan keittiöön, ja Tom löydetään ja pidetään hiirenloukussa, kunnes kuningas antaa hänelle anteeksi. hovi lähtee metsästämään, ja Tom liittyy heidän seuraansa ratsullaan, hiirellä. Kissa nappaa hiiren ja Tom loukkaantuu. Hänet kuljetetaan Satumaahan, jossa hän toipuu ja asuu useita vuosia. Kun hän palaa hoviin, kuningas Thunston hallitsee nyt. Kuningas on ihastunut pikkumieheen ja antaa Tomille pienet vaunut, joita kuusi hiirtä vetää. Tämä saa kuningattaren kateelliseksi, sillä hän ei ole saanut vastaavia lahjoja, ja hän syyttää Tomia röyhkeydestä häntä kohtaan. Tom yrittää paeta ohikulkevalla perhosella, mutta jää kiinni ja vangitaan hiirenloukkuun. Hänet vapauttaa utelias kissa, ja hän voittaa jälleen kerran kuninkaansa suosion. Valitettavasti hän ei ehdi nauttia siitä, sillä hämähäkin purema tappaa hänet. Tom haudataan ruusupensaan alle, ja hänen muistolleen pystytetään marmorinen muistomerkki, jossa lukee: "Tässä lepää Tom Peukalo, kuningas Arthurin ritari, joka kuoli hämähäkin julmaan puremaan." Hän oli tunnettu Arthurin hovissa, jossa hän harrasti urheaa urheilua, ratsasti turnajaisissa ja ratsasteli, ja hiirellä metsästämässä kävi, elävänä hän täytti hovin ilolla, mutta hänen kuolemansa synnytti pian surun. "Pyyhi silmäsi, pyyhi silmäsi, ravista päätäsi ja huuda: "Voi ei! Peukalo on kuollut.</w:t>
      </w:r>
    </w:p>
    <w:p>
      <w:r>
        <w:rPr>
          <w:b/>
        </w:rPr>
        <w:t xml:space="preserve">Tulos</w:t>
      </w:r>
    </w:p>
    <w:p>
      <w:r>
        <w:t xml:space="preserve">Millä Tom ajoi Gargantua vastaan?</w:t>
      </w:r>
    </w:p>
    <w:p>
      <w:r>
        <w:rPr>
          <w:b/>
        </w:rPr>
        <w:t xml:space="preserve">Tulos</w:t>
      </w:r>
    </w:p>
    <w:p>
      <w:r>
        <w:t xml:space="preserve">Mihin Tom keitettiin?</w:t>
      </w:r>
    </w:p>
    <w:p>
      <w:r>
        <w:rPr>
          <w:b/>
        </w:rPr>
        <w:t xml:space="preserve">Tulos</w:t>
      </w:r>
    </w:p>
    <w:p>
      <w:r>
        <w:t xml:space="preserve">Mihin korppi pudottaa Tomin?</w:t>
      </w:r>
    </w:p>
    <w:p>
      <w:r>
        <w:rPr>
          <w:b/>
        </w:rPr>
        <w:t xml:space="preserve">Tulos</w:t>
      </w:r>
    </w:p>
    <w:p>
      <w:r>
        <w:t xml:space="preserve">Miksi Miller heittää Tomin jokeen?</w:t>
      </w:r>
    </w:p>
    <w:p>
      <w:r>
        <w:rPr>
          <w:b/>
        </w:rPr>
        <w:t xml:space="preserve">Tulos</w:t>
      </w:r>
    </w:p>
    <w:p>
      <w:r>
        <w:t xml:space="preserve">Kenelle Tomin parantanut lääkäri työskenteli?</w:t>
      </w:r>
    </w:p>
    <w:p>
      <w:r>
        <w:rPr>
          <w:b/>
        </w:rPr>
        <w:t xml:space="preserve">Tulos</w:t>
      </w:r>
    </w:p>
    <w:p>
      <w:r>
        <w:t xml:space="preserve">Missä Tomia keitettiin jouluna?</w:t>
      </w:r>
    </w:p>
    <w:p>
      <w:r>
        <w:rPr>
          <w:b/>
        </w:rPr>
        <w:t xml:space="preserve">Tulos</w:t>
      </w:r>
    </w:p>
    <w:p>
      <w:r>
        <w:t xml:space="preserve">Mitä Fayresin kuningatar antaa Tomille hatuksi?</w:t>
      </w:r>
    </w:p>
    <w:p>
      <w:r>
        <w:rPr>
          <w:b/>
        </w:rPr>
        <w:t xml:space="preserve">Tulos</w:t>
      </w:r>
    </w:p>
    <w:p>
      <w:r>
        <w:t xml:space="preserve">Mitä Thomas of the Mountain halusi niin kovasti?</w:t>
      </w:r>
    </w:p>
    <w:p>
      <w:r>
        <w:rPr>
          <w:b/>
        </w:rPr>
        <w:t xml:space="preserve">Tulos</w:t>
      </w:r>
    </w:p>
    <w:p>
      <w:r>
        <w:t xml:space="preserve">Mitkä neljä lahjaa Fayresin kuningatar antoi Tomille löydettyään hänet nukkumasta ruusun päällä?</w:t>
      </w:r>
    </w:p>
    <w:p>
      <w:r>
        <w:rPr>
          <w:b/>
        </w:rPr>
        <w:t xml:space="preserve">Tulos</w:t>
      </w:r>
    </w:p>
    <w:p>
      <w:r>
        <w:t xml:space="preserve">Miksi muut pojat eivät leiki Tomin kanssa?</w:t>
      </w:r>
    </w:p>
    <w:p>
      <w:r>
        <w:rPr>
          <w:b/>
        </w:rPr>
        <w:t xml:space="preserve">Tulos</w:t>
      </w:r>
    </w:p>
    <w:p>
      <w:r>
        <w:t xml:space="preserve">Miten Tom sairastuu?</w:t>
      </w:r>
    </w:p>
    <w:p>
      <w:r>
        <w:rPr>
          <w:b/>
        </w:rPr>
        <w:t xml:space="preserve">Tulos</w:t>
      </w:r>
    </w:p>
    <w:p>
      <w:r>
        <w:t xml:space="preserve">Miksi pojat eivät leikkineet Peukaloisen kanssa?</w:t>
      </w:r>
    </w:p>
    <w:p>
      <w:r>
        <w:rPr>
          <w:b/>
        </w:rPr>
        <w:t xml:space="preserve">Tulos</w:t>
      </w:r>
    </w:p>
    <w:p>
      <w:r>
        <w:t xml:space="preserve">Minne korppi pudotti peukaloisen?</w:t>
      </w:r>
    </w:p>
    <w:p>
      <w:r>
        <w:rPr>
          <w:b/>
        </w:rPr>
        <w:t xml:space="preserve">Tulos</w:t>
      </w:r>
    </w:p>
    <w:p>
      <w:r>
        <w:t xml:space="preserve">Mikä vahingoittaa Tomia?</w:t>
      </w:r>
    </w:p>
    <w:p>
      <w:r>
        <w:rPr>
          <w:b/>
        </w:rPr>
        <w:t xml:space="preserve">Tulos</w:t>
      </w:r>
    </w:p>
    <w:p>
      <w:r>
        <w:t xml:space="preserve">Kuka kirjoitti Tom Thumben tarinan?</w:t>
      </w:r>
    </w:p>
    <w:p>
      <w:r>
        <w:rPr>
          <w:b/>
        </w:rPr>
        <w:t xml:space="preserve">Tulos</w:t>
      </w:r>
    </w:p>
    <w:p>
      <w:r>
        <w:t xml:space="preserve">Mikä oli Peukaloisen isän ammatti?</w:t>
      </w:r>
    </w:p>
    <w:p>
      <w:r>
        <w:rPr>
          <w:b/>
        </w:rPr>
        <w:t xml:space="preserve">Tulos</w:t>
      </w:r>
    </w:p>
    <w:p>
      <w:r>
        <w:t xml:space="preserve">Mitä Tomille tapahtuu, kun hän auttaa äitiään lehmien kanssa?</w:t>
      </w:r>
    </w:p>
    <w:p>
      <w:r>
        <w:rPr>
          <w:b/>
        </w:rPr>
        <w:t xml:space="preserve">Tulos</w:t>
      </w:r>
    </w:p>
    <w:p>
      <w:r>
        <w:t xml:space="preserve">Kuka on hallitsija, kun Tom palaa oikeuteen?</w:t>
      </w:r>
    </w:p>
    <w:p>
      <w:r>
        <w:rPr>
          <w:b/>
        </w:rPr>
        <w:t xml:space="preserve">Tulos</w:t>
      </w:r>
    </w:p>
    <w:p>
      <w:r>
        <w:t xml:space="preserve">Kuinka kauan kesti, ennen kuin Tomin äiti synnytti hänet Merlinin kanssa neuvoteltuaan?</w:t>
      </w:r>
    </w:p>
    <w:p>
      <w:r>
        <w:rPr>
          <w:b/>
        </w:rPr>
        <w:t xml:space="preserve">Tulos</w:t>
      </w:r>
    </w:p>
    <w:p>
      <w:r>
        <w:t xml:space="preserve">Kuka uhkaa vahingoittaa Tomia?</w:t>
      </w:r>
    </w:p>
    <w:p>
      <w:r>
        <w:rPr>
          <w:b/>
        </w:rPr>
        <w:t xml:space="preserve">Tulos</w:t>
      </w:r>
    </w:p>
    <w:p>
      <w:r>
        <w:t xml:space="preserve">Miten Tom sai jättiläisen oksentamaan?</w:t>
      </w:r>
    </w:p>
    <w:p>
      <w:r>
        <w:rPr>
          <w:b/>
        </w:rPr>
        <w:t xml:space="preserve">Tulos</w:t>
      </w:r>
    </w:p>
    <w:p>
      <w:r>
        <w:t xml:space="preserve">Kun Tom sairastuu nenäänsä puhaltavan naisen aiheuttamaan sairauteen, kuka parantaa hänet?</w:t>
      </w:r>
    </w:p>
    <w:p>
      <w:r>
        <w:rPr>
          <w:b/>
        </w:rPr>
        <w:t xml:space="preserve">Tulos</w:t>
      </w:r>
    </w:p>
    <w:p>
      <w:r>
        <w:t xml:space="preserve">Miten Tom tapasi kuningas Arthurin?</w:t>
      </w:r>
    </w:p>
    <w:p>
      <w:r>
        <w:rPr>
          <w:b/>
        </w:rPr>
        <w:t xml:space="preserve">Tulos</w:t>
      </w:r>
    </w:p>
    <w:p>
      <w:r>
        <w:t xml:space="preserve">Miksi jättiläinen oksensi Tomin mereen?</w:t>
      </w:r>
    </w:p>
    <w:p>
      <w:r>
        <w:rPr>
          <w:b/>
        </w:rPr>
        <w:t xml:space="preserve">Tulos</w:t>
      </w:r>
    </w:p>
    <w:p>
      <w:r>
        <w:t xml:space="preserve">Mikä tappaa Tomin lopulta?</w:t>
      </w:r>
    </w:p>
    <w:p>
      <w:r>
        <w:rPr>
          <w:b/>
        </w:rPr>
        <w:t xml:space="preserve">Tulos</w:t>
      </w:r>
    </w:p>
    <w:p>
      <w:r>
        <w:t xml:space="preserve">Minne korppi pudotti Tomin?</w:t>
      </w:r>
    </w:p>
    <w:p>
      <w:r>
        <w:rPr>
          <w:b/>
        </w:rPr>
        <w:t xml:space="preserve">Tulos</w:t>
      </w:r>
    </w:p>
    <w:p>
      <w:r>
        <w:t xml:space="preserve">Ketä Tomsin äiti konsultoi saadakseen Tomin?</w:t>
      </w:r>
    </w:p>
    <w:p>
      <w:r>
        <w:rPr>
          <w:b/>
        </w:rPr>
        <w:t xml:space="preserve">Tulos</w:t>
      </w:r>
    </w:p>
    <w:p>
      <w:r>
        <w:t xml:space="preserve">Ketkä toimivat kätilöinä Tom Thumbin syntymässä?</w:t>
      </w:r>
    </w:p>
    <w:p>
      <w:r>
        <w:rPr>
          <w:b/>
        </w:rPr>
        <w:t xml:space="preserve">Tulos</w:t>
      </w:r>
    </w:p>
    <w:p>
      <w:r>
        <w:t xml:space="preserve">Mitä Tomille tapahtuu, kun hänen äitinsä tekee vanukasta?</w:t>
      </w:r>
    </w:p>
    <w:p>
      <w:r>
        <w:rPr>
          <w:b/>
        </w:rPr>
        <w:t xml:space="preserve">Esimerkki 3.1430</w:t>
      </w:r>
    </w:p>
    <w:p>
      <w:r>
        <w:t xml:space="preserve"> Teini-ikäinen Tina Gray kävelee kattilahuoneen läpi yöpaita yllään. Häntä vainoaa ja hänen kimppuunsa hyökkää epämuodostunut mies, jolla on terällä kiinnitetty hanska. Tina herää painajaisesta, mutta hänen äitinsä huomauttaa neljästä salaperäisestä viillosta hänen aamutakissaan.Seuraavana aamuna Tinaa lohduttavat hänen ystävänsä Nancy ja tämän poikaystävä Glen. Myöhemmin Nancy ja Glen yöpyvät Tinan luona äidin lähdettyä pois kaupungista. Yökyläilyn keskeyttää Tinan poikaystävä Rod, joka yrittää riitojen jälkeen harrastaa seksiä sovinnon aikaansaamiseksi. Nukahtaessaan Tina näkee miehen ja pakenee. Tinan rimpuiluun herättyään Rod näkee, kuinka näkymätön voima viiltää häntä kuolettavasti. Hän pakenee, kun Nancy ja Glen löytävät Tinan ja syyttävät erehdyksessä Rodia. Nancy kertoo isälleen, komisario Don Thompsonille, Tinan kuolemasta.Seuraavana päivänä Rod julistaa Nancylle syyttömyyttä, mutta Don pidättää hänet. Koulussa Nancy nukahtaa tunnilla ja huomaa itseään Freddy Kruegeriksi kutsuvan miehen jahtaavan häntä pannuhuoneessa. Nancy polttaa kätensä putkeen ja herää kesken oppitunnin ja pyytää anteeksi. Hän huomaa palojäljen kädessään ja on huolissaan. Kotona Nancy nukahtaa kylpyammeeseen ja Freddy melkein hukuttaa hänet. Nancy menee Rodin luo, joka kertoo hänelle, mitä Tinalle tapahtui, ja Nancy uskoo, että Freddy on vastuussa Tinan kuolemasta.Nancy pyytää Gleniä vahtimaan häntä, kun hän nukahtaa. Hän yrittää löytää Freddyn ja näkee tämän valmistautuvan tappamaan Rodin. Freddy kääntää huomionsa Freddyyn; hän juoksee ja herää, kun hänen herätyskellonsa soi. Nancy ja Glen menevät vankilaan ja huomaavat, että Rod on hirttäytynyt selliinsä lakanaan ilmeisesti itsemurhana. Rodin hautajaisissa Nancyn vanhemmat huolestuvat, kun Nancy kuvailee unissaan esiintyvää miestä. Hänen äitinsä Marge vie hänet uniklinikalle. Unessa Nancyn kimppuun hyökätään jälleen ja hän tarttuu Freddyn hattuun. Kun henkilökunta herättää hänet, hänellä on haava käsivarressaan ja Freddyn hattu jotenkin mukanaan.Kotona Marge lukitsee ikkunat ja alkaa juoda rankasti. Lopulta hän kertoo Nancylle, että Freddy oli lapsimurhaaja, joka vapautettiin teknisen virheen vuoksi. Eräänlaisena omankädenoikeutena naapuruston vanhemmat polttivat hänet elävältä. Nancy ymmärtää, että Freddy haluaa kostaa, ja suostuttelee Glenin auttamaan häntä. Hän suunnittelee vievänsä Freddyn oikeaan maailmaan ja asentavansa taloonsa ansoja. Glenin vanhemmat ovat huolissaan hänen vaikutusvallastaan ja estävät Glenin vanhempia tapaamasta heitä. Glen nukahtaa sovittuna aikana, ja Freddy tappaa hänet. yksin Nancy laittaa humalaisen äitinsä nukkumaan ja vakuuttaa isänsä kadun toisella puolella murtautumaan taloon kahdenkymmenen minuutin kuluttua. Unissaan hän löytää Freddyn viime hetkellä ja vetää tämän pois unesta. Todellisessa maailmassa Nancy pakenee Freddyä, joka kompastuu ansoihin. Hän sytyttää Freddyn tuleen, lukitsee hänet kellariin ja ryntää ovelle pyytämään apua. Poliisi saapuu paikalle, ja he huomaavat Freddyn paenneen kellarista. Margen makuuhuoneessa he näkevät yhä palavan Freddyn tukahduttavan hänet. Kun Don on sammuttanut tulipalon, Freddy ja Marge ovat kadonneet. Isänsä sanoista huolimatta Nancy uskoo olevansa yhä vaarassa.Freddy hyökkää jälleen Nancyn kimppuun. Tajutessaan, että Freddy saa voimansa uhrinsa pelosta, hän kääntää rauhallisesti selkänsä Freddylle ja tekee hänestä mitättömän. Hän astuu ulos kirkkaaseen aamuun, jossa kaikki hänen ystävänsä ja äitinsä ovat yhä elossa. Hän nousee Glenin autoon mennäkseen kouluun, kun katto laskeutuu alas ja lukitsee heidät yhtäkkiä sisään. Kun autoa ajetaan hallitsemattomasti katua pitkin, Marge tarttuu etuoven ikkunasta ja raahautuu sen läpi ilmeiseen kuolemaansa.</w:t>
      </w:r>
    </w:p>
    <w:p>
      <w:r>
        <w:rPr>
          <w:b/>
        </w:rPr>
        <w:t xml:space="preserve">Tulos</w:t>
      </w:r>
    </w:p>
    <w:p>
      <w:r>
        <w:t xml:space="preserve">Mihin rikokseen Freddy syyllistyi?</w:t>
      </w:r>
    </w:p>
    <w:p>
      <w:r>
        <w:rPr>
          <w:b/>
        </w:rPr>
        <w:t xml:space="preserve">Tulos</w:t>
      </w:r>
    </w:p>
    <w:p>
      <w:r>
        <w:t xml:space="preserve">Miten Freddy saa virtaa?</w:t>
      </w:r>
    </w:p>
    <w:p>
      <w:r>
        <w:rPr>
          <w:b/>
        </w:rPr>
        <w:t xml:space="preserve">Tulos</w:t>
      </w:r>
    </w:p>
    <w:p>
      <w:r>
        <w:t xml:space="preserve">Kuka nukkuu Tinan luona?</w:t>
      </w:r>
    </w:p>
    <w:p>
      <w:r>
        <w:rPr>
          <w:b/>
        </w:rPr>
        <w:t xml:space="preserve">Tulos</w:t>
      </w:r>
    </w:p>
    <w:p>
      <w:r>
        <w:t xml:space="preserve">Minkälainen hanska Freddyllä oli?</w:t>
      </w:r>
    </w:p>
    <w:p>
      <w:r>
        <w:rPr>
          <w:b/>
        </w:rPr>
        <w:t xml:space="preserve">Tulos</w:t>
      </w:r>
    </w:p>
    <w:p>
      <w:r>
        <w:t xml:space="preserve">Kuka yöpyi Tinan luona, kun hänen äitinsä lähti pois kaupungista?</w:t>
      </w:r>
    </w:p>
    <w:p>
      <w:r>
        <w:rPr>
          <w:b/>
        </w:rPr>
        <w:t xml:space="preserve">Tulos</w:t>
      </w:r>
    </w:p>
    <w:p>
      <w:r>
        <w:t xml:space="preserve">Minne Marge vie Nancyn?</w:t>
      </w:r>
    </w:p>
    <w:p>
      <w:r>
        <w:rPr>
          <w:b/>
        </w:rPr>
        <w:t xml:space="preserve">Tulos</w:t>
      </w:r>
    </w:p>
    <w:p>
      <w:r>
        <w:t xml:space="preserve">Ketä Nancy ja Glen syyttävät Tinan kuolemasta?</w:t>
      </w:r>
    </w:p>
    <w:p>
      <w:r>
        <w:rPr>
          <w:b/>
        </w:rPr>
        <w:t xml:space="preserve">Tulos</w:t>
      </w:r>
    </w:p>
    <w:p>
      <w:r>
        <w:t xml:space="preserve">Kuka on luutnantti Don Thompson?</w:t>
      </w:r>
    </w:p>
    <w:p>
      <w:r>
        <w:rPr>
          <w:b/>
        </w:rPr>
        <w:t xml:space="preserve">Tulos</w:t>
      </w:r>
    </w:p>
    <w:p>
      <w:r>
        <w:t xml:space="preserve">Mikä on Nancyn mielestä Freddyn motiivi?</w:t>
      </w:r>
    </w:p>
    <w:p>
      <w:r>
        <w:rPr>
          <w:b/>
        </w:rPr>
        <w:t xml:space="preserve">Tulos</w:t>
      </w:r>
    </w:p>
    <w:p>
      <w:r>
        <w:t xml:space="preserve">Kuka todella on vastuussa Tinan kuolemasta?</w:t>
      </w:r>
    </w:p>
    <w:p>
      <w:r>
        <w:rPr>
          <w:b/>
        </w:rPr>
        <w:t xml:space="preserve">Tulos</w:t>
      </w:r>
    </w:p>
    <w:p>
      <w:r>
        <w:t xml:space="preserve">Mihin aikaan päivästä Nancy lähtee kotoa?</w:t>
      </w:r>
    </w:p>
    <w:p>
      <w:r>
        <w:rPr>
          <w:b/>
        </w:rPr>
        <w:t xml:space="preserve">Tulos</w:t>
      </w:r>
    </w:p>
    <w:p>
      <w:r>
        <w:t xml:space="preserve">Mitä Tinalla on päällään pannuhuoneessa?</w:t>
      </w:r>
    </w:p>
    <w:p>
      <w:r>
        <w:rPr>
          <w:b/>
        </w:rPr>
        <w:t xml:space="preserve">Tulos</w:t>
      </w:r>
    </w:p>
    <w:p>
      <w:r>
        <w:t xml:space="preserve">Mikä herätti Nancyn?</w:t>
      </w:r>
    </w:p>
    <w:p>
      <w:r>
        <w:rPr>
          <w:b/>
        </w:rPr>
        <w:t xml:space="preserve">Tulos</w:t>
      </w:r>
    </w:p>
    <w:p>
      <w:r>
        <w:t xml:space="preserve">Missä Freddy yrittää hukuttaa Nancyn?</w:t>
      </w:r>
    </w:p>
    <w:p>
      <w:r>
        <w:rPr>
          <w:b/>
        </w:rPr>
        <w:t xml:space="preserve">Tulos</w:t>
      </w:r>
    </w:p>
    <w:p>
      <w:r>
        <w:t xml:space="preserve">Kuka pidättää Rodin?</w:t>
      </w:r>
    </w:p>
    <w:p>
      <w:r>
        <w:rPr>
          <w:b/>
        </w:rPr>
        <w:t xml:space="preserve">Tulos</w:t>
      </w:r>
    </w:p>
    <w:p>
      <w:r>
        <w:t xml:space="preserve">Mistä Freddyn voima tulee?</w:t>
      </w:r>
    </w:p>
    <w:p>
      <w:r>
        <w:rPr>
          <w:b/>
        </w:rPr>
        <w:t xml:space="preserve">Tulos</w:t>
      </w:r>
    </w:p>
    <w:p>
      <w:r>
        <w:t xml:space="preserve">Miten Nancy teki Freddystä mitättömän?</w:t>
      </w:r>
    </w:p>
    <w:p>
      <w:r>
        <w:rPr>
          <w:b/>
        </w:rPr>
        <w:t xml:space="preserve">Tulos</w:t>
      </w:r>
    </w:p>
    <w:p>
      <w:r>
        <w:t xml:space="preserve">Kenelle Nancy kertoi Tinan kuolemasta?</w:t>
      </w:r>
    </w:p>
    <w:p>
      <w:r>
        <w:rPr>
          <w:b/>
        </w:rPr>
        <w:t xml:space="preserve">Tulos</w:t>
      </w:r>
    </w:p>
    <w:p>
      <w:r>
        <w:t xml:space="preserve">Mihin Freddy kompastuu, kun Nancy pakenee häntä?</w:t>
      </w:r>
    </w:p>
    <w:p>
      <w:r>
        <w:rPr>
          <w:b/>
        </w:rPr>
        <w:t xml:space="preserve">Tulos</w:t>
      </w:r>
    </w:p>
    <w:p>
      <w:r>
        <w:t xml:space="preserve">Mitä Marge teki kotona ennen kuin hän alkoi juoda paljon?</w:t>
      </w:r>
    </w:p>
    <w:p>
      <w:r>
        <w:rPr>
          <w:b/>
        </w:rPr>
        <w:t xml:space="preserve">Tulos</w:t>
      </w:r>
    </w:p>
    <w:p>
      <w:r>
        <w:t xml:space="preserve">Mihin Nancy tarttui ollessaan uniklinikalla?</w:t>
      </w:r>
    </w:p>
    <w:p>
      <w:r>
        <w:rPr>
          <w:b/>
        </w:rPr>
        <w:t xml:space="preserve">Tulos</w:t>
      </w:r>
    </w:p>
    <w:p>
      <w:r>
        <w:t xml:space="preserve">Kun Nancy nukkuu uniklinikalla, mihin Freddyn vaatekappaleeseen hän tarttuu?</w:t>
      </w:r>
    </w:p>
    <w:p>
      <w:r>
        <w:rPr>
          <w:b/>
        </w:rPr>
        <w:t xml:space="preserve">Tulos</w:t>
      </w:r>
    </w:p>
    <w:p>
      <w:r>
        <w:t xml:space="preserve">Mistä Nancy polttaa kätensä?</w:t>
      </w:r>
    </w:p>
    <w:p>
      <w:r>
        <w:rPr>
          <w:b/>
        </w:rPr>
        <w:t xml:space="preserve">Tulos</w:t>
      </w:r>
    </w:p>
    <w:p>
      <w:r>
        <w:t xml:space="preserve">Miten Freddy alun perin tapettiin?</w:t>
      </w:r>
    </w:p>
    <w:p>
      <w:r>
        <w:rPr>
          <w:b/>
        </w:rPr>
        <w:t xml:space="preserve">Tulos</w:t>
      </w:r>
    </w:p>
    <w:p>
      <w:r>
        <w:t xml:space="preserve">Mitä osaa Nancyn kehosta hän polttaa piipulla?</w:t>
      </w:r>
    </w:p>
    <w:p>
      <w:r>
        <w:rPr>
          <w:b/>
        </w:rPr>
        <w:t xml:space="preserve">Tulos</w:t>
      </w:r>
    </w:p>
    <w:p>
      <w:r>
        <w:t xml:space="preserve">Mikä suhde Nancylla on Tinaan?</w:t>
      </w:r>
    </w:p>
    <w:p>
      <w:r>
        <w:rPr>
          <w:b/>
        </w:rPr>
        <w:t xml:space="preserve">Tulos</w:t>
      </w:r>
    </w:p>
    <w:p>
      <w:r>
        <w:t xml:space="preserve">Miten Rod kuoli selliinsä?</w:t>
      </w:r>
    </w:p>
    <w:p>
      <w:r>
        <w:rPr>
          <w:b/>
        </w:rPr>
        <w:t xml:space="preserve">Tulos</w:t>
      </w:r>
    </w:p>
    <w:p>
      <w:r>
        <w:t xml:space="preserve">Kuka kuolee viimeisenä lopussa?</w:t>
      </w:r>
    </w:p>
    <w:p>
      <w:r>
        <w:rPr>
          <w:b/>
        </w:rPr>
        <w:t xml:space="preserve">Esimerkki 3.1431</w:t>
      </w:r>
    </w:p>
    <w:p>
      <w:r>
        <w:t xml:space="preserve"> Näytelmä alkaa vuosi Rosmerin vaimon Beatan itsemurhan jälkeen. Rebecca oli jo aiemmin muuttanut Beatan ystävänä perheen kotiin, Rosmersholmiin, ja hän asuu siellä edelleen. On selvää, että hän ja Rosmer ovat rakastuneita, mutta Rosmer vakuuttaa koko näytelmän ajan, että heidän suhteensa on täysin platoninen.Rosmer on yhteisönsä arvostettu jäsen, ja hän aikoo tukea vastavalittua hallitusta ja sen uudistusmielistä, ellei jopa vallankumouksellista ohjelmaa. Kun Rosmer kuitenkin ilmoittaa tästä ystävälleen ja lankomiehelleen, paikalliselle koulumestarille Krollille, tämä raivostuu siitä, että hänen mielestään ystävä pettää hallitsevan luokan juuret. Kroll ryhtyy sabotoimaan Rosmerin suunnitelmia, ottaa Rosmerin ja Rebeccan suhteesta puheeksi ja ilmiantamaan heidät, aluksi varovaisesti, paikallisessa sanomalehdessä. Rosmer ajautuu syyllisyytensä valtaan ja uskoo nyt, että vaimonsa itsemurhan aiheutti mielisairauden sijasta hän itse. Hän yrittää paeta syyllisyyttään pyyhkimällä muiston vaimostaan ja kosimalla Rebeccaa. Rebecca kuitenkin torjuu hänet suoraan. Kroll syyttää häntä siitä, että hän käyttää Rosmeria välineenä omien poliittisten tavoitteidensa toteuttamiseen. Hän myöntää, että juuri hän ajoi rouva Rosmerin yhä syvempään epätoivoon ja tavallaan jopa rohkaisi tämän itsemurhaan aluksi lisätäkseen valtaansa Rosmeriin nähden, mutta myöhemmin siksi, että hän itse asiassa rakastui Rosmeriin. Syyllisen menneisyytensä vuoksi hän ei voi hyväksyä Rosmerin kosintaa, mikä johtaa näytelmän lopulliseen romahdukseen, jossa sen enempää Rosmer kuin Rebeccakaan ei pysty luopumaan moraalisesta syyllisyydestään: hän on tunnustanut osuutensa Beatan tuhoon, mutta hän on myös syyllistynyt insestiin oletetun adoptioisänsä kanssa epäillessään, että tämä oli todellisuudessa hänen luonnollinen vanhempansa. Kroll vahvistaa hänen epäilynsä tylysti, kun hän yrittää asettua Rebeccan ja Rosmerin väliin; he eivät voi enää luottaa toisiinsa tai edes itseensä. Tämän jälkeen Rosmer pyytää Rebeccaa todistamaan omistautumisensa hänelle tekemällä itsemurhan samalla tavalla kuin hänen entinen vaimonsa hyppäämällä myllyyn. Kun Rebecca näyttää rauhallisesti suostuvan ja antaa ohjeita ruumiinsa nostamisesta vedestä, Rosmer sanoo tulevansa hänen mukaansa. Hän on yhä rakastunut Rosmeriin, ja koska hän ei voi kuvitella, miten he voisivat elää yhdessä, he kuolevat yhdessä. Näytelmä päättyy siihen, että molemmat hahmot hyppäävät myllyyn ja taloudenhoitaja rouva Helseth huutaa kauhusta: "Kuollut nainen on vienyt heidät".</w:t>
      </w:r>
    </w:p>
    <w:p>
      <w:r>
        <w:rPr>
          <w:b/>
        </w:rPr>
        <w:t xml:space="preserve">Tulos</w:t>
      </w:r>
    </w:p>
    <w:p>
      <w:r>
        <w:t xml:space="preserve">Kuka on Kroll Rosmerille?</w:t>
      </w:r>
    </w:p>
    <w:p>
      <w:r>
        <w:rPr>
          <w:b/>
        </w:rPr>
        <w:t xml:space="preserve">Tulos</w:t>
      </w:r>
    </w:p>
    <w:p>
      <w:r>
        <w:t xml:space="preserve">Mitä Rosmer ja Rebecca tekevät yhdessä tarinan lopussa?</w:t>
      </w:r>
    </w:p>
    <w:p>
      <w:r>
        <w:rPr>
          <w:b/>
        </w:rPr>
        <w:t xml:space="preserve">Tulos</w:t>
      </w:r>
    </w:p>
    <w:p>
      <w:r>
        <w:t xml:space="preserve">Miten Beata kuoli?</w:t>
      </w:r>
    </w:p>
    <w:p>
      <w:r>
        <w:rPr>
          <w:b/>
        </w:rPr>
        <w:t xml:space="preserve">Tulos</w:t>
      </w:r>
    </w:p>
    <w:p>
      <w:r>
        <w:t xml:space="preserve">Mikä on Krollin työ?</w:t>
      </w:r>
    </w:p>
    <w:p>
      <w:r>
        <w:rPr>
          <w:b/>
        </w:rPr>
        <w:t xml:space="preserve">Tulos</w:t>
      </w:r>
    </w:p>
    <w:p>
      <w:r>
        <w:t xml:space="preserve">Mitä Kroll aikoo tehdä, koska hän ei kannata Rosmerin tukea vastavalitulle hallitukselle?</w:t>
      </w:r>
    </w:p>
    <w:p>
      <w:r>
        <w:rPr>
          <w:b/>
        </w:rPr>
        <w:t xml:space="preserve">Tulos</w:t>
      </w:r>
    </w:p>
    <w:p>
      <w:r>
        <w:t xml:space="preserve">Mitä tapahtuu, kun Rosmer rohkaisee Rebeccaa tekemään itsemurhan samalla tavalla kuin Beata teki?</w:t>
      </w:r>
    </w:p>
    <w:p>
      <w:r>
        <w:rPr>
          <w:b/>
        </w:rPr>
        <w:t xml:space="preserve">Tulos</w:t>
      </w:r>
    </w:p>
    <w:p>
      <w:r>
        <w:t xml:space="preserve">Kuka ajoi Rosmerin epätoivoon ja mahdollisti hänen itsemurhansa?</w:t>
      </w:r>
    </w:p>
    <w:p>
      <w:r>
        <w:rPr>
          <w:b/>
        </w:rPr>
        <w:t xml:space="preserve">Tulos</w:t>
      </w:r>
    </w:p>
    <w:p>
      <w:r>
        <w:t xml:space="preserve">Mitä Kroll tekee Rosmerille?</w:t>
      </w:r>
    </w:p>
    <w:p>
      <w:r>
        <w:rPr>
          <w:b/>
        </w:rPr>
        <w:t xml:space="preserve">Tulos</w:t>
      </w:r>
    </w:p>
    <w:p>
      <w:r>
        <w:t xml:space="preserve">Mitä Kroll saa tietää Rebeccasta, kun hän kohtaa hänet?</w:t>
      </w:r>
    </w:p>
    <w:p>
      <w:r>
        <w:rPr>
          <w:b/>
        </w:rPr>
        <w:t xml:space="preserve">Tulos</w:t>
      </w:r>
    </w:p>
    <w:p>
      <w:r>
        <w:t xml:space="preserve">Ketä taloudenhoitaja syyttää Rosmerin ja Rebeccan kuolemasta?</w:t>
      </w:r>
    </w:p>
    <w:p>
      <w:r>
        <w:rPr>
          <w:b/>
        </w:rPr>
        <w:t xml:space="preserve">Tulos</w:t>
      </w:r>
    </w:p>
    <w:p>
      <w:r>
        <w:t xml:space="preserve">Mikä on Krollin suhde Rosmeriin?</w:t>
      </w:r>
    </w:p>
    <w:p>
      <w:r>
        <w:rPr>
          <w:b/>
        </w:rPr>
        <w:t xml:space="preserve">Tulos</w:t>
      </w:r>
    </w:p>
    <w:p>
      <w:r>
        <w:t xml:space="preserve">Miksi Rebecca kieltäytyy menemästä naimisiin Rosmerin kanssa?</w:t>
      </w:r>
    </w:p>
    <w:p>
      <w:r>
        <w:rPr>
          <w:b/>
        </w:rPr>
        <w:t xml:space="preserve">Tulos</w:t>
      </w:r>
    </w:p>
    <w:p>
      <w:r>
        <w:t xml:space="preserve">Mikä on Rebeccan suhde Rosmeriin?</w:t>
      </w:r>
    </w:p>
    <w:p>
      <w:r>
        <w:rPr>
          <w:b/>
        </w:rPr>
        <w:t xml:space="preserve">Tulos</w:t>
      </w:r>
    </w:p>
    <w:p>
      <w:r>
        <w:t xml:space="preserve">Mikä on Beatan suhde Rosmeriin?</w:t>
      </w:r>
    </w:p>
    <w:p>
      <w:r>
        <w:rPr>
          <w:b/>
        </w:rPr>
        <w:t xml:space="preserve">Tulos</w:t>
      </w:r>
    </w:p>
    <w:p>
      <w:r>
        <w:t xml:space="preserve">Mitä Kroll laittaa paikallislehteen?</w:t>
      </w:r>
    </w:p>
    <w:p>
      <w:r>
        <w:rPr>
          <w:b/>
        </w:rPr>
        <w:t xml:space="preserve">Tulos</w:t>
      </w:r>
    </w:p>
    <w:p>
      <w:r>
        <w:t xml:space="preserve">Ketä Rosmer kosii?</w:t>
      </w:r>
    </w:p>
    <w:p>
      <w:r>
        <w:rPr>
          <w:b/>
        </w:rPr>
        <w:t xml:space="preserve">Tulos</w:t>
      </w:r>
    </w:p>
    <w:p>
      <w:r>
        <w:t xml:space="preserve">Mikä on Rebeccan suhde Beataan?</w:t>
      </w:r>
    </w:p>
    <w:p>
      <w:r>
        <w:rPr>
          <w:b/>
        </w:rPr>
        <w:t xml:space="preserve">Tulos</w:t>
      </w:r>
    </w:p>
    <w:p>
      <w:r>
        <w:t xml:space="preserve">Mitä tapahtuu, kun Rosmer tukee vastavalittua hallitusta?</w:t>
      </w:r>
    </w:p>
    <w:p>
      <w:r>
        <w:rPr>
          <w:b/>
        </w:rPr>
        <w:t xml:space="preserve">Tulos</w:t>
      </w:r>
    </w:p>
    <w:p>
      <w:r>
        <w:t xml:space="preserve">Miten Rosmer aikoo osallistua Rebeccan itsemurhaan?</w:t>
      </w:r>
    </w:p>
    <w:p>
      <w:r>
        <w:rPr>
          <w:b/>
        </w:rPr>
        <w:t xml:space="preserve">Tulos</w:t>
      </w:r>
    </w:p>
    <w:p>
      <w:r>
        <w:t xml:space="preserve">Miten Rosmer suhtautuu Krollin hyökkäyksiin häntä kohtaan?</w:t>
      </w:r>
    </w:p>
    <w:p>
      <w:r>
        <w:rPr>
          <w:b/>
        </w:rPr>
        <w:t xml:space="preserve">Tulos</w:t>
      </w:r>
    </w:p>
    <w:p>
      <w:r>
        <w:t xml:space="preserve">Miten Beata teki itsemurhan?</w:t>
      </w:r>
    </w:p>
    <w:p>
      <w:r>
        <w:rPr>
          <w:b/>
        </w:rPr>
        <w:t xml:space="preserve">Tulos</w:t>
      </w:r>
    </w:p>
    <w:p>
      <w:r>
        <w:t xml:space="preserve">Rebecca muutti Rosmerholmiin kenen ystävänä?</w:t>
      </w:r>
    </w:p>
    <w:p>
      <w:r>
        <w:rPr>
          <w:b/>
        </w:rPr>
        <w:t xml:space="preserve">Tulos</w:t>
      </w:r>
    </w:p>
    <w:p>
      <w:r>
        <w:t xml:space="preserve">Mikä muu tunne kuin rakkaus kuluttaa Rosmeria ja Rebeccaa?</w:t>
      </w:r>
    </w:p>
    <w:p>
      <w:r>
        <w:rPr>
          <w:b/>
        </w:rPr>
        <w:t xml:space="preserve">Tulos</w:t>
      </w:r>
    </w:p>
    <w:p>
      <w:r>
        <w:t xml:space="preserve">Mitä taloudenhoitaja ajattelee, kun hän näkee heidän tekevän itsemurhan?</w:t>
      </w:r>
    </w:p>
    <w:p>
      <w:r>
        <w:rPr>
          <w:b/>
        </w:rPr>
        <w:t xml:space="preserve">Tulos</w:t>
      </w:r>
    </w:p>
    <w:p>
      <w:r>
        <w:t xml:space="preserve">Miten tarina päättyy?</w:t>
      </w:r>
    </w:p>
    <w:p>
      <w:r>
        <w:rPr>
          <w:b/>
        </w:rPr>
        <w:t xml:space="preserve">Tulos</w:t>
      </w:r>
    </w:p>
    <w:p>
      <w:r>
        <w:t xml:space="preserve">Miten Rebecca vastaa Rosmerin ehdotukseen?</w:t>
      </w:r>
    </w:p>
    <w:p>
      <w:r>
        <w:rPr>
          <w:b/>
        </w:rPr>
        <w:t xml:space="preserve">Tulos</w:t>
      </w:r>
    </w:p>
    <w:p>
      <w:r>
        <w:t xml:space="preserve">Miten Rosmer haluaa Rebeccan todistavan rakkautensa?</w:t>
      </w:r>
    </w:p>
    <w:p>
      <w:r>
        <w:rPr>
          <w:b/>
        </w:rPr>
        <w:t xml:space="preserve">Tulos</w:t>
      </w:r>
    </w:p>
    <w:p>
      <w:r>
        <w:t xml:space="preserve">Milloin tämä tarina tapahtuu suhteessa aikaan?</w:t>
      </w:r>
    </w:p>
    <w:p>
      <w:r>
        <w:rPr>
          <w:b/>
        </w:rPr>
        <w:t xml:space="preserve">Tulos</w:t>
      </w:r>
    </w:p>
    <w:p>
      <w:r>
        <w:t xml:space="preserve">Millainen suhde Rosmerilla ja Rebeccalla on?</w:t>
      </w:r>
    </w:p>
    <w:p>
      <w:r>
        <w:rPr>
          <w:b/>
        </w:rPr>
        <w:t xml:space="preserve">Esimerkki 3.1432</w:t>
      </w:r>
    </w:p>
    <w:p>
      <w:r>
        <w:t xml:space="preserve"> Roomassa 1980-luvulla kuuluisa italialainen elokuvaohjaaja Salvatore Di Vita palaa eräänä iltana myöhään kotiin, jossa hänen tyttöystävänsä kertoo uneliaana, että hänen äitinsä soitti ja kertoi, että Alfredo-niminen mies on kuollut. Salvatore ilmeisesti karttaa sitoutuneita suhteita eikä ole käynyt kotikylässään Giancaldossa Sisiliassa 30 vuoteen. Kun tyttöystävä kysyy, kuka Alfredo on, Salvatore muistelee lapsuuttaan: on muutama vuosi toisen maailmansodan jälkeen. Kuusivuotias Salvatore on sotainvalidien lesken ilkikurinen, älykäs poika. Hän saa lempinimen Toto, löytää rakkauden elokuviin ja viettää jokaisen vapaan hetken elokuvateatterissa Cinema Paradisossa. Vaikka aluksi heidän välinsä ovat kireät, hän ystävystyy isällisen elokuvamestarin Alfredon kanssa, joka ihastuu poikaan ja antaa hänen usein katsoa elokuvia elokuvakopista. Näytösten aikana yleisön voi kuulla buuaavan, kun elokuvasta puuttuu pätkiä, jolloin elokuva hyppää yhtäkkiä ja ohittaa kriittisen romanttisen suudelman tai syleilyn. Paikallinen pappi oli määrännyt nämä kohdat sensuroitaviksi, ja poistetut kohtaukset kasataan elokuvasalin lattialle. Aluksi Alfredo pitää Totoa hieman kiusankappaleena, mutta lopulta hän opettaa Salvatorea käyttämään elokuvaprojektoria. montaasi päättyy, kun elokuvateatteri syttyy tuleen (tuohon aikaan oli käytössä rutiininomaisesti helposti syttyvää nitraattifilmiä), kun Alfredo heijasti Viggin palomiehet -elokuvaa virka-ajan päätyttyä läheisen talon seinälle. Salvatore pelastaa Alfredon hengen, mutta ei ennen kuin filmirullat räjähtävät Alfredon kasvoihin ja jättävät hänet pysyvästi sokeaksi. Kaupunkilainen Ciccio, joka sijoittaa jalkapallovoittonsa lottovoittoihin, rakentaa Cinema Paradison uudelleen. Salvatore, joka on vielä lapsi, palkataan uudeksi elokuvankäsittelijäksi, sillä hän on ainoa, joka osaa käyttää laitteita. noin kymmenen vuotta myöhemmin Salvatore, joka on nyt lukiossa, käyttää edelleen elokuvateatteri Paradison elokuvankäsittelijää. Hänen suhteensa sokeaan Alfredoon on vahvistunut, ja Salvatore kysyy häneltä usein neuvoja, joita Alfredo antaa usein lainaamalla klassikkoelokuvia. Salvatore on kokeillut elokuvaa kotikameran avulla, ja hän on tavannut ja vanginnut filmille varakkaan pankkiirin tyttären Elenan. Salvatore kosiskelee ja voittaa Elenan sydämen, mutta menettää hänet isänsä paheksunnan vuoksi. kun Elena perheineen muuttaa pois, Salvatore lähtee kaupungista asevelvollisuuteen. Hänen yrityksensä kirjoittaa Elenalle ovat tuloksettomia; hänen kirjeensä palautetaan perille saamattomina. Palattuaan armeijasta Alfredo kehottaa Salvatorea jättämään Giancaldon lopullisesti ja neuvoo, että kaupunki on liian pieni, jotta Salvatore voisi koskaan löytää unelmansa. Lisäksi vanha mies sanoo, että kun Salvatore lähtee, hänen on tavoiteltava kohtaloaan täydestä sydämestään, eikä hänen pidä koskaan katsoa taakseen eikä palata edes vierailulle; hän ei saa koskaan antaa periksi nostalgialle eikä edes kirjoittaa tai ajatella niitä. He syleilevät itkuisesti, ja Salvatore lähtee kaupungista tavoittelemaan tulevaisuuttaan elokuvantekijänä.Salvatore on totellut Alfredoa, mutta hän palaa kotiin osallistuakseen hautajaisiin. Vaikka kaupunki on muuttunut suuresti, hän ymmärtää nyt, miksi Alfredo piti lähtöä tärkeänä. Alfredon leski kertoo hänelle, että vanha mies seurasi ylpeänä Salvatoren menestystä ja jätti hänelle jotain merkitsemätöntä filmikelaa ja vanhan jakkaran, jolla Salvatore aikoinaan seisoi projektoria käyttäessään. Salvatore saa tietää, että Cinema Paradiso aiotaan purkaa parkkipaikan tieltä. Hautajaisissa hän tunnistaa monien niiden ihmisten kasvot, jotka kävivät elokuvateatterissa hänen ollessaan elokuvankäsittelijänä.Salvatore palaa Roomaan. Hän katsoo Alfredon filmirullaa ja huomaa, että se sisältää hyvin erikoisen montaasin. Se sisältää kaikki romanttiset kohtaukset, jotka pappi oli käskenyt leikata elokuvista; Alfredo oli liittänyt jaksot yhteen yhdeksi elokuvaksi. Salvatore on tehnyt rauhan menneisyytensä kanssa.</w:t>
      </w:r>
    </w:p>
    <w:p>
      <w:r>
        <w:rPr>
          <w:b/>
        </w:rPr>
        <w:t xml:space="preserve">Tulos</w:t>
      </w:r>
    </w:p>
    <w:p>
      <w:r>
        <w:t xml:space="preserve">Mikä on Salvatoresin lempinimi?</w:t>
      </w:r>
    </w:p>
    <w:p>
      <w:r>
        <w:rPr>
          <w:b/>
        </w:rPr>
        <w:t xml:space="preserve">Tulos</w:t>
      </w:r>
    </w:p>
    <w:p>
      <w:r>
        <w:t xml:space="preserve">Kenen kanssa päähenkilö muodostaa isällisen siteen?</w:t>
      </w:r>
    </w:p>
    <w:p>
      <w:r>
        <w:rPr>
          <w:b/>
        </w:rPr>
        <w:t xml:space="preserve">Tulos</w:t>
      </w:r>
    </w:p>
    <w:p>
      <w:r>
        <w:t xml:space="preserve">Minkä osan esityksistä paikallinen pappi poistatti?</w:t>
      </w:r>
    </w:p>
    <w:p>
      <w:r>
        <w:rPr>
          <w:b/>
        </w:rPr>
        <w:t xml:space="preserve">Tulos</w:t>
      </w:r>
    </w:p>
    <w:p>
      <w:r>
        <w:t xml:space="preserve">Minkä kiekon Alfredo jätti Salvadorelle?</w:t>
      </w:r>
    </w:p>
    <w:p>
      <w:r>
        <w:rPr>
          <w:b/>
        </w:rPr>
        <w:t xml:space="preserve">Tulos</w:t>
      </w:r>
    </w:p>
    <w:p>
      <w:r>
        <w:t xml:space="preserve">Miksi elokuvakeloista puuttui osia, kun Alfredo näytti niitä?</w:t>
      </w:r>
    </w:p>
    <w:p>
      <w:r>
        <w:rPr>
          <w:b/>
        </w:rPr>
        <w:t xml:space="preserve">Tulos</w:t>
      </w:r>
    </w:p>
    <w:p>
      <w:r>
        <w:t xml:space="preserve">Minkä esineen päähenkilö saa tarinan loppupuolella kuolleelta ystävältään?</w:t>
      </w:r>
    </w:p>
    <w:p>
      <w:r>
        <w:rPr>
          <w:b/>
        </w:rPr>
        <w:t xml:space="preserve">Tulos</w:t>
      </w:r>
    </w:p>
    <w:p>
      <w:r>
        <w:t xml:space="preserve">Miltä Salvadore vaikutti Alfredosta, kun he tapasivat ensimmäisen kerran?</w:t>
      </w:r>
    </w:p>
    <w:p>
      <w:r>
        <w:rPr>
          <w:b/>
        </w:rPr>
        <w:t xml:space="preserve">Tulos</w:t>
      </w:r>
    </w:p>
    <w:p>
      <w:r>
        <w:t xml:space="preserve">Mikä on tarinan elokuvateatterin nimi?</w:t>
      </w:r>
    </w:p>
    <w:p>
      <w:r>
        <w:rPr>
          <w:b/>
        </w:rPr>
        <w:t xml:space="preserve">Tulos</w:t>
      </w:r>
    </w:p>
    <w:p>
      <w:r>
        <w:t xml:space="preserve">Miksi Elenan ja Salvatoren suhde ei toimi?</w:t>
      </w:r>
    </w:p>
    <w:p>
      <w:r>
        <w:rPr>
          <w:b/>
        </w:rPr>
        <w:t xml:space="preserve">Tulos</w:t>
      </w:r>
    </w:p>
    <w:p>
      <w:r>
        <w:t xml:space="preserve">Mitä tapahtui Salvatoren Elenalle lähettämille kirjeille?</w:t>
      </w:r>
    </w:p>
    <w:p>
      <w:r>
        <w:rPr>
          <w:b/>
        </w:rPr>
        <w:t xml:space="preserve">Tulos</w:t>
      </w:r>
    </w:p>
    <w:p>
      <w:r>
        <w:t xml:space="preserve">Mitkä kaksi asiaa Alfredo jätti Salvatorelle tämän kuoleman jälkeen?</w:t>
      </w:r>
    </w:p>
    <w:p>
      <w:r>
        <w:rPr>
          <w:b/>
        </w:rPr>
        <w:t xml:space="preserve">Tulos</w:t>
      </w:r>
    </w:p>
    <w:p>
      <w:r>
        <w:t xml:space="preserve">Kuultuaan Alfredon kuolemasta, kuinka kauan oli kulunut siitä, kun Salvadore kävi Giancaldon luona?</w:t>
      </w:r>
    </w:p>
    <w:p>
      <w:r>
        <w:rPr>
          <w:b/>
        </w:rPr>
        <w:t xml:space="preserve">Tulos</w:t>
      </w:r>
    </w:p>
    <w:p>
      <w:r>
        <w:t xml:space="preserve">Mistä kaupungista tarina alkaa?</w:t>
      </w:r>
    </w:p>
    <w:p>
      <w:r>
        <w:rPr>
          <w:b/>
        </w:rPr>
        <w:t xml:space="preserve">Tulos</w:t>
      </w:r>
    </w:p>
    <w:p>
      <w:r>
        <w:t xml:space="preserve">Mikä oli Salvadoren lapsuuden lempinimi?</w:t>
      </w:r>
    </w:p>
    <w:p>
      <w:r>
        <w:rPr>
          <w:b/>
        </w:rPr>
        <w:t xml:space="preserve">Tulos</w:t>
      </w:r>
    </w:p>
    <w:p>
      <w:r>
        <w:t xml:space="preserve">Kun kiekko räjähtää, mikä hahmo sokeutuu?</w:t>
      </w:r>
    </w:p>
    <w:p>
      <w:r>
        <w:rPr>
          <w:b/>
        </w:rPr>
        <w:t xml:space="preserve">Tulos</w:t>
      </w:r>
    </w:p>
    <w:p>
      <w:r>
        <w:t xml:space="preserve">Miten Alfredo loukkaantui, kun Cinema Paradiso paloi?</w:t>
      </w:r>
    </w:p>
    <w:p>
      <w:r>
        <w:rPr>
          <w:b/>
        </w:rPr>
        <w:t xml:space="preserve">Tulos</w:t>
      </w:r>
    </w:p>
    <w:p>
      <w:r>
        <w:t xml:space="preserve">Mitä Alfredon Salvatorelle jättämässä elokuvakelassa oli?</w:t>
      </w:r>
    </w:p>
    <w:p>
      <w:r>
        <w:rPr>
          <w:b/>
        </w:rPr>
        <w:t xml:space="preserve">Tulos</w:t>
      </w:r>
    </w:p>
    <w:p>
      <w:r>
        <w:t xml:space="preserve">Minkä neuvon Alfredo antoi Salvadorelle palattuaan kotiin armeijasta?</w:t>
      </w:r>
    </w:p>
    <w:p>
      <w:r>
        <w:rPr>
          <w:b/>
        </w:rPr>
        <w:t xml:space="preserve">Tulos</w:t>
      </w:r>
    </w:p>
    <w:p>
      <w:r>
        <w:t xml:space="preserve">Mitä Salvatoren rakkaus elokuvantekoon saa hänet tekemään myöhemmässä elämässään?</w:t>
      </w:r>
    </w:p>
    <w:p>
      <w:r>
        <w:rPr>
          <w:b/>
        </w:rPr>
        <w:t xml:space="preserve">Tulos</w:t>
      </w:r>
    </w:p>
    <w:p>
      <w:r>
        <w:t xml:space="preserve">Miten Alfredo menetti näkönsä?</w:t>
      </w:r>
    </w:p>
    <w:p>
      <w:r>
        <w:rPr>
          <w:b/>
        </w:rPr>
        <w:t xml:space="preserve">Tulos</w:t>
      </w:r>
    </w:p>
    <w:p>
      <w:r>
        <w:t xml:space="preserve">Kuka oli Salvadoren lukiolaisrakas?</w:t>
      </w:r>
    </w:p>
    <w:p>
      <w:r>
        <w:rPr>
          <w:b/>
        </w:rPr>
        <w:t xml:space="preserve">Tulos</w:t>
      </w:r>
    </w:p>
    <w:p>
      <w:r>
        <w:t xml:space="preserve">Millä vuosikymmenellä tarina alkaa?</w:t>
      </w:r>
    </w:p>
    <w:p>
      <w:r>
        <w:rPr>
          <w:b/>
        </w:rPr>
        <w:t xml:space="preserve">Tulos</w:t>
      </w:r>
    </w:p>
    <w:p>
      <w:r>
        <w:t xml:space="preserve">Mihin aikakauteen takaumat vievät tarinan?</w:t>
      </w:r>
    </w:p>
    <w:p>
      <w:r>
        <w:rPr>
          <w:b/>
        </w:rPr>
        <w:t xml:space="preserve">Tulos</w:t>
      </w:r>
    </w:p>
    <w:p>
      <w:r>
        <w:t xml:space="preserve">Kenen on lähdettävä kaupungista asepalvelukseen?</w:t>
      </w:r>
    </w:p>
    <w:p>
      <w:r>
        <w:rPr>
          <w:b/>
        </w:rPr>
        <w:t xml:space="preserve">Tulos</w:t>
      </w:r>
    </w:p>
    <w:p>
      <w:r>
        <w:t xml:space="preserve">Mistä Ciccio sai rahat elokuvateatterin uudelleenrakentamiseen?</w:t>
      </w:r>
    </w:p>
    <w:p>
      <w:r>
        <w:rPr>
          <w:b/>
        </w:rPr>
        <w:t xml:space="preserve">Tulos</w:t>
      </w:r>
    </w:p>
    <w:p>
      <w:r>
        <w:t xml:space="preserve">Mikä oli Cinema Paradison kohtalo?</w:t>
      </w:r>
    </w:p>
    <w:p>
      <w:r>
        <w:rPr>
          <w:b/>
        </w:rPr>
        <w:t xml:space="preserve">Tulos</w:t>
      </w:r>
    </w:p>
    <w:p>
      <w:r>
        <w:t xml:space="preserve">Mikä rakennus todetaan tarinan lopussa purettavaksi?</w:t>
      </w:r>
    </w:p>
    <w:p>
      <w:r>
        <w:rPr>
          <w:b/>
        </w:rPr>
        <w:t xml:space="preserve">Tulos</w:t>
      </w:r>
    </w:p>
    <w:p>
      <w:r>
        <w:t xml:space="preserve">Miksi nuori Salvatore lähti kaupungista samaan aikaan kuin Elena?</w:t>
      </w:r>
    </w:p>
    <w:p>
      <w:r>
        <w:rPr>
          <w:b/>
        </w:rPr>
        <w:t xml:space="preserve">Tulos</w:t>
      </w:r>
    </w:p>
    <w:p>
      <w:r>
        <w:t xml:space="preserve">Minkä niminen on kylä, jossa Salvatore kasvoi?</w:t>
      </w:r>
    </w:p>
    <w:p>
      <w:r>
        <w:rPr>
          <w:b/>
        </w:rPr>
        <w:t xml:space="preserve">Tulos</w:t>
      </w:r>
    </w:p>
    <w:p>
      <w:r>
        <w:t xml:space="preserve">Missä Salvadore tapasi Alfredon ensimmäisen kerran?</w:t>
      </w:r>
    </w:p>
    <w:p>
      <w:r>
        <w:rPr>
          <w:b/>
        </w:rPr>
        <w:t xml:space="preserve">Esimerkki 3.1433</w:t>
      </w:r>
    </w:p>
    <w:p>
      <w:r>
        <w:t xml:space="preserve"> Vaikka elokuva keskittyy Childersiin, se alkaa Etelä-Sudanissa tapahtuvalla kohtauksella, jossa LRA hyökkää kylään. Tämä avauskohtaus asetetaan kontekstiin myöhemmin elokuvassa. Childers oli alkoholisoitunut, huumeita käyttävä motoristi Pennsylvaniasta. Vapauduttuaan vankilasta hän huomaa, että hänen vaimonsa on luopunut stripparin työstään, koska hän on sittemmin hyväksynyt Kristuksen pelastajakseen. Eräänä yönä hän melkein tappaa kulkurin. Tuota yötä seuraavana päivänä hänen vaimonsa kuitenkin suostuttelee hänet menemään kanssaan kirkkoon, jossa hänet lopulta kastetaan ja hänelle tarjotaan pelastusta. hän löytää vakituisen työpaikan rakennustyöläisenä ja aloittaa myöhemmin oman rakennuskeikan. Myöhemmin lähetysmatkalla Ugandaan rakentamaan koteja pakolaisille hän pyytää yhtä heitä vartioivista SPLA:n sotilaista ottamaan hänet mukaansa matkalle pohjoiseen, Sudaniin. Sotilas varoittaa häntä, että siellä on sota-alue, mutta Samin vaatimuksesta he lähtevät. He saapuvat lääkintätelttaan Sudanissa. Kun sotilas lähti puhumaan joidenkin ihmisten kanssa, naislääkäri ottaa Samin mukaan auttamaan huulettoman sudanilaisnaisen nostamisessa tutkimuspöydälle. Sinä yönä, kun he makaavat sängyissään avustusasemalla, he kuulevat ulkoa ääniä, ja kun he katsovat ulos, Sam ja sotilas näkevät suuren joukon sudanilaislapsia, jotka parveilevat nukkumassa rakennuksen ulkopuolella. sotilas selittää, että heidän vanhempansa lähettävät heidät nukkumaan sinne, koska siellä on turvallisempaa kuin heidän omassa kylässään. Sam herättää lapset ja saa niin monta kuin mahdollista nukkumaan heidän huoneeseensa yöksi. Seuraavana päivänä he seuraavat lapsia takaisin kyläänsä vain huomatakseen, että LRA poltti sen ja tappoi heidän vanhempansa. Yksi lapsista juoksee koiransa perässä ja kuolee piilotettuun maamiinaan. Sen jälkeen Sam päättää rakentaa orpokodin Etelä-Sudanin lapsille. Kun orpokoti on rakennettu, LRA hyökkää siihen yön suojassa ja polttaa sen maan tasalle. Sam soittaa kotiin ja kertoo vaimolleen, mitä tapahtui ja että hän luovuttaa. Vaimo muistuttaa häntä siitä, että orpolapset ovat kokeneet pahempaa, mutta he eivät ole luovuttaneet, ja että hänen ei pitäisi luovuttaa ja kehottaa häntä rakentamaan orpokodin uudelleen. eräänä yönä sen jälkeen, kun orpokoti on rakennettu uudelleen, LRA hyökkää hänen ja hänen SPLA:n ystäviensä kimppuun tiellä, ja he onnistuvat karkottamaan heitä vastaan hyökänneen pienen joukon LRA:ta. He tutkivat alueen ja löytävät suuren joukon sudanilaisia lapsia, jotka piileskelevät ojassa lähellä tietä. Koska he eivät voi ottaa kaikkia lapsia mukaansa yhdellä matkalla, Sam päättää ottaa ensimmäisellä matkalla orpokotiin mukaansa ne lapset, jotka tarvitsevat lääkärinhoitoa, sekä muutaman muun lapsen. Palattuaan paikalle niin nopeasti kuin mahdollista hän kuitenkin huomaa, että LRA tappoi ja poltti ne, jotka hän oli jättänyt taakseen. Tämä saa Childersin johtamaan aseellisia ratsioita lasten pelastamiseksi LRA:lta, ja hän palaa kotiinsa tyytymättömänä ja raivostuneena siitä, että projektille ei ole saatu rahaa. Samaan aikaan hänen ystävänsä Donnie kuolee, mikä sysää hänet yhä enemmän negatiivisuuteen. Hän myy yrityksensä ja nousee lentokoneeseen Sudaniin. Hänen uskonsa ja lähetystehtävänsä elpyy, kun orpopoika kertoo henkilökohtaisen tarinansa. Poika kertoo, että jos Sam antaa vihan hautua sydämessään, hänen taistelunsa epäoikeudenmukaisuutta vastaan epäonnistuu. Sam herättää henkisen siteensä perheeseensä uudelleen puhelimitse. Seuraavana päivänä hän osallistuu leiriin aktiivisesti. Myöhemmin hän lähtee SPLA:n kanssa pelastamaan LRA:n sieppaamia lapsia täynnä olevan asuntovaunun. Lopputeksteissä on mustavalkoisia kuvia oikeasta Sam Childersista, hänen vaimostaan, tyttärestään ja orpokodistaan Sudanissa. Kuvia seuraa lyhyt mustavalkoinen kotivideopätkä, jossa Sam kertoo työstään, samalla kun lopputekstit pyörivät ruudun vasemmalla puolella.</w:t>
      </w:r>
    </w:p>
    <w:p>
      <w:r>
        <w:rPr>
          <w:b/>
        </w:rPr>
        <w:t xml:space="preserve">Tulos</w:t>
      </w:r>
    </w:p>
    <w:p>
      <w:r>
        <w:t xml:space="preserve">Mikä oli Samin vaimon ammatti ennen kuin hänestä tuli kristitty?</w:t>
      </w:r>
    </w:p>
    <w:p>
      <w:r>
        <w:rPr>
          <w:b/>
        </w:rPr>
        <w:t xml:space="preserve">Tulos</w:t>
      </w:r>
    </w:p>
    <w:p>
      <w:r>
        <w:t xml:space="preserve">Kuka vei Samin ensimmäisenä Sudaniin?</w:t>
      </w:r>
    </w:p>
    <w:p>
      <w:r>
        <w:rPr>
          <w:b/>
        </w:rPr>
        <w:t xml:space="preserve">Tulos</w:t>
      </w:r>
    </w:p>
    <w:p>
      <w:r>
        <w:t xml:space="preserve">Mistä Childers on kotoisin?</w:t>
      </w:r>
    </w:p>
    <w:p>
      <w:r>
        <w:rPr>
          <w:b/>
        </w:rPr>
        <w:t xml:space="preserve">Tulos</w:t>
      </w:r>
    </w:p>
    <w:p>
      <w:r>
        <w:t xml:space="preserve">Missä paikassa LRA hyökkää ensimmäisen kerran kylään?</w:t>
      </w:r>
    </w:p>
    <w:p>
      <w:r>
        <w:rPr>
          <w:b/>
        </w:rPr>
        <w:t xml:space="preserve">Tulos</w:t>
      </w:r>
    </w:p>
    <w:p>
      <w:r>
        <w:t xml:space="preserve">Miksi vanhemmat lähettävät lapsensa tänne?</w:t>
      </w:r>
    </w:p>
    <w:p>
      <w:r>
        <w:rPr>
          <w:b/>
        </w:rPr>
        <w:t xml:space="preserve">Tulos</w:t>
      </w:r>
    </w:p>
    <w:p>
      <w:r>
        <w:t xml:space="preserve">Missä orpokoti sijaitsi?</w:t>
      </w:r>
    </w:p>
    <w:p>
      <w:r>
        <w:rPr>
          <w:b/>
        </w:rPr>
        <w:t xml:space="preserve">Tulos</w:t>
      </w:r>
    </w:p>
    <w:p>
      <w:r>
        <w:t xml:space="preserve">Kuka innoitti Childeriä, kun hän halusi luovuttaa?</w:t>
      </w:r>
    </w:p>
    <w:p>
      <w:r>
        <w:rPr>
          <w:b/>
        </w:rPr>
        <w:t xml:space="preserve">Tulos</w:t>
      </w:r>
    </w:p>
    <w:p>
      <w:r>
        <w:t xml:space="preserve">Mitä kirkossa tapahtuu Childersin kanssa?</w:t>
      </w:r>
    </w:p>
    <w:p>
      <w:r>
        <w:rPr>
          <w:b/>
        </w:rPr>
        <w:t xml:space="preserve">Tulos</w:t>
      </w:r>
    </w:p>
    <w:p>
      <w:r>
        <w:t xml:space="preserve">Millaisen liiketoiminnan Childer's aloitti?</w:t>
      </w:r>
    </w:p>
    <w:p>
      <w:r>
        <w:rPr>
          <w:b/>
        </w:rPr>
        <w:t xml:space="preserve">Tulos</w:t>
      </w:r>
    </w:p>
    <w:p>
      <w:r>
        <w:t xml:space="preserve">Mitä Childers johtaa lasten pelastamiseen?</w:t>
      </w:r>
    </w:p>
    <w:p>
      <w:r>
        <w:rPr>
          <w:b/>
        </w:rPr>
        <w:t xml:space="preserve">Tulos</w:t>
      </w:r>
    </w:p>
    <w:p>
      <w:r>
        <w:t xml:space="preserve">Mitä tapahtui lapsille, jotka Childerit palasivat noutamaan tieltä, kuten oli luvattu?</w:t>
      </w:r>
    </w:p>
    <w:p>
      <w:r>
        <w:rPr>
          <w:b/>
        </w:rPr>
        <w:t xml:space="preserve">Tulos</w:t>
      </w:r>
    </w:p>
    <w:p>
      <w:r>
        <w:t xml:space="preserve">Mitä Childer's rakensi?</w:t>
      </w:r>
    </w:p>
    <w:p>
      <w:r>
        <w:rPr>
          <w:b/>
        </w:rPr>
        <w:t xml:space="preserve">Tulos</w:t>
      </w:r>
    </w:p>
    <w:p>
      <w:r>
        <w:t xml:space="preserve">Miksi lapset tulivat avustuskeskukseen Samin ensimmäisellä matkalla Sudaniin?</w:t>
      </w:r>
    </w:p>
    <w:p>
      <w:r>
        <w:rPr>
          <w:b/>
        </w:rPr>
        <w:t xml:space="preserve">Tulos</w:t>
      </w:r>
    </w:p>
    <w:p>
      <w:r>
        <w:t xml:space="preserve">Mitä tapahtui niille lapsille, jotka piiloutuivat ojaan ja jotka Samin oli jätettävä taakseen ja tultava takaisin hakemaan?</w:t>
      </w:r>
    </w:p>
    <w:p>
      <w:r>
        <w:rPr>
          <w:b/>
        </w:rPr>
        <w:t xml:space="preserve">Tulos</w:t>
      </w:r>
    </w:p>
    <w:p>
      <w:r>
        <w:t xml:space="preserve">Minkä työn Childers löytää?</w:t>
      </w:r>
    </w:p>
    <w:p>
      <w:r>
        <w:rPr>
          <w:b/>
        </w:rPr>
        <w:t xml:space="preserve">Tulos</w:t>
      </w:r>
    </w:p>
    <w:p>
      <w:r>
        <w:t xml:space="preserve">Missä oli Childerin, kun hän tajusi ensimmäisen kerran, miten paha sotatoimialue oli?</w:t>
      </w:r>
    </w:p>
    <w:p>
      <w:r>
        <w:rPr>
          <w:b/>
        </w:rPr>
        <w:t xml:space="preserve">Tulos</w:t>
      </w:r>
    </w:p>
    <w:p>
      <w:r>
        <w:t xml:space="preserve">Mitä Childers auttaa rakentamaan pakolaisille?</w:t>
      </w:r>
    </w:p>
    <w:p>
      <w:r>
        <w:rPr>
          <w:b/>
        </w:rPr>
        <w:t xml:space="preserve">Tulos</w:t>
      </w:r>
    </w:p>
    <w:p>
      <w:r>
        <w:t xml:space="preserve">Minne Childerin vaimo suostutteli hänet lähtemään?</w:t>
      </w:r>
    </w:p>
    <w:p>
      <w:r>
        <w:rPr>
          <w:b/>
        </w:rPr>
        <w:t xml:space="preserve">Tulos</w:t>
      </w:r>
    </w:p>
    <w:p>
      <w:r>
        <w:t xml:space="preserve">Mihin maahan Samin alkuperäinen lähetysmatka suuntautui?</w:t>
      </w:r>
    </w:p>
    <w:p>
      <w:r>
        <w:rPr>
          <w:b/>
        </w:rPr>
        <w:t xml:space="preserve">Tulos</w:t>
      </w:r>
    </w:p>
    <w:p>
      <w:r>
        <w:t xml:space="preserve">Minkälaisen yrityksen Sam perusti kristityksi tultuaan?</w:t>
      </w:r>
    </w:p>
    <w:p>
      <w:r>
        <w:rPr>
          <w:b/>
        </w:rPr>
        <w:t xml:space="preserve">Tulos</w:t>
      </w:r>
    </w:p>
    <w:p>
      <w:r>
        <w:t xml:space="preserve">Kenet Sam ja sotilas näkevät apuasemarakennuksen ulkopuolella?</w:t>
      </w:r>
    </w:p>
    <w:p>
      <w:r>
        <w:rPr>
          <w:b/>
        </w:rPr>
        <w:t xml:space="preserve">Tulos</w:t>
      </w:r>
    </w:p>
    <w:p>
      <w:r>
        <w:t xml:space="preserve">Mitä tapahtui pojalle, joka jahtasi koiraansa sen jälkeen, kun hänen vanhempansa oli tapettu?</w:t>
      </w:r>
    </w:p>
    <w:p>
      <w:r>
        <w:rPr>
          <w:b/>
        </w:rPr>
        <w:t xml:space="preserve">Tulos</w:t>
      </w:r>
    </w:p>
    <w:p>
      <w:r>
        <w:t xml:space="preserve">Mihin maahan Sam Childers rakensi orpokotinsa?</w:t>
      </w:r>
    </w:p>
    <w:p>
      <w:r>
        <w:rPr>
          <w:b/>
        </w:rPr>
        <w:t xml:space="preserve">Tulos</w:t>
      </w:r>
    </w:p>
    <w:p>
      <w:r>
        <w:t xml:space="preserve">Mikä oli Samin ensimmäisen lähetysmatkan tarkoitus Afrikkaan?</w:t>
      </w:r>
    </w:p>
    <w:p>
      <w:r>
        <w:rPr>
          <w:b/>
        </w:rPr>
        <w:t xml:space="preserve">Tulos</w:t>
      </w:r>
    </w:p>
    <w:p>
      <w:r>
        <w:t xml:space="preserve">Mitä Childers oppi vaimostaan, kun hän vapautui vankilasta?</w:t>
      </w:r>
    </w:p>
    <w:p>
      <w:r>
        <w:rPr>
          <w:b/>
        </w:rPr>
        <w:t xml:space="preserve">Tulos</w:t>
      </w:r>
    </w:p>
    <w:p>
      <w:r>
        <w:t xml:space="preserve">Mitä orpokodille tapahtui?</w:t>
      </w:r>
    </w:p>
    <w:p>
      <w:r>
        <w:rPr>
          <w:b/>
        </w:rPr>
        <w:t xml:space="preserve">Tulos</w:t>
      </w:r>
    </w:p>
    <w:p>
      <w:r>
        <w:t xml:space="preserve">Missä Childerin pelastamat lapset piileskelivät?</w:t>
      </w:r>
    </w:p>
    <w:p>
      <w:r>
        <w:rPr>
          <w:b/>
        </w:rPr>
        <w:t xml:space="preserve">Tulos</w:t>
      </w:r>
    </w:p>
    <w:p>
      <w:r>
        <w:t xml:space="preserve">Minkä ryhmän kanssa Childers työskentelee lasten pelastamiseksi? </w:t>
      </w:r>
    </w:p>
    <w:p>
      <w:r>
        <w:rPr>
          <w:b/>
        </w:rPr>
        <w:t xml:space="preserve">Tulos</w:t>
      </w:r>
    </w:p>
    <w:p>
      <w:r>
        <w:t xml:space="preserve">Mitä orpokodille tapahtuu sen jälkeen, kun se on rakennettu ensimmäistä kertaa?</w:t>
      </w:r>
    </w:p>
    <w:p>
      <w:r>
        <w:rPr>
          <w:b/>
        </w:rPr>
        <w:t xml:space="preserve">Tulos</w:t>
      </w:r>
    </w:p>
    <w:p>
      <w:r>
        <w:t xml:space="preserve">Mikä tapahtuma sai Sam Childersin johtamaan aseellisia hyökkäyksiä LRA:ta vastaan?</w:t>
      </w:r>
    </w:p>
    <w:p>
      <w:r>
        <w:rPr>
          <w:b/>
        </w:rPr>
        <w:t xml:space="preserve">Esimerkki 3.1434</w:t>
      </w:r>
    </w:p>
    <w:p>
      <w:r>
        <w:t xml:space="preserve"> Otranton linna kertoo linnanherra Manfredista ja hänen perheestään. Kirja alkaa hänen sairaan poikansa Conradin ja prinsessa Isabellan hääpäivästä. Vähän ennen häitä Conrad kuitenkin murskautuu kuoliaaksi jättiläismäiseen kypärään, joka putoaa hänen päälleen ylhäältä. Tämä selittämätön tapahtuma on erityisen pahaenteinen, kun otetaan huomioon muinainen ennustus, jonka mukaan "Otranton linna ja herruus siirtyvät nykyiseltä suvulta aina, kun todellinen omistaja kasvaa liian suureksi asuakseen siinä". Manfred, joka pelkää Conradin kuoleman merkitsevän hänen suvulleen lopun alkua, päättää välttää tuhon menemällä itse naimisiin Isabellan kanssa ja eroamalla nykyisestä vaimostaan Hippolitasta, joka ei hänen mielestään ole synnyttänyt hänelle kunnon perillistä. kun Manfred yrittää naida Isabellan, tämä kuitenkin pakenee kirkkoon Theodore-nimisen talonpojan avustuksella. Manfred määrää Theodoren kuoleman puhuessaan munkki Jeromeen, joka varmisti Isabellan turvallisuuden kirkossa. Kun Theodore riisuu paitansa tapettavaksi, Jerome tunnistaa olkapään alapuolella olevan merkinnän ja tunnistaa Theodoren omaksi pojakseen. Jerome rukoilee poikansa hengen puolesta, mutta Manfred sanoo, että Jeromen on joko luovuttava prinsessasta tai poikansa hengestä. Heidät keskeyttää torvensoitto ja toisen kuningaskunnan ritarien saapuminen, jotka haluavat vapauttaa Isabellan. Tämä saa ritarit ja Manfredin kilpajuoksuun Isabellan löytämiseksi. Manfredin torniin lukitseman Theodorin vapauttaa Manfredin tytär Matilda. Hän juoksee maanalaiseen kirkkoon ja löytää Isabellan. Hän piilottaa tämän luolaan ja tukkii sen suojellakseen häntä Manfredilta ja päätyy taistelemaan yhtä salaperäistä ritaria vastaan. Theodore haavoittaa ritarin pahoin, joka osoittautuu Isabellan isäksi, Fredericiksi. Sen jälkeen he kaikki menevät linnaan selvittämään asioita. Frederic rakastuu Matildaan, ja hän ja Manfred alkavat tehdä sopimusta toistensa tyttärien naimisiinmenosta. Manfred, joka epäilee, että Isabella tapaa Theodorin seurustelussa kirkossa, vie veitsen kirkkoon, jossa Matilda tapaa Theodorin. Hän luulee, että hänen oma tyttärensä on Isabella, ja puukottaa tätä. Theodore paljastuu Otranton oikeaksi prinssiksi, Matilda kuolee ja Manfred joutuu katumaan. Theodoresta tulee kuningas ja hän nai lopulta Isabellan, koska tämä on ainoa, joka ymmärtää hänen todellisen surunsa.</w:t>
      </w:r>
    </w:p>
    <w:p>
      <w:r>
        <w:rPr>
          <w:b/>
        </w:rPr>
        <w:t xml:space="preserve">Tulos</w:t>
      </w:r>
    </w:p>
    <w:p>
      <w:r>
        <w:t xml:space="preserve">Kuka kilpailee löytääkseen Isabellan?</w:t>
      </w:r>
    </w:p>
    <w:p>
      <w:r>
        <w:rPr>
          <w:b/>
        </w:rPr>
        <w:t xml:space="preserve">Tulos</w:t>
      </w:r>
    </w:p>
    <w:p>
      <w:r>
        <w:t xml:space="preserve">Miten Conrad kuolee?</w:t>
      </w:r>
    </w:p>
    <w:p>
      <w:r>
        <w:rPr>
          <w:b/>
        </w:rPr>
        <w:t xml:space="preserve">Tulos</w:t>
      </w:r>
    </w:p>
    <w:p>
      <w:r>
        <w:t xml:space="preserve">Mihin Theodore oli lukittu?</w:t>
      </w:r>
    </w:p>
    <w:p>
      <w:r>
        <w:rPr>
          <w:b/>
        </w:rPr>
        <w:t xml:space="preserve">Tulos</w:t>
      </w:r>
    </w:p>
    <w:p>
      <w:r>
        <w:t xml:space="preserve">Mitä Manfred päättää tehdä Isabellan kanssa?</w:t>
      </w:r>
    </w:p>
    <w:p>
      <w:r>
        <w:rPr>
          <w:b/>
        </w:rPr>
        <w:t xml:space="preserve">Tulos</w:t>
      </w:r>
    </w:p>
    <w:p>
      <w:r>
        <w:t xml:space="preserve">Kuka auttoi Isabellaa pakenemaan kirkkoon?</w:t>
      </w:r>
    </w:p>
    <w:p>
      <w:r>
        <w:rPr>
          <w:b/>
        </w:rPr>
        <w:t xml:space="preserve">Tulos</w:t>
      </w:r>
    </w:p>
    <w:p>
      <w:r>
        <w:t xml:space="preserve">Kuka löytää Isabellan?</w:t>
      </w:r>
    </w:p>
    <w:p>
      <w:r>
        <w:rPr>
          <w:b/>
        </w:rPr>
        <w:t xml:space="preserve">Tulos</w:t>
      </w:r>
    </w:p>
    <w:p>
      <w:r>
        <w:t xml:space="preserve">Minne Isabella pakenee avioliittoa?</w:t>
      </w:r>
    </w:p>
    <w:p>
      <w:r>
        <w:rPr>
          <w:b/>
        </w:rPr>
        <w:t xml:space="preserve">Tulos</w:t>
      </w:r>
    </w:p>
    <w:p>
      <w:r>
        <w:t xml:space="preserve">Mitä Conradin kuolema merkitsee?</w:t>
      </w:r>
    </w:p>
    <w:p>
      <w:r>
        <w:rPr>
          <w:b/>
        </w:rPr>
        <w:t xml:space="preserve">Tulos</w:t>
      </w:r>
    </w:p>
    <w:p>
      <w:r>
        <w:t xml:space="preserve">Kuka voi ymmärtää Theodoresin surua?</w:t>
      </w:r>
    </w:p>
    <w:p>
      <w:r>
        <w:rPr>
          <w:b/>
        </w:rPr>
        <w:t xml:space="preserve">Tulos</w:t>
      </w:r>
    </w:p>
    <w:p>
      <w:r>
        <w:t xml:space="preserve">Kuka talonpoika auttaa häntä pakenemaan?</w:t>
      </w:r>
    </w:p>
    <w:p>
      <w:r>
        <w:rPr>
          <w:b/>
        </w:rPr>
        <w:t xml:space="preserve">Tulos</w:t>
      </w:r>
    </w:p>
    <w:p>
      <w:r>
        <w:t xml:space="preserve">Mitä Manfred teki?</w:t>
      </w:r>
    </w:p>
    <w:p>
      <w:r>
        <w:rPr>
          <w:b/>
        </w:rPr>
        <w:t xml:space="preserve">Tulos</w:t>
      </w:r>
    </w:p>
    <w:p>
      <w:r>
        <w:t xml:space="preserve">Milloin Conrad murskaantui kuoliaaksi?</w:t>
      </w:r>
    </w:p>
    <w:p>
      <w:r>
        <w:rPr>
          <w:b/>
        </w:rPr>
        <w:t xml:space="preserve">Tulos</w:t>
      </w:r>
    </w:p>
    <w:p>
      <w:r>
        <w:t xml:space="preserve">Miten Manfred yrittää estää tuhon?</w:t>
      </w:r>
    </w:p>
    <w:p>
      <w:r>
        <w:rPr>
          <w:b/>
        </w:rPr>
        <w:t xml:space="preserve">Tulos</w:t>
      </w:r>
    </w:p>
    <w:p>
      <w:r>
        <w:t xml:space="preserve">Mihin Theodore piilottaa Isabellan?</w:t>
      </w:r>
    </w:p>
    <w:p>
      <w:r>
        <w:rPr>
          <w:b/>
        </w:rPr>
        <w:t xml:space="preserve">Tulos</w:t>
      </w:r>
    </w:p>
    <w:p>
      <w:r>
        <w:t xml:space="preserve">Kuka on linnan herra?</w:t>
      </w:r>
    </w:p>
    <w:p>
      <w:r>
        <w:rPr>
          <w:b/>
        </w:rPr>
        <w:t xml:space="preserve">Tulos</w:t>
      </w:r>
    </w:p>
    <w:p>
      <w:r>
        <w:t xml:space="preserve">Mitä erityistä päivää Conradille vietetään?</w:t>
      </w:r>
    </w:p>
    <w:p>
      <w:r>
        <w:rPr>
          <w:b/>
        </w:rPr>
        <w:t xml:space="preserve">Tulos</w:t>
      </w:r>
    </w:p>
    <w:p>
      <w:r>
        <w:t xml:space="preserve">Kuka vapauttaa Theodoren?</w:t>
      </w:r>
    </w:p>
    <w:p>
      <w:r>
        <w:rPr>
          <w:b/>
        </w:rPr>
        <w:t xml:space="preserve">Tulos</w:t>
      </w:r>
    </w:p>
    <w:p>
      <w:r>
        <w:t xml:space="preserve">Kuka ritariksi osoittautui?</w:t>
      </w:r>
    </w:p>
    <w:p>
      <w:r>
        <w:rPr>
          <w:b/>
        </w:rPr>
        <w:t xml:space="preserve">Tulos</w:t>
      </w:r>
    </w:p>
    <w:p>
      <w:r>
        <w:t xml:space="preserve">Kuka haavoittui pahasti?</w:t>
      </w:r>
    </w:p>
    <w:p>
      <w:r>
        <w:rPr>
          <w:b/>
        </w:rPr>
        <w:t xml:space="preserve">Tulos</w:t>
      </w:r>
    </w:p>
    <w:p>
      <w:r>
        <w:t xml:space="preserve">Kuka on Hippolita?</w:t>
      </w:r>
    </w:p>
    <w:p>
      <w:r>
        <w:rPr>
          <w:b/>
        </w:rPr>
        <w:t xml:space="preserve">Tulos</w:t>
      </w:r>
    </w:p>
    <w:p>
      <w:r>
        <w:t xml:space="preserve">Kenet Manfred erehtyy tappamaan?</w:t>
      </w:r>
    </w:p>
    <w:p>
      <w:r>
        <w:rPr>
          <w:b/>
        </w:rPr>
        <w:t xml:space="preserve">Tulos</w:t>
      </w:r>
    </w:p>
    <w:p>
      <w:r>
        <w:t xml:space="preserve">Miten Conradin kuolema on erityisen pahaenteinen? </w:t>
      </w:r>
    </w:p>
    <w:p>
      <w:r>
        <w:rPr>
          <w:b/>
        </w:rPr>
        <w:t xml:space="preserve">Tulos</w:t>
      </w:r>
    </w:p>
    <w:p>
      <w:r>
        <w:t xml:space="preserve">Miksi Manfred oli kauhuissaan?</w:t>
      </w:r>
    </w:p>
    <w:p>
      <w:r>
        <w:rPr>
          <w:b/>
        </w:rPr>
        <w:t xml:space="preserve">Tulos</w:t>
      </w:r>
    </w:p>
    <w:p>
      <w:r>
        <w:t xml:space="preserve">Milloin Jerome tunnusti, että Theodore oli hänen poikansa?</w:t>
      </w:r>
    </w:p>
    <w:p>
      <w:r>
        <w:rPr>
          <w:b/>
        </w:rPr>
        <w:t xml:space="preserve">Tulos</w:t>
      </w:r>
    </w:p>
    <w:p>
      <w:r>
        <w:t xml:space="preserve">Kenet Theodore lopulta nai?</w:t>
      </w:r>
    </w:p>
    <w:p>
      <w:r>
        <w:rPr>
          <w:b/>
        </w:rPr>
        <w:t xml:space="preserve">Tulos</w:t>
      </w:r>
    </w:p>
    <w:p>
      <w:r>
        <w:t xml:space="preserve">Mitä Conradille tapahtuu?</w:t>
      </w:r>
    </w:p>
    <w:p>
      <w:r>
        <w:rPr>
          <w:b/>
        </w:rPr>
        <w:t xml:space="preserve">Tulos</w:t>
      </w:r>
    </w:p>
    <w:p>
      <w:r>
        <w:t xml:space="preserve">Kuka tunnistaa merkinnän Theodoresin paidan alta?</w:t>
      </w:r>
    </w:p>
    <w:p>
      <w:r>
        <w:rPr>
          <w:b/>
        </w:rPr>
        <w:t xml:space="preserve">Tulos</w:t>
      </w:r>
    </w:p>
    <w:p>
      <w:r>
        <w:t xml:space="preserve">Kuka Jerome ymmärtää Theodoren olevan?</w:t>
      </w:r>
    </w:p>
    <w:p>
      <w:r>
        <w:rPr>
          <w:b/>
        </w:rPr>
        <w:t xml:space="preserve">Tulos</w:t>
      </w:r>
    </w:p>
    <w:p>
      <w:r>
        <w:t xml:space="preserve">Kuka aneli poikansa hengen puolesta?</w:t>
      </w:r>
    </w:p>
    <w:p>
      <w:r>
        <w:rPr>
          <w:b/>
        </w:rPr>
        <w:t xml:space="preserve">Esimerkki 3.1435</w:t>
      </w:r>
    </w:p>
    <w:p>
      <w:r>
        <w:t xml:space="preserve"> Kirjassa kerrotaan kolmen viikon kalastusmatkasta Nova Scotian keskiosissa, ja se on erinomainen kuvaus tuolloin vallinneesta koskemattomasta Nova Scotian erämaasta, joka on sittemmin suurelta osin hävinnyt. Ryhmä kohtaa hirviä (jotka Eddie yrittää pyydystää ja tuoda takaisin elävänä), majavia ja lukuisia taimenia, joista ensimmäinen on nykyään alueella hyvin harvinainen, sekä legioonia hyttysiä, hirvikärpäsiä, mustia kärpäsiä, nenälihoja ja kääpiöitä, joita kaikkia esiintyy valitettavan runsaasti vielä tänäkin päivänä. monet kirjassa kuvatuista alueista, jotka olivat tuolloin käytännössä tutkimattomia ja kartoittamattomia, ovat nykyään hyvin tuttuja maastoretkeilijöille Kejimkujik-puistossa ja Tobeatic Wilderness -alueella. Kirjan sisältämät kuvaukset Nova Scotian keskiosien metsistä ovat kauniisti kirjoitettuja ja käsittämättömän tarkkoja, ja vaikka taimenia, jotka toivat Painen ja Breckin Nova Scotiaan, ei enää ole niin paljon, mikä johtuu osittain happamista sateista ja lisääntyneestä kalastuspaineesta, ne tarjoavat edelleen hyvää urheilua kalastajille.  Paine, kuuluisa uusenglantilainen romaanikirjailija ja elämäkertakirjoittaja, oli aluksi vaikeuksissa leirielämän nykyaikaisten mukavuuksien puutteen kanssa, mutta pian hän oppi rakastamaan metsän karua kauneutta ja yksinäisyyttä. Muille potentiaalisille leiriläisille hän antaa seuraavan neuvon: "...jos olet valmis kastumaan ja pysymään märkänä - kylmettymään ja pysymään kylmänä - saamaan mustelmia, kolhuja ja puremia - olemaan nälkäinen ja janoinen ja saamaan lihaksesi jännittyneiksi ja kipeiksi epätavallisesta verotuksesta: jos olet valmis ottamaan vastaan kaikki nämä asiat, et vain kerran vaan monta kertaa, puhtaiden voitonhetkien ja sen suuremman ylellisyyden vuoksi, joka tulee leirin mukavuuden ja erämaan valloituksen myötä, niin lähde sitten!".Erämaa toivottaa teidät tervetulleeksi, opettaa teitä ja ottaa teidät sydämeensä. Ja löydät sieltä oman sielusi, ja löytäminen on sen arvoista!"</w:t>
      </w:r>
    </w:p>
    <w:p>
      <w:r>
        <w:rPr>
          <w:b/>
        </w:rPr>
        <w:t xml:space="preserve">Tulos</w:t>
      </w:r>
    </w:p>
    <w:p>
      <w:r>
        <w:t xml:space="preserve">Millaisia ongelmia Painen oli sopeutua leirielämään?</w:t>
      </w:r>
    </w:p>
    <w:p>
      <w:r>
        <w:rPr>
          <w:b/>
        </w:rPr>
        <w:t xml:space="preserve">Tulos</w:t>
      </w:r>
    </w:p>
    <w:p>
      <w:r>
        <w:t xml:space="preserve">Kenelle taimenet tarjoavat hyvää urheilua?</w:t>
      </w:r>
    </w:p>
    <w:p>
      <w:r>
        <w:rPr>
          <w:b/>
        </w:rPr>
        <w:t xml:space="preserve">Tulos</w:t>
      </w:r>
    </w:p>
    <w:p>
      <w:r>
        <w:t xml:space="preserve">Mitä Paine on oppinut rakastamaan?</w:t>
      </w:r>
    </w:p>
    <w:p>
      <w:r>
        <w:rPr>
          <w:b/>
        </w:rPr>
        <w:t xml:space="preserve">Tulos</w:t>
      </w:r>
    </w:p>
    <w:p>
      <w:r>
        <w:t xml:space="preserve">Miksi taimenia on vähemmän?</w:t>
      </w:r>
    </w:p>
    <w:p>
      <w:r>
        <w:rPr>
          <w:b/>
        </w:rPr>
        <w:t xml:space="preserve">Tulos</w:t>
      </w:r>
    </w:p>
    <w:p>
      <w:r>
        <w:t xml:space="preserve">Missä kalastusmatka järjestetään?</w:t>
      </w:r>
    </w:p>
    <w:p>
      <w:r>
        <w:rPr>
          <w:b/>
        </w:rPr>
        <w:t xml:space="preserve">Tulos</w:t>
      </w:r>
    </w:p>
    <w:p>
      <w:r>
        <w:t xml:space="preserve">Mikä kala sai Painen ja Breckin tulemaan Nova Scotiaan?</w:t>
      </w:r>
    </w:p>
    <w:p>
      <w:r>
        <w:rPr>
          <w:b/>
        </w:rPr>
        <w:t xml:space="preserve">Tulos</w:t>
      </w:r>
    </w:p>
    <w:p>
      <w:r>
        <w:t xml:space="preserve">Mistä Painen mukaan löytyy sielu?</w:t>
      </w:r>
    </w:p>
    <w:p>
      <w:r>
        <w:rPr>
          <w:b/>
        </w:rPr>
        <w:t xml:space="preserve">Tulos</w:t>
      </w:r>
    </w:p>
    <w:p>
      <w:r>
        <w:t xml:space="preserve">Minkä Nova Scotian alueen kautta kalastusmatka kulki?  </w:t>
      </w:r>
    </w:p>
    <w:p>
      <w:r>
        <w:rPr>
          <w:b/>
        </w:rPr>
        <w:t xml:space="preserve">Tulos</w:t>
      </w:r>
    </w:p>
    <w:p>
      <w:r>
        <w:t xml:space="preserve">Mitkä ovat tarinassa tutkitut alueet, jotka tunnetaan nimellä tänään?</w:t>
      </w:r>
    </w:p>
    <w:p>
      <w:r>
        <w:rPr>
          <w:b/>
        </w:rPr>
        <w:t xml:space="preserve">Tulos</w:t>
      </w:r>
    </w:p>
    <w:p>
      <w:r>
        <w:t xml:space="preserve">Kuinka pitkä kalastusmatka Nova Scotiassa on?</w:t>
      </w:r>
    </w:p>
    <w:p>
      <w:r>
        <w:rPr>
          <w:b/>
        </w:rPr>
        <w:t xml:space="preserve">Tulos</w:t>
      </w:r>
    </w:p>
    <w:p>
      <w:r>
        <w:t xml:space="preserve">Millainen sade on vaikuttanut taimeniin?</w:t>
      </w:r>
    </w:p>
    <w:p>
      <w:r>
        <w:rPr>
          <w:b/>
        </w:rPr>
        <w:t xml:space="preserve">Tulos</w:t>
      </w:r>
    </w:p>
    <w:p>
      <w:r>
        <w:t xml:space="preserve">Mikä muu on vaikuttanut taimeniin sateen lisäksi?</w:t>
      </w:r>
    </w:p>
    <w:p>
      <w:r>
        <w:rPr>
          <w:b/>
        </w:rPr>
        <w:t xml:space="preserve">Tulos</w:t>
      </w:r>
    </w:p>
    <w:p>
      <w:r>
        <w:t xml:space="preserve">Miksei Paine suosittele kaikille telttailua?</w:t>
      </w:r>
    </w:p>
    <w:p>
      <w:r>
        <w:rPr>
          <w:b/>
        </w:rPr>
        <w:t xml:space="preserve">Tulos</w:t>
      </w:r>
    </w:p>
    <w:p>
      <w:r>
        <w:t xml:space="preserve">Mitä erämaa-aluetta korostettiin? </w:t>
      </w:r>
    </w:p>
    <w:p>
      <w:r>
        <w:rPr>
          <w:b/>
        </w:rPr>
        <w:t xml:space="preserve">Tulos</w:t>
      </w:r>
    </w:p>
    <w:p>
      <w:r>
        <w:t xml:space="preserve">Miksi taimenia on nyt vähemmän?</w:t>
      </w:r>
    </w:p>
    <w:p>
      <w:r>
        <w:rPr>
          <w:b/>
        </w:rPr>
        <w:t xml:space="preserve">Tulos</w:t>
      </w:r>
    </w:p>
    <w:p>
      <w:r>
        <w:t xml:space="preserve">Mitä Paine tekee nyt?</w:t>
      </w:r>
    </w:p>
    <w:p>
      <w:r>
        <w:rPr>
          <w:b/>
        </w:rPr>
        <w:t xml:space="preserve">Tulos</w:t>
      </w:r>
    </w:p>
    <w:p>
      <w:r>
        <w:t xml:space="preserve">Kuka yrittää pyydystää hirviä?</w:t>
      </w:r>
    </w:p>
    <w:p>
      <w:r>
        <w:rPr>
          <w:b/>
        </w:rPr>
        <w:t xml:space="preserve">Tulos</w:t>
      </w:r>
    </w:p>
    <w:p>
      <w:r>
        <w:t xml:space="preserve">Kuinka pitkä kalastusmatka oli?</w:t>
      </w:r>
    </w:p>
    <w:p>
      <w:r>
        <w:rPr>
          <w:b/>
        </w:rPr>
        <w:t xml:space="preserve">Tulos</w:t>
      </w:r>
    </w:p>
    <w:p>
      <w:r>
        <w:t xml:space="preserve">Miksi tarinan nimi oli Teltta-asukkaat?</w:t>
      </w:r>
    </w:p>
    <w:p>
      <w:r>
        <w:rPr>
          <w:b/>
        </w:rPr>
        <w:t xml:space="preserve">Tulos</w:t>
      </w:r>
    </w:p>
    <w:p>
      <w:r>
        <w:t xml:space="preserve">Kuinka pitkä kalastusmatka on?</w:t>
      </w:r>
    </w:p>
    <w:p>
      <w:r>
        <w:rPr>
          <w:b/>
        </w:rPr>
        <w:t xml:space="preserve">Tulos</w:t>
      </w:r>
    </w:p>
    <w:p>
      <w:r>
        <w:t xml:space="preserve">Minkä kanssa Paineella oli vaikeuksia?</w:t>
      </w:r>
    </w:p>
    <w:p>
      <w:r>
        <w:rPr>
          <w:b/>
        </w:rPr>
        <w:t xml:space="preserve">Tulos</w:t>
      </w:r>
    </w:p>
    <w:p>
      <w:r>
        <w:t xml:space="preserve">Mitä tästä lauseesta puuttuu? "jos olet valmis saamaan____ ja pysymään ___ " ?</w:t>
      </w:r>
    </w:p>
    <w:p>
      <w:r>
        <w:rPr>
          <w:b/>
        </w:rPr>
        <w:t xml:space="preserve">Tulos</w:t>
      </w:r>
    </w:p>
    <w:p>
      <w:r>
        <w:t xml:space="preserve">Missä sijaitsevat takamaastoleirintäalueet?</w:t>
      </w:r>
    </w:p>
    <w:p>
      <w:r>
        <w:rPr>
          <w:b/>
        </w:rPr>
        <w:t xml:space="preserve">Tulos</w:t>
      </w:r>
    </w:p>
    <w:p>
      <w:r>
        <w:t xml:space="preserve">Kuka on uusenglantilainen kirjailija? </w:t>
      </w:r>
    </w:p>
    <w:p>
      <w:r>
        <w:rPr>
          <w:b/>
        </w:rPr>
        <w:t xml:space="preserve">Tulos</w:t>
      </w:r>
    </w:p>
    <w:p>
      <w:r>
        <w:t xml:space="preserve">Mihin tarina sijoittuu?</w:t>
      </w:r>
    </w:p>
    <w:p>
      <w:r>
        <w:rPr>
          <w:b/>
        </w:rPr>
        <w:t xml:space="preserve">Tulos</w:t>
      </w:r>
    </w:p>
    <w:p>
      <w:r>
        <w:t xml:space="preserve">Mikä toi Painen ja Breckin Nova Scotiaan?</w:t>
      </w:r>
    </w:p>
    <w:p>
      <w:r>
        <w:rPr>
          <w:b/>
        </w:rPr>
        <w:t xml:space="preserve">Tulos</w:t>
      </w:r>
    </w:p>
    <w:p>
      <w:r>
        <w:t xml:space="preserve">Mitä puistoaluetta korostettiin? </w:t>
      </w:r>
    </w:p>
    <w:p>
      <w:r>
        <w:rPr>
          <w:b/>
        </w:rPr>
        <w:t xml:space="preserve">Tulos</w:t>
      </w:r>
    </w:p>
    <w:p>
      <w:r>
        <w:t xml:space="preserve">Minkä eläimen Eddie yrittää vangita?</w:t>
      </w:r>
    </w:p>
    <w:p>
      <w:r>
        <w:rPr>
          <w:b/>
        </w:rPr>
        <w:t xml:space="preserve">Tulos</w:t>
      </w:r>
    </w:p>
    <w:p>
      <w:r>
        <w:t xml:space="preserve">Mitä Eddie yrittää vangita?</w:t>
      </w:r>
    </w:p>
    <w:p>
      <w:r>
        <w:rPr>
          <w:b/>
        </w:rPr>
        <w:t xml:space="preserve">Tulos</w:t>
      </w:r>
    </w:p>
    <w:p>
      <w:r>
        <w:t xml:space="preserve">Mihin kahteen eläimeen ryhmä törmäsi?</w:t>
      </w:r>
    </w:p>
    <w:p>
      <w:r>
        <w:rPr>
          <w:b/>
        </w:rPr>
        <w:t xml:space="preserve">Esimerkki 3.1436</w:t>
      </w:r>
    </w:p>
    <w:p>
      <w:r>
        <w:t xml:space="preserve"> Sotaministeriön huone 1. huhtikuuta 1912. Kenraali Mitchener on hyvin huolissaan hallituksen rakennuksiin kahlittujen suffragettien määrästä. Hän on poistattanut kaikki kaiteet, mutta järjestysmies ilmoittaa hänelle, että toinen suffragetti on kiinnittänyt itsensä riippulukolla ovikaapimeen. Yllättäen hän on saanut pääministeri Balsquithilta kirjeen, jossa häntä kehotetaan vapauttamaan nainen ja päästämään hänet rakennukseen. Kun hän tekee niin, hän saa tietää, että tämä suffragetti ei ole kukaan muu kuin pääministeri itse, naiseksi naamioituneena. Kun hän yritti päästä sotaministeriöön, häntä jahtasi niin paljon suffragetteja, että hän ajatteli turvallisimmaksi vaihtoehdoksi teeskennellä olevansa yksi heistä. Balsquith ilmoittaa Mitchenerille, että hänen arkkivihollisensa kenraali Sandstone on eronnut hallituksesta, koska hänen suunnitelmansa luoda Westminsterin ympärille kahden mailin mittainen, vain miehille tarkoitettu eristysvyöhyke on epäonnistunut. Naiset kieltäytyvät poistumasta. Mitchener kannattaa suunnitelmaa ja antaa Balsquithille tavanomaiset neuvonsa: "ampukaa heidät alas". Balsquithin mukaan tapahtumat ovat karkaamassa käsistä. Armeijan luutnantti on jo ruoskinut erästä äänioikeuden puolesta puhuvaa kuraattoria, joka ei ymmärrä, että kuraattorilla on tätejä aatelisarvossa. Britannian olisi keskityttävä Saksan uudelleenvarustelun uhkaan, mutta nämä sisäpoliittiset kysymykset häiritsevät sitä." Mitchener sanoo, että ratkaisu Saksan ongelmaan on yksinkertainen - ampukaa heidät alas. Balsquith huomauttaa, että saksalaiset saattavat ampua takaisin. Mitchener sanoo, että hän on halunnut hyökätä heihin jo vuosia. Britannian on ajateltava eteenpäin. Pian voi olla mahdollista matkustaa kuuhun, ja jos saksalaiset pääsevät sinne ensin, on olemassa todellinen mahdollisuus "Saksan kuuhun". Samaan aikaan hän ehdottaa, että luutnantti pitäisi ruoskia kostoksi teoistaan, mutta Balsquith muistuttaa, että miehen isä lahjoitti suuren summan puoluerahastoihin. Hän ehdottaa, että Mitchener hurmaisi yhden tädeistä, Lady Richmondin, ja tarjoaisi kuraattorin ylennystä. Kenraali pyytää taloudenhoitajaansa rouva Farrellia etsimään hänelle virkapuvun, sillä hänen on näytettävä hyvältä tavatessaan Lady Richmondin. Puvun pitäisi sopia sankarille, joka on vaarantanut henkensä taistelussa. Rouva Farrell sanoo riskeeranneensa omansa synnyttäessään kahdeksan lasta; on parempi riskeerata henkensä luodakseen lisää elämää kuin riskeerata se tuhotaakseen toisten elämän. järjestysmies ilmoittaa, että rouva Banger ja lady Corinthia Fanshawe, äänioikeuden vastaisen liikkeen johtajat, ovat saapuneet. Balsquith, hän sanoo, pakeni heti nähdessään heidät. Mitchener järkyttyy lääkintämiehen halventavista kommenteista pääministeriä kohtaan, mutta lääkintämies kertoo hänelle, ettei hän olisi armeijassa ilman asevelvollisuutta, ja nyt kun hän on, hän luottaa kersantteihin enemmän kuin kenraaleihin. Mitchener käskee järjestysmiehen pidättää itsensä niskoittelusta. Rouva Banger ja Lady Corinthia astuvat sisään. He julistavat, että miehet eivät ole onnistuneet kukistamaan suffragetteja. Tarvitaan uutta taktiikkaa. Rouva Banger sanoo, että suffragetit ovat ymmärtäneet kaiken väärin. Naiset eivät halua äänestää, vaan liittyä armeijaan. Itse asiassa useimmat suuret johtajat, kuten Bismarck ja Napoleon, olivat naamioituneita naisia. Lady Corinthia sen sijaan uskoo, että naisten pitäisi hallita miehiä käyttämällä naisellista glamouria ja charmia. Äänten antaminen naisille takaa sen, että rumista ja nuhjuisista tulee yhtä vaikutusvaltaisia kuin hänen kaltaisistaan hurmaavista kaunottarista, mikä on pöyristyttävää. rouva Bangerin ja rouva Corinthian argumentit järkyttävät Mitcheneria niin paljon, että hän päättää nyt kannattaa naisten äänioikeutta. Rouva Banger sanoo yrittävänsä saada Sandstonen tuen. Hänen lähdettyään Balsquith ilmestyy uudelleen ja sanoo, että hallitus on murtumassa. Liberaalit ja työväenpuolue ovat ilmoittaneet tukevansa naisten äänioikeutta. Mitchener sanoo, että hänen on nyt peruutettava tukensa, koska hänen ei voida katsoa taipuvan painostuksen edessä. Järjestysmies palaa ja tuo uutisen, jonka mukaan rouva Banger on pakottanut kenraali Sandstonen sallimaan naisten liittymisen armeijaan. Lisäksi rouva Bangerin taktiikka istua kenraalin pään päällä, kunnes tämä antaa periksi, on tehnyt Sandstoneen niin suuren vaikutuksen, että hän on kosinut häntä. Mitchener päättää naida ainoan tuntemansa järkevän naisen, rouva Farrellin. Rouva Farrell suostuu vasta kuultuaan tytärtään, varieteetaiteilijaa, joka on kihloissa herttuan pojan kanssa. Lady Corintha jää Balsquithin kanssa, mutta tämä vakuuttaa, ettei halua mennä naimisiin. Nainen sanoo, ettei hänkään halua avioliittoa, joka on aivan liian mautonta. Hänen on täytettävä kohtalonsa ja oltava miehen "Egeria" eli kulissien takana toimiva neuvonantaja. Järjestysmies ylennetään luutnantiksi, koska hän on liian epäpätevä kersantiksi.</w:t>
      </w:r>
    </w:p>
    <w:p>
      <w:r>
        <w:rPr>
          <w:b/>
        </w:rPr>
        <w:t xml:space="preserve">Tulos</w:t>
      </w:r>
    </w:p>
    <w:p>
      <w:r>
        <w:t xml:space="preserve">Kuka on pääministeri?</w:t>
      </w:r>
    </w:p>
    <w:p>
      <w:r>
        <w:rPr>
          <w:b/>
        </w:rPr>
        <w:t xml:space="preserve">Tulos</w:t>
      </w:r>
    </w:p>
    <w:p>
      <w:r>
        <w:t xml:space="preserve">Kuka kannattaa kenraali Sandstonen suunnitelmaa vain miehille tarkoitetusta vyöhykkeestä Westminsterin ympärillä?</w:t>
      </w:r>
    </w:p>
    <w:p>
      <w:r>
        <w:rPr>
          <w:b/>
        </w:rPr>
        <w:t xml:space="preserve">Tulos</w:t>
      </w:r>
    </w:p>
    <w:p>
      <w:r>
        <w:t xml:space="preserve">Miten Basquith naamioituu tarinan alussa?</w:t>
      </w:r>
    </w:p>
    <w:p>
      <w:r>
        <w:rPr>
          <w:b/>
        </w:rPr>
        <w:t xml:space="preserve">Tulos</w:t>
      </w:r>
    </w:p>
    <w:p>
      <w:r>
        <w:t xml:space="preserve">Mitkä kaksi brittiläistä poliittista puoluetta ovat tulleet tukemaan naisten äänioikeutta?</w:t>
      </w:r>
    </w:p>
    <w:p>
      <w:r>
        <w:rPr>
          <w:b/>
        </w:rPr>
        <w:t xml:space="preserve">Tulos</w:t>
      </w:r>
    </w:p>
    <w:p>
      <w:r>
        <w:t xml:space="preserve">Ketä Mitchener kosii?</w:t>
      </w:r>
    </w:p>
    <w:p>
      <w:r>
        <w:rPr>
          <w:b/>
        </w:rPr>
        <w:t xml:space="preserve">Tulos</w:t>
      </w:r>
    </w:p>
    <w:p>
      <w:r>
        <w:t xml:space="preserve">Kuka hahmoista uskoo, että naisten pitäisi manipuloida miehiä ulkonäöllään?</w:t>
      </w:r>
    </w:p>
    <w:p>
      <w:r>
        <w:rPr>
          <w:b/>
        </w:rPr>
        <w:t xml:space="preserve">Tulos</w:t>
      </w:r>
    </w:p>
    <w:p>
      <w:r>
        <w:t xml:space="preserve">Miksi kenraali Mitchener on niin huolissaan?</w:t>
      </w:r>
    </w:p>
    <w:p>
      <w:r>
        <w:rPr>
          <w:b/>
        </w:rPr>
        <w:t xml:space="preserve">Tulos</w:t>
      </w:r>
    </w:p>
    <w:p>
      <w:r>
        <w:t xml:space="preserve">Mikä on Balsquithin tehtävä?</w:t>
      </w:r>
    </w:p>
    <w:p>
      <w:r>
        <w:rPr>
          <w:b/>
        </w:rPr>
        <w:t xml:space="preserve">Tulos</w:t>
      </w:r>
    </w:p>
    <w:p>
      <w:r>
        <w:t xml:space="preserve">Mikä on "Egeria"?</w:t>
      </w:r>
    </w:p>
    <w:p>
      <w:r>
        <w:rPr>
          <w:b/>
        </w:rPr>
        <w:t xml:space="preserve">Tulos</w:t>
      </w:r>
    </w:p>
    <w:p>
      <w:r>
        <w:t xml:space="preserve">Lady Corinthan mukaan miten äänestäminen auttaa naisia?</w:t>
      </w:r>
    </w:p>
    <w:p>
      <w:r>
        <w:rPr>
          <w:b/>
        </w:rPr>
        <w:t xml:space="preserve">Tulos</w:t>
      </w:r>
    </w:p>
    <w:p>
      <w:r>
        <w:t xml:space="preserve">Minkä maan Britannia on huolissaan siitä, että se aseistaa itsensä uudelleen?</w:t>
      </w:r>
    </w:p>
    <w:p>
      <w:r>
        <w:rPr>
          <w:b/>
        </w:rPr>
        <w:t xml:space="preserve">Tulos</w:t>
      </w:r>
    </w:p>
    <w:p>
      <w:r>
        <w:t xml:space="preserve">Kenraali Mitchener sanoi, kuka on ainoa järkevä nainen, jonka hän tuntee?</w:t>
      </w:r>
    </w:p>
    <w:p>
      <w:r>
        <w:rPr>
          <w:b/>
        </w:rPr>
        <w:t xml:space="preserve">Tulos</w:t>
      </w:r>
    </w:p>
    <w:p>
      <w:r>
        <w:t xml:space="preserve">Miksi pääministeri naamioituu naiseksi?</w:t>
      </w:r>
    </w:p>
    <w:p>
      <w:r>
        <w:rPr>
          <w:b/>
        </w:rPr>
        <w:t xml:space="preserve">Tulos</w:t>
      </w:r>
    </w:p>
    <w:p>
      <w:r>
        <w:t xml:space="preserve">Miksi Mitchener nai rouva Farrellin?</w:t>
      </w:r>
    </w:p>
    <w:p>
      <w:r>
        <w:rPr>
          <w:b/>
        </w:rPr>
        <w:t xml:space="preserve">Tulos</w:t>
      </w:r>
    </w:p>
    <w:p>
      <w:r>
        <w:t xml:space="preserve">Mikä on Mitchenerin neuvo Saksan ongelmaan?</w:t>
      </w:r>
    </w:p>
    <w:p>
      <w:r>
        <w:rPr>
          <w:b/>
        </w:rPr>
        <w:t xml:space="preserve">Tulos</w:t>
      </w:r>
    </w:p>
    <w:p>
      <w:r>
        <w:t xml:space="preserve">Mitä oikeuksia rouva Banger haluaa naisille?</w:t>
      </w:r>
    </w:p>
    <w:p>
      <w:r>
        <w:rPr>
          <w:b/>
        </w:rPr>
        <w:t xml:space="preserve">Tulos</w:t>
      </w:r>
    </w:p>
    <w:p>
      <w:r>
        <w:t xml:space="preserve">Miten ehdotat rouva Bangerille?</w:t>
      </w:r>
    </w:p>
    <w:p>
      <w:r>
        <w:rPr>
          <w:b/>
        </w:rPr>
        <w:t xml:space="preserve">Tulos</w:t>
      </w:r>
    </w:p>
    <w:p>
      <w:r>
        <w:t xml:space="preserve">Miksi kenraali Sandstone jätti hallituksen?</w:t>
      </w:r>
    </w:p>
    <w:p>
      <w:r>
        <w:rPr>
          <w:b/>
        </w:rPr>
        <w:t xml:space="preserve">Tulos</w:t>
      </w:r>
    </w:p>
    <w:p>
      <w:r>
        <w:t xml:space="preserve">Mikä on Mitchenerin vakioratkaisu ongelmiin?</w:t>
      </w:r>
    </w:p>
    <w:p>
      <w:r>
        <w:rPr>
          <w:b/>
        </w:rPr>
        <w:t xml:space="preserve">Tulos</w:t>
      </w:r>
    </w:p>
    <w:p>
      <w:r>
        <w:t xml:space="preserve">Miksi kenraali Sandstone eroaa hallituksesta?</w:t>
      </w:r>
    </w:p>
    <w:p>
      <w:r>
        <w:rPr>
          <w:b/>
        </w:rPr>
        <w:t xml:space="preserve">Tulos</w:t>
      </w:r>
    </w:p>
    <w:p>
      <w:r>
        <w:t xml:space="preserve">Mikä on rouva Farrellin ammatti?</w:t>
      </w:r>
    </w:p>
    <w:p>
      <w:r>
        <w:rPr>
          <w:b/>
        </w:rPr>
        <w:t xml:space="preserve">Tulos</w:t>
      </w:r>
    </w:p>
    <w:p>
      <w:r>
        <w:t xml:space="preserve">Mitä rouva Banger sanoo naisten haluavan?</w:t>
      </w:r>
    </w:p>
    <w:p>
      <w:r>
        <w:rPr>
          <w:b/>
        </w:rPr>
        <w:t xml:space="preserve">Tulos</w:t>
      </w:r>
    </w:p>
    <w:p>
      <w:r>
        <w:t xml:space="preserve">Mitkä ovat tarinan kahden kenraalin nimet?</w:t>
      </w:r>
    </w:p>
    <w:p>
      <w:r>
        <w:rPr>
          <w:b/>
        </w:rPr>
        <w:t xml:space="preserve">Tulos</w:t>
      </w:r>
    </w:p>
    <w:p>
      <w:r>
        <w:t xml:space="preserve">Mitä Mitchener on huolissaan siitä, mitä saksalaiset tekevät tulevaisuudessa?</w:t>
      </w:r>
    </w:p>
    <w:p>
      <w:r>
        <w:rPr>
          <w:b/>
        </w:rPr>
        <w:t xml:space="preserve">Tulos</w:t>
      </w:r>
    </w:p>
    <w:p>
      <w:r>
        <w:t xml:space="preserve">Kuka on tuo nainen, joka on kahlittu ovenkarmiin?</w:t>
      </w:r>
    </w:p>
    <w:p>
      <w:r>
        <w:rPr>
          <w:b/>
        </w:rPr>
        <w:t xml:space="preserve">Tulos</w:t>
      </w:r>
    </w:p>
    <w:p>
      <w:r>
        <w:t xml:space="preserve">Mikä on aiheuttanut tämän joukkokaaoksen?</w:t>
      </w:r>
    </w:p>
    <w:p>
      <w:r>
        <w:rPr>
          <w:b/>
        </w:rPr>
        <w:t xml:space="preserve">Tulos</w:t>
      </w:r>
    </w:p>
    <w:p>
      <w:r>
        <w:t xml:space="preserve">Miten rouva Bangor sai kenraali Sandstonen suostumaan siihen, että naiset voivat liittyä armeijaan?</w:t>
      </w:r>
    </w:p>
    <w:p>
      <w:r>
        <w:rPr>
          <w:b/>
        </w:rPr>
        <w:t xml:space="preserve">Esimerkki 3.1437</w:t>
      </w:r>
    </w:p>
    <w:p>
      <w:r>
        <w:t xml:space="preserve"> Kahdeksan miestä syö aamiaista Los Angelesin kuppilassa ennen suunnitellun timanttiryöstön toteuttamista. Kuusi heistä käyttää peitenimiä: Herra Blondi, Herra Sininen, Herra Ruskea, Herra Oranssi, Herra Vaaleanpunainen ja Herra Valkoinen. Muut ovat mafiapomo Joe Cabot ja hänen poikansa ja alipäällikkönsä, "Nice Guy" Eddie Cabot, jotka vastaavat keikan suunnittelusta.Paettuaan rikospaikalta White ajaa Orangen tapaamispaikalle yhteen Joen varastoista. Orange, jota on ammuttu pakomatkan aikana, vuotaa pahasti kuiviin. Pink saapuu paikalle vihaisena; hän uskoo, että keikka oli lavastettu ja että poliisi odotti heitä. White ilmoittaa hänelle, että Brown on kuollut ja että sekä Blue että Blonde ovat kateissa. Hän mainitsee myös, että Blonde murhasi useita siviilejä ryöstön aikana. Koska hän ja Joe ovat vanhoja ystäviä, White on raivoissaan siitä, että Joe palkkaisi tällaisen "psykopaatin". Pink paljastaa piilottaneensa timantit lähistölle, mutta kiistelee Whiten kanssa siitä, pitäisikö heidän hankkia Orangeen lääkärinhoitoa.Blonde saapuu paikalle ja kertoo muille, että Eddie on tulossa heitä vastaan. Sitten hän tuo esiin kidnapatun poliisin, Marvin Nashin, ja panee Whiten ja Pinkin hakkaamaan hänet saadakseen tietoja siitä, kuka heidät lavasti. Eddie saapuu paikalle ja määrää heidät hakemaan timantit ja hylkäämään pakoautot, jolloin Blonde vastaa Nashista ja Oranssista. Nash kiistää tietävänsä mitään, mutta Blonde ei välitä hänestä ja jatkaa kidutusta leikkaamalla hänen oikean korvansa irti partaveitsellä. Sitten hän yrittää sytyttää Nashin tuleen, mutta Orange ampuu hänet kuoliaaksi. Orange selittää, että hän on oikeasti peitepoliisi ja että poliisi on jäljittänyt häntä.Kun Eddie, Pink ja White palaavat, Orange yrittää vakuuttaa heille, että Blonde aikoi tappaa heidät ja varastaa timantit itselleen. Nashin tapettuaan Eddie syyttää häntä valehtelusta, koska Blonde oli lojaali hänen isälleen. Sitten Joe saapuu paikalle ja tuo uutisen, jonka mukaan poliisi on löytänyt ja tappanut Blunden. Löydettyään todisteet Orangen todellisesta uskollisuudesta hän aikoo teloittaa hänet, mutta White puuttuu asiaan ja uhkaa häntä aseella. Eddie puolestaan osoittaa omalla aseellaan Whitea, mikä aiheuttaa meksikolaisen pattitilanteen. Kaikki kolme ampuvat; molemmat Cabotit kuolevat, ja White ja Orange haavoittuvat kuolettavasti.Pelästyneenä Pink ottaa timantit ja pakenee. Kun White pitelee kuolevaa Orangea sylissään, tämä tunnustaa totuuden. Sanomatta sanaakaan White tähtää viimeisen luodin Orangen päähän. Poliisi ryntää varastoon ja käskee Whitea pudottamaan aseensa. Laukaukset kuuluvat ja White romahtaa.</w:t>
      </w:r>
    </w:p>
    <w:p>
      <w:r>
        <w:rPr>
          <w:b/>
        </w:rPr>
        <w:t xml:space="preserve">Tulos</w:t>
      </w:r>
    </w:p>
    <w:p>
      <w:r>
        <w:t xml:space="preserve">Minne miehet menivät ryöstön jälkeen?</w:t>
      </w:r>
    </w:p>
    <w:p>
      <w:r>
        <w:rPr>
          <w:b/>
        </w:rPr>
        <w:t xml:space="preserve">Tulos</w:t>
      </w:r>
    </w:p>
    <w:p>
      <w:r>
        <w:t xml:space="preserve">White ilmoittaa Pinkille, että kuka on kuollut?</w:t>
      </w:r>
    </w:p>
    <w:p>
      <w:r>
        <w:rPr>
          <w:b/>
        </w:rPr>
        <w:t xml:space="preserve">Tulos</w:t>
      </w:r>
    </w:p>
    <w:p>
      <w:r>
        <w:t xml:space="preserve">Kuka mies on vihainen ja pitää työtä lavastuksena?</w:t>
      </w:r>
    </w:p>
    <w:p>
      <w:r>
        <w:rPr>
          <w:b/>
        </w:rPr>
        <w:t xml:space="preserve">Tulos</w:t>
      </w:r>
    </w:p>
    <w:p>
      <w:r>
        <w:t xml:space="preserve">Mikä on Orange?</w:t>
      </w:r>
    </w:p>
    <w:p>
      <w:r>
        <w:rPr>
          <w:b/>
        </w:rPr>
        <w:t xml:space="preserve">Tulos</w:t>
      </w:r>
    </w:p>
    <w:p>
      <w:r>
        <w:t xml:space="preserve">Kuinka moni miehistä käyttää peitenimiä?</w:t>
      </w:r>
    </w:p>
    <w:p>
      <w:r>
        <w:rPr>
          <w:b/>
        </w:rPr>
        <w:t xml:space="preserve">Tulos</w:t>
      </w:r>
    </w:p>
    <w:p>
      <w:r>
        <w:t xml:space="preserve">Miksi Orange ampui Blondin?</w:t>
      </w:r>
    </w:p>
    <w:p>
      <w:r>
        <w:rPr>
          <w:b/>
        </w:rPr>
        <w:t xml:space="preserve">Tulos</w:t>
      </w:r>
    </w:p>
    <w:p>
      <w:r>
        <w:t xml:space="preserve">Mikä on Eddie Cabotin lempinimi?</w:t>
      </w:r>
    </w:p>
    <w:p>
      <w:r>
        <w:rPr>
          <w:b/>
        </w:rPr>
        <w:t xml:space="preserve">Tulos</w:t>
      </w:r>
    </w:p>
    <w:p>
      <w:r>
        <w:t xml:space="preserve">Mikä estää Blondea sytyttämästä Nashia tuleen?</w:t>
      </w:r>
    </w:p>
    <w:p>
      <w:r>
        <w:rPr>
          <w:b/>
        </w:rPr>
        <w:t xml:space="preserve">Tulos</w:t>
      </w:r>
    </w:p>
    <w:p>
      <w:r>
        <w:t xml:space="preserve">Ketkä kaksi miestä eivät käytä peitenimiä?</w:t>
      </w:r>
    </w:p>
    <w:p>
      <w:r>
        <w:rPr>
          <w:b/>
        </w:rPr>
        <w:t xml:space="preserve">Tulos</w:t>
      </w:r>
    </w:p>
    <w:p>
      <w:r>
        <w:t xml:space="preserve">Kun Blonde jatkaa Nashin kiduttamista, mitä hän tekee saadakseen lisää tietoa?</w:t>
      </w:r>
    </w:p>
    <w:p>
      <w:r>
        <w:rPr>
          <w:b/>
        </w:rPr>
        <w:t xml:space="preserve">Tulos</w:t>
      </w:r>
    </w:p>
    <w:p>
      <w:r>
        <w:t xml:space="preserve">Kuka tappaa herra Whiten?</w:t>
      </w:r>
    </w:p>
    <w:p>
      <w:r>
        <w:rPr>
          <w:b/>
        </w:rPr>
        <w:t xml:space="preserve">Tulos</w:t>
      </w:r>
    </w:p>
    <w:p>
      <w:r>
        <w:t xml:space="preserve">Mitä Oranssi kertoo Eddielle, Valkoiselle ja Vaaleanpunaiselle tapahtuneesta sen jälkeen, kun Blonde on kuollut?</w:t>
      </w:r>
    </w:p>
    <w:p>
      <w:r>
        <w:rPr>
          <w:b/>
        </w:rPr>
        <w:t xml:space="preserve">Tulos</w:t>
      </w:r>
    </w:p>
    <w:p>
      <w:r>
        <w:t xml:space="preserve">Mikä oli siepatun poliisin nimi?</w:t>
      </w:r>
    </w:p>
    <w:p>
      <w:r>
        <w:rPr>
          <w:b/>
        </w:rPr>
        <w:t xml:space="preserve">Tulos</w:t>
      </w:r>
    </w:p>
    <w:p>
      <w:r>
        <w:t xml:space="preserve">Miksi White osoitti aseellaan Orangen päätä?</w:t>
      </w:r>
    </w:p>
    <w:p>
      <w:r>
        <w:rPr>
          <w:b/>
        </w:rPr>
        <w:t xml:space="preserve">Tulos</w:t>
      </w:r>
    </w:p>
    <w:p>
      <w:r>
        <w:t xml:space="preserve">Mistä ryöstössä oli kyse?</w:t>
      </w:r>
    </w:p>
    <w:p>
      <w:r>
        <w:rPr>
          <w:b/>
        </w:rPr>
        <w:t xml:space="preserve">Tulos</w:t>
      </w:r>
    </w:p>
    <w:p>
      <w:r>
        <w:t xml:space="preserve">Mitä Blonde leikkaa Nashista?</w:t>
      </w:r>
    </w:p>
    <w:p>
      <w:r>
        <w:rPr>
          <w:b/>
        </w:rPr>
        <w:t xml:space="preserve">Tulos</w:t>
      </w:r>
    </w:p>
    <w:p>
      <w:r>
        <w:t xml:space="preserve">Kenet Blonde tuo tapaamispaikalle?</w:t>
      </w:r>
    </w:p>
    <w:p>
      <w:r>
        <w:rPr>
          <w:b/>
        </w:rPr>
        <w:t xml:space="preserve">Tulos</w:t>
      </w:r>
    </w:p>
    <w:p>
      <w:r>
        <w:t xml:space="preserve">Kuka piilottaa timantin?</w:t>
      </w:r>
    </w:p>
    <w:p>
      <w:r>
        <w:rPr>
          <w:b/>
        </w:rPr>
        <w:t xml:space="preserve">Tulos</w:t>
      </w:r>
    </w:p>
    <w:p>
      <w:r>
        <w:t xml:space="preserve">Mitä tapahtuu sen jälkeen, kun Meksikon pattitilanteeseen osallistuneet ihmiset ampuvat?</w:t>
      </w:r>
    </w:p>
    <w:p>
      <w:r>
        <w:rPr>
          <w:b/>
        </w:rPr>
        <w:t xml:space="preserve">Tulos</w:t>
      </w:r>
    </w:p>
    <w:p>
      <w:r>
        <w:t xml:space="preserve">Kenelle Eddie jättää vastuun Nashista ja Oranssista?</w:t>
      </w:r>
    </w:p>
    <w:p>
      <w:r>
        <w:rPr>
          <w:b/>
        </w:rPr>
        <w:t xml:space="preserve">Tulos</w:t>
      </w:r>
    </w:p>
    <w:p>
      <w:r>
        <w:t xml:space="preserve">Mitä tapahtuu, kun Joe saa tietää Oranssista ja yrittää teloittaa Oranssin?</w:t>
      </w:r>
    </w:p>
    <w:p>
      <w:r>
        <w:rPr>
          <w:b/>
        </w:rPr>
        <w:t xml:space="preserve">Tulos</w:t>
      </w:r>
    </w:p>
    <w:p>
      <w:r>
        <w:t xml:space="preserve">Kuka lopulta saa timantit?</w:t>
      </w:r>
    </w:p>
    <w:p>
      <w:r>
        <w:rPr>
          <w:b/>
        </w:rPr>
        <w:t xml:space="preserve">Tulos</w:t>
      </w:r>
    </w:p>
    <w:p>
      <w:r>
        <w:t xml:space="preserve">Mikä oli Orangen totuusidentiteetti?</w:t>
      </w:r>
    </w:p>
    <w:p>
      <w:r>
        <w:rPr>
          <w:b/>
        </w:rPr>
        <w:t xml:space="preserve">Tulos</w:t>
      </w:r>
    </w:p>
    <w:p>
      <w:r>
        <w:t xml:space="preserve">Miten Nash kuolee?</w:t>
      </w:r>
    </w:p>
    <w:p>
      <w:r>
        <w:rPr>
          <w:b/>
        </w:rPr>
        <w:t xml:space="preserve">Tulos</w:t>
      </w:r>
    </w:p>
    <w:p>
      <w:r>
        <w:t xml:space="preserve">Mitä nämä kahdeksan miestä tekevät ennen timanttiryöstöä?</w:t>
      </w:r>
    </w:p>
    <w:p>
      <w:r>
        <w:rPr>
          <w:b/>
        </w:rPr>
        <w:t xml:space="preserve">Tulos</w:t>
      </w:r>
    </w:p>
    <w:p>
      <w:r>
        <w:t xml:space="preserve">Kuka on Marvin Nash?</w:t>
      </w:r>
    </w:p>
    <w:p>
      <w:r>
        <w:rPr>
          <w:b/>
        </w:rPr>
        <w:t xml:space="preserve">Tulos</w:t>
      </w:r>
    </w:p>
    <w:p>
      <w:r>
        <w:t xml:space="preserve">Kuka suunnitteli ryöstön?</w:t>
      </w:r>
    </w:p>
    <w:p>
      <w:r>
        <w:rPr>
          <w:b/>
        </w:rPr>
        <w:t xml:space="preserve">Tulos</w:t>
      </w:r>
    </w:p>
    <w:p>
      <w:r>
        <w:t xml:space="preserve">Miten Eddie Cabot kuolee?</w:t>
      </w:r>
    </w:p>
    <w:p>
      <w:r>
        <w:rPr>
          <w:b/>
        </w:rPr>
        <w:t xml:space="preserve">Tulos</w:t>
      </w:r>
    </w:p>
    <w:p>
      <w:r>
        <w:t xml:space="preserve">Kuka karkasi timanttien kanssa?</w:t>
      </w:r>
    </w:p>
    <w:p>
      <w:r>
        <w:rPr>
          <w:b/>
        </w:rPr>
        <w:t xml:space="preserve">Tulos</w:t>
      </w:r>
    </w:p>
    <w:p>
      <w:r>
        <w:t xml:space="preserve">Mitä Pink tekee Cabotien kuoleman jälkeen?</w:t>
      </w:r>
    </w:p>
    <w:p>
      <w:r>
        <w:rPr>
          <w:b/>
        </w:rPr>
        <w:t xml:space="preserve">Esimerkki 3.1438</w:t>
      </w:r>
    </w:p>
    <w:p>
      <w:r>
        <w:t xml:space="preserve"> Kaksi ystävää on melontaretken puolivälissä Tonavaa pitkin. Koko tarinan ajan Blackwood personoi ympäröivän ympäristön, joen, auringon ja tuulen, ja antaa niille voimakkaan ja lopulta uhkaavan luonteen. Kaikkein pahaenteisimpiä ovat tiheiden, haluttomien, uhkaavien pajujen massat, jotka "liikkuivat omasta tahdostaan kuin elävät, ja ne koskettivat jollakin arvaamattomalla menetelmällä omaa terävää aistiani kauhistuttavasta." Heti kun päähenkilö on onnistunut laskemaan kanootin iltaa varten vaihtuville, hiekkaisille saarille aivan alajuoksulla Itävallan ja Unkarin rajan toisella puolella, hän pohtii joen voimaa, inhimillisiä ominaisuuksia ja tahtoa:Aluksi unelias, mutta myöhemmin kehittyi väkivaltaisia haluja, kun se tuli tietoiseksi syvästä sielustaan, se vyöryi kuin jokin valtava nestemäinen olento läpi kaikkien niiden maiden, joiden läpi olimme kulkeneet, pitäen pientä venettämme mahtavilla hartioillaan, leikkien toisinaan kovakouraisesti kanssamme, mutta aina ystävällisesti ja hyväntahtoisesti, kunnes lopulta olimme väistämättä tulleet pitäneeksi sitä suurena persoonana.Blackwood luonnehtii myös nimenomaan hopeanhohtoisia, tuulen puhaltamia pajuja pahaenteisiksi: "Ja aivan elementtien lisäksi pajut liittyivät hienovaraisesti huonovointisuuteeni, hyökkäsivät jotenkin salakavalasti mielen kimppuun valtavan lukumääränsä vuoksi ja pyrkivät tavalla tai toisella edustamaan mielikuvitukselle uutta ja mahtavaa voimaa, voimaa, joka ei sitä paitsi ollut meille täysin ystävällinen." Eräässä vaiheessa miehet näkevät miehen "litteäpohjaisessa veneessä". Mies näyttää kuitenkin varoittavan kahta, ja lopulta hän ylittää itsensä ennen kuin syöksyy eteenpäin joella, pois näkyvistä. Yön aikana ja seuraavaan päivään ja yöhön salaperäiset, vihamieliset voimat nousevat esiin voimalla, mukaan lukien suuret, tummat muodot, jotka näyttävät jäljittävän kahden miehen tietoisuutta, naputtelevat äänet teltan ulkopuolella, siirtyvät gongin kaltaiset äänet ja vaikutelma siitä, että pajut ovat vaihtaneet paikkaa. Aamulla kaksikko huomaa, että toinen heidän meloistaan puuttuu, kanootissa on viilto, joka on korjattava, ja osa heidän ruoastaan on kadonnut. Heidän välilleen syntyy epäluottamuksen häivähdys. Ulvova tuuli laantuu toisena päivänä ja yönä, ja alkaa humiseva tyyntä. Toisena yönä toinen mies, ruotsalainen, yrittää heittäytyä jokeen "uhriksi", "mennä sisälle Heille", mutta ensimmäinen hahmo pelastaa hänet. Seuraavana aamuna ruotsalainen väittää, että salaperäiset voimat ovat löytäneet toisen uhrin, joka voi pelastaa heidät. He löytävät talonpojan ruumiin, joka on juuttunut juuriin lähellä rantaa. Kun he koskettavat ruumista, siitä näyttää nousevan elävän läsnäolon vyöry ja katoavan taivaalle, ja myöhemmin he näkevät, että ruumis on poukkoileva suppilonmuotoisissa koloissa, jollaisia oli muodostunut saaren hiekkaan heidän kokemuksensa aikana. Nämä ovat "heidän kauhea jälkensä!" ruotsalainen sanoo. Ruumis pyyhkäistään pois muistuttaen "saukkoa", jonka he luulivat nähneensä edellisenä päivänä, ja tarina päättyy."Pajujen" salaperäisten entiteettien tarkka luonne on epäselvä, ja ne vaikuttavat toisinaan pahansuovilta ja petollisilta, toisinaan taas yksinkertaisesti mystisiltä, lähes jumalallisilta: "kokemuksen uusi järjestys ja sanan varsinaisessa merkityksessä maan ulkopuolinen" ja maailma, "jossa suuria asioita tapahtuu lakkaamatta... valtavia tarkoitusperiä... jotka käsittelevät suoraan sielua eivätkä välillisesti pelkkiä sielun ilmaisuja". Nämä voimat asetetaan usein vastakkain myös paikan fantastisen luonnonkauneuden kanssa, joka itsessään on voimakasta dynamiikkaa. Yhteenvetona tarina antaa ymmärtää, että maisema on risteys, kosketuspiste "neljänteen ulottuvuuteen" "toisen maailman rajalla, vieraan maailman, maailman, jota asuttavat vain pajut ja pajujen sielut".</w:t>
      </w:r>
    </w:p>
    <w:p>
      <w:r>
        <w:rPr>
          <w:b/>
        </w:rPr>
        <w:t xml:space="preserve">Tulos</w:t>
      </w:r>
    </w:p>
    <w:p>
      <w:r>
        <w:t xml:space="preserve">Miten päähenkilö kuvailee jokea, kun se on paljastunut?</w:t>
      </w:r>
    </w:p>
    <w:p>
      <w:r>
        <w:rPr>
          <w:b/>
        </w:rPr>
        <w:t xml:space="preserve">Tulos</w:t>
      </w:r>
    </w:p>
    <w:p>
      <w:r>
        <w:t xml:space="preserve">Kun miehet heräävät, mitä he huomaavat kadonneen?</w:t>
      </w:r>
    </w:p>
    <w:p>
      <w:r>
        <w:rPr>
          <w:b/>
        </w:rPr>
        <w:t xml:space="preserve">Tulos</w:t>
      </w:r>
    </w:p>
    <w:p>
      <w:r>
        <w:t xml:space="preserve">Mitä pajut näyttävät tehneen yön aikana?</w:t>
      </w:r>
    </w:p>
    <w:p>
      <w:r>
        <w:rPr>
          <w:b/>
        </w:rPr>
        <w:t xml:space="preserve">Tulos</w:t>
      </w:r>
    </w:p>
    <w:p>
      <w:r>
        <w:t xml:space="preserve">Mitä miehet kuulevat teltan ulkopuolella?</w:t>
      </w:r>
    </w:p>
    <w:p>
      <w:r>
        <w:rPr>
          <w:b/>
        </w:rPr>
        <w:t xml:space="preserve">Tulos</w:t>
      </w:r>
    </w:p>
    <w:p>
      <w:r>
        <w:t xml:space="preserve">Mitä he löytävät toisen yön jälkeisenä päivänä?</w:t>
      </w:r>
    </w:p>
    <w:p>
      <w:r>
        <w:rPr>
          <w:b/>
        </w:rPr>
        <w:t xml:space="preserve">Tulos</w:t>
      </w:r>
    </w:p>
    <w:p>
      <w:r>
        <w:t xml:space="preserve">Mitä ensimmäisen yön jälkeiseltä aamulta puuttuu?</w:t>
      </w:r>
    </w:p>
    <w:p>
      <w:r>
        <w:rPr>
          <w:b/>
        </w:rPr>
        <w:t xml:space="preserve">Tulos</w:t>
      </w:r>
    </w:p>
    <w:p>
      <w:r>
        <w:t xml:space="preserve">Kun ruumis on pyyhkäisty pois, mitä miehet ajattelevat sen muistuttavan?</w:t>
      </w:r>
    </w:p>
    <w:p>
      <w:r>
        <w:rPr>
          <w:b/>
        </w:rPr>
        <w:t xml:space="preserve">Tulos</w:t>
      </w:r>
    </w:p>
    <w:p>
      <w:r>
        <w:t xml:space="preserve">Mikä on tarinan alussa esitellyn joen nimi?</w:t>
      </w:r>
    </w:p>
    <w:p>
      <w:r>
        <w:rPr>
          <w:b/>
        </w:rPr>
        <w:t xml:space="preserve">Tulos</w:t>
      </w:r>
    </w:p>
    <w:p>
      <w:r>
        <w:t xml:space="preserve">Mitä pajut tekevät, kun kaksi miestä nukkuu?</w:t>
      </w:r>
    </w:p>
    <w:p>
      <w:r>
        <w:rPr>
          <w:b/>
        </w:rPr>
        <w:t xml:space="preserve">Tulos</w:t>
      </w:r>
    </w:p>
    <w:p>
      <w:r>
        <w:t xml:space="preserve">Missä he olivat ennen nähneet talonpojan ruumiin suppilonmuotoisia kolhuja? </w:t>
      </w:r>
    </w:p>
    <w:p>
      <w:r>
        <w:rPr>
          <w:b/>
        </w:rPr>
        <w:t xml:space="preserve">Tulos</w:t>
      </w:r>
    </w:p>
    <w:p>
      <w:r>
        <w:t xml:space="preserve">Minä päivänä tämä ulvova tuuli hiljenee? </w:t>
      </w:r>
    </w:p>
    <w:p>
      <w:r>
        <w:rPr>
          <w:b/>
        </w:rPr>
        <w:t xml:space="preserve">Tulos</w:t>
      </w:r>
    </w:p>
    <w:p>
      <w:r>
        <w:t xml:space="preserve">Tarina viittaa siihen, että maisema on mitä?</w:t>
      </w:r>
    </w:p>
    <w:p>
      <w:r>
        <w:rPr>
          <w:b/>
        </w:rPr>
        <w:t xml:space="preserve">Tulos</w:t>
      </w:r>
    </w:p>
    <w:p>
      <w:r>
        <w:t xml:space="preserve">Mitä he pitävät "suurena persoonana"?</w:t>
      </w:r>
    </w:p>
    <w:p>
      <w:r>
        <w:rPr>
          <w:b/>
        </w:rPr>
        <w:t xml:space="preserve">Tulos</w:t>
      </w:r>
    </w:p>
    <w:p>
      <w:r>
        <w:t xml:space="preserve">Missä nämä kaksi miestä melovat?</w:t>
      </w:r>
    </w:p>
    <w:p>
      <w:r>
        <w:rPr>
          <w:b/>
        </w:rPr>
        <w:t xml:space="preserve">Tulos</w:t>
      </w:r>
    </w:p>
    <w:p>
      <w:r>
        <w:t xml:space="preserve">Mitä miehet löysivät rannan juuriin juuttuneena?</w:t>
      </w:r>
    </w:p>
    <w:p>
      <w:r>
        <w:rPr>
          <w:b/>
        </w:rPr>
        <w:t xml:space="preserve">Tulos</w:t>
      </w:r>
    </w:p>
    <w:p>
      <w:r>
        <w:t xml:space="preserve">Miten päähenkilö näkee joen aluksi?</w:t>
      </w:r>
    </w:p>
    <w:p>
      <w:r>
        <w:rPr>
          <w:b/>
        </w:rPr>
        <w:t xml:space="preserve">Tulos</w:t>
      </w:r>
    </w:p>
    <w:p>
      <w:r>
        <w:t xml:space="preserve">Mitkä kaksi ääntä miehet kuulevat ensimmäisen yön aikana?</w:t>
      </w:r>
    </w:p>
    <w:p>
      <w:r>
        <w:rPr>
          <w:b/>
        </w:rPr>
        <w:t xml:space="preserve">Tulos</w:t>
      </w:r>
    </w:p>
    <w:p>
      <w:r>
        <w:t xml:space="preserve">Minkä värisiksi pajut on kuvattu?</w:t>
      </w:r>
    </w:p>
    <w:p>
      <w:r>
        <w:rPr>
          <w:b/>
        </w:rPr>
        <w:t xml:space="preserve">Tulos</w:t>
      </w:r>
    </w:p>
    <w:p>
      <w:r>
        <w:t xml:space="preserve">Mitä ruotsalainen yrittää tehdä toisen yön aikana?</w:t>
      </w:r>
    </w:p>
    <w:p>
      <w:r>
        <w:rPr>
          <w:b/>
        </w:rPr>
        <w:t xml:space="preserve">Tulos</w:t>
      </w:r>
    </w:p>
    <w:p>
      <w:r>
        <w:t xml:space="preserve">Miksi ruotsalainen uskoo, että joki on löytänyt toisen uhrin?</w:t>
      </w:r>
    </w:p>
    <w:p>
      <w:r>
        <w:rPr>
          <w:b/>
        </w:rPr>
        <w:t xml:space="preserve">Tulos</w:t>
      </w:r>
    </w:p>
    <w:p>
      <w:r>
        <w:t xml:space="preserve">Mitä miehet huomaavat aamulla puuttuvan? </w:t>
      </w:r>
    </w:p>
    <w:p>
      <w:r>
        <w:rPr>
          <w:b/>
        </w:rPr>
        <w:t xml:space="preserve">Tulos</w:t>
      </w:r>
    </w:p>
    <w:p>
      <w:r>
        <w:t xml:space="preserve">Mitä tekee mies litteäpohjaisella veneellä?</w:t>
      </w:r>
    </w:p>
    <w:p>
      <w:r>
        <w:rPr>
          <w:b/>
        </w:rPr>
        <w:t xml:space="preserve">Tulos</w:t>
      </w:r>
    </w:p>
    <w:p>
      <w:r>
        <w:t xml:space="preserve">Mitä he löytävät talonpojan ruumiista?</w:t>
      </w:r>
    </w:p>
    <w:p>
      <w:r>
        <w:rPr>
          <w:b/>
        </w:rPr>
        <w:t xml:space="preserve">Tulos</w:t>
      </w:r>
    </w:p>
    <w:p>
      <w:r>
        <w:t xml:space="preserve">Mitä näiden kahden miehen on korjattava ennen matkan jatkamista?</w:t>
      </w:r>
    </w:p>
    <w:p>
      <w:r>
        <w:rPr>
          <w:b/>
        </w:rPr>
        <w:t xml:space="preserve">Tulos</w:t>
      </w:r>
    </w:p>
    <w:p>
      <w:r>
        <w:t xml:space="preserve">Mikä on ruumiin ruumiin pockmarked kanssa?</w:t>
      </w:r>
    </w:p>
    <w:p>
      <w:r>
        <w:rPr>
          <w:b/>
        </w:rPr>
        <w:t xml:space="preserve">Tulos</w:t>
      </w:r>
    </w:p>
    <w:p>
      <w:r>
        <w:t xml:space="preserve">Mitä ruotsalainen yrittää tehdä itselleen toisena iltana?</w:t>
      </w:r>
    </w:p>
    <w:p>
      <w:r>
        <w:rPr>
          <w:b/>
        </w:rPr>
        <w:t xml:space="preserve">Tulos</w:t>
      </w:r>
    </w:p>
    <w:p>
      <w:r>
        <w:t xml:space="preserve">Mikä piti heidän käsityötään harteillaan?</w:t>
      </w:r>
    </w:p>
    <w:p>
      <w:r>
        <w:rPr>
          <w:b/>
        </w:rPr>
        <w:t xml:space="preserve">Tulos</w:t>
      </w:r>
    </w:p>
    <w:p>
      <w:r>
        <w:t xml:space="preserve">Mitä tapahtuu, kun miehet nukkuvat teltassa?</w:t>
      </w:r>
    </w:p>
    <w:p>
      <w:r>
        <w:rPr>
          <w:b/>
        </w:rPr>
        <w:t xml:space="preserve">Esimerkki 3.1439</w:t>
      </w:r>
    </w:p>
    <w:p>
      <w:r>
        <w:t xml:space="preserve"> Toiminta kattaa noin neljän kuukauden ajanjakson elokuusta marraskuuhun kuningatar Victorian juhlavuoden aikoihin. Liza Kemp on 18-vuotias tehdastyöläinen ja suurperheen nuorin, joka asuu nyt yksin ikääntyvän äitinsä kanssa. Hän on hyvin suosittu kaikkien Lambethin Vere Streetin asukkaiden keskuudessa ja pitää ikäisestään Tomista, mutta ei yhtä paljon kuin tämä pitää hänestä, joten hän torjuu miehen kosinnan. Hänet kuitenkin suostutellaan liittymään 32 hengen seurueeseen, joka tekee linja-automatkan (tietenkin hevosvaunulla) läheiseen kylään elokuun pyhäinpäivän maanantaina. Seurueen muita jäseniä ovat Tom, Lizan ystävä Sally ja hänen poikaystävänsä Harry sekä Jim Blakeston, 40-vuotias viiden lapsen isä, joka on hiljattain muuttanut Vere Streetille suurperheensä kanssa, ja hänen vaimonsa (kun taas heidän vanhin tyttärensä Polly huolehtii sisaruksistaan). Retki on hauska, ja he kaikki juovat olutta. Paluumatkalla pimeässä Liza huomaa, että Jim Blakeston lähentelee häntä pitämällä häntä kädestä kiinni. Kotona Jim onnistuu puhumaan tytön kanssa kahden kesken ja varastamaan tältä suudelman. näennäisesti miettimättä tekojensa moraalisia vaikutuksia tai seurauksia Liza tuntee vetoa Jimiin. He eivät koskaan näyttäydy yhdessä julkisesti, koska he eivät halua, että Vere Streetin muut asukkaat tai heidän työtoverinsa alkavat puhua heistä. Yksi Jim Blakestonin ensimmäisistä toimista Lizan sydämen voittamiseksi on mennä hänen kanssaan lauantai-iltana melodramaattiseen näytelmään. Sen jälkeen hän onnistuu viettelemään tytön (vaikka heidän seksuaalisen kohtaamisensa graafisia yksityiskohtia ei olekaan eksplisiittisesti kuvattu): "Liza", hän sanoi kuiskaillen, "tahdotko?" "Tahdonko minä wot?" Liza sanoi ja katsoi alaspäin: "Tiedäthän, Liza. Sy, will yer?" "Na", Liza sanoi." Lopulta he kuitenkin "liukuvat alas käytävän pimeyteen". (Lukija ei koskaan saa tietää, onko Liza tuolloin vielä neitsyt vai ei.) Liza on rakkauden vallassa. ("Näin alkoi rakkauden ja ilon aika.") Kun syksy saapuu ja yöt kylmenevät, Lizan ja Jimin salaiset tapaamiset muuttuvat epämukavammiksi ja koettelevammiksi; heidän on tavattava Waterloon aseman kolmannen luokan odotushuoneessa. Lizan kauhuksi ihmiset alkavat puhua heistä varotoimista huolimatta. Ainoastaan Lizan äiti, juoppo ja yksinkertainen ihminen, ei tiedä heidän suhteestaan.Kun Lizan ystävä Sally menee naimisiin, hänen miehensä ei halua Lizan ansaitsevan omaa rahaa, joten hän estää Lizaa työskentelemästä tehtaassa; lisäksi Sally tulee pian raskaaksi. Kun Sally on naimisissa ja jumissa kotona ja jopa Tom näyttää karttavan häntä, Liza tuntee itsensä yhä eristäytyneemmäksi, mutta rakkaus Jimiin pitää hänet liikkeellä. He puhuvat rakkaussuhteestaan: mahdollisuudesta, että Jim jättäisi vaimonsa ja lapsensa ("En tiedä, pärjäisinkö ilman lapsia"); siitä, että Liza ei voi jättää äitiään, joka tarvitsee hänen apuaan; siitä, että hän asuu jossain muualla "kuin olisimme naimisissa", bigamiasta, mutta ei kummemmin aviorikoksesta.Romaani rakentuu surulliseen huipentumaan, jossa annetaan ymmärtää, että Tomia lukuun ottamatta kaikki miehet ovat samanlaisia, koska he kaikki lyövät vaimojaan, varsinkin juopuneina. Pian heidän häidensä jälkeen Harry hakkaa Sallyn vain siksi, että tämä on ollut poissa kotoa juttelemassa naispuolisen naapurin kanssa; hän lyö jopa anoppiaan. Kun Liza piipahtaa luonaan, hän jää lohduttamaan Sallya hieman pidemmäksi aikaa, minkä vuoksi hän myöhästyy tapaamisestaan Jimin kanssa läheisen pubin edessä. Kun hän vihdoin saapuu paikalle, Jim on aggressiivinen häntä kohtaan myöhästymisen vuoksi. Ilman aikomustaan hän lyö Jimiä kasvoihin ("Se ei ollut isku, joka satutti minua paljon, vaan se oli tapa, jolla puhuit") ja antaa hänelle mustan silmän.Pian tilanne pahenee täysin. Rouva Blakeston, joka on jälleen raskaana, vastustaa Jimin ja Lizan suhdetta kieltäytymällä puhumasta hänelle, sitten hän kiertää kertomassa muille ihmisille, mitä hän tekisi Lizalle, jos hän jäisi kiinni, ja nämä ihmiset kertovat asiasta Lizalle, joka pelkää, koska hän on heikko ja tietää rouva Blakestonin olevan vahva. Eräänä marraskuisena lauantai-iltapäivänä Liza on matkalla töistä kotiin, kun vihainen rouva Blakeston kohtaa hänet, sylkee hänen kasvoilleen ja käy fyysisesti hänen kimppuunsa. Nopeasti väkijoukko kerääntyy paikalle, ei tappelun lopettamiseksi vaan sen tukemiseksi. ("Yleisö huusi ja hurrasi ja taputti käsiään.") Lopulta sekä Tom että Jim lopettavat tappelun, ja Tom saattaa Lizan kotiin. Liza on nyt julkisesti leimattu "vääräksi", minkä hän itse myöntää Tomille ("Oh, but I 'ave treated yer bad. I'm a regular wrong 'un, I am"). Kaikesta huonosta käytöksestään huolimatta ("I couldn't 'elp it! [...] I did love 'im so!") Tom haluaa yhä naida Lizan, mutta Liza sanoo, että "se on nyt liian helppoa", koska hän luulee olevansa raskaana. Tom sanoo, ettei häntä haittaisi se, mutta Liza vaatii kieltäytymistä. sillä välin Blakestoneilla Jim hakkaa vaimoaan. Muut asukkaat kuulevat heidät, ja nuori Polly pyytää apua, mutta he päättävät olla sekaantumatta toisten ihmisten perheongelmiin ("Kyllä hän siitä selviää, ja ehkä hän ansaitsee sen.") Kun rouva Kemp tulee kotiin ja näkee tyttärensä vammat, hän tarjoaa tyttärelleen vain alkoholia (viskiä tai giniä). Sinä iltana he molemmat juovat itsensä humalaan Lizan raskaudesta huolimatta. Seuraavana yönä Liza saa keskenmenon. Yläkerrassa asuva herra Hodges hakee lääkärin läheisestä sairaalasta, joka pian sanoo, ettei voi tehdä mitään Lizan hyväksi. Tyttärensä kuollessa rouva Kemp käy pitkän keskustelun kätilön ja sairaanhoitajan rouva Hodgesin kanssa. Lizan viimeinen vierailija on Jim, mutta Liza on jo koomassa. Rouva Kemp ja rouva Hodges keskustelevat hautajaisjärjestelyistä, kun he kuulevat Lizan kuolinäänen ja lääkäri julistaa hänet kuolleeksi.</w:t>
      </w:r>
    </w:p>
    <w:p>
      <w:r>
        <w:rPr>
          <w:b/>
        </w:rPr>
        <w:t xml:space="preserve">Tulos</w:t>
      </w:r>
    </w:p>
    <w:p>
      <w:r>
        <w:t xml:space="preserve">Kuka lähentelee Lizaa?</w:t>
      </w:r>
    </w:p>
    <w:p>
      <w:r>
        <w:rPr>
          <w:b/>
        </w:rPr>
        <w:t xml:space="preserve">Tulos</w:t>
      </w:r>
    </w:p>
    <w:p>
      <w:r>
        <w:t xml:space="preserve">Mitä Lizalle tapahtuu yönä sen jälkeen, kun hän on juonut itsensä humalaan äitinsä kanssa?</w:t>
      </w:r>
    </w:p>
    <w:p>
      <w:r>
        <w:rPr>
          <w:b/>
        </w:rPr>
        <w:t xml:space="preserve">Tulos</w:t>
      </w:r>
    </w:p>
    <w:p>
      <w:r>
        <w:t xml:space="preserve">Mitä Liza väittää kaikkien miesten tekevän vaimoilleen? </w:t>
      </w:r>
    </w:p>
    <w:p>
      <w:r>
        <w:rPr>
          <w:b/>
        </w:rPr>
        <w:t xml:space="preserve">Tulos</w:t>
      </w:r>
    </w:p>
    <w:p>
      <w:r>
        <w:t xml:space="preserve">Kuinka monta lasta Jim Blakestonilla on?</w:t>
      </w:r>
    </w:p>
    <w:p>
      <w:r>
        <w:rPr>
          <w:b/>
        </w:rPr>
        <w:t xml:space="preserve">Tulos</w:t>
      </w:r>
    </w:p>
    <w:p>
      <w:r>
        <w:t xml:space="preserve">Minkä neljän kuukauden aikana Liza Kemp ja Jim Blakeston tapaavat ja seurustelevat?</w:t>
      </w:r>
    </w:p>
    <w:p>
      <w:r>
        <w:rPr>
          <w:b/>
        </w:rPr>
        <w:t xml:space="preserve">Tulos</w:t>
      </w:r>
    </w:p>
    <w:p>
      <w:r>
        <w:t xml:space="preserve">Kuinka vanha Liza Kemp on?</w:t>
      </w:r>
    </w:p>
    <w:p>
      <w:r>
        <w:rPr>
          <w:b/>
        </w:rPr>
        <w:t xml:space="preserve">Tulos</w:t>
      </w:r>
    </w:p>
    <w:p>
      <w:r>
        <w:t xml:space="preserve">Kuka haluaa naida Lizan?</w:t>
      </w:r>
    </w:p>
    <w:p>
      <w:r>
        <w:rPr>
          <w:b/>
        </w:rPr>
        <w:t xml:space="preserve">Tulos</w:t>
      </w:r>
    </w:p>
    <w:p>
      <w:r>
        <w:t xml:space="preserve">Millä kadulla Liza asuu?</w:t>
      </w:r>
    </w:p>
    <w:p>
      <w:r>
        <w:rPr>
          <w:b/>
        </w:rPr>
        <w:t xml:space="preserve">Tulos</w:t>
      </w:r>
    </w:p>
    <w:p>
      <w:r>
        <w:t xml:space="preserve">Mitä rouva Kemp tarjoaa Lizalle riidan jälkeen rouva Blakestonin kanssa?</w:t>
      </w:r>
    </w:p>
    <w:p>
      <w:r>
        <w:rPr>
          <w:b/>
        </w:rPr>
        <w:t xml:space="preserve">Tulos</w:t>
      </w:r>
    </w:p>
    <w:p>
      <w:r>
        <w:t xml:space="preserve">Miten Liza Kemp, Tom ja heidän seurueensa matkustavat läheiseen kylään elokuun pyhäinpäivän maanantaina?</w:t>
      </w:r>
    </w:p>
    <w:p>
      <w:r>
        <w:rPr>
          <w:b/>
        </w:rPr>
        <w:t xml:space="preserve">Tulos</w:t>
      </w:r>
    </w:p>
    <w:p>
      <w:r>
        <w:t xml:space="preserve">Kuka on Sallyn poikaystävä?</w:t>
      </w:r>
    </w:p>
    <w:p>
      <w:r>
        <w:rPr>
          <w:b/>
        </w:rPr>
        <w:t xml:space="preserve">Tulos</w:t>
      </w:r>
    </w:p>
    <w:p>
      <w:r>
        <w:t xml:space="preserve">Miten Liza saa mustan silmän?</w:t>
      </w:r>
    </w:p>
    <w:p>
      <w:r>
        <w:rPr>
          <w:b/>
        </w:rPr>
        <w:t xml:space="preserve">Tulos</w:t>
      </w:r>
    </w:p>
    <w:p>
      <w:r>
        <w:t xml:space="preserve">Kuka on kuningatar tämän tarinan aikana?</w:t>
      </w:r>
    </w:p>
    <w:p>
      <w:r>
        <w:rPr>
          <w:b/>
        </w:rPr>
        <w:t xml:space="preserve">Tulos</w:t>
      </w:r>
    </w:p>
    <w:p>
      <w:r>
        <w:t xml:space="preserve">Mitä yleisö tekee, kun rouva Blakeston tappelee Lizan kanssa kadulla?</w:t>
      </w:r>
    </w:p>
    <w:p>
      <w:r>
        <w:rPr>
          <w:b/>
        </w:rPr>
        <w:t xml:space="preserve">Tulos</w:t>
      </w:r>
    </w:p>
    <w:p>
      <w:r>
        <w:t xml:space="preserve">Mikä on Liza Kempin ammatti?</w:t>
      </w:r>
    </w:p>
    <w:p>
      <w:r>
        <w:rPr>
          <w:b/>
        </w:rPr>
        <w:t xml:space="preserve">Tulos</w:t>
      </w:r>
    </w:p>
    <w:p>
      <w:r>
        <w:t xml:space="preserve">Kenen riemuvuosi on meneillään?</w:t>
      </w:r>
    </w:p>
    <w:p>
      <w:r>
        <w:rPr>
          <w:b/>
        </w:rPr>
        <w:t xml:space="preserve">Tulos</w:t>
      </w:r>
    </w:p>
    <w:p>
      <w:r>
        <w:t xml:space="preserve">Kenen kanssa Liza Kemp asuu?</w:t>
      </w:r>
    </w:p>
    <w:p>
      <w:r>
        <w:rPr>
          <w:b/>
        </w:rPr>
        <w:t xml:space="preserve">Tulos</w:t>
      </w:r>
    </w:p>
    <w:p>
      <w:r>
        <w:t xml:space="preserve">Kuinka vanha Jim Blakeston on?</w:t>
      </w:r>
    </w:p>
    <w:p>
      <w:r>
        <w:rPr>
          <w:b/>
        </w:rPr>
        <w:t xml:space="preserve">Tulos</w:t>
      </w:r>
    </w:p>
    <w:p>
      <w:r>
        <w:t xml:space="preserve">Kuka pahoinpitelee Sallyn?</w:t>
      </w:r>
    </w:p>
    <w:p>
      <w:r>
        <w:rPr>
          <w:b/>
        </w:rPr>
        <w:t xml:space="preserve">Tulos</w:t>
      </w:r>
    </w:p>
    <w:p>
      <w:r>
        <w:t xml:space="preserve">Missä Liza asuu?</w:t>
      </w:r>
    </w:p>
    <w:p>
      <w:r>
        <w:rPr>
          <w:b/>
        </w:rPr>
        <w:t xml:space="preserve">Tulos</w:t>
      </w:r>
    </w:p>
    <w:p>
      <w:r>
        <w:t xml:space="preserve">Kuka kosii Lizaa?</w:t>
      </w:r>
    </w:p>
    <w:p>
      <w:r>
        <w:rPr>
          <w:b/>
        </w:rPr>
        <w:t xml:space="preserve">Tulos</w:t>
      </w:r>
    </w:p>
    <w:p>
      <w:r>
        <w:t xml:space="preserve">Kuka kärsii keskenmenosta?</w:t>
      </w:r>
    </w:p>
    <w:p>
      <w:r>
        <w:rPr>
          <w:b/>
        </w:rPr>
        <w:t xml:space="preserve">Tulos</w:t>
      </w:r>
    </w:p>
    <w:p>
      <w:r>
        <w:t xml:space="preserve">Mikä on Blakestonin vanhimman tyttären nimi?</w:t>
      </w:r>
    </w:p>
    <w:p>
      <w:r>
        <w:rPr>
          <w:b/>
        </w:rPr>
        <w:t xml:space="preserve">Tulos</w:t>
      </w:r>
    </w:p>
    <w:p>
      <w:r>
        <w:t xml:space="preserve">Kuinka monta Blakestonin lasta on?</w:t>
      </w:r>
    </w:p>
    <w:p>
      <w:r>
        <w:rPr>
          <w:b/>
        </w:rPr>
        <w:t xml:space="preserve">Tulos</w:t>
      </w:r>
    </w:p>
    <w:p>
      <w:r>
        <w:t xml:space="preserve">Kuka hakee lääkärin, kun Liza sairastuu?</w:t>
      </w:r>
    </w:p>
    <w:p>
      <w:r>
        <w:rPr>
          <w:b/>
        </w:rPr>
        <w:t xml:space="preserve">Tulos</w:t>
      </w:r>
    </w:p>
    <w:p>
      <w:r>
        <w:t xml:space="preserve">Mitä tapahtuu Lizan kantamalle vauvalle?</w:t>
      </w:r>
    </w:p>
    <w:p>
      <w:r>
        <w:rPr>
          <w:b/>
        </w:rPr>
        <w:t xml:space="preserve">Tulos</w:t>
      </w:r>
    </w:p>
    <w:p>
      <w:r>
        <w:t xml:space="preserve">Kenen kanssa Lizalla on suhde?</w:t>
      </w:r>
    </w:p>
    <w:p>
      <w:r>
        <w:rPr>
          <w:b/>
        </w:rPr>
        <w:t xml:space="preserve">Tulos</w:t>
      </w:r>
    </w:p>
    <w:p>
      <w:r>
        <w:t xml:space="preserve">Kenet Lizan ystävä Sally nai?</w:t>
      </w:r>
    </w:p>
    <w:p>
      <w:r>
        <w:rPr>
          <w:b/>
        </w:rPr>
        <w:t xml:space="preserve">Tulos</w:t>
      </w:r>
    </w:p>
    <w:p>
      <w:r>
        <w:t xml:space="preserve">Mikä on sen pojan nimi, joka on tarkoitettu Lizalle?</w:t>
      </w:r>
    </w:p>
    <w:p>
      <w:r>
        <w:rPr>
          <w:b/>
        </w:rPr>
        <w:t xml:space="preserve">Esimerkki 3.1440</w:t>
      </w:r>
    </w:p>
    <w:p>
      <w:r>
        <w:t xml:space="preserve"> Tutkija tohtori Sebastian Caine (Bacon) on kehittänyt seerumin, joka tekee henkilöstä näkymättömän. Hänen tutkijaryhmänsä, johon kuuluvat myös ex-tyttöystävä tohtori Linda McKay (Shue) ja tohtori Matt Kensington (Brolin), saa seerumin lopulta toimimaan naarasgorillaan ja palauttaa eläimen näkyvyyden takaisin. Sebastianista tulee jälleen kerran pakkomielle Lindaan, kun tämä on hänen tietämättään seurustellut Mattin kanssa. Sen sijaan, että Sebastian raportoisi menestyksestään armeijalle, hän valehtelee valvontakomitealle, johon kuuluu myös hänen mentorinsa tohtori Howard Kramer (Devane), ja vakuuttaa tiiminsä siirtymään suoraan ihmiskokeisiin. Toimenpide suoritetaan Sebastianille. Se onnistuu ja Sebastian muuttuu täysin näkymättömäksi. Sen jälkeen hän nauttii laboratoriossa hiippailemisesta pelotellakseen ja keppostellakseen työtovereitaan. He huolestuvat siitä, että hän menee liian pitkälle. Kolmen päivän kuluttua hän ei kuitenkaan pysty palaamaan näkymättömäksi. Sebastian joutuu tilansa vuoksi karanteeniin laboratoriossa, ja muut tutkijat rakentavat hänelle lateksinaamarin, jota hän voi käyttää laboratoriossa. Koska Sebastian ei kestä eristystä, hän uhmaa ohjeita ja lähtee asunnolleen tuomaan joitakin tavaroita takaisin laboratorioon. Siellä hän sattuu huomaamaan naapurinsa riisuutuvan ja menee tämän asuntoon, jossa hän raiskaa tämän. Linda varoittaa häntä, että jos hän lähtee uudelleen, hän ja Matt kertovat kokeesta komitealle. Heidän uhkauksestaan piittaamatta Sebastian kokoaa laitteen, joka näyttää videokierroksella hänen lämpöjälkensä huoneessaan. Hän poistuu jälleen laboratoriosta ja vakoilee Lindaa ja Mattia, ja raivostuu nähdessään heidän harrastavan seksiä.Ryhmä saa pian selville, että he ovat katselleet nauhoitusta ja että Sebastian on paennut heidän tietämättään. Linda ja Matt menevät tohtori Kramerin kotiin ja tunnustavat kokeensa. Heidän lähdettyään Kramer yrittää varoittaa armeijaa, mutta Sebastian, joka on seurannut Lindaa ja Mattia taloon, katkaisee Kramerin puhelinyhteyden ennen kuin hukuttaa hänet uima-altaaseen. Seuraavana päivänä Sebastian odottaa, kunnes koko ryhmä on laboratoriossa, ja kytkee sitten puhelimet ja hissikoodit pois päältä omaa koodiaan lukuun ottamatta. Hän riisuu vaatteensa ja lateksinaamarinsa ja alkaa näkymättömänä tappaa, ja Janice on hänen ensimmäinen uhrinsa. Linda ja muut piiloutuvat laboratorioon, kun taas Matt ja Carter ottavat tainnutuspistoolit ja lähtevät metsästämään Sebastiania lämpökameralasien avulla. Putken päällä Sebastian heittää Carterin kohti teräspalkkia, joka osuu hänen kaulavaltimoonsa ja haavoittaa häntä kuolettavasti. Matt yrittää ampua Sebastianin, mutta on vähällä kuolla, kunnes Linda raahaa hänet turvaan. Carterin kuoltua vammoihinsa Sarah menee pakastimeen hakemaan verta verensiirtoa varten, mutta Sebastian tappaa hänet. Sitten hän tappaa Frankin sorkkaraudalla, kun tämä ei ole varuillaan, ja lukitsee haavoittuneen Mattin ja Lindan pakastinvarastohuoneeseen, jolloin he jäätyvät kuoliaaksi. Linda rakentaa sitten sähkömagneetin defibrillaattorin ja muiden laitteiden avulla avatakseen pakastimen oven. Sitten hän kerää osia liekinheittimen kokoamiseksi. Sebastian menee laboratorioon ja luo nitroglyseriiniä ja laittaa sen sentrifugiin, jossa on ajastin, jonka on tarkoitus tuhota laitos hänen lähdettyään; hän hajottaa näppäimistön, jotta kukaan ei voi pysäyttää konetta. juuri kun hän menee hissiin lähteäkseen, Linda ilmestyy ja ampuu liekinheittimellä häntä kohti. Sebastian onnistuu hädin tuskin pakenemaan liekeistä, ja he taistelevat. Juuri kun Linda on häviämässä, Matt ilmestyy ja lyö Sebastiania sorkkaraudalla. Sebastian toipuu ja lähestyy Mattia ja Lindaa takaapäin sorkkaraudan kanssa, mutta Matt torjuu iskun ja heittää Sebastianin läheiseen kytkentäkoteloon, mikä ilmeisesti aiheuttaa hänelle sähköiskun ja tekee hänet osittain näkyväksi. Linda ja Matt huomaavat, että nitroglyseriini on räjähtämässä, ja päättävät kiivetä hissikuilua pitkin pakoon. He ovat melkein ulkona, kun loukkaantunut ja osittain näkyvä Sebastian ilmestyy. Hän tappelee Lindan kanssa ja suutelee tätä väkisin viimeisen kerran, ennen kuin Linda tarttuu hissin vaijeriin ja lyö hissin irti, jolloin Sebastian putoaa kuoliaaksi alla olevassa kuilussa tapahtuvaan räjähdykseen. Linda ja Matt nousevat palavasta laboratoriosta, ja lääkintämiehet vievät heidät pois ambulanssilla.</w:t>
      </w:r>
    </w:p>
    <w:p>
      <w:r>
        <w:rPr>
          <w:b/>
        </w:rPr>
        <w:t xml:space="preserve">Tulos</w:t>
      </w:r>
    </w:p>
    <w:p>
      <w:r>
        <w:t xml:space="preserve">Millaisia suojalaseja Carter ja Matt käyttävät Sebastiania metsästäessään? </w:t>
      </w:r>
    </w:p>
    <w:p>
      <w:r>
        <w:rPr>
          <w:b/>
        </w:rPr>
        <w:t xml:space="preserve">Tulos</w:t>
      </w:r>
    </w:p>
    <w:p>
      <w:r>
        <w:t xml:space="preserve">Kuinka monen jälkeen se ei pystynyt palauttamaan näkyvyyttä? </w:t>
      </w:r>
    </w:p>
    <w:p>
      <w:r>
        <w:rPr>
          <w:b/>
        </w:rPr>
        <w:t xml:space="preserve">Tulos</w:t>
      </w:r>
    </w:p>
    <w:p>
      <w:r>
        <w:t xml:space="preserve">Miksi Sebastian rikkoi näppäimistön? </w:t>
      </w:r>
    </w:p>
    <w:p>
      <w:r>
        <w:rPr>
          <w:b/>
        </w:rPr>
        <w:t xml:space="preserve">Tulos</w:t>
      </w:r>
    </w:p>
    <w:p>
      <w:r>
        <w:t xml:space="preserve">Missä Sebastian lopulta putoaa kuolemaan?</w:t>
      </w:r>
    </w:p>
    <w:p>
      <w:r>
        <w:rPr>
          <w:b/>
        </w:rPr>
        <w:t xml:space="preserve">Tulos</w:t>
      </w:r>
    </w:p>
    <w:p>
      <w:r>
        <w:t xml:space="preserve">Miksi Sebastian riisuu vaatteensa ja naamionsa ennen kuin hän tappaa tiiminsä?</w:t>
      </w:r>
    </w:p>
    <w:p>
      <w:r>
        <w:rPr>
          <w:b/>
        </w:rPr>
        <w:t xml:space="preserve">Tulos</w:t>
      </w:r>
    </w:p>
    <w:p>
      <w:r>
        <w:t xml:space="preserve">Miksi Sebastianilla on lateksinaamari laboratoriossa?</w:t>
      </w:r>
    </w:p>
    <w:p>
      <w:r>
        <w:rPr>
          <w:b/>
        </w:rPr>
        <w:t xml:space="preserve">Tulos</w:t>
      </w:r>
    </w:p>
    <w:p>
      <w:r>
        <w:t xml:space="preserve">Mitä Sarah yrittää löytää pakastimesta?</w:t>
      </w:r>
    </w:p>
    <w:p>
      <w:r>
        <w:rPr>
          <w:b/>
        </w:rPr>
        <w:t xml:space="preserve">Tulos</w:t>
      </w:r>
    </w:p>
    <w:p>
      <w:r>
        <w:t xml:space="preserve">Miksi Sebastian on eristyksissä?</w:t>
      </w:r>
    </w:p>
    <w:p>
      <w:r>
        <w:rPr>
          <w:b/>
        </w:rPr>
        <w:t xml:space="preserve">Tulos</w:t>
      </w:r>
    </w:p>
    <w:p>
      <w:r>
        <w:t xml:space="preserve">Nimeä yksi esine, jonka avulla Linda rakentaa sähkömagneetin päästäkseen ulos pakastimesta?</w:t>
      </w:r>
    </w:p>
    <w:p>
      <w:r>
        <w:rPr>
          <w:b/>
        </w:rPr>
        <w:t xml:space="preserve">Tulos</w:t>
      </w:r>
    </w:p>
    <w:p>
      <w:r>
        <w:t xml:space="preserve">Mitä Sebastianin näölle tapahtuu, kun Matt heittää hänet piirikoteloon?</w:t>
      </w:r>
    </w:p>
    <w:p>
      <w:r>
        <w:rPr>
          <w:b/>
        </w:rPr>
        <w:t xml:space="preserve">Tulos</w:t>
      </w:r>
    </w:p>
    <w:p>
      <w:r>
        <w:t xml:space="preserve">Miten Sebastian aikoo tuhota laboratorion?</w:t>
      </w:r>
    </w:p>
    <w:p>
      <w:r>
        <w:rPr>
          <w:b/>
        </w:rPr>
        <w:t xml:space="preserve">Tulos</w:t>
      </w:r>
    </w:p>
    <w:p>
      <w:r>
        <w:t xml:space="preserve">Minne Linda ja Matt menivät tunnustamaan kokeen?</w:t>
      </w:r>
    </w:p>
    <w:p>
      <w:r>
        <w:rPr>
          <w:b/>
        </w:rPr>
        <w:t xml:space="preserve">Tulos</w:t>
      </w:r>
    </w:p>
    <w:p>
      <w:r>
        <w:t xml:space="preserve">Miten tohtori Sebastian tunsi Lindan ja Mattin?</w:t>
      </w:r>
    </w:p>
    <w:p>
      <w:r>
        <w:rPr>
          <w:b/>
        </w:rPr>
        <w:t xml:space="preserve">Tulos</w:t>
      </w:r>
    </w:p>
    <w:p>
      <w:r>
        <w:t xml:space="preserve">Miten Sebastian lopulta kukistetaan?</w:t>
      </w:r>
    </w:p>
    <w:p>
      <w:r>
        <w:rPr>
          <w:b/>
        </w:rPr>
        <w:t xml:space="preserve">Tulos</w:t>
      </w:r>
    </w:p>
    <w:p>
      <w:r>
        <w:t xml:space="preserve">Miten Sebastianista tulee osittain näkyvä?</w:t>
      </w:r>
    </w:p>
    <w:p>
      <w:r>
        <w:rPr>
          <w:b/>
        </w:rPr>
        <w:t xml:space="preserve">Tulos</w:t>
      </w:r>
    </w:p>
    <w:p>
      <w:r>
        <w:t xml:space="preserve">Minkä aseen Linda rakentaa, kun hän pääsee pakastimesta?</w:t>
      </w:r>
    </w:p>
    <w:p>
      <w:r>
        <w:rPr>
          <w:b/>
        </w:rPr>
        <w:t xml:space="preserve">Tulos</w:t>
      </w:r>
    </w:p>
    <w:p>
      <w:r>
        <w:t xml:space="preserve">Miten Sebastian onnistuu livahtamaan laboratoriosta ilman, että kukaan tietää hänen lähteneen?</w:t>
      </w:r>
    </w:p>
    <w:p>
      <w:r>
        <w:rPr>
          <w:b/>
        </w:rPr>
        <w:t xml:space="preserve">Tulos</w:t>
      </w:r>
    </w:p>
    <w:p>
      <w:r>
        <w:t xml:space="preserve">Milloin Linda rakentaa sähkömagneetin ja liekinheittimen?</w:t>
      </w:r>
    </w:p>
    <w:p>
      <w:r>
        <w:rPr>
          <w:b/>
        </w:rPr>
        <w:t xml:space="preserve">Tulos</w:t>
      </w:r>
    </w:p>
    <w:p>
      <w:r>
        <w:t xml:space="preserve">Miksi seerumia käytetään ihmiskokeisiin? </w:t>
      </w:r>
    </w:p>
    <w:p>
      <w:r>
        <w:rPr>
          <w:b/>
        </w:rPr>
        <w:t xml:space="preserve">Tulos</w:t>
      </w:r>
    </w:p>
    <w:p>
      <w:r>
        <w:t xml:space="preserve">Miten tohtori Sebastian käytti seerumia ensimmäistä kertaa?</w:t>
      </w:r>
    </w:p>
    <w:p>
      <w:r>
        <w:rPr>
          <w:b/>
        </w:rPr>
        <w:t xml:space="preserve">Tulos</w:t>
      </w:r>
    </w:p>
    <w:p>
      <w:r>
        <w:t xml:space="preserve">Miksi Sebastian valehtelee valvontakomitealle?</w:t>
      </w:r>
    </w:p>
    <w:p>
      <w:r>
        <w:rPr>
          <w:b/>
        </w:rPr>
        <w:t xml:space="preserve">Tulos</w:t>
      </w:r>
    </w:p>
    <w:p>
      <w:r>
        <w:t xml:space="preserve">Kenet Sebastian lukitsee pakastimeen?</w:t>
      </w:r>
    </w:p>
    <w:p>
      <w:r>
        <w:rPr>
          <w:b/>
        </w:rPr>
        <w:t xml:space="preserve">Tulos</w:t>
      </w:r>
    </w:p>
    <w:p>
      <w:r>
        <w:t xml:space="preserve">Mitä Sebastian tekee ensimmäisenä, kun hänestä tulee näkymätön?</w:t>
      </w:r>
    </w:p>
    <w:p>
      <w:r>
        <w:rPr>
          <w:b/>
        </w:rPr>
        <w:t xml:space="preserve">Tulos</w:t>
      </w:r>
    </w:p>
    <w:p>
      <w:r>
        <w:t xml:space="preserve">Miten Sebastian tappaa Kramerin?</w:t>
      </w:r>
    </w:p>
    <w:p>
      <w:r>
        <w:rPr>
          <w:b/>
        </w:rPr>
        <w:t xml:space="preserve">Tulos</w:t>
      </w:r>
    </w:p>
    <w:p>
      <w:r>
        <w:t xml:space="preserve">Miten Sebastian huijaa tiiminsä luulemaan, että hän on yhä eristyksissä?</w:t>
      </w:r>
    </w:p>
    <w:p>
      <w:r>
        <w:rPr>
          <w:b/>
        </w:rPr>
        <w:t xml:space="preserve">Tulos</w:t>
      </w:r>
    </w:p>
    <w:p>
      <w:r>
        <w:t xml:space="preserve">Mitä tohtori Sebastian keksi?</w:t>
      </w:r>
    </w:p>
    <w:p>
      <w:r>
        <w:rPr>
          <w:b/>
        </w:rPr>
        <w:t xml:space="preserve">Esimerkki 3.1441</w:t>
      </w:r>
    </w:p>
    <w:p>
      <w:r>
        <w:t xml:space="preserve"> Elokuva sijoittuu juuri ennen joulua New Yorkin pohjoisosassa sijaitsevaan North Countryyn, lähelle Akwesasnen ("Missä partridge rummuttaa") St. Regis Mohawk -reservaattia ja rajanylityspaikkaa Cornwalliin, Ontarioon. Ray Eddy (Melissa Leo) on alennusmyymälän myyjä, joka kamppailee kasvattaakseen kaksi poikaansa miehensä kanssa, joka on peliriippuvainen uhkapeluri ja joka on kadonnut rahojen kanssa, jotka hän oli varannut kaksikerroksisen asuntoauton oston rahoittamiseen. Miestä etsiessään hän törmää Lila Littlewolfiin (Misty Upham), mohawkilainen bingopelihuoneen työntekijä, joka ajaa miehen autoa, jonka hän väittää löytäneensä hylättynä avaimet virtalukossa paikalliselta linja-autoasemalta. Nämä kaksi naista, jotka molemmat ovat ajautuneet taloudellisesti vaikeisiin aikoihin, muodostavat epätoivoisen ja epämiellyttävän liiton ja alkavat salakuljettaa laittomia maahanmuuttajia Kanadasta Yhdysvaltoihin jäätyneen St. Lawrence -joen yli 1200 dollarilla kukin.Rayn vanhempi poika T.J. haluaa löytää töitä ja auttaa elättämään perhettä, jotta heillä olisi varaa syödä jotakin tukevampaa kuin popcornia ja Tangia. Hän ja hänen äitinsä kiistelevät siitä, pitäisikö hänen pysyä lukiossa ja huolehtia pikkuveljestään Rickystä vai jättää koulu kesken ja mennä töihin. Kaiken kukkuraksi T.J. sytyttää asuntovaunun ulkokulman tuleen taskulampulla yrittäessään avata vesiputkea. Lila kaipaa sitä päivää, jolloin hän voi saada takaisin ja elää yhdessä pienen poikansa kanssa, jonka anoppi vei häneltä heti syntymän jälkeen.Koska naisten reitti vie heidät yhdysvaltalaisesta intiaanireservaatista kanadalaiselle intiaanireservaatille, he toivovat välttävänsä paikallisten lainvalvontaviranomaisten paljastumisen. Heidän ongelmansa kuitenkin kärjistyvät, kun heitä pyydetään salakuljettamaan pakistanilaispariskunta, ja Ray, joka pelkää, että heidän säkkinsä saattaa sisältää räjähteitä, jättää sen pakkasessa, mutta huomaa määränpäähänsä saapuessaan, että siinä oli heidän vauvansa. Hän ja Lila jäljittävät reittiä ja löytävät laukun ja vauvan, jonka Lila väittää kuolleen, mutta jonka hän herättää henkiin hetkeä ennen jälleennäkemistä vauvan vanhempien kanssa. Kokemus järkyttää Lilaa, ja hän ilmoittaa, ettei halua enää osallistua salakuljetusoperaatioon. Mutta Ray, joka tarvitsee vielä yhden rajanylityksen rahoittaakseen asuntovaununsa käsirahan, pakottaa Lilan liittymään mukaansa viimeiselle matkalle. he poimivat strippiklubilta kaksi aasialaista naista rajanylitystä varten. Kun klubin omistaja yrittää ampua heidät, Ray uhkaa häntä onnistuneesti aseella. Kun hän on astumassa takaisin autoonsa, raivostunut klubin omistaja kostaa ampumalla Rayta korvaan. Järkyttyneenä Rayn nopea ja epäsäännöllinen ajotapa herättää maakunnan poliisin huomion. Ray yrittää paeta kiinniottoa ylittämällä jäätyneen joen, jolloin yksi auton pyöristä rikkoutuu jään läpi. Neljä naista hylkäävät auton ja hakeutuvat intiaanireservaattiin. Koska poliisi vaatii syntipukkia, heimopäällikkö päättää erottaa Lilan viideksi vuodeksi, koska hänen salakuljetushistoriansa, johon liittyi hänen mohawk-miehensä kuolema, vuoksi. Uutisesta yllättynyt ja sitten surullinen Lila antaa periksi Rayn pyynnöille päästä vapaaksi lastensa vuoksi. Metsän halki juostessaan Ray saa kuitenkin omantunnonkohtauksen ja palaa takaisin. Hän antaa osuutensa rahoista Lilalle ohjeiden kera, jotta tämä huolehtisi pojistaan ja toteuttaisi asuntovaunun ostosuunnitelmat. Hänet ja laittomat siirtolaiset luovutetaan poliisille, ja poliisimies arvelee hänen joutuvan istumaan neljä kuukautta vankilassa. Hän soittaa pojalleen T.J:lle selittääkseen, mitä on tapahtunut. lila tunkeutuu anoppinsa kotiin ja hakee vauvapoikansa takaisin. Hän ja vauva ilmestyvät Eddyn asuntovaunulle, kun T.J. on yhä puhelimessa vangitun äitinsä kanssa. Päivän kohtauksessa T.J. saa valmiiksi polkupyörän vetämän karusellin hitsauksen, jossa on hänen nuorempi veljensä ja Lilan vyötetty vauva. Hän polkee karusellia Lilan hymyillessä. Kuorma-auto lähestyy ja kuljettaa uuden vaunun kotiin.</w:t>
      </w:r>
    </w:p>
    <w:p>
      <w:r>
        <w:rPr>
          <w:b/>
        </w:rPr>
        <w:t xml:space="preserve">Tulos</w:t>
      </w:r>
    </w:p>
    <w:p>
      <w:r>
        <w:t xml:space="preserve">Millä Ray uhkaa strippiklubin omistajaa?</w:t>
      </w:r>
    </w:p>
    <w:p>
      <w:r>
        <w:rPr>
          <w:b/>
        </w:rPr>
        <w:t xml:space="preserve">Tulos</w:t>
      </w:r>
    </w:p>
    <w:p>
      <w:r>
        <w:t xml:space="preserve">Kauanko Lila on ex-huumorissa?</w:t>
      </w:r>
    </w:p>
    <w:p>
      <w:r>
        <w:rPr>
          <w:b/>
        </w:rPr>
        <w:t xml:space="preserve">Tulos</w:t>
      </w:r>
    </w:p>
    <w:p>
      <w:r>
        <w:t xml:space="preserve">Kuka ampuu Rayta korvaan?</w:t>
      </w:r>
    </w:p>
    <w:p>
      <w:r>
        <w:rPr>
          <w:b/>
        </w:rPr>
        <w:t xml:space="preserve">Tulos</w:t>
      </w:r>
    </w:p>
    <w:p>
      <w:r>
        <w:t xml:space="preserve">Mitä Ray ja Lila alkavat salakuljettaa ansaitakseen rahaa?</w:t>
      </w:r>
    </w:p>
    <w:p>
      <w:r>
        <w:rPr>
          <w:b/>
        </w:rPr>
        <w:t xml:space="preserve">Tulos</w:t>
      </w:r>
    </w:p>
    <w:p>
      <w:r>
        <w:t xml:space="preserve">Kuinka kauan Ray joutuu olemaan vankilassa?</w:t>
      </w:r>
    </w:p>
    <w:p>
      <w:r>
        <w:rPr>
          <w:b/>
        </w:rPr>
        <w:t xml:space="preserve">Tulos</w:t>
      </w:r>
    </w:p>
    <w:p>
      <w:r>
        <w:t xml:space="preserve">Ketä Ray ja Lila auttavat, kun Rayta ammutaan?</w:t>
      </w:r>
    </w:p>
    <w:p>
      <w:r>
        <w:rPr>
          <w:b/>
        </w:rPr>
        <w:t xml:space="preserve">Tulos</w:t>
      </w:r>
    </w:p>
    <w:p>
      <w:r>
        <w:t xml:space="preserve">Mitkä ovat ohjeet, jotka Ray jättää Lilalle antaessaan hänelle osuutensa rahoista?</w:t>
      </w:r>
    </w:p>
    <w:p>
      <w:r>
        <w:rPr>
          <w:b/>
        </w:rPr>
        <w:t xml:space="preserve">Tulos</w:t>
      </w:r>
    </w:p>
    <w:p>
      <w:r>
        <w:t xml:space="preserve">Miksi Ray ajaa järven yli ja kolaroi auton?</w:t>
      </w:r>
    </w:p>
    <w:p>
      <w:r>
        <w:rPr>
          <w:b/>
        </w:rPr>
        <w:t xml:space="preserve">Tulos</w:t>
      </w:r>
    </w:p>
    <w:p>
      <w:r>
        <w:t xml:space="preserve">Mistä Ray ja Lila tuovat laittomat maahanmuuttajat?</w:t>
      </w:r>
    </w:p>
    <w:p>
      <w:r>
        <w:rPr>
          <w:b/>
        </w:rPr>
        <w:t xml:space="preserve">Tulos</w:t>
      </w:r>
    </w:p>
    <w:p>
      <w:r>
        <w:t xml:space="preserve">Missä sijaitsee Akwasanse St. Regis Mohawk Reservation?</w:t>
      </w:r>
    </w:p>
    <w:p>
      <w:r>
        <w:rPr>
          <w:b/>
        </w:rPr>
        <w:t xml:space="preserve">Tulos</w:t>
      </w:r>
    </w:p>
    <w:p>
      <w:r>
        <w:t xml:space="preserve">Miksi T.J. sytyttää asuntovaunun tuleen?</w:t>
      </w:r>
    </w:p>
    <w:p>
      <w:r>
        <w:rPr>
          <w:b/>
        </w:rPr>
        <w:t xml:space="preserve">Tulos</w:t>
      </w:r>
    </w:p>
    <w:p>
      <w:r>
        <w:t xml:space="preserve">Mitä Ray Eddy suunnitteli ostavansa rahoilla, jotka Rayn aviomies vei?</w:t>
      </w:r>
    </w:p>
    <w:p>
      <w:r>
        <w:rPr>
          <w:b/>
        </w:rPr>
        <w:t xml:space="preserve">Tulos</w:t>
      </w:r>
    </w:p>
    <w:p>
      <w:r>
        <w:t xml:space="preserve">Mikä on (ovat) Rayn lasten sukupuoli(t)? </w:t>
      </w:r>
    </w:p>
    <w:p>
      <w:r>
        <w:rPr>
          <w:b/>
        </w:rPr>
        <w:t xml:space="preserve">Tulos</w:t>
      </w:r>
    </w:p>
    <w:p>
      <w:r>
        <w:t xml:space="preserve">Kuinka monta lasta Ray Eddyllä on?</w:t>
      </w:r>
    </w:p>
    <w:p>
      <w:r>
        <w:rPr>
          <w:b/>
        </w:rPr>
        <w:t xml:space="preserve">Tulos</w:t>
      </w:r>
    </w:p>
    <w:p>
      <w:r>
        <w:t xml:space="preserve">Mitä pakastanilaispariskunnan rajan yli tuomassa säkissä on?</w:t>
      </w:r>
    </w:p>
    <w:p>
      <w:r>
        <w:rPr>
          <w:b/>
        </w:rPr>
        <w:t xml:space="preserve">Tulos</w:t>
      </w:r>
    </w:p>
    <w:p>
      <w:r>
        <w:t xml:space="preserve">Kuka ostaa uuden trailerin?</w:t>
      </w:r>
    </w:p>
    <w:p>
      <w:r>
        <w:rPr>
          <w:b/>
        </w:rPr>
        <w:t xml:space="preserve">Tulos</w:t>
      </w:r>
    </w:p>
    <w:p>
      <w:r>
        <w:t xml:space="preserve">Mitä laitonta toimintaa Ray harjoittaa?</w:t>
      </w:r>
    </w:p>
    <w:p>
      <w:r>
        <w:rPr>
          <w:b/>
        </w:rPr>
        <w:t xml:space="preserve">Tulos</w:t>
      </w:r>
    </w:p>
    <w:p>
      <w:r>
        <w:t xml:space="preserve">Mistä Lila löysi auton, jota hän ajoi?</w:t>
      </w:r>
    </w:p>
    <w:p>
      <w:r>
        <w:rPr>
          <w:b/>
        </w:rPr>
        <w:t xml:space="preserve">Tulos</w:t>
      </w:r>
    </w:p>
    <w:p>
      <w:r>
        <w:t xml:space="preserve">Mitkä ovat Rayn poikien nimet?</w:t>
      </w:r>
    </w:p>
    <w:p>
      <w:r>
        <w:rPr>
          <w:b/>
        </w:rPr>
        <w:t xml:space="preserve">Tulos</w:t>
      </w:r>
    </w:p>
    <w:p>
      <w:r>
        <w:t xml:space="preserve">Minkä riippuvuuden kanssa Ray Eddyn aviomies kamppailee?</w:t>
      </w:r>
    </w:p>
    <w:p>
      <w:r>
        <w:rPr>
          <w:b/>
        </w:rPr>
        <w:t xml:space="preserve">Tulos</w:t>
      </w:r>
    </w:p>
    <w:p>
      <w:r>
        <w:t xml:space="preserve">Missä on Rayn ruumiinkuva?</w:t>
      </w:r>
    </w:p>
    <w:p>
      <w:r>
        <w:rPr>
          <w:b/>
        </w:rPr>
        <w:t xml:space="preserve">Tulos</w:t>
      </w:r>
    </w:p>
    <w:p>
      <w:r>
        <w:t xml:space="preserve">Mikä on Ray Eddyn ammatti?</w:t>
      </w:r>
    </w:p>
    <w:p>
      <w:r>
        <w:rPr>
          <w:b/>
        </w:rPr>
        <w:t xml:space="preserve">Tulos</w:t>
      </w:r>
    </w:p>
    <w:p>
      <w:r>
        <w:t xml:space="preserve">Millaisiin yhteisöihin Ray ja Lila salakuljettavat ihmisiä?</w:t>
      </w:r>
    </w:p>
    <w:p>
      <w:r>
        <w:rPr>
          <w:b/>
        </w:rPr>
        <w:t xml:space="preserve">Tulos</w:t>
      </w:r>
    </w:p>
    <w:p>
      <w:r>
        <w:t xml:space="preserve">Kuinka paljon naiset veloittavat ihmiskaupasta Kanadasta Yhdysvaltoihin?</w:t>
      </w:r>
    </w:p>
    <w:p>
      <w:r>
        <w:rPr>
          <w:b/>
        </w:rPr>
        <w:t xml:space="preserve">Tulos</w:t>
      </w:r>
    </w:p>
    <w:p>
      <w:r>
        <w:t xml:space="preserve">Mitä maahanmuuttajien on ylitettävä päästäkseen turvaan?</w:t>
      </w:r>
    </w:p>
    <w:p>
      <w:r>
        <w:rPr>
          <w:b/>
        </w:rPr>
        <w:t xml:space="preserve">Tulos</w:t>
      </w:r>
    </w:p>
    <w:p>
      <w:r>
        <w:t xml:space="preserve">Mikä on Ray Eddyn ammatti?</w:t>
      </w:r>
    </w:p>
    <w:p>
      <w:r>
        <w:rPr>
          <w:b/>
        </w:rPr>
        <w:t xml:space="preserve">Tulos</w:t>
      </w:r>
    </w:p>
    <w:p>
      <w:r>
        <w:t xml:space="preserve">Miksi naiset jättivät pakistanilaisen vauvan pussiin kylmään?</w:t>
      </w:r>
    </w:p>
    <w:p>
      <w:r>
        <w:rPr>
          <w:b/>
        </w:rPr>
        <w:t xml:space="preserve">Tulos</w:t>
      </w:r>
    </w:p>
    <w:p>
      <w:r>
        <w:t xml:space="preserve">Kuinka paljon Ray ja Lila veloittavat maahanmuuttajilta Kanadan rajan ylittämisestä?</w:t>
      </w:r>
    </w:p>
    <w:p>
      <w:r>
        <w:rPr>
          <w:b/>
        </w:rPr>
        <w:t xml:space="preserve">Tulos</w:t>
      </w:r>
    </w:p>
    <w:p>
      <w:r>
        <w:t xml:space="preserve">Minne Ray ja Lila vievät laittoman maahanmuuttajan?</w:t>
      </w:r>
    </w:p>
    <w:p>
      <w:r>
        <w:rPr>
          <w:b/>
        </w:rPr>
        <w:t xml:space="preserve">Esimerkki 3.1442</w:t>
      </w:r>
    </w:p>
    <w:p>
      <w:r>
        <w:t xml:space="preserve"> Massachusettsin Blithe Hollow'n pikkukaupungissa Norman Babcock (Kodi Smit-McPhee) on 11-vuotias poika, joka puhuu kuolleiden kanssa, kuten edesmenneen isoäitinsä (Elaine Stritch) ja kaupungin eri aaveiden kanssa. Melkein kukaan ei usko häntä, ja hän on eristetty perheestään ja joutuu ikätovereidensa pilkan kohteeksi. Hänen paras ystävänsä Neil Downe (Tucker Albrizzi) on ylipainoinen poika, jota itse kiusataan ja joka löytää Normanista hengenheimolaisen. Koulunäytelmän harjoituksissa, joissa muistetaan kaupungin noitien teloitusta kolme vuosisataa sitten, Norman näkee näyn kaupungin menneisyydestä, jossa kaupunkilaiset jahtaavat häntä metsässä noitaa. Sen jälkeen pojat kohtaavat Normanin vieraantuneen ja ilmeisen sekopäisen sedän herra Prenderghastin (John Goodman), joka kertoo veljenpojalleen, että tämän on pian ryhdyttävä tavalliseen rituaaliinsa suojellakseen kaupunkia. Pian tämän kohtaamisen jälkeen Prenderghast kuolee äkilliseen aivohalvaukseen. Koulun näytelmän virallisen esityksen aikana Norman saa toisen näyn, jossa hän tekee itsestään julkisen spektaakkelin, mikä johtaa siihen, että hänen isänsä Perry (Jeff Garlin) antaa hänelle kotiarestia. Hänen äitinsä Sandra (Leslie Mann) kertoo, että isän ankara käytös johtuu siitä, että hän pelkää Normanin puolesta. Seuraavana päivänä Norman näkee Prenderghastin hengen, joka kertoo hänelle, että rituaali on suoritettava tietyn kirjan kanssa ennen auringonlaskua kyseisenä päivänä; sitten kun hän vannoo suorittavansa tehtävän, Prenderghastin henki vapautuu ja siirtyy yli. Norman on aluksi vastahakoinen lähtemään, koska häntä pelottaa, mutta isoäiti kertoo hänelle, että pelkääminen ei haittaa, kunhan hän ei anna sen muuttaa itseään. Norman lähtee hakemaan kirjaa Prenderghastin talosta (joutuu ottamaan sen tämän ruumiista), ja sitten hän menee viiden noita kiroaman miehen ja kahden naisen haudoille, mutta huomaa, että kirja on vain sarja satuja. Koulukiusattu Alvin (Christopher Mintz-Plasse) saapuu paikalle ja estää Normania lukemasta tarinaa ennen auringonlaskua. Norman yrittää jatkaa kirjan lukemista, mutta tuloksetta. Noitaa muistuttava aavemyrsky ilmestyy ilmaan ja kutsuu kirotut kuolleet esiin zombeina, jotka jahtaavat poikia sekä Normanin 17-vuotiasta siskoa Courtneyta (Anna Kendrick) ja Neilin isoveljeä Mitchiä (Casey Affleck) alas mäkeä ja kaupunkiin. Tajuttuaan, että noitaa ei ole haudattu hautausmaalle, Norman ottaa yhteyttä luokkatoveri Salmaan (joka kehottaa heitä hakemaan apua kaupungintalon arkistosta noitan merkitsemättömän haudan sijainnin selvittämiseksi). Kun lapset pääsevät kaupungintalolle, zombit hyökkäävät kaupunkilaisten kimppuun. Mellakan aikana Norman ja hänen kumppaninsa murtautuvat arkistoon, mutta eivät löydä tarvitsemaansa tietoa. Kun väkijoukko siirtyy hyökkäämään kaupungintalolle, noitamyrsky ilmestyy väkijoukon ylle. Norman kiipeää Hallin torniin lukemaan kirjaa viimeisenä yrityksenä saada rituaali päätökseen, mutta noita iskee kirjaan salamalla, joka heittää Normanin tornista syvälle arkistoon. tajuttomana Norman näkee unta, jossa hän saa tietää, että noita oli Agatha Prenderghast (Jodelle Ferland), hänen ikäisensä pikkutyttö, joka oli myös meedio. Norman tajuaa, että Agatha tuomittiin väärin perustein kaupunginvaltuuston toimesta, kun se luuli hänen voimiaan noituudeksi. Herättyään Norman kohtaa zombeja ja tunnistaa heidät Agathan tuominneeksi kaupunginvaltuustoksi. Zombit myöntävät, että he halusivat puhua Normanin kanssa vain varmistaakseen, että hän ryhtyisi rituaaliin, jotta heidän kauan sitten tekemänsä virheen aiheuttamat vahingot jäisivät mahdollisimman pieniksi. Norman yrittää auttaa zombeja livahtamaan pois, jotta ne voisivat opastaa hänet Agathan haudalle, mutta joutuu väkijoukon nurkkaan. Courtney ja lapset kohtaavat väkijoukon ja vakuuttavat heidät perääntymään väittäen, että heidän raivonsa, pelkonsa ja väärinkäsityksensä eivät eroa heistä yhtään kauan sitten kirotuista kaupunkilaisista. Tuomari Hopkins (Bernard Hill) opastaa Normanin perheen haudalle metsään. Ennen kuin haudalle päästään, Agathan maagiset voimat erottavat Normanin muista. Norman löytää haudan ja joutuu vuorovaikutukseen Agathan kanssa, josta on tullut kostonhimoinen henki/poltergeisti henkiulottuvuudessa, päättäväisesti lopettaakseen vuosien varrella tapahtuneen kataklysmisen kiukuttelunsa. Agatha pyytää häntä jättämään hänet rauhaan, mutta Norman pysyy kannassaan ja kertoo ymmärtävänsä, miltä Agathasta tuntuu hylkiönä. Norman kestää hänen hyökkäyksensä ja lopulta vakuuttaa hänet siitä, että hänen kostonsa ei saa aikaan mitään, ja suostuttelee hänet lopettamaan. Norman sanoo hänelle, että on täytynyt olla joku, joka oli ystävällinen hänelle.Agatha muistelee onnellisia muistoja äitinsä kanssa. Kun Agatha on vihdoin kohdannut jonkun, joka ymmärtää hänen ahdinkoaan, hän voi löytää rauhan ja siirtyä tuonpuoleiseen. Myrsky hälvenee, ja hän ja kaikki zombit katoavat. Kaupunki siivoaa ja pitää Normania sankarina. Lopulta Norman katsoo kauhuelokuvaa isoäitinsä haamun ja perheensä kanssa, jotka ovat oppineet hyväksymään Normanin sellaisena kuin hän on.</w:t>
      </w:r>
    </w:p>
    <w:p>
      <w:r>
        <w:rPr>
          <w:b/>
        </w:rPr>
        <w:t xml:space="preserve">Tulos</w:t>
      </w:r>
    </w:p>
    <w:p>
      <w:r>
        <w:t xml:space="preserve">Kuka jahtaa Normania metsässä?</w:t>
      </w:r>
    </w:p>
    <w:p>
      <w:r>
        <w:rPr>
          <w:b/>
        </w:rPr>
        <w:t xml:space="preserve">Tulos</w:t>
      </w:r>
    </w:p>
    <w:p>
      <w:r>
        <w:t xml:space="preserve">KUKA ON MR. PRENDERGHAST NORMANILLE?</w:t>
      </w:r>
    </w:p>
    <w:p>
      <w:r>
        <w:rPr>
          <w:b/>
        </w:rPr>
        <w:t xml:space="preserve">Tulos</w:t>
      </w:r>
    </w:p>
    <w:p>
      <w:r>
        <w:t xml:space="preserve">Mistä Agathaa syytettiin väärin perustein?</w:t>
      </w:r>
    </w:p>
    <w:p>
      <w:r>
        <w:rPr>
          <w:b/>
        </w:rPr>
        <w:t xml:space="preserve">Tulos</w:t>
      </w:r>
    </w:p>
    <w:p>
      <w:r>
        <w:t xml:space="preserve">Miksi Norman sai kotiarestia?</w:t>
      </w:r>
    </w:p>
    <w:p>
      <w:r>
        <w:rPr>
          <w:b/>
        </w:rPr>
        <w:t xml:space="preserve">Tulos</w:t>
      </w:r>
    </w:p>
    <w:p>
      <w:r>
        <w:t xml:space="preserve">Millaista leikkiä Normansin koulussa tapahtuu?</w:t>
      </w:r>
    </w:p>
    <w:p>
      <w:r>
        <w:rPr>
          <w:b/>
        </w:rPr>
        <w:t xml:space="preserve">Tulos</w:t>
      </w:r>
    </w:p>
    <w:p>
      <w:r>
        <w:t xml:space="preserve">MIKÄ ON NORMANIN ÄIDIN NIMI?</w:t>
      </w:r>
    </w:p>
    <w:p>
      <w:r>
        <w:rPr>
          <w:b/>
        </w:rPr>
        <w:t xml:space="preserve">Tulos</w:t>
      </w:r>
    </w:p>
    <w:p>
      <w:r>
        <w:t xml:space="preserve">Mitä Norman tarvitsee rituaalin suorittamiseen?</w:t>
      </w:r>
    </w:p>
    <w:p>
      <w:r>
        <w:rPr>
          <w:b/>
        </w:rPr>
        <w:t xml:space="preserve">Tulos</w:t>
      </w:r>
    </w:p>
    <w:p>
      <w:r>
        <w:t xml:space="preserve">Mikä on Normanin erityinen kyky?</w:t>
      </w:r>
    </w:p>
    <w:p>
      <w:r>
        <w:rPr>
          <w:b/>
        </w:rPr>
        <w:t xml:space="preserve">Tulos</w:t>
      </w:r>
    </w:p>
    <w:p>
      <w:r>
        <w:t xml:space="preserve">Milloin Normanin on tarkoitus tehdä rituaali?</w:t>
      </w:r>
    </w:p>
    <w:p>
      <w:r>
        <w:rPr>
          <w:b/>
        </w:rPr>
        <w:t xml:space="preserve">Tulos</w:t>
      </w:r>
    </w:p>
    <w:p>
      <w:r>
        <w:t xml:space="preserve">Kuka opastaa Normanin perheen hautaan metsässä?</w:t>
      </w:r>
    </w:p>
    <w:p>
      <w:r>
        <w:rPr>
          <w:b/>
        </w:rPr>
        <w:t xml:space="preserve">Tulos</w:t>
      </w:r>
    </w:p>
    <w:p>
      <w:r>
        <w:t xml:space="preserve">Milloin Normanilla on näky, jossa häntä ajetaan takaa?</w:t>
      </w:r>
    </w:p>
    <w:p>
      <w:r>
        <w:rPr>
          <w:b/>
        </w:rPr>
        <w:t xml:space="preserve">Tulos</w:t>
      </w:r>
    </w:p>
    <w:p>
      <w:r>
        <w:t xml:space="preserve">Mitä Normansin setä herra Prenderghast kertoo hänelle?</w:t>
      </w:r>
    </w:p>
    <w:p>
      <w:r>
        <w:rPr>
          <w:b/>
        </w:rPr>
        <w:t xml:space="preserve">Tulos</w:t>
      </w:r>
    </w:p>
    <w:p>
      <w:r>
        <w:t xml:space="preserve">MIKÄ ON NEILIN VANHEMMAN VELJEN NIMI?</w:t>
      </w:r>
    </w:p>
    <w:p>
      <w:r>
        <w:rPr>
          <w:b/>
        </w:rPr>
        <w:t xml:space="preserve">Tulos</w:t>
      </w:r>
    </w:p>
    <w:p>
      <w:r>
        <w:t xml:space="preserve">Keitä ovat Normanin sisarukset?</w:t>
      </w:r>
    </w:p>
    <w:p>
      <w:r>
        <w:rPr>
          <w:b/>
        </w:rPr>
        <w:t xml:space="preserve">Tulos</w:t>
      </w:r>
    </w:p>
    <w:p>
      <w:r>
        <w:t xml:space="preserve">MISSÄ NORMAN BABCOCK ASUU? </w:t>
      </w:r>
    </w:p>
    <w:p>
      <w:r>
        <w:rPr>
          <w:b/>
        </w:rPr>
        <w:t xml:space="preserve">Tulos</w:t>
      </w:r>
    </w:p>
    <w:p>
      <w:r>
        <w:t xml:space="preserve">Mistä Norman saa tarvitsemansa esineen?</w:t>
      </w:r>
    </w:p>
    <w:p>
      <w:r>
        <w:rPr>
          <w:b/>
        </w:rPr>
        <w:t xml:space="preserve">Tulos</w:t>
      </w:r>
    </w:p>
    <w:p>
      <w:r>
        <w:t xml:space="preserve">KUKA NEIL DOWNE ON NORMANILLE?</w:t>
      </w:r>
    </w:p>
    <w:p>
      <w:r>
        <w:rPr>
          <w:b/>
        </w:rPr>
        <w:t xml:space="preserve">Tulos</w:t>
      </w:r>
    </w:p>
    <w:p>
      <w:r>
        <w:t xml:space="preserve">Mikä estää Normania lukemasta tornissa?</w:t>
      </w:r>
    </w:p>
    <w:p>
      <w:r>
        <w:rPr>
          <w:b/>
        </w:rPr>
        <w:t xml:space="preserve">Tulos</w:t>
      </w:r>
    </w:p>
    <w:p>
      <w:r>
        <w:t xml:space="preserve">Miten Prenderghast kuoli?</w:t>
      </w:r>
    </w:p>
    <w:p>
      <w:r>
        <w:rPr>
          <w:b/>
        </w:rPr>
        <w:t xml:space="preserve">Tulos</w:t>
      </w:r>
    </w:p>
    <w:p>
      <w:r>
        <w:t xml:space="preserve">Mitä tapahtuu Normans-sedälle?</w:t>
      </w:r>
    </w:p>
    <w:p>
      <w:r>
        <w:rPr>
          <w:b/>
        </w:rPr>
        <w:t xml:space="preserve">Tulos</w:t>
      </w:r>
    </w:p>
    <w:p>
      <w:r>
        <w:t xml:space="preserve">KUKA OLI SE PIENI TYTTÖ, JOKA TUOMITTIIN VÄÄRIN PERUSTEIN NOITUUDESTA? </w:t>
      </w:r>
    </w:p>
    <w:p>
      <w:r>
        <w:rPr>
          <w:b/>
        </w:rPr>
        <w:t xml:space="preserve">Tulos</w:t>
      </w:r>
    </w:p>
    <w:p>
      <w:r>
        <w:t xml:space="preserve">KUKA ON ALVIN NORMANILLE?</w:t>
      </w:r>
    </w:p>
    <w:p>
      <w:r>
        <w:rPr>
          <w:b/>
        </w:rPr>
        <w:t xml:space="preserve">Tulos</w:t>
      </w:r>
    </w:p>
    <w:p>
      <w:r>
        <w:t xml:space="preserve">KEITÄ ZOMBIT OLIVAT ALUN PERIN?</w:t>
      </w:r>
    </w:p>
    <w:p>
      <w:r>
        <w:rPr>
          <w:b/>
        </w:rPr>
        <w:t xml:space="preserve">Tulos</w:t>
      </w:r>
    </w:p>
    <w:p>
      <w:r>
        <w:t xml:space="preserve">Mikä on sen kaupungin nimi, jossa Norman asuu?</w:t>
      </w:r>
    </w:p>
    <w:p>
      <w:r>
        <w:rPr>
          <w:b/>
        </w:rPr>
        <w:t xml:space="preserve">Tulos</w:t>
      </w:r>
    </w:p>
    <w:p>
      <w:r>
        <w:t xml:space="preserve">Mikä on sen pikkutytön nimi, jonka Norman huomaa olevan myös meedio?</w:t>
      </w:r>
    </w:p>
    <w:p>
      <w:r>
        <w:rPr>
          <w:b/>
        </w:rPr>
        <w:t xml:space="preserve">Tulos</w:t>
      </w:r>
    </w:p>
    <w:p>
      <w:r>
        <w:t xml:space="preserve">KUKA ON COURTNEY NORMANILLE?</w:t>
      </w:r>
    </w:p>
    <w:p>
      <w:r>
        <w:rPr>
          <w:b/>
        </w:rPr>
        <w:t xml:space="preserve">Tulos</w:t>
      </w:r>
    </w:p>
    <w:p>
      <w:r>
        <w:t xml:space="preserve">Mikä tekee Norman Babcockista niin erityisen?</w:t>
      </w:r>
    </w:p>
    <w:p>
      <w:r>
        <w:rPr>
          <w:b/>
        </w:rPr>
        <w:t xml:space="preserve">Tulos</w:t>
      </w:r>
    </w:p>
    <w:p>
      <w:r>
        <w:t xml:space="preserve">Mitä tapahtui Penderghastin haamulle?</w:t>
      </w:r>
    </w:p>
    <w:p>
      <w:r>
        <w:rPr>
          <w:b/>
        </w:rPr>
        <w:t xml:space="preserve">Tulos</w:t>
      </w:r>
    </w:p>
    <w:p>
      <w:r>
        <w:t xml:space="preserve">MIHIN PRENDERGHAST KUOLEE?</w:t>
      </w:r>
    </w:p>
    <w:p>
      <w:r>
        <w:rPr>
          <w:b/>
        </w:rPr>
        <w:t xml:space="preserve">Esimerkki 3.1443</w:t>
      </w:r>
    </w:p>
    <w:p>
      <w:r>
        <w:t xml:space="preserve"> Vuonna 1280 kuningas Edward "Longshanks" (Patrick McGoohan) hyökkää ja valloittaa Skotlannin Aleksanteri III:n kuoleman jälkeen, kun tämä ei jättänyt kruununperillistä. Nuori William Wallace (James Robinson) näkee Longshanksin petoksen, selviytyy isänsä (Sean Lawlor) ja veljensä (Sandy Nelson) kuolemasta ja joutuu isänsä setä Argylen (Brian Cox) pyhiinvaellusmatkalle ympäri Eurooppaa, jossa hän saa koulutusta. Vuosia myöhemmin Longshanks myöntää aatelisilleen maata ja etuoikeuksia Skotlannissa, mukaan lukien Prima Nocte. Sillä välin aikuinen Wallace (Mel Gibson) palaa Skotlantiin ja rakastuu lapsuudenystäväänsä Murron MacClannoughiin (Catherine McCormack), ja he menevät salaa naimisiin. Wallace pelastaa Murronin englantilaisten sotilaiden raiskaukselta, mutta kun hän torjuu toisen yrityksen, Murron otetaan kiinni ja teloitetaan julkisesti. Kostoksi Wallace johtaa klaaninsa teurastamaan englantilaisen varuskunnan kotikaupungissaan ja lähettämään Lanarkin miehittävän varuskunnan takaisin Englantiin. longshanks käskee poikansa prinssi Edwardin (Peter Hanly) pysäyttää Wallacen kaikin keinoin. Wallace kapinoi englantilaisia vastaan, ja kun hänen legendansa leviää, sadat skotit ympäröivistä klaaneista liittyvät häneen. Wallace johtaa armeijansa voittoon Stirlingissä ja tuhoaa sen jälkeen Yorkin kaupungin, tappaa Longshanksin veljenpojan (Richard Leaf) ja lähettää tämän katkaistun pään kuninkaalle. Wallace pyytää apua Robert the Brucelta (Angus Macfadyen), aatelismies Robert vanhempi (Ian Bannen) pojalta ja Skotlannin kruunun tavoittelijalta. Robertia hallitsee hänen isänsä, joka haluaa varmistaa poikansa valtaistuimen alistumalla englantilaisille. Kapinan uhasta huolestunut Longshanks lähettää poikansa vaimon Isabella Ranskan (Sophie Marceau) yrittämään neuvotteluja Wallacen kanssa. Tavatessaan hänet henkilökohtaisesti Isabella ihastuu Wallaceen. varoitettuaan Isabellan tulevasta hyökkäyksestä Wallace pyytää skotlantilaista aatelistoa ryhtymään välittömiin toimiin uhan torjumiseksi ja maan takaisin valtaamiseksi. Longshanks johtaa itse englantilaista armeijaa ja kohtaa skotit Falkirkissa, jossa aateliset Lochlan (John Murtagh) ja Mornay (Alun Armstrong) pettävät Wallacen, minkä vuoksi skotit häviävät taistelun. Kun Wallace ryntää hevosen selässä kohti lähtevää Longshanksia, hänet pysäyttää yksi kuninkaan lanssijoista, joka osoittautuu Robertiksi. Katuvaisena hän vie Wallacen turvaan ennen kuin englantilaiset ehtivät vangita hänet. Wallace tappaa Lochlanin ja Mornayn petoksen vuoksi ja käy sissisotaa englantilaisia vastaan seuraavat seitsemän vuotta Isabellan avustamana, jonka kanssa hänellä on lopulta suhde. Robert järjestää tapaamisen Wallacen kanssa Edinburghiin, mutta Robertin isä on juonitellut muiden aatelisten kanssa Wallacen vangitsemiseksi ja luovuttamiseksi englantilaisille. Kun Robert kuulee tämän petoksesta, hän hylkää isänsä. Isabella kostaa kuolemansairaalle Longshanksille kertomalla olevansa raskaana Wallacen lapselle.Lontoossa Wallace tuodaan englantilaisen tuomarin (David Gant) eteen, häntä syytetään maanpetoksesta ja hänet tuomitaan julkiseen kidutukseen ja mestaukseen. Wallace kieltäytyy alistumasta kuninkaalle, vaikka hänet hirtetään ja teloitetaan. Skotlantilaisen urhoollisuudesta liikuttuneen väkijoukon huudellessa armoa, tuomari tarjoaa hänelle viimeisen tilaisuuden ja pyytää häntä vain lausumaan sanan "armoa", jotta hän saisi nopean kuoleman. Wallace huutaa sen sijaan "Vapaus!", ja tuomari määrää hänen kuolemansa. Hetkeä ennen kuin hänet mestataan, Wallace näkee väkijoukossa näyn Murronista, joka hymyilee hänelle. Samaan aikaan Longshanks kuolee. 1314 Robert, joka on nyt Skotlannin kuningas, johtaa skotlantilaisen armeijan englantilaisten joukkojen seremoniallisen rivin eteen Bannockburnin kentillä, jossa hänen on virallisesti hyväksyttävä Englannin valta. Kun hän alkaa ratsastaa kohti englantilaisia, hän pysähtyy ja vetoaa Wallacen muistoon ja pyytää miehiään taistelemaan hänen kanssaan kuten he tekivät Wallacen kanssa. Sitten Robert johtaa armeijansa taisteluun tainnutettuja englantilaisia vastaan ja voittaa skottien vapauden.</w:t>
      </w:r>
    </w:p>
    <w:p>
      <w:r>
        <w:rPr>
          <w:b/>
        </w:rPr>
        <w:t xml:space="preserve">Tulos</w:t>
      </w:r>
    </w:p>
    <w:p>
      <w:r>
        <w:t xml:space="preserve">Kuka vie nuoren William Wallacen pyhiinvaellusmatkalle ympäri Eurooppaa?</w:t>
      </w:r>
    </w:p>
    <w:p>
      <w:r>
        <w:rPr>
          <w:b/>
        </w:rPr>
        <w:t xml:space="preserve">Tulos</w:t>
      </w:r>
    </w:p>
    <w:p>
      <w:r>
        <w:t xml:space="preserve">Mistä Wallace tuntee Murron MacClannough'n?</w:t>
      </w:r>
    </w:p>
    <w:p>
      <w:r>
        <w:rPr>
          <w:b/>
        </w:rPr>
        <w:t xml:space="preserve">Tulos</w:t>
      </w:r>
    </w:p>
    <w:p>
      <w:r>
        <w:t xml:space="preserve">Keneen Wallace rakastuu palattuaan Skotlantiin?</w:t>
      </w:r>
    </w:p>
    <w:p>
      <w:r>
        <w:rPr>
          <w:b/>
        </w:rPr>
        <w:t xml:space="preserve">Tulos</w:t>
      </w:r>
    </w:p>
    <w:p>
      <w:r>
        <w:t xml:space="preserve">Mitä Robert teki, joka hämmästytti englantilaiset joukot Bannockburnin kentillä?</w:t>
      </w:r>
    </w:p>
    <w:p>
      <w:r>
        <w:rPr>
          <w:b/>
        </w:rPr>
        <w:t xml:space="preserve">Tulos</w:t>
      </w:r>
    </w:p>
    <w:p>
      <w:r>
        <w:t xml:space="preserve">Miten Isabella kostaa Longshanksille?</w:t>
      </w:r>
    </w:p>
    <w:p>
      <w:r>
        <w:rPr>
          <w:b/>
        </w:rPr>
        <w:t xml:space="preserve">Tulos</w:t>
      </w:r>
    </w:p>
    <w:p>
      <w:r>
        <w:t xml:space="preserve">Mikä syyte Wallacea odottaa?</w:t>
      </w:r>
    </w:p>
    <w:p>
      <w:r>
        <w:rPr>
          <w:b/>
        </w:rPr>
        <w:t xml:space="preserve">Tulos</w:t>
      </w:r>
    </w:p>
    <w:p>
      <w:r>
        <w:t xml:space="preserve">Kuka vie Wallacen turvaan ennen kuin hänet vangitaan?</w:t>
      </w:r>
    </w:p>
    <w:p>
      <w:r>
        <w:rPr>
          <w:b/>
        </w:rPr>
        <w:t xml:space="preserve">Tulos</w:t>
      </w:r>
    </w:p>
    <w:p>
      <w:r>
        <w:t xml:space="preserve">Mitä Murronille tapahtuu, kun englantilaiset sotilaat ottavat hänet kiinni?</w:t>
      </w:r>
    </w:p>
    <w:p>
      <w:r>
        <w:rPr>
          <w:b/>
        </w:rPr>
        <w:t xml:space="preserve">Tulos</w:t>
      </w:r>
    </w:p>
    <w:p>
      <w:r>
        <w:t xml:space="preserve">Kuinka kauan Wallacen sissisota englantilaisia vastaan kesti?</w:t>
      </w:r>
    </w:p>
    <w:p>
      <w:r>
        <w:rPr>
          <w:b/>
        </w:rPr>
        <w:t xml:space="preserve">Tulos</w:t>
      </w:r>
    </w:p>
    <w:p>
      <w:r>
        <w:t xml:space="preserve">Mikä oli Wallacen syytös, joka johti hänen kuolemaansa?</w:t>
      </w:r>
    </w:p>
    <w:p>
      <w:r>
        <w:rPr>
          <w:b/>
        </w:rPr>
        <w:t xml:space="preserve">Tulos</w:t>
      </w:r>
    </w:p>
    <w:p>
      <w:r>
        <w:t xml:space="preserve">Wallace tuhoaa Yorkin kaupungin ja lähettää kenen katkaistun pään kuninkaalle?</w:t>
      </w:r>
    </w:p>
    <w:p>
      <w:r>
        <w:rPr>
          <w:b/>
        </w:rPr>
        <w:t xml:space="preserve">Tulos</w:t>
      </w:r>
    </w:p>
    <w:p>
      <w:r>
        <w:t xml:space="preserve">Kenen pään Wallace lähetti kuninkaalle?</w:t>
      </w:r>
    </w:p>
    <w:p>
      <w:r>
        <w:rPr>
          <w:b/>
        </w:rPr>
        <w:t xml:space="preserve">Tulos</w:t>
      </w:r>
    </w:p>
    <w:p>
      <w:r>
        <w:t xml:space="preserve">Miksi Murron piti pelastaa?</w:t>
      </w:r>
    </w:p>
    <w:p>
      <w:r>
        <w:rPr>
          <w:b/>
        </w:rPr>
        <w:t xml:space="preserve">Tulos</w:t>
      </w:r>
    </w:p>
    <w:p>
      <w:r>
        <w:t xml:space="preserve">Miksi Isabella lähetettiin neuvottelemaan Wallacen kanssa?</w:t>
      </w:r>
    </w:p>
    <w:p>
      <w:r>
        <w:rPr>
          <w:b/>
        </w:rPr>
        <w:t xml:space="preserve">Tulos</w:t>
      </w:r>
    </w:p>
    <w:p>
      <w:r>
        <w:t xml:space="preserve">Kenet Wallace kuvittelee näkevänsä väkijoukossa?</w:t>
      </w:r>
    </w:p>
    <w:p>
      <w:r>
        <w:rPr>
          <w:b/>
        </w:rPr>
        <w:t xml:space="preserve">Tulos</w:t>
      </w:r>
    </w:p>
    <w:p>
      <w:r>
        <w:t xml:space="preserve">Miten Wallace tunsi Murronin?</w:t>
      </w:r>
    </w:p>
    <w:p>
      <w:r>
        <w:rPr>
          <w:b/>
        </w:rPr>
        <w:t xml:space="preserve">Tulos</w:t>
      </w:r>
    </w:p>
    <w:p>
      <w:r>
        <w:t xml:space="preserve">Mitä mieltä Isabella on Wallacesta tavattuaan hänet henkilökohtaisesti?</w:t>
      </w:r>
    </w:p>
    <w:p>
      <w:r>
        <w:rPr>
          <w:b/>
        </w:rPr>
        <w:t xml:space="preserve">Tulos</w:t>
      </w:r>
    </w:p>
    <w:p>
      <w:r>
        <w:t xml:space="preserve">Mitä tapahtui Murronin vangitsemisen jälkeen? </w:t>
      </w:r>
    </w:p>
    <w:p>
      <w:r>
        <w:rPr>
          <w:b/>
        </w:rPr>
        <w:t xml:space="preserve">Tulos</w:t>
      </w:r>
    </w:p>
    <w:p>
      <w:r>
        <w:t xml:space="preserve">Kuka on vastuussa Murronin kuolemasta?</w:t>
      </w:r>
    </w:p>
    <w:p>
      <w:r>
        <w:rPr>
          <w:b/>
        </w:rPr>
        <w:t xml:space="preserve">Tulos</w:t>
      </w:r>
    </w:p>
    <w:p>
      <w:r>
        <w:t xml:space="preserve">Kun tuomari tarjoaa Wallacelle nopeaa kuolemaa, jos hän vain lausuu sanan "armo", mitä Wallace huutaa?</w:t>
      </w:r>
    </w:p>
    <w:p>
      <w:r>
        <w:rPr>
          <w:b/>
        </w:rPr>
        <w:t xml:space="preserve">Tulos</w:t>
      </w:r>
    </w:p>
    <w:p>
      <w:r>
        <w:t xml:space="preserve">Kenet kuningas lähettää neuvottelemaan Wallacen kanssa?</w:t>
      </w:r>
    </w:p>
    <w:p>
      <w:r>
        <w:rPr>
          <w:b/>
        </w:rPr>
        <w:t xml:space="preserve">Tulos</w:t>
      </w:r>
    </w:p>
    <w:p>
      <w:r>
        <w:t xml:space="preserve">Kenestä tuli uusi johtaja, joka johti skotit vapauteen?</w:t>
      </w:r>
    </w:p>
    <w:p>
      <w:r>
        <w:rPr>
          <w:b/>
        </w:rPr>
        <w:t xml:space="preserve">Tulos</w:t>
      </w:r>
    </w:p>
    <w:p>
      <w:r>
        <w:t xml:space="preserve">Minkä lahjan Longshank saa Wallacelta?</w:t>
      </w:r>
    </w:p>
    <w:p>
      <w:r>
        <w:rPr>
          <w:b/>
        </w:rPr>
        <w:t xml:space="preserve">Tulos</w:t>
      </w:r>
    </w:p>
    <w:p>
      <w:r>
        <w:t xml:space="preserve">Miten Wallace kuoli?</w:t>
      </w:r>
    </w:p>
    <w:p>
      <w:r>
        <w:rPr>
          <w:b/>
        </w:rPr>
        <w:t xml:space="preserve">Tulos</w:t>
      </w:r>
    </w:p>
    <w:p>
      <w:r>
        <w:t xml:space="preserve">Minkä rangaistuksen Wallace saa maanpetoksesta?</w:t>
      </w:r>
    </w:p>
    <w:p>
      <w:r>
        <w:rPr>
          <w:b/>
        </w:rPr>
        <w:t xml:space="preserve">Tulos</w:t>
      </w:r>
    </w:p>
    <w:p>
      <w:r>
        <w:t xml:space="preserve">Kuka on Pitkätossun poika?</w:t>
      </w:r>
    </w:p>
    <w:p>
      <w:r>
        <w:rPr>
          <w:b/>
        </w:rPr>
        <w:t xml:space="preserve">Tulos</w:t>
      </w:r>
    </w:p>
    <w:p>
      <w:r>
        <w:t xml:space="preserve">Mitä Wallacen pitää tehdä saadakseen nopean kuoleman?</w:t>
      </w:r>
    </w:p>
    <w:p>
      <w:r>
        <w:rPr>
          <w:b/>
        </w:rPr>
        <w:t xml:space="preserve">Tulos</w:t>
      </w:r>
    </w:p>
    <w:p>
      <w:r>
        <w:t xml:space="preserve">Missä William Wallace sai koulutusta?</w:t>
      </w:r>
    </w:p>
    <w:p>
      <w:r>
        <w:rPr>
          <w:b/>
        </w:rPr>
        <w:t xml:space="preserve">Tulos</w:t>
      </w:r>
    </w:p>
    <w:p>
      <w:r>
        <w:t xml:space="preserve">Ketkä aatelismiehet pettivät Wallacen Falkirkin taistelussa?</w:t>
      </w:r>
    </w:p>
    <w:p>
      <w:r>
        <w:rPr>
          <w:b/>
        </w:rPr>
        <w:t xml:space="preserve">Tulos</w:t>
      </w:r>
    </w:p>
    <w:p>
      <w:r>
        <w:t xml:space="preserve">Minkä rangaistuksen Lochlan ja Mornay saavat Wallacen pettämisestä?</w:t>
      </w:r>
    </w:p>
    <w:p>
      <w:r>
        <w:rPr>
          <w:b/>
        </w:rPr>
        <w:t xml:space="preserve">Tulos</w:t>
      </w:r>
    </w:p>
    <w:p>
      <w:r>
        <w:t xml:space="preserve">Keneltä Wallace pyysi apua?</w:t>
      </w:r>
    </w:p>
    <w:p>
      <w:r>
        <w:rPr>
          <w:b/>
        </w:rPr>
        <w:t xml:space="preserve">Tulos</w:t>
      </w:r>
    </w:p>
    <w:p>
      <w:r>
        <w:t xml:space="preserve">Mistä Pitkätossu saa koulutuksensa?</w:t>
      </w:r>
    </w:p>
    <w:p>
      <w:r>
        <w:rPr>
          <w:b/>
        </w:rPr>
        <w:t xml:space="preserve">Tulos</w:t>
      </w:r>
    </w:p>
    <w:p>
      <w:r>
        <w:t xml:space="preserve">Miten Isabella kosti Longshanksille, kun tämä oli kuolemansairas?</w:t>
      </w:r>
    </w:p>
    <w:p>
      <w:r>
        <w:rPr>
          <w:b/>
        </w:rPr>
        <w:t xml:space="preserve">Tulos</w:t>
      </w:r>
    </w:p>
    <w:p>
      <w:r>
        <w:t xml:space="preserve">Mitkä kaksi hahmoa kuolivat samaan aikaan?</w:t>
      </w:r>
    </w:p>
    <w:p>
      <w:r>
        <w:rPr>
          <w:b/>
        </w:rPr>
        <w:t xml:space="preserve">Tulos</w:t>
      </w:r>
    </w:p>
    <w:p>
      <w:r>
        <w:t xml:space="preserve">Kuka varoitti Wallacea hyökkäyksen tulosta?</w:t>
      </w:r>
    </w:p>
    <w:p>
      <w:r>
        <w:rPr>
          <w:b/>
        </w:rPr>
        <w:t xml:space="preserve">Tulos</w:t>
      </w:r>
    </w:p>
    <w:p>
      <w:r>
        <w:t xml:space="preserve">Kuka johti Englannin armeijaa?</w:t>
      </w:r>
    </w:p>
    <w:p>
      <w:r>
        <w:rPr>
          <w:b/>
        </w:rPr>
        <w:t xml:space="preserve">Tulos</w:t>
      </w:r>
    </w:p>
    <w:p>
      <w:r>
        <w:t xml:space="preserve">Minä vuonna kuningas Edward valloittaa Skotlannin?</w:t>
      </w:r>
    </w:p>
    <w:p>
      <w:r>
        <w:rPr>
          <w:b/>
        </w:rPr>
        <w:t xml:space="preserve">Tulos</w:t>
      </w:r>
    </w:p>
    <w:p>
      <w:r>
        <w:t xml:space="preserve">Mikä tapahtuma johti sissisotaan?</w:t>
      </w:r>
    </w:p>
    <w:p>
      <w:r>
        <w:rPr>
          <w:b/>
        </w:rPr>
        <w:t xml:space="preserve">Tulos</w:t>
      </w:r>
    </w:p>
    <w:p>
      <w:r>
        <w:t xml:space="preserve">Minä vuonna kuningas Edward hyökkäsi Skotlantiin ja valloitti sen?</w:t>
      </w:r>
    </w:p>
    <w:p>
      <w:r>
        <w:rPr>
          <w:b/>
        </w:rPr>
        <w:t xml:space="preserve">Esimerkki 3.1444</w:t>
      </w:r>
    </w:p>
    <w:p>
      <w:r>
        <w:t xml:space="preserve"> Dick Sand on viisitoistavuotias poika, joka palvelee merimiehenä kuunari Pilgrimillä. Miehistö on valaanmetsästäjiä, jotka matkustavat joka vuosi Uuteen-Seelantiin. Epäonnistuneen metsästyskauden jälkeen, kun he aikovat palata takaisin, metsästysfirman omistajan vaimo, rouva Weldon, hänen viisivuotias poikansa Jack Weldon ja hänen serkkunsa, entomologi B n dict pyytävät paluukyytiä San Franciscoon. Muutaman päivän matkan jälkeen he pelastavat viisi haaksirikkoutunutta matkustajaa toisesta laivasta ja koiran, joka oli tuolloin heidän mukanaan (Tom, Act on, Austin, Bat, Nan, Hercule ja Dingo (koira)). Matkansa loppupuolella he huomaavat valaan, ja miehistö päättää metsästää sitä huonon kauden jälkeen toivoen voittoa. Kapteeni Hull jättää vastentahtoisesti Dickin vastuulleen aluksen johtamisen. Metsästys menee kuitenkin pieleen, ja kaikki miehistön jäsenet kuolevat. Nyt Dick jää johtamaan laivaa ilman kokeneita merimiehiä, jotka voisivat auttaa häntä. Hän yrittää opettaa haaksirikosta selviytyneitä viittä ihmistä ja yrittää päästä Etelä-Amerikan rannikolle, mutta Negoro, laivan kokki onnistuu huijaamaan heitä, rikkoo yhden heidän kompasseistaan ja nopeudenmittauslaitteestaan ja lopulta, varmistettuaan, että loput ovat kadonneet, johdattaa heidät päiväntasaajan puoleiseen Afrikkaan.</w:t>
      </w:r>
    </w:p>
    <w:p>
      <w:r>
        <w:rPr>
          <w:b/>
        </w:rPr>
        <w:t xml:space="preserve">Tulos</w:t>
      </w:r>
    </w:p>
    <w:p>
      <w:r>
        <w:t xml:space="preserve">Kuinka vanha rouva Weldonin poika oli?</w:t>
      </w:r>
    </w:p>
    <w:p>
      <w:r>
        <w:rPr>
          <w:b/>
        </w:rPr>
        <w:t xml:space="preserve">Tulos</w:t>
      </w:r>
    </w:p>
    <w:p>
      <w:r>
        <w:t xml:space="preserve">Kenelle kapteeni Hull jättää laivan johtamisen, kun hän lähtee metsästämään matkan loppupuolella?</w:t>
      </w:r>
    </w:p>
    <w:p>
      <w:r>
        <w:rPr>
          <w:b/>
        </w:rPr>
        <w:t xml:space="preserve">Tulos</w:t>
      </w:r>
    </w:p>
    <w:p>
      <w:r>
        <w:t xml:space="preserve">Minne miehistö matkustaa metsästämään?</w:t>
      </w:r>
    </w:p>
    <w:p>
      <w:r>
        <w:rPr>
          <w:b/>
        </w:rPr>
        <w:t xml:space="preserve">Tulos</w:t>
      </w:r>
    </w:p>
    <w:p>
      <w:r>
        <w:t xml:space="preserve">Kuka yritti huijata elossa olevaa miehistöä?</w:t>
      </w:r>
    </w:p>
    <w:p>
      <w:r>
        <w:rPr>
          <w:b/>
        </w:rPr>
        <w:t xml:space="preserve">Tulos</w:t>
      </w:r>
    </w:p>
    <w:p>
      <w:r>
        <w:t xml:space="preserve">Kuinka vanha Dick Sand on?</w:t>
      </w:r>
    </w:p>
    <w:p>
      <w:r>
        <w:rPr>
          <w:b/>
        </w:rPr>
        <w:t xml:space="preserve">Tulos</w:t>
      </w:r>
    </w:p>
    <w:p>
      <w:r>
        <w:t xml:space="preserve">Minne kadonnut miehistö päätyi huijauksen jälkeen?</w:t>
      </w:r>
    </w:p>
    <w:p>
      <w:r>
        <w:rPr>
          <w:b/>
        </w:rPr>
        <w:t xml:space="preserve">Tulos</w:t>
      </w:r>
    </w:p>
    <w:p>
      <w:r>
        <w:t xml:space="preserve">Millainen eläin oli haaksirikkoutuneiden matkustajien mukana?</w:t>
      </w:r>
    </w:p>
    <w:p>
      <w:r>
        <w:rPr>
          <w:b/>
        </w:rPr>
        <w:t xml:space="preserve">Tulos</w:t>
      </w:r>
    </w:p>
    <w:p>
      <w:r>
        <w:t xml:space="preserve">Mikä on Negoron tehtävä aluksella?</w:t>
      </w:r>
    </w:p>
    <w:p>
      <w:r>
        <w:rPr>
          <w:b/>
        </w:rPr>
        <w:t xml:space="preserve">Tulos</w:t>
      </w:r>
    </w:p>
    <w:p>
      <w:r>
        <w:t xml:space="preserve">Kuinka monta haaksirikkoutunutta matkustajaa he pelastivat?</w:t>
      </w:r>
    </w:p>
    <w:p>
      <w:r>
        <w:rPr>
          <w:b/>
        </w:rPr>
        <w:t xml:space="preserve">Tulos</w:t>
      </w:r>
    </w:p>
    <w:p>
      <w:r>
        <w:t xml:space="preserve">Kuinka vanha Dick oli merimiehenä?</w:t>
      </w:r>
    </w:p>
    <w:p>
      <w:r>
        <w:rPr>
          <w:b/>
        </w:rPr>
        <w:t xml:space="preserve">Tulos</w:t>
      </w:r>
    </w:p>
    <w:p>
      <w:r>
        <w:t xml:space="preserve">Mitä tapahtui miehistön jäsenille sen jälkeen, kun he lähtivät metsästämään?</w:t>
      </w:r>
    </w:p>
    <w:p>
      <w:r>
        <w:rPr>
          <w:b/>
        </w:rPr>
        <w:t xml:space="preserve">Tulos</w:t>
      </w:r>
    </w:p>
    <w:p>
      <w:r>
        <w:t xml:space="preserve">Mitä Dick yritti opettaa haaksirikosta selvinneille?</w:t>
      </w:r>
    </w:p>
    <w:p>
      <w:r>
        <w:rPr>
          <w:b/>
        </w:rPr>
        <w:t xml:space="preserve">Tulos</w:t>
      </w:r>
    </w:p>
    <w:p>
      <w:r>
        <w:t xml:space="preserve">Missä merimiehet käyvät metsästämässä joka vuosi?</w:t>
      </w:r>
    </w:p>
    <w:p>
      <w:r>
        <w:rPr>
          <w:b/>
        </w:rPr>
        <w:t xml:space="preserve">Tulos</w:t>
      </w:r>
    </w:p>
    <w:p>
      <w:r>
        <w:t xml:space="preserve">Millä kuunarilla Dick palvelee?</w:t>
      </w:r>
    </w:p>
    <w:p>
      <w:r>
        <w:rPr>
          <w:b/>
        </w:rPr>
        <w:t xml:space="preserve">Tulos</w:t>
      </w:r>
    </w:p>
    <w:p>
      <w:r>
        <w:t xml:space="preserve">Mitä tapahtuu miehistön jäsenille, kun he metsästävät valasta?</w:t>
      </w:r>
    </w:p>
    <w:p>
      <w:r>
        <w:rPr>
          <w:b/>
        </w:rPr>
        <w:t xml:space="preserve">Tulos</w:t>
      </w:r>
    </w:p>
    <w:p>
      <w:r>
        <w:t xml:space="preserve">Kuka on metsästysyrityksen omistajan vaimo?</w:t>
      </w:r>
    </w:p>
    <w:p>
      <w:r>
        <w:rPr>
          <w:b/>
        </w:rPr>
        <w:t xml:space="preserve">Tulos</w:t>
      </w:r>
    </w:p>
    <w:p>
      <w:r>
        <w:t xml:space="preserve">Kuinka vanha Dick on?</w:t>
      </w:r>
    </w:p>
    <w:p>
      <w:r>
        <w:rPr>
          <w:b/>
        </w:rPr>
        <w:t xml:space="preserve">Tulos</w:t>
      </w:r>
    </w:p>
    <w:p>
      <w:r>
        <w:t xml:space="preserve">Kenet kapteeni Hull jätti aluksen johtoon valaanmetsästyksen ajaksi?</w:t>
      </w:r>
    </w:p>
    <w:p>
      <w:r>
        <w:rPr>
          <w:b/>
        </w:rPr>
        <w:t xml:space="preserve">Tulos</w:t>
      </w:r>
    </w:p>
    <w:p>
      <w:r>
        <w:t xml:space="preserve">Kuka on Pilgrimin keittiömestari?</w:t>
      </w:r>
    </w:p>
    <w:p>
      <w:r>
        <w:rPr>
          <w:b/>
        </w:rPr>
        <w:t xml:space="preserve">Tulos</w:t>
      </w:r>
    </w:p>
    <w:p>
      <w:r>
        <w:t xml:space="preserve">Mitä muuta he pelastivat viiden haaksirikkoutuneen matkustajan lisäksi?</w:t>
      </w:r>
    </w:p>
    <w:p>
      <w:r>
        <w:rPr>
          <w:b/>
        </w:rPr>
        <w:t xml:space="preserve">Tulos</w:t>
      </w:r>
    </w:p>
    <w:p>
      <w:r>
        <w:t xml:space="preserve">Minkälainen eläin myös pelastui?</w:t>
      </w:r>
    </w:p>
    <w:p>
      <w:r>
        <w:rPr>
          <w:b/>
        </w:rPr>
        <w:t xml:space="preserve">Tulos</w:t>
      </w:r>
    </w:p>
    <w:p>
      <w:r>
        <w:t xml:space="preserve">Mitä miehistö teki joka vuosi Uudessa-Seelannissa?</w:t>
      </w:r>
    </w:p>
    <w:p>
      <w:r>
        <w:rPr>
          <w:b/>
        </w:rPr>
        <w:t xml:space="preserve">Tulos</w:t>
      </w:r>
    </w:p>
    <w:p>
      <w:r>
        <w:t xml:space="preserve">Mitä Pilgrimin miehistö metsästää?</w:t>
      </w:r>
    </w:p>
    <w:p>
      <w:r>
        <w:rPr>
          <w:b/>
        </w:rPr>
        <w:t xml:space="preserve">Tulos</w:t>
      </w:r>
    </w:p>
    <w:p>
      <w:r>
        <w:t xml:space="preserve">Kuka oli The Pilgrim -kuunarin kapteeni?</w:t>
      </w:r>
    </w:p>
    <w:p>
      <w:r>
        <w:rPr>
          <w:b/>
        </w:rPr>
        <w:t xml:space="preserve">Tulos</w:t>
      </w:r>
    </w:p>
    <w:p>
      <w:r>
        <w:t xml:space="preserve">Mitä työtä Dick tekee Pilgrimillä?</w:t>
      </w:r>
    </w:p>
    <w:p>
      <w:r>
        <w:rPr>
          <w:b/>
        </w:rPr>
        <w:t xml:space="preserve">Tulos</w:t>
      </w:r>
    </w:p>
    <w:p>
      <w:r>
        <w:t xml:space="preserve">Millaista eläintä he metsästävät?</w:t>
      </w:r>
    </w:p>
    <w:p>
      <w:r>
        <w:rPr>
          <w:b/>
        </w:rPr>
        <w:t xml:space="preserve">Tulos</w:t>
      </w:r>
    </w:p>
    <w:p>
      <w:r>
        <w:t xml:space="preserve">Mihin rouva Weldon ja hänen vieraansa haluavat palata?</w:t>
      </w:r>
    </w:p>
    <w:p>
      <w:r>
        <w:rPr>
          <w:b/>
        </w:rPr>
        <w:t xml:space="preserve">Tulos</w:t>
      </w:r>
    </w:p>
    <w:p>
      <w:r>
        <w:t xml:space="preserve">Mille rannikolle Dick yrittää johtaa laivaa?</w:t>
      </w:r>
    </w:p>
    <w:p>
      <w:r>
        <w:rPr>
          <w:b/>
        </w:rPr>
        <w:t xml:space="preserve">Tulos</w:t>
      </w:r>
    </w:p>
    <w:p>
      <w:r>
        <w:t xml:space="preserve">Kuinka vanha Jack Weldon on?</w:t>
      </w:r>
    </w:p>
    <w:p>
      <w:r>
        <w:rPr>
          <w:b/>
        </w:rPr>
        <w:t xml:space="preserve">Tulos</w:t>
      </w:r>
    </w:p>
    <w:p>
      <w:r>
        <w:t xml:space="preserve">Kuinka monta haaksirikkoutunutta matkustajaa pelastuu?</w:t>
      </w:r>
    </w:p>
    <w:p>
      <w:r>
        <w:rPr>
          <w:b/>
        </w:rPr>
        <w:t xml:space="preserve">Esimerkki 3.1445</w:t>
      </w:r>
    </w:p>
    <w:p>
      <w:r>
        <w:t xml:space="preserve"> Lednovin johtamat kolme vankikarkuria tappavat kolme cowboyta Nevadassa ja varastavat heidän vaatteensa. He ratsastavat etsimään kostoa karjatilalliselle Clay Phillipsille, jota ystävä Jed Graham varoittaa lähtemään pois kaupungista.Clay ja nuorempi veli Steve suuntaavat hevoslauman kanssa kohti Sonoraa, Kaliforniaa. He törmäävät neljään jumiin jääneeseen saluunan tyttöön, Maryyn, Marciaan, Elaineen ja Heleniin, joiden vaununpyörä on rikki.Helenin sulhanen ilmestyy paikalle hakemaan Heleniä kotiin. Elaine, joka on masentunut ja sairas, pakenee. Steve pelastaa hänet, ja he päätyvät Wyattin tilalle, jossa käy ilmi, että Elaine on kauan kadoksissa ollut tytär. Takaisin jäljille palattuaan Helen päättää jäädä irlantilaisen Fowlerin luokse, joka on löytänyt kultaa. riita saa Maryn myöhemmin varastamaan Clayn vaunut, minkä teon Clay ja Steve huomaavat nopeasti. Lyhyen takaa-ajon aikana vaunut irtoavat hevosista ja putoavat viereiseen puroon. Clay syöksyy veteen ja noutaa sieltä puoliksi tajuttoman ja läpimärän Maryn, joka tulee nopeasti tajuihinsa. Clayn huoli hänen hyvinvoinnistaan vaihtuu äkkiä vihaksi, kun Mary näkee loputkin vaatteistaan kelluvan alavirtaan ja on huolissaan siitä eikä Clayn juuri tuhoamista vaunuista. Tämä vain lujittaa Clayn päätöstä siitä, ettei Mary jatka hänen ja Steven kanssa Sonoraan, ja niinpä hän panee Maryn ohikulkeviin postivaunuihin seuraavaan kaupunkiin. sillä välin Lednov, joka ajaa takaa Helenin ja Fowlerin leiriä, törmää Helenin ja Fowlerin leiriin, ja niinpä hän pahoinpitelee Helenin ja tappaa Fowlerin saadakseen hänet paljastamaan, minne Phillipsin veljekset ovat menneet. Kun he löytävät heidät, syntyy tulitaistelu, jossa Clay ja Steve ovat voittajia, vaikka Steve haavoittuu. Clay vie hänet lääkärin vastaanotolle, jossa Mary ilmestyy ja palaa Clayn syliin.</w:t>
      </w:r>
    </w:p>
    <w:p>
      <w:r>
        <w:rPr>
          <w:b/>
        </w:rPr>
        <w:t xml:space="preserve">Tulos</w:t>
      </w:r>
    </w:p>
    <w:p>
      <w:r>
        <w:t xml:space="preserve">Kuka tappaa Fowlerin?</w:t>
      </w:r>
    </w:p>
    <w:p>
      <w:r>
        <w:rPr>
          <w:b/>
        </w:rPr>
        <w:t xml:space="preserve">Tulos</w:t>
      </w:r>
    </w:p>
    <w:p>
      <w:r>
        <w:t xml:space="preserve">Mitä Clay ja hänen veljensä Steve tuovat Sonoraan, Kaliforniaan?</w:t>
      </w:r>
    </w:p>
    <w:p>
      <w:r>
        <w:rPr>
          <w:b/>
        </w:rPr>
        <w:t xml:space="preserve">Tulos</w:t>
      </w:r>
    </w:p>
    <w:p>
      <w:r>
        <w:t xml:space="preserve">Mitä tapahtuu, kun Ledonov löytää Clayn ja Steven?</w:t>
      </w:r>
    </w:p>
    <w:p>
      <w:r>
        <w:rPr>
          <w:b/>
        </w:rPr>
        <w:t xml:space="preserve">Tulos</w:t>
      </w:r>
    </w:p>
    <w:p>
      <w:r>
        <w:t xml:space="preserve">Missä osassa maata nämä kolme vankia toimivat?</w:t>
      </w:r>
    </w:p>
    <w:p>
      <w:r>
        <w:rPr>
          <w:b/>
        </w:rPr>
        <w:t xml:space="preserve">Tulos</w:t>
      </w:r>
    </w:p>
    <w:p>
      <w:r>
        <w:t xml:space="preserve">Kenen kanssa Helen päättää asua?</w:t>
      </w:r>
    </w:p>
    <w:p>
      <w:r>
        <w:rPr>
          <w:b/>
        </w:rPr>
        <w:t xml:space="preserve">Tulos</w:t>
      </w:r>
    </w:p>
    <w:p>
      <w:r>
        <w:t xml:space="preserve">Mitä tapahtuu saluunatyttö Elainelle sen jälkeen, kun veljekset löytävät hänet jäljiltään?</w:t>
      </w:r>
    </w:p>
    <w:p>
      <w:r>
        <w:rPr>
          <w:b/>
        </w:rPr>
        <w:t xml:space="preserve">Tulos</w:t>
      </w:r>
    </w:p>
    <w:p>
      <w:r>
        <w:t xml:space="preserve">Kuinka monta karannutta vankia siellä oli?</w:t>
      </w:r>
    </w:p>
    <w:p>
      <w:r>
        <w:rPr>
          <w:b/>
        </w:rPr>
        <w:t xml:space="preserve">Tulos</w:t>
      </w:r>
    </w:p>
    <w:p>
      <w:r>
        <w:t xml:space="preserve">Kuka on voittaja vankien ja Phillipsin häiriköiden välisessä tulitaistelussa?</w:t>
      </w:r>
    </w:p>
    <w:p>
      <w:r>
        <w:rPr>
          <w:b/>
        </w:rPr>
        <w:t xml:space="preserve">Tulos</w:t>
      </w:r>
    </w:p>
    <w:p>
      <w:r>
        <w:t xml:space="preserve">Mikä este voisi estää vankeja löytämästä Clay Phillipsin?</w:t>
      </w:r>
    </w:p>
    <w:p>
      <w:r>
        <w:rPr>
          <w:b/>
        </w:rPr>
        <w:t xml:space="preserve">Tulos</w:t>
      </w:r>
    </w:p>
    <w:p>
      <w:r>
        <w:t xml:space="preserve">Missä vangit tappoivat cowboyt?</w:t>
      </w:r>
    </w:p>
    <w:p>
      <w:r>
        <w:rPr>
          <w:b/>
        </w:rPr>
        <w:t xml:space="preserve">Tulos</w:t>
      </w:r>
    </w:p>
    <w:p>
      <w:r>
        <w:t xml:space="preserve">Mitä Mary varastaa, joka kuuluu Claylle?</w:t>
      </w:r>
    </w:p>
    <w:p>
      <w:r>
        <w:rPr>
          <w:b/>
        </w:rPr>
        <w:t xml:space="preserve">Tulos</w:t>
      </w:r>
    </w:p>
    <w:p>
      <w:r>
        <w:t xml:space="preserve">Kuka haavoittuu tulitaistelussa?</w:t>
      </w:r>
    </w:p>
    <w:p>
      <w:r>
        <w:rPr>
          <w:b/>
        </w:rPr>
        <w:t xml:space="preserve">Tulos</w:t>
      </w:r>
    </w:p>
    <w:p>
      <w:r>
        <w:t xml:space="preserve">Kuka on kauan kadoksissa ollut tytär?</w:t>
      </w:r>
    </w:p>
    <w:p>
      <w:r>
        <w:rPr>
          <w:b/>
        </w:rPr>
        <w:t xml:space="preserve">Tulos</w:t>
      </w:r>
    </w:p>
    <w:p>
      <w:r>
        <w:t xml:space="preserve">Kuka varoittaa Clay Phillipsiä lähtemään kaupungista?</w:t>
      </w:r>
    </w:p>
    <w:p>
      <w:r>
        <w:rPr>
          <w:b/>
        </w:rPr>
        <w:t xml:space="preserve">Tulos</w:t>
      </w:r>
    </w:p>
    <w:p>
      <w:r>
        <w:t xml:space="preserve">Mitä Clay tekee Marylle, kun hän tajuaa, ettei tämä voi lähteä heidän kanssaan Sonoraan?</w:t>
      </w:r>
    </w:p>
    <w:p>
      <w:r>
        <w:rPr>
          <w:b/>
        </w:rPr>
        <w:t xml:space="preserve">Tulos</w:t>
      </w:r>
    </w:p>
    <w:p>
      <w:r>
        <w:t xml:space="preserve">Mikä on Clayn ja hänen veljensä määränpää?</w:t>
      </w:r>
    </w:p>
    <w:p>
      <w:r>
        <w:rPr>
          <w:b/>
        </w:rPr>
        <w:t xml:space="preserve">Tulos</w:t>
      </w:r>
    </w:p>
    <w:p>
      <w:r>
        <w:t xml:space="preserve">Kuka käskee Clayn häipyä kaupungista?</w:t>
      </w:r>
    </w:p>
    <w:p>
      <w:r>
        <w:rPr>
          <w:b/>
        </w:rPr>
        <w:t xml:space="preserve">Tulos</w:t>
      </w:r>
    </w:p>
    <w:p>
      <w:r>
        <w:t xml:space="preserve">Kuka on Clayn nuorempi veli?</w:t>
      </w:r>
    </w:p>
    <w:p>
      <w:r>
        <w:rPr>
          <w:b/>
        </w:rPr>
        <w:t xml:space="preserve">Tulos</w:t>
      </w:r>
    </w:p>
    <w:p>
      <w:r>
        <w:t xml:space="preserve">Kuka varastaa Clayn vaunut?</w:t>
      </w:r>
    </w:p>
    <w:p>
      <w:r>
        <w:rPr>
          <w:b/>
        </w:rPr>
        <w:t xml:space="preserve">Tulos</w:t>
      </w:r>
    </w:p>
    <w:p>
      <w:r>
        <w:t xml:space="preserve">Mitä Clay ja Steven kohtaavat matkallaan Kaliforniaan?</w:t>
      </w:r>
    </w:p>
    <w:p>
      <w:r>
        <w:rPr>
          <w:b/>
        </w:rPr>
        <w:t xml:space="preserve">Tulos</w:t>
      </w:r>
    </w:p>
    <w:p>
      <w:r>
        <w:t xml:space="preserve">Keitä vankien kohteena on?</w:t>
      </w:r>
    </w:p>
    <w:p>
      <w:r>
        <w:rPr>
          <w:b/>
        </w:rPr>
        <w:t xml:space="preserve">Tulos</w:t>
      </w:r>
    </w:p>
    <w:p>
      <w:r>
        <w:t xml:space="preserve">Mitä kolme karannutta vankia tekivät tapettuaan kolme cowboyta?</w:t>
      </w:r>
    </w:p>
    <w:p>
      <w:r>
        <w:rPr>
          <w:b/>
        </w:rPr>
        <w:t xml:space="preserve">Tulos</w:t>
      </w:r>
    </w:p>
    <w:p>
      <w:r>
        <w:t xml:space="preserve">Kun Mary ajaa Clayn vaunut puroon, mikä on hänen päähuolensa sen jälkeen, kun Clay on pelastanut hänet?</w:t>
      </w:r>
    </w:p>
    <w:p>
      <w:r>
        <w:rPr>
          <w:b/>
        </w:rPr>
        <w:t xml:space="preserve">Tulos</w:t>
      </w:r>
    </w:p>
    <w:p>
      <w:r>
        <w:t xml:space="preserve">Mihin onni Helenin ja hänen irlantilaisen kaverinsa Fowlerin kohdalle sattuu? </w:t>
      </w:r>
    </w:p>
    <w:p>
      <w:r>
        <w:rPr>
          <w:b/>
        </w:rPr>
        <w:t xml:space="preserve">Tulos</w:t>
      </w:r>
    </w:p>
    <w:p>
      <w:r>
        <w:t xml:space="preserve">Miksi neljä saluunan tyttöä on jumissa?</w:t>
      </w:r>
    </w:p>
    <w:p>
      <w:r>
        <w:rPr>
          <w:b/>
        </w:rPr>
        <w:t xml:space="preserve">Tulos</w:t>
      </w:r>
    </w:p>
    <w:p>
      <w:r>
        <w:t xml:space="preserve">Kun STeve pelastaa Elainen ja vie hänet turvaan, mikä salaisuus paljastuu?</w:t>
      </w:r>
    </w:p>
    <w:p>
      <w:r>
        <w:rPr>
          <w:b/>
        </w:rPr>
        <w:t xml:space="preserve">Tulos</w:t>
      </w:r>
    </w:p>
    <w:p>
      <w:r>
        <w:t xml:space="preserve">Mihin kaupunkiin Kaliforniassa Clay ja Steve suuntaavat?</w:t>
      </w:r>
    </w:p>
    <w:p>
      <w:r>
        <w:rPr>
          <w:b/>
        </w:rPr>
        <w:t xml:space="preserve">Esimerkki 3.1446</w:t>
      </w:r>
    </w:p>
    <w:p>
      <w:r>
        <w:t xml:space="preserve"> Näytelmä alkaa illalliskutsuilla Sir Robert Chilternin kotona Lontoon muodikkaalla Grosvenor Squarella. Alahuoneen arvostettu jäsen Sir Robert ja hänen vaimonsa Lady Chiltern isännöivät tilaisuutta, johon osallistuu hänen ystävänsä lordi Goring, nuhjuinen poikamies ja Chilternien läheinen ystävä Mabel Chiltern sekä muita hienostovieraita. Juhlien aikana rouva Cheveley, Lady Chilternin vihollinen heidän kouluaikojensa ajoilta, yrittää kiristää Sir Robertia tukemaan petollista suunnitelmaa kanavan rakentamiseksi Argentiinaan. Ilmeisesti rouva Cheveleyn kuollut mentori ja rakastaja, paroni Arnheim, sai nuoren Sir Robertin myymään hänelle kabinettisalaisuuden, salaisuuden, jossa ehdotettiin, että hän ostaisi Suezin kanavan osakkeita kolme päivää ennen kuin Britannian hallitus ilmoitti sen ostamisesta. Sir Robert teki omaisuutensa tuolla laittomalla rahalla, ja rouva Cheveleylla on kirje, joka todistaa hänen rikoksensa. Sir Robert pelkää sekä uransa että avioliittonsa tuhoutuvan, joten hän alistuu rouvan vaatimuksiin.Kun rouva Cheveley ilmoittaa Lady Chilternille terävästi Sir Robertin mielenmuutoksesta kanavahankkeen suhteen, moraalisesti joustamaton Lady Chiltern, joka ei ole tietoinen sekä miehensä menneisyydestä että kiristyssuunnitelmasta, vaatii, että Sir Robert rikkoo lupauksensa. Lady Chilternille heidän avioliittonsa edellytyksenä on, että hänellä on "ihanteellinen aviomies", toisin sanoen mallipuoliso sekä yksityis- että julkiselämässä, jota hän voi palvoa: Sir Robertin on siis pysyttävä moitteettomana kaikissa päätöksissään. Sir Robert noudattaa naisen toiveita ja sinetöi ilmeisesti kohtalonsa. Myös ensimmäisen näytöksen loppupuolella Mabel ja lordi Goring törmäävät timanttirintaneulaan, jonka lordi Goring antoi jollekin vuosia sitten. Goring ottaa rintakorun ja pyytää Mabelia ilmoittamaan hänelle, jos joku tulee hakemaan rintakorua.Toisessa näytöksessä, joka myös tapahtuu Sir Robertin talossa, lordi Goring kehottaa Sir Robertia taistelemaan rouva Cheveleytä vastaan ja myöntämään syyllisyytensä vaimolleen. Hän paljastaa myös, että hän ja rouva Cheveley olivat aiemmin kihloissa. Lopetettuaan keskustelunsa Sir Robertin kanssa Goring flirttailee Mabelin kanssa. Hän ottaa myös Lady Chilternin sivuun ja kehottaa tätä epäsuorasti olemaan moraalisesti vähemmän joustamaton ja anteeksiantavampi. Kun Goring lähtee, rouva Cheveley ilmestyy yllättäen etsimään edellisenä iltana kadonnutta rintakorua. Hän on raivoissaan siitä, että Sir Robert on pettänyt lupauksensa, ja lopulta hän paljastaa Sir Robertin vaimolleen, kun he molemmat ovat huoneessa. Lady Chiltern ei pysty hyväksymään Sir Robertia, joka on nyt paljastunut, vaan hän tuomitsee miehensä ja kieltäytyy antamasta tälle anteeksi.Kolmannessa näytöksessä, joka sijoittuu lordi Goringin kotiin, Goring saa Lady Chilterniltä vaaleanpunaisen kirjeen, jossa pyydetään hänen apuaan ja joka voidaan lukea kompromissinomaiseksi rakkausviestiksi. Juuri kun Goring saa tämän viestin, hänen isänsä, lordi Caversham, kuitenkin piipahtaa luonamme ja vaatii tietää, milloin hänen poikansa menee naimisiin. Tämän jälkeen vierailee Sir Robert, joka kysyy Goringiltä lisää neuvoja. Samaan aikaan rouva Cheveley saapuu yllättäen, ja hovimestari tunnistaa hänet Goringin odottamaksi naiseksi, ja hänet ohjataan lordi Goringin salonkiin. Odottaessaan hän löytää Lady Chilternin kirjeen. Lopulta Sir Robert löytää rouva Cheveleyn salongista ja, vakuuttuneena näiden kahden entisen rakastavaisen välisestä suhteesta, ryntää vihaisena ulos talosta.Kun hän ja lordi Goring kohtaavat toisensa, rouva Cheveley tekee ehdotuksen. Hän väittää yhä rakastavansa Goringia heidän seurustelunsa alkuaikoina ja tarjoutuu vaihtamaan Sir Robertin kirjeen vanhan sulhasensa käteen. Lordi Goring kieltäytyy ja syyttää häntä rakkauden häpäisemisestä, kun hän pelkistää seurustelun mauttomaksi kaupaksi ja pilaa Chilternien avioliiton. Sitten hän virittää ansansa. Hän ottaa timanttirintakorun pöytälaatikostaan ja sitoo sen Cheveleyn ranteeseen piilotetulla laitteella. Sitten Goring paljastaa, miten esine päätyi hänen haltuunsa. Ilmeisesti rouva Cheveley varasti sen hänen serkultaan Mary Berkshireltä vuosia sitten. Välttääkseen pidätyksen Cheveleyn on vaihdettava raskauttava kirje vapauttamaan itsensä jalokivikoristetusta käsiraudasta. Goringin hankittua ja poltettua kirjeen rouva Cheveley kuitenkin varastaa Lady Chilternin viestin hänen pöydältään. Kostonhimoisesti hän aikoo lähettää sen Sir Robertille väärinymmärrettynä rakkauskirjeenä, joka on osoitettu dandylordille. Rouva Cheveley poistuu talosta riemuiten.Viimeisessä näytöksessä, joka palaa Grosvenor Squarelle, ratkaistaan edellä hahmotellut monet juonen komplikaatiot ja päädytään onnelliseen lopputulokseen. Lordi Goring kosii Mabelia, ja Mabel hyväksyy kosinnan. Lordi Caversham ilmoittaa pojalleen, että Sir Robert on tuominnut Argentiinan kanavahankkeen parlamentin edessä. Sitten Lady Chiltern ilmestyy paikalle, ja lordi Goring ilmoittaa hänelle, että Sir Robertin kirje on tuhottu, mutta rouva Cheveley on varastanut hänen kirjeensä ja aikoo käyttää sitä avioliittonsa tuhoamiseen. Tuolloin Sir Robert astuu sisään lukiessaan Lady Chilternin kirjettä, mutta koska kirjeessä ei ole vastaanottajan nimeä, hän olettaa, että se on tarkoitettu hänelle, ja lukee sen anteeksiantokirjeenä. Molemmat tekevät sovinnon. Lady Chiltern suostuu aluksi tukemaan Sir Robertin päätöstä luopua poliittisesta urastaan, mutta lordi Goring ei suostu antamaan miehensä erota. Kun Sir Robert kieltäytyy lordi Goringin kädestä siskonsa kanssa ja uskoo yhä, että tämä on mennyt naimisiin rouva Cheveleyn kanssa, Lady Chiltern joutuu selittämään eilisillan tapahtumat ja kirjeen todellisen luonteen. Sir Robert taipuu, ja lordi Goring ja Mabel saavat mennä naimisiin.</w:t>
      </w:r>
    </w:p>
    <w:p>
      <w:r>
        <w:rPr>
          <w:b/>
        </w:rPr>
        <w:t xml:space="preserve">Tulos</w:t>
      </w:r>
    </w:p>
    <w:p>
      <w:r>
        <w:t xml:space="preserve">Kenen kanssa lordi Goring oli aiemmin kihloissa?</w:t>
      </w:r>
    </w:p>
    <w:p>
      <w:r>
        <w:rPr>
          <w:b/>
        </w:rPr>
        <w:t xml:space="preserve">Tulos</w:t>
      </w:r>
    </w:p>
    <w:p>
      <w:r>
        <w:t xml:space="preserve">Ketkä menevät naimisiin viimeisessä näytöksessä?</w:t>
      </w:r>
    </w:p>
    <w:p>
      <w:r>
        <w:rPr>
          <w:b/>
        </w:rPr>
        <w:t xml:space="preserve">Tulos</w:t>
      </w:r>
    </w:p>
    <w:p>
      <w:r>
        <w:t xml:space="preserve">Mitä kirjeelle tapahtuu?</w:t>
      </w:r>
    </w:p>
    <w:p>
      <w:r>
        <w:rPr>
          <w:b/>
        </w:rPr>
        <w:t xml:space="preserve">Tulos</w:t>
      </w:r>
    </w:p>
    <w:p>
      <w:r>
        <w:t xml:space="preserve">Mikä on Lady Chilternsin mielestä "ihanteellinen aviomies"?</w:t>
      </w:r>
    </w:p>
    <w:p>
      <w:r>
        <w:rPr>
          <w:b/>
        </w:rPr>
        <w:t xml:space="preserve">Tulos</w:t>
      </w:r>
    </w:p>
    <w:p>
      <w:r>
        <w:t xml:space="preserve">Mihin arvostettuun jäsenjärjestöön Sir Roberts kuuluu?</w:t>
      </w:r>
    </w:p>
    <w:p>
      <w:r>
        <w:rPr>
          <w:b/>
        </w:rPr>
        <w:t xml:space="preserve">Tulos</w:t>
      </w:r>
    </w:p>
    <w:p>
      <w:r>
        <w:t xml:space="preserve">Mitä tapahtui Argentiinan kanavahankkeelle?</w:t>
      </w:r>
    </w:p>
    <w:p>
      <w:r>
        <w:rPr>
          <w:b/>
        </w:rPr>
        <w:t xml:space="preserve">Tulos</w:t>
      </w:r>
    </w:p>
    <w:p>
      <w:r>
        <w:t xml:space="preserve">Mitä rouva Cheveley ehdottaa?</w:t>
      </w:r>
    </w:p>
    <w:p>
      <w:r>
        <w:rPr>
          <w:b/>
        </w:rPr>
        <w:t xml:space="preserve">Tulos</w:t>
      </w:r>
    </w:p>
    <w:p>
      <w:r>
        <w:t xml:space="preserve">Mihin Lady Chiltern uskoo avioliittonsa perustuvan?</w:t>
      </w:r>
    </w:p>
    <w:p>
      <w:r>
        <w:rPr>
          <w:b/>
        </w:rPr>
        <w:t xml:space="preserve">Tulos</w:t>
      </w:r>
    </w:p>
    <w:p>
      <w:r>
        <w:t xml:space="preserve">Kuka varasti rintakorun serkultaan?</w:t>
      </w:r>
    </w:p>
    <w:p>
      <w:r>
        <w:rPr>
          <w:b/>
        </w:rPr>
        <w:t xml:space="preserve">Tulos</w:t>
      </w:r>
    </w:p>
    <w:p>
      <w:r>
        <w:t xml:space="preserve">Mitä kirjeestä puuttui?</w:t>
      </w:r>
    </w:p>
    <w:p>
      <w:r>
        <w:rPr>
          <w:b/>
        </w:rPr>
        <w:t xml:space="preserve">Tulos</w:t>
      </w:r>
    </w:p>
    <w:p>
      <w:r>
        <w:t xml:space="preserve">Mihin rouva Cheveley haluaa Sir Robertin rakentavan kanavan?</w:t>
      </w:r>
    </w:p>
    <w:p>
      <w:r>
        <w:rPr>
          <w:b/>
        </w:rPr>
        <w:t xml:space="preserve">Tulos</w:t>
      </w:r>
    </w:p>
    <w:p>
      <w:r>
        <w:t xml:space="preserve">Mikä on Sir Robertin ammatti?</w:t>
      </w:r>
    </w:p>
    <w:p>
      <w:r>
        <w:rPr>
          <w:b/>
        </w:rPr>
        <w:t xml:space="preserve">Tulos</w:t>
      </w:r>
    </w:p>
    <w:p>
      <w:r>
        <w:t xml:space="preserve">Miten Sir Robert tulkitsee lukemansa kirjeen?</w:t>
      </w:r>
    </w:p>
    <w:p>
      <w:r>
        <w:rPr>
          <w:b/>
        </w:rPr>
        <w:t xml:space="preserve">Tulos</w:t>
      </w:r>
    </w:p>
    <w:p>
      <w:r>
        <w:t xml:space="preserve">Missä ympäristössä viimeinen näytös tapahtuu?</w:t>
      </w:r>
    </w:p>
    <w:p>
      <w:r>
        <w:rPr>
          <w:b/>
        </w:rPr>
        <w:t xml:space="preserve">Tulos</w:t>
      </w:r>
    </w:p>
    <w:p>
      <w:r>
        <w:t xml:space="preserve">Kenen kotona näytelmän alussa järjestetään illalliskutsut?</w:t>
      </w:r>
    </w:p>
    <w:p>
      <w:r>
        <w:rPr>
          <w:b/>
        </w:rPr>
        <w:t xml:space="preserve">Tulos</w:t>
      </w:r>
    </w:p>
    <w:p>
      <w:r>
        <w:t xml:space="preserve">Minkä värinen on kirje, jonka lordi Goring saa Lady Chilterniltä?</w:t>
      </w:r>
    </w:p>
    <w:p>
      <w:r>
        <w:rPr>
          <w:b/>
        </w:rPr>
        <w:t xml:space="preserve">Tulos</w:t>
      </w:r>
    </w:p>
    <w:p>
      <w:r>
        <w:t xml:space="preserve">Millä rouva Cheveley yrittää kiristää Sir Robertia?</w:t>
      </w:r>
    </w:p>
    <w:p>
      <w:r>
        <w:rPr>
          <w:b/>
        </w:rPr>
        <w:t xml:space="preserve">Tulos</w:t>
      </w:r>
    </w:p>
    <w:p>
      <w:r>
        <w:t xml:space="preserve">Mitä rouva Cheveley haluaa lordi Goringiltä vastineeksi Sir Robertin kirjeestä?</w:t>
      </w:r>
    </w:p>
    <w:p>
      <w:r>
        <w:rPr>
          <w:b/>
        </w:rPr>
        <w:t xml:space="preserve">Tulos</w:t>
      </w:r>
    </w:p>
    <w:p>
      <w:r>
        <w:t xml:space="preserve">Minkä värinen oli Lady Chilternin kirje?</w:t>
      </w:r>
    </w:p>
    <w:p>
      <w:r>
        <w:rPr>
          <w:b/>
        </w:rPr>
        <w:t xml:space="preserve">Tulos</w:t>
      </w:r>
    </w:p>
    <w:p>
      <w:r>
        <w:t xml:space="preserve">Mitä Mabel ja lordi Goring löytävät ensimmäisen näytöksen lopussa?</w:t>
      </w:r>
    </w:p>
    <w:p>
      <w:r>
        <w:rPr>
          <w:b/>
        </w:rPr>
        <w:t xml:space="preserve">Tulos</w:t>
      </w:r>
    </w:p>
    <w:p>
      <w:r>
        <w:t xml:space="preserve">Kenelle on osoitettu kirje, jonka Sir Robert lukee viimeisessä näytöksessä?</w:t>
      </w:r>
    </w:p>
    <w:p>
      <w:r>
        <w:rPr>
          <w:b/>
        </w:rPr>
        <w:t xml:space="preserve">Tulos</w:t>
      </w:r>
    </w:p>
    <w:p>
      <w:r>
        <w:t xml:space="preserve">Mitä todisteita rouva Cheveleylla on siitä, että Sir Robert hankki rahansa laittomasti?</w:t>
      </w:r>
    </w:p>
    <w:p>
      <w:r>
        <w:rPr>
          <w:b/>
        </w:rPr>
        <w:t xml:space="preserve">Tulos</w:t>
      </w:r>
    </w:p>
    <w:p>
      <w:r>
        <w:t xml:space="preserve">Keneltä rouva Cheveley varasti timanttirintakorun?</w:t>
      </w:r>
    </w:p>
    <w:p>
      <w:r>
        <w:rPr>
          <w:b/>
        </w:rPr>
        <w:t xml:space="preserve">Tulos</w:t>
      </w:r>
    </w:p>
    <w:p>
      <w:r>
        <w:t xml:space="preserve">Mitä lordi Goring löysi ja otti?</w:t>
      </w:r>
    </w:p>
    <w:p>
      <w:r>
        <w:rPr>
          <w:b/>
        </w:rPr>
        <w:t xml:space="preserve">Tulos</w:t>
      </w:r>
    </w:p>
    <w:p>
      <w:r>
        <w:t xml:space="preserve">Mikä oli kirjeen konteksti?</w:t>
      </w:r>
    </w:p>
    <w:p>
      <w:r>
        <w:rPr>
          <w:b/>
        </w:rPr>
        <w:t xml:space="preserve">Tulos</w:t>
      </w:r>
    </w:p>
    <w:p>
      <w:r>
        <w:t xml:space="preserve">Mitä Mabel ja lordi Goring löytävät juhlista?</w:t>
      </w:r>
    </w:p>
    <w:p>
      <w:r>
        <w:rPr>
          <w:b/>
        </w:rPr>
        <w:t xml:space="preserve">Tulos</w:t>
      </w:r>
    </w:p>
    <w:p>
      <w:r>
        <w:t xml:space="preserve">Mitä lordi Caversham ilmoittaa talon edessä viimeisessä näytöksessä?</w:t>
      </w:r>
    </w:p>
    <w:p>
      <w:r>
        <w:rPr>
          <w:b/>
        </w:rPr>
        <w:t xml:space="preserve">Tulos</w:t>
      </w:r>
    </w:p>
    <w:p>
      <w:r>
        <w:t xml:space="preserve">Mikä on muodikas kaupunginosa Lontoossa?</w:t>
      </w:r>
    </w:p>
    <w:p>
      <w:r>
        <w:rPr>
          <w:b/>
        </w:rPr>
        <w:t xml:space="preserve">Tulos</w:t>
      </w:r>
    </w:p>
    <w:p>
      <w:r>
        <w:t xml:space="preserve">Missä Sir Robert ja Lady Chiltern asuvat?</w:t>
      </w:r>
    </w:p>
    <w:p>
      <w:r>
        <w:rPr>
          <w:b/>
        </w:rPr>
        <w:t xml:space="preserve">Esimerkki 3.1447</w:t>
      </w:r>
    </w:p>
    <w:p>
      <w:r>
        <w:t xml:space="preserve"> Prologissa Ermyntrude-niminen hahmo kertoo, että vaikka hän on miljonäärin leski, hän on nyt köyhä ja elää pienillä tuloilla, jotka hänen isänsä, arkkidiakoni, on antanut hänelle, joka on kehottanut häntä ryhtymään palvelijattareksi, jotta hän voisi tavata toisen miljonäärin ja mennä naimisiin takaisin rahan perässä.Hotellin istumahuoneessa hotellin johtaja tapaa prinsessan. Ermyntrude, joka on nyt pukeutunut hyvin tavalliseen tapaan, saa työpaikan neidin palvelijattarena. Kapteeni Duval, "Perusalemin Inkan" lähettiläs ilmestyy paikalle tuoden uutisen, jonka mukaan Inka haluaa yhden pojistaan naittavan prinsessan. Ermyntrude tajuaa, että sanansaattaja on itse asiassa valepukuinen inka. Hän tarjoutuu palauttamaan tempun teeskentelemällä olevansa prinsessa saadakseen selville miehen aikeet. Prinsessa, joka on hyvin arka, suostuu antamaan Ermyntruden ottaa ohjat käsiinsä. Ermyntrude ottaa "kapteenin" vastaan hyvin ylivoimaisesti. Hän saa lahjaksi inkojen suunnitteleman jalokiven, mutta kauhistuu sen kokoa. Inka on vaikuttunut "prinsessan" mahtipontisesta käytöksestä ja paljastaa todellisen henkilöllisyytensä. Hän sanoo kuitenkin tunnistavansa Ermyntruden. Hän tietää, että tämä on arkkidiakonin tytär, ei prinsessa. Tyttö on kuitenkin niin vakuuttava prinsessana, että hän haluaa nyt itse naida hänet. Valitettavasti hänellä on jo vaimo, joten hän ehdottaa, että he kääntyisivät islamiin, jotta hän voisi laillisesti saada toisen vaimon. Ermyntrude sanoo, että inkeriläinen on aivan liian köyhä hänelle, sillä hänen maansa on menossa konkurssiin typerän sotansa takia. Inka sanoo, että sota johtaa hänen syrjäyttämiseensä ja tasavallan perustamiseen, mutta se ei ole ongelma, koska hänet valitaan tasavallan "superpresidentiksi". Sitten hän sanoo, kuinka yllättynyt hän on sodan suosiosta kotimaassaan. Hän luotti ennen suosionsa saamiseen taiteen, kirjallisuuden ja tieteen alalla antamiinsa panoksiin, mutta hänet jätettiin huomiotta. Nyt sodan massamurhat saavat aikaan hurraavia väkijoukkoja. Huolimatta siitä, että avioliittoon meno on hylätty, Inka tarjoutuu viemään Ermyntruden ajelulle ympäri kaupunkia. Hän suostuu, mutta korostaa, että hän "kieltäytyy kaikista vääristä ehdotuksista", joita mies hänelle tekee.</w:t>
      </w:r>
    </w:p>
    <w:p>
      <w:r>
        <w:rPr>
          <w:b/>
        </w:rPr>
        <w:t xml:space="preserve">Tulos</w:t>
      </w:r>
    </w:p>
    <w:p>
      <w:r>
        <w:t xml:space="preserve">Minkä lahjan Ermyntrude saa "Prinsessana"?</w:t>
      </w:r>
    </w:p>
    <w:p>
      <w:r>
        <w:rPr>
          <w:b/>
        </w:rPr>
        <w:t xml:space="preserve">Tulos</w:t>
      </w:r>
    </w:p>
    <w:p>
      <w:r>
        <w:t xml:space="preserve">Keneksi inka oli naamioitunut, kun hän tapasi Ermyntruden? </w:t>
      </w:r>
    </w:p>
    <w:p>
      <w:r>
        <w:rPr>
          <w:b/>
        </w:rPr>
        <w:t xml:space="preserve">Tulos</w:t>
      </w:r>
    </w:p>
    <w:p>
      <w:r>
        <w:t xml:space="preserve">Miksi Ermyntrude haluaa saada töitä piikana? </w:t>
      </w:r>
    </w:p>
    <w:p>
      <w:r>
        <w:rPr>
          <w:b/>
        </w:rPr>
        <w:t xml:space="preserve">Tulos</w:t>
      </w:r>
    </w:p>
    <w:p>
      <w:r>
        <w:t xml:space="preserve">Kuka on Ermyntruden isä?</w:t>
      </w:r>
    </w:p>
    <w:p>
      <w:r>
        <w:rPr>
          <w:b/>
        </w:rPr>
        <w:t xml:space="preserve">Tulos</w:t>
      </w:r>
    </w:p>
    <w:p>
      <w:r>
        <w:t xml:space="preserve">Mitä työtä Ermyntruden isä ehdottaa hänelle, jotta hän löytäisi toisen miehen, jonka kanssa mennä naimisiin?</w:t>
      </w:r>
    </w:p>
    <w:p>
      <w:r>
        <w:rPr>
          <w:b/>
        </w:rPr>
        <w:t xml:space="preserve">Tulos</w:t>
      </w:r>
    </w:p>
    <w:p>
      <w:r>
        <w:t xml:space="preserve">Mikä on Perusalemin inkeriläisen lähettilään nimi?</w:t>
      </w:r>
    </w:p>
    <w:p>
      <w:r>
        <w:rPr>
          <w:b/>
        </w:rPr>
        <w:t xml:space="preserve">Tulos</w:t>
      </w:r>
    </w:p>
    <w:p>
      <w:r>
        <w:t xml:space="preserve">Kenet Inka haluaa lopulta naimisiin, vaikka hän kieltäytyy?</w:t>
      </w:r>
    </w:p>
    <w:p>
      <w:r>
        <w:rPr>
          <w:b/>
        </w:rPr>
        <w:t xml:space="preserve">Tulos</w:t>
      </w:r>
    </w:p>
    <w:p>
      <w:r>
        <w:t xml:space="preserve">Minkä lahjan inkat antoivat prinsessalle?</w:t>
      </w:r>
    </w:p>
    <w:p>
      <w:r>
        <w:rPr>
          <w:b/>
        </w:rPr>
        <w:t xml:space="preserve">Tulos</w:t>
      </w:r>
    </w:p>
    <w:p>
      <w:r>
        <w:t xml:space="preserve">Missä asemassa Erymntruden isä on? </w:t>
      </w:r>
    </w:p>
    <w:p>
      <w:r>
        <w:rPr>
          <w:b/>
        </w:rPr>
        <w:t xml:space="preserve">Tulos</w:t>
      </w:r>
    </w:p>
    <w:p>
      <w:r>
        <w:t xml:space="preserve">Kuka Ermyntrude esitti olevansa?</w:t>
      </w:r>
    </w:p>
    <w:p>
      <w:r>
        <w:rPr>
          <w:b/>
        </w:rPr>
        <w:t xml:space="preserve">Tulos</w:t>
      </w:r>
    </w:p>
    <w:p>
      <w:r>
        <w:t xml:space="preserve">Mihin uskontoon inkat ehdottivat kääntymistä?</w:t>
      </w:r>
    </w:p>
    <w:p>
      <w:r>
        <w:rPr>
          <w:b/>
        </w:rPr>
        <w:t xml:space="preserve">Tulos</w:t>
      </w:r>
    </w:p>
    <w:p>
      <w:r>
        <w:t xml:space="preserve">Miksi inka halusi kääntää uskontonsa islamiin? </w:t>
      </w:r>
    </w:p>
    <w:p>
      <w:r>
        <w:rPr>
          <w:b/>
        </w:rPr>
        <w:t xml:space="preserve">Tulos</w:t>
      </w:r>
    </w:p>
    <w:p>
      <w:r>
        <w:t xml:space="preserve">Mitä Ermyntrude odotti saavuttavansa ryhtymällä palvelijattareksi?</w:t>
      </w:r>
    </w:p>
    <w:p>
      <w:r>
        <w:rPr>
          <w:b/>
        </w:rPr>
        <w:t xml:space="preserve">Tulos</w:t>
      </w:r>
    </w:p>
    <w:p>
      <w:r>
        <w:t xml:space="preserve">Mihin inkat johtivat suosionsa?</w:t>
      </w:r>
    </w:p>
    <w:p>
      <w:r>
        <w:rPr>
          <w:b/>
        </w:rPr>
        <w:t xml:space="preserve">Tulos</w:t>
      </w:r>
    </w:p>
    <w:p>
      <w:r>
        <w:t xml:space="preserve">Mikä on syy siihen, että inka halusi tavata prinsessan? </w:t>
      </w:r>
    </w:p>
    <w:p>
      <w:r>
        <w:rPr>
          <w:b/>
        </w:rPr>
        <w:t xml:space="preserve">Tulos</w:t>
      </w:r>
    </w:p>
    <w:p>
      <w:r>
        <w:t xml:space="preserve">Mikä oli syy siihen, että inkojen maa meni konkurssiin?</w:t>
      </w:r>
    </w:p>
    <w:p>
      <w:r>
        <w:rPr>
          <w:b/>
        </w:rPr>
        <w:t xml:space="preserve">Tulos</w:t>
      </w:r>
    </w:p>
    <w:p>
      <w:r>
        <w:t xml:space="preserve">Minkä työn Ermyntrude otti vastaan elättääkseen itsensä?</w:t>
      </w:r>
    </w:p>
    <w:p>
      <w:r>
        <w:rPr>
          <w:b/>
        </w:rPr>
        <w:t xml:space="preserve">Tulos</w:t>
      </w:r>
    </w:p>
    <w:p>
      <w:r>
        <w:t xml:space="preserve">Miksi prinsessa suostuu siihen, että Ermyntrude teeskentelee olevansa hän?</w:t>
      </w:r>
    </w:p>
    <w:p>
      <w:r>
        <w:rPr>
          <w:b/>
        </w:rPr>
        <w:t xml:space="preserve">Tulos</w:t>
      </w:r>
    </w:p>
    <w:p>
      <w:r>
        <w:t xml:space="preserve">Kuka Ermyntrude teeskentelee olevansa inkeriläisen edessä?</w:t>
      </w:r>
    </w:p>
    <w:p>
      <w:r>
        <w:rPr>
          <w:b/>
        </w:rPr>
        <w:t xml:space="preserve">Tulos</w:t>
      </w:r>
    </w:p>
    <w:p>
      <w:r>
        <w:t xml:space="preserve">Kuka yritti huijata prinsessaa luulemaan olevansa kapteeni Duval?</w:t>
      </w:r>
    </w:p>
    <w:p>
      <w:r>
        <w:rPr>
          <w:b/>
        </w:rPr>
        <w:t xml:space="preserve">Tulos</w:t>
      </w:r>
    </w:p>
    <w:p>
      <w:r>
        <w:t xml:space="preserve">Missä johtaja tapaa prinsessan?</w:t>
      </w:r>
    </w:p>
    <w:p>
      <w:r>
        <w:rPr>
          <w:b/>
        </w:rPr>
        <w:t xml:space="preserve">Tulos</w:t>
      </w:r>
    </w:p>
    <w:p>
      <w:r>
        <w:t xml:space="preserve">Inka ehdottaa, että hän ja Ermyntrude kääntyisivät mihin uskontoon, jotta he voisivat mennä naimisiin?</w:t>
      </w:r>
    </w:p>
    <w:p>
      <w:r>
        <w:rPr>
          <w:b/>
        </w:rPr>
        <w:t xml:space="preserve">Tulos</w:t>
      </w:r>
    </w:p>
    <w:p>
      <w:r>
        <w:t xml:space="preserve">Miksi Ermyntrude ei alun perin halunnut mennä naimisiin inkeriläisen kanssa? </w:t>
      </w:r>
    </w:p>
    <w:p>
      <w:r>
        <w:rPr>
          <w:b/>
        </w:rPr>
        <w:t xml:space="preserve">Tulos</w:t>
      </w:r>
    </w:p>
    <w:p>
      <w:r>
        <w:t xml:space="preserve">Millaisen lahjan inkat antoivat Ermyntrudelle?</w:t>
      </w:r>
    </w:p>
    <w:p>
      <w:r>
        <w:rPr>
          <w:b/>
        </w:rPr>
        <w:t xml:space="preserve">Tulos</w:t>
      </w:r>
    </w:p>
    <w:p>
      <w:r>
        <w:t xml:space="preserve">Mitä inkeriläinen uskoo sodan lopputuloksen olevan?</w:t>
      </w:r>
    </w:p>
    <w:p>
      <w:r>
        <w:rPr>
          <w:b/>
        </w:rPr>
        <w:t xml:space="preserve">Tulos</w:t>
      </w:r>
    </w:p>
    <w:p>
      <w:r>
        <w:t xml:space="preserve">Missä Ermyntrude oli, kun hän sai töitä piikana? </w:t>
      </w:r>
    </w:p>
    <w:p>
      <w:r>
        <w:rPr>
          <w:b/>
        </w:rPr>
        <w:t xml:space="preserve">Tulos</w:t>
      </w:r>
    </w:p>
    <w:p>
      <w:r>
        <w:t xml:space="preserve">Mitä Ermyntrude tekee, kun Inka ehdottaa?</w:t>
      </w:r>
    </w:p>
    <w:p>
      <w:r>
        <w:rPr>
          <w:b/>
        </w:rPr>
        <w:t xml:space="preserve">Tulos</w:t>
      </w:r>
    </w:p>
    <w:p>
      <w:r>
        <w:t xml:space="preserve">Minkä arvonimen inka odotti saavansa, kun hänen kotimaastaan tuli tasavalta?</w:t>
      </w:r>
    </w:p>
    <w:p>
      <w:r>
        <w:rPr>
          <w:b/>
        </w:rPr>
        <w:t xml:space="preserve">Esimerkki 3.1448</w:t>
      </w:r>
    </w:p>
    <w:p>
      <w:r>
        <w:t xml:space="preserve"> The Peach Blossom Spring kirjoitettiin poliittisen epävakauden ja kansallisen eripuran aikana. Tarinassa kuvataan, kuinka kalastaja purjehti sattumalta jokeen metsässä, joka koostui kokonaan kukkivista persikkapuista ja jossa jopa maa oli persikan terälehtien peitossa. Kun hän saapui joen (tai joissakin käännöksissä lähteen) päähän, lähde osoittautui luolaksi. Vaikka se oli aluksi ahdas, hän pystyi tunkeutumaan siitä läpi, ja lopulta käytävä johti kylään, jossa oli eläimiä ja kaikenikäisiä ihmisiä. kyläläiset olivat yllättyneitä nähdessään hänet, mutta olivat ystävällisiä ja ystävällisiä. He selittivät, että heidän esi-isänsä pakenivat tähän paikkaan Qin-dynastian levottomuuksien aikana eivätkä he itse olleet sen jälkeen lähteneet tai olleet yhteydessä keneenkään ulkopuoliseen. Tämän vuoksi he eivät olleet kuulleet mitään myöhemmistä poliittisten järjestelmien muutoksista. vieraanvaraiset kyläläiset ottivat kalastajan lämpimästi vastaan, ja hän jäi tänne yli viikoksi. Lähtiessään hänelle ilmoitettiin, ettei hänen kannattaisi paljastaa tätä kokemusta maailmalle. Hän kuitenkin merkitsi reittinsä lähtiessään kyltillä ja kertoi myöhemmin muillekin tämän idyllisen turvapaikan olemassaolosta. He yrittivät löytää sitä toistuvasti, mutta turhaan.</w:t>
      </w:r>
    </w:p>
    <w:p>
      <w:r>
        <w:rPr>
          <w:b/>
        </w:rPr>
        <w:t xml:space="preserve">Tulos</w:t>
      </w:r>
    </w:p>
    <w:p>
      <w:r>
        <w:t xml:space="preserve">Mihin kalastaja pääsi luolan päässä?</w:t>
      </w:r>
    </w:p>
    <w:p>
      <w:r>
        <w:rPr>
          <w:b/>
        </w:rPr>
        <w:t xml:space="preserve">Tulos</w:t>
      </w:r>
    </w:p>
    <w:p>
      <w:r>
        <w:t xml:space="preserve">Kuinka monta kertaa kalastaja palaa kylään?</w:t>
      </w:r>
    </w:p>
    <w:p>
      <w:r>
        <w:rPr>
          <w:b/>
        </w:rPr>
        <w:t xml:space="preserve">Tulos</w:t>
      </w:r>
    </w:p>
    <w:p>
      <w:r>
        <w:t xml:space="preserve">Kuinka kauan kalastaja viipyy kylässä?</w:t>
      </w:r>
    </w:p>
    <w:p>
      <w:r>
        <w:rPr>
          <w:b/>
        </w:rPr>
        <w:t xml:space="preserve">Tulos</w:t>
      </w:r>
    </w:p>
    <w:p>
      <w:r>
        <w:t xml:space="preserve">Mitä tapahtui sen jälkeen, kun kalastaja kertoi muille kylästä?</w:t>
      </w:r>
    </w:p>
    <w:p>
      <w:r>
        <w:rPr>
          <w:b/>
        </w:rPr>
        <w:t xml:space="preserve">Tulos</w:t>
      </w:r>
    </w:p>
    <w:p>
      <w:r>
        <w:t xml:space="preserve">Milloin Persikan kukkien kevät kirjoitettiin?</w:t>
      </w:r>
    </w:p>
    <w:p>
      <w:r>
        <w:rPr>
          <w:b/>
        </w:rPr>
        <w:t xml:space="preserve">Tulos</w:t>
      </w:r>
    </w:p>
    <w:p>
      <w:r>
        <w:t xml:space="preserve">Minkälainen puu muodosti metsän, johon kalastaja astuu tarinan alussa?</w:t>
      </w:r>
    </w:p>
    <w:p>
      <w:r>
        <w:rPr>
          <w:b/>
        </w:rPr>
        <w:t xml:space="preserve">Tulos</w:t>
      </w:r>
    </w:p>
    <w:p>
      <w:r>
        <w:t xml:space="preserve">Mitä hänelle kerrottiin, kun hän lähti?</w:t>
      </w:r>
    </w:p>
    <w:p>
      <w:r>
        <w:rPr>
          <w:b/>
        </w:rPr>
        <w:t xml:space="preserve">Tulos</w:t>
      </w:r>
    </w:p>
    <w:p>
      <w:r>
        <w:t xml:space="preserve">Kuka purjehtii jokeen?</w:t>
      </w:r>
    </w:p>
    <w:p>
      <w:r>
        <w:rPr>
          <w:b/>
        </w:rPr>
        <w:t xml:space="preserve">Tulos</w:t>
      </w:r>
    </w:p>
    <w:p>
      <w:r>
        <w:t xml:space="preserve">Mitä kalastajaa varoitettiin, kun hän lähti kylästä?</w:t>
      </w:r>
    </w:p>
    <w:p>
      <w:r>
        <w:rPr>
          <w:b/>
        </w:rPr>
        <w:t xml:space="preserve">Tulos</w:t>
      </w:r>
    </w:p>
    <w:p>
      <w:r>
        <w:t xml:space="preserve">Mistä metsä oli tehty?</w:t>
      </w:r>
    </w:p>
    <w:p>
      <w:r>
        <w:rPr>
          <w:b/>
        </w:rPr>
        <w:t xml:space="preserve">Tulos</w:t>
      </w:r>
    </w:p>
    <w:p>
      <w:r>
        <w:t xml:space="preserve">Minkä dynastian aikana kyläläisten esi-isät pakenivat kylään?</w:t>
      </w:r>
    </w:p>
    <w:p>
      <w:r>
        <w:rPr>
          <w:b/>
        </w:rPr>
        <w:t xml:space="preserve">Tulos</w:t>
      </w:r>
    </w:p>
    <w:p>
      <w:r>
        <w:t xml:space="preserve">Minkä dynastian aikana esi-isät pakenivat ?</w:t>
      </w:r>
    </w:p>
    <w:p>
      <w:r>
        <w:rPr>
          <w:b/>
        </w:rPr>
        <w:t xml:space="preserve">Tulos</w:t>
      </w:r>
    </w:p>
    <w:p>
      <w:r>
        <w:t xml:space="preserve">Miten kyläläiset suhtautuivat kalastajaan?</w:t>
      </w:r>
    </w:p>
    <w:p>
      <w:r>
        <w:rPr>
          <w:b/>
        </w:rPr>
        <w:t xml:space="preserve">Tulos</w:t>
      </w:r>
    </w:p>
    <w:p>
      <w:r>
        <w:t xml:space="preserve">Kuinka kauan kalastaja viipyi kylässä?</w:t>
      </w:r>
    </w:p>
    <w:p>
      <w:r>
        <w:rPr>
          <w:b/>
        </w:rPr>
        <w:t xml:space="preserve">Tulos</w:t>
      </w:r>
    </w:p>
    <w:p>
      <w:r>
        <w:t xml:space="preserve">Mikä ominaisuus kuvaa kyläläisiä, jotka ottavat kalastajan vastaan?</w:t>
      </w:r>
    </w:p>
    <w:p>
      <w:r>
        <w:rPr>
          <w:b/>
        </w:rPr>
        <w:t xml:space="preserve">Tulos</w:t>
      </w:r>
    </w:p>
    <w:p>
      <w:r>
        <w:t xml:space="preserve">Kenen kanssa kyläläiset eivät ole olleet tekemisissä?</w:t>
      </w:r>
    </w:p>
    <w:p>
      <w:r>
        <w:rPr>
          <w:b/>
        </w:rPr>
        <w:t xml:space="preserve">Tulos</w:t>
      </w:r>
    </w:p>
    <w:p>
      <w:r>
        <w:t xml:space="preserve">Mikä oli joen lähde?</w:t>
      </w:r>
    </w:p>
    <w:p>
      <w:r>
        <w:rPr>
          <w:b/>
        </w:rPr>
        <w:t xml:space="preserve">Tulos</w:t>
      </w:r>
    </w:p>
    <w:p>
      <w:r>
        <w:t xml:space="preserve">Miksi kyläläiset olivat siellä?</w:t>
      </w:r>
    </w:p>
    <w:p>
      <w:r>
        <w:rPr>
          <w:b/>
        </w:rPr>
        <w:t xml:space="preserve">Tulos</w:t>
      </w:r>
    </w:p>
    <w:p>
      <w:r>
        <w:t xml:space="preserve">Kuinka kauan kalastaja viipyi?</w:t>
      </w:r>
    </w:p>
    <w:p>
      <w:r>
        <w:rPr>
          <w:b/>
        </w:rPr>
        <w:t xml:space="preserve">Tulos</w:t>
      </w:r>
    </w:p>
    <w:p>
      <w:r>
        <w:t xml:space="preserve">Miten kylä kommunikoi ulkomaailman kanssa?</w:t>
      </w:r>
    </w:p>
    <w:p>
      <w:r>
        <w:rPr>
          <w:b/>
        </w:rPr>
        <w:t xml:space="preserve">Tulos</w:t>
      </w:r>
    </w:p>
    <w:p>
      <w:r>
        <w:t xml:space="preserve">Miten kalastaja merkitsi reittinsä?</w:t>
      </w:r>
    </w:p>
    <w:p>
      <w:r>
        <w:rPr>
          <w:b/>
        </w:rPr>
        <w:t xml:space="preserve">Tulos</w:t>
      </w:r>
    </w:p>
    <w:p>
      <w:r>
        <w:t xml:space="preserve">Mikä metsässä kukkii?</w:t>
      </w:r>
    </w:p>
    <w:p>
      <w:r>
        <w:rPr>
          <w:b/>
        </w:rPr>
        <w:t xml:space="preserve">Tulos</w:t>
      </w:r>
    </w:p>
    <w:p>
      <w:r>
        <w:t xml:space="preserve">Mitä kalastaja löysi luolan päästä?</w:t>
      </w:r>
    </w:p>
    <w:p>
      <w:r>
        <w:rPr>
          <w:b/>
        </w:rPr>
        <w:t xml:space="preserve">Tulos</w:t>
      </w:r>
    </w:p>
    <w:p>
      <w:r>
        <w:t xml:space="preserve">Minkälaista epävakautta tapahtui Persikan kukkien kevään aikana?</w:t>
      </w:r>
    </w:p>
    <w:p>
      <w:r>
        <w:rPr>
          <w:b/>
        </w:rPr>
        <w:t xml:space="preserve">Tulos</w:t>
      </w:r>
    </w:p>
    <w:p>
      <w:r>
        <w:t xml:space="preserve">Mikä on joen lähde?</w:t>
      </w:r>
    </w:p>
    <w:p>
      <w:r>
        <w:rPr>
          <w:b/>
        </w:rPr>
        <w:t xml:space="preserve">Tulos</w:t>
      </w:r>
    </w:p>
    <w:p>
      <w:r>
        <w:t xml:space="preserve">Mihin toimenpiteisiin kalastaja ryhtyi löytääkseen takaisin?</w:t>
      </w:r>
    </w:p>
    <w:p>
      <w:r>
        <w:rPr>
          <w:b/>
        </w:rPr>
        <w:t xml:space="preserve">Tulos</w:t>
      </w:r>
    </w:p>
    <w:p>
      <w:r>
        <w:t xml:space="preserve">Mikä peitti joen pohjan?</w:t>
      </w:r>
    </w:p>
    <w:p>
      <w:r>
        <w:rPr>
          <w:b/>
        </w:rPr>
        <w:t xml:space="preserve">Tulos</w:t>
      </w:r>
    </w:p>
    <w:p>
      <w:r>
        <w:t xml:space="preserve">Mitä kalastaja löysi kylästä?</w:t>
      </w:r>
    </w:p>
    <w:p>
      <w:r>
        <w:rPr>
          <w:b/>
        </w:rPr>
        <w:t xml:space="preserve">Tulos</w:t>
      </w:r>
    </w:p>
    <w:p>
      <w:r>
        <w:t xml:space="preserve">Miten hän merkitsi tiensä?</w:t>
      </w:r>
    </w:p>
    <w:p>
      <w:r>
        <w:rPr>
          <w:b/>
        </w:rPr>
        <w:t xml:space="preserve">Esimerkki 3.1449</w:t>
      </w:r>
    </w:p>
    <w:p>
      <w:r>
        <w:t xml:space="preserve"> "Zerofilia" on kuvitteellinen sairaus, joka vaikuttaa tuntemattomaan määrään ihmisiä, joilla on ylimääräinen Z-kromosomi. Ensimmäisen täydellisen seksuaalisen kokemuksensa jälkeen nerofiilikot alkavat vaihtaa sukupuolta koettuaan orgasmin. Luke (Taylor Handley), nuori mies, joka on hieman epävarma maskuliinisuudestaan, alkaa osoittaa nerofiliaa kohtaamisen jälkeen naisen (Kelly Le Brock) kanssa. Hän tapaa Michellen (Rebecca Mozo) ja kokee osittaisia muodonmuutoksia, kun he menevät yhdessä ulos. hän uskoutuu osittaisista muodonmuutoksistaan parhaalle ystävälleen Keenanille (Dustin Seavey), joka puolestaan ottaa yhteyttä tohtori Sydney Catchadourianiin (Gina Bellman). Tohtori Catchadourian suostuttelee Luken käymään läpi täyden muodonmuutoksen. Luke tekee tämän masturboimalla, muuttumalla naiseksi ja kutsumalla itseään "Lucaksi". Lucalla on vaikeuksia saada orgasmia muuttuakseen takaisin, vaikka Keenanin tyttöystävä Janine (Alison Folland) valmentaa häntä. Michellen viehättävän veljen, Maxin (Kyle Schmid), vierailu, joka flirttailee "Luken serkun" kanssa, mahdollistaa kuitenkin sen, että Luca kiihottuu riittävästi, jotta hän voi suorittaa muodonmuutoksensa takaisin Lukeksi.Sukupuolenmuutoksensa, viehättävän miehen aiheuttama kiihottuminen ja sen herättämät kysymykset seksuaalisesta identiteetistä uhkaavat Lukea, ja hän hakee apua Sydneystä. Sydney kertoo hänelle, että nerofiilinen voi muuttua "a-morfiseksi" ja lopettaa sukupuolenvaihdoksen vain harrastamalla seksiä toisen nerofiilisen kanssa... kuten itsensä. Hän suostuu vastahakoisesti tekemään sen, mutta saa myöhemmin selville, ettei Sydney kertonut hänelle koko totuutta: a-morfinen nerofiili voi edelleen muuttua harrastamalla seksiä toisen nerofiilin kanssa, ja tohtori Catchadourian käytti Lukea muuttaakseen itsensä viimeisen kerran (mieheksi) ja jättäessään Lucan naiseksi.Koomisia jännitteitä syntyy Luken pyrkimyksistä pitää Michelle etäällä, Maxin puolustuskannasta siskoaan kohtaan, Lucan puolisydämisestä vastarinnasta Maxin kiintymystä kohtaan ja Luken hämmentyneestä aggressiivisuudesta Maxia kohtaan. Kun Michelle saa selville, että Luke harrasti seksiä tohtori Catchadourianin kanssa, hän tuntee itsensä petetyksi. Toivoen löytävänsä Michellen, Luca hakeutuu Maxin luokse tunnustaakseen syvää kiintymystä Michelleä kohtaan ja katumusta Michellen pettämisestä. Max liikuttuu anteeksipyynnöstä ja paljastaa olevansa itse asiassa Michelle, joka on myös nerofiili. He rakastelevat toistuvasti, vaihtavat sukupuolta useimmiten synkronoidusti toistensa kanssa, mutta toisinaan huomaavat olevansa samaa sukupuolta. Se päättyy siihen, että onnellinen pari on ilmeisesti ratkaissut "tilansa" ja ohittanut kaikki kysymykset seksuaalisesta identiteetistään.</w:t>
      </w:r>
    </w:p>
    <w:p>
      <w:r>
        <w:rPr>
          <w:b/>
        </w:rPr>
        <w:t xml:space="preserve">Tulos</w:t>
      </w:r>
    </w:p>
    <w:p>
      <w:r>
        <w:t xml:space="preserve">Mitä tohtori Catchadourian suostuttelee Luken tekemään?</w:t>
      </w:r>
    </w:p>
    <w:p>
      <w:r>
        <w:rPr>
          <w:b/>
        </w:rPr>
        <w:t xml:space="preserve">Tulos</w:t>
      </w:r>
    </w:p>
    <w:p>
      <w:r>
        <w:t xml:space="preserve">Mikä fysiologinen tapahtuma laukaisee nerofiilisten muutokset?</w:t>
      </w:r>
    </w:p>
    <w:p>
      <w:r>
        <w:rPr>
          <w:b/>
        </w:rPr>
        <w:t xml:space="preserve">Tulos</w:t>
      </w:r>
    </w:p>
    <w:p>
      <w:r>
        <w:t xml:space="preserve">Miten nerofiilistä voi tulla a-morfinen?</w:t>
      </w:r>
    </w:p>
    <w:p>
      <w:r>
        <w:rPr>
          <w:b/>
        </w:rPr>
        <w:t xml:space="preserve">Tulos</w:t>
      </w:r>
    </w:p>
    <w:p>
      <w:r>
        <w:t xml:space="preserve">Mitä tapahtuu sen jälkeen, kun Luke tapaa Michellen ja alkaa seurustella hänen kanssaan?</w:t>
      </w:r>
    </w:p>
    <w:p>
      <w:r>
        <w:rPr>
          <w:b/>
        </w:rPr>
        <w:t xml:space="preserve">Tulos</w:t>
      </w:r>
    </w:p>
    <w:p>
      <w:r>
        <w:t xml:space="preserve">Mitä tarinassa tapahtui, jotta Michelle tunsi itsensä Luken pettämäksi?</w:t>
      </w:r>
    </w:p>
    <w:p>
      <w:r>
        <w:rPr>
          <w:b/>
        </w:rPr>
        <w:t xml:space="preserve">Tulos</w:t>
      </w:r>
    </w:p>
    <w:p>
      <w:r>
        <w:t xml:space="preserve">Miksi Luke kutsuu itseään muututtuaan naiseksi?</w:t>
      </w:r>
    </w:p>
    <w:p>
      <w:r>
        <w:rPr>
          <w:b/>
        </w:rPr>
        <w:t xml:space="preserve">Tulos</w:t>
      </w:r>
    </w:p>
    <w:p>
      <w:r>
        <w:t xml:space="preserve">Kuka vakuuttaa Luken tekemään täydellisen muodonmuutoksen naiseksi?</w:t>
      </w:r>
    </w:p>
    <w:p>
      <w:r>
        <w:rPr>
          <w:b/>
        </w:rPr>
        <w:t xml:space="preserve">Tulos</w:t>
      </w:r>
    </w:p>
    <w:p>
      <w:r>
        <w:t xml:space="preserve">Mitä Sydney sanoo Lukelle ainoaksi tavaksi tulla a-morfiseksi?</w:t>
      </w:r>
    </w:p>
    <w:p>
      <w:r>
        <w:rPr>
          <w:b/>
        </w:rPr>
        <w:t xml:space="preserve">Tulos</w:t>
      </w:r>
    </w:p>
    <w:p>
      <w:r>
        <w:t xml:space="preserve">Mikä on Luken parhaan ystävän ja luottamusmiehen nimi?</w:t>
      </w:r>
    </w:p>
    <w:p>
      <w:r>
        <w:rPr>
          <w:b/>
        </w:rPr>
        <w:t xml:space="preserve">Tulos</w:t>
      </w:r>
    </w:p>
    <w:p>
      <w:r>
        <w:t xml:space="preserve">Keneksi Luke uskoo Maxin sen jälkeen, kun hänet on esitelty hänelle ensimmäistä kertaa?</w:t>
      </w:r>
    </w:p>
    <w:p>
      <w:r>
        <w:rPr>
          <w:b/>
        </w:rPr>
        <w:t xml:space="preserve">Tulos</w:t>
      </w:r>
    </w:p>
    <w:p>
      <w:r>
        <w:t xml:space="preserve">Minkä salaisuuden Max paljasti, kun Luca kävi pyytämässä häneltä apua Michellen löytämisessä, jotta hän voisi pyytää anteeksi?</w:t>
      </w:r>
    </w:p>
    <w:p>
      <w:r>
        <w:rPr>
          <w:b/>
        </w:rPr>
        <w:t xml:space="preserve">Tulos</w:t>
      </w:r>
    </w:p>
    <w:p>
      <w:r>
        <w:t xml:space="preserve">Kuka Max on?</w:t>
      </w:r>
    </w:p>
    <w:p>
      <w:r>
        <w:rPr>
          <w:b/>
        </w:rPr>
        <w:t xml:space="preserve">Tulos</w:t>
      </w:r>
    </w:p>
    <w:p>
      <w:r>
        <w:t xml:space="preserve">Mikä on nerofilian syy?</w:t>
      </w:r>
    </w:p>
    <w:p>
      <w:r>
        <w:rPr>
          <w:b/>
        </w:rPr>
        <w:t xml:space="preserve">Tulos</w:t>
      </w:r>
    </w:p>
    <w:p>
      <w:r>
        <w:t xml:space="preserve">Miten Luken ja Michellen tarina päättyy?</w:t>
      </w:r>
    </w:p>
    <w:p>
      <w:r>
        <w:rPr>
          <w:b/>
        </w:rPr>
        <w:t xml:space="preserve">Tulos</w:t>
      </w:r>
    </w:p>
    <w:p>
      <w:r>
        <w:t xml:space="preserve">Mitä asioita Luke joutuu käsittelemään sairautensa vuoksi?</w:t>
      </w:r>
    </w:p>
    <w:p>
      <w:r>
        <w:rPr>
          <w:b/>
        </w:rPr>
        <w:t xml:space="preserve">Tulos</w:t>
      </w:r>
    </w:p>
    <w:p>
      <w:r>
        <w:t xml:space="preserve">Kenen kanssa Luke tapailee, kun hän kokee ensimmäiset osittaiset muodonmuutoksensa?</w:t>
      </w:r>
    </w:p>
    <w:p>
      <w:r>
        <w:rPr>
          <w:b/>
        </w:rPr>
        <w:t xml:space="preserve">Tulos</w:t>
      </w:r>
    </w:p>
    <w:p>
      <w:r>
        <w:t xml:space="preserve">Miten tohtori Catchadourian huijaa Luken makaamaan hänen kanssaan?</w:t>
      </w:r>
    </w:p>
    <w:p>
      <w:r>
        <w:rPr>
          <w:b/>
        </w:rPr>
        <w:t xml:space="preserve">Tulos</w:t>
      </w:r>
    </w:p>
    <w:p>
      <w:r>
        <w:t xml:space="preserve">Milloin Luke alkaa ensimmäisen kerran kokea muuttuvansa naiseksi?</w:t>
      </w:r>
    </w:p>
    <w:p>
      <w:r>
        <w:rPr>
          <w:b/>
        </w:rPr>
        <w:t xml:space="preserve">Tulos</w:t>
      </w:r>
    </w:p>
    <w:p>
      <w:r>
        <w:t xml:space="preserve">Mikä on serofilia?</w:t>
      </w:r>
    </w:p>
    <w:p>
      <w:r>
        <w:rPr>
          <w:b/>
        </w:rPr>
        <w:t xml:space="preserve">Tulos</w:t>
      </w:r>
    </w:p>
    <w:p>
      <w:r>
        <w:t xml:space="preserve">Mitä nerofiilille tapahtuu ensimmäisen seksuaalisen kohtaamisen jälkeen?</w:t>
      </w:r>
    </w:p>
    <w:p>
      <w:r>
        <w:rPr>
          <w:b/>
        </w:rPr>
        <w:t xml:space="preserve">Tulos</w:t>
      </w:r>
    </w:p>
    <w:p>
      <w:r>
        <w:t xml:space="preserve">Kuka on Luca?</w:t>
      </w:r>
    </w:p>
    <w:p>
      <w:r>
        <w:rPr>
          <w:b/>
        </w:rPr>
        <w:t xml:space="preserve">Tulos</w:t>
      </w:r>
    </w:p>
    <w:p>
      <w:r>
        <w:t xml:space="preserve">Kenelle Luke uskoutuu ensimmäisistä muodonmuutoksistaan?</w:t>
      </w:r>
    </w:p>
    <w:p>
      <w:r>
        <w:rPr>
          <w:b/>
        </w:rPr>
        <w:t xml:space="preserve">Tulos</w:t>
      </w:r>
    </w:p>
    <w:p>
      <w:r>
        <w:t xml:space="preserve">Mikä on Keenanin tyttöystävän nimi?</w:t>
      </w:r>
    </w:p>
    <w:p>
      <w:r>
        <w:rPr>
          <w:b/>
        </w:rPr>
        <w:t xml:space="preserve">Tulos</w:t>
      </w:r>
    </w:p>
    <w:p>
      <w:r>
        <w:t xml:space="preserve">Kuka hahmo ansaitsi Luken luottamuksen ja huijasi hänet sitten auttamaan heitä vaihtamaan sukupuolta?</w:t>
      </w:r>
    </w:p>
    <w:p>
      <w:r>
        <w:rPr>
          <w:b/>
        </w:rPr>
        <w:t xml:space="preserve">Tulos</w:t>
      </w:r>
    </w:p>
    <w:p>
      <w:r>
        <w:t xml:space="preserve">Mikä on Michellen ja Maxin todellinen suhde?</w:t>
      </w:r>
    </w:p>
    <w:p>
      <w:r>
        <w:rPr>
          <w:b/>
        </w:rPr>
        <w:t xml:space="preserve">Tulos</w:t>
      </w:r>
    </w:p>
    <w:p>
      <w:r>
        <w:t xml:space="preserve">Mikä ylimääräinen kromosomi on ihmisillä, joita vaivaa nerofilia?</w:t>
      </w:r>
    </w:p>
    <w:p>
      <w:r>
        <w:rPr>
          <w:b/>
        </w:rPr>
        <w:t xml:space="preserve">Tulos</w:t>
      </w:r>
    </w:p>
    <w:p>
      <w:r>
        <w:t xml:space="preserve">Miksi Sydney valehtelee Lukelle ja käyttää häntä seksiin?</w:t>
      </w:r>
    </w:p>
    <w:p>
      <w:r>
        <w:rPr>
          <w:b/>
        </w:rPr>
        <w:t xml:space="preserve">Tulos</w:t>
      </w:r>
    </w:p>
    <w:p>
      <w:r>
        <w:t xml:space="preserve">Miten Lukesta tulee nainen sen jälkeen, kun tohtori Catchadourian on saanut hänet vakuuttuneeksi täydellisestä muodonmuutoksesta?</w:t>
      </w:r>
    </w:p>
    <w:p>
      <w:r>
        <w:rPr>
          <w:b/>
        </w:rPr>
        <w:t xml:space="preserve">Tulos</w:t>
      </w:r>
    </w:p>
    <w:p>
      <w:r>
        <w:t xml:space="preserve">Miten Luke kiihottuu niin paljon, että hän voi muuttua naiseksi? </w:t>
      </w:r>
    </w:p>
    <w:p>
      <w:r>
        <w:rPr>
          <w:b/>
        </w:rPr>
        <w:t xml:space="preserve">Tulos</w:t>
      </w:r>
    </w:p>
    <w:p>
      <w:r>
        <w:t xml:space="preserve">Mitä Luke teki siirtyäkseen täysin Lucaksi ensimmäistä kertaa?</w:t>
      </w:r>
    </w:p>
    <w:p>
      <w:r>
        <w:rPr>
          <w:b/>
        </w:rPr>
        <w:t xml:space="preserve">Esimerkki 3.1450</w:t>
      </w:r>
    </w:p>
    <w:p>
      <w:r>
        <w:t xml:space="preserve"> Vuonna 1987 Jordan Belfort (Leonardo DiCaprio) hankkii työpaikan Wall Streetin pörssimeklarina L.F. Rothschildille Mark Hannan (Matthew McConaughey) alaisuudessa, joka houkuttelee hänet nopeasti seksin ja huumeiden sävyttämällä pörssimeklarikulttuurilla ja opettaa hänelle, että pörssimeklarin ainoa tehtävä on tienata rahaa itselleen. Pian Jordanin ura päättyy mustan maanantain jälkeen, ja hän ottaa töitä Long Islandilla sijaitsevasta pörssimeklarifirmasta, joka on erikoistunut penniosakkeisiin. Aggressiivisen myyntityylinsä ja korkeiden palkkioiden ansiosta Jordan tienaa pienen omaisuuden. Jordan ystävystyy asunnon naapurinsa Donnie Azoffin (Jonah Hill) kanssa, ja he perustavat oman yrityksen. He rekrytoivat useita Jordanin ystäviä, joita Jordan kouluttaa "kovan myynnin" taitoon. Yrityksen perusmenetelmä on pump and dump -huijaus. Tämän peittämiseksi Jordan antaa yritykselle kunnioitettavan nimen "Stratton Oakmont". Forbesissa julkaistun paljastuksen jälkeen satoja kunnianhimoisia nuoria rahoittajia virtaa hänen yritykseensä. Jordan menestyy suunnattomasti ja ajautuu rappiolliseen elämäntapaan, johon kuuluvat prostituoidut ja huumeet. Hänellä on suhde Naomi Lapaglia -nimisen naisen (Margot Robbie) kanssa. Kun hänen vaimonsa Teresa (Cristin Milioti) saa tietää asiasta, he eroavat, ja hän menee Naomin kanssa naimisiin ja saa pian tyttären, Skylarin. Samaan aikaan Yhdysvaltain arvopaperikomissio ja FBI alkavat tutkia Stratton Oakmontia. Jordan tienaa laittomasti 22 miljoonaa dollaria kolmessa tunnissa varmistettuaan Steve Maddenin (Jake Hoffman) listautumisannin. Tämä tuo hänet ja hänen yrityksensä FBI:n, lähinnä agentti Patrick Denhamin (Kyle Chandler) tietoisuuteen. Piilottaakseen laittomat rahansa Jordan avaa sveitsiläisen pankkitilin korruptoituneelle pankkiirille Jean-Jacques Saurelille (Jean Dujardin) Naomin tädin Emman (Joanna Lumley) nimissä, joka on Britannian kansalainen ja siten Yhdysvaltain viranomaisten ulottumattomissa. Hän käyttää ystävänsä Brad Bodnickin (Jon Bernthal) vaimoa ja appivanhempia, joilla on eurooppalaiset passit, salakuljettamaan rahat Sveitsiin.Donnie joutuu julkiseen tappeluun Bradin kanssa, ja kun Donnie pakenee, Brad pidätetään. Jordan saa myös tietää yksityisetsivältään (Bo Dietl), että FBI kuuntelee hänen puhelimiaan. Poikansa puolesta pelkäävä Jordanin isä (Rob Reiner) neuvoo häntä jättämään Stratton Oakmontin ja pysymään piilossa, kun Jordanin asianajaja (Jon Favreau) neuvottelee sopimuksen, joka pitää hänet poissa vankilasta. Jordan ei kuitenkaan kestä lopettamista ja puhuu itsensä jäämään kesken jäähyväispuheensa. Jordan, Donnie ja heidän vaimonsa ovat jahtimatkalla Italiassa, kun he saavat tietää, että Emma-täti on kuollut sydänkohtaukseen. Jordan päättää matkustaa välittömästi Sveitsiin hoitamaan pankkitilin. Ohittaakseen rajatarkastukset hän pakottaa jahdin kapteenin purjehtimaan Monacoon, ja laiva kaatuukin myrskyssä. Pelastumisen jälkeen Geneveen vietäväksi lähetetty lentokone tuhoutuu, kun lokki lentää moottoriin. Jordan pitää tätä merkkinä Jumalalta ja päättää raitistua.Kaksi vuotta myöhemmin FBI pidättää Jordanin, koska Saurel, joka oli pidätetty Floridassa asiaan liittymättömästä syytteestä, oli kertonut Jordanista. Koska todisteet häntä vastaan ovat musertavat, Jordan suostuu keräämään todisteita kollegojaan vastaan vastineeksi lievennyksestä. Jordanin elämäntyyliin kyllästynyt Naomi kertoo Jordanille eroavansa ja haluavansa täyden huoltajuuden heidän lapsistaan. Jordan menettää järkensä ja yrittää karata Skylarin kanssa autollaan, mutta päätyy kuitenkin kolaroimaan sen pihatielle. Seuraavana aamuna Jordan lähtee töihin mikki päässä. Jordan antaa Donnielle lapun, jossa varoitetaan Donnieta piuhasta. FBI löytää viestin, ja Jordan pidätetään yhteistyösopimuksensa rikkomisesta. FBI tekee ratsian ja sulkee Stratton Oakmontin. Tästä yhdestä rikkomisesta huolimatta Jordan saa todistuksestaan lievennetyn tuomion ja istuu kolme vuotta minimiturvavankilassa. Vapautumisensa jälkeen Jordan ansaitsee elantonsa järjestämällä myyntitekniikkaa käsitteleviä seminaareja.</w:t>
      </w:r>
    </w:p>
    <w:p>
      <w:r>
        <w:rPr>
          <w:b/>
        </w:rPr>
        <w:t xml:space="preserve">Tulos</w:t>
      </w:r>
    </w:p>
    <w:p>
      <w:r>
        <w:t xml:space="preserve">Mitä Jordan tekee työkseen tuomionsa jälkeen?</w:t>
      </w:r>
    </w:p>
    <w:p>
      <w:r>
        <w:rPr>
          <w:b/>
        </w:rPr>
        <w:t xml:space="preserve">Tulos</w:t>
      </w:r>
    </w:p>
    <w:p>
      <w:r>
        <w:t xml:space="preserve">Mikä aiheutti Jordan Belfortin Geneveen lentävän lentokoneen maahansyöksyn?</w:t>
      </w:r>
    </w:p>
    <w:p>
      <w:r>
        <w:rPr>
          <w:b/>
        </w:rPr>
        <w:t xml:space="preserve">Tulos</w:t>
      </w:r>
    </w:p>
    <w:p>
      <w:r>
        <w:t xml:space="preserve">Mitä Jordan Belfort teki laittomasti varmistettuaan Steven Maddenin listautumisannin?</w:t>
      </w:r>
    </w:p>
    <w:p>
      <w:r>
        <w:rPr>
          <w:b/>
        </w:rPr>
        <w:t xml:space="preserve">Tulos</w:t>
      </w:r>
    </w:p>
    <w:p>
      <w:r>
        <w:t xml:space="preserve">Miksi Jordan pakotti kapteeninsa purjehtimaan Monacoon?</w:t>
      </w:r>
    </w:p>
    <w:p>
      <w:r>
        <w:rPr>
          <w:b/>
        </w:rPr>
        <w:t xml:space="preserve">Tulos</w:t>
      </w:r>
    </w:p>
    <w:p>
      <w:r>
        <w:t xml:space="preserve">Miten Jordan Belfort sai elantonsa vankilasta vapautumisensa jälkeen?</w:t>
      </w:r>
    </w:p>
    <w:p>
      <w:r>
        <w:rPr>
          <w:b/>
        </w:rPr>
        <w:t xml:space="preserve">Tulos</w:t>
      </w:r>
    </w:p>
    <w:p>
      <w:r>
        <w:t xml:space="preserve">Mitä tapahtuu FBI:n sopimukselle Jordanin kanssa?</w:t>
      </w:r>
    </w:p>
    <w:p>
      <w:r>
        <w:rPr>
          <w:b/>
        </w:rPr>
        <w:t xml:space="preserve">Tulos</w:t>
      </w:r>
    </w:p>
    <w:p>
      <w:r>
        <w:t xml:space="preserve">Kuka on Donnie Azoff?</w:t>
      </w:r>
    </w:p>
    <w:p>
      <w:r>
        <w:rPr>
          <w:b/>
        </w:rPr>
        <w:t xml:space="preserve">Tulos</w:t>
      </w:r>
    </w:p>
    <w:p>
      <w:r>
        <w:t xml:space="preserve">Mikä on Jordanin antama nimi hänen uudelle yritykselleen?</w:t>
      </w:r>
    </w:p>
    <w:p>
      <w:r>
        <w:rPr>
          <w:b/>
        </w:rPr>
        <w:t xml:space="preserve">Tulos</w:t>
      </w:r>
    </w:p>
    <w:p>
      <w:r>
        <w:t xml:space="preserve">Mistä Jordan tiesi, että hänen puhelimiaan kuunneltiin?</w:t>
      </w:r>
    </w:p>
    <w:p>
      <w:r>
        <w:rPr>
          <w:b/>
        </w:rPr>
        <w:t xml:space="preserve">Tulos</w:t>
      </w:r>
    </w:p>
    <w:p>
      <w:r>
        <w:t xml:space="preserve">Mikä on Jordan Belfortia tutkivan FBI-agentin nimi? </w:t>
      </w:r>
    </w:p>
    <w:p>
      <w:r>
        <w:rPr>
          <w:b/>
        </w:rPr>
        <w:t xml:space="preserve">Tulos</w:t>
      </w:r>
    </w:p>
    <w:p>
      <w:r>
        <w:t xml:space="preserve">Mitä jahdille tapahtuu, kun Jordan pakottaa kapteenin purjehtimaan Monacoon?</w:t>
      </w:r>
    </w:p>
    <w:p>
      <w:r>
        <w:rPr>
          <w:b/>
        </w:rPr>
        <w:t xml:space="preserve">Tulos</w:t>
      </w:r>
    </w:p>
    <w:p>
      <w:r>
        <w:t xml:space="preserve">Miksi Teresa Belfort erosi miehestään?</w:t>
      </w:r>
    </w:p>
    <w:p>
      <w:r>
        <w:rPr>
          <w:b/>
        </w:rPr>
        <w:t xml:space="preserve">Tulos</w:t>
      </w:r>
    </w:p>
    <w:p>
      <w:r>
        <w:t xml:space="preserve">Miten Jordan Belfort rikkoi yhteistyösopimuksensa FBI:n kanssa?</w:t>
      </w:r>
    </w:p>
    <w:p>
      <w:r>
        <w:rPr>
          <w:b/>
        </w:rPr>
        <w:t xml:space="preserve">Tulos</w:t>
      </w:r>
    </w:p>
    <w:p>
      <w:r>
        <w:t xml:space="preserve">Miten Jordan rikkoi yhteistyösopimuksensa FBI:n kanssa?</w:t>
      </w:r>
    </w:p>
    <w:p>
      <w:r>
        <w:rPr>
          <w:b/>
        </w:rPr>
        <w:t xml:space="preserve">Tulos</w:t>
      </w:r>
    </w:p>
    <w:p>
      <w:r>
        <w:t xml:space="preserve">Kenelle Jordan kertoo, että hänellä on mikki toimistossa?</w:t>
      </w:r>
    </w:p>
    <w:p>
      <w:r>
        <w:rPr>
          <w:b/>
        </w:rPr>
        <w:t xml:space="preserve">Tulos</w:t>
      </w:r>
    </w:p>
    <w:p>
      <w:r>
        <w:t xml:space="preserve">Minkä työpaikan Jordan Belfort sai Wall Streetillä? </w:t>
      </w:r>
    </w:p>
    <w:p>
      <w:r>
        <w:rPr>
          <w:b/>
        </w:rPr>
        <w:t xml:space="preserve">Tulos</w:t>
      </w:r>
    </w:p>
    <w:p>
      <w:r>
        <w:t xml:space="preserve">Mitä Jordan Belfort teki heti saatuaan tietää Emma-tädin kuolemasta?</w:t>
      </w:r>
    </w:p>
    <w:p>
      <w:r>
        <w:rPr>
          <w:b/>
        </w:rPr>
        <w:t xml:space="preserve">Tulos</w:t>
      </w:r>
    </w:p>
    <w:p>
      <w:r>
        <w:t xml:space="preserve">Mikä aiheutti Jordan Belfortin irtisanomisen L.F. Rothschildilla?</w:t>
      </w:r>
    </w:p>
    <w:p>
      <w:r>
        <w:rPr>
          <w:b/>
        </w:rPr>
        <w:t xml:space="preserve">Tulos</w:t>
      </w:r>
    </w:p>
    <w:p>
      <w:r>
        <w:t xml:space="preserve">Miksi Jordanilla on töissä mikki?</w:t>
      </w:r>
    </w:p>
    <w:p>
      <w:r>
        <w:rPr>
          <w:b/>
        </w:rPr>
        <w:t xml:space="preserve">Tulos</w:t>
      </w:r>
    </w:p>
    <w:p>
      <w:r>
        <w:t xml:space="preserve">Miten Jordan saa elantonsa vankilasta vapautumisen jälkeen?</w:t>
      </w:r>
    </w:p>
    <w:p>
      <w:r>
        <w:rPr>
          <w:b/>
        </w:rPr>
        <w:t xml:space="preserve">Tulos</w:t>
      </w:r>
    </w:p>
    <w:p>
      <w:r>
        <w:t xml:space="preserve">Kuka johtaa FBI:n Jordanin pidätykseen?</w:t>
      </w:r>
    </w:p>
    <w:p>
      <w:r>
        <w:rPr>
          <w:b/>
        </w:rPr>
        <w:t xml:space="preserve">Tulos</w:t>
      </w:r>
    </w:p>
    <w:p>
      <w:r>
        <w:t xml:space="preserve">Miten Emma-täti kuoli?</w:t>
      </w:r>
    </w:p>
    <w:p>
      <w:r>
        <w:rPr>
          <w:b/>
        </w:rPr>
        <w:t xml:space="preserve">Tulos</w:t>
      </w:r>
    </w:p>
    <w:p>
      <w:r>
        <w:t xml:space="preserve">Mihin Jordan Belfort piilotti laittomat rahansa?</w:t>
      </w:r>
    </w:p>
    <w:p>
      <w:r>
        <w:rPr>
          <w:b/>
        </w:rPr>
        <w:t xml:space="preserve">Tulos</w:t>
      </w:r>
    </w:p>
    <w:p>
      <w:r>
        <w:t xml:space="preserve">Minne Jordan, Donnie ja heidän vaimonsa olivat menossa, kun he saivat tietää Emma-tädin kuolemasta?</w:t>
      </w:r>
    </w:p>
    <w:p>
      <w:r>
        <w:rPr>
          <w:b/>
        </w:rPr>
        <w:t xml:space="preserve">Tulos</w:t>
      </w:r>
    </w:p>
    <w:p>
      <w:r>
        <w:t xml:space="preserve">Miten Emma-täti pystyi pysymään amerikkalaisten viranomaisten ulottumattomissa?</w:t>
      </w:r>
    </w:p>
    <w:p>
      <w:r>
        <w:rPr>
          <w:b/>
        </w:rPr>
        <w:t xml:space="preserve">Tulos</w:t>
      </w:r>
    </w:p>
    <w:p>
      <w:r>
        <w:t xml:space="preserve">Kuka oli Jordan Belfortin autossa, kun hän ajoi kolarin?</w:t>
      </w:r>
    </w:p>
    <w:p>
      <w:r>
        <w:rPr>
          <w:b/>
        </w:rPr>
        <w:t xml:space="preserve">Tulos</w:t>
      </w:r>
    </w:p>
    <w:p>
      <w:r>
        <w:t xml:space="preserve">Mitä oli tapahtunut, mikä johti Jordanin ja Teresan eroon?</w:t>
      </w:r>
    </w:p>
    <w:p>
      <w:r>
        <w:rPr>
          <w:b/>
        </w:rPr>
        <w:t xml:space="preserve">Tulos</w:t>
      </w:r>
    </w:p>
    <w:p>
      <w:r>
        <w:t xml:space="preserve">Millä Jordan tienasi laittomasti 22 miljoonaa dollaria?</w:t>
      </w:r>
    </w:p>
    <w:p>
      <w:r>
        <w:rPr>
          <w:b/>
        </w:rPr>
        <w:t xml:space="preserve">Tulos</w:t>
      </w:r>
    </w:p>
    <w:p>
      <w:r>
        <w:t xml:space="preserve">Mitä Mark Hanna opettaa Belfortille hänen työstään pörssimeklarina?</w:t>
      </w:r>
    </w:p>
    <w:p>
      <w:r>
        <w:rPr>
          <w:b/>
        </w:rPr>
        <w:t xml:space="preserve">Tulos</w:t>
      </w:r>
    </w:p>
    <w:p>
      <w:r>
        <w:t xml:space="preserve">Mitä Jordanin tuomio sisältää?</w:t>
      </w:r>
    </w:p>
    <w:p>
      <w:r>
        <w:rPr>
          <w:b/>
        </w:rPr>
        <w:t xml:space="preserve">Esimerkki 3.1451</w:t>
      </w:r>
    </w:p>
    <w:p>
      <w:r>
        <w:t xml:space="preserve"> Romaani jatkuu pian sen jälkeen, kun Tarzan of the Apes jäi kesken. Vuosi on 1910 ja Tarzan on 22-vuotias. Apinamies, joka tuntee itsensä juurettomaksi sen jälkeen, kun hän on uhrautunut jalosti mahdollisuutensa naida Jane Porter, lähtee Amerikasta Eurooppaan ystävänsä Paul d'Arnotin luo. Laivalla hän sotkeutuu kreivitär Olga de Couden, tämän aviomiehen, kreivi Raoul de Couden, ja kahden heitä saalistamaan pyrkivän hämäräperäisen hahmon, Nikolas Rokoffin ja tämän kätyrin Alexis Paulvitchin, asioihin. Rokoff, kuten käy ilmi, on myös kreivittären veli. Myöhemmin Ranskassa Rokoff yrittää kerta toisensa jälkeen eliminoida apinamiehen, ja lopulta hän järjestää kaksintaistelun kreivin ja Tarzanin välille lavastamalla Tarzanin kreivittären rakastajaksi. Tarzan kieltäytyy tarkoituksella puolustautumasta kaksintaistelussa ja tarjoaa kreiville jopa omaa asettaan, kun tämä ei onnistu tappamaan Tarzania omalla aseellaan, mikä on mahtava ele, joka vakuuttaa vastustajan hänen syyttömyydestään. Vastineeksi kreivi Raoul hankkii hänelle työpaikan Ranskan sotaministeriön erikoisagenttina. Tarzan määrätään palvelukseen Algeriaan, jossa hän joutuu seikkailemaan paikallisten arabien keskuudessa ja joutuu jälleen tekemisiin Rokoffin kanssa. Sen jälkeen Tarzan purjehtii Kapkaupunkiin ja tutustuu laivalla Hazel Strongiin, Janen ystävään. Rokoff ja Paulovitch ovat kuitenkin myös laivalla, ja he onnistuvat väijymään Tarzania ja heittämään hänet yli laidan.Ihmeen kaupalla Tarzan onnistuu uimaan rantaan ja löytää itsensä rannikon viidakosta, jossa apinat kasvattivat hänet. Pian hän pelastaa ja ystävystyy alkuasukassoturi Busulin kanssa, ja hänet adoptoidaan Waziri-heimoon. Voitettuaan norsunluunryöstäjien hyökkäyksen heidän kyläänsä Tarzanista tulee heidän päällikkönsä. wazirit tietävät syvällä viidakossa sijaitsevasta kadonneesta kaupungista, josta he ovat saaneet kultaiset korunsa. Tarzan pyytää heitä viemään hänet sinne, mutta sen asukkaat, apinamaiset ihmiset, ottavat hänet vangiksi, ja hänet tuomitaan uhrattavaksi heidän aurinkojumalalleen. Tarzanin yllätykseksi uhrauksen suorittava papitar on kaunis nainen, joka puhuu apinan kieltä, jonka Tarzan oppi lapsena. Hän kertoo olevansa La, kadonneen Oparin kaupungin ylipapitar. Kun uhrausseremonia sattumalta keskeytyy, nainen piilottaa Tarzanin ja lupaa johdattaa hänet vapauteen. Mutta apinamies pakenee omin avuin, löytää aarrekammion ja onnistuu palaamaan wazirien luo.Sillä välin Hazel Strong on saapunut Kapkaupunkiin, jossa hän tapaa Janen ja tämän isän, professori Porterin, sekä Janen sulhasen, Tarzanin serkun William Cecil Claytonin. Heidät kaikki kutsutaan risteilylle Afrikan länsirannikolle Lady Alice -aluksella, joka on toisen ystävän, lordi Tenningtonin, jahti. Rokoff, joka nyt käyttää peitenimeä M. Thuran, mielistyy seurueeseen ja hänetkin kutsutaan mukaan. Lady Alice hajoaa ja uppoaa, jolloin matkustajat ja miehistö joutuvat pelastusveneisiin. Jane, Clayton ja "Thuran" joutuvat erilleen muista, ja he joutuvat kärsimään hirvittäviä puutteita. Sattumalta vene rantautuu lopulta samalle alueelle kuin Tarzan. Kolme heistä rakentaa karkean suojapaikan ja elävät lähes nälissään joitakin viikkoja, kunnes leijona yllättää Janen ja William Claytonin metsässä. Clayton menettää Janen kunnioituksen kyyristymällä peloissaan pedon edessä sen sijaan, että puolustaisi häntä. Heidän kimppuunsa ei kuitenkaan hyökätä, ja he löytävät leijonan kuolleena, tuntemattoman käden keihästämänä. Heidän salattu pelastajansa on itse asiassa Tarzan, joka lähtee paljastamatta itseään ymmärtämättä, kenet hän oli pelastamassa. Jane purkaa kihlauksensa Williamin kanssa.Myöhemmin oparilaisten apinamiesten joukko, joka ajoi takaa karannutta uhriaan Tarzania, sieppaa Janen ja vie hänet Opariin. Apinamies saa tietää hänen vangitsemisestaan ja jäljittää heitä, onnistuen pelastamaan hänet La:n uhriksi joutumiselta. La murtuu, koska Tarzan hylkää hänet Janen vuoksi. Tarzan ja Jane kulkevat rannikkoa pitkin Tarzanin lapsuuden mökille, jossa he kohtaavat loput Lady Alicen haaksirikkoutuneista, jotka Tarzanin ystävä D'Arnot on löytänyt toisesta laivasta ja jotka ovat turvassa. "Thuran" paljastuu Rokoffiksi ja hänet pidätetään. Tarzan vihkii Janen ja Tennington Hazelin kaksoisseremoniassa, jonka suorittaa professori Porter, joka oli nuoruudessaan vihitty papiksi. Sitten he kaikki lähtevät purjehtimaan kohti sivilisaatiota ja ottavat mukaansa Tarzanin Oparista löytämän aarteen.</w:t>
      </w:r>
    </w:p>
    <w:p>
      <w:r>
        <w:rPr>
          <w:b/>
        </w:rPr>
        <w:t xml:space="preserve">Tulos</w:t>
      </w:r>
    </w:p>
    <w:p>
      <w:r>
        <w:t xml:space="preserve">Minä vuonna tarina alkaa?</w:t>
      </w:r>
    </w:p>
    <w:p>
      <w:r>
        <w:rPr>
          <w:b/>
        </w:rPr>
        <w:t xml:space="preserve">Tulos</w:t>
      </w:r>
    </w:p>
    <w:p>
      <w:r>
        <w:t xml:space="preserve">Mikä heimo adoptoi Tarzanin?</w:t>
      </w:r>
    </w:p>
    <w:p>
      <w:r>
        <w:rPr>
          <w:b/>
        </w:rPr>
        <w:t xml:space="preserve">Tulos</w:t>
      </w:r>
    </w:p>
    <w:p>
      <w:r>
        <w:t xml:space="preserve">Ketä Tarzan suojelee Nikolas Rokoffilta ja Alexis Paulvitchilta?</w:t>
      </w:r>
    </w:p>
    <w:p>
      <w:r>
        <w:rPr>
          <w:b/>
        </w:rPr>
        <w:t xml:space="preserve">Tulos</w:t>
      </w:r>
    </w:p>
    <w:p>
      <w:r>
        <w:t xml:space="preserve">Millaisen taistelun Rokoff aloittaa Tarzanin ja kreivin välillä?</w:t>
      </w:r>
    </w:p>
    <w:p>
      <w:r>
        <w:rPr>
          <w:b/>
        </w:rPr>
        <w:t xml:space="preserve">Tulos</w:t>
      </w:r>
    </w:p>
    <w:p>
      <w:r>
        <w:t xml:space="preserve">Mikä on Janen isän ammatti?</w:t>
      </w:r>
    </w:p>
    <w:p>
      <w:r>
        <w:rPr>
          <w:b/>
        </w:rPr>
        <w:t xml:space="preserve">Tulos</w:t>
      </w:r>
    </w:p>
    <w:p>
      <w:r>
        <w:t xml:space="preserve">Mikä on William Cecil Claytonin suhde Tarzaniin?</w:t>
      </w:r>
    </w:p>
    <w:p>
      <w:r>
        <w:rPr>
          <w:b/>
        </w:rPr>
        <w:t xml:space="preserve">Tulos</w:t>
      </w:r>
    </w:p>
    <w:p>
      <w:r>
        <w:t xml:space="preserve">Kuka heittää Tarzanin yli laidan Kapkaupunkiin matkalla olevalla laivalla?</w:t>
      </w:r>
    </w:p>
    <w:p>
      <w:r>
        <w:rPr>
          <w:b/>
        </w:rPr>
        <w:t xml:space="preserve">Tulos</w:t>
      </w:r>
    </w:p>
    <w:p>
      <w:r>
        <w:t xml:space="preserve">Kuka pelastaa Janen salaperäisesti leijonalta?</w:t>
      </w:r>
    </w:p>
    <w:p>
      <w:r>
        <w:rPr>
          <w:b/>
        </w:rPr>
        <w:t xml:space="preserve">Tulos</w:t>
      </w:r>
    </w:p>
    <w:p>
      <w:r>
        <w:t xml:space="preserve">Kuinka vanha Tarzan on vuonna 1910?</w:t>
      </w:r>
    </w:p>
    <w:p>
      <w:r>
        <w:rPr>
          <w:b/>
        </w:rPr>
        <w:t xml:space="preserve">Tulos</w:t>
      </w:r>
    </w:p>
    <w:p>
      <w:r>
        <w:t xml:space="preserve">Mikä heimo adoptoi Tarzanin?</w:t>
      </w:r>
    </w:p>
    <w:p>
      <w:r>
        <w:rPr>
          <w:b/>
        </w:rPr>
        <w:t xml:space="preserve">Tulos</w:t>
      </w:r>
    </w:p>
    <w:p>
      <w:r>
        <w:t xml:space="preserve">Mistä Tarzan löysi itsensä uituaan rantaan?</w:t>
      </w:r>
    </w:p>
    <w:p>
      <w:r>
        <w:rPr>
          <w:b/>
        </w:rPr>
        <w:t xml:space="preserve">Tulos</w:t>
      </w:r>
    </w:p>
    <w:p>
      <w:r>
        <w:t xml:space="preserve">Mikä on Williamin suhde Janeen?</w:t>
      </w:r>
    </w:p>
    <w:p>
      <w:r>
        <w:rPr>
          <w:b/>
        </w:rPr>
        <w:t xml:space="preserve">Tulos</w:t>
      </w:r>
    </w:p>
    <w:p>
      <w:r>
        <w:t xml:space="preserve">Kenellä Tarzanilla on häämahdollisuuksia?</w:t>
      </w:r>
    </w:p>
    <w:p>
      <w:r>
        <w:rPr>
          <w:b/>
        </w:rPr>
        <w:t xml:space="preserve">Tulos</w:t>
      </w:r>
    </w:p>
    <w:p>
      <w:r>
        <w:t xml:space="preserve">Kenen asioihin Tarzan sekaantuu laivalla Eurooppaan?</w:t>
      </w:r>
    </w:p>
    <w:p>
      <w:r>
        <w:rPr>
          <w:b/>
        </w:rPr>
        <w:t xml:space="preserve">Tulos</w:t>
      </w:r>
    </w:p>
    <w:p>
      <w:r>
        <w:t xml:space="preserve">Mikä heimo adoptoi Tarzanin?</w:t>
      </w:r>
    </w:p>
    <w:p>
      <w:r>
        <w:rPr>
          <w:b/>
        </w:rPr>
        <w:t xml:space="preserve">Tulos</w:t>
      </w:r>
    </w:p>
    <w:p>
      <w:r>
        <w:t xml:space="preserve">Kenet Hazel tapaa Kapkaupungissa?</w:t>
      </w:r>
    </w:p>
    <w:p>
      <w:r>
        <w:rPr>
          <w:b/>
        </w:rPr>
        <w:t xml:space="preserve">Tulos</w:t>
      </w:r>
    </w:p>
    <w:p>
      <w:r>
        <w:t xml:space="preserve">Mikä on sen soturin nimi, jonka kanssa Tarzan ystävystyy?</w:t>
      </w:r>
    </w:p>
    <w:p>
      <w:r>
        <w:rPr>
          <w:b/>
        </w:rPr>
        <w:t xml:space="preserve">Tulos</w:t>
      </w:r>
    </w:p>
    <w:p>
      <w:r>
        <w:t xml:space="preserve">Minne Tarzan matkustaa lähdettyään Amerikasta?</w:t>
      </w:r>
    </w:p>
    <w:p>
      <w:r>
        <w:rPr>
          <w:b/>
        </w:rPr>
        <w:t xml:space="preserve">Tulos</w:t>
      </w:r>
    </w:p>
    <w:p>
      <w:r>
        <w:t xml:space="preserve">Minne Tarzan menee töihin Ranskan sotaministeriöön?</w:t>
      </w:r>
    </w:p>
    <w:p>
      <w:r>
        <w:rPr>
          <w:b/>
        </w:rPr>
        <w:t xml:space="preserve">Tulos</w:t>
      </w:r>
    </w:p>
    <w:p>
      <w:r>
        <w:t xml:space="preserve">Kuka on Nikolas Rokoffin kätyri?</w:t>
      </w:r>
    </w:p>
    <w:p>
      <w:r>
        <w:rPr>
          <w:b/>
        </w:rPr>
        <w:t xml:space="preserve">Tulos</w:t>
      </w:r>
    </w:p>
    <w:p>
      <w:r>
        <w:t xml:space="preserve">Kenet Tarzan ja Jane kohtaavat päästyään rannikkoa pitkin Tarzanin lapsuuden mökille?</w:t>
      </w:r>
    </w:p>
    <w:p>
      <w:r>
        <w:rPr>
          <w:b/>
        </w:rPr>
        <w:t xml:space="preserve">Tulos</w:t>
      </w:r>
    </w:p>
    <w:p>
      <w:r>
        <w:t xml:space="preserve">Missä maassa Tarzan on määrätty työskentelemään?</w:t>
      </w:r>
    </w:p>
    <w:p>
      <w:r>
        <w:rPr>
          <w:b/>
        </w:rPr>
        <w:t xml:space="preserve">Tulos</w:t>
      </w:r>
    </w:p>
    <w:p>
      <w:r>
        <w:t xml:space="preserve">Kuka yrittää tappaa Tarzanin Ranskassa?</w:t>
      </w:r>
    </w:p>
    <w:p>
      <w:r>
        <w:rPr>
          <w:b/>
        </w:rPr>
        <w:t xml:space="preserve">Tulos</w:t>
      </w:r>
    </w:p>
    <w:p>
      <w:r>
        <w:t xml:space="preserve">Minkä työn kreivi Raoul löytää Tarzanille?</w:t>
      </w:r>
    </w:p>
    <w:p>
      <w:r>
        <w:rPr>
          <w:b/>
        </w:rPr>
        <w:t xml:space="preserve">Tulos</w:t>
      </w:r>
    </w:p>
    <w:p>
      <w:r>
        <w:t xml:space="preserve">Kenen kanssa Rokoff yrittää vakuuttaa kreiville, että kreivittärellä on suhde?</w:t>
      </w:r>
    </w:p>
    <w:p>
      <w:r>
        <w:rPr>
          <w:b/>
        </w:rPr>
        <w:t xml:space="preserve">Tulos</w:t>
      </w:r>
    </w:p>
    <w:p>
      <w:r>
        <w:t xml:space="preserve">Kuka heittää Tarzanin laivalta matkalla Kapkaupunkiin?</w:t>
      </w:r>
    </w:p>
    <w:p>
      <w:r>
        <w:rPr>
          <w:b/>
        </w:rPr>
        <w:t xml:space="preserve">Tulos</w:t>
      </w:r>
    </w:p>
    <w:p>
      <w:r>
        <w:t xml:space="preserve">Mitä Tarzan tarjoaa kreiville heidän kaksintaistelunsa aikana?</w:t>
      </w:r>
    </w:p>
    <w:p>
      <w:r>
        <w:rPr>
          <w:b/>
        </w:rPr>
        <w:t xml:space="preserve">Tulos</w:t>
      </w:r>
    </w:p>
    <w:p>
      <w:r>
        <w:t xml:space="preserve">Missä Tarzan käy Paul D'Arnotin luona?</w:t>
      </w:r>
    </w:p>
    <w:p>
      <w:r>
        <w:rPr>
          <w:b/>
        </w:rPr>
        <w:t xml:space="preserve">Tulos</w:t>
      </w:r>
    </w:p>
    <w:p>
      <w:r>
        <w:t xml:space="preserve">Kuka jahtaa kreiviä ja kreivitärtä?</w:t>
      </w:r>
    </w:p>
    <w:p>
      <w:r>
        <w:rPr>
          <w:b/>
        </w:rPr>
        <w:t xml:space="preserve">Esimerkki 3.1452</w:t>
      </w:r>
    </w:p>
    <w:p>
      <w:r>
        <w:t xml:space="preserve"> Vuonna 1959 Alfred Hitchcock avaa viimeisimmän elokuvansa North by Northwest huomattavan menestyksekkäästi, mutta häntä vaivaa toimittajan vihjaus, että on aika jäädä eläkkeelle. Hitchcock, joka haluaa saada takaisin nuoruutensa taiteellisen rohkeuden, hylkää elokuvaehdotukset, kuten Casino Royalen sovittamisen, Robert Blochin kauhuromaanin Psycho hyväksi, joka perustuu murhaaja Ed Geinin rikoksiin. Gein esiintyy koko elokuvan ajan jaksoissa, joissa hän näyttää herättävän Hitchcockin mielikuvituksen Psykon tarinaan tai toimivan Hitchcockin alitajunnan funktiona (esimerkiksi kiinnittäen Hitchcockin huomion kylpyhuoneen lattialla olevaan hiekkaan, jonka määrä paljastaa, kuinka paljon aikaa vaimo Alma on viettänyt rantamökillä Whitfield Cookin kanssa).Hitchcockin vaimo ja taiteellinen yhteistyökumppani Alma ei ole ajatuksesta sen innokkaampi kuin kollegansa, varsinkin kun heidän kirjailijaystävänsä Whitfield Cook lobbaakin häntä katsomaan omaa käsikirjoitustaan. Alma kuitenkin suhtautuu myönteisesti Hitchcockin ehdotukseen ja ehdottaa innovatiivista juonikäännettä, jossa naispääosa tapetaan elokuvan alkupuolella. Paramountin studiopäälliköitä on vaikeampi suostutella, ja Hitchcock joutuu rahoittamaan elokuvan henkilökohtaisesti ja käyttämään Alfred Hitchcock Presents -televisioryhmäänsä (kilpailija Revue/Universal) elokuvan tuottamiseen. (Koska tämä elokuva päätti hänen sopimuksensa Paramountin kanssa, kaikki myöhemmät elokuvat tehtiin Universalissa.) Tuotannon paineet, kuten Motion Picture Production Code -järjestön Geoffrey Shurlockin kanssa asioiminen, ja Hitchcockin irstailutottumukset, kuten neuvotteleminen naispääosan esittäjän, Janet Leigh'n, ärsyttävät kuitenkin Almaa. Hän aloittaa henkilökohtaisen käsikirjoitusyhteistyön Whitfield Cookin kanssa tämän rantamökillä Hitchcockin tietämättä. Hitchcock saa lopulta selville, mitä Alma on tehnyt, ja epäilee häntä suhteesta. Tämä huoli vaikuttaa Hitchcockin työskentelyyn Psykon parissa. Lopulta Hitchcock kohtaa Alman ja kysyy häneltä, onko hänellä suhde. Alma kiistää asian vihaisesti. Alma ottaa tilapäisesti vastuun elokuvan tuotannosta, kun Hitchcock on vuodepotilaana romahdettuaan ylitöistä, mutta tämä kohtaus, johon sisältyi monimutkainen prosessikuvaus, jossa näytetään Arbogastin kuolema ja jossa Alma käytti 35 mm:n linssiä Hitchcockin suosiman 50 mm:n linssin sijaan, osoittautui elokuvan tehottomimmaksi.Samaan aikaan Hitchcock ilmaisee Vera Milesille pettymyksensä siitä, ettei tämä noudattanut hänen suunnitelmaansa tehdä hänestä Grace Kellyn jälkeen seuraava suurin tähti; Miles sanoo kuitenkin olevansa onnellinen perhe-elämässään. studion johtajat ottavat Hitchcockin leikkauksen Psychosta huonosti vastaan, ja Alma löytää Whitfieldin harrastamasta seksiä nuoremman naisen kanssa tämän rantamökillä. Hitchcock ja Alma tekevät sovinnon ja ryhtyvät parantamaan elokuvaa. Heidän uusi yhteistyönsä tuottaa tulosta, ja Alma saa Hitchcockin hyväksymään säveltäjän ehdotuksen Bernard Herrmannin ankaran jousisäestyspätkän lisäämisestä suihkukohtaukseen. kun Hitchcock on saanut Shurlockin jättämään elokuvan sisällön suurelta osin ennalleen, hän saa tietää, että studio aikoo esittää elokuvaa vain kahdessa teatterissa. Hitchcock järjestää teattereille erityisohjeita yleisön kiinnostuksen herättämiseksi, kuten sisäänpääsyn kieltämisen elokuvan alkamisen jälkeen. Elokuvan ensi-illassa Hitchcock katselee yleisöä ensimmäisen kerran elokuvan valkokopista, jonka pienen ikkunan läpi hän katsoo yleisöä (kohtaus muistuttaa hänen vakoilevansa aiemmin elokuvassa pääosanäyttelijöitään riisuutumassa katsomalla pukuhuoneen seinään leikatun reiän läpi, joka itsessään on tirkistelymotiivi, joka sisältyy Psycho-elokuvaan). Tämän jälkeen Hitchcock odottaa aulassa yleisön reaktiota ja tekee viiltäviä liikkeitä heidän reaktioihinsa, kun he huutavat käskystä. Elokuva palkitaan innostuneella vastaanotolla, ja koska elokuvan esitys saa niin hyvän vastaanoton, Hitchcock kiittää jälkeenpäin julkisesti vaimoaan siitä, että tämä oli auttanut sen mahdollistamisessa, ja he vakuuttavat rakkautensa. Päätteeksi kotonaan Hitchcock puhuu yleisölle todeten, että Psycho osoittautui hänen uransa merkittäväksi huippuhetkeksi ja että hän miettii parhaillaan seuraavaa projektiaan. Korppi laskeutuu hänen olkapäälleen viitaten Linnut-elokuvaan, ennen kuin hän kääntyy tapaamaan vaimoaan.Lopputeksteissä kerrotaan, että Hitchcock ohjasi Psykon jälkeen vielä kuusi elokuvaa, joista yksikään ei kuitenkaan ylittänyt sen kaupallista menestystä, ja vaikka hän ei koskaan voittanut Oscar-palkintoa, American Film Institute myönsi hänelle vuonna 1979 elämäntyöpalkinnon - palkinnon, jonka Hitchcock väitti jakaneensa elämänsä tavoin vaimonsa Alman kanssa.</w:t>
      </w:r>
    </w:p>
    <w:p>
      <w:r>
        <w:rPr>
          <w:b/>
        </w:rPr>
        <w:t xml:space="preserve">Tulos</w:t>
      </w:r>
    </w:p>
    <w:p>
      <w:r>
        <w:t xml:space="preserve">Kuinka monta elokuvaa Hitchcock ohjasi Psykon jälkeen?</w:t>
      </w:r>
    </w:p>
    <w:p>
      <w:r>
        <w:rPr>
          <w:b/>
        </w:rPr>
        <w:t xml:space="preserve">Tulos</w:t>
      </w:r>
    </w:p>
    <w:p>
      <w:r>
        <w:t xml:space="preserve">Mistä Hitchcock katselee yleisöä ensi-illassa?</w:t>
      </w:r>
    </w:p>
    <w:p>
      <w:r>
        <w:rPr>
          <w:b/>
        </w:rPr>
        <w:t xml:space="preserve">Tulos</w:t>
      </w:r>
    </w:p>
    <w:p>
      <w:r>
        <w:t xml:space="preserve">Kuka korvaa Hitchcockin tilapäisesti, kun hän sairastuu?</w:t>
      </w:r>
    </w:p>
    <w:p>
      <w:r>
        <w:rPr>
          <w:b/>
        </w:rPr>
        <w:t xml:space="preserve">Tulos</w:t>
      </w:r>
    </w:p>
    <w:p>
      <w:r>
        <w:t xml:space="preserve">Millä teoksella Alfred Hitchcock debytoi vuonna 1959?</w:t>
      </w:r>
    </w:p>
    <w:p>
      <w:r>
        <w:rPr>
          <w:b/>
        </w:rPr>
        <w:t xml:space="preserve">Tulos</w:t>
      </w:r>
    </w:p>
    <w:p>
      <w:r>
        <w:t xml:space="preserve">Kenestä Hitchcock yritti tehdä Grace Kelleyn jälkeen seuraavan suurimman tähden?</w:t>
      </w:r>
    </w:p>
    <w:p>
      <w:r>
        <w:rPr>
          <w:b/>
        </w:rPr>
        <w:t xml:space="preserve">Tulos</w:t>
      </w:r>
    </w:p>
    <w:p>
      <w:r>
        <w:t xml:space="preserve">Miten Hitchcockin Psycho on otettu vastaan?</w:t>
      </w:r>
    </w:p>
    <w:p>
      <w:r>
        <w:rPr>
          <w:b/>
        </w:rPr>
        <w:t xml:space="preserve">Tulos</w:t>
      </w:r>
    </w:p>
    <w:p>
      <w:r>
        <w:t xml:space="preserve">Kuka kirjoitti Psychon?</w:t>
      </w:r>
    </w:p>
    <w:p>
      <w:r>
        <w:rPr>
          <w:b/>
        </w:rPr>
        <w:t xml:space="preserve">Tulos</w:t>
      </w:r>
    </w:p>
    <w:p>
      <w:r>
        <w:t xml:space="preserve">Mitä tapahtuu, jotta Alma ottaa tilapäisesti haltuunsa kuvausten tuotannon?</w:t>
      </w:r>
    </w:p>
    <w:p>
      <w:r>
        <w:rPr>
          <w:b/>
        </w:rPr>
        <w:t xml:space="preserve">Tulos</w:t>
      </w:r>
    </w:p>
    <w:p>
      <w:r>
        <w:t xml:space="preserve">Mitä toimittaja vihjailee Alfredin olevan huolissaan?</w:t>
      </w:r>
    </w:p>
    <w:p>
      <w:r>
        <w:rPr>
          <w:b/>
        </w:rPr>
        <w:t xml:space="preserve">Tulos</w:t>
      </w:r>
    </w:p>
    <w:p>
      <w:r>
        <w:t xml:space="preserve">Missä Hitchcock odottaa ensi-illassa yleisön reaktiota?</w:t>
      </w:r>
    </w:p>
    <w:p>
      <w:r>
        <w:rPr>
          <w:b/>
        </w:rPr>
        <w:t xml:space="preserve">Tulos</w:t>
      </w:r>
    </w:p>
    <w:p>
      <w:r>
        <w:t xml:space="preserve">Miten Hitchcock rahoittaa Psykon?</w:t>
      </w:r>
    </w:p>
    <w:p>
      <w:r>
        <w:rPr>
          <w:b/>
        </w:rPr>
        <w:t xml:space="preserve">Tulos</w:t>
      </w:r>
    </w:p>
    <w:p>
      <w:r>
        <w:t xml:space="preserve">Kuka lobbaa Almaa?</w:t>
      </w:r>
    </w:p>
    <w:p>
      <w:r>
        <w:rPr>
          <w:b/>
        </w:rPr>
        <w:t xml:space="preserve">Tulos</w:t>
      </w:r>
    </w:p>
    <w:p>
      <w:r>
        <w:t xml:space="preserve">Kuka herättää Hitchcockin mielikuvituksen?</w:t>
      </w:r>
    </w:p>
    <w:p>
      <w:r>
        <w:rPr>
          <w:b/>
        </w:rPr>
        <w:t xml:space="preserve">Tulos</w:t>
      </w:r>
    </w:p>
    <w:p>
      <w:r>
        <w:t xml:space="preserve">Mikä Alman ystävä saa hänen huomionsa? </w:t>
      </w:r>
    </w:p>
    <w:p>
      <w:r>
        <w:rPr>
          <w:b/>
        </w:rPr>
        <w:t xml:space="preserve">Tulos</w:t>
      </w:r>
    </w:p>
    <w:p>
      <w:r>
        <w:t xml:space="preserve">Mikä laskeutuu Hitchcockin olkapäälle, kun hän puhuu yleisölle ajatuksista seuraavaa projektiaan varten?</w:t>
      </w:r>
    </w:p>
    <w:p>
      <w:r>
        <w:rPr>
          <w:b/>
        </w:rPr>
        <w:t xml:space="preserve">Tulos</w:t>
      </w:r>
    </w:p>
    <w:p>
      <w:r>
        <w:t xml:space="preserve">Miksi Hitchcock joutuu vuodepotilaaksi?</w:t>
      </w:r>
    </w:p>
    <w:p>
      <w:r>
        <w:rPr>
          <w:b/>
        </w:rPr>
        <w:t xml:space="preserve">Tulos</w:t>
      </w:r>
    </w:p>
    <w:p>
      <w:r>
        <w:t xml:space="preserve">Kuka on Alma?</w:t>
      </w:r>
    </w:p>
    <w:p>
      <w:r>
        <w:rPr>
          <w:b/>
        </w:rPr>
        <w:t xml:space="preserve">Tulos</w:t>
      </w:r>
    </w:p>
    <w:p>
      <w:r>
        <w:t xml:space="preserve">Minkä innovatiivisen käänteen Hitchcock ehdottaa Psykon sovituksen alkuun?</w:t>
      </w:r>
    </w:p>
    <w:p>
      <w:r>
        <w:rPr>
          <w:b/>
        </w:rPr>
        <w:t xml:space="preserve">Tulos</w:t>
      </w:r>
    </w:p>
    <w:p>
      <w:r>
        <w:t xml:space="preserve">Minkä ehdotuksen Hitchcock hylkäsi Psykoa varten?</w:t>
      </w:r>
    </w:p>
    <w:p>
      <w:r>
        <w:rPr>
          <w:b/>
        </w:rPr>
        <w:t xml:space="preserve">Tulos</w:t>
      </w:r>
    </w:p>
    <w:p>
      <w:r>
        <w:t xml:space="preserve">Miksi Vera Miles ei noudattanut Hitchcockin suunnitelmaa tehdä hänestä suuri tähti?</w:t>
      </w:r>
    </w:p>
    <w:p>
      <w:r>
        <w:rPr>
          <w:b/>
        </w:rPr>
        <w:t xml:space="preserve">Tulos</w:t>
      </w:r>
    </w:p>
    <w:p>
      <w:r>
        <w:t xml:space="preserve">Psycho perustuu kenen rikoksiin?</w:t>
      </w:r>
    </w:p>
    <w:p>
      <w:r>
        <w:rPr>
          <w:b/>
        </w:rPr>
        <w:t xml:space="preserve">Tulos</w:t>
      </w:r>
    </w:p>
    <w:p>
      <w:r>
        <w:t xml:space="preserve">Minkä tarinan Hitchcock valitsee sovitettavaksi saadakseen takaisin nuoruutensa taiteellisen rohkeuden?</w:t>
      </w:r>
    </w:p>
    <w:p>
      <w:r>
        <w:rPr>
          <w:b/>
        </w:rPr>
        <w:t xml:space="preserve">Tulos</w:t>
      </w:r>
    </w:p>
    <w:p>
      <w:r>
        <w:t xml:space="preserve">Kuka näyttää herättäneen Hitchcockin mielikuvituksen Psykon tarinasta?</w:t>
      </w:r>
    </w:p>
    <w:p>
      <w:r>
        <w:rPr>
          <w:b/>
        </w:rPr>
        <w:t xml:space="preserve">Tulos</w:t>
      </w:r>
    </w:p>
    <w:p>
      <w:r>
        <w:t xml:space="preserve">Missä Hitchcock odottaa yleisön reaktiota?</w:t>
      </w:r>
    </w:p>
    <w:p>
      <w:r>
        <w:rPr>
          <w:b/>
        </w:rPr>
        <w:t xml:space="preserve">Tulos</w:t>
      </w:r>
    </w:p>
    <w:p>
      <w:r>
        <w:t xml:space="preserve">Kuka studiopäällikkö pakotti Hitchcockin käyttämään omaa kuvausryhmäänsä?</w:t>
      </w:r>
    </w:p>
    <w:p>
      <w:r>
        <w:rPr>
          <w:b/>
        </w:rPr>
        <w:t xml:space="preserve">Tulos</w:t>
      </w:r>
    </w:p>
    <w:p>
      <w:r>
        <w:t xml:space="preserve">Mitä Hitchcock saa selville, että Alma tekee hänen selkänsä takana?</w:t>
      </w:r>
    </w:p>
    <w:p>
      <w:r>
        <w:rPr>
          <w:b/>
        </w:rPr>
        <w:t xml:space="preserve">Tulos</w:t>
      </w:r>
    </w:p>
    <w:p>
      <w:r>
        <w:t xml:space="preserve">Mitä Hitchcock uskoo Alman tekevän Whitfieldin kanssa?</w:t>
      </w:r>
    </w:p>
    <w:p>
      <w:r>
        <w:rPr>
          <w:b/>
        </w:rPr>
        <w:t xml:space="preserve">Tulos</w:t>
      </w:r>
    </w:p>
    <w:p>
      <w:r>
        <w:t xml:space="preserve">Kuka aloittaa henkilökohtaisen yhteistyön Cookin kanssa?</w:t>
      </w:r>
    </w:p>
    <w:p>
      <w:r>
        <w:rPr>
          <w:b/>
        </w:rPr>
        <w:t xml:space="preserve">Esimerkki 3.1453</w:t>
      </w:r>
    </w:p>
    <w:p>
      <w:r>
        <w:t xml:space="preserve"> Irlantilais-amerikkalainen mafioso Frank Costello (Jack Nicholson) tutustutti Colin Sullivanin (Matt Damon) lapsena järjestäytyneeseen rikollisuuteen Etelä-Bostonin irlantilaisalueella. Vuosien mittaan Costello kasvattaa häntä myyräksi Massachusettsin osavaltion poliisin sisällä, kunnes Sullivan hyväksytään järjestäytyneeseen rikollisuuteen keskittyvään erikoistutkintayksikköön.Ennen kuin hän valmistuu poliisiopistosta, kapteeni Queenan (Martin Sheen) ja ylikersantti Dignam (Mark Wahlberg) värväävät Billy Costiganin (Leonardo DiCaprio) peitetehtäviin, sillä hänen perhesiteensä järjestäytyneeseen rikollisuuteen tekevät hänestä täydellisen soluttautujan. Hän jättää akatemian kesken ja istuu vankilassa tekaistun pahoinpitelysyytteen vuoksi, jotta hänen uskottavuutensa kasvaisi. kumpikin mies soluttautuu omaan organisaatioonsa, ja Sullivan aloittaa romanssin poliisipsykiatri Madolyn Maddenin (Vera Farmiga) kanssa. Costigan tapailee häntä koeajallaan, ja hekin aloittavat suhteen. Kun Costello pakenee salakuvaoperaatiosta, kumpikin myyrä tulee tietoiseksi toistensa olemassaolosta. Sullivanin käsketään löytää "vasikka" ja hän pyytää Costellolta tietoja ilmiantajan tunnistamiseksi. costigan seuraa Costelloa pornoteatteriin, jossa Costello antaa Sullivanille kirjekuoren, jossa on hänen ryhmänsä jäsenten henkilötietoja. Costigan jahtaa Sullivania Chinatownin läpi. Kun se on ohi, kumpikaan mies ei tiedä toisen henkilöllisyyttä. Sullivan antaa Queenanin seurata häntä tapaamiseen Costiganin kanssa erään rakennuksen katolla. Queenan määrää Costiganin pakenemaan, kun hän kohtaa Costellon miehet yksin. Sitten miehet heittävät Queenanin alas rakennuksesta kuolemaan. Kun he poistuvat, Costigan teeskentelee tulleensa heidän luokseen. Televisiouutiset kertovat, että miehistön jäsen Delahunt (Mark Rolston) on ollut Bostonin poliisin peitetehtävissä, mutta Costello uskoo sen olevan valhe, jonka tarkoituksena on luultavasti tuudittaa hänet turvallisuuden tunteeseen. Dignam eroaa mieluummin kuin työskentelee Sullivanin kanssa, jota hän epäilee myyräksi sen jälkeen, kun häneltä kysytään, miksi hän oli antanut Queenanin seurata häntä. Queenanin puhelimen avulla Sullivan saa yhteyden Costiganiin, joka kieltäytyy keskeyttämästä tehtävää. Sullivan saa Queenanin päiväkirjasta tietää Costellon roolista FBI:n ilmiantajana, mikä saa hänet huolestumaan oman henkilöllisyytensä paljastumisesta. Costiganin avulla Costello jäljitetään kokaiinin luovutuspaikalle, jossa Costellon porukan ja poliisin välillä puhkeaa tulitaistelu, jonka seurauksena suurin osa porukasta kuolee. Sullivanin kohtaama Costello myöntää olevansa FBI:n ilmiantaja. Costello yrittää ampua Sullivania, mutta Sullivan ampuu häntä useita kertoja. Kun Costello on kuollut, kaikki poliisit taputtavat Sullivanille seuraavana päivänä. Costigan tulee hyvässä uskossa Sullivanin luo saadakseen todellisen henkilöllisyytensä takaisin ja palkan työstään, mutta huomaa Costellon kirjekuoren Sullivanin pöydällä ja pakenee tajutessaan lopulta, että Sullivan on vihollinen. Kostotoimia peläten Sullivan poistaa Costiganin tiedot poliisin tietokonejärjestelmästä.Sullivan ei tiedä, että Madolynilla oli suhde Costiganin kanssa, kun tämä kertoo Sullivanille olevansa raskaana. Myöhemmin Sullivan löytää Madolyn kuuntelemasta Costiganin CD-levyä, joka sisältää raskauttavia nauhoitettuja keskusteluja Costellon ja Sullivanin välillä. Sullivan yrittää tuloksetta rauhoittaa Madollyn epäilyksiä. Sitten hän ottaa yhteyttä Costiganiin, joka paljastaa, että Costello nauhoitti kaikki heidän keskustelunsa, että Costellon asianajaja jätti nauhoitukset Costiganin haltuun ja että Costigan aikoo syyttää Sullivania. He sopivat tapaavansa rakennuksessa, jossa Queenan kuoli. katolla Costigan saa Sullivanin yllättäen kiinni ja laittaa hänelle käsiraudat. Kuten Costigan oli salaa sopinut, myös poliisi Brown (Anthony Anderson) ilmestyy katolle. Järkyttyneenä Brown vetää aseensa Costigania kohti, joka yrittää perustella tekoaan paljastamalla Sullivanin Costellon vasikaksi. Costigan kysyy Brownilta, miksei Dignam tullut hänen mukaansa, kuten Costigan oli pyytänyt, mutta Brown ei vastaa. Costigan johdattaa panttivankinsa Sullivanin hissille. Kun se saavuttaa pohjakerroksen, sotilas Barrigan (James Badge Dale) ampuu Costigania päähän, ampuu sitten Brownin ja paljastaa sen jälkeen Sullivanille, että Costellolla oli useampi kuin yksi myyrä poliisissa. Sullivan ampuu sitten Barriganin ja tappaa hänet. Osavaltion poliisin päämajassa Sullivan tunnistaa Barriganin myyräksi ja suosittelee Costigania ansiomitalin saajaksi.Costiganin hautajaisissa Sullivan huomaa, että Madolyn on itkuinen. Kun he lähtevät hautapaikalta, Sullivan yrittää puhua hänelle, mutta Madolyn ei välitä hänestä. Kun Sullivan palaa asunnolleen, Dignam väijyy häntä, ampuu ja tappaa Sullivanin tämän tullessa sisään.</w:t>
      </w:r>
    </w:p>
    <w:p>
      <w:r>
        <w:rPr>
          <w:b/>
        </w:rPr>
        <w:t xml:space="preserve">Tulos</w:t>
      </w:r>
    </w:p>
    <w:p>
      <w:r>
        <w:t xml:space="preserve">Kuka on Massachusettsin osavaltion poliisin myyrä? </w:t>
      </w:r>
    </w:p>
    <w:p>
      <w:r>
        <w:rPr>
          <w:b/>
        </w:rPr>
        <w:t xml:space="preserve">Tulos</w:t>
      </w:r>
    </w:p>
    <w:p>
      <w:r>
        <w:t xml:space="preserve">Mitä Sullivan uskoo Costiganin ansaitsevan?</w:t>
      </w:r>
    </w:p>
    <w:p>
      <w:r>
        <w:rPr>
          <w:b/>
        </w:rPr>
        <w:t xml:space="preserve">Tulos</w:t>
      </w:r>
    </w:p>
    <w:p>
      <w:r>
        <w:t xml:space="preserve">Kuka nauhoittaa kaikki keskustelut Sullivanin kanssa?</w:t>
      </w:r>
    </w:p>
    <w:p>
      <w:r>
        <w:rPr>
          <w:b/>
        </w:rPr>
        <w:t xml:space="preserve">Tulos</w:t>
      </w:r>
    </w:p>
    <w:p>
      <w:r>
        <w:t xml:space="preserve">Mikä on Sullivanin tyttöystävän nimi?</w:t>
      </w:r>
    </w:p>
    <w:p>
      <w:r>
        <w:rPr>
          <w:b/>
        </w:rPr>
        <w:t xml:space="preserve">Tulos</w:t>
      </w:r>
    </w:p>
    <w:p>
      <w:r>
        <w:t xml:space="preserve">Mikä on Frank Costellon etninen tausta?</w:t>
      </w:r>
    </w:p>
    <w:p>
      <w:r>
        <w:rPr>
          <w:b/>
        </w:rPr>
        <w:t xml:space="preserve">Tulos</w:t>
      </w:r>
    </w:p>
    <w:p>
      <w:r>
        <w:t xml:space="preserve">Mihin erikoistutkintayksikkö keskittyy?</w:t>
      </w:r>
    </w:p>
    <w:p>
      <w:r>
        <w:rPr>
          <w:b/>
        </w:rPr>
        <w:t xml:space="preserve">Tulos</w:t>
      </w:r>
    </w:p>
    <w:p>
      <w:r>
        <w:t xml:space="preserve">Kuka tappaa Costiganin? </w:t>
      </w:r>
    </w:p>
    <w:p>
      <w:r>
        <w:rPr>
          <w:b/>
        </w:rPr>
        <w:t xml:space="preserve">Tulos</w:t>
      </w:r>
    </w:p>
    <w:p>
      <w:r>
        <w:t xml:space="preserve">Kuka heitti Queenanin alas rakennuksesta ja tappoi hänet?</w:t>
      </w:r>
    </w:p>
    <w:p>
      <w:r>
        <w:rPr>
          <w:b/>
        </w:rPr>
        <w:t xml:space="preserve">Tulos</w:t>
      </w:r>
    </w:p>
    <w:p>
      <w:r>
        <w:t xml:space="preserve">Kuka tappaa Costellon?</w:t>
      </w:r>
    </w:p>
    <w:p>
      <w:r>
        <w:rPr>
          <w:b/>
        </w:rPr>
        <w:t xml:space="preserve">Tulos</w:t>
      </w:r>
    </w:p>
    <w:p>
      <w:r>
        <w:t xml:space="preserve">Ketkä tapasivat rakennuksessa, jossa Queenan kuoli?</w:t>
      </w:r>
    </w:p>
    <w:p>
      <w:r>
        <w:rPr>
          <w:b/>
        </w:rPr>
        <w:t xml:space="preserve">Tulos</w:t>
      </w:r>
    </w:p>
    <w:p>
      <w:r>
        <w:t xml:space="preserve">Kenen kanssa Sullivan aloittaa romanssin?</w:t>
      </w:r>
    </w:p>
    <w:p>
      <w:r>
        <w:rPr>
          <w:b/>
        </w:rPr>
        <w:t xml:space="preserve">Tulos</w:t>
      </w:r>
    </w:p>
    <w:p>
      <w:r>
        <w:t xml:space="preserve">Kuka eroaa, koska ei halua työskennellä Sullivanin kanssa?</w:t>
      </w:r>
    </w:p>
    <w:p>
      <w:r>
        <w:rPr>
          <w:b/>
        </w:rPr>
        <w:t xml:space="preserve">Tulos</w:t>
      </w:r>
    </w:p>
    <w:p>
      <w:r>
        <w:t xml:space="preserve">Millä alueella Colin Sullivan kasvoi?</w:t>
      </w:r>
    </w:p>
    <w:p>
      <w:r>
        <w:rPr>
          <w:b/>
        </w:rPr>
        <w:t xml:space="preserve">Tulos</w:t>
      </w:r>
    </w:p>
    <w:p>
      <w:r>
        <w:t xml:space="preserve">Kenen kanssa Sullivanilla ja Costiganilla on romanttinen suhde?</w:t>
      </w:r>
    </w:p>
    <w:p>
      <w:r>
        <w:rPr>
          <w:b/>
        </w:rPr>
        <w:t xml:space="preserve">Tulos</w:t>
      </w:r>
    </w:p>
    <w:p>
      <w:r>
        <w:t xml:space="preserve">Kenellä oli suhde Costiganin kanssa?</w:t>
      </w:r>
    </w:p>
    <w:p>
      <w:r>
        <w:rPr>
          <w:b/>
        </w:rPr>
        <w:t xml:space="preserve">Tulos</w:t>
      </w:r>
    </w:p>
    <w:p>
      <w:r>
        <w:t xml:space="preserve">Tuleeko Madolyn tarinassa raskaaksi?</w:t>
      </w:r>
    </w:p>
    <w:p>
      <w:r>
        <w:rPr>
          <w:b/>
        </w:rPr>
        <w:t xml:space="preserve">Tulos</w:t>
      </w:r>
    </w:p>
    <w:p>
      <w:r>
        <w:t xml:space="preserve">Costello valmisteli Colinia myyräksi Massachusettsin osavaltion poliisissa, kunnes hänet hyväksyttiin mihin?</w:t>
      </w:r>
    </w:p>
    <w:p>
      <w:r>
        <w:rPr>
          <w:b/>
        </w:rPr>
        <w:t xml:space="preserve">Tulos</w:t>
      </w:r>
    </w:p>
    <w:p>
      <w:r>
        <w:t xml:space="preserve">Mitä Costellon Sullivanille antama kirjekuori sisältää?</w:t>
      </w:r>
    </w:p>
    <w:p>
      <w:r>
        <w:rPr>
          <w:b/>
        </w:rPr>
        <w:t xml:space="preserve">Tulos</w:t>
      </w:r>
    </w:p>
    <w:p>
      <w:r>
        <w:t xml:space="preserve">Kenen kanssa Madolynilla oli suhde?</w:t>
      </w:r>
    </w:p>
    <w:p>
      <w:r>
        <w:rPr>
          <w:b/>
        </w:rPr>
        <w:t xml:space="preserve">Tulos</w:t>
      </w:r>
    </w:p>
    <w:p>
      <w:r>
        <w:t xml:space="preserve">Mikä on Frank Costellon ammatti?</w:t>
      </w:r>
    </w:p>
    <w:p>
      <w:r>
        <w:rPr>
          <w:b/>
        </w:rPr>
        <w:t xml:space="preserve">Tulos</w:t>
      </w:r>
    </w:p>
    <w:p>
      <w:r>
        <w:t xml:space="preserve">Kuka jättää akatemian kesken päästäkseen vankilaan uskottavuuden vuoksi?</w:t>
      </w:r>
    </w:p>
    <w:p>
      <w:r>
        <w:rPr>
          <w:b/>
        </w:rPr>
        <w:t xml:space="preserve">Tulos</w:t>
      </w:r>
    </w:p>
    <w:p>
      <w:r>
        <w:t xml:space="preserve">Kuka jättää poliisikoulun kesken ja istuu vankilassa tekaistujen syytteiden vuoksi?</w:t>
      </w:r>
    </w:p>
    <w:p>
      <w:r>
        <w:rPr>
          <w:b/>
        </w:rPr>
        <w:t xml:space="preserve">Tulos</w:t>
      </w:r>
    </w:p>
    <w:p>
      <w:r>
        <w:t xml:space="preserve">Kuka tappaa Costellon?</w:t>
      </w:r>
    </w:p>
    <w:p>
      <w:r>
        <w:rPr>
          <w:b/>
        </w:rPr>
        <w:t xml:space="preserve">Tulos</w:t>
      </w:r>
    </w:p>
    <w:p>
      <w:r>
        <w:t xml:space="preserve">Kuka esitteli Colin Sullivanin järjestäytyneelle rikollisuudelle?</w:t>
      </w:r>
    </w:p>
    <w:p>
      <w:r>
        <w:rPr>
          <w:b/>
        </w:rPr>
        <w:t xml:space="preserve">Tulos</w:t>
      </w:r>
    </w:p>
    <w:p>
      <w:r>
        <w:t xml:space="preserve">Kuka tappaa Sullivanin?</w:t>
      </w:r>
    </w:p>
    <w:p>
      <w:r>
        <w:rPr>
          <w:b/>
        </w:rPr>
        <w:t xml:space="preserve">Tulos</w:t>
      </w:r>
    </w:p>
    <w:p>
      <w:r>
        <w:t xml:space="preserve">Mitä Billy Costigan tekee jätettyään poliisiopiston kesken?</w:t>
      </w:r>
    </w:p>
    <w:p>
      <w:r>
        <w:rPr>
          <w:b/>
        </w:rPr>
        <w:t xml:space="preserve">Tulos</w:t>
      </w:r>
    </w:p>
    <w:p>
      <w:r>
        <w:t xml:space="preserve">Missä Costello ja Sullivan ovat, kun Costello antaa Sullivanille kirjekuoren?</w:t>
      </w:r>
    </w:p>
    <w:p>
      <w:r>
        <w:rPr>
          <w:b/>
        </w:rPr>
        <w:t xml:space="preserve">Tulos</w:t>
      </w:r>
    </w:p>
    <w:p>
      <w:r>
        <w:t xml:space="preserve">Kuka tappaa Sullivanin?</w:t>
      </w:r>
    </w:p>
    <w:p>
      <w:r>
        <w:rPr>
          <w:b/>
        </w:rPr>
        <w:t xml:space="preserve">Tulos</w:t>
      </w:r>
    </w:p>
    <w:p>
      <w:r>
        <w:t xml:space="preserve">Mikä on Madolyn Maddenin ammatti?</w:t>
      </w:r>
    </w:p>
    <w:p>
      <w:r>
        <w:rPr>
          <w:b/>
        </w:rPr>
        <w:t xml:space="preserve">Tulos</w:t>
      </w:r>
    </w:p>
    <w:p>
      <w:r>
        <w:t xml:space="preserve">Mitä Costello tekee Colinille?</w:t>
      </w:r>
    </w:p>
    <w:p>
      <w:r>
        <w:rPr>
          <w:b/>
        </w:rPr>
        <w:t xml:space="preserve">Esimerkki 3.1454</w:t>
      </w:r>
    </w:p>
    <w:p>
      <w:r>
        <w:t xml:space="preserve"> Vuonna 1992 Bogotassa, Kolumbiassa, huumeparonin palkkamurhaaja Fabio Restrepo (Jesse Borrego) kertoo pomolleen Don Luis Sandovalille (Beto Benites) haluavansa jättää rikollisuuden taakseen. Vaikka Restrepo antaa Don Luisille joukon tietokonelevykkeitä, joiden väittää sisältävän tietoja Don Luisin liiketoimista, Don Luis on raivoissaan siitä, että Restrepo luulee voivansa lähteä. Don Luis lähettää kätyriensä Marcon (Jordi Moll ) ja tappajaryhmän tappamaan Restrepon ja tämän perheen. Fabio antaa yhdeksänvuotiaalle tyttärelleen Cataleyalle (Amandla Stenberg) SmartMedia-tietokoneen muistikortin, jossa on Don Luisin haluamat tiedot, ja kertoo, että se on hänen "passinsa"; hän antaa tyttärelleen myös Chicagossa asuvan rikollisen Emilio-sedän (Cliff Curtis) osoitteen, joka pitää huolta tyttärestään. Viimeiseksi Luis antaa tytölle jotain, jonka hän sanoo pitävän hänet turvassa: hänen äitinsä cattleya-orkidea -kaulakorun. Hyvästeltyään Fabio ja hänen vaimonsa Alicia (Cynthia Addai-Robinson) lähtevät taistelemaan Marcoa ja hänen miehiään vastaan, mutta molemmat ammutaan alas Cataleyan katsellessa. Marco yrittää manipuloida Cataleyaa antamaan tietoja, mutta kun Marco kysyy, mitä Cataleya haluaa, Cataleya puukottaa häntä veitsellä käteen ja vastaa: "Tappaa Don Luisin", ja pakenee. Hän pääsee Yhdysvaltain suurlähetystöön ja antaa tiedot vastineeksi passista ja matkasta Yhdysvaltoihin. Hän pakenee lentokentältä kylpyhuoneen ikkunan kautta ja lähtee bussilla Chicagoon. Löydettyään Emilion Cataleya pyytää tätä kouluttamaan hänet tappajaksi. 15 vuotta myöhemmin 24-vuotiaasta Cataleyasta (Zoe Saldana) on tullut taitava salamurhaaja. Hänen setänsä toimii hänen välittäjänään ja tarjoaa hänelle sopimuksia. Hän saa tehtäväkseen tappaa pahamaineisen gangsteri Genarro Rizzon (Affif Ben Badra), joka on parhaillaan poliisin huostassa. Hän toteuttaa monimutkaisen suunnitelman ja saa itsensä pidätetyksi naamioituneena. Hän onnistuu pakenemaan sellistään valepukuunsa kätkemiensä työkalujen avulla, kulkemaan ilmanvaihtojärjestelmän läpi, tappamaan Rizzon ja palaamaan selliinsä. Seuraavana aamuna hänet vapautetaan. Aiempien murhiensa tapaan hän jättää jälkeensä nimikirjoituksensa, Cattleya-kukan, joka on viesti hänen lopulliselle kohteelleen, Don Luisille. Saatuaan tietää tästä kolumbialaisesta orkideasta FBI:n erikoisagentti James Ross (Lennie James) voi nyt yhdistää tämän tapauksen yli kahteenkymmeneen muuhun tapaukseen. Viimeisenä keinona FBI päättää tiedottaa yleisölle Cataleyan käyntikortista. Don Luis, joka on tällä hetkellä CIA:n agentti Steve Richardin (Callum Blue) valvomassa todistajansuojeluohjelmassa, tajuaa, että Fabion tytär on Yhdysvalloissa, ja käskee Marcon (jonka käteen sattuu yhä) ja hänen agenttinsa etsimään tytön. Emilio on raivoissaan, kun hän saa tietää, että Cataleya on tappanut "allekirjoituksella", koska hän on siten saattanut sukulaisensa suureen vaaraan. Cataleyan uusin kohde on William "Willy" Woogard (Sam Douglas), miljonääri, joka pakeni Karibialle 50 miljoonaa dollaria Ponzi-järjestelmästään. Hän hiipii miehen taloon ja ampuu hänet, ja mies putoaa haialtaaseen, jossa hait raatelevat hänet kuoliaaksi. Nimellä "Jennifer" Cataleya vierailee myöhemmin rakastajansa Danny Delaneyn (Michael Vartan) luona ja viettää yön tämän kanssa. Danny ottaa hänestä kuvan, kun tämä nukkuu. Samana aamuna hän tapaa setänsä Emilion, joka kertoo raivoissaan, että Miamissa teurastettiin kahdeksan ihmistä, joista yksi oli hänen ystävänsä. Sen jälkeen Emilio jättää veljentyttärensä eläkkeelle. danny näyttää tytön kuvan ystävälleen Ryanille, mutta kun Danny lähtee estääkseen autonsa sakottamisen, Ryan välittää kuvan kälyttärelleen, poliisivirkailijalle, saadakseen selville, kuka tyttö on. Nyt poliisin tietokoneilla oleva kuva tunnistetaan ruumiin/muodon tunnistusohjelmalla sen naisen kuvaksi, joka oli samassa vankilassa Genarro Rizzon kanssa tämän surmayönä. Etsivä Rossille ilmoitetaan asiasta, ja FBI jäljittää nopeasti naisen olinpaikan, ja SWAT-ryhmä tukee heitä, kun he lähtevät hänen asunnolleen. Hyvästeltyään Cataleya lähtee kotiin, mutta saa puhelun Dannyltä, joka tunnustaa ottaneensa kuvan hänestä. Kun Cataleya näkee SWAT-joukkojen astuvan asuntoon, hän onnistuu pakenemaan autotallin kautta ja menee Emilion kotiin, mutta huomaa, että Don Luisin miehet ovat kiduttaneet ja tappaneet äidin, Pepen (Angel Garnica) ja Emilion, mikä jättää Cataleyan murtuneeksi. cataleya väijyy FBI:n etsivä Rossin kotona saadakseen selville, missä Don Luis on. Hän uhkaa tappaa Rossin perheenjäsenet yksi kerrallaan, jos Ross ei yritä kovemmin auttaa häntä. Perheensä turvallisuuden puolesta pelkäävä Ross tapaa CIA-agentti Steve Richardin, joka ei aluksi ole avulias, mutta kun Cataleya ampuu varoituslaukauksen hänen "luodinkestävän" toimistonsa ikkunan läpi suurikaliiperisella tarkka-ampujakiväärillä, Richard paljastaa Don Luisin nykyisen olinpaikan. Sen jälkeen Cataleya menee louisianalaisen maanmittaajan luo ja uhkailee häntä Don Luisin kartanon pohjapiirustuksilla. Cataleya hyökkää Don Luisin tiloihin raskailla aseilla ja tappaa kaikki vartijat, minkä jälkeen hän kohtaa Marcon ja väkivaltaisen lähitaistelun jälkeen puukottaa häntä kaulaan. Don Luis pakenee pakettiautolla, mutta jäteauto pysäyttää hänet. Cataleya soittaa hänelle Marcon kännykkään, mutta Don Luis nauraa ja sanoo, että hän tappaa Marcon, eikä Cataleya koskaan löydä häntä, koska hän ei ole koskaan siellä, missä Cataleya haluaa hänen olevan. Cataleya vastaa, että mies on juuri siellä, missä hän haluaa hänen olevan. Pepen kaksi hyökkäyskoiraa ovat aivan Luisin istuimen takana, ja hänen käskystään ne raatelevat Luisin väkivaltaisesti kuoliaaksi. FBI kuulustelee Dannya, mutta Rossin lähtiessä Danny saa kännykkäsoiton Cataleyalta, joka kertoo hänelle oikean nimensä, ja Danny kertoo rakastavansa häntä. Rossin tekninen tiimi hälyttää, että Danny on puhelimessa, mutta Ross tajuaa, ettei Dannya voida syyttää mistään rikoksesta, joten hänet vapautetaan. Cataleya nousee valtateiden väliseen bussiin, joka on matkalla tuntemattomaan määränpäähän.</w:t>
      </w:r>
    </w:p>
    <w:p>
      <w:r>
        <w:rPr>
          <w:b/>
        </w:rPr>
        <w:t xml:space="preserve">Tulos</w:t>
      </w:r>
    </w:p>
    <w:p>
      <w:r>
        <w:t xml:space="preserve">Kuinka vanha Fabion tytär on?</w:t>
      </w:r>
    </w:p>
    <w:p>
      <w:r>
        <w:rPr>
          <w:b/>
        </w:rPr>
        <w:t xml:space="preserve">Tulos</w:t>
      </w:r>
    </w:p>
    <w:p>
      <w:r>
        <w:t xml:space="preserve">Mitä Emilion ja hänen perheensä kanssa tapahtui?</w:t>
      </w:r>
    </w:p>
    <w:p>
      <w:r>
        <w:rPr>
          <w:b/>
        </w:rPr>
        <w:t xml:space="preserve">Tulos</w:t>
      </w:r>
    </w:p>
    <w:p>
      <w:r>
        <w:t xml:space="preserve">Missä Cataleya puukottaa Marcoa, kun hän on lapsi?</w:t>
      </w:r>
    </w:p>
    <w:p>
      <w:r>
        <w:rPr>
          <w:b/>
        </w:rPr>
        <w:t xml:space="preserve">Tulos</w:t>
      </w:r>
    </w:p>
    <w:p>
      <w:r>
        <w:t xml:space="preserve">Minne Cataleya meni tarinan lopussa?</w:t>
      </w:r>
    </w:p>
    <w:p>
      <w:r>
        <w:rPr>
          <w:b/>
        </w:rPr>
        <w:t xml:space="preserve">Tulos</w:t>
      </w:r>
    </w:p>
    <w:p>
      <w:r>
        <w:t xml:space="preserve">Kenen kanssa Ross tapasi?</w:t>
      </w:r>
    </w:p>
    <w:p>
      <w:r>
        <w:rPr>
          <w:b/>
        </w:rPr>
        <w:t xml:space="preserve">Tulos</w:t>
      </w:r>
    </w:p>
    <w:p>
      <w:r>
        <w:t xml:space="preserve">Milloin Zoe Saldana saavutti assassin?</w:t>
      </w:r>
    </w:p>
    <w:p>
      <w:r>
        <w:rPr>
          <w:b/>
        </w:rPr>
        <w:t xml:space="preserve">Tulos</w:t>
      </w:r>
    </w:p>
    <w:p>
      <w:r>
        <w:t xml:space="preserve">Minkä virheen Danny teki, joka melkein sai Cataleyan kiinni?</w:t>
      </w:r>
    </w:p>
    <w:p>
      <w:r>
        <w:rPr>
          <w:b/>
        </w:rPr>
        <w:t xml:space="preserve">Tulos</w:t>
      </w:r>
    </w:p>
    <w:p>
      <w:r>
        <w:t xml:space="preserve">Mikä on Fabion tyttären nimi?</w:t>
      </w:r>
    </w:p>
    <w:p>
      <w:r>
        <w:rPr>
          <w:b/>
        </w:rPr>
        <w:t xml:space="preserve">Tulos</w:t>
      </w:r>
    </w:p>
    <w:p>
      <w:r>
        <w:t xml:space="preserve">Kenet Don Luis lähettää tappamaan Fabion ja hänen perheensä?</w:t>
      </w:r>
    </w:p>
    <w:p>
      <w:r>
        <w:rPr>
          <w:b/>
        </w:rPr>
        <w:t xml:space="preserve">Tulos</w:t>
      </w:r>
    </w:p>
    <w:p>
      <w:r>
        <w:t xml:space="preserve">Milloin Emilio jätti sisarentyttärensä eläkkeelle?</w:t>
      </w:r>
    </w:p>
    <w:p>
      <w:r>
        <w:rPr>
          <w:b/>
        </w:rPr>
        <w:t xml:space="preserve">Tulos</w:t>
      </w:r>
    </w:p>
    <w:p>
      <w:r>
        <w:t xml:space="preserve">Minkä niminen huumepomo?</w:t>
      </w:r>
    </w:p>
    <w:p>
      <w:r>
        <w:rPr>
          <w:b/>
        </w:rPr>
        <w:t xml:space="preserve">Tulos</w:t>
      </w:r>
    </w:p>
    <w:p>
      <w:r>
        <w:t xml:space="preserve">Kuka Danny näyttää kuvan?</w:t>
      </w:r>
    </w:p>
    <w:p>
      <w:r>
        <w:rPr>
          <w:b/>
        </w:rPr>
        <w:t xml:space="preserve">Tulos</w:t>
      </w:r>
    </w:p>
    <w:p>
      <w:r>
        <w:t xml:space="preserve">Kuka oli FBI-agentti?</w:t>
      </w:r>
    </w:p>
    <w:p>
      <w:r>
        <w:rPr>
          <w:b/>
        </w:rPr>
        <w:t xml:space="preserve">Tulos</w:t>
      </w:r>
    </w:p>
    <w:p>
      <w:r>
        <w:t xml:space="preserve">Mitä Fabio kertoo Don Luisille?</w:t>
      </w:r>
    </w:p>
    <w:p>
      <w:r>
        <w:rPr>
          <w:b/>
        </w:rPr>
        <w:t xml:space="preserve">Tulos</w:t>
      </w:r>
    </w:p>
    <w:p>
      <w:r>
        <w:t xml:space="preserve">Minä vuonna tämä tapahtui?</w:t>
      </w:r>
    </w:p>
    <w:p>
      <w:r>
        <w:rPr>
          <w:b/>
        </w:rPr>
        <w:t xml:space="preserve">Tulos</w:t>
      </w:r>
    </w:p>
    <w:p>
      <w:r>
        <w:t xml:space="preserve">Mitä Fabio antaa tyttärelleen, kun Marco tulee?</w:t>
      </w:r>
    </w:p>
    <w:p>
      <w:r>
        <w:rPr>
          <w:b/>
        </w:rPr>
        <w:t xml:space="preserve">Tulos</w:t>
      </w:r>
    </w:p>
    <w:p>
      <w:r>
        <w:t xml:space="preserve">Miten Cataleya sai lopulta CIA-agentti Steve Richardin huomion?</w:t>
      </w:r>
    </w:p>
    <w:p>
      <w:r>
        <w:rPr>
          <w:b/>
        </w:rPr>
        <w:t xml:space="preserve">Tulos</w:t>
      </w:r>
    </w:p>
    <w:p>
      <w:r>
        <w:t xml:space="preserve">Kuka nousee osavaltioiden väliseen bussiin?</w:t>
      </w:r>
    </w:p>
    <w:p>
      <w:r>
        <w:rPr>
          <w:b/>
        </w:rPr>
        <w:t xml:space="preserve">Tulos</w:t>
      </w:r>
    </w:p>
    <w:p>
      <w:r>
        <w:t xml:space="preserve">Kuka on Fabion pomo?</w:t>
      </w:r>
    </w:p>
    <w:p>
      <w:r>
        <w:rPr>
          <w:b/>
        </w:rPr>
        <w:t xml:space="preserve">Tulos</w:t>
      </w:r>
    </w:p>
    <w:p>
      <w:r>
        <w:t xml:space="preserve">Missä tämä tapahtui?</w:t>
      </w:r>
    </w:p>
    <w:p>
      <w:r>
        <w:rPr>
          <w:b/>
        </w:rPr>
        <w:t xml:space="preserve">Tulos</w:t>
      </w:r>
    </w:p>
    <w:p>
      <w:r>
        <w:t xml:space="preserve">Kuka on Don Luis Sandoval?</w:t>
      </w:r>
    </w:p>
    <w:p>
      <w:r>
        <w:rPr>
          <w:b/>
        </w:rPr>
        <w:t xml:space="preserve">Tulos</w:t>
      </w:r>
    </w:p>
    <w:p>
      <w:r>
        <w:t xml:space="preserve">Mikä on viimeinen asia, jonka Fabio antoi Cataleyalle ennen kuin hänet ammuttiin?</w:t>
      </w:r>
    </w:p>
    <w:p>
      <w:r>
        <w:rPr>
          <w:b/>
        </w:rPr>
        <w:t xml:space="preserve">Tulos</w:t>
      </w:r>
    </w:p>
    <w:p>
      <w:r>
        <w:t xml:space="preserve">Mikä on cattleya-orkidean merkitys tässä tarinassa?</w:t>
      </w:r>
    </w:p>
    <w:p>
      <w:r>
        <w:rPr>
          <w:b/>
        </w:rPr>
        <w:t xml:space="preserve">Tulos</w:t>
      </w:r>
    </w:p>
    <w:p>
      <w:r>
        <w:t xml:space="preserve">Miten Don Luis tapetaan?</w:t>
      </w:r>
    </w:p>
    <w:p>
      <w:r>
        <w:rPr>
          <w:b/>
        </w:rPr>
        <w:t xml:space="preserve">Tulos</w:t>
      </w:r>
    </w:p>
    <w:p>
      <w:r>
        <w:t xml:space="preserve">Mikä Cataleyasta kasvaa?</w:t>
      </w:r>
    </w:p>
    <w:p>
      <w:r>
        <w:rPr>
          <w:b/>
        </w:rPr>
        <w:t xml:space="preserve">Esimerkki 3.1455</w:t>
      </w:r>
    </w:p>
    <w:p>
      <w:r>
        <w:t xml:space="preserve"> Runo, joka ei yksityiskohdiltaan muistuta juuri lainkaan ristiretkien todellista historiaa tai kulttuuriympäristöä, kertoo kristittyjen alkuvaiheen eripuraisuudesta ja takaiskuista sekä heidän lopullisesta menestyksestään Jerusalemin valtaamisessa vuonna 1099. Ensimmäisen ristiretken tärkeimmät historialliset johtajat esiintyvät, mutta suuri osa runosta liittyy romanttisiin sivujuoniin, joissa on mukana täysin kuvitteellisia hahmoja, lukuun ottamatta Tancredia, joka on samaistettu historialliseen Tancrediin, Galilean prinssiin. Kolme naispäähenkilöä aloittavat muslimeina, ovat romanttisissa suhteissa kristittyjen ritarien kanssa ja kääntyvät lopulta kristityiksi. He ovat kaikki toimintanaisia: kaksi heistä taistelee taisteluissa, ja kolmas on noita. Romaanissa on paljon maagisia elementtejä, ja saraseenien puolella toimitaan usein kuin he olisivat klassisia pakanoita. Tunnetuimpia ja useimmin dramatisoituja ja maalattuja jaksoja ovat seuraavat: Sofronia (englanniksi Sophronia), Jerusalemin kristitty neito, syyttää itseään rikoksesta, jotta muslimikuningas voisi estää kristittyjen yleisen joukkomurhan. Yrittäessään pelastaa hänet hänen rakastajansa Olindo syyttää vuorostaan itseään, ja kumpikin rakastaja vetoaa viranomaisiin pelastaakseen toisensa. Heidät pelastaa kuitenkin soturi-neito Clorindan saapuminen ja väliintulo (Canto 2).Clorinda liittyy muslimien puolelle, mutta kristitty ritari Tancredi (suomeksi Tancred) rakastuu häneen (Canto 3). Yöllisen taistelun aikana, jossa hän sytyttää kristittyjen piiritystornin tuleen, Tancredi erehdyksessä tappaa hänet, mutta hän kääntyy kristityksi ennen kuolemaansa (Canto 12). Clorindan hahmo on osittain saanut vaikutteita Vergiliuksen Camillasta ja Arioston Bradamantesta; hänen syntymäolosuhteensa (afrikkalaisille vanhemmille syntynyt valkoihoinen tyttö) on mukailtu antiikin kreikkalaisen Heliodoros Emesalaisen romaanin päähenkilöä (Chariclea).Estääkseen ristiretkeläisiä kaatamasta puutavaraa piiritysmoottoreita varten muslimien velho Ismen suojelee metsää lumoilla, jotka kukistavat kristityt ritarit, jopa Tancredin (Canto 13). Lopulta Rinaldo murtaa loitsut ja rakentaa piiritysmoottorit (Canto 18).Toinen alueen neito, Antiokian prinsessa Erminia (tai "Hermine"), rakastuu myös Tancrediin ja pettää kansansa auttaakseen häntä, mutta hänestä tulee mustasukkainen, kun hän kuulee Tancredin rakastavan Clorindaa. Eräänä yönä hän varastaa Clorindan haarniskan ja lähtee kaupungista yrittäessään löytää Tancredin, mutta kristityt sotilaat hyökkäävät hänen kimppuunsa (jotka luulevat häntä Clorindaksi), ja hän pakenee metsään, jossa hänestä huolehtii paimentolaisperhe, jossa on vanha mies, joka kutoo koreja (kantit 6-7). myöhemmin runossa Erminia tapaa jälleen Armidan naisten seurassa, mutta Erminia hylkää muslimiväestönsä ja siirtyy kristittyjen puolelle. Kun Tancredi haavoittuu vaarallisesti taistelussa, Erminia parantaa hänet leikkaamalla hiuksensa irti sitoakseen hänen haavansa (Canto 19).Noita Armida (jonka esikuvana on Homeroksen Circe ja Arioston eepoksen noita Alcina) saapuu kristittyjen leiriin pyytämään apua; hänen viettelyksensä jakaa ritarit toisiaan vastaan, ja osa lähtee hänen mukanaan vain muuttuakseen eläimiksi hänen taikansa vaikutuksesta (Canto 5).Armida törmää nukkuvaan Rinaldoon, kristittyjen ritareista suurimpaan, ja sieppaa hänet vaunuihinsa (laulu 14). Hänellä on sama nimi kuin karolingialaisella paladiinikreivillä, joka on hahmo Arioston Orlando Furiosossa [III, 30]; hän on Bertoldon poika ja oli Esten talon perustajana. Hän aikoo tappaa miehen, mutta rakastuu sen sijaan häneen ja vie hänet maagiselle saarelle, jossa mies ihastuu häneen ja unohtaa ristiretken. Carlo ja Ubaldo, kaksi kristittyä ritaria ja Rinaldon läheistä kumppania, etsivät piilotetun linnoituksen, uhmaavat sitä vartioivia vaaroja ja löytävät Rinaldon ja Armidan toistensa sylistä. Antamalla Rinaldolle timanttipeilin he pakottavat hänet näkemään itsensä naisellisena ja rakastuneena ja palaamaan sotaan jättäen Armidan särkyneen sydämen (kantit 14-16.) Rinaldo laskeutuu rannalle, josta hän löytää kilven ja miekan, ja "Mago d'Ascalona" ("Ascalonin velho") näyttää hänelle kilvessä näyn tulevaisuudesta, muun muassa Esten suvun loistosta (Tasso pudottelee useissa kohdissa useita ennustuksia vuoden 1099 väliseltä ajalta ja omastaan). Rinaldo päättää jatkaa ristiretkeä kaikin voimin (Canto 17) Armida on surun murtama ja kokoaa armeijan tappaakseen Rinaldon ja taistellakseen kristittyjä vastaan, mutta hänen mestarinsa kukistuvat kaikki. Hän yrittää itsemurhaa, mutta Rinaldo löytää hänet ajoissa ja estää häntä. Sitten Rinaldo pyytää häntä kääntymään kristityksi, ja Armida suostuu siihen sydämensä pehmennyttyä (Canto 20). (Tämä kohtaus toistaa Arioston samankaltaisen tarinan: noita Alcina vangitsee ritarin Ruggieron, mutta loitsu purkautuu taikasormuksen avulla, jonka hyvä noita Melissa tuo hänelle; aiempia esikuvia ovat muun muassa Kalypson yritys pitää Odysseus Ogygian saarella ja Morgan le Fayn yritys viedä tanskalainen Ogier kaukaiselle saarelle.)Kun metsän lumous on murrettu, ristiretkeläiset murtautuvat lopulta muurien läpi ja valloittavat kaupungin, ja jotkut muslimit jäävät temppelivuorelle. Egyptiläisen armeijan tiedetään kuitenkin saapuvan muutaman päivän kuluttua (Canto 18). Kun he saapuvat, muurien ulkopuolella käydään suuri taistelu, jonka kristityt voittavat ja saavat näin tehtävänsä päätökseen (Canto 20).</w:t>
      </w:r>
    </w:p>
    <w:p>
      <w:r>
        <w:rPr>
          <w:b/>
        </w:rPr>
        <w:t xml:space="preserve">Tulos</w:t>
      </w:r>
    </w:p>
    <w:p>
      <w:r>
        <w:t xml:space="preserve">Millä Erminia sitoo Tancredin haavat?</w:t>
      </w:r>
    </w:p>
    <w:p>
      <w:r>
        <w:rPr>
          <w:b/>
        </w:rPr>
        <w:t xml:space="preserve">Tulos</w:t>
      </w:r>
    </w:p>
    <w:p>
      <w:r>
        <w:t xml:space="preserve">Kuka pelastaa Sofronian ja Olindan?</w:t>
      </w:r>
    </w:p>
    <w:p>
      <w:r>
        <w:rPr>
          <w:b/>
        </w:rPr>
        <w:t xml:space="preserve">Tulos</w:t>
      </w:r>
    </w:p>
    <w:p>
      <w:r>
        <w:t xml:space="preserve">Miten Erminia parantaa Tancredin?</w:t>
      </w:r>
    </w:p>
    <w:p>
      <w:r>
        <w:rPr>
          <w:b/>
        </w:rPr>
        <w:t xml:space="preserve">Tulos</w:t>
      </w:r>
    </w:p>
    <w:p>
      <w:r>
        <w:t xml:space="preserve">Mihin vuoteen tämä tarina sijoittuu?</w:t>
      </w:r>
    </w:p>
    <w:p>
      <w:r>
        <w:rPr>
          <w:b/>
        </w:rPr>
        <w:t xml:space="preserve">Tulos</w:t>
      </w:r>
    </w:p>
    <w:p>
      <w:r>
        <w:t xml:space="preserve">Mikä saa Rinaldon lopulta palaamaan todellisuuteen oltuaan Armidan kanssa maagisella saarella?</w:t>
      </w:r>
    </w:p>
    <w:p>
      <w:r>
        <w:rPr>
          <w:b/>
        </w:rPr>
        <w:t xml:space="preserve">Tulos</w:t>
      </w:r>
    </w:p>
    <w:p>
      <w:r>
        <w:t xml:space="preserve">Kuka tappaa Clorindan?</w:t>
      </w:r>
    </w:p>
    <w:p>
      <w:r>
        <w:rPr>
          <w:b/>
        </w:rPr>
        <w:t xml:space="preserve">Tulos</w:t>
      </w:r>
    </w:p>
    <w:p>
      <w:r>
        <w:t xml:space="preserve">Kuka rakastuu Tancrediin?</w:t>
      </w:r>
    </w:p>
    <w:p>
      <w:r>
        <w:rPr>
          <w:b/>
        </w:rPr>
        <w:t xml:space="preserve">Tulos</w:t>
      </w:r>
    </w:p>
    <w:p>
      <w:r>
        <w:t xml:space="preserve">Minä vuonna kristityt valtasivat Jerusalemin?</w:t>
      </w:r>
    </w:p>
    <w:p>
      <w:r>
        <w:rPr>
          <w:b/>
        </w:rPr>
        <w:t xml:space="preserve">Tulos</w:t>
      </w:r>
    </w:p>
    <w:p>
      <w:r>
        <w:t xml:space="preserve">Miten Clorinda kuolee?</w:t>
      </w:r>
    </w:p>
    <w:p>
      <w:r>
        <w:rPr>
          <w:b/>
        </w:rPr>
        <w:t xml:space="preserve">Tulos</w:t>
      </w:r>
    </w:p>
    <w:p>
      <w:r>
        <w:t xml:space="preserve">Mitä Clorinda sytytti tuleen?</w:t>
      </w:r>
    </w:p>
    <w:p>
      <w:r>
        <w:rPr>
          <w:b/>
        </w:rPr>
        <w:t xml:space="preserve">Tulos</w:t>
      </w:r>
    </w:p>
    <w:p>
      <w:r>
        <w:t xml:space="preserve">Kuka pelastaa Sofronian ja Olindon?</w:t>
      </w:r>
    </w:p>
    <w:p>
      <w:r>
        <w:rPr>
          <w:b/>
        </w:rPr>
        <w:t xml:space="preserve">Tulos</w:t>
      </w:r>
    </w:p>
    <w:p>
      <w:r>
        <w:t xml:space="preserve">Kuka yritti suojella metsää ristiretkeläisiltä?</w:t>
      </w:r>
    </w:p>
    <w:p>
      <w:r>
        <w:rPr>
          <w:b/>
        </w:rPr>
        <w:t xml:space="preserve">Tulos</w:t>
      </w:r>
    </w:p>
    <w:p>
      <w:r>
        <w:t xml:space="preserve">Kuka on vastuussa kristittyjen joukkomurhan aloittamisesta?</w:t>
      </w:r>
    </w:p>
    <w:p>
      <w:r>
        <w:rPr>
          <w:b/>
        </w:rPr>
        <w:t xml:space="preserve">Tulos</w:t>
      </w:r>
    </w:p>
    <w:p>
      <w:r>
        <w:t xml:space="preserve">Mihin uskontoon Armida lopulta kääntyy?</w:t>
      </w:r>
    </w:p>
    <w:p>
      <w:r>
        <w:rPr>
          <w:b/>
        </w:rPr>
        <w:t xml:space="preserve">Tulos</w:t>
      </w:r>
    </w:p>
    <w:p>
      <w:r>
        <w:t xml:space="preserve">Kuka on Sofronian rakastaja?</w:t>
      </w:r>
    </w:p>
    <w:p>
      <w:r>
        <w:rPr>
          <w:b/>
        </w:rPr>
        <w:t xml:space="preserve">Tulos</w:t>
      </w:r>
    </w:p>
    <w:p>
      <w:r>
        <w:t xml:space="preserve">Kuka saa Armidan kääntymään kristityksi?</w:t>
      </w:r>
    </w:p>
    <w:p>
      <w:r>
        <w:rPr>
          <w:b/>
        </w:rPr>
        <w:t xml:space="preserve">Tulos</w:t>
      </w:r>
    </w:p>
    <w:p>
      <w:r>
        <w:t xml:space="preserve">Miksi Sofronia syyttää itseään rikoksesta?</w:t>
      </w:r>
    </w:p>
    <w:p>
      <w:r>
        <w:rPr>
          <w:b/>
        </w:rPr>
        <w:t xml:space="preserve">Tulos</w:t>
      </w:r>
    </w:p>
    <w:p>
      <w:r>
        <w:t xml:space="preserve">Mistä Armida tunnetaan?</w:t>
      </w:r>
    </w:p>
    <w:p>
      <w:r>
        <w:rPr>
          <w:b/>
        </w:rPr>
        <w:t xml:space="preserve">Tulos</w:t>
      </w:r>
    </w:p>
    <w:p>
      <w:r>
        <w:t xml:space="preserve">Kuka lopulta voittaa lopullisen taistelun?</w:t>
      </w:r>
    </w:p>
    <w:p>
      <w:r>
        <w:rPr>
          <w:b/>
        </w:rPr>
        <w:t xml:space="preserve">Tulos</w:t>
      </w:r>
    </w:p>
    <w:p>
      <w:r>
        <w:t xml:space="preserve">Keneen Tancredi rakastui?</w:t>
      </w:r>
    </w:p>
    <w:p>
      <w:r>
        <w:rPr>
          <w:b/>
        </w:rPr>
        <w:t xml:space="preserve">Tulos</w:t>
      </w:r>
    </w:p>
    <w:p>
      <w:r>
        <w:t xml:space="preserve">Missä kristityt yrittävät ottaa vallan?</w:t>
      </w:r>
    </w:p>
    <w:p>
      <w:r>
        <w:rPr>
          <w:b/>
        </w:rPr>
        <w:t xml:space="preserve">Tulos</w:t>
      </w:r>
    </w:p>
    <w:p>
      <w:r>
        <w:t xml:space="preserve">Milloin kristityt valtasivat Jerusalemin?</w:t>
      </w:r>
    </w:p>
    <w:p>
      <w:r>
        <w:rPr>
          <w:b/>
        </w:rPr>
        <w:t xml:space="preserve">Tulos</w:t>
      </w:r>
    </w:p>
    <w:p>
      <w:r>
        <w:t xml:space="preserve">Kuka halusi Rinaldon kuolevan?</w:t>
      </w:r>
    </w:p>
    <w:p>
      <w:r>
        <w:rPr>
          <w:b/>
        </w:rPr>
        <w:t xml:space="preserve">Tulos</w:t>
      </w:r>
    </w:p>
    <w:p>
      <w:r>
        <w:t xml:space="preserve">Kuka suojelee metsiä loitsuilla?</w:t>
      </w:r>
    </w:p>
    <w:p>
      <w:r>
        <w:rPr>
          <w:b/>
        </w:rPr>
        <w:t xml:space="preserve">Tulos</w:t>
      </w:r>
    </w:p>
    <w:p>
      <w:r>
        <w:t xml:space="preserve">Kuka oli Galieen prinssi?</w:t>
      </w:r>
    </w:p>
    <w:p>
      <w:r>
        <w:rPr>
          <w:b/>
        </w:rPr>
        <w:t xml:space="preserve">Tulos</w:t>
      </w:r>
    </w:p>
    <w:p>
      <w:r>
        <w:t xml:space="preserve">Kuka voitti lopullisen taistelun?</w:t>
      </w:r>
    </w:p>
    <w:p>
      <w:r>
        <w:rPr>
          <w:b/>
        </w:rPr>
        <w:t xml:space="preserve">Tulos</w:t>
      </w:r>
    </w:p>
    <w:p>
      <w:r>
        <w:t xml:space="preserve">Kuka kukisti egyptiläisen armeijan?</w:t>
      </w:r>
    </w:p>
    <w:p>
      <w:r>
        <w:rPr>
          <w:b/>
        </w:rPr>
        <w:t xml:space="preserve">Tulos</w:t>
      </w:r>
    </w:p>
    <w:p>
      <w:r>
        <w:t xml:space="preserve">Kuka lopulta pelastaa sekä Olindon että Sofronian?</w:t>
      </w:r>
    </w:p>
    <w:p>
      <w:r>
        <w:rPr>
          <w:b/>
        </w:rPr>
        <w:t xml:space="preserve">Tulos</w:t>
      </w:r>
    </w:p>
    <w:p>
      <w:r>
        <w:t xml:space="preserve">Miksi Ismen suojelee metsää lumoilla?</w:t>
      </w:r>
    </w:p>
    <w:p>
      <w:r>
        <w:rPr>
          <w:b/>
        </w:rPr>
        <w:t xml:space="preserve">Esimerkki 3.1456</w:t>
      </w:r>
    </w:p>
    <w:p>
      <w:r>
        <w:t xml:space="preserve"> Pierre ja Jean ovat Le Havreen eläkkeelle jääneen korukauppias G r me Rolandin ja hänen vaimonsa Louisen poikia. Pierre työskentelee lääkärinä ja Jean on asianajaja. Se kertoo keskiluokkaisen ranskalaisperheen tarinan, jonka elämä muuttuu, kun L on Mar chal, perheen edesmennyt ystävä, jättää perintönsä Jeanille. Tämä saa Pierren epäilemään äitinsä uskollisuutta ja veljensä laillisuutta. Pierre huomaa, että hänen teoriansa veljensä aviottomuudesta pitävät paikkansa, kun hän löytää ja lukee vanhoja kirjeitä, joita hänen äitinsä ja L on Marechal olivat lähettäneet toisilleen. Tämä tutkimus herättää Pierreissä rajuja reaktioita, ja hänen ulkoinen olemuksensa äitiinsä nähden muuttuu selvästi. Ahdistuksessaan, joka ilmenee erityisesti perheaterioiden aikana, hän kiduttaa äitiä viittauksilla menneisyyteen, jonka hän on nyt paljastanut. Samaan aikaan Jeanin ura ja rakkauselämä paranevat romaanin kuluessa, kun taas Pierren elämä huononee huomattavasti. Veljen mustasukkaisuussyytösten provosoimana Pierre paljastaa Jeanille, mitä hän on oppinut. Toisin kuin Pierre, Jean kuitenkin tarjoaa äidilleen rakkautta ja suojelua. Romaani päättyy Pierren lähtöön valtamerilaivalla. Näin romaani rakentuu totuuden (Jeanin aviottomuus) ei-toivotun esiin tulon ympärille, sen peittämiseen perheen jatkuvuuden ja varallisuuden hankkimisen vuoksi sekä laillisen pojan karkottamiseen perheestä.</w:t>
      </w:r>
    </w:p>
    <w:p>
      <w:r>
        <w:rPr>
          <w:b/>
        </w:rPr>
        <w:t xml:space="preserve">Tulos</w:t>
      </w:r>
    </w:p>
    <w:p>
      <w:r>
        <w:t xml:space="preserve">Mikä on Jeanin ammatti?</w:t>
      </w:r>
    </w:p>
    <w:p>
      <w:r>
        <w:rPr>
          <w:b/>
        </w:rPr>
        <w:t xml:space="preserve">Tulos</w:t>
      </w:r>
    </w:p>
    <w:p>
      <w:r>
        <w:t xml:space="preserve">Mikä on Jeanin suhde Pierreen?</w:t>
      </w:r>
    </w:p>
    <w:p>
      <w:r>
        <w:rPr>
          <w:b/>
        </w:rPr>
        <w:t xml:space="preserve">Tulos</w:t>
      </w:r>
    </w:p>
    <w:p>
      <w:r>
        <w:t xml:space="preserve">Kuka joutuu tarinan lopussa poistumaan perheestä valtamerilaivalla?</w:t>
      </w:r>
    </w:p>
    <w:p>
      <w:r>
        <w:rPr>
          <w:b/>
        </w:rPr>
        <w:t xml:space="preserve">Tulos</w:t>
      </w:r>
    </w:p>
    <w:p>
      <w:r>
        <w:t xml:space="preserve">Mitä perheelle tapahtui Leon Marechalin kuoleman jälkeen?  Miksi Pierre oli järkyttynyt? Mikä oli hänen todisteensa?</w:t>
      </w:r>
    </w:p>
    <w:p>
      <w:r>
        <w:rPr>
          <w:b/>
        </w:rPr>
        <w:t xml:space="preserve">Tulos</w:t>
      </w:r>
    </w:p>
    <w:p>
      <w:r>
        <w:t xml:space="preserve">Mitä Leon Marechal jättää Jeanille kuollessaan?</w:t>
      </w:r>
    </w:p>
    <w:p>
      <w:r>
        <w:rPr>
          <w:b/>
        </w:rPr>
        <w:t xml:space="preserve">Tulos</w:t>
      </w:r>
    </w:p>
    <w:p>
      <w:r>
        <w:t xml:space="preserve">Mikä on Pierren ammatti?</w:t>
      </w:r>
    </w:p>
    <w:p>
      <w:r>
        <w:rPr>
          <w:b/>
        </w:rPr>
        <w:t xml:space="preserve">Tulos</w:t>
      </w:r>
    </w:p>
    <w:p>
      <w:r>
        <w:t xml:space="preserve">Miten Pierre kohtelee Louisea saatuaan tietää Louisen uskottomuudesta?</w:t>
      </w:r>
    </w:p>
    <w:p>
      <w:r>
        <w:rPr>
          <w:b/>
        </w:rPr>
        <w:t xml:space="preserve">Tulos</w:t>
      </w:r>
    </w:p>
    <w:p>
      <w:r>
        <w:t xml:space="preserve">Mikä on Pierren ja Jeanin isän nimi?</w:t>
      </w:r>
    </w:p>
    <w:p>
      <w:r>
        <w:rPr>
          <w:b/>
        </w:rPr>
        <w:t xml:space="preserve">Tulos</w:t>
      </w:r>
    </w:p>
    <w:p>
      <w:r>
        <w:t xml:space="preserve">Mitä tapahtuu Pierren äidille, kun hän epäilee tämän uskottomuutta?  Miten tämä vaikutti hänen elämäänsä?</w:t>
      </w:r>
    </w:p>
    <w:p>
      <w:r>
        <w:rPr>
          <w:b/>
        </w:rPr>
        <w:t xml:space="preserve">Tulos</w:t>
      </w:r>
    </w:p>
    <w:p>
      <w:r>
        <w:t xml:space="preserve">Mikä on Gerome Rolandin ammatti?</w:t>
      </w:r>
    </w:p>
    <w:p>
      <w:r>
        <w:rPr>
          <w:b/>
        </w:rPr>
        <w:t xml:space="preserve">Tulos</w:t>
      </w:r>
    </w:p>
    <w:p>
      <w:r>
        <w:t xml:space="preserve">Mikä on Louisen suhde Gerome Rolandiin?</w:t>
      </w:r>
    </w:p>
    <w:p>
      <w:r>
        <w:rPr>
          <w:b/>
        </w:rPr>
        <w:t xml:space="preserve">Tulos</w:t>
      </w:r>
    </w:p>
    <w:p>
      <w:r>
        <w:t xml:space="preserve">Millä kulkuvälineellä Pierre lähtee kotoa tarinan lopussa?</w:t>
      </w:r>
    </w:p>
    <w:p>
      <w:r>
        <w:rPr>
          <w:b/>
        </w:rPr>
        <w:t xml:space="preserve">Tulos</w:t>
      </w:r>
    </w:p>
    <w:p>
      <w:r>
        <w:t xml:space="preserve">Mikä on hänen vaimonsa nimi?</w:t>
      </w:r>
    </w:p>
    <w:p>
      <w:r>
        <w:rPr>
          <w:b/>
        </w:rPr>
        <w:t xml:space="preserve">Tulos</w:t>
      </w:r>
    </w:p>
    <w:p>
      <w:r>
        <w:t xml:space="preserve">Mikä on Geromen ammatti?</w:t>
      </w:r>
    </w:p>
    <w:p>
      <w:r>
        <w:rPr>
          <w:b/>
        </w:rPr>
        <w:t xml:space="preserve">Tulos</w:t>
      </w:r>
    </w:p>
    <w:p>
      <w:r>
        <w:t xml:space="preserve">Missä he jäivät eläkkeelle?</w:t>
      </w:r>
    </w:p>
    <w:p>
      <w:r>
        <w:rPr>
          <w:b/>
        </w:rPr>
        <w:t xml:space="preserve">Tulos</w:t>
      </w:r>
    </w:p>
    <w:p>
      <w:r>
        <w:t xml:space="preserve">Miksi Jean lähti?  Miksi perhe salasi totuuden?  Mitä tapahtui Pierrelle?</w:t>
      </w:r>
    </w:p>
    <w:p>
      <w:r>
        <w:rPr>
          <w:b/>
        </w:rPr>
        <w:t xml:space="preserve">Tulos</w:t>
      </w:r>
    </w:p>
    <w:p>
      <w:r>
        <w:t xml:space="preserve">Kuka paljastuu Jeanin todelliseksi isäksi?</w:t>
      </w:r>
    </w:p>
    <w:p>
      <w:r>
        <w:rPr>
          <w:b/>
        </w:rPr>
        <w:t xml:space="preserve">Tulos</w:t>
      </w:r>
    </w:p>
    <w:p>
      <w:r>
        <w:t xml:space="preserve">Kenelle Leon Merechal jättää omaisuutensa? </w:t>
      </w:r>
    </w:p>
    <w:p>
      <w:r>
        <w:rPr>
          <w:b/>
        </w:rPr>
        <w:t xml:space="preserve">Tulos</w:t>
      </w:r>
    </w:p>
    <w:p>
      <w:r>
        <w:t xml:space="preserve">Lähtikö Jean Le Havresta?  Miten?</w:t>
      </w:r>
    </w:p>
    <w:p>
      <w:r>
        <w:rPr>
          <w:b/>
        </w:rPr>
        <w:t xml:space="preserve">Tulos</w:t>
      </w:r>
    </w:p>
    <w:p>
      <w:r>
        <w:t xml:space="preserve">Mikä on Pierren suhde Geromeen?</w:t>
      </w:r>
    </w:p>
    <w:p>
      <w:r>
        <w:rPr>
          <w:b/>
        </w:rPr>
        <w:t xml:space="preserve">Tulos</w:t>
      </w:r>
    </w:p>
    <w:p>
      <w:r>
        <w:t xml:space="preserve">Miten Pierre saa selville, että hänen veljensä on avioton?</w:t>
      </w:r>
    </w:p>
    <w:p>
      <w:r>
        <w:rPr>
          <w:b/>
        </w:rPr>
        <w:t xml:space="preserve">Tulos</w:t>
      </w:r>
    </w:p>
    <w:p>
      <w:r>
        <w:t xml:space="preserve">Milloin Pierre kiduttaa äitiään useimmiten tekemällä viittauksia menneisyyteen?</w:t>
      </w:r>
    </w:p>
    <w:p>
      <w:r>
        <w:rPr>
          <w:b/>
        </w:rPr>
        <w:t xml:space="preserve">Tulos</w:t>
      </w:r>
    </w:p>
    <w:p>
      <w:r>
        <w:t xml:space="preserve">Mikä on Pierre Rolandin ammatti?</w:t>
      </w:r>
    </w:p>
    <w:p>
      <w:r>
        <w:rPr>
          <w:b/>
        </w:rPr>
        <w:t xml:space="preserve">Tulos</w:t>
      </w:r>
    </w:p>
    <w:p>
      <w:r>
        <w:t xml:space="preserve">Mikä on Pierren ja Jeanin isän nimi? </w:t>
      </w:r>
    </w:p>
    <w:p>
      <w:r>
        <w:rPr>
          <w:b/>
        </w:rPr>
        <w:t xml:space="preserve">Tulos</w:t>
      </w:r>
    </w:p>
    <w:p>
      <w:r>
        <w:t xml:space="preserve">Mikä on Jean Rolandin ammatti?</w:t>
      </w:r>
    </w:p>
    <w:p>
      <w:r>
        <w:rPr>
          <w:b/>
        </w:rPr>
        <w:t xml:space="preserve">Tulos</w:t>
      </w:r>
    </w:p>
    <w:p>
      <w:r>
        <w:t xml:space="preserve">Mikä oli heidän isänsä ammatti?</w:t>
      </w:r>
    </w:p>
    <w:p>
      <w:r>
        <w:rPr>
          <w:b/>
        </w:rPr>
        <w:t xml:space="preserve">Tulos</w:t>
      </w:r>
    </w:p>
    <w:p>
      <w:r>
        <w:t xml:space="preserve">Mitä ammatteja Pierre ja Jean harjoittavat?</w:t>
      </w:r>
    </w:p>
    <w:p>
      <w:r>
        <w:rPr>
          <w:b/>
        </w:rPr>
        <w:t xml:space="preserve">Tulos</w:t>
      </w:r>
    </w:p>
    <w:p>
      <w:r>
        <w:t xml:space="preserve">Mitä tapahtuu Jeanille ja hänen elämälleen?  Paljastiko Pierre epäilyksensä Jeanille ja miten Jean reagoi?</w:t>
      </w:r>
    </w:p>
    <w:p>
      <w:r>
        <w:rPr>
          <w:b/>
        </w:rPr>
        <w:t xml:space="preserve">Tulos</w:t>
      </w:r>
    </w:p>
    <w:p>
      <w:r>
        <w:t xml:space="preserve">Missä Rolandin perhe asuu Gerome Rolandin jäätyä eläkkeelle?</w:t>
      </w:r>
    </w:p>
    <w:p>
      <w:r>
        <w:rPr>
          <w:b/>
        </w:rPr>
        <w:t xml:space="preserve">Esimerkki 3.1457</w:t>
      </w:r>
    </w:p>
    <w:p>
      <w:r>
        <w:t xml:space="preserve"> Androkles, pakeneva kristitty räätäli, on nalkuttavan vaimonsa seurassa pakomatkalla roomalaisia vainoojiaan. Metsässä piileskellessään hän törmää villileijonaan, joka lähestyy häntä haavoittuneen tassun kanssa. Hänen vaimonsa pakenee. Androkles näkee, että eläimen hädän syynä on sen tassuun upotettu suuri piikki, jonka hän vetää ulos rauhoitellessaan leijonaa vauvojen kielellä.Androkles otetaan kiinni ja lähetetään Kolosseumiin teloitettavaksi muiden kristittyjen kanssa gladiaattoritaistelussa. Heidän seuraansa liittyy uusi kristityksi kääntynyt Ferrovius, joka kamppailee sovittaakseen yhteen kristilliset periaatteensa ja väkivaltaiset taipumuksensa. Heitä vartioiva roomalainen kapteeni tuntee vetoa hienostuneeseen käännynnäiseen Laviniaan. Lopulta kristityt lähetetään areenalle, mutta Ferrovius tappaa kaikki gladiaattorit ennen kuin ne ehtivät vahingoittaa kristittyjä. Hänelle tarjotaan työtä pretoriaanikaartissa, jonka hän ottaa vastaan. Kristityt aiotaan vapauttaa, mutta väkijoukko vaatii verta. Tyydyttääkseen heidät Androkles tarjoaa itsensä leijonien raateltavaksi. Leijona, jonka on tarkoitus tappaa hänet, osoittautuu kuitenkin Androklesin pelastamaksi leijonaksi, ja he tanssivat areenalla yleisön iloksi. Keisari tulee areenalle katsomaan tarkemmin, ja leijona hyökkää hänen kimppuunsa. Androkles kutsuu sen pois, ja keisari pelastuu. Sen jälkeen hän julistaa kristittyjen vainon loppuvan. Androkles ja hänen uusi lemmikkinsä lähtevät yhdessä.</w:t>
      </w:r>
    </w:p>
    <w:p>
      <w:r>
        <w:rPr>
          <w:b/>
        </w:rPr>
        <w:t xml:space="preserve">Tulos</w:t>
      </w:r>
    </w:p>
    <w:p>
      <w:r>
        <w:t xml:space="preserve">Kuka tappaa kaikki gladiaattorit ennen kuin ne ehtivät vahingoittaa kristittyjä?</w:t>
      </w:r>
    </w:p>
    <w:p>
      <w:r>
        <w:rPr>
          <w:b/>
        </w:rPr>
        <w:t xml:space="preserve">Tulos</w:t>
      </w:r>
    </w:p>
    <w:p>
      <w:r>
        <w:t xml:space="preserve">Kuka on Ferrovius?</w:t>
      </w:r>
    </w:p>
    <w:p>
      <w:r>
        <w:rPr>
          <w:b/>
        </w:rPr>
        <w:t xml:space="preserve">Tulos</w:t>
      </w:r>
    </w:p>
    <w:p>
      <w:r>
        <w:t xml:space="preserve">Kuka seuraa Androklesia tarinan lopussa?</w:t>
      </w:r>
    </w:p>
    <w:p>
      <w:r>
        <w:rPr>
          <w:b/>
        </w:rPr>
        <w:t xml:space="preserve">Tulos</w:t>
      </w:r>
    </w:p>
    <w:p>
      <w:r>
        <w:t xml:space="preserve">Kuka on Androkles?</w:t>
      </w:r>
    </w:p>
    <w:p>
      <w:r>
        <w:rPr>
          <w:b/>
        </w:rPr>
        <w:t xml:space="preserve">Tulos</w:t>
      </w:r>
    </w:p>
    <w:p>
      <w:r>
        <w:t xml:space="preserve">Miten kristityt pelastuvat?</w:t>
      </w:r>
    </w:p>
    <w:p>
      <w:r>
        <w:rPr>
          <w:b/>
        </w:rPr>
        <w:t xml:space="preserve">Tulos</w:t>
      </w:r>
    </w:p>
    <w:p>
      <w:r>
        <w:t xml:space="preserve">Mikä on Androkleen lemmikki?</w:t>
      </w:r>
    </w:p>
    <w:p>
      <w:r>
        <w:rPr>
          <w:b/>
        </w:rPr>
        <w:t xml:space="preserve">Tulos</w:t>
      </w:r>
    </w:p>
    <w:p>
      <w:r>
        <w:t xml:space="preserve">Mitä Androkles löytää metsästä, kun hän ja hänen vaimonsa ovat piilossa?</w:t>
      </w:r>
    </w:p>
    <w:p>
      <w:r>
        <w:rPr>
          <w:b/>
        </w:rPr>
        <w:t xml:space="preserve">Tulos</w:t>
      </w:r>
    </w:p>
    <w:p>
      <w:r>
        <w:t xml:space="preserve">Minne Androkles lähetetään, kun hänet vangitaan?</w:t>
      </w:r>
    </w:p>
    <w:p>
      <w:r>
        <w:rPr>
          <w:b/>
        </w:rPr>
        <w:t xml:space="preserve">Tulos</w:t>
      </w:r>
    </w:p>
    <w:p>
      <w:r>
        <w:t xml:space="preserve">Mitä tapahtuu, kun kristityt päästetään areenalle? </w:t>
      </w:r>
    </w:p>
    <w:p>
      <w:r>
        <w:rPr>
          <w:b/>
        </w:rPr>
        <w:t xml:space="preserve">Tulos</w:t>
      </w:r>
    </w:p>
    <w:p>
      <w:r>
        <w:t xml:space="preserve">Kenen kimppuun leijona areenalla hyökkää?</w:t>
      </w:r>
    </w:p>
    <w:p>
      <w:r>
        <w:rPr>
          <w:b/>
        </w:rPr>
        <w:t xml:space="preserve">Tulos</w:t>
      </w:r>
    </w:p>
    <w:p>
      <w:r>
        <w:t xml:space="preserve">Kenen kanssa Androkles teloitetaan?</w:t>
      </w:r>
    </w:p>
    <w:p>
      <w:r>
        <w:rPr>
          <w:b/>
        </w:rPr>
        <w:t xml:space="preserve">Tulos</w:t>
      </w:r>
    </w:p>
    <w:p>
      <w:r>
        <w:t xml:space="preserve">Miksi keisari kehottaa lopettamaan kristittyjen kidutuksen ja kuoleman?</w:t>
      </w:r>
    </w:p>
    <w:p>
      <w:r>
        <w:rPr>
          <w:b/>
        </w:rPr>
        <w:t xml:space="preserve">Tulos</w:t>
      </w:r>
    </w:p>
    <w:p>
      <w:r>
        <w:t xml:space="preserve">Missä leijona on haavoittunut?</w:t>
      </w:r>
    </w:p>
    <w:p>
      <w:r>
        <w:rPr>
          <w:b/>
        </w:rPr>
        <w:t xml:space="preserve">Tulos</w:t>
      </w:r>
    </w:p>
    <w:p>
      <w:r>
        <w:t xml:space="preserve">Ketä Androkles pakenee?</w:t>
      </w:r>
    </w:p>
    <w:p>
      <w:r>
        <w:rPr>
          <w:b/>
        </w:rPr>
        <w:t xml:space="preserve">Tulos</w:t>
      </w:r>
    </w:p>
    <w:p>
      <w:r>
        <w:t xml:space="preserve">Mitä tapahtuu, kun keisari tulee areenalle selvittämään, mitä on tekeillä?</w:t>
      </w:r>
    </w:p>
    <w:p>
      <w:r>
        <w:rPr>
          <w:b/>
        </w:rPr>
        <w:t xml:space="preserve">Tulos</w:t>
      </w:r>
    </w:p>
    <w:p>
      <w:r>
        <w:t xml:space="preserve">Miten Androkles pitää leijonan rauhallisena?</w:t>
      </w:r>
    </w:p>
    <w:p>
      <w:r>
        <w:rPr>
          <w:b/>
        </w:rPr>
        <w:t xml:space="preserve">Tulos</w:t>
      </w:r>
    </w:p>
    <w:p>
      <w:r>
        <w:t xml:space="preserve">Minkä kanssa Ferrovius kamppailee?</w:t>
      </w:r>
    </w:p>
    <w:p>
      <w:r>
        <w:rPr>
          <w:b/>
        </w:rPr>
        <w:t xml:space="preserve">Tulos</w:t>
      </w:r>
    </w:p>
    <w:p>
      <w:r>
        <w:t xml:space="preserve">Miksi Androkles tarjoaa itsensä uhrattavaksi?</w:t>
      </w:r>
    </w:p>
    <w:p>
      <w:r>
        <w:rPr>
          <w:b/>
        </w:rPr>
        <w:t xml:space="preserve">Tulos</w:t>
      </w:r>
    </w:p>
    <w:p>
      <w:r>
        <w:t xml:space="preserve">Mitä Androklesille ja leijonalle tapahtuu sen jälkeen, kun he ovat säästäneet keisarin?</w:t>
      </w:r>
    </w:p>
    <w:p>
      <w:r>
        <w:rPr>
          <w:b/>
        </w:rPr>
        <w:t xml:space="preserve">Tulos</w:t>
      </w:r>
    </w:p>
    <w:p>
      <w:r>
        <w:t xml:space="preserve">Kuka on leijona, jonka on tarkoitus tappaa Androkles?</w:t>
      </w:r>
    </w:p>
    <w:p>
      <w:r>
        <w:rPr>
          <w:b/>
        </w:rPr>
        <w:t xml:space="preserve">Tulos</w:t>
      </w:r>
    </w:p>
    <w:p>
      <w:r>
        <w:t xml:space="preserve">Kuka on roomalainen kapteeni, joka vartioi vankeja?</w:t>
      </w:r>
    </w:p>
    <w:p>
      <w:r>
        <w:rPr>
          <w:b/>
        </w:rPr>
        <w:t xml:space="preserve">Tulos</w:t>
      </w:r>
    </w:p>
    <w:p>
      <w:r>
        <w:t xml:space="preserve">Kuka tanssii areenalla Androkleen kanssa?</w:t>
      </w:r>
    </w:p>
    <w:p>
      <w:r>
        <w:rPr>
          <w:b/>
        </w:rPr>
        <w:t xml:space="preserve">Tulos</w:t>
      </w:r>
    </w:p>
    <w:p>
      <w:r>
        <w:t xml:space="preserve">Miksi leijona ei hyökkää Androkleen kimppuun?</w:t>
      </w:r>
    </w:p>
    <w:p>
      <w:r>
        <w:rPr>
          <w:b/>
        </w:rPr>
        <w:t xml:space="preserve">Tulos</w:t>
      </w:r>
    </w:p>
    <w:p>
      <w:r>
        <w:t xml:space="preserve">Mikä olento lähestyy Androklesia?</w:t>
      </w:r>
    </w:p>
    <w:p>
      <w:r>
        <w:rPr>
          <w:b/>
        </w:rPr>
        <w:t xml:space="preserve">Tulos</w:t>
      </w:r>
    </w:p>
    <w:p>
      <w:r>
        <w:t xml:space="preserve">Miksi Androkles tarjoutuu leijonien raateltavaksi?</w:t>
      </w:r>
    </w:p>
    <w:p>
      <w:r>
        <w:rPr>
          <w:b/>
        </w:rPr>
        <w:t xml:space="preserve">Tulos</w:t>
      </w:r>
    </w:p>
    <w:p>
      <w:r>
        <w:t xml:space="preserve">Mikä on Androkleen ammatti?</w:t>
      </w:r>
    </w:p>
    <w:p>
      <w:r>
        <w:rPr>
          <w:b/>
        </w:rPr>
        <w:t xml:space="preserve">Tulos</w:t>
      </w:r>
    </w:p>
    <w:p>
      <w:r>
        <w:t xml:space="preserve">Kenen kimppuun leijona hyökkää areenalla?</w:t>
      </w:r>
    </w:p>
    <w:p>
      <w:r>
        <w:rPr>
          <w:b/>
        </w:rPr>
        <w:t xml:space="preserve">Tulos</w:t>
      </w:r>
    </w:p>
    <w:p>
      <w:r>
        <w:t xml:space="preserve">Mitä tapahtuu, kun Androkles vangitaan?</w:t>
      </w:r>
    </w:p>
    <w:p>
      <w:r>
        <w:rPr>
          <w:b/>
        </w:rPr>
        <w:t xml:space="preserve">Tulos</w:t>
      </w:r>
    </w:p>
    <w:p>
      <w:r>
        <w:t xml:space="preserve">Mitä työtä tarjotaan Ferroviukselle?</w:t>
      </w:r>
    </w:p>
    <w:p>
      <w:r>
        <w:rPr>
          <w:b/>
        </w:rPr>
        <w:t xml:space="preserve">Tulos</w:t>
      </w:r>
    </w:p>
    <w:p>
      <w:r>
        <w:t xml:space="preserve">Mitä Androkles ilmoittaa?</w:t>
      </w:r>
    </w:p>
    <w:p>
      <w:r>
        <w:rPr>
          <w:b/>
        </w:rPr>
        <w:t xml:space="preserve">Esimerkki 3.1458</w:t>
      </w:r>
    </w:p>
    <w:p>
      <w:r>
        <w:t xml:space="preserve"> Kukin elämä on hyvin erilainen kuin muut, vaikka yhteisiä piirteitä löytyykin, esimerkiksi William Ewart Gladstonen ja Arthur Hugh Cloughin toistuva esiintyminen. Kardinaali Manningin tarinan taustalla on Oxfordin liikkeen synty ja Englannin kirkon vaikutusvaltaisen papiston ryhmän loikkaaminen katoliseen kirkkoon. Tätä näkökohtaa käsitellään perusteellisesti liikkeen ja sen päähenkilöiden, erityisesti Manningin vihamielisen suhteen John Henry Newmaniin, selittämiseksi. Strachey suhtautuu kriittisesti Manningin salakähmäisiin manipulointeihin, joilla hän yritti estää Newmanin nimittämisen kardinaaliksi." Florence Nightingalen tarinan taustapiirteitä ovat sotaministeriön juonittelut sekä sotilaiden ja poliitikkojen välinpitämättömyys. Sigmund Freudin vaikutuksesta Strachey kuvaa Florence Nightingalea kiihkeänä, motivoituneena naisena, joka on sekä henkilökohtaisesti sietämätön että saavutuksiltaan ihailtava. tohtori Arnoldia ylistetään esimerkkinä, joka perusti julkisen koulujärjestelmän. Strachey kuvailee sitä kappeliin ja klassikoihin perustuvaksi koulutukseksi, jossa järjestystä ylläpiti prefektuurijärjestelmä. Hän huomauttaa, että Arnold ei ollut vastuussa urheilun pakkomielteestä, mutta tekee selväksi, että Arnold oli syyllinen luonnontieteiden sivuuttamiseen. Vaikka Arnoldia kunnioitettiin tuolloin, jälkikäteen Strachey pitää hänen lähestymistapaansa hyvin vahingollisena. Strachey pilkkaa myös Arnoldin pyrkimyksiä parantaa suuren yleisön moraalia, esimerkiksi hänen epäonnistunutta viikkolehteään. gordon s on tarina omapäisestä sotilaasta ja seikkailijasta, jonka alkuperäiset sotilaalliset saavutukset Kiinassa olisi unohdettu. Hän oli palkkasoturi, joka joutui konflikteihin ja niistä pois erilaisten epäilyttävien hallitusten puolesta, mutta suurin osa hänen kokemuksistaan oli Sudanissa. Lopullinen katastrofi tapahtui, kun fundamentalistikapinalliset kaatoivat Egyptin miehityksen Sudanissa lähes kokonaan, ja jonkun piti palauttaa tilanne Khartumiin. Tehtävä lankesi Gordonille, jonka vaisto oli tehdä kaikkea muuta kuin vetäytyä, ja hän joutui piiritykseen. Britannian hallitus joutui lähes mahdottoman pulman eteen, ja kun se lopulta lähetti apujoukon, se saapui vain kaksi päivää liian myöhään. Strachey perusti Gordonin tarinan hänen päiväkirjoihinsa ja kirjeisiinsä ja kertoi näin vahvasta yksilöstä, joka oli lähes ristiriidassa maailman kanssa.</w:t>
      </w:r>
    </w:p>
    <w:p>
      <w:r>
        <w:rPr>
          <w:b/>
        </w:rPr>
        <w:t xml:space="preserve">Tulos</w:t>
      </w:r>
    </w:p>
    <w:p>
      <w:r>
        <w:t xml:space="preserve">Ketä kutsuttiin henkilökohtaisesti sietämättömäksi ja ihailtavaksi?</w:t>
      </w:r>
    </w:p>
    <w:p>
      <w:r>
        <w:rPr>
          <w:b/>
        </w:rPr>
        <w:t xml:space="preserve">Tulos</w:t>
      </w:r>
    </w:p>
    <w:p>
      <w:r>
        <w:t xml:space="preserve">Mistä tohtori Arnold tunnettiin parhaiten?</w:t>
      </w:r>
    </w:p>
    <w:p>
      <w:r>
        <w:rPr>
          <w:b/>
        </w:rPr>
        <w:t xml:space="preserve">Tulos</w:t>
      </w:r>
    </w:p>
    <w:p>
      <w:r>
        <w:t xml:space="preserve">Ketä Strachey pilkkaa?</w:t>
      </w:r>
    </w:p>
    <w:p>
      <w:r>
        <w:rPr>
          <w:b/>
        </w:rPr>
        <w:t xml:space="preserve">Tulos</w:t>
      </w:r>
    </w:p>
    <w:p>
      <w:r>
        <w:t xml:space="preserve">Kuinka monta päivää myöhässä britit olivat Gordonin tarinassa, kun he yrittivät lähettää apua?</w:t>
      </w:r>
    </w:p>
    <w:p>
      <w:r>
        <w:rPr>
          <w:b/>
        </w:rPr>
        <w:t xml:space="preserve">Tulos</w:t>
      </w:r>
    </w:p>
    <w:p>
      <w:r>
        <w:t xml:space="preserve">Kuka perusti julkisen koulujärjestelmän?</w:t>
      </w:r>
    </w:p>
    <w:p>
      <w:r>
        <w:rPr>
          <w:b/>
        </w:rPr>
        <w:t xml:space="preserve">Tulos</w:t>
      </w:r>
    </w:p>
    <w:p>
      <w:r>
        <w:t xml:space="preserve">Mitä maata egyptiläiset yrittivät Gordonin tarinassa valloittaa?</w:t>
      </w:r>
    </w:p>
    <w:p>
      <w:r>
        <w:rPr>
          <w:b/>
        </w:rPr>
        <w:t xml:space="preserve">Tulos</w:t>
      </w:r>
    </w:p>
    <w:p>
      <w:r>
        <w:t xml:space="preserve">Miltä hänen työmoraalinsa sai hänet vaikuttamaan muiden silmissä?</w:t>
      </w:r>
    </w:p>
    <w:p>
      <w:r>
        <w:rPr>
          <w:b/>
        </w:rPr>
        <w:t xml:space="preserve">Tulos</w:t>
      </w:r>
    </w:p>
    <w:p>
      <w:r>
        <w:t xml:space="preserve">Mitä Strachey huomauttaa, jota Arnold ei ottanut huomioon?</w:t>
      </w:r>
    </w:p>
    <w:p>
      <w:r>
        <w:rPr>
          <w:b/>
        </w:rPr>
        <w:t xml:space="preserve">Tulos</w:t>
      </w:r>
    </w:p>
    <w:p>
      <w:r>
        <w:t xml:space="preserve">Missä Gordonin päätyö tapahtui?</w:t>
      </w:r>
    </w:p>
    <w:p>
      <w:r>
        <w:rPr>
          <w:b/>
        </w:rPr>
        <w:t xml:space="preserve">Tulos</w:t>
      </w:r>
    </w:p>
    <w:p>
      <w:r>
        <w:t xml:space="preserve">Millä alalla tohtori Arnold epäonnistui?</w:t>
      </w:r>
    </w:p>
    <w:p>
      <w:r>
        <w:rPr>
          <w:b/>
        </w:rPr>
        <w:t xml:space="preserve">Tulos</w:t>
      </w:r>
    </w:p>
    <w:p>
      <w:r>
        <w:t xml:space="preserve">Mihin loikkasi pieni ryhmä Englannin kirkosta? </w:t>
      </w:r>
    </w:p>
    <w:p>
      <w:r>
        <w:rPr>
          <w:b/>
        </w:rPr>
        <w:t xml:space="preserve">Tulos</w:t>
      </w:r>
    </w:p>
    <w:p>
      <w:r>
        <w:t xml:space="preserve">Missä Gordonin alkuperäiset sotilaalliset saavutukset tapahtuivat?</w:t>
      </w:r>
    </w:p>
    <w:p>
      <w:r>
        <w:rPr>
          <w:b/>
        </w:rPr>
        <w:t xml:space="preserve">Tulos</w:t>
      </w:r>
    </w:p>
    <w:p>
      <w:r>
        <w:t xml:space="preserve">Mikä liike oli käynnissä tämän tarinan aikaan?</w:t>
      </w:r>
    </w:p>
    <w:p>
      <w:r>
        <w:rPr>
          <w:b/>
        </w:rPr>
        <w:t xml:space="preserve">Tulos</w:t>
      </w:r>
    </w:p>
    <w:p>
      <w:r>
        <w:t xml:space="preserve">Mikä oli Gordonin työ?</w:t>
      </w:r>
    </w:p>
    <w:p>
      <w:r>
        <w:rPr>
          <w:b/>
        </w:rPr>
        <w:t xml:space="preserve">Tulos</w:t>
      </w:r>
    </w:p>
    <w:p>
      <w:r>
        <w:t xml:space="preserve">Kenen kanssa Manningilla oli epäsuotuisa suhde?</w:t>
      </w:r>
    </w:p>
    <w:p>
      <w:r>
        <w:rPr>
          <w:b/>
        </w:rPr>
        <w:t xml:space="preserve">Tulos</w:t>
      </w:r>
    </w:p>
    <w:p>
      <w:r>
        <w:t xml:space="preserve">Kuka vaikutti Stracheyn kuvaukseen Florence Nightingalesta?</w:t>
      </w:r>
    </w:p>
    <w:p>
      <w:r>
        <w:rPr>
          <w:b/>
        </w:rPr>
        <w:t xml:space="preserve">Tulos</w:t>
      </w:r>
    </w:p>
    <w:p>
      <w:r>
        <w:t xml:space="preserve">Mitä Manning yritti estää John Newmaniin liittyen?</w:t>
      </w:r>
    </w:p>
    <w:p>
      <w:r>
        <w:rPr>
          <w:b/>
        </w:rPr>
        <w:t xml:space="preserve">Tulos</w:t>
      </w:r>
    </w:p>
    <w:p>
      <w:r>
        <w:t xml:space="preserve">Kenellä EI ollut ystävällisiä suhteita kardinaali Manningin kanssa?</w:t>
      </w:r>
    </w:p>
    <w:p>
      <w:r>
        <w:rPr>
          <w:b/>
        </w:rPr>
        <w:t xml:space="preserve">Tulos</w:t>
      </w:r>
    </w:p>
    <w:p>
      <w:r>
        <w:t xml:space="preserve">Mitkä kaksi vaikutusvaltaista kirkollista ryhmää mainitaan kardinaali Manningin kertomuksessa?</w:t>
      </w:r>
    </w:p>
    <w:p>
      <w:r>
        <w:rPr>
          <w:b/>
        </w:rPr>
        <w:t xml:space="preserve">Tulos</w:t>
      </w:r>
    </w:p>
    <w:p>
      <w:r>
        <w:t xml:space="preserve">Missä Gordon koki suurimman osan kokemuksistaan?</w:t>
      </w:r>
    </w:p>
    <w:p>
      <w:r>
        <w:rPr>
          <w:b/>
        </w:rPr>
        <w:t xml:space="preserve">Tulos</w:t>
      </w:r>
    </w:p>
    <w:p>
      <w:r>
        <w:t xml:space="preserve">Kuka perusti julkisen koulujärjestelmän?</w:t>
      </w:r>
    </w:p>
    <w:p>
      <w:r>
        <w:rPr>
          <w:b/>
        </w:rPr>
        <w:t xml:space="preserve">Tulos</w:t>
      </w:r>
    </w:p>
    <w:p>
      <w:r>
        <w:t xml:space="preserve">Mistä suurin osa kurssitöistä on peräisin?</w:t>
      </w:r>
    </w:p>
    <w:p>
      <w:r>
        <w:rPr>
          <w:b/>
        </w:rPr>
        <w:t xml:space="preserve">Tulos</w:t>
      </w:r>
    </w:p>
    <w:p>
      <w:r>
        <w:t xml:space="preserve">Ketä hän yritti Manningin tarinassa estää tulemasta kardinaaliksi?</w:t>
      </w:r>
    </w:p>
    <w:p>
      <w:r>
        <w:rPr>
          <w:b/>
        </w:rPr>
        <w:t xml:space="preserve">Tulos</w:t>
      </w:r>
    </w:p>
    <w:p>
      <w:r>
        <w:t xml:space="preserve">Kenen kanssa Manningilla oli vihamielinen suhde?</w:t>
      </w:r>
    </w:p>
    <w:p>
      <w:r>
        <w:rPr>
          <w:b/>
        </w:rPr>
        <w:t xml:space="preserve">Tulos</w:t>
      </w:r>
    </w:p>
    <w:p>
      <w:r>
        <w:t xml:space="preserve">Mihin kaupunkiin Gordon määrättiin, jotta hän voisi palauttaa järjestyksen?</w:t>
      </w:r>
    </w:p>
    <w:p>
      <w:r>
        <w:rPr>
          <w:b/>
        </w:rPr>
        <w:t xml:space="preserve">Tulos</w:t>
      </w:r>
    </w:p>
    <w:p>
      <w:r>
        <w:t xml:space="preserve">Miten Strachey tiesi Gordonin tapahtumista?</w:t>
      </w:r>
    </w:p>
    <w:p>
      <w:r>
        <w:rPr>
          <w:b/>
        </w:rPr>
        <w:t xml:space="preserve">Tulos</w:t>
      </w:r>
    </w:p>
    <w:p>
      <w:r>
        <w:t xml:space="preserve">Mitä tohtori Arnold jätti huomiotta?</w:t>
      </w:r>
    </w:p>
    <w:p>
      <w:r>
        <w:rPr>
          <w:b/>
        </w:rPr>
        <w:t xml:space="preserve">Esimerkki 3.1459</w:t>
      </w:r>
    </w:p>
    <w:p>
      <w:r>
        <w:t xml:space="preserve"> Stuart "Stu" Shepard (Colin Farrell) on ylimielinen New Yorkin tiedottaja, joka on kosiskellut Pam-nimistä naista (Katie Holmes) vaimonsa Kellyn (Radha Mitchell) takana. Hän käyttää kaupungin viimeistä jäljellä olevaa julkista puhelinkoppia ottaakseen yhteyttä Pamiin. Puhelun aikana hänet keskeyttää pizzalähetti, joka yrittää toimittaa hänelle ilmaisen pizzan, mutta Stu torjuu hänet töykeästi loukkaamalla tämän painoa. Heti kun Stu on lopettanut puhelunsa Pamille, puhelin soi. Stu vastaa ja huomaa, että soittaja, joka tietää hänen nimensä, varoittaa häntä poistumasta kopista ja sanoo, että hän tervehtii Pamia hänen puolestaan. Hän sanoo myös soittavansa Kellylle, jolloin Stu joutuu paniikkiin. soittaja kertoo Stulle, että hän on testannut kahta aiempaa henkilöä, jotka ovat tehneet vääryyksiä vastaavalla tavalla (toinen oli pedofiili, toinen sisäpiiriläinen, joka lunasti osakeoptioitaan ennen osakekurssin romahtamista), ja antanut kummallekin mahdollisuuden paljastaa totuus niille, joita he ovat loukanneet, mutta kummassakaan tapauksessa kumpikaan ei suostunut, ja heidät tapettiin. Uhkan osoittamiseksi soittaja ampuu vaimennetulla tarkkuuskiväärillä läheisen myyjän myymää lelurobottia; vahinkoa ei näe kukaan muu kuin Stu, soittaja ja myyjä. Soittaja vaatii Stua tunnustamaan tunteensa Pamia kohtaan sekä Kellylle että Pamille välttääkseen kuoleman. Soittaja ottaa yhteyttä Pamiin ja yhdistää hänet Stun kanssa, joka paljastaa olevansa naimisissa. Sitten soittaja sulkee puhelimen ja kehottaa Stua soittamaan Kellylle itse.Kun Stu epäröi, kolme prostituoitua lähestyy kojua ja vaatii saada käyttää puhelinta. Stu kieltäytyy lähtemästä, sillä soittaja on varoittanut häntä pysymään kopissa eikä paljastamaan tilannetta. Leon (John Enos III), prostituoitujen parittaja, liittyy suojattinsa seuraan, murskaa kopin kyljen, tarttuu Stuun päähän ja alkaa lyödä häntä. Soittaja tarjoaa "saada hänet lopettamaan" ja kysyy, kuuleeko Stu häntä, mihin Stu vastaa vain myöntävästi, jolloin soittaja ymmärtää Stun väärin ja ampuu Leonia. Leon horjahtaa pois ennen kuin lyyhistyy kuolleena kadulle. Prostituoidut syyttävät heti Stua, järjestävät kohtauksen Leonin ruumiin äärellä ja syyttävät häntä aseesta, kun poliisi ja uutisryhmät lähestyvät paikkaa.Poliisikomisario Ed Ramey (Forest Whitaker), joka jo epäilee Stua murhaajaksi, sulkee kadut poliisin tiesuluilla ja alkaa neuvotella Stun saamiseksi ulos puhelinkopista, mutta Stu kieltäytyy ja sanoo soittajalle, ettei häntä voi mitenkään syyttää; soittaja osoittaa Stun olevan väärässä ja kiinnittää hänen huomionsa puhelinkopin kattoon sijoitettuun käsiaseeseen. Sekä Kelly että Pam saapuvat pian paikalle. Soittaja vaatii Stua kertomaan Kellylle totuuden, minkä hän myös tekee. Sitten soittaja käskee Stun valita Kellyn ja Pamin välillä, ja nainen, jota hän ei valitse, tapetaan.Puhuessaan puhelimessa soittajan kanssa Stu soittaa salaa kännykällään Kellylle, jolloin tämä kuulee hänen ja soittajan keskustelun. Stu puolestaan ilmoittaa asiasta hiljaa kapteeni Rameylle. Samaan aikaan Stu jatkaa kaikille tunnustamista, että koko hänen elämänsä on valetta, jolla hän saa itsensä näyttämään tärkeämmältä kuin hän todellisuudessa on tai edes tuntee. Stun tunnustus tarjoaa riittävästi häiriötekijöitä, jotta poliisi voi jäljittää puhelinkopin puhelun läheiseen rakennukseen, ja Ramey ilmoittaa tästä Stulle koodattujen viestien avulla. Stu varoittaa soittajaa, että poliisi on tulossa, ja soittaja vastaa, että jos hänet saadaan kiinni, hän tappaa Kellyn. Paniikissa Stu nappaa käsiaseen ja poistuu kopista huutaen, että tarkka-ampuja tappaisi hänet eikä Kellyä. Poliisi ampuu Stua kohti, kun taas pienempi joukko murtautuu huoneeseen, johon soittajaa jäljitettiin, ja löytää sieltä vain aseen ja miehen ruumiin.Stu tulee tajuihinsa ja huomaa, että poliisi ampui häntä kohti vain kumiluoteja, jotka tainnuttivat mutta eivät vahingoittaneet häntä. Stu ja Kelly palaavat onnellisesti yhteen. Kun poliisi kaataa ruumiin, Stu tunnistaa sen aikaisemmaksi pizzalähettilääksi. Stu saa lääkärinhoitoa paikallisessa ambulanssissa; samalla ohi kulkee salkullinen mies (Kiefer Sutherland), joka sanoo katuvansa pizzalähettilään tappamista ja varoittaa Stua, että jos hänen uusi rehellisyytensä ei kestä, hän kuulee hänestä vielä. Mies katoaa väkijoukkoon, eikä Stu pysty huutamaan, koska ensihoitajat ovat rauhoittaneet hänet. Kun hän tekee niin, joku toinen soittaa samalta linjalta. Yleisö kuulee vain miehen sanovan: "Haloo?" ja elokuva päättyy.</w:t>
      </w:r>
    </w:p>
    <w:p>
      <w:r>
        <w:rPr>
          <w:b/>
        </w:rPr>
        <w:t xml:space="preserve">Tulos</w:t>
      </w:r>
    </w:p>
    <w:p>
      <w:r>
        <w:t xml:space="preserve">Mikä on prostituoidun parittajan nimi?</w:t>
      </w:r>
    </w:p>
    <w:p>
      <w:r>
        <w:rPr>
          <w:b/>
        </w:rPr>
        <w:t xml:space="preserve">Tulos</w:t>
      </w:r>
    </w:p>
    <w:p>
      <w:r>
        <w:t xml:space="preserve">Kenen kanssa Stu pettää Kellyä?</w:t>
      </w:r>
    </w:p>
    <w:p>
      <w:r>
        <w:rPr>
          <w:b/>
        </w:rPr>
        <w:t xml:space="preserve">Tulos</w:t>
      </w:r>
    </w:p>
    <w:p>
      <w:r>
        <w:t xml:space="preserve">Mitä poliisi löytää huoneesta jäljitettyään puhelun paikalliseen rakennukseen?</w:t>
      </w:r>
    </w:p>
    <w:p>
      <w:r>
        <w:rPr>
          <w:b/>
        </w:rPr>
        <w:t xml:space="preserve">Tulos</w:t>
      </w:r>
    </w:p>
    <w:p>
      <w:r>
        <w:t xml:space="preserve">Stu joutui valitsemaan Kellyn ja Pamin välillä, mitä sitten tapahtuisi?</w:t>
      </w:r>
    </w:p>
    <w:p>
      <w:r>
        <w:rPr>
          <w:b/>
        </w:rPr>
        <w:t xml:space="preserve">Tulos</w:t>
      </w:r>
    </w:p>
    <w:p>
      <w:r>
        <w:t xml:space="preserve">Mitä Stu tekee työkseen?</w:t>
      </w:r>
    </w:p>
    <w:p>
      <w:r>
        <w:rPr>
          <w:b/>
        </w:rPr>
        <w:t xml:space="preserve">Tulos</w:t>
      </w:r>
    </w:p>
    <w:p>
      <w:r>
        <w:t xml:space="preserve">Ketä prostituoidut syyttävät Leonin kuolemasta?</w:t>
      </w:r>
    </w:p>
    <w:p>
      <w:r>
        <w:rPr>
          <w:b/>
        </w:rPr>
        <w:t xml:space="preserve">Tulos</w:t>
      </w:r>
    </w:p>
    <w:p>
      <w:r>
        <w:t xml:space="preserve">Miksi soittaja kiusasi Stua, kun hän oli puhelinkopissa?</w:t>
      </w:r>
    </w:p>
    <w:p>
      <w:r>
        <w:rPr>
          <w:b/>
        </w:rPr>
        <w:t xml:space="preserve">Tulos</w:t>
      </w:r>
    </w:p>
    <w:p>
      <w:r>
        <w:t xml:space="preserve">Kuka newyorkilainen tiedottaja pettää Kelly-vaimoaan?</w:t>
      </w:r>
    </w:p>
    <w:p>
      <w:r>
        <w:rPr>
          <w:b/>
        </w:rPr>
        <w:t xml:space="preserve">Tulos</w:t>
      </w:r>
    </w:p>
    <w:p>
      <w:r>
        <w:t xml:space="preserve">Mikä on poliisipäällikön nimi?</w:t>
      </w:r>
    </w:p>
    <w:p>
      <w:r>
        <w:rPr>
          <w:b/>
        </w:rPr>
        <w:t xml:space="preserve">Tulos</w:t>
      </w:r>
    </w:p>
    <w:p>
      <w:r>
        <w:t xml:space="preserve">Kuka keskeyttää Stun puhelinkopissa elokuvan alussa?</w:t>
      </w:r>
    </w:p>
    <w:p>
      <w:r>
        <w:rPr>
          <w:b/>
        </w:rPr>
        <w:t xml:space="preserve">Tulos</w:t>
      </w:r>
    </w:p>
    <w:p>
      <w:r>
        <w:t xml:space="preserve">Mistä poliisipäällikkö epäilee Stua?</w:t>
      </w:r>
    </w:p>
    <w:p>
      <w:r>
        <w:rPr>
          <w:b/>
        </w:rPr>
        <w:t xml:space="preserve">Tulos</w:t>
      </w:r>
    </w:p>
    <w:p>
      <w:r>
        <w:t xml:space="preserve">Keneksi Stu tunnistaa ruumiin?</w:t>
      </w:r>
    </w:p>
    <w:p>
      <w:r>
        <w:rPr>
          <w:b/>
        </w:rPr>
        <w:t xml:space="preserve">Tulos</w:t>
      </w:r>
    </w:p>
    <w:p>
      <w:r>
        <w:t xml:space="preserve">Millä Stua ammutaan?</w:t>
      </w:r>
    </w:p>
    <w:p>
      <w:r>
        <w:rPr>
          <w:b/>
        </w:rPr>
        <w:t xml:space="preserve">Tulos</w:t>
      </w:r>
    </w:p>
    <w:p>
      <w:r>
        <w:t xml:space="preserve">Keneksi poliisi luuli soittajaa?</w:t>
      </w:r>
    </w:p>
    <w:p>
      <w:r>
        <w:rPr>
          <w:b/>
        </w:rPr>
        <w:t xml:space="preserve">Tulos</w:t>
      </w:r>
    </w:p>
    <w:p>
      <w:r>
        <w:t xml:space="preserve">Mitä väärää Stu on tehnyt?</w:t>
      </w:r>
    </w:p>
    <w:p>
      <w:r>
        <w:rPr>
          <w:b/>
        </w:rPr>
        <w:t xml:space="preserve">Tulos</w:t>
      </w:r>
    </w:p>
    <w:p>
      <w:r>
        <w:t xml:space="preserve">Mitä on istutettu puhelinkopin kattoon?</w:t>
      </w:r>
    </w:p>
    <w:p>
      <w:r>
        <w:rPr>
          <w:b/>
        </w:rPr>
        <w:t xml:space="preserve">Tulos</w:t>
      </w:r>
    </w:p>
    <w:p>
      <w:r>
        <w:t xml:space="preserve">Kun Stu soittaa Pamille puhelinkopista, kuka tarjoaa hänelle ruokaa?</w:t>
      </w:r>
    </w:p>
    <w:p>
      <w:r>
        <w:rPr>
          <w:b/>
        </w:rPr>
        <w:t xml:space="preserve">Tulos</w:t>
      </w:r>
    </w:p>
    <w:p>
      <w:r>
        <w:t xml:space="preserve">Kuka vaatii puhelimen käyttöä?</w:t>
      </w:r>
    </w:p>
    <w:p>
      <w:r>
        <w:rPr>
          <w:b/>
        </w:rPr>
        <w:t xml:space="preserve">Tulos</w:t>
      </w:r>
    </w:p>
    <w:p>
      <w:r>
        <w:t xml:space="preserve">Kun Stu epäröi soittaa Kellylle, kuka lähestyy puhelinkoppia?</w:t>
      </w:r>
    </w:p>
    <w:p>
      <w:r>
        <w:rPr>
          <w:b/>
        </w:rPr>
        <w:t xml:space="preserve">Tulos</w:t>
      </w:r>
    </w:p>
    <w:p>
      <w:r>
        <w:t xml:space="preserve">Kerrottuaan totuuden sekä Pamille että Kellylle, mitä Soittaja käskee Stun tehdä?</w:t>
      </w:r>
    </w:p>
    <w:p>
      <w:r>
        <w:rPr>
          <w:b/>
        </w:rPr>
        <w:t xml:space="preserve">Tulos</w:t>
      </w:r>
    </w:p>
    <w:p>
      <w:r>
        <w:t xml:space="preserve">Mitä parittajalle tapahtuu Stun pahoinpitelyn jälkeen?</w:t>
      </w:r>
    </w:p>
    <w:p>
      <w:r>
        <w:rPr>
          <w:b/>
        </w:rPr>
        <w:t xml:space="preserve">Tulos</w:t>
      </w:r>
    </w:p>
    <w:p>
      <w:r>
        <w:t xml:space="preserve">Mihin Stun ei pitäisi lähteä?</w:t>
      </w:r>
    </w:p>
    <w:p>
      <w:r>
        <w:rPr>
          <w:b/>
        </w:rPr>
        <w:t xml:space="preserve">Tulos</w:t>
      </w:r>
    </w:p>
    <w:p>
      <w:r>
        <w:t xml:space="preserve">Mikä on Stuartin ammatti?</w:t>
      </w:r>
    </w:p>
    <w:p>
      <w:r>
        <w:rPr>
          <w:b/>
        </w:rPr>
        <w:t xml:space="preserve">Tulos</w:t>
      </w:r>
    </w:p>
    <w:p>
      <w:r>
        <w:t xml:space="preserve">Millä poliisi ampui Stun?</w:t>
      </w:r>
    </w:p>
    <w:p>
      <w:r>
        <w:rPr>
          <w:b/>
        </w:rPr>
        <w:t xml:space="preserve">Tulos</w:t>
      </w:r>
    </w:p>
    <w:p>
      <w:r>
        <w:t xml:space="preserve">Kuka haluaa Stun lähtevän kopista?</w:t>
      </w:r>
    </w:p>
    <w:p>
      <w:r>
        <w:rPr>
          <w:b/>
        </w:rPr>
        <w:t xml:space="preserve">Tulos</w:t>
      </w:r>
    </w:p>
    <w:p>
      <w:r>
        <w:t xml:space="preserve">Kuka on päähenkilö?</w:t>
      </w:r>
    </w:p>
    <w:p>
      <w:r>
        <w:rPr>
          <w:b/>
        </w:rPr>
        <w:t xml:space="preserve">Tulos</w:t>
      </w:r>
    </w:p>
    <w:p>
      <w:r>
        <w:t xml:space="preserve">Mikä oli prostituoidun parittajan nimi?</w:t>
      </w:r>
    </w:p>
    <w:p>
      <w:r>
        <w:rPr>
          <w:b/>
        </w:rPr>
        <w:t xml:space="preserve">Tulos</w:t>
      </w:r>
    </w:p>
    <w:p>
      <w:r>
        <w:t xml:space="preserve">Mihin ase on sijoitettu?</w:t>
      </w:r>
    </w:p>
    <w:p>
      <w:r>
        <w:rPr>
          <w:b/>
        </w:rPr>
        <w:t xml:space="preserve">Tulos</w:t>
      </w:r>
    </w:p>
    <w:p>
      <w:r>
        <w:t xml:space="preserve">Miksi Stu ei kuollut sen jälkeen, kun poliisi ampui hänet?</w:t>
      </w:r>
    </w:p>
    <w:p>
      <w:r>
        <w:rPr>
          <w:b/>
        </w:rPr>
        <w:t xml:space="preserve">Tulos</w:t>
      </w:r>
    </w:p>
    <w:p>
      <w:r>
        <w:t xml:space="preserve">Mitä Soittajan mukaan tapahtuu naiselle, jota Stu ei valitse?</w:t>
      </w:r>
    </w:p>
    <w:p>
      <w:r>
        <w:rPr>
          <w:b/>
        </w:rPr>
        <w:t xml:space="preserve">Tulos</w:t>
      </w:r>
    </w:p>
    <w:p>
      <w:r>
        <w:t xml:space="preserve">Mitä mies salkun kanssa kertoo Stulle?</w:t>
      </w:r>
    </w:p>
    <w:p>
      <w:r>
        <w:rPr>
          <w:b/>
        </w:rPr>
        <w:t xml:space="preserve">Tulos</w:t>
      </w:r>
    </w:p>
    <w:p>
      <w:r>
        <w:t xml:space="preserve">Mitä The Caller ampuu osoittaakseen, että hän on tosissaan? </w:t>
      </w:r>
    </w:p>
    <w:p>
      <w:r>
        <w:rPr>
          <w:b/>
        </w:rPr>
        <w:t xml:space="preserve">Tulos</w:t>
      </w:r>
    </w:p>
    <w:p>
      <w:r>
        <w:t xml:space="preserve">Mitä pizzalähetin tappamisen tunnustavalla miehellä on mukanaan? </w:t>
      </w:r>
    </w:p>
    <w:p>
      <w:r>
        <w:rPr>
          <w:b/>
        </w:rPr>
        <w:t xml:space="preserve">Tulos</w:t>
      </w:r>
    </w:p>
    <w:p>
      <w:r>
        <w:t xml:space="preserve">Mitä parittaja tekee, kun Stu kieltäytyy antamasta prostituoitujen käyttää puhelinta?</w:t>
      </w:r>
    </w:p>
    <w:p>
      <w:r>
        <w:rPr>
          <w:b/>
        </w:rPr>
        <w:t xml:space="preserve">Tulos</w:t>
      </w:r>
    </w:p>
    <w:p>
      <w:r>
        <w:t xml:space="preserve">Miten Stu pääsi eroon pizzalähettilästä?</w:t>
      </w:r>
    </w:p>
    <w:p>
      <w:r>
        <w:rPr>
          <w:b/>
        </w:rPr>
        <w:t xml:space="preserve">Tulos</w:t>
      </w:r>
    </w:p>
    <w:p>
      <w:r>
        <w:t xml:space="preserve">Missä Stu oli, kun hän jäi ansaan?</w:t>
      </w:r>
    </w:p>
    <w:p>
      <w:r>
        <w:rPr>
          <w:b/>
        </w:rPr>
        <w:t xml:space="preserve">Tulos</w:t>
      </w:r>
    </w:p>
    <w:p>
      <w:r>
        <w:t xml:space="preserve">Kuka haluaa käyttää puhelinkoppia, kun Stu on puhelimessa "Soittajan" kanssa?</w:t>
      </w:r>
    </w:p>
    <w:p>
      <w:r>
        <w:rPr>
          <w:b/>
        </w:rPr>
        <w:t xml:space="preserve">Tulos</w:t>
      </w:r>
    </w:p>
    <w:p>
      <w:r>
        <w:t xml:space="preserve">Mitä soittaja jätti puhelinkopin katolle?</w:t>
      </w:r>
    </w:p>
    <w:p>
      <w:r>
        <w:rPr>
          <w:b/>
        </w:rPr>
        <w:t xml:space="preserve">Tulos</w:t>
      </w:r>
    </w:p>
    <w:p>
      <w:r>
        <w:t xml:space="preserve">Kuka on nainen, jota Stuart "Stu" Shepard kosiskelee?</w:t>
      </w:r>
    </w:p>
    <w:p>
      <w:r>
        <w:rPr>
          <w:b/>
        </w:rPr>
        <w:t xml:space="preserve">Tulos</w:t>
      </w:r>
    </w:p>
    <w:p>
      <w:r>
        <w:t xml:space="preserve">Mitä poliisi löytää huoneesta, johon soittaja oli jäljitetty?</w:t>
      </w:r>
    </w:p>
    <w:p>
      <w:r>
        <w:rPr>
          <w:b/>
        </w:rPr>
        <w:t xml:space="preserve">Tulos</w:t>
      </w:r>
    </w:p>
    <w:p>
      <w:r>
        <w:t xml:space="preserve">Mitä "Soittaja" ampui, kun Stu oli puhelinkopissa?</w:t>
      </w:r>
    </w:p>
    <w:p>
      <w:r>
        <w:rPr>
          <w:b/>
        </w:rPr>
        <w:t xml:space="preserve">Tulos</w:t>
      </w:r>
    </w:p>
    <w:p>
      <w:r>
        <w:t xml:space="preserve">Kenet soittaja tappaa Stulle?</w:t>
      </w:r>
    </w:p>
    <w:p>
      <w:r>
        <w:rPr>
          <w:b/>
        </w:rPr>
        <w:t xml:space="preserve">Tulos</w:t>
      </w:r>
    </w:p>
    <w:p>
      <w:r>
        <w:t xml:space="preserve">Mitä The Caller sanoo tekevänsä, jos hän jää kiinni?</w:t>
      </w:r>
    </w:p>
    <w:p>
      <w:r>
        <w:rPr>
          <w:b/>
        </w:rPr>
        <w:t xml:space="preserve">Tulos</w:t>
      </w:r>
    </w:p>
    <w:p>
      <w:r>
        <w:t xml:space="preserve">Kuinka monta ihmistä soittaja oli testannut ennen Stua?</w:t>
      </w:r>
    </w:p>
    <w:p>
      <w:r>
        <w:rPr>
          <w:b/>
        </w:rPr>
        <w:t xml:space="preserve">Tulos</w:t>
      </w:r>
    </w:p>
    <w:p>
      <w:r>
        <w:t xml:space="preserve">Kuka keskeyttää Stuartsin puhelun?</w:t>
      </w:r>
    </w:p>
    <w:p>
      <w:r>
        <w:rPr>
          <w:b/>
        </w:rPr>
        <w:t xml:space="preserve">Tulos</w:t>
      </w:r>
    </w:p>
    <w:p>
      <w:r>
        <w:t xml:space="preserve">Mitä salaperäinen soittaja haluaa Stun tekevän?</w:t>
      </w:r>
    </w:p>
    <w:p>
      <w:r>
        <w:rPr>
          <w:b/>
        </w:rPr>
        <w:t xml:space="preserve">Tulos</w:t>
      </w:r>
    </w:p>
    <w:p>
      <w:r>
        <w:t xml:space="preserve">Mikä on Stun vaimon nimi?</w:t>
      </w:r>
    </w:p>
    <w:p>
      <w:r>
        <w:rPr>
          <w:b/>
        </w:rPr>
        <w:t xml:space="preserve">Tulos</w:t>
      </w:r>
    </w:p>
    <w:p>
      <w:r>
        <w:t xml:space="preserve">Kuka on Stun vaimo?</w:t>
      </w:r>
    </w:p>
    <w:p>
      <w:r>
        <w:rPr>
          <w:b/>
        </w:rPr>
        <w:t xml:space="preserve">Esimerkki 3.1460</w:t>
      </w:r>
    </w:p>
    <w:p>
      <w:r>
        <w:t xml:space="preserve"> Kun whigit ja toryt eivät pysty muodostamaan hallitusta yksin, muodostetaan hauras kompromissikoalitiohallitus, jonka pääministeriksi nimitetään Plantagenet Palliser, rikas ja ahkera Omniumin herttua. Herttuatar, entinen lady Glencora Palliser, yrittää tukea aviomiestään järjestämällä ylenpalttisia juhlia Barsetshiressä sijaitsevassa Gatherumin linnassa, joka on tähän asti tuskin käytössä ollut perheen asuinpaikka. Palliser, joka on aluksi epävarma siitä, onko hän sopiva johtamaan, alkaa nauttia korkeasta virasta ja on lopulta yhä enemmän ahdistunut, kun hänen hallituksensa osoittautuu liian heikoksi ja hajanaiseksi saavuttaakseen mitään. Hänen oma joustamaton luonteensa ei auta asiaa.Merkittävä sivujuoni keskittyy Ferdinand Lopeziin, taloudellisesti ylikorostuneeseen cityseikkailijaan, jonka syntyperä on tuntematon ja etninen alkuperä epäilyttävä (mahdollisesti juutalainen) ja joka voittaa Emily Whartonin suosion. Emily menee naimisiin Lopezin kanssa isänsä vastalauseista huolimatta, ja suosii Arthur Fletcheriä, joka on aina ollut rakastunut Emilyyn. Kuten Trollopen aiemmassa Palliser-romaanissa Can You Forgive Her?, jossa sankarittaren on myös valittava kahden kosijan välillä, houkuttelevalla ja karismaattisella kosijalla paljastuu olevan monia epämiellyttäviä piirteitä (tässä Lopezin etninen tausta on myös esteenä), ja Emilyllä on pian syytä katua valintaansa. Lopez tapaa herttuattaren eräässä tämän juhlassa, ja Glencora rohkaisee häntä harkitsemattomasti asettumaan ehdolle parlamenttiin. Lopez kampanjoi Emilyn suosittua entistä kosijaa Arthur Fletcheriä ja erästä paikallista kauppiasta vastaan ja vetäytyy kilpailusta, kun hän näkee, ettei hänellä ole mahdollisuuksia voittaa. Sitten hän vaatii, että herttua korvaa hänelle vaalikustannukset, koska herttuatar oli saanut hänet uskomaan, että hänellä olisi herttuan tuki.Herttua on raivoissaan Glencoralle, joka on rikkonut hänen nimenomaista käskyään olla puuttumatta vaaleihin, mutta hänen vahva henkilökohtainen kunniantuntonsa pakottaa hänet taipumaan Lopezin häpeämättömiin ja epätoivoisiin vaatimuksiin. Tämä aiheuttaa pienen poliittisen skandaalin, kun asia tulee julki, sillä monien mielestä näyttää siltä, että Palliser on käyttänyt suurta vaikutusvaltaansa ja varallisuuttaan ostaakseen tukijalleen paikan parlamentissa. Tämä aiheuttaa herttualle suurta tyytymättömyyttä, mutta häntä puolustaa alahuoneessa tarmokkaasti vanha kollega Phineas Finn, joka on Palliser-sarjan kahden aikaisemman kirjan Phineas Finn ja Phineas Redux samanniminen sankari.Lopezin riskialttiit uhkapelit johtavat taloudelliseen tuhoon, ja yritettyään taivutella verrattain varakkaan Lizzie Eustacen (The Eustace Diamonds -kirjan päähenkilö) karkaamaan kanssaan Guatemalaan, minkä tämä hylkää hieman halveksivasti, Lopez riistää itseltään hengen heittäytymällä junan eteen Tenwayn risteysasemalla osittain häpeän pelossa ja osittain säästääkseen Emilyn, jota hän on todella rakastanut, vaikka kohtelikin häntä huonosti. Suremisen jälkeen Emily suostutellaan ilman suurempia vaikeuksia menemään naimisiin Arthur Fletcherin kanssa. Lopulta koalitiohallitus hajoaa, ja herttua eroaa sekä pahoitellen että helpottuneena ja vetäytyy yksityiselämään toivoen, että hänestä olisi jonain päivänä taas hyötyä puolueelleen.</w:t>
      </w:r>
    </w:p>
    <w:p>
      <w:r>
        <w:rPr>
          <w:b/>
        </w:rPr>
        <w:t xml:space="preserve">Tulos</w:t>
      </w:r>
    </w:p>
    <w:p>
      <w:r>
        <w:t xml:space="preserve">Missä herttua puolustetaan innokkaasti?</w:t>
      </w:r>
    </w:p>
    <w:p>
      <w:r>
        <w:rPr>
          <w:b/>
        </w:rPr>
        <w:t xml:space="preserve">Tulos</w:t>
      </w:r>
    </w:p>
    <w:p>
      <w:r>
        <w:t xml:space="preserve">Milloin Emily suostutellaan menemään naimisiin Arthur Fletcherin kanssa?</w:t>
      </w:r>
    </w:p>
    <w:p>
      <w:r>
        <w:rPr>
          <w:b/>
        </w:rPr>
        <w:t xml:space="preserve">Tulos</w:t>
      </w:r>
    </w:p>
    <w:p>
      <w:r>
        <w:t xml:space="preserve">Kenet Ferdinand Lopez yrittää suostutella pakenemaan Guatemalaan?</w:t>
      </w:r>
    </w:p>
    <w:p>
      <w:r>
        <w:rPr>
          <w:b/>
        </w:rPr>
        <w:t xml:space="preserve">Tulos</w:t>
      </w:r>
    </w:p>
    <w:p>
      <w:r>
        <w:t xml:space="preserve">Kenen kanssa Emilyn isän mielestä hänen pitäisi mennä naimisiin?</w:t>
      </w:r>
    </w:p>
    <w:p>
      <w:r>
        <w:rPr>
          <w:b/>
        </w:rPr>
        <w:t xml:space="preserve">Tulos</w:t>
      </w:r>
    </w:p>
    <w:p>
      <w:r>
        <w:t xml:space="preserve">Miten Lady Glencora Palliser yritti tukea aviomiestään?</w:t>
      </w:r>
    </w:p>
    <w:p>
      <w:r>
        <w:rPr>
          <w:b/>
        </w:rPr>
        <w:t xml:space="preserve">Tulos</w:t>
      </w:r>
    </w:p>
    <w:p>
      <w:r>
        <w:t xml:space="preserve">Missä herttuatar pitää juhlia herttuan tukemiseksi?</w:t>
      </w:r>
    </w:p>
    <w:p>
      <w:r>
        <w:rPr>
          <w:b/>
        </w:rPr>
        <w:t xml:space="preserve">Tulos</w:t>
      </w:r>
    </w:p>
    <w:p>
      <w:r>
        <w:t xml:space="preserve">Mikä oli Plantagenet Palliserin titteli uudessa hallituksessa?</w:t>
      </w:r>
    </w:p>
    <w:p>
      <w:r>
        <w:rPr>
          <w:b/>
        </w:rPr>
        <w:t xml:space="preserve">Tulos</w:t>
      </w:r>
    </w:p>
    <w:p>
      <w:r>
        <w:t xml:space="preserve">Mihin Lady Glencora kannusti Ferdinand Lopezia?</w:t>
      </w:r>
    </w:p>
    <w:p>
      <w:r>
        <w:rPr>
          <w:b/>
        </w:rPr>
        <w:t xml:space="preserve">Tulos</w:t>
      </w:r>
    </w:p>
    <w:p>
      <w:r>
        <w:t xml:space="preserve">Mitä Ferdinand Lopez vaati herttualta?</w:t>
      </w:r>
    </w:p>
    <w:p>
      <w:r>
        <w:rPr>
          <w:b/>
        </w:rPr>
        <w:t xml:space="preserve">Tulos</w:t>
      </w:r>
    </w:p>
    <w:p>
      <w:r>
        <w:t xml:space="preserve">Kuka tappaa itsensä junalla?</w:t>
      </w:r>
    </w:p>
    <w:p>
      <w:r>
        <w:rPr>
          <w:b/>
        </w:rPr>
        <w:t xml:space="preserve">Tulos</w:t>
      </w:r>
    </w:p>
    <w:p>
      <w:r>
        <w:t xml:space="preserve">Miksi Ferdinand päättää pyrkiä parlamenttiin?</w:t>
      </w:r>
    </w:p>
    <w:p>
      <w:r>
        <w:rPr>
          <w:b/>
        </w:rPr>
        <w:t xml:space="preserve">Tulos</w:t>
      </w:r>
    </w:p>
    <w:p>
      <w:r>
        <w:t xml:space="preserve">Kenet Emily Wharton valitsi vaimokseen?</w:t>
      </w:r>
    </w:p>
    <w:p>
      <w:r>
        <w:rPr>
          <w:b/>
        </w:rPr>
        <w:t xml:space="preserve">Tulos</w:t>
      </w:r>
    </w:p>
    <w:p>
      <w:r>
        <w:t xml:space="preserve">Ketä vastaan Ferdinand Lopez kampanjoi?</w:t>
      </w:r>
    </w:p>
    <w:p>
      <w:r>
        <w:rPr>
          <w:b/>
        </w:rPr>
        <w:t xml:space="preserve">Tulos</w:t>
      </w:r>
    </w:p>
    <w:p>
      <w:r>
        <w:t xml:space="preserve">Miten Ferdinand Lopez päättää elämänsä?</w:t>
      </w:r>
    </w:p>
    <w:p>
      <w:r>
        <w:rPr>
          <w:b/>
        </w:rPr>
        <w:t xml:space="preserve">Tulos</w:t>
      </w:r>
    </w:p>
    <w:p>
      <w:r>
        <w:t xml:space="preserve">Miksi herttua on vihainen, kun herttuatar rohkaisee Ferdinandia?</w:t>
      </w:r>
    </w:p>
    <w:p>
      <w:r>
        <w:rPr>
          <w:b/>
        </w:rPr>
        <w:t xml:space="preserve">Tulos</w:t>
      </w:r>
    </w:p>
    <w:p>
      <w:r>
        <w:t xml:space="preserve">Mikä aiheuttaa taloudellisen tuhon?</w:t>
      </w:r>
    </w:p>
    <w:p>
      <w:r>
        <w:rPr>
          <w:b/>
        </w:rPr>
        <w:t xml:space="preserve">Tulos</w:t>
      </w:r>
    </w:p>
    <w:p>
      <w:r>
        <w:t xml:space="preserve">Mitä Ferdinand ehdottaa Lizzie Eustacelle?</w:t>
      </w:r>
    </w:p>
    <w:p>
      <w:r>
        <w:rPr>
          <w:b/>
        </w:rPr>
        <w:t xml:space="preserve">Tulos</w:t>
      </w:r>
    </w:p>
    <w:p>
      <w:r>
        <w:t xml:space="preserve">Kuka on Glencora Plantagenet Palliserille? </w:t>
      </w:r>
    </w:p>
    <w:p>
      <w:r>
        <w:rPr>
          <w:b/>
        </w:rPr>
        <w:t xml:space="preserve">Tulos</w:t>
      </w:r>
    </w:p>
    <w:p>
      <w:r>
        <w:t xml:space="preserve">Miksi muodostettiin kompromissihallitus?</w:t>
      </w:r>
    </w:p>
    <w:p>
      <w:r>
        <w:rPr>
          <w:b/>
        </w:rPr>
        <w:t xml:space="preserve">Tulos</w:t>
      </w:r>
    </w:p>
    <w:p>
      <w:r>
        <w:t xml:space="preserve">Miksi Herttua oli vihainen Glencoralle?</w:t>
      </w:r>
    </w:p>
    <w:p>
      <w:r>
        <w:rPr>
          <w:b/>
        </w:rPr>
        <w:t xml:space="preserve">Tulos</w:t>
      </w:r>
    </w:p>
    <w:p>
      <w:r>
        <w:t xml:space="preserve">Mitä herttua pitää lannistavana uudessa tehtävässään?</w:t>
      </w:r>
    </w:p>
    <w:p>
      <w:r>
        <w:rPr>
          <w:b/>
        </w:rPr>
        <w:t xml:space="preserve">Tulos</w:t>
      </w:r>
    </w:p>
    <w:p>
      <w:r>
        <w:t xml:space="preserve">Miksi Emily Wharton katui avioliittovalintaansa?</w:t>
      </w:r>
    </w:p>
    <w:p>
      <w:r>
        <w:rPr>
          <w:b/>
        </w:rPr>
        <w:t xml:space="preserve">Tulos</w:t>
      </w:r>
    </w:p>
    <w:p>
      <w:r>
        <w:t xml:space="preserve">Minne Lopez halusi Lizzie Eustacen karkaavan kanssaan?</w:t>
      </w:r>
    </w:p>
    <w:p>
      <w:r>
        <w:rPr>
          <w:b/>
        </w:rPr>
        <w:t xml:space="preserve">Tulos</w:t>
      </w:r>
    </w:p>
    <w:p>
      <w:r>
        <w:t xml:space="preserve">Kuka auttaa puolustamaan herttua parlamenttitalon edessä?</w:t>
      </w:r>
    </w:p>
    <w:p>
      <w:r>
        <w:rPr>
          <w:b/>
        </w:rPr>
        <w:t xml:space="preserve">Tulos</w:t>
      </w:r>
    </w:p>
    <w:p>
      <w:r>
        <w:t xml:space="preserve">Miksi Ferdinand luopuu yrityksestään päästä parlamenttiin?</w:t>
      </w:r>
    </w:p>
    <w:p>
      <w:r>
        <w:rPr>
          <w:b/>
        </w:rPr>
        <w:t xml:space="preserve">Tulos</w:t>
      </w:r>
    </w:p>
    <w:p>
      <w:r>
        <w:t xml:space="preserve">Kuka on Phineas Finn herttualle?</w:t>
      </w:r>
    </w:p>
    <w:p>
      <w:r>
        <w:rPr>
          <w:b/>
        </w:rPr>
        <w:t xml:space="preserve">Tulos</w:t>
      </w:r>
    </w:p>
    <w:p>
      <w:r>
        <w:t xml:space="preserve">Mitä Emily tekee Ferdinandin kuoleman jälkeen?</w:t>
      </w:r>
    </w:p>
    <w:p>
      <w:r>
        <w:rPr>
          <w:b/>
        </w:rPr>
        <w:t xml:space="preserve">Tulos</w:t>
      </w:r>
    </w:p>
    <w:p>
      <w:r>
        <w:t xml:space="preserve">Miksi herttua oli raivoissaan Glencora Palliserille?</w:t>
      </w:r>
    </w:p>
    <w:p>
      <w:r>
        <w:rPr>
          <w:b/>
        </w:rPr>
        <w:t xml:space="preserve">Tulos</w:t>
      </w:r>
    </w:p>
    <w:p>
      <w:r>
        <w:t xml:space="preserve">Glencora yrittää tukea miestään tekemällä mitä?</w:t>
      </w:r>
    </w:p>
    <w:p>
      <w:r>
        <w:rPr>
          <w:b/>
        </w:rPr>
        <w:t xml:space="preserve">Esimerkki 3.1461</w:t>
      </w:r>
    </w:p>
    <w:p>
      <w:r>
        <w:t xml:space="preserve"> Tarina kertoo kahdesta serkuksesta, Dicky ja Emmeline Lestrange, jotka joutuvat haaksirikon jälkeen kaleerikokin kanssa eräälle eteläisen Tyynenmeren saarelle. Kaleerikokki Paddy Button ottaa vastuun lapsista ja opettaa heitä selviytymään varoittaen heitä välttämään arita-marjoja, joita hän kutsuu "marjoiksi, jotka eivät herätä koskaan." Kaksi ja puoli vuotta haaksirikon jälkeen Paddy kuolee juopottelun seurauksena. Lapset selviytyvät kekseliäisyydellään ja syrjäisen paratiisin antimilla. He asuvat mökissä ja viettävät päivänsä kalastaen, uiden, helmiä sukeltaen ja saarta tutkien. vuosien kuluessa Dicky ja Emmeline kasvavat fyysisesti kypsiksi nuoriksi aikuisiksi ja alkavat rakastua. Koska he ovat tietämättömiä inhimillisestä seksuaalisuudestaan, he eivät ymmärrä tai osaa ilmaista fyysistä vetovoimaansa toisiaan kohtaan. Lopulta heidän suhteensa päättyy. Kirjailija Henry De Vere Stacpoole kuvailee heidän seksuaalista kohtaamistaan niin, että se "tapahtui juuri niin kuin linnut hoitavat rakkaussuhteensa. Suhde oli täysin luonnollinen, täysin nuhteeton ja synnitön. Se oli luonnonmukainen avioliitto, ilman juhlia ja vieraita." Dickystä tulee hyvin huomaavainen Emmelineä kohtaan, hän kuuntelee hänen tarinoitaan ja tuo hänelle lahjoja. Useiden kuukausien ajan he rakastelevat usein, ja lopulta Emmeline tulee raskaaksi. Pariskunta ei ymmärrä Emmelinen kehossa tapahtuvia fyysisiä muutoksia, eikä heillä ole tietoa synnytyksestä. Kun synnytyksen aika koittaa, Emmeline katoaa metsään ja palaa lapsen kanssa. He huomaavat ajan mittaan, että vauva tarvitsee nimen, ja he kutsuvat häntä Hannahiksi, koska he ovat tunteneet vain vauvan, jonka nimi on ollut tämä.Dicky ja Emmeline opettavat Hannahia uimaan, kalastamaan, heittämään keihästä ja leikkimään mudassa. He selviytyvät väkivaltaisesta trooppisesta hirmumyrskystä ja muista saarielämän luonnonvaaroista.Takaisin San Franciscossa Arthur, Dickyn isä ja Emmelinen setä, uskoo, että nämä kaksi ovat yhä elossa, ja hän on päättänyt löytää heidät; sen jälkeen kun hän tunnistaa Emmelinen omistaman lasten teesetin, jonka valaanpyytäjä oli löytänyt saarelta. Arthur löytää kapteenin, joka on valmis viemään hänet saarelle, ja he lähtevät liikkeelle. eräänä päivänä Dicky, Emmeline ja Hannah soutavat pelastusveneellään paikkaan, jossa he olivat aikoinaan asuneet Paddyn kanssa lapsena. Emmeline katkaisee oksan tappavasta "ei koskaan herää" -marjakasvista, kun Dicky leikkaa banaaneja rannalla. Kun Emmeline on veneessä poikansa kanssa, hän ei huomaa, että Hannah on heittänyt yhden airoista mereen. Vuorovesi nousee ja pyyhkäisee veneen laguuniin, jolloin Emmeline ja Hannah jäävät pulaan. Kun Dicky ui heidän luokseen, hai jahtaa häntä. Emmeline iskee haita jäljellä olevalla airolla, jolloin Dicky ehtii kiivetä turvallisesti soutuveneeseen. vaikka he eivät ole kaukana rannasta, kolmikko ei pääse takaisin ilman airoja, eivätkä he voi hakea niitä vedestä hain takia. Tämän jälkeen vene jää virtauksen vietäväksi ja ajautuu merelle, samalla kun Emmeline pitää yhä kiinni arita-puun oksasta. jonkin ajan kuluttua Arthur Lestrangen laiva tulee pelastusveneen päälle ja löytää kolmikon tajuttomana, mutta yhä hengittävänä. Aritapuun oksa on nyt paljaana yhtä marjaa lukuun ottamatta. Lestrange kysyy: "Ovatko he kuolleet?", ja kapteeni vastaa: "Eivät, herra. He nukkuvat." Epäselvä loppu jättää epäselväksi, voidaanko heidät herättää henkiin vai ei.</w:t>
      </w:r>
    </w:p>
    <w:p>
      <w:r>
        <w:rPr>
          <w:b/>
        </w:rPr>
        <w:t xml:space="preserve">Tulos</w:t>
      </w:r>
    </w:p>
    <w:p>
      <w:r>
        <w:t xml:space="preserve">Miten Dickey ja Emmeline osoittavat toisilleen, että he rakastavat heitä?</w:t>
      </w:r>
    </w:p>
    <w:p>
      <w:r>
        <w:rPr>
          <w:b/>
        </w:rPr>
        <w:t xml:space="preserve">Tulos</w:t>
      </w:r>
    </w:p>
    <w:p>
      <w:r>
        <w:t xml:space="preserve">Mitä sukupuolta Hannah on?</w:t>
      </w:r>
    </w:p>
    <w:p>
      <w:r>
        <w:rPr>
          <w:b/>
        </w:rPr>
        <w:t xml:space="preserve">Tulos</w:t>
      </w:r>
    </w:p>
    <w:p>
      <w:r>
        <w:t xml:space="preserve">Minkä lempinimen Paddy Button antoi arita-puun marjoille?</w:t>
      </w:r>
    </w:p>
    <w:p>
      <w:r>
        <w:rPr>
          <w:b/>
        </w:rPr>
        <w:t xml:space="preserve">Tulos</w:t>
      </w:r>
    </w:p>
    <w:p>
      <w:r>
        <w:t xml:space="preserve">Miten Paddy Button kuolee?</w:t>
      </w:r>
    </w:p>
    <w:p>
      <w:r>
        <w:rPr>
          <w:b/>
        </w:rPr>
        <w:t xml:space="preserve">Tulos</w:t>
      </w:r>
    </w:p>
    <w:p>
      <w:r>
        <w:t xml:space="preserve">Kuka on Arthur Lestrange?</w:t>
      </w:r>
    </w:p>
    <w:p>
      <w:r>
        <w:rPr>
          <w:b/>
        </w:rPr>
        <w:t xml:space="preserve">Tulos</w:t>
      </w:r>
    </w:p>
    <w:p>
      <w:r>
        <w:t xml:space="preserve">Miksi Paddy kutsuu "arita"-marjoja?</w:t>
      </w:r>
    </w:p>
    <w:p>
      <w:r>
        <w:rPr>
          <w:b/>
        </w:rPr>
        <w:t xml:space="preserve">Tulos</w:t>
      </w:r>
    </w:p>
    <w:p>
      <w:r>
        <w:t xml:space="preserve">Miksi Dickey, Emmeline ja Hannah ovat tajuttomia, kun Arthur löytää heidät?</w:t>
      </w:r>
    </w:p>
    <w:p>
      <w:r>
        <w:rPr>
          <w:b/>
        </w:rPr>
        <w:t xml:space="preserve">Tulos</w:t>
      </w:r>
    </w:p>
    <w:p>
      <w:r>
        <w:t xml:space="preserve">Miten Emmeline ja Dicky ovat sukua?</w:t>
      </w:r>
    </w:p>
    <w:p>
      <w:r>
        <w:rPr>
          <w:b/>
        </w:rPr>
        <w:t xml:space="preserve">Tulos</w:t>
      </w:r>
    </w:p>
    <w:p>
      <w:r>
        <w:t xml:space="preserve">Kun kaksikko rakastelee usein, mitä tapahtuu Emmelinen kanssa?</w:t>
      </w:r>
    </w:p>
    <w:p>
      <w:r>
        <w:rPr>
          <w:b/>
        </w:rPr>
        <w:t xml:space="preserve">Tulos</w:t>
      </w:r>
    </w:p>
    <w:p>
      <w:r>
        <w:t xml:space="preserve">Mikä on tarinassa syntyneen vauvan nimi?</w:t>
      </w:r>
    </w:p>
    <w:p>
      <w:r>
        <w:rPr>
          <w:b/>
        </w:rPr>
        <w:t xml:space="preserve">Tulos</w:t>
      </w:r>
    </w:p>
    <w:p>
      <w:r>
        <w:t xml:space="preserve">Kuinka monta vuotta haaksirikon jälkeen Paddy Button kuolee?</w:t>
      </w:r>
    </w:p>
    <w:p>
      <w:r>
        <w:rPr>
          <w:b/>
        </w:rPr>
        <w:t xml:space="preserve">Tulos</w:t>
      </w:r>
    </w:p>
    <w:p>
      <w:r>
        <w:t xml:space="preserve">Miten Emmeline pääsee eroon haitasta?</w:t>
      </w:r>
    </w:p>
    <w:p>
      <w:r>
        <w:rPr>
          <w:b/>
        </w:rPr>
        <w:t xml:space="preserve">Tulos</w:t>
      </w:r>
    </w:p>
    <w:p>
      <w:r>
        <w:t xml:space="preserve">Kuka lopulta löytää kolmikon merestä?</w:t>
      </w:r>
    </w:p>
    <w:p>
      <w:r>
        <w:rPr>
          <w:b/>
        </w:rPr>
        <w:t xml:space="preserve">Tulos</w:t>
      </w:r>
    </w:p>
    <w:p>
      <w:r>
        <w:t xml:space="preserve">Eräänä päivänä Emmeline katoaa metsään ja palaa mukanaan mitä?</w:t>
      </w:r>
    </w:p>
    <w:p>
      <w:r>
        <w:rPr>
          <w:b/>
        </w:rPr>
        <w:t xml:space="preserve">Tulos</w:t>
      </w:r>
    </w:p>
    <w:p>
      <w:r>
        <w:t xml:space="preserve">Miten Dicky, Emmeline ja Paddy päätyvät saarelle?</w:t>
      </w:r>
    </w:p>
    <w:p>
      <w:r>
        <w:rPr>
          <w:b/>
        </w:rPr>
        <w:t xml:space="preserve">Tulos</w:t>
      </w:r>
    </w:p>
    <w:p>
      <w:r>
        <w:t xml:space="preserve">Miksi Emmeline ja Dickey eivät saa airoja takaisin?</w:t>
      </w:r>
    </w:p>
    <w:p>
      <w:r>
        <w:rPr>
          <w:b/>
        </w:rPr>
        <w:t xml:space="preserve">Tulos</w:t>
      </w:r>
    </w:p>
    <w:p>
      <w:r>
        <w:t xml:space="preserve">Mitä Dickylle tapahtuu, kun hän ui pelastusveneeseen?</w:t>
      </w:r>
    </w:p>
    <w:p>
      <w:r>
        <w:rPr>
          <w:b/>
        </w:rPr>
        <w:t xml:space="preserve">Tulos</w:t>
      </w:r>
    </w:p>
    <w:p>
      <w:r>
        <w:t xml:space="preserve">Miten he saavat hain pois Dickyn luota?</w:t>
      </w:r>
    </w:p>
    <w:p>
      <w:r>
        <w:rPr>
          <w:b/>
        </w:rPr>
        <w:t xml:space="preserve">Tulos</w:t>
      </w:r>
    </w:p>
    <w:p>
      <w:r>
        <w:t xml:space="preserve">Mitä veneelle tapahtuu sen jälkeen, kun Dicky pääsee veneeseen, jossa Emmeline ja Hannah ovat?</w:t>
      </w:r>
    </w:p>
    <w:p>
      <w:r>
        <w:rPr>
          <w:b/>
        </w:rPr>
        <w:t xml:space="preserve">Tulos</w:t>
      </w:r>
    </w:p>
    <w:p>
      <w:r>
        <w:t xml:space="preserve">Miksi Arthur uskoo, että Dickey ja Emmeline ovat yhä elossa?</w:t>
      </w:r>
    </w:p>
    <w:p>
      <w:r>
        <w:rPr>
          <w:b/>
        </w:rPr>
        <w:t xml:space="preserve">Tulos</w:t>
      </w:r>
    </w:p>
    <w:p>
      <w:r>
        <w:t xml:space="preserve">Miten Paddy kuolee?</w:t>
      </w:r>
    </w:p>
    <w:p>
      <w:r>
        <w:rPr>
          <w:b/>
        </w:rPr>
        <w:t xml:space="preserve">Tulos</w:t>
      </w:r>
    </w:p>
    <w:p>
      <w:r>
        <w:t xml:space="preserve">Eräänä päivänä Emmeline, Dicky ja Hannah soutavat paikalle, jossa he aikoinaan asuivat, ja kun vanhemmat ovat töissä, mitä Hannah heittää mereen?</w:t>
      </w:r>
    </w:p>
    <w:p>
      <w:r>
        <w:rPr>
          <w:b/>
        </w:rPr>
        <w:t xml:space="preserve">Tulos</w:t>
      </w:r>
    </w:p>
    <w:p>
      <w:r>
        <w:t xml:space="preserve">Kuka löytää heidät soutuveneestä?</w:t>
      </w:r>
    </w:p>
    <w:p>
      <w:r>
        <w:rPr>
          <w:b/>
        </w:rPr>
        <w:t xml:space="preserve">Tulos</w:t>
      </w:r>
    </w:p>
    <w:p>
      <w:r>
        <w:t xml:space="preserve">Miten Emmeline ja Hannah joutuvat veneeseen?</w:t>
      </w:r>
    </w:p>
    <w:p>
      <w:r>
        <w:rPr>
          <w:b/>
        </w:rPr>
        <w:t xml:space="preserve">Tulos</w:t>
      </w:r>
    </w:p>
    <w:p>
      <w:r>
        <w:t xml:space="preserve">Mitä valaanpyytäjä löytää, jonka Arthur tunnistaa?</w:t>
      </w:r>
    </w:p>
    <w:p>
      <w:r>
        <w:rPr>
          <w:b/>
        </w:rPr>
        <w:t xml:space="preserve">Tulos</w:t>
      </w:r>
    </w:p>
    <w:p>
      <w:r>
        <w:t xml:space="preserve">Kun Dicky ui pelastaakseen heidät, mikä ajaa häntä takaa?</w:t>
      </w:r>
    </w:p>
    <w:p>
      <w:r>
        <w:rPr>
          <w:b/>
        </w:rPr>
        <w:t xml:space="preserve">Tulos</w:t>
      </w:r>
    </w:p>
    <w:p>
      <w:r>
        <w:t xml:space="preserve">Kuka kertoo Arthurille, että Dickey, Emmeline ja Hannah eivät ole kuolleet?</w:t>
      </w:r>
    </w:p>
    <w:p>
      <w:r>
        <w:rPr>
          <w:b/>
        </w:rPr>
        <w:t xml:space="preserve">Tulos</w:t>
      </w:r>
    </w:p>
    <w:p>
      <w:r>
        <w:t xml:space="preserve">Mikä on Arthurin mielestä hänen poikansa ja veljentyttärensä kohtalo?</w:t>
      </w:r>
    </w:p>
    <w:p>
      <w:r>
        <w:rPr>
          <w:b/>
        </w:rPr>
        <w:t xml:space="preserve">Tulos</w:t>
      </w:r>
    </w:p>
    <w:p>
      <w:r>
        <w:t xml:space="preserve">Kuka on Arthur?</w:t>
      </w:r>
    </w:p>
    <w:p>
      <w:r>
        <w:rPr>
          <w:b/>
        </w:rPr>
        <w:t xml:space="preserve">Esimerkki 3.1462</w:t>
      </w:r>
    </w:p>
    <w:p>
      <w:r>
        <w:t xml:space="preserve"> Los Angelesissa marraskuussa 2019 ex-poliisi Rick Deckard (Harrison Ford) joutuu poliisi Gaffin (Edward James Olmos) pidättämäksi ja viedään entisen esimiehensä Bryantin (M. Emmet Walsh) luo. Deckardille, jonka tehtävänä "Blade Runnerina" oli jäljittää bioteknisiä olentoja, joita kutsutaan replikanteiksi, ja "eläkkeelle" (eufemismi tappamiselle), kerrotaan, että neljä heistä on tullut Maahan laittomasti. Tyrell Corporationin Nexus-6-malleina heillä on vain neljän vuoden elinikä, ja he ovat saattaneet tulla Maahan yrittämään pidentää elämäänsä.Deckard katsoo videon, jossa Blade Runner nimeltä Holden tekee Voight-Kampffin testiä, jonka tarkoituksena on erottaa replikantit ihmisistä niiden tunnereaktioiden perusteella. Koehenkilö Leon (Brion James) ampuu Holdenin sen jälkeen, kun Holden kysyy Leonin äidistä. Bryant haluaa Deckardin panevan Leonin ja kolme muuta replikanttia eläkkeelle: Roy Batty (Rutger Hauer), Zhora (Joanna Cassidy) ja Pris (Daryl Hannah). Deckard kieltäytyy aluksi, mutta Bryantin epäselvästi uhkailtua häntä hän suostuu vastahakoisesti." Deckard aloittaa tutkimuksensa Tyrell Corporationissa varmistaakseen, että testi toimii Nexus-6-malleilla. Siellä hän saa selville, että tohtori Eldon Tyrellin (Joe Turkel) assistentti Rachael (Sean Young) on kokeellinen replikantti, joka luulee olevansa ihminen. Rachaelille on annettu valemuistoja "tunnetyynyn" tarjoamiseksi. Tämän seurauksena tarvitaan laajempi testi sen selvittämiseksi, onko hän replikantti.Tämän jälkeen käynnistyvät tapahtumat, joissa Deckardin replikanttien etsintä kohtaa heidän etsintänsä Tyrelliä vastaan pakottaakseen hänet pidentämään heidän elämäänsä. Roy ja Leon tutkivat replikanttien silmiä valmistavaa laboratoriota ja saavat tietää J.F. Sebastianista (William Sanderson), lahjakkaasta geenisuunnittelijasta, joka työskentelee läheisessä yhteistyössä Tyrellin kanssa. Rachael vierailee Deckardin asunnossa todistaakseen inhimillisyytensä näyttämällä hänelle perhekuvan, mutta kun Deckard paljastaa, että hänen muistonsa ovat implantteja Tyrellin veljentytöltä, Rachael poistuu kyynelehtien Deckardin asunnosta. Samaan aikaan Pris etsii Sebastianin ja manipuloi häntä saadakseen tämän luottamuksen. etsiessään Leonin hotellihuonetta Deckard löytää kuvan Zhorasta ja synteettisen käärmeen vaa'an, joka johtaa hänet strippiklubille, jossa Zhora työskentelee. Deckard tappaa Zhoran ja saa pian sen jälkeen Bryantilta käskyn lopettaa myös Rachaelin, joka on kadonnut Tyrell Corporationista. Kun Deckard huomaa Rachaelin väkijoukossa, Leon hyökkää hänen kimppuunsa, mutta Rachael tappaa Leonin Deckardin pudottamalla pistoolilla. He palaavat Deckardin asunnolle, ja intiimin keskustelun aikana Deckard lupaa, ettei Rachael jahtaa häntä; kun Rachael yrittää äkillisesti lähteä, Deckard pidättelee häntä fyysisesti ja pakottaa hänet suutelemaan häntä.Saapuessaan Sebastianin asunnolle Roy kertoo Prisille, että muut ovat kuolleet. Heidän ahdinkoonsa myötätuntoinen Sebastian paljastaa, että "Methuselahin oireyhtymän", geneettisen ennenaikaisen ikääntymishäiriön, vuoksi myös hänen elämänsä jää lyhyeksi. Sebastian ja Roy pääsevät sisään Tyrellin turvalliseen kattohuoneistoon, jossa Roy vaatii luojaltaan lisää elämää. Tyrell kertoo hänelle, että se on mahdotonta. Roy tunnustaa tehneensä "kyseenalaisia asioita", jotka Tyrell sivuuttaa ja kehuu Royn kehittynyttä suunnittelua ja saavutuksia lyhyen elämänsä aikana. Roy suutelee Tyrelliä ja tappaa tämän. Sebastian juoksee hissille Royn perässä, joka ajaa hissillä alas yksin. Vaikka sitä ei näytetä, Bryant vihjaa poliisiradion välityksellä, että Roy tappaa myös Sebastianin.Astuessaan Sebastianin asuntoon Deckard joutuu Prisin väijytykseen, mutta onnistuu tappamaan tämän juuri kun Roy palaa. Kun Roy alkaa kuolla, hän jahtaa Deckardia rakennuksen läpi ja päätyy katolle. Deckard yrittää hypätä viereiselle katolle, mutta epäonnistuu ja jää roikkumaan epävarmasti rakennusten väliin. Roy tekee hypyn helposti, ja kun Deckardin ote hellittää, Roy nostaa hänet katolle ja pelastaa hänet. Kun Royn henki loppuu, hän pitää monologin siitä, kuinka hänen muistonsa "katoavat kuin kyyneleet sateessa"; Roy kuolee Deckardin nähden, joka katselee sitä hiljaa. Gaff saapuu paikalle ja huutaa Deckardille: "Harmi, ettei hän jää henkiin, mutta toisaalta, kuka jää henkiin?". Deckard palaa asuntoonsa ja löytää oven auki, mutta Rachael on turvassa, nukkumassa hänen sängyssään. Lähtiessään Deckard huomaa lattialla pienen origami-yksisarvisen, joka on tuttu käyntikortti ja tuo mieleen Gaffin viimeiset sanat. Deckard ja Rachael poistuvat nopeasti kerrostalosta.</w:t>
      </w:r>
    </w:p>
    <w:p>
      <w:r>
        <w:rPr>
          <w:b/>
        </w:rPr>
        <w:t xml:space="preserve">Tulos</w:t>
      </w:r>
    </w:p>
    <w:p>
      <w:r>
        <w:t xml:space="preserve">Kenellä on kattohuoneisto?</w:t>
      </w:r>
    </w:p>
    <w:p>
      <w:r>
        <w:rPr>
          <w:b/>
        </w:rPr>
        <w:t xml:space="preserve">Tulos</w:t>
      </w:r>
    </w:p>
    <w:p>
      <w:r>
        <w:t xml:space="preserve">Missä Zhora työskentelee?</w:t>
      </w:r>
    </w:p>
    <w:p>
      <w:r>
        <w:rPr>
          <w:b/>
        </w:rPr>
        <w:t xml:space="preserve">Tulos</w:t>
      </w:r>
    </w:p>
    <w:p>
      <w:r>
        <w:t xml:space="preserve">Mitä Voight-Kampffin testi tekee?</w:t>
      </w:r>
    </w:p>
    <w:p>
      <w:r>
        <w:rPr>
          <w:b/>
        </w:rPr>
        <w:t xml:space="preserve">Tulos</w:t>
      </w:r>
    </w:p>
    <w:p>
      <w:r>
        <w:t xml:space="preserve">Miten Rachael eroaa muista replikanteista?</w:t>
      </w:r>
    </w:p>
    <w:p>
      <w:r>
        <w:rPr>
          <w:b/>
        </w:rPr>
        <w:t xml:space="preserve">Tulos</w:t>
      </w:r>
    </w:p>
    <w:p>
      <w:r>
        <w:t xml:space="preserve">Minne Roy ja Leon menevät tutkimaan?</w:t>
      </w:r>
    </w:p>
    <w:p>
      <w:r>
        <w:rPr>
          <w:b/>
        </w:rPr>
        <w:t xml:space="preserve">Tulos</w:t>
      </w:r>
    </w:p>
    <w:p>
      <w:r>
        <w:t xml:space="preserve">Kuka lähti asunnosta elossa yhdessä?</w:t>
      </w:r>
    </w:p>
    <w:p>
      <w:r>
        <w:rPr>
          <w:b/>
        </w:rPr>
        <w:t xml:space="preserve">Tulos</w:t>
      </w:r>
    </w:p>
    <w:p>
      <w:r>
        <w:t xml:space="preserve">Kuka jahtaa Deckardia rakennuksen läpi?</w:t>
      </w:r>
    </w:p>
    <w:p>
      <w:r>
        <w:rPr>
          <w:b/>
        </w:rPr>
        <w:t xml:space="preserve">Tulos</w:t>
      </w:r>
    </w:p>
    <w:p>
      <w:r>
        <w:t xml:space="preserve">Mitä replikantti Rachael uskoo olevansa?</w:t>
      </w:r>
    </w:p>
    <w:p>
      <w:r>
        <w:rPr>
          <w:b/>
        </w:rPr>
        <w:t xml:space="preserve">Tulos</w:t>
      </w:r>
    </w:p>
    <w:p>
      <w:r>
        <w:t xml:space="preserve">Mitä Racahel näyttää Deckardille vakuuttaakseen hänet siitä, että hän on ihminen?</w:t>
      </w:r>
    </w:p>
    <w:p>
      <w:r>
        <w:rPr>
          <w:b/>
        </w:rPr>
        <w:t xml:space="preserve">Tulos</w:t>
      </w:r>
    </w:p>
    <w:p>
      <w:r>
        <w:t xml:space="preserve">Kuka pidättää Deckardin?</w:t>
      </w:r>
    </w:p>
    <w:p>
      <w:r>
        <w:rPr>
          <w:b/>
        </w:rPr>
        <w:t xml:space="preserve">Tulos</w:t>
      </w:r>
    </w:p>
    <w:p>
      <w:r>
        <w:t xml:space="preserve">Ketä Blade Runnerin tehtävänä on jäljittää?</w:t>
      </w:r>
    </w:p>
    <w:p>
      <w:r>
        <w:rPr>
          <w:b/>
        </w:rPr>
        <w:t xml:space="preserve">Tulos</w:t>
      </w:r>
    </w:p>
    <w:p>
      <w:r>
        <w:t xml:space="preserve">Kuka oli suunnittelija?</w:t>
      </w:r>
    </w:p>
    <w:p>
      <w:r>
        <w:rPr>
          <w:b/>
        </w:rPr>
        <w:t xml:space="preserve">Tulos</w:t>
      </w:r>
    </w:p>
    <w:p>
      <w:r>
        <w:t xml:space="preserve">Kuinka kauan Nexus-6-mallit elävät?</w:t>
      </w:r>
    </w:p>
    <w:p>
      <w:r>
        <w:rPr>
          <w:b/>
        </w:rPr>
        <w:t xml:space="preserve">Tulos</w:t>
      </w:r>
    </w:p>
    <w:p>
      <w:r>
        <w:t xml:space="preserve">Mikä oli Deckardin työ poliisina?</w:t>
      </w:r>
    </w:p>
    <w:p>
      <w:r>
        <w:rPr>
          <w:b/>
        </w:rPr>
        <w:t xml:space="preserve">Tulos</w:t>
      </w:r>
    </w:p>
    <w:p>
      <w:r>
        <w:t xml:space="preserve">Mitä Rachael näytti Deckardille saadakseen hänet uskomaan, että Rachael oli todellinen?</w:t>
      </w:r>
    </w:p>
    <w:p>
      <w:r>
        <w:rPr>
          <w:b/>
        </w:rPr>
        <w:t xml:space="preserve">Tulos</w:t>
      </w:r>
    </w:p>
    <w:p>
      <w:r>
        <w:t xml:space="preserve">Mikä on Metusalahin oireyhtymä?</w:t>
      </w:r>
    </w:p>
    <w:p>
      <w:r>
        <w:rPr>
          <w:b/>
        </w:rPr>
        <w:t xml:space="preserve">Tulos</w:t>
      </w:r>
    </w:p>
    <w:p>
      <w:r>
        <w:t xml:space="preserve">Kuka on entinen poliisi vuonna 2019 ?</w:t>
      </w:r>
    </w:p>
    <w:p>
      <w:r>
        <w:rPr>
          <w:b/>
        </w:rPr>
        <w:t xml:space="preserve">Tulos</w:t>
      </w:r>
    </w:p>
    <w:p>
      <w:r>
        <w:t xml:space="preserve">Miksi roistomaiset replikantit etsivät Tyrelliä?</w:t>
      </w:r>
    </w:p>
    <w:p>
      <w:r>
        <w:rPr>
          <w:b/>
        </w:rPr>
        <w:t xml:space="preserve">Tulos</w:t>
      </w:r>
    </w:p>
    <w:p>
      <w:r>
        <w:t xml:space="preserve">Mitä Blade Runner tekee?</w:t>
      </w:r>
    </w:p>
    <w:p>
      <w:r>
        <w:rPr>
          <w:b/>
        </w:rPr>
        <w:t xml:space="preserve">Tulos</w:t>
      </w:r>
    </w:p>
    <w:p>
      <w:r>
        <w:t xml:space="preserve">Mikä katoaa kuin kyyneleet sateessa?</w:t>
      </w:r>
    </w:p>
    <w:p>
      <w:r>
        <w:rPr>
          <w:b/>
        </w:rPr>
        <w:t xml:space="preserve">Tulos</w:t>
      </w:r>
    </w:p>
    <w:p>
      <w:r>
        <w:t xml:space="preserve">Mitä Deckard huomaa lattialla lopussa?</w:t>
      </w:r>
    </w:p>
    <w:p>
      <w:r>
        <w:rPr>
          <w:b/>
        </w:rPr>
        <w:t xml:space="preserve">Tulos</w:t>
      </w:r>
    </w:p>
    <w:p>
      <w:r>
        <w:t xml:space="preserve">Kenen muistot on istutettu Rachaeliin?</w:t>
      </w:r>
    </w:p>
    <w:p>
      <w:r>
        <w:rPr>
          <w:b/>
        </w:rPr>
        <w:t xml:space="preserve">Tulos</w:t>
      </w:r>
    </w:p>
    <w:p>
      <w:r>
        <w:t xml:space="preserve">Kuka tappaa Tyrellin hänen kattohuoneistossaan?</w:t>
      </w:r>
    </w:p>
    <w:p>
      <w:r>
        <w:rPr>
          <w:b/>
        </w:rPr>
        <w:t xml:space="preserve">Tulos</w:t>
      </w:r>
    </w:p>
    <w:p>
      <w:r>
        <w:t xml:space="preserve">Minkälainen eufamismi on se, että relpikantti jää eläkkeelle?</w:t>
      </w:r>
    </w:p>
    <w:p>
      <w:r>
        <w:rPr>
          <w:b/>
        </w:rPr>
        <w:t xml:space="preserve">Tulos</w:t>
      </w:r>
    </w:p>
    <w:p>
      <w:r>
        <w:t xml:space="preserve">Mikä on Blade Runner?</w:t>
      </w:r>
    </w:p>
    <w:p>
      <w:r>
        <w:rPr>
          <w:b/>
        </w:rPr>
        <w:t xml:space="preserve">Tulos</w:t>
      </w:r>
    </w:p>
    <w:p>
      <w:r>
        <w:t xml:space="preserve">Mitä Blade Runnerin pitäisi tehdä, kun hän löytää replikantin?</w:t>
      </w:r>
    </w:p>
    <w:p>
      <w:r>
        <w:rPr>
          <w:b/>
        </w:rPr>
        <w:t xml:space="preserve">Tulos</w:t>
      </w:r>
    </w:p>
    <w:p>
      <w:r>
        <w:t xml:space="preserve">Miten Roy kuvaa muistojaan kuollessaan?</w:t>
      </w:r>
    </w:p>
    <w:p>
      <w:r>
        <w:rPr>
          <w:b/>
        </w:rPr>
        <w:t xml:space="preserve">Tulos</w:t>
      </w:r>
    </w:p>
    <w:p>
      <w:r>
        <w:t xml:space="preserve">Missä kaupungissa Deackard on poliisi?</w:t>
      </w:r>
    </w:p>
    <w:p>
      <w:r>
        <w:rPr>
          <w:b/>
        </w:rPr>
        <w:t xml:space="preserve">Esimerkki 3.1463</w:t>
      </w:r>
    </w:p>
    <w:p>
      <w:r>
        <w:t xml:space="preserve"> Tarina sijoittuu pääasiassa kahdelle Ontarion paikkakunnalle. Päähenkilö, jonka nimi on yleensä mutta ei aina Alan (hänet on ilmeisesti aakkostettu eikä nimetty, ja hän vastaa mihin tahansa A:lla alkavaan miehiseen nimeen) ja hänen veljensä (myös aakkostettu) kasvavat Kapuskasingin syrjäisen kaupungin ulkopuolella. Romaani alkaa, kun Alan ostaa kodin Kensington Marketin kaupunginosasta nykypäivän Torontosta. 2 pääjuonta. Alan ystävystyy Kurtin kanssa, kolmekymppisen punkkarin kanssa, joka pyörittää roskiksen sukellustoimintaa. Kurt käyttää roskiksesta löytämiään tietokoneen osia ja muuttaa ne Wi-Fi-verkon yhteyspisteiksi. Kurtin tavoitteena on kattaa koko naapurusto ilmaisella ja turvallisella internet-yhteydellä kiinnittämällä tukiasemat rakennuksiin langattomaan mesh-verkkoon niiden omistajien luvalla. Kurtin suunnitelma ei pääse kunnolla vauhtiin, ennen kuin hän solmii kumppanuuden Alanin kanssa, joka antaa toiminnalle ammattimaisemmat kasvot ja suostuttelee monet paikalliset omistajat sallimaan tukiasemien käytön heidän tiloissaan ja pienen osan heidän sähköstään.Toisessa juonessa on fantasiaelementtejä. Useimpien muiden hahmojen tietämättä Alan ja hänen veljensä eivät ole aivan ihmisiä. Heidän isänsä on vuori ja äitinsä on pesukone. Alanin vanhin veli näkee tulevaisuuteen, toiseksi vanhin veli on saari, nuorempi veli on epäkuollut ja kolme nuorinta veljeä ovat venäläisiä pesänukkeja. Alan on perheensä normaalimmalta vaikuttava. Ulkoisesti hän näyttää ihmiseltä, mutta hän paranee uskomattomalla nopeudella, ja jos osa hänestä leikataan irti, se kasvaa takaisin, ja irti leikatusta osasta voidaan muodostaa uusi kopio hänestä, aivan kuten maanmato tekee.Toinen juonikuvio koskee Alanin naapureita, opiskelijoiden ja taiteilijoiden taloutta, johon kuuluu myös Mimi, levoton nuori nainen, joka Alanin tavoin ei ole aivan ihminen. Hän on syntynyt siivet selässään ja hänellä ei ole sukuhistoriaa, ja hän asuu pahoinpitelevän poikaystävänsä Krishnan kanssa, joka on muusikko/baarimikko, joka havaitsee Alanin ja hänen perheensä kaltaiset olennot ja vihaa niitä. Krishna amputoi Mimin siivet kolmen kuukauden välein; Mimi pysyy hänen kanssaan, koska uskoo, että Krishna on ainoa, joka haluaa ja pystyy tekemään hänestä "normaalin".</w:t>
      </w:r>
    </w:p>
    <w:p>
      <w:r>
        <w:rPr>
          <w:b/>
        </w:rPr>
        <w:t xml:space="preserve">Tulos</w:t>
      </w:r>
    </w:p>
    <w:p>
      <w:r>
        <w:t xml:space="preserve">Mikä on Alansin äiti?</w:t>
      </w:r>
    </w:p>
    <w:p>
      <w:r>
        <w:rPr>
          <w:b/>
        </w:rPr>
        <w:t xml:space="preserve">Tulos</w:t>
      </w:r>
    </w:p>
    <w:p>
      <w:r>
        <w:t xml:space="preserve">Mikä fyysinen ominaisuus Mimillä on?</w:t>
      </w:r>
    </w:p>
    <w:p>
      <w:r>
        <w:rPr>
          <w:b/>
        </w:rPr>
        <w:t xml:space="preserve">Tulos</w:t>
      </w:r>
    </w:p>
    <w:p>
      <w:r>
        <w:t xml:space="preserve">Mistä Alan ostaa asunnon?</w:t>
      </w:r>
    </w:p>
    <w:p>
      <w:r>
        <w:rPr>
          <w:b/>
        </w:rPr>
        <w:t xml:space="preserve">Tulos</w:t>
      </w:r>
    </w:p>
    <w:p>
      <w:r>
        <w:t xml:space="preserve">Mikä on Alanin erityiskyky?</w:t>
      </w:r>
    </w:p>
    <w:p>
      <w:r>
        <w:rPr>
          <w:b/>
        </w:rPr>
        <w:t xml:space="preserve">Tulos</w:t>
      </w:r>
    </w:p>
    <w:p>
      <w:r>
        <w:t xml:space="preserve">Miksi Mimi pysyy poikaystävänsä Krishnan kanssa?</w:t>
      </w:r>
    </w:p>
    <w:p>
      <w:r>
        <w:rPr>
          <w:b/>
        </w:rPr>
        <w:t xml:space="preserve">Tulos</w:t>
      </w:r>
    </w:p>
    <w:p>
      <w:r>
        <w:t xml:space="preserve">Mitkä ovat Alanin kolme nuorinta veljeä?</w:t>
      </w:r>
    </w:p>
    <w:p>
      <w:r>
        <w:rPr>
          <w:b/>
        </w:rPr>
        <w:t xml:space="preserve">Tulos</w:t>
      </w:r>
    </w:p>
    <w:p>
      <w:r>
        <w:t xml:space="preserve">Mistä kaupungista Alan osti kotinsa?</w:t>
      </w:r>
    </w:p>
    <w:p>
      <w:r>
        <w:rPr>
          <w:b/>
        </w:rPr>
        <w:t xml:space="preserve">Tulos</w:t>
      </w:r>
    </w:p>
    <w:p>
      <w:r>
        <w:t xml:space="preserve">Mistä Alan osti asunnon?</w:t>
      </w:r>
    </w:p>
    <w:p>
      <w:r>
        <w:rPr>
          <w:b/>
        </w:rPr>
        <w:t xml:space="preserve">Tulos</w:t>
      </w:r>
    </w:p>
    <w:p>
      <w:r>
        <w:t xml:space="preserve">Mitkä ovat kahden päähenkilön nimet?</w:t>
      </w:r>
    </w:p>
    <w:p>
      <w:r>
        <w:rPr>
          <w:b/>
        </w:rPr>
        <w:t xml:space="preserve">Tulos</w:t>
      </w:r>
    </w:p>
    <w:p>
      <w:r>
        <w:t xml:space="preserve">Missä Alan ja hänen veljensä kasvoivat?</w:t>
      </w:r>
    </w:p>
    <w:p>
      <w:r>
        <w:rPr>
          <w:b/>
        </w:rPr>
        <w:t xml:space="preserve">Tulos</w:t>
      </w:r>
    </w:p>
    <w:p>
      <w:r>
        <w:t xml:space="preserve">Mikä on Alans dumsterin sukellusystävän nimi?</w:t>
      </w:r>
    </w:p>
    <w:p>
      <w:r>
        <w:rPr>
          <w:b/>
        </w:rPr>
        <w:t xml:space="preserve">Tulos</w:t>
      </w:r>
    </w:p>
    <w:p>
      <w:r>
        <w:t xml:space="preserve">Mikä on Alanin naapurin nimi?</w:t>
      </w:r>
    </w:p>
    <w:p>
      <w:r>
        <w:rPr>
          <w:b/>
        </w:rPr>
        <w:t xml:space="preserve">Tulos</w:t>
      </w:r>
    </w:p>
    <w:p>
      <w:r>
        <w:t xml:space="preserve">Mikä on Kurtin ammatti?</w:t>
      </w:r>
    </w:p>
    <w:p>
      <w:r>
        <w:rPr>
          <w:b/>
        </w:rPr>
        <w:t xml:space="preserve">Tulos</w:t>
      </w:r>
    </w:p>
    <w:p>
      <w:r>
        <w:t xml:space="preserve">Missä Alan kasvoi?</w:t>
      </w:r>
    </w:p>
    <w:p>
      <w:r>
        <w:rPr>
          <w:b/>
        </w:rPr>
        <w:t xml:space="preserve">Tulos</w:t>
      </w:r>
    </w:p>
    <w:p>
      <w:r>
        <w:t xml:space="preserve">Miksi Kurt pyörittää roskiksen sukellusoperaatiota?</w:t>
      </w:r>
    </w:p>
    <w:p>
      <w:r>
        <w:rPr>
          <w:b/>
        </w:rPr>
        <w:t xml:space="preserve">Tulos</w:t>
      </w:r>
    </w:p>
    <w:p>
      <w:r>
        <w:t xml:space="preserve">Kenen kanssa Kurt solmii kumppanuuden?</w:t>
      </w:r>
    </w:p>
    <w:p>
      <w:r>
        <w:rPr>
          <w:b/>
        </w:rPr>
        <w:t xml:space="preserve">Tulos</w:t>
      </w:r>
    </w:p>
    <w:p>
      <w:r>
        <w:t xml:space="preserve">Mihin eläimeen Alania verrataan tarinassa?</w:t>
      </w:r>
    </w:p>
    <w:p>
      <w:r>
        <w:rPr>
          <w:b/>
        </w:rPr>
        <w:t xml:space="preserve">Tulos</w:t>
      </w:r>
    </w:p>
    <w:p>
      <w:r>
        <w:t xml:space="preserve">Mitä Krishna tekee Mimille kolmen kuukauden välein?</w:t>
      </w:r>
    </w:p>
    <w:p>
      <w:r>
        <w:rPr>
          <w:b/>
        </w:rPr>
        <w:t xml:space="preserve">Tulos</w:t>
      </w:r>
    </w:p>
    <w:p>
      <w:r>
        <w:t xml:space="preserve">Mitä valtaa Alanin vanhimmalla veljellä on?</w:t>
      </w:r>
    </w:p>
    <w:p>
      <w:r>
        <w:rPr>
          <w:b/>
        </w:rPr>
        <w:t xml:space="preserve">Tulos</w:t>
      </w:r>
    </w:p>
    <w:p>
      <w:r>
        <w:t xml:space="preserve">Mikä on Alansin isä?</w:t>
      </w:r>
    </w:p>
    <w:p>
      <w:r>
        <w:rPr>
          <w:b/>
        </w:rPr>
        <w:t xml:space="preserve">Tulos</w:t>
      </w:r>
    </w:p>
    <w:p>
      <w:r>
        <w:t xml:space="preserve">Missä Provinssi-toimikunnassa tarina tapahtuu?</w:t>
      </w:r>
    </w:p>
    <w:p>
      <w:r>
        <w:rPr>
          <w:b/>
        </w:rPr>
        <w:t xml:space="preserve">Tulos</w:t>
      </w:r>
    </w:p>
    <w:p>
      <w:r>
        <w:t xml:space="preserve">Kuka suostuttelee paikallisia yritysten omistajia?</w:t>
      </w:r>
    </w:p>
    <w:p>
      <w:r>
        <w:rPr>
          <w:b/>
        </w:rPr>
        <w:t xml:space="preserve">Tulos</w:t>
      </w:r>
    </w:p>
    <w:p>
      <w:r>
        <w:t xml:space="preserve">Mitä Krishna tekee Mimin hyväksi kolmen kuukauden välein?</w:t>
      </w:r>
    </w:p>
    <w:p>
      <w:r>
        <w:rPr>
          <w:b/>
        </w:rPr>
        <w:t xml:space="preserve">Tulos</w:t>
      </w:r>
    </w:p>
    <w:p>
      <w:r>
        <w:t xml:space="preserve">Miten Alan auttaa Kurtia hänen suunnitelmassaan?</w:t>
      </w:r>
    </w:p>
    <w:p>
      <w:r>
        <w:rPr>
          <w:b/>
        </w:rPr>
        <w:t xml:space="preserve">Tulos</w:t>
      </w:r>
    </w:p>
    <w:p>
      <w:r>
        <w:t xml:space="preserve">Kuka on Mimi?</w:t>
      </w:r>
    </w:p>
    <w:p>
      <w:r>
        <w:rPr>
          <w:b/>
        </w:rPr>
        <w:t xml:space="preserve">Tulos</w:t>
      </w:r>
    </w:p>
    <w:p>
      <w:r>
        <w:t xml:space="preserve">Mikä on Mimis poikaystävän nimi?</w:t>
      </w:r>
    </w:p>
    <w:p>
      <w:r>
        <w:rPr>
          <w:b/>
        </w:rPr>
        <w:t xml:space="preserve">Tulos</w:t>
      </w:r>
    </w:p>
    <w:p>
      <w:r>
        <w:t xml:space="preserve">Miksi venäläiset pesänuket ovat tärkeitä?</w:t>
      </w:r>
    </w:p>
    <w:p>
      <w:r>
        <w:rPr>
          <w:b/>
        </w:rPr>
        <w:t xml:space="preserve">Tulos</w:t>
      </w:r>
    </w:p>
    <w:p>
      <w:r>
        <w:t xml:space="preserve">Kuka/mikä on Alanin äiti?</w:t>
      </w:r>
    </w:p>
    <w:p>
      <w:r>
        <w:rPr>
          <w:b/>
        </w:rPr>
        <w:t xml:space="preserve">Esimerkki 3.1464</w:t>
      </w:r>
    </w:p>
    <w:p>
      <w:r>
        <w:t xml:space="preserve"> David Aames (Tom Cruise), jolla on proteesinaamari, kertoo elämäntarinaansa oikeuspsykologi Curtis McCabelle (Kurt Russell) vankisellissä, jossa häntä syytetään murhasta.Takautumissa Davidin näytetään olevan New Yorkissa sijaitsevan suuren kustannusyhtiön varakas omistaja, jonka hän peri isältään ja jätti säännölliset työtehtävät isänsä luotetuille yhteistyökumppaneille. David nauttii poikamieselämästä, ja hänen paras ystävänsä, kirjailija Brian Shelby (Jason Lee) esittelee hänet juhlissa Sofia Serranolle (Pen lope Cruz). David ja Sofia viettävät yön yhdessä jutellen ja rakastuvat. Kun Davidin entinen rakastaja Julianna "Julie" Gianni (Cameron Diaz) kuulee Sofiasta, hän yrittää tappaa itsensä ja Davidin auto-onnettomuudessa. Julie kuolee, mutta David selviää hengissä, mutta hänen kasvonsa ovat irvokkaasti epämuodostuneet, minkä vuoksi hän käyttää naamiota peittääkseen vammat. Koska Davidilla ei ole toivoa käyttää plastiikkakirurgiaa vaurioiden korjaamiseen, hän ei voi hyväksyä ajatusta siitä, että hän pitää naamiota koko loppuelämänsä ajan. Illanvietossa Sofian ja Brianin kanssa David juo itsensä toivottomasti humalaan, ja Sofia ja Brian jättävät Davidin ulos kadulle märehtimään.Seuraavana päivänä Sofia herättää Davidin kadulla, pyytää anteeksi, että oli jättänyt hänet edellisenä iltana, ja vie hänet kotiin. He tapaavat edelleen toisiaan, ja Davidin kasvot korjataan kirurgisesti, vaikka hänelle oli aiemmin sanottu, että se on mahdotonta. Vaikka hänen elämänsä vaikuttaa täysin tyytyväiseltä, David havaitsee outouksia, kuten lyhyitä näkyjä vääristyneistä kasvoistaan ja baarissa miehen (Noah Taylor), joka kertoo hänelle, että David voi halutessaan hallita maailmaa ja kaikkia siinä olevia ihmisiä. Eräänä päivänä, kun hän menee Sofian asunnolle, hän löytää sieltä Julien; kaikki aiemmat muistot Sofiasta näyttävät nyt Julien kasvot. Vihaisena ja hämmentyneenä David tukehduttaa Julien, ja myöhemmin hänet pidätetään ja sijoitetaan mielisairaalaan, jossa hän huomaa kasvojensa palanneen entiselleen.David kertoo tarinansa loppuun Curtisille, joka käy Davidin luona vielä useammilla istunnoilla yrittäen auttaa häntä toipumaan. Erään haastattelun aikana Curtis kertoo Davidille, että henkilökunta on raportoinut hänen huutaneen "Ellietä" pahassa unessa ja kysyy, kuka hän on. Myöhemmin David näkee lähellä TV-mainoksen Life Extension -yrityksestä, joka on erikoistunut kryoniseen suspensioniin, ja tajuaa, että hän oli itse asiassa huutanut "L", "E". Curtisin ja poliisin vartioimana David viedään Life Extensionin toimistoon, jossa myyjä Rebecca (Tilda Swinton) selittää, että he jäädyttävät ihmisiä juuri kuoleman jälkeen, kunnes heidän sairauteensa on tulevaisuudessa saatavilla parannuskeino, ja pitävät heidän aivonsa aktiivisina saattamalla heidät kirkkaaseen unitilaan. David ahdistuu ja irrottautuu Curtisista, tajuaa olevansa omassa lucid-unessaan, joka on mennyt pieleen, ja soittaa teknistä tukea.David löytää itsensä toimiston tyhjästä aulasta, ja mies, jonka hän näki aiemmin baarissa, ilmestyy paikalle väittäen olevansa Davidin teknistä tukea Life Extensionista, joka nyt tunnetaan nimellä Oasis Project. He ajavat hissillä ylös mahdottoman korkean rakennuksen huipulle, ja korkeus laukaisee Davidin vakavan akrofobian. Mies selittää, että David on ollut kryonisessa unessa 150 vuotta. David oli valinnut Life Extensionin palvelut kamppailtuaan eronsa kanssa Sofian kanssa ja runneltuaan itseään, ja varmistettuaan kustannusyhtiön osakkailleen hän ryhtyi tappamaan itsensä huumeiden yliannostuksella; Life Extension säilöi hänen ruumiinsa ja Davidin ohjeiden mukaan laittoi hänet lucid-uniinsa alkaen juopuneesta yöstä, jolloin Sofia jätti hänet, Monet'n maalauksen "vaniljataivaan" alla. Unen aikana uni meni kuitenkin kauheasti pieleen ja yritti sisällyttää siihen elementtejä hänen alitajunnastaan, kuten korvata Julien Sofialla ja luoda Curtisista isähahmon. Kun he saapuvat rakennuksen huipulle, mies tarjoaa Davidille valinnanvaraa: joko hän joko palaa korjattuun kirkkaaseen uneen tai palaa reaalimaailmaan tekemällä kirjaimellisen uskon hypyn katolta, joka herättää hänet unestaan. David päättää herätä ja jättää huomiotta Curtisin näyn, jonka hänen alitajuntansa on herättänyt henkiin puhuakseen hänet ympäri. David visioi Sofian ja Brianin hyvästelläkseen. Viimeisen pelkonsa voittaessaan David hyppää rakennuksesta, hänen elämänsä vilahtaa hänen silmiensä edessä, ja valkenee välittömästi ennen maahan osumistaan. Naisääni käskee häntä "avaamaan silmäsi" (toistuva teema elokuvassa), ja elokuva päättyy Davidin avatessa silmänsä.</w:t>
      </w:r>
    </w:p>
    <w:p>
      <w:r>
        <w:rPr>
          <w:b/>
        </w:rPr>
        <w:t xml:space="preserve">Tulos</w:t>
      </w:r>
    </w:p>
    <w:p>
      <w:r>
        <w:t xml:space="preserve">Kuka esittelee Davidin Sofialle?</w:t>
      </w:r>
    </w:p>
    <w:p>
      <w:r>
        <w:rPr>
          <w:b/>
        </w:rPr>
        <w:t xml:space="preserve">Tulos</w:t>
      </w:r>
    </w:p>
    <w:p>
      <w:r>
        <w:t xml:space="preserve">Miksi Davidilla on naamari?</w:t>
      </w:r>
    </w:p>
    <w:p>
      <w:r>
        <w:rPr>
          <w:b/>
        </w:rPr>
        <w:t xml:space="preserve">Tulos</w:t>
      </w:r>
    </w:p>
    <w:p>
      <w:r>
        <w:t xml:space="preserve">Mihin Life Extension muuttaa nimensä?</w:t>
      </w:r>
    </w:p>
    <w:p>
      <w:r>
        <w:rPr>
          <w:b/>
        </w:rPr>
        <w:t xml:space="preserve">Tulos</w:t>
      </w:r>
    </w:p>
    <w:p>
      <w:r>
        <w:t xml:space="preserve">Mikä tapahtuma johti siihen, että Daavidin kasvot muuttuivat epämuodostuneiksi?</w:t>
      </w:r>
    </w:p>
    <w:p>
      <w:r>
        <w:rPr>
          <w:b/>
        </w:rPr>
        <w:t xml:space="preserve">Tulos</w:t>
      </w:r>
    </w:p>
    <w:p>
      <w:r>
        <w:t xml:space="preserve">Miksi David osallistuu Life Extension -ohjelmaan?</w:t>
      </w:r>
    </w:p>
    <w:p>
      <w:r>
        <w:rPr>
          <w:b/>
        </w:rPr>
        <w:t xml:space="preserve">Tulos</w:t>
      </w:r>
    </w:p>
    <w:p>
      <w:r>
        <w:t xml:space="preserve">Mikä on Life Extensionin toimiston myyjän nimi?</w:t>
      </w:r>
    </w:p>
    <w:p>
      <w:r>
        <w:rPr>
          <w:b/>
        </w:rPr>
        <w:t xml:space="preserve">Tulos</w:t>
      </w:r>
    </w:p>
    <w:p>
      <w:r>
        <w:t xml:space="preserve">Miten David joutui auto-onnettomuuteen?</w:t>
      </w:r>
    </w:p>
    <w:p>
      <w:r>
        <w:rPr>
          <w:b/>
        </w:rPr>
        <w:t xml:space="preserve">Tulos</w:t>
      </w:r>
    </w:p>
    <w:p>
      <w:r>
        <w:t xml:space="preserve">Mikä oli yrityksen uusi nimi life extension?</w:t>
      </w:r>
    </w:p>
    <w:p>
      <w:r>
        <w:rPr>
          <w:b/>
        </w:rPr>
        <w:t xml:space="preserve">Tulos</w:t>
      </w:r>
    </w:p>
    <w:p>
      <w:r>
        <w:t xml:space="preserve">Kuinka kauan David oli kryonisessa unessa?</w:t>
      </w:r>
    </w:p>
    <w:p>
      <w:r>
        <w:rPr>
          <w:b/>
        </w:rPr>
        <w:t xml:space="preserve">Tulos</w:t>
      </w:r>
    </w:p>
    <w:p>
      <w:r>
        <w:t xml:space="preserve">Miten Sofia kuoli?</w:t>
      </w:r>
    </w:p>
    <w:p>
      <w:r>
        <w:rPr>
          <w:b/>
        </w:rPr>
        <w:t xml:space="preserve">Tulos</w:t>
      </w:r>
    </w:p>
    <w:p>
      <w:r>
        <w:t xml:space="preserve">Kenelle David Aames kertoi tarinansa?</w:t>
      </w:r>
    </w:p>
    <w:p>
      <w:r>
        <w:rPr>
          <w:b/>
        </w:rPr>
        <w:t xml:space="preserve">Tulos</w:t>
      </w:r>
    </w:p>
    <w:p>
      <w:r>
        <w:t xml:space="preserve">Minkä yrityksen Daavid peri isältään?</w:t>
      </w:r>
    </w:p>
    <w:p>
      <w:r>
        <w:rPr>
          <w:b/>
        </w:rPr>
        <w:t xml:space="preserve">Tulos</w:t>
      </w:r>
    </w:p>
    <w:p>
      <w:r>
        <w:t xml:space="preserve">Kuka pidätettiin ja pantiin mielisairaalaan?</w:t>
      </w:r>
    </w:p>
    <w:p>
      <w:r>
        <w:rPr>
          <w:b/>
        </w:rPr>
        <w:t xml:space="preserve">Tulos</w:t>
      </w:r>
    </w:p>
    <w:p>
      <w:r>
        <w:t xml:space="preserve">Kuka on vankilassa murhasyytteen vuoksi?</w:t>
      </w:r>
    </w:p>
    <w:p>
      <w:r>
        <w:rPr>
          <w:b/>
        </w:rPr>
        <w:t xml:space="preserve">Tulos</w:t>
      </w:r>
    </w:p>
    <w:p>
      <w:r>
        <w:t xml:space="preserve">Mikä on Oasis-hankkeen entinen nimi?</w:t>
      </w:r>
    </w:p>
    <w:p>
      <w:r>
        <w:rPr>
          <w:b/>
        </w:rPr>
        <w:t xml:space="preserve">Tulos</w:t>
      </w:r>
    </w:p>
    <w:p>
      <w:r>
        <w:t xml:space="preserve">Kenet David löytää Sophian asunnosta Sophian sijasta?</w:t>
      </w:r>
    </w:p>
    <w:p>
      <w:r>
        <w:rPr>
          <w:b/>
        </w:rPr>
        <w:t xml:space="preserve">Tulos</w:t>
      </w:r>
    </w:p>
    <w:p>
      <w:r>
        <w:t xml:space="preserve">Miksi Julie halusi tappaa itsensä?</w:t>
      </w:r>
    </w:p>
    <w:p>
      <w:r>
        <w:rPr>
          <w:b/>
        </w:rPr>
        <w:t xml:space="preserve">Tulos</w:t>
      </w:r>
    </w:p>
    <w:p>
      <w:r>
        <w:t xml:space="preserve">Mitä Daavidin on tehtävä herätäkseen unestaan?</w:t>
      </w:r>
    </w:p>
    <w:p>
      <w:r>
        <w:rPr>
          <w:b/>
        </w:rPr>
        <w:t xml:space="preserve">Tulos</w:t>
      </w:r>
    </w:p>
    <w:p>
      <w:r>
        <w:t xml:space="preserve">Kuka näyttelee Curtis MaCabea?</w:t>
      </w:r>
    </w:p>
    <w:p>
      <w:r>
        <w:rPr>
          <w:b/>
        </w:rPr>
        <w:t xml:space="preserve">Tulos</w:t>
      </w:r>
    </w:p>
    <w:p>
      <w:r>
        <w:t xml:space="preserve">Mikä on tuomioistuimen nimeämän psykologin nimi?</w:t>
      </w:r>
    </w:p>
    <w:p>
      <w:r>
        <w:rPr>
          <w:b/>
        </w:rPr>
        <w:t xml:space="preserve">Tulos</w:t>
      </w:r>
    </w:p>
    <w:p>
      <w:r>
        <w:t xml:space="preserve">Miksi David Aames oli vankilassa?</w:t>
      </w:r>
    </w:p>
    <w:p>
      <w:r>
        <w:rPr>
          <w:b/>
        </w:rPr>
        <w:t xml:space="preserve">Tulos</w:t>
      </w:r>
    </w:p>
    <w:p>
      <w:r>
        <w:t xml:space="preserve">Missä kaupungissa Davidin isän yritys sijaitsi?</w:t>
      </w:r>
    </w:p>
    <w:p>
      <w:r>
        <w:rPr>
          <w:b/>
        </w:rPr>
        <w:t xml:space="preserve">Tulos</w:t>
      </w:r>
    </w:p>
    <w:p>
      <w:r>
        <w:t xml:space="preserve">Kuinka monta vuotta Davidin kerrotaan olleen kryonisessa unessa?</w:t>
      </w:r>
    </w:p>
    <w:p>
      <w:r>
        <w:rPr>
          <w:b/>
        </w:rPr>
        <w:t xml:space="preserve">Tulos</w:t>
      </w:r>
    </w:p>
    <w:p>
      <w:r>
        <w:t xml:space="preserve">Kuka ystävä esitteli Sophian Davidille?</w:t>
      </w:r>
    </w:p>
    <w:p>
      <w:r>
        <w:rPr>
          <w:b/>
        </w:rPr>
        <w:t xml:space="preserve">Tulos</w:t>
      </w:r>
    </w:p>
    <w:p>
      <w:r>
        <w:t xml:space="preserve">Mitä tekee yritys nimeltä life extension?</w:t>
      </w:r>
    </w:p>
    <w:p>
      <w:r>
        <w:rPr>
          <w:b/>
        </w:rPr>
        <w:t xml:space="preserve">Tulos</w:t>
      </w:r>
    </w:p>
    <w:p>
      <w:r>
        <w:t xml:space="preserve">Mitä Daavid todella huusi, kun hän sanoi unessa nimen Ellie?</w:t>
      </w:r>
    </w:p>
    <w:p>
      <w:r>
        <w:rPr>
          <w:b/>
        </w:rPr>
        <w:t xml:space="preserve">Tulos</w:t>
      </w:r>
    </w:p>
    <w:p>
      <w:r>
        <w:t xml:space="preserve">Keneltä David peri kustannusyhtiön?</w:t>
      </w:r>
    </w:p>
    <w:p>
      <w:r>
        <w:rPr>
          <w:b/>
        </w:rPr>
        <w:t xml:space="preserve">Tulos</w:t>
      </w:r>
    </w:p>
    <w:p>
      <w:r>
        <w:t xml:space="preserve">Kuinka kauan David on nukkunut?</w:t>
      </w:r>
    </w:p>
    <w:p>
      <w:r>
        <w:rPr>
          <w:b/>
        </w:rPr>
        <w:t xml:space="preserve">Tulos</w:t>
      </w:r>
    </w:p>
    <w:p>
      <w:r>
        <w:t xml:space="preserve">Miten Julie kuolee? </w:t>
      </w:r>
    </w:p>
    <w:p>
      <w:r>
        <w:rPr>
          <w:b/>
        </w:rPr>
        <w:t xml:space="preserve">Esimerkki 3.1465</w:t>
      </w:r>
    </w:p>
    <w:p>
      <w:r>
        <w:t xml:space="preserve"> Eläkkeelle jäänyt rocktähti Johnny Boz, jota salaperäinen vaalea nainen puukottaa kuoliaaksi jääpiikillä seksin aikana hänen asunnossaan. Murharyhmän etsivä Nick Curran tutkii asiaa, ja ainoa epäilty on Catherine Tramell, Bozin biseksuaalinen tyttöystävä ja rikoskirjailija, joka on kirjoittanut rikosta peilaavan romaanin. Johtopäätös on, että joko Catherine itse teki sen tai joku yrittää lavastaa hänet syylliseksi ilkeyttään. Tramell on tutkinnassa yhteistyöhaluton ja pilkallinen, hän tupakoi kuulusteluhuoneessa ja paljastaa paljaat sukupuolielimensä poliisien edessä. Hän esittää alibit ja läpäisee valheenpaljastustestin. Nick saa selville, että Catherinella on tapana ystävystyä murhaajien kanssa, muun muassa tyttöystävänsä Roxyn, jonka myöhemmin osoitetaan murhanneen useita nuoria poikia hetken mielijohteesta, ja Hazel Dobkinsin, joka murhasi perheensä.Nick, joka ampui vahingossa kaksi turistia ollessaan pilvessä kokaiinin vaikutuksen alaisena, osallistuu terapiaistuntoihin poliisipsykologi tohtori Beth Garnerin kanssa, jonka kanssa hänellä on ollut suhde. Nick saa selville, että Catherine aikoo käyttää häntä kuvitteellisena etsivänä uusimmassa kirjassaan, jossa hänen hahmonsa murhataan rakastuttuaan väärään naiseen. Catherine saa tietää Nickin menneisyydestä maksettuaan luutnantti Nielsenille Nickin psykiatriseen tiedostoon tutustumisesta; Beth antaa sen hänelle sen jälkeen, kun Nielsen suosittelee Nickin irtisanomista. Nick hyökkää julkisesti Nielsenin kimppuun tämän toimistossa, ja myöhemmin hänestä tulee pääepäilty, kun Nielsen tapetaan. Nick epäilee Catherinea, ja kun hän yhtyy hänen käytökseensä työtovereidensa edessä, hänet erotetaan.Nickin ja Catherinen välinen kiihkeä suhde alkaa kuin kissa-hiiri-leikki. Nick ilmestyy klubille ja todistaa Catherinea nuuskimassa kokaiinia vessakopissa yhdessä Roxyn ja toisen miehen kanssa. Nick ja Catherine alkavat tanssia ja pussailla klubilla. Myöhemmin he harrastavat Roxyn seuratessa seksiä sängyssä. Nickille mustasukkainen Roxy yrittää ajaa Catherinen auton yli, mutta kuolee kolarissa auton ajautuessa tien reunaan. Catherine on surullinen Roxyn kuolemasta ja paljastaa Nickille, että aiempi lesbokohtaaminen collegessa meni ohi, kun tyttö, Lisa Hoberman, joutui pakkomielteeseen, mikä saa hänet uskomaan, ettei tyttö ehkä olekaan tappanut Bozia. Nick tunnistaa tytön Beth Garneriksi, joka tunnustaa kohtaamisen, mutta väittää Catherinen olleen se, jolle tuli pakkomielle.Nick löytää Catherinen uuden kirjan viimeiset sivut, joissa kuvitteellinen etsivä löytää kumppaninsa makaamasta kuolleena jalat ulkonevina hissin ovien välistä. Catherine keskeyttää heidän suhteensa; Nick hermostuu ja epäilee. Nick tapaa myöhemmin kumppaninsa Gusin, joka on järjestänyt tapaamisen Catherinen opiskelukämppiksen kanssa toimistorakennuksessa selvittääkseen, mitä Catherinen ja Bethin välillä todella tapahtui. Nickin odottaessa autossa Gus puukotetaan kuoliaaksi jääpiikillä. Nick juoksee rakennukseen, mutta on liian myöhässä; hän löytää Gusin jalat ulkonevina hissin ovista. Käytävällä seisova Beth selittää saaneensa viestin Gusin tapaamisesta. Nick epäilee Bethin murhanneen Gusin, ja kun hän uskoo Bethin kurottelevan aseen perään, hän ampuu hänet, mutta huomaa, että Beth vain näpytteli avaimenperässään olevaa koriste-esinettä.Tapahtumapaikan ja Bethin asunnon etsinnöissä löydetään todisteet, joiden avulla Beth voidaan tunnistaa murhaajaksi. Vaikka Nick tietää, että Catherine tiesi ennalta Gusin kuolemasta, että hänen on todella täytynyt olla murhaaja ja että hänen on täytynyt lavastaa Beth, hän ei kerro kenellekään. Hän palaa asuntoonsa, jossa Catherine tapaa hänet. Nainen selittää haluttomuutensa sitoutua mieheen, ja he harrastavat seksiä. Kun he keskustelevat tulevaisuudestaan, sängyn alta paljastuu jääpiikki.</w:t>
      </w:r>
    </w:p>
    <w:p>
      <w:r>
        <w:rPr>
          <w:b/>
        </w:rPr>
        <w:t xml:space="preserve">Tulos</w:t>
      </w:r>
    </w:p>
    <w:p>
      <w:r>
        <w:t xml:space="preserve">Kuka puukottaa Bozia?</w:t>
      </w:r>
    </w:p>
    <w:p>
      <w:r>
        <w:rPr>
          <w:b/>
        </w:rPr>
        <w:t xml:space="preserve">Tulos</w:t>
      </w:r>
    </w:p>
    <w:p>
      <w:r>
        <w:t xml:space="preserve">Kenen kanssa Nick Curranilla oli suhde?</w:t>
      </w:r>
    </w:p>
    <w:p>
      <w:r>
        <w:rPr>
          <w:b/>
        </w:rPr>
        <w:t xml:space="preserve">Tulos</w:t>
      </w:r>
    </w:p>
    <w:p>
      <w:r>
        <w:t xml:space="preserve">Kuka on biseksuaali?</w:t>
      </w:r>
    </w:p>
    <w:p>
      <w:r>
        <w:rPr>
          <w:b/>
        </w:rPr>
        <w:t xml:space="preserve">Tulos</w:t>
      </w:r>
    </w:p>
    <w:p>
      <w:r>
        <w:t xml:space="preserve">Kuka on Nickin mielestä tyttö, joka oli mukana Roxyn lesbotapaamisessa yliopistolla?</w:t>
      </w:r>
    </w:p>
    <w:p>
      <w:r>
        <w:rPr>
          <w:b/>
        </w:rPr>
        <w:t xml:space="preserve">Tulos</w:t>
      </w:r>
    </w:p>
    <w:p>
      <w:r>
        <w:t xml:space="preserve">Kuka on Gus suhteessa Nickiin?</w:t>
      </w:r>
    </w:p>
    <w:p>
      <w:r>
        <w:rPr>
          <w:b/>
        </w:rPr>
        <w:t xml:space="preserve">Tulos</w:t>
      </w:r>
    </w:p>
    <w:p>
      <w:r>
        <w:t xml:space="preserve">Kenelle Catherine maksaa Nickin psykiatrisen tiedoston tutkimisesta?</w:t>
      </w:r>
    </w:p>
    <w:p>
      <w:r>
        <w:rPr>
          <w:b/>
        </w:rPr>
        <w:t xml:space="preserve">Tulos</w:t>
      </w:r>
    </w:p>
    <w:p>
      <w:r>
        <w:t xml:space="preserve">Missä rikos tapahtui? </w:t>
      </w:r>
    </w:p>
    <w:p>
      <w:r>
        <w:rPr>
          <w:b/>
        </w:rPr>
        <w:t xml:space="preserve">Tulos</w:t>
      </w:r>
    </w:p>
    <w:p>
      <w:r>
        <w:t xml:space="preserve">Mikä on Nick Curranin ammatti?</w:t>
      </w:r>
    </w:p>
    <w:p>
      <w:r>
        <w:rPr>
          <w:b/>
        </w:rPr>
        <w:t xml:space="preserve">Tulos</w:t>
      </w:r>
    </w:p>
    <w:p>
      <w:r>
        <w:t xml:space="preserve">Kenellä oli avaimenperä?</w:t>
      </w:r>
    </w:p>
    <w:p>
      <w:r>
        <w:rPr>
          <w:b/>
        </w:rPr>
        <w:t xml:space="preserve">Tulos</w:t>
      </w:r>
    </w:p>
    <w:p>
      <w:r>
        <w:t xml:space="preserve">Kuka puukotti jotakuta?</w:t>
      </w:r>
    </w:p>
    <w:p>
      <w:r>
        <w:rPr>
          <w:b/>
        </w:rPr>
        <w:t xml:space="preserve">Tulos</w:t>
      </w:r>
    </w:p>
    <w:p>
      <w:r>
        <w:t xml:space="preserve">Miten Nick tappaa Bethin?</w:t>
      </w:r>
    </w:p>
    <w:p>
      <w:r>
        <w:rPr>
          <w:b/>
        </w:rPr>
        <w:t xml:space="preserve">Tulos</w:t>
      </w:r>
    </w:p>
    <w:p>
      <w:r>
        <w:t xml:space="preserve">Kuka ampui Bethin?</w:t>
      </w:r>
    </w:p>
    <w:p>
      <w:r>
        <w:rPr>
          <w:b/>
        </w:rPr>
        <w:t xml:space="preserve">Tulos</w:t>
      </w:r>
    </w:p>
    <w:p>
      <w:r>
        <w:t xml:space="preserve">Mitä Boz tekee, kun häntä puukotetaan?</w:t>
      </w:r>
    </w:p>
    <w:p>
      <w:r>
        <w:rPr>
          <w:b/>
        </w:rPr>
        <w:t xml:space="preserve">Tulos</w:t>
      </w:r>
    </w:p>
    <w:p>
      <w:r>
        <w:t xml:space="preserve">Kuka on Nick?</w:t>
      </w:r>
    </w:p>
    <w:p>
      <w:r>
        <w:rPr>
          <w:b/>
        </w:rPr>
        <w:t xml:space="preserve">Tulos</w:t>
      </w:r>
    </w:p>
    <w:p>
      <w:r>
        <w:t xml:space="preserve">Kuka tutkii Bozin kuolemaa?</w:t>
      </w:r>
    </w:p>
    <w:p>
      <w:r>
        <w:rPr>
          <w:b/>
        </w:rPr>
        <w:t xml:space="preserve">Tulos</w:t>
      </w:r>
    </w:p>
    <w:p>
      <w:r>
        <w:t xml:space="preserve">Mitä Nick oli pilvessä ampuessaan kaksi turistia?</w:t>
      </w:r>
    </w:p>
    <w:p>
      <w:r>
        <w:rPr>
          <w:b/>
        </w:rPr>
        <w:t xml:space="preserve">Tulos</w:t>
      </w:r>
    </w:p>
    <w:p>
      <w:r>
        <w:t xml:space="preserve">Miten Gusia puukotettiin?</w:t>
      </w:r>
    </w:p>
    <w:p>
      <w:r>
        <w:rPr>
          <w:b/>
        </w:rPr>
        <w:t xml:space="preserve">Tulos</w:t>
      </w:r>
    </w:p>
    <w:p>
      <w:r>
        <w:t xml:space="preserve">Millä Bozia puukotetaan?</w:t>
      </w:r>
    </w:p>
    <w:p>
      <w:r>
        <w:rPr>
          <w:b/>
        </w:rPr>
        <w:t xml:space="preserve">Tulos</w:t>
      </w:r>
    </w:p>
    <w:p>
      <w:r>
        <w:t xml:space="preserve">Kenet Roxy havaitsee harrastavan seksiä sängyssä?</w:t>
      </w:r>
    </w:p>
    <w:p>
      <w:r>
        <w:rPr>
          <w:b/>
        </w:rPr>
        <w:t xml:space="preserve">Tulos</w:t>
      </w:r>
    </w:p>
    <w:p>
      <w:r>
        <w:t xml:space="preserve">Miten Roxy kuoli?</w:t>
      </w:r>
    </w:p>
    <w:p>
      <w:r>
        <w:rPr>
          <w:b/>
        </w:rPr>
        <w:t xml:space="preserve">Tulos</w:t>
      </w:r>
    </w:p>
    <w:p>
      <w:r>
        <w:t xml:space="preserve">Mikä on Catherinen suhde Boziin?</w:t>
      </w:r>
    </w:p>
    <w:p>
      <w:r>
        <w:rPr>
          <w:b/>
        </w:rPr>
        <w:t xml:space="preserve">Tulos</w:t>
      </w:r>
    </w:p>
    <w:p>
      <w:r>
        <w:t xml:space="preserve">Kuka on Catherinen tyttöystävä?</w:t>
      </w:r>
    </w:p>
    <w:p>
      <w:r>
        <w:rPr>
          <w:b/>
        </w:rPr>
        <w:t xml:space="preserve">Tulos</w:t>
      </w:r>
    </w:p>
    <w:p>
      <w:r>
        <w:t xml:space="preserve">Mikä on Bozin ammatti?</w:t>
      </w:r>
    </w:p>
    <w:p>
      <w:r>
        <w:rPr>
          <w:b/>
        </w:rPr>
        <w:t xml:space="preserve">Tulos</w:t>
      </w:r>
    </w:p>
    <w:p>
      <w:r>
        <w:t xml:space="preserve">Miten Roxy kuolee?</w:t>
      </w:r>
    </w:p>
    <w:p>
      <w:r>
        <w:rPr>
          <w:b/>
        </w:rPr>
        <w:t xml:space="preserve">Tulos</w:t>
      </w:r>
    </w:p>
    <w:p>
      <w:r>
        <w:t xml:space="preserve">Mikä oli Johnny Bozin ammatti ennen kuolemaansa?</w:t>
      </w:r>
    </w:p>
    <w:p>
      <w:r>
        <w:rPr>
          <w:b/>
        </w:rPr>
        <w:t xml:space="preserve">Tulos</w:t>
      </w:r>
    </w:p>
    <w:p>
      <w:r>
        <w:t xml:space="preserve">Miten Johnny Boz tapetaan?</w:t>
      </w:r>
    </w:p>
    <w:p>
      <w:r>
        <w:rPr>
          <w:b/>
        </w:rPr>
        <w:t xml:space="preserve">Tulos</w:t>
      </w:r>
    </w:p>
    <w:p>
      <w:r>
        <w:t xml:space="preserve">Kun Nick ja Beth keskustelevat tulevaisuudestaan, mitä sängyn alta löytyy?</w:t>
      </w:r>
    </w:p>
    <w:p>
      <w:r>
        <w:rPr>
          <w:b/>
        </w:rPr>
        <w:t xml:space="preserve">Tulos</w:t>
      </w:r>
    </w:p>
    <w:p>
      <w:r>
        <w:t xml:space="preserve">Miten Gus tapetaan?</w:t>
      </w:r>
    </w:p>
    <w:p>
      <w:r>
        <w:rPr>
          <w:b/>
        </w:rPr>
        <w:t xml:space="preserve">Tulos</w:t>
      </w:r>
    </w:p>
    <w:p>
      <w:r>
        <w:t xml:space="preserve">Kuka on ainoa epäilty Bozin murhasta?</w:t>
      </w:r>
    </w:p>
    <w:p>
      <w:r>
        <w:rPr>
          <w:b/>
        </w:rPr>
        <w:t xml:space="preserve">Tulos</w:t>
      </w:r>
    </w:p>
    <w:p>
      <w:r>
        <w:t xml:space="preserve">Missä oli jääpiikki?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docId:3B52EE7130653B84F9E846C5131EBD93</keywords>
  <dc:description>generated by python-docx</dc:description>
  <lastModifiedBy/>
  <revision>1</revision>
  <dcterms:created xsi:type="dcterms:W3CDTF">2013-12-23T23:15:00.0000000Z</dcterms:created>
  <dcterms:modified xsi:type="dcterms:W3CDTF">2013-12-23T23:15:00.0000000Z</dcterms:modified>
  <category/>
</coreProperties>
</file>