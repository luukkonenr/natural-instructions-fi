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3.1072</w:t>
      </w:r>
    </w:p>
    <w:p>
      <w:r>
        <w:t xml:space="preserve"> Margot (Nicole Kidman) on menestyvä mutta neuroottinen kirjailija, joka tuo 11-vuotiaan poikansa Clauden (Zane Pais) viikonlopuksi vierailulle vapaa-ajattelijasiskonsa Paulinen (Jennifer Jason Leigh) luokse Paulinen ja Malcolmin (Jack Black) häiden aattona Paulinen ja Malcolmin kotiin Long Islandille. Margot paheksuu Paulinen sulhasvalintaa, mistä tulee yksi monista siskosten välisten jännitteiden lähteistä. Malcolm on myös vapaamielinen, mutta myös menestymätön, motivoimaton, sosiaalisesti sopimaton ja "täysin epäviehättävä". Koska suuri osa Malcolmin ajasta kuluu maalaamisen, musiikin soittamisen ja lehtiin kirjoittamisen parissa, Margot on sitä mieltä, että Pauline voisi pärjätä paremmin. Kaupungissa ollessaan Margotia haastattelee paikallisessa kirjakaupassa myös Dick Koosman (Ciar n Hinds), menestynyt kirjailija, jonka kanssa Margot tekee yhteistyötä käsikirjoituksen parissa. Myös Dickin teini-ikäinen tytär Maisie (Halley Feiffer) vierailee talossa. vaikka Pauline on iloinen siitä, että Margot ilmaantui paikalle, heidän välillään on jännitteiden lähde. Margot paheksuu Paulinen elämänvalintoja - sen lisäksi, että Pauline on mennyt naimisiin Malcolmin kanssa, hän on myös raskaana, mistä hän ei ole kertonut Malcolmille tai alle teini-ikäiselle tyttärelleen Ingridille. Pauline paheksuu sitä, miten hänen elämänkokemuksiaan on käytetty Margotin kirjoituksissa. Hän on myös raivoissaan, kun Margot jakaa hänelle luottamuksellisesti kerrottuja salaisuuksia - myös raskautensa. Kumpikin sisaruksista tuntee, että toinen kiusaa häntä epäoikeudenmukaisesti. Sen sijaan, että siskokset purkaisivat turhautumistaan toisiinsa, he ottavat kohteeksi ympärillään olevat ihmiset. Pauline kiusaa sulhastaan riittämättömyyden tunteella. Margot pilkkaa poikansa fyysistä ja emotionaalista kömpelyyttä. Kun poika kasvaa, Claude joutuu yhä enemmän Margot'n armottoman havainnointikyvyn kohteeksi.Jännitteet kärjistyvät kahdesti. Margotin haastattelu menee katastrofaalisesti pieleen, kun Dickin kysymykset muuttuvat henkilökohtaisiksi. Paulinen kuulustellessa häntä sähköpostiviesteistä, jotka hän sai eräältä 20-vuotiaalta opiskelijaltaan, Malcolm myöntää suudelleensa Maisieta. Palatessaan taloon Pauline löytää Maisien sisältä. Vaikka Pauline ei sano mitään, Maisielle on selvää, että Pauline tietää totuuden. Kun Dick saa tietää Malcolmin sopimattomasta käytöksestä Maisien kanssa, hän hakkaa Malcolmia raivoissaan. Tämän jälkeen Pauline ja Ingrid pakenevat Malcolmia ja taloa yhdessä Margotin ja Clauden kanssa. motelliin pakeneva Pauline kohtaa vihaisena Margotin siitä, miten hänen elämäänsä on käytetty hyväksi Margotin kirjoituksissa. Seuraavana päivänä, kun Margot neuvoo häntä lopettamaan suhteensa Malcolmiin, Pauline soittaa hänelle. Paulinin kurjuus estää häntä hylkäämästä häntä suoralta kädeltä, vaikka ei olekaan selvää, että hän hylkää hänet... Margot päättää jäädä sisarensa luo, vaikka hän lähettää Clauden bussilla Vermontiin asumaan isänsä luokse. Kun bussi lähtee Claude mukanaan, Margot muuttaa mielensä ja lähtee sen perään. Istuutuessaan yllättyneen Clauden viereen Margot hengähtää.</w:t>
      </w:r>
    </w:p>
    <w:p>
      <w:r>
        <w:rPr>
          <w:b/>
        </w:rPr>
        <w:t xml:space="preserve">Tulos</w:t>
      </w:r>
    </w:p>
    <w:p>
      <w:r>
        <w:t xml:space="preserve">Kenen kanssa Claude aikoo asua?</w:t>
      </w:r>
    </w:p>
    <w:p>
      <w:r>
        <w:rPr>
          <w:b/>
        </w:rPr>
        <w:t xml:space="preserve">Tulos</w:t>
      </w:r>
    </w:p>
    <w:p>
      <w:r>
        <w:t xml:space="preserve">Kuka näyttelee Margotia?</w:t>
      </w:r>
    </w:p>
    <w:p>
      <w:r>
        <w:rPr>
          <w:b/>
        </w:rPr>
        <w:t xml:space="preserve">Tulos</w:t>
      </w:r>
    </w:p>
    <w:p>
      <w:r>
        <w:t xml:space="preserve">Kuka on raskaana?</w:t>
      </w:r>
    </w:p>
    <w:p>
      <w:r>
        <w:rPr>
          <w:b/>
        </w:rPr>
        <w:t xml:space="preserve">Tulos</w:t>
      </w:r>
    </w:p>
    <w:p>
      <w:r>
        <w:t xml:space="preserve">Kenen luona Margot ja Claude vierailevat?</w:t>
      </w:r>
    </w:p>
    <w:p>
      <w:r>
        <w:rPr>
          <w:b/>
        </w:rPr>
        <w:t xml:space="preserve">Tulos</w:t>
      </w:r>
    </w:p>
    <w:p>
      <w:r>
        <w:t xml:space="preserve">Ketä Malcom myöntää suudelleensa?</w:t>
      </w:r>
    </w:p>
    <w:p>
      <w:r>
        <w:rPr>
          <w:b/>
        </w:rPr>
        <w:t xml:space="preserve">Tulos</w:t>
      </w:r>
    </w:p>
    <w:p>
      <w:r>
        <w:t xml:space="preserve">Missä häät pidetään?</w:t>
      </w:r>
    </w:p>
    <w:p>
      <w:r>
        <w:rPr>
          <w:b/>
        </w:rPr>
        <w:t xml:space="preserve">Tulos</w:t>
      </w:r>
    </w:p>
    <w:p>
      <w:r>
        <w:t xml:space="preserve">Kuka kärsii Margot'n ja Paulinen välisestä jännitteestä?</w:t>
      </w:r>
    </w:p>
    <w:p>
      <w:r>
        <w:rPr>
          <w:b/>
        </w:rPr>
        <w:t xml:space="preserve">Tulos</w:t>
      </w:r>
    </w:p>
    <w:p>
      <w:r>
        <w:t xml:space="preserve">Mitä Dick tekee Malcomille?</w:t>
      </w:r>
    </w:p>
    <w:p>
      <w:r>
        <w:rPr>
          <w:b/>
        </w:rPr>
        <w:t xml:space="preserve">Tulos</w:t>
      </w:r>
    </w:p>
    <w:p>
      <w:r>
        <w:t xml:space="preserve">Mitä Margot teki saadakseen Paulinen paheksumaan häntä?</w:t>
      </w:r>
    </w:p>
    <w:p>
      <w:r>
        <w:rPr>
          <w:b/>
        </w:rPr>
        <w:t xml:space="preserve">Tulos</w:t>
      </w:r>
    </w:p>
    <w:p>
      <w:r>
        <w:t xml:space="preserve">Ketä Malcolm myöntää suudelleensa? </w:t>
      </w:r>
    </w:p>
    <w:p>
      <w:r>
        <w:rPr>
          <w:b/>
        </w:rPr>
        <w:t xml:space="preserve">Tulos</w:t>
      </w:r>
    </w:p>
    <w:p>
      <w:r>
        <w:t xml:space="preserve">Mikä on tarinan nimi?</w:t>
      </w:r>
    </w:p>
    <w:p>
      <w:r>
        <w:rPr>
          <w:b/>
        </w:rPr>
        <w:t xml:space="preserve">Tulos</w:t>
      </w:r>
    </w:p>
    <w:p>
      <w:r>
        <w:t xml:space="preserve">Miksi Dick hakkaa Malcolmia?</w:t>
      </w:r>
    </w:p>
    <w:p>
      <w:r>
        <w:rPr>
          <w:b/>
        </w:rPr>
        <w:t xml:space="preserve">Tulos</w:t>
      </w:r>
    </w:p>
    <w:p>
      <w:r>
        <w:t xml:space="preserve">Miksi Margotin haastattelu meni katastrofaalisesti pieleen?</w:t>
      </w:r>
    </w:p>
    <w:p>
      <w:r>
        <w:rPr>
          <w:b/>
        </w:rPr>
        <w:t xml:space="preserve">Tulos</w:t>
      </w:r>
    </w:p>
    <w:p>
      <w:r>
        <w:t xml:space="preserve">Mihin osavaltioon Claude lähetettiin bussilla asumaan isänsä luokse?</w:t>
      </w:r>
    </w:p>
    <w:p>
      <w:r>
        <w:rPr>
          <w:b/>
        </w:rPr>
        <w:t xml:space="preserve">Tulos</w:t>
      </w:r>
    </w:p>
    <w:p>
      <w:r>
        <w:t xml:space="preserve">Missä Pauline asuu? </w:t>
      </w:r>
    </w:p>
    <w:p>
      <w:r>
        <w:rPr>
          <w:b/>
        </w:rPr>
        <w:t xml:space="preserve">Tulos</w:t>
      </w:r>
    </w:p>
    <w:p>
      <w:r>
        <w:t xml:space="preserve">Kumpi sisko on vapaamielinen?</w:t>
      </w:r>
    </w:p>
    <w:p>
      <w:r>
        <w:rPr>
          <w:b/>
        </w:rPr>
        <w:t xml:space="preserve">Tulos</w:t>
      </w:r>
    </w:p>
    <w:p>
      <w:r>
        <w:t xml:space="preserve">Miksi Margot on muuttanut mielensä?</w:t>
      </w:r>
    </w:p>
    <w:p>
      <w:r>
        <w:rPr>
          <w:b/>
        </w:rPr>
        <w:t xml:space="preserve">Tulos</w:t>
      </w:r>
    </w:p>
    <w:p>
      <w:r>
        <w:t xml:space="preserve">Miksi Margot jahtaa bussia, jossa Claude istuu?</w:t>
      </w:r>
    </w:p>
    <w:p>
      <w:r>
        <w:rPr>
          <w:b/>
        </w:rPr>
        <w:t xml:space="preserve">Tulos</w:t>
      </w:r>
    </w:p>
    <w:p>
      <w:r>
        <w:t xml:space="preserve">Kuka lähtee Clauden kanssa Vermontiin?</w:t>
      </w:r>
    </w:p>
    <w:p>
      <w:r>
        <w:rPr>
          <w:b/>
        </w:rPr>
        <w:t xml:space="preserve">Tulos</w:t>
      </w:r>
    </w:p>
    <w:p>
      <w:r>
        <w:t xml:space="preserve">Kun Dick on hakannut Malcolmin, minne Margot ja Pauline menevät?</w:t>
      </w:r>
    </w:p>
    <w:p>
      <w:r>
        <w:rPr>
          <w:b/>
        </w:rPr>
        <w:t xml:space="preserve">Tulos</w:t>
      </w:r>
    </w:p>
    <w:p>
      <w:r>
        <w:t xml:space="preserve">Mikä on Dickin tyttären nimi? </w:t>
      </w:r>
    </w:p>
    <w:p>
      <w:r>
        <w:rPr>
          <w:b/>
        </w:rPr>
        <w:t xml:space="preserve">Tulos</w:t>
      </w:r>
    </w:p>
    <w:p>
      <w:r>
        <w:t xml:space="preserve">Mihin osavaltioon Claude lähetetään?</w:t>
      </w:r>
    </w:p>
    <w:p>
      <w:r>
        <w:rPr>
          <w:b/>
        </w:rPr>
        <w:t xml:space="preserve">Tulos</w:t>
      </w:r>
    </w:p>
    <w:p>
      <w:r>
        <w:t xml:space="preserve">Mitä Margot paheksuu Paulinen suhteen?</w:t>
      </w:r>
    </w:p>
    <w:p>
      <w:r>
        <w:rPr>
          <w:b/>
        </w:rPr>
        <w:t xml:space="preserve">Tulos</w:t>
      </w:r>
    </w:p>
    <w:p>
      <w:r>
        <w:t xml:space="preserve">Mikä suututtaa Paulinea?</w:t>
      </w:r>
    </w:p>
    <w:p>
      <w:r>
        <w:rPr>
          <w:b/>
        </w:rPr>
        <w:t xml:space="preserve">Tulos</w:t>
      </w:r>
    </w:p>
    <w:p>
      <w:r>
        <w:t xml:space="preserve">Mitä salaisuutta Pauline salaa Ingridiltä?</w:t>
      </w:r>
    </w:p>
    <w:p>
      <w:r>
        <w:rPr>
          <w:b/>
        </w:rPr>
        <w:t xml:space="preserve">Tulos</w:t>
      </w:r>
    </w:p>
    <w:p>
      <w:r>
        <w:t xml:space="preserve">Miksi Margot ja Claude käyvät Paulinen luona?</w:t>
      </w:r>
    </w:p>
    <w:p>
      <w:r>
        <w:rPr>
          <w:b/>
        </w:rPr>
        <w:t xml:space="preserve">Tulos</w:t>
      </w:r>
    </w:p>
    <w:p>
      <w:r>
        <w:t xml:space="preserve">Mitä Margot aikoo tehdä lopussa?</w:t>
      </w:r>
    </w:p>
    <w:p>
      <w:r>
        <w:rPr>
          <w:b/>
        </w:rPr>
        <w:t xml:space="preserve">Tulos</w:t>
      </w:r>
    </w:p>
    <w:p>
      <w:r>
        <w:t xml:space="preserve">Kenen kohteeksi Margot ottaa kritiikin?</w:t>
      </w:r>
    </w:p>
    <w:p>
      <w:r>
        <w:rPr>
          <w:b/>
        </w:rPr>
        <w:t xml:space="preserve">Tulos</w:t>
      </w:r>
    </w:p>
    <w:p>
      <w:r>
        <w:t xml:space="preserve">Kuka hakkaa Malcolmin?</w:t>
      </w:r>
    </w:p>
    <w:p>
      <w:r>
        <w:rPr>
          <w:b/>
        </w:rPr>
        <w:t xml:space="preserve">Tulos</w:t>
      </w:r>
    </w:p>
    <w:p>
      <w:r>
        <w:t xml:space="preserve">Kumpi sisko on neuroottinen?</w:t>
      </w:r>
    </w:p>
    <w:p>
      <w:r>
        <w:rPr>
          <w:b/>
        </w:rPr>
        <w:t xml:space="preserve">Tulos</w:t>
      </w:r>
    </w:p>
    <w:p>
      <w:r>
        <w:t xml:space="preserve">Mikä on Margotin ja Dickin suhde?</w:t>
      </w:r>
    </w:p>
    <w:p>
      <w:r>
        <w:rPr>
          <w:b/>
        </w:rPr>
        <w:t xml:space="preserve">Tulos</w:t>
      </w:r>
    </w:p>
    <w:p>
      <w:r>
        <w:t xml:space="preserve">Kenet Pauline nai? </w:t>
      </w:r>
    </w:p>
    <w:p>
      <w:r>
        <w:rPr>
          <w:b/>
        </w:rPr>
        <w:t xml:space="preserve">Tulos</w:t>
      </w:r>
    </w:p>
    <w:p>
      <w:r>
        <w:t xml:space="preserve">Mikä on Margotin ammatti?</w:t>
      </w:r>
    </w:p>
    <w:p>
      <w:r>
        <w:rPr>
          <w:b/>
        </w:rPr>
        <w:t xml:space="preserve">Tulos</w:t>
      </w:r>
    </w:p>
    <w:p>
      <w:r>
        <w:t xml:space="preserve">Miksi Margot ei pidä Malcolmista?</w:t>
      </w:r>
    </w:p>
    <w:p>
      <w:r>
        <w:rPr>
          <w:b/>
        </w:rPr>
        <w:t xml:space="preserve">Tulos</w:t>
      </w:r>
    </w:p>
    <w:p>
      <w:r>
        <w:t xml:space="preserve">Mitä Margot aikoo tehdä häihin osallistumisen lisäksi?</w:t>
      </w:r>
    </w:p>
    <w:p>
      <w:r>
        <w:rPr>
          <w:b/>
        </w:rPr>
        <w:t xml:space="preserve">Tulos</w:t>
      </w:r>
    </w:p>
    <w:p>
      <w:r>
        <w:t xml:space="preserve">Kuka voittaa Malcolmin? </w:t>
      </w:r>
    </w:p>
    <w:p>
      <w:r>
        <w:rPr>
          <w:b/>
        </w:rPr>
        <w:t xml:space="preserve">Tulos</w:t>
      </w:r>
    </w:p>
    <w:p>
      <w:r>
        <w:t xml:space="preserve">Kuka Claude on suhteessa Margotiin?</w:t>
      </w:r>
    </w:p>
    <w:p>
      <w:r>
        <w:rPr>
          <w:b/>
        </w:rPr>
        <w:t xml:space="preserve">Tulos</w:t>
      </w:r>
    </w:p>
    <w:p>
      <w:r>
        <w:t xml:space="preserve">Mitä Margot tekee työkseen? </w:t>
      </w:r>
    </w:p>
    <w:p>
      <w:r>
        <w:rPr>
          <w:b/>
        </w:rPr>
        <w:t xml:space="preserve">Tulos</w:t>
      </w:r>
    </w:p>
    <w:p>
      <w:r>
        <w:t xml:space="preserve">Minne Margot lähettää Clauden?</w:t>
      </w:r>
    </w:p>
    <w:p>
      <w:r>
        <w:rPr>
          <w:b/>
        </w:rPr>
        <w:t xml:space="preserve">Tulos</w:t>
      </w:r>
    </w:p>
    <w:p>
      <w:r>
        <w:t xml:space="preserve">Missä Paulinen ja Malcomin koti sijaitsee?</w:t>
      </w:r>
    </w:p>
    <w:p>
      <w:r>
        <w:rPr>
          <w:b/>
        </w:rPr>
        <w:t xml:space="preserve">Tulos</w:t>
      </w:r>
    </w:p>
    <w:p>
      <w:r>
        <w:t xml:space="preserve">Miten Pauline sai tietää, että Malcolm suuteli Maisieta?</w:t>
      </w:r>
    </w:p>
    <w:p>
      <w:r>
        <w:rPr>
          <w:b/>
        </w:rPr>
        <w:t xml:space="preserve">Tulos</w:t>
      </w:r>
    </w:p>
    <w:p>
      <w:r>
        <w:t xml:space="preserve">Minne sisaret ja heidän lapsensa pakenevat?</w:t>
      </w:r>
    </w:p>
    <w:p>
      <w:r>
        <w:rPr>
          <w:b/>
        </w:rPr>
        <w:t xml:space="preserve">Tulos</w:t>
      </w:r>
    </w:p>
    <w:p>
      <w:r>
        <w:t xml:space="preserve">Miksi Pauline paheksuu Margot'n kirjoituksia?</w:t>
      </w:r>
    </w:p>
    <w:p>
      <w:r>
        <w:rPr>
          <w:b/>
        </w:rPr>
        <w:t xml:space="preserve">Tulos</w:t>
      </w:r>
    </w:p>
    <w:p>
      <w:r>
        <w:t xml:space="preserve">Kuinka vanha Margotin poika on?</w:t>
      </w:r>
    </w:p>
    <w:p>
      <w:r>
        <w:rPr>
          <w:b/>
        </w:rPr>
        <w:t xml:space="preserve">Tulos</w:t>
      </w:r>
    </w:p>
    <w:p>
      <w:r>
        <w:t xml:space="preserve">Millaisena Malcolm vaikuttaa Margotiin?</w:t>
      </w:r>
    </w:p>
    <w:p>
      <w:r>
        <w:rPr>
          <w:b/>
        </w:rPr>
        <w:t xml:space="preserve">Tulos</w:t>
      </w:r>
    </w:p>
    <w:p>
      <w:r>
        <w:t xml:space="preserve">Kuka haastattelee Margotia? </w:t>
      </w:r>
    </w:p>
    <w:p>
      <w:r>
        <w:rPr>
          <w:b/>
        </w:rPr>
        <w:t xml:space="preserve">Tulos</w:t>
      </w:r>
    </w:p>
    <w:p>
      <w:r>
        <w:t xml:space="preserve">Mitä Dick tekee saatuaan tietää Malcomin ja Maisien sopimattomasta käytöksestä?</w:t>
      </w:r>
    </w:p>
    <w:p>
      <w:r>
        <w:rPr>
          <w:b/>
        </w:rPr>
        <w:t xml:space="preserve">Tulos</w:t>
      </w:r>
    </w:p>
    <w:p>
      <w:r>
        <w:t xml:space="preserve">Miksi Margot käy Paulinen luona?</w:t>
      </w:r>
    </w:p>
    <w:p>
      <w:r>
        <w:rPr>
          <w:b/>
        </w:rPr>
        <w:t xml:space="preserve">Esimerkki 3.1073</w:t>
      </w:r>
    </w:p>
    <w:p>
      <w:r>
        <w:t xml:space="preserve"> Suuren laman keskellä Clyde Barrow (Warren Beatty) ja Bonnie Parker (Faye Dunaway) tapaavat, kun Clyde yrittää varastaa Bonnien äidin auton. Bonnie, joka on kyllästynyt tarjoilijan työhönsä, on kiinnostunut Clydesta ja päättää ryhtyä tämän rikoskumppaniksi. He tekevät muutamia ryöstöjä, mutta vaikka heidän amatööritoimintansa onkin jännittävää, se ei ole kovin tuottoisaa.Kaksikon rikoskierros kiihtyy, kun he tutustuvat ensin hölmöläiseen huoltoaseman vartijaan C.W. Mossiin (Michael J. Pollard) ja sitten Clyden vanhempaan veljeen Buckiin (Gene Hackman) ja hänen vaimoonsa, saarnamiehen tyttäreen Blancheen (Estelle Parsons). Naiset inhoavat toisiaan heti ensi silmäyksellä, ja heidän vihanpitonsa vain kiihtyy siitä eteenpäin: kirpeä Blanche vain halveksii Bonnieta, Clydea ja C.W:tä, kun taas aseistettu Bonnie näkee Blanchen häilyvän läsnäolon jatkuvana vaarana jengin hyvinvoinnille.Bonnie ja Clyde siirtyvät pikkuryöstöistä pankkiryöstöihin. Heidän tekonsa muuttuvat myös väkivaltaisemmiksi. Kun C.W. mokaa pankkiryöstön pysäköimällä pakoauton rinnakkain, Clyde ampuu pankinjohtajaa kasvoihin tämän hypättyä hitaasti liikkuvan auton astinlaudalle. Jengi joutuu lainvalvontaviranomaisten, kuten Texas Ranger Frank Hamerin (Denver Pyle), takaa-ajamaksi, jonka lainsuojattomat ottavat kiinni ja nöyryyttävät, minkä jälkeen heidät vapautetaan. Ryöstöretki myöhemmin yllättää lainsuojattomat, ja Buck haavoittuu kuolettavasti päähän osuneella hirvittävällä laukauksella ja Blanche loukkaantuu. Bonnie, Clyde ja C.W. pääsevät hädin tuskin hengissä pakoon. Blanchen ollessa näkövammainen ja poliisin huostassa Hamer huijaa hänet paljastamaan C.W:n nimen, joka tähän asti oli vain "tuntematon epäilty". Hamer löytää Bonnien, Clyden ja C.W:n piileskelemästä C.W:n isän Ivan Mossin (Dub Taylor) talosta, joka uskoo pariskunnan ja koristeellisen tatuoinnin turmelleen poikansa. Vanhempi Moss tekee Hamerin kanssa sopimuksen: vastineeksi pojan armahtamisesta hän auttaa asettamaan lainsuojattomille ansan. Kun Bonnie ja Clyde pysähtyvät tienvarteen auttamaan herra Mossia renkaan puhjenneen renkaan korjaamisessa, puskista löytyvät poliisit avaavat tulen ja hukuttavat heidät luoteihin. Sitten Hamer ja hänen joukkonsa tulevat piilostaan ja katselevat mietteliäästi pariskunnan ruumiita.</w:t>
      </w:r>
    </w:p>
    <w:p>
      <w:r>
        <w:rPr>
          <w:b/>
        </w:rPr>
        <w:t xml:space="preserve">Tulos</w:t>
      </w:r>
    </w:p>
    <w:p>
      <w:r>
        <w:t xml:space="preserve">Mitä Frank Hamerille tapahtuu, ennen kuin hänet vapautetaan lainsuojattomien kiinniottamisen jälkeen? </w:t>
      </w:r>
    </w:p>
    <w:p>
      <w:r>
        <w:rPr>
          <w:b/>
        </w:rPr>
        <w:t xml:space="preserve">Tulos</w:t>
      </w:r>
    </w:p>
    <w:p>
      <w:r>
        <w:t xml:space="preserve">Ketkä jengin jäsenistä pääsevät pakenemaan, kun heidät on yllätetty ratsiassa?</w:t>
      </w:r>
    </w:p>
    <w:p>
      <w:r>
        <w:rPr>
          <w:b/>
        </w:rPr>
        <w:t xml:space="preserve">Tulos</w:t>
      </w:r>
    </w:p>
    <w:p>
      <w:r>
        <w:t xml:space="preserve">Miten Bonnie ja Clyde tapaavat?</w:t>
      </w:r>
    </w:p>
    <w:p>
      <w:r>
        <w:rPr>
          <w:b/>
        </w:rPr>
        <w:t xml:space="preserve">Tulos</w:t>
      </w:r>
    </w:p>
    <w:p>
      <w:r>
        <w:t xml:space="preserve">Kuka oli Clyden veli?</w:t>
      </w:r>
    </w:p>
    <w:p>
      <w:r>
        <w:rPr>
          <w:b/>
        </w:rPr>
        <w:t xml:space="preserve">Tulos</w:t>
      </w:r>
    </w:p>
    <w:p>
      <w:r>
        <w:t xml:space="preserve">Miten Clyde Barrow ja Bonnie Parter tapasivat?</w:t>
      </w:r>
    </w:p>
    <w:p>
      <w:r>
        <w:rPr>
          <w:b/>
        </w:rPr>
        <w:t xml:space="preserve">Tulos</w:t>
      </w:r>
    </w:p>
    <w:p>
      <w:r>
        <w:t xml:space="preserve">Kuka Texas Ranger ajoi jengiä takaa?</w:t>
      </w:r>
    </w:p>
    <w:p>
      <w:r>
        <w:rPr>
          <w:b/>
        </w:rPr>
        <w:t xml:space="preserve">Tulos</w:t>
      </w:r>
    </w:p>
    <w:p>
      <w:r>
        <w:t xml:space="preserve">Kuka jengiläinen oli huoltoaseman hoitaja?</w:t>
      </w:r>
    </w:p>
    <w:p>
      <w:r>
        <w:rPr>
          <w:b/>
        </w:rPr>
        <w:t xml:space="preserve">Tulos</w:t>
      </w:r>
    </w:p>
    <w:p>
      <w:r>
        <w:t xml:space="preserve">Clyde Barrow ja Bonnie Parker päättävät nostaa panosta, kun heidän rikoskierroksensa kiihtyy, ja mihin uusiin tekoihin he ryhtyvät? </w:t>
      </w:r>
    </w:p>
    <w:p>
      <w:r>
        <w:rPr>
          <w:b/>
        </w:rPr>
        <w:t xml:space="preserve">Tulos</w:t>
      </w:r>
    </w:p>
    <w:p>
      <w:r>
        <w:t xml:space="preserve">Miksi Bonnie päättää ryhtyä Clyden rikoskumppaniksi?</w:t>
      </w:r>
    </w:p>
    <w:p>
      <w:r>
        <w:rPr>
          <w:b/>
        </w:rPr>
        <w:t xml:space="preserve">Tulos</w:t>
      </w:r>
    </w:p>
    <w:p>
      <w:r>
        <w:t xml:space="preserve">Milloin Bonnien ja Clyden ryöstöt muuttuvat amatöörimäisistä ja vähän tuottoisista ryöstöistä korkean profiilin ja tuottoisiksi?</w:t>
      </w:r>
    </w:p>
    <w:p>
      <w:r>
        <w:rPr>
          <w:b/>
        </w:rPr>
        <w:t xml:space="preserve">Tulos</w:t>
      </w:r>
    </w:p>
    <w:p>
      <w:r>
        <w:t xml:space="preserve">Kuka ampui pankinjohtajaa kasvoihin?</w:t>
      </w:r>
    </w:p>
    <w:p>
      <w:r>
        <w:rPr>
          <w:b/>
        </w:rPr>
        <w:t xml:space="preserve">Tulos</w:t>
      </w:r>
    </w:p>
    <w:p>
      <w:r>
        <w:t xml:space="preserve">Miten C.W. Moss mokasi pankkiryöstön?</w:t>
      </w:r>
    </w:p>
    <w:p>
      <w:r>
        <w:rPr>
          <w:b/>
        </w:rPr>
        <w:t xml:space="preserve">Tulos</w:t>
      </w:r>
    </w:p>
    <w:p>
      <w:r>
        <w:t xml:space="preserve">Mitä Clyde Barrow'lle ja Bonnielle tapahtuu, kun he pysähtyvät tienvarteen auttamaan C.W. Mossia korjaamaan puhjenneen renkaan? </w:t>
      </w:r>
    </w:p>
    <w:p>
      <w:r>
        <w:rPr>
          <w:b/>
        </w:rPr>
        <w:t xml:space="preserve">Tulos</w:t>
      </w:r>
    </w:p>
    <w:p>
      <w:r>
        <w:t xml:space="preserve">Miksi C.W. Mossin isä auttaa poliisia asettamaan ansan poikansa ja muiden jäljellä olevien jengiläisten nappaamiseksi?</w:t>
      </w:r>
    </w:p>
    <w:p>
      <w:r>
        <w:rPr>
          <w:b/>
        </w:rPr>
        <w:t xml:space="preserve">Tulos</w:t>
      </w:r>
    </w:p>
    <w:p>
      <w:r>
        <w:t xml:space="preserve">Kun Bonnien ja Clyden pikkuryöstöt vaihtuvat pankkiryöstöihin, miten muuten heidän tekonsa muuttuvat?</w:t>
      </w:r>
    </w:p>
    <w:p>
      <w:r>
        <w:rPr>
          <w:b/>
        </w:rPr>
        <w:t xml:space="preserve">Tulos</w:t>
      </w:r>
    </w:p>
    <w:p>
      <w:r>
        <w:t xml:space="preserve">Miksi Blanche on Bonnien mukaan jatkuva vaara jengin hyvinvoinnille?</w:t>
      </w:r>
    </w:p>
    <w:p>
      <w:r>
        <w:rPr>
          <w:b/>
        </w:rPr>
        <w:t xml:space="preserve">Tulos</w:t>
      </w:r>
    </w:p>
    <w:p>
      <w:r>
        <w:t xml:space="preserve">Mitä Bonnie Parker työskenteli ennen kuin hän aloitti rikollisen toiminnan? </w:t>
      </w:r>
    </w:p>
    <w:p>
      <w:r>
        <w:rPr>
          <w:b/>
        </w:rPr>
        <w:t xml:space="preserve">Tulos</w:t>
      </w:r>
    </w:p>
    <w:p>
      <w:r>
        <w:t xml:space="preserve">Mikä on sen Texas Rangerin nimi, joka lähtee jahtaamaan Clyde Barrow'n ja Bonnie Parkerin rikollisryhmää? </w:t>
      </w:r>
    </w:p>
    <w:p>
      <w:r>
        <w:rPr>
          <w:b/>
        </w:rPr>
        <w:t xml:space="preserve">Tulos</w:t>
      </w:r>
    </w:p>
    <w:p>
      <w:r>
        <w:t xml:space="preserve">Miten poliisi sai selville Clyde Barrow'n ja Bonnie Parkerin olinpaikan? </w:t>
      </w:r>
    </w:p>
    <w:p>
      <w:r>
        <w:rPr>
          <w:b/>
        </w:rPr>
        <w:t xml:space="preserve">Tulos</w:t>
      </w:r>
    </w:p>
    <w:p>
      <w:r>
        <w:t xml:space="preserve">Kuka oli Buckin vaimo?</w:t>
      </w:r>
    </w:p>
    <w:p>
      <w:r>
        <w:rPr>
          <w:b/>
        </w:rPr>
        <w:t xml:space="preserve">Tulos</w:t>
      </w:r>
    </w:p>
    <w:p>
      <w:r>
        <w:t xml:space="preserve">Mitä Bonnie ja Clyde tekivät, kun laki sai heidät kiinni?</w:t>
      </w:r>
    </w:p>
    <w:p>
      <w:r>
        <w:rPr>
          <w:b/>
        </w:rPr>
        <w:t xml:space="preserve">Tulos</w:t>
      </w:r>
    </w:p>
    <w:p>
      <w:r>
        <w:t xml:space="preserve">Mikä oli Bonnien työ, kun hän tapasi Clyden?</w:t>
      </w:r>
    </w:p>
    <w:p>
      <w:r>
        <w:rPr>
          <w:b/>
        </w:rPr>
        <w:t xml:space="preserve">Tulos</w:t>
      </w:r>
    </w:p>
    <w:p>
      <w:r>
        <w:t xml:space="preserve">Millä nimellä C.W. Moss tunnettiin poliisin mukaan, kunnes Blanche paljasti hänen oikean nimensä?</w:t>
      </w:r>
    </w:p>
    <w:p>
      <w:r>
        <w:rPr>
          <w:b/>
        </w:rPr>
        <w:t xml:space="preserve">Tulos</w:t>
      </w:r>
    </w:p>
    <w:p>
      <w:r>
        <w:t xml:space="preserve">Milloin Clyde Barrow ja Bonnie Parker tapasivat? </w:t>
      </w:r>
    </w:p>
    <w:p>
      <w:r>
        <w:rPr>
          <w:b/>
        </w:rPr>
        <w:t xml:space="preserve">Tulos</w:t>
      </w:r>
    </w:p>
    <w:p>
      <w:r>
        <w:t xml:space="preserve">Mikä on C.W.:n isän nimi?</w:t>
      </w:r>
    </w:p>
    <w:p>
      <w:r>
        <w:rPr>
          <w:b/>
        </w:rPr>
        <w:t xml:space="preserve">Tulos</w:t>
      </w:r>
    </w:p>
    <w:p>
      <w:r>
        <w:t xml:space="preserve">Miten Bonnie ja Clyde jäävät lopulta poliisin vangiksi?</w:t>
      </w:r>
    </w:p>
    <w:p>
      <w:r>
        <w:rPr>
          <w:b/>
        </w:rPr>
        <w:t xml:space="preserve">Tulos</w:t>
      </w:r>
    </w:p>
    <w:p>
      <w:r>
        <w:t xml:space="preserve">Mitä tapahtuu, kun Clyde Barrow ja Bonnie Parter kohtaavat? </w:t>
      </w:r>
    </w:p>
    <w:p>
      <w:r>
        <w:rPr>
          <w:b/>
        </w:rPr>
        <w:t xml:space="preserve">Tulos</w:t>
      </w:r>
    </w:p>
    <w:p>
      <w:r>
        <w:t xml:space="preserve">Mitkä ovat Ivan Mossin mielestä syitä hänen poikansa korruptioon?</w:t>
      </w:r>
    </w:p>
    <w:p>
      <w:r>
        <w:rPr>
          <w:b/>
        </w:rPr>
        <w:t xml:space="preserve">Esimerkki 3.1074</w:t>
      </w:r>
    </w:p>
    <w:p>
      <w:r>
        <w:t xml:space="preserve"> Elokuva alkaa myöhemmin Pohjois-Texasissa, 35 000 vuotta eaa. Kaksi luolametsästäjää törmää luolaan astuessaan suureen maan ulkopuoliseen elämänmuotoon. Olento tappaa toisen, kun taas toinen taistelee ja voittaa, puukottaen olennon kuoliaaksi, mutta hän saa myös tartunnan mustasta öljymäisestä aineesta, joka ryömii hänen ihoonsa. Vuonna 1998 samalla alueella, kun ryhmä poikia kaivaa syvää kuoppaa, Stevie-niminen poika putoaa kuoppaan ja löytää ihmisen kallon. Kun hän pitää sitä kädessään, mustaa öljyä tihkuu hänen kehoonsa, kunnes se saavuttaa hänen päänsä, jolloin hänen silmänsä muuttuvat mustiksi. Myöhemmin neljä palomiestä laskeutuu kuoppaan pelastaakseen hänet, mutta eivät tule ulos. Paikalle saapuu biovaaraan pukeutuneiden miesten ryhmä." Samaan aikaan FBI:n erikoisagentit Fox Mulder ja Dana Scully ovat X-arkistojen lopettamisen jälkeen siirtyneet muihin projekteihin. He auttavat tutkimaan Dallasissa sijaitsevaan liittovaltion rakennukseen kohdistuvaa pommiuhkaa. Mulder tutkii oletettua kohdetta vastapäätä sijaitsevan rakennuksen ja löytää pommin automaatista. Vastaava erikoisagentti Darius Michaud jää purkamaan pommia, kun Mulder ja Scully evakuoivat rakennuksen. Agentit eivät tiedä, että Michaud ei yritä purkaa pommia, ja se räjähtää.Palatessaan Washingtoniin Mulder ja Scully saavat nuhteita, koska Michaud'n lisäksi viisi ihmistä oli ilmeisesti vielä rakennuksessa pommi-iskun aikana. Heille on suunniteltu erillisiä kuulemistilaisuuksia, joissa heidän työsuorituksiaan arvioidaan. Samana iltana Mulder tapaa vainoharhaisen lääkärin, Alvin Kurtzweilin, joka selittää, että uhrit olivat palomiehiä ja poika, että he olivat jo kuolleet ja että pommin annettiin räjähtää, jotta todisteet heidän kuolemastaan saataisiin tuhottua. Sairaalan ruumishuoneella Scully pääsee tutkimaan yhtä uhreista ja löytää todisteita muukalaisviruksesta. sillä välin Mulderin ja Scullyn vihollinen, Savukkeenpolttomies, tapaa tohtori Ben Bronschweigin Teksasissa, jonka kanssa he löytävät yhden palomiehen, joka sisältää saman muukalaisviruksen, mutta jonka ruumiin sisällä asuu muukalaisorganismi; Savukkeenpolttomies käskee antaa sille rokotteen, mutta jos se ei onnistuisi, antaa ruumiin polttaa. Myöhemmin muukalaisorganismi kantautuu ja tappaa Bronschweigin." Mulder ja Scully matkustavat rikospaikalle Teksasiin. He törmäävät outoon säiliöautoja kuljettavaan junaan ja seuraavat sitä suureen maissipeltoon, joka ympäröi kahta hehkuvaa kupolia. He menevät kupoleihin, mutta huomaavat ne tyhjiksi. Yhtäkkiä lattiassa aukeavat ritilät, jotka johtavat maanalaiseen tilaan, ja mehiläisparvi jahtaa agentteja ulos maissipellolle. Mustat helikopterit ilmestyvät ja alkavat jahdata heitä, mutta he pakenevat ja palaavat Washingtoniin. palattuaan Mulder yrittää tuloksetta saada apua Kurtzweililtä, kun taas Scully käy esiintymiskuulustelussaan ja kuulee, että hänet siirretään Salt Lake Cityyn Utahiin. Mulder on järkyttynyt menettäessään Scullyn työparin. He ovat juuri suutelemassa, kun Scullya pistää mehiläinen, joka oli jäänyt hänen paidankauluksensa alle. Pisto saa Scullyn menettämään nopeasti tajuntansa. Mulder kutsuu ambulanssin, mutta kun ambulanssi saapuu paikalle, kuljettaja ampuu Mulderia päähän ja vie Scullyn pois. Kun Mulder herää sairaalassa, hänelle kerrotaan, että luoti raapaisi vain hänen ohimoaan, ja hän lähtee Lone Gunmenin ja FBI:n apulaisjohtajan Walter Skinnerin avulla. Mulder tapaa sitten entisen vastustajan, Hyvin hoidetun miehen, joka antaa hänelle Scullyn sijainnin Etelämantereella sekä rokotteen, jolla hän voi torjua Scullyn tartunnan saanutta virusta. Hyvin hoidettu mies tappaa sitten itsensä autopommissa, ennen kuin hänen petoksensa Syndikaattia kohtaan paljastuu. Mulder matkustaa Etelämantereelle pelastaakseen Scullyn ja löytää salaisen maanalaisen laboratorion, jota johtaa Savukkeenpolttomies. Mulder käyttää rokotetta herättääkseen Scullyn henkiin, mikä häiritsee laboratorion vakaata ympäristöä ja herättää henkiin koteloituneet avaruusolennot. Laboratorio tuhoutuu juuri sen jälkeen, kun Mulder ja Scully pakenevat maan pinnalle. Se osoittautuu osaksi lumen alla uinuvaa valtavaa muukalaisalusta; alus työntyy ylös tonneittain jään ja lumen läpi ja matkustaa suoraan taivaalle. Mulder seuraa, kuinka alus lentää suoraan yläpuolella ja katoaa kaukaisuuteen, kun Scully tulee tajuihinsa. jonkin aikaa myöhemmin Scully osallistuu kuulusteluun, jossa hänen todistuksensa jätetään huomiotta ja todisteet peitellään. Ainoa jäljellä oleva todiste heidän koettelemuksistaan on Scullya pistänyt mehiläinen, jonka Lone Gunmen on kerännyt. Hän luovuttaa sen ja toteaa, että FBI:lla ei ole tällä hetkellä tutkintayksikköä, joka olisi pätevä tutkimaan kyseistä todistusaineistoa. Ulkona Mulder lukee artikkelia, joka on peittänyt kupolit ja viljapellon Texasissa; Scully ilmoittaa Mulderille, että hän on valmis jatkamaan yhteistyötä hänen kanssaan. toisessa viljapeltojen etuvartioasemassa Tunisiassa Savuketta polttava mies varoittaa Strugholdia siitä, että Mulder on edelleen uhka, kun hän selittää, mitä Mulder on saanut selville viruksesta. Sitten hän ojentaa hänelle sähkeen, joka paljastaa, että X-arkiston yksikkö on avattu uudelleen.</w:t>
      </w:r>
    </w:p>
    <w:p>
      <w:r>
        <w:rPr>
          <w:b/>
        </w:rPr>
        <w:t xml:space="preserve">Tulos</w:t>
      </w:r>
    </w:p>
    <w:p>
      <w:r>
        <w:t xml:space="preserve">Mikä se laboratorio oikeastaan oli?</w:t>
      </w:r>
    </w:p>
    <w:p>
      <w:r>
        <w:rPr>
          <w:b/>
        </w:rPr>
        <w:t xml:space="preserve">Tulos</w:t>
      </w:r>
    </w:p>
    <w:p>
      <w:r>
        <w:t xml:space="preserve">Mihin Etelämantereella sijaitseva maanalainen laboratorio kuuluu?</w:t>
      </w:r>
    </w:p>
    <w:p>
      <w:r>
        <w:rPr>
          <w:b/>
        </w:rPr>
        <w:t xml:space="preserve">Tulos</w:t>
      </w:r>
    </w:p>
    <w:p>
      <w:r>
        <w:t xml:space="preserve">Mitä Mulder ja Scully näkivät ensimmäisen kerran Texasissa?</w:t>
      </w:r>
    </w:p>
    <w:p>
      <w:r>
        <w:rPr>
          <w:b/>
        </w:rPr>
        <w:t xml:space="preserve">Tulos</w:t>
      </w:r>
    </w:p>
    <w:p>
      <w:r>
        <w:t xml:space="preserve">Minkälainen aine tarttuu metsästäjiin?</w:t>
      </w:r>
    </w:p>
    <w:p>
      <w:r>
        <w:rPr>
          <w:b/>
        </w:rPr>
        <w:t xml:space="preserve">Tulos</w:t>
      </w:r>
    </w:p>
    <w:p>
      <w:r>
        <w:t xml:space="preserve">Kuka keräsi mehiläisen, joka pisti Scullya?</w:t>
      </w:r>
    </w:p>
    <w:p>
      <w:r>
        <w:rPr>
          <w:b/>
        </w:rPr>
        <w:t xml:space="preserve">Tulos</w:t>
      </w:r>
    </w:p>
    <w:p>
      <w:r>
        <w:t xml:space="preserve">Kuka ei purkaa pommia?</w:t>
      </w:r>
    </w:p>
    <w:p>
      <w:r>
        <w:rPr>
          <w:b/>
        </w:rPr>
        <w:t xml:space="preserve">Tulos</w:t>
      </w:r>
    </w:p>
    <w:p>
      <w:r>
        <w:t xml:space="preserve">Mitä Scully löytää uhrin ruumiista ruumishuoneella? </w:t>
      </w:r>
    </w:p>
    <w:p>
      <w:r>
        <w:rPr>
          <w:b/>
        </w:rPr>
        <w:t xml:space="preserve">Tulos</w:t>
      </w:r>
    </w:p>
    <w:p>
      <w:r>
        <w:t xml:space="preserve">Mistä Mulder löytää pommin? </w:t>
      </w:r>
    </w:p>
    <w:p>
      <w:r>
        <w:rPr>
          <w:b/>
        </w:rPr>
        <w:t xml:space="preserve">Tulos</w:t>
      </w:r>
    </w:p>
    <w:p>
      <w:r>
        <w:t xml:space="preserve">Mitä Mulder ja Scully tekevät tarinan alussa?</w:t>
      </w:r>
    </w:p>
    <w:p>
      <w:r>
        <w:rPr>
          <w:b/>
        </w:rPr>
        <w:t xml:space="preserve">Tulos</w:t>
      </w:r>
    </w:p>
    <w:p>
      <w:r>
        <w:t xml:space="preserve">Mikä jahtaa Mulderia ja Scullya maissipeltoon?</w:t>
      </w:r>
    </w:p>
    <w:p>
      <w:r>
        <w:rPr>
          <w:b/>
        </w:rPr>
        <w:t xml:space="preserve">Tulos</w:t>
      </w:r>
    </w:p>
    <w:p>
      <w:r>
        <w:t xml:space="preserve">Mitä sähkeessä sanotaan?</w:t>
      </w:r>
    </w:p>
    <w:p>
      <w:r>
        <w:rPr>
          <w:b/>
        </w:rPr>
        <w:t xml:space="preserve">Tulos</w:t>
      </w:r>
    </w:p>
    <w:p>
      <w:r>
        <w:t xml:space="preserve">Mitä tihkuu Stevien reiästä löytämästä kallosta? </w:t>
      </w:r>
    </w:p>
    <w:p>
      <w:r>
        <w:rPr>
          <w:b/>
        </w:rPr>
        <w:t xml:space="preserve">Tulos</w:t>
      </w:r>
    </w:p>
    <w:p>
      <w:r>
        <w:t xml:space="preserve">Mitä sanotaan sähkeessä, jonka Savuketta polttava mies antaa Strugholdille? </w:t>
      </w:r>
    </w:p>
    <w:p>
      <w:r>
        <w:rPr>
          <w:b/>
        </w:rPr>
        <w:t xml:space="preserve">Tulos</w:t>
      </w:r>
    </w:p>
    <w:p>
      <w:r>
        <w:t xml:space="preserve">Mitä kahdessa hehkuvassa kupolissa on?</w:t>
      </w:r>
    </w:p>
    <w:p>
      <w:r>
        <w:rPr>
          <w:b/>
        </w:rPr>
        <w:t xml:space="preserve">Tulos</w:t>
      </w:r>
    </w:p>
    <w:p>
      <w:r>
        <w:t xml:space="preserve">Mitä ambulanssikuski tekee Mulderille?</w:t>
      </w:r>
    </w:p>
    <w:p>
      <w:r>
        <w:rPr>
          <w:b/>
        </w:rPr>
        <w:t xml:space="preserve">Tulos</w:t>
      </w:r>
    </w:p>
    <w:p>
      <w:r>
        <w:t xml:space="preserve">Kuinka monta palomiestä laskeutuu kuoppaan?</w:t>
      </w:r>
    </w:p>
    <w:p>
      <w:r>
        <w:rPr>
          <w:b/>
        </w:rPr>
        <w:t xml:space="preserve">Tulos</w:t>
      </w:r>
    </w:p>
    <w:p>
      <w:r>
        <w:t xml:space="preserve">Mikä tartuttaa luolamiehen ja sitten pojan alussa?</w:t>
      </w:r>
    </w:p>
    <w:p>
      <w:r>
        <w:rPr>
          <w:b/>
        </w:rPr>
        <w:t xml:space="preserve">Tulos</w:t>
      </w:r>
    </w:p>
    <w:p>
      <w:r>
        <w:t xml:space="preserve">Miten Mulder selviää siitä, että häntä ammutaan?</w:t>
      </w:r>
    </w:p>
    <w:p>
      <w:r>
        <w:rPr>
          <w:b/>
        </w:rPr>
        <w:t xml:space="preserve">Tulos</w:t>
      </w:r>
    </w:p>
    <w:p>
      <w:r>
        <w:t xml:space="preserve">Kuka tohtori kuolee muukalaisorganismiin?</w:t>
      </w:r>
    </w:p>
    <w:p>
      <w:r>
        <w:rPr>
          <w:b/>
        </w:rPr>
        <w:t xml:space="preserve">Tulos</w:t>
      </w:r>
    </w:p>
    <w:p>
      <w:r>
        <w:t xml:space="preserve">Minne Scully vietiin?</w:t>
      </w:r>
    </w:p>
    <w:p>
      <w:r>
        <w:rPr>
          <w:b/>
        </w:rPr>
        <w:t xml:space="preserve">Tulos</w:t>
      </w:r>
    </w:p>
    <w:p>
      <w:r>
        <w:t xml:space="preserve">Mihin pommi oli piilotettu?</w:t>
      </w:r>
    </w:p>
    <w:p>
      <w:r>
        <w:rPr>
          <w:b/>
        </w:rPr>
        <w:t xml:space="preserve">Tulos</w:t>
      </w:r>
    </w:p>
    <w:p>
      <w:r>
        <w:t xml:space="preserve">Kuka kertoo Mulderille, että uhrit olivat jo kuolleet?</w:t>
      </w:r>
    </w:p>
    <w:p>
      <w:r>
        <w:rPr>
          <w:b/>
        </w:rPr>
        <w:t xml:space="preserve">Tulos</w:t>
      </w:r>
    </w:p>
    <w:p>
      <w:r>
        <w:t xml:space="preserve">Mitä kahden hehkuvan kupolin sisällä oli?</w:t>
      </w:r>
    </w:p>
    <w:p>
      <w:r>
        <w:rPr>
          <w:b/>
        </w:rPr>
        <w:t xml:space="preserve">Tulos</w:t>
      </w:r>
    </w:p>
    <w:p>
      <w:r>
        <w:t xml:space="preserve">Missä luolamiehen tarina tapahtuu? </w:t>
      </w:r>
    </w:p>
    <w:p>
      <w:r>
        <w:rPr>
          <w:b/>
        </w:rPr>
        <w:t xml:space="preserve">Tulos</w:t>
      </w:r>
    </w:p>
    <w:p>
      <w:r>
        <w:t xml:space="preserve">Miksi Michard ei Kurtzweilin mukaan purkanut pommia?</w:t>
      </w:r>
    </w:p>
    <w:p>
      <w:r>
        <w:rPr>
          <w:b/>
        </w:rPr>
        <w:t xml:space="preserve">Tulos</w:t>
      </w:r>
    </w:p>
    <w:p>
      <w:r>
        <w:t xml:space="preserve">Mikä saa Mulderin soittamaan ambulanssin?</w:t>
      </w:r>
    </w:p>
    <w:p>
      <w:r>
        <w:rPr>
          <w:b/>
        </w:rPr>
        <w:t xml:space="preserve">Tulos</w:t>
      </w:r>
    </w:p>
    <w:p>
      <w:r>
        <w:t xml:space="preserve">Kuka on Mulderin ja Scullyn vihollinen?</w:t>
      </w:r>
    </w:p>
    <w:p>
      <w:r>
        <w:rPr>
          <w:b/>
        </w:rPr>
        <w:t xml:space="preserve">Tulos</w:t>
      </w:r>
    </w:p>
    <w:p>
      <w:r>
        <w:t xml:space="preserve">Mitä savuketta polttava mies sanoo tekevänsä elimistölle, jos rokote epäonnistuu?</w:t>
      </w:r>
    </w:p>
    <w:p>
      <w:r>
        <w:rPr>
          <w:b/>
        </w:rPr>
        <w:t xml:space="preserve">Tulos</w:t>
      </w:r>
    </w:p>
    <w:p>
      <w:r>
        <w:t xml:space="preserve">Mistä Scully löytää muukalaisviruksen?</w:t>
      </w:r>
    </w:p>
    <w:p>
      <w:r>
        <w:rPr>
          <w:b/>
        </w:rPr>
        <w:t xml:space="preserve">Tulos</w:t>
      </w:r>
    </w:p>
    <w:p>
      <w:r>
        <w:t xml:space="preserve">Missä on Savukkeenpolttomiehen salainen laboratorio?</w:t>
      </w:r>
    </w:p>
    <w:p>
      <w:r>
        <w:rPr>
          <w:b/>
        </w:rPr>
        <w:t xml:space="preserve">Esimerkki 3.1075</w:t>
      </w:r>
    </w:p>
    <w:p>
      <w:r>
        <w:t xml:space="preserve"> Maurya on menettänyt miehensä ja viisi poikaansa merelle. Näytelmän alkaessa Nora ja Cathleen saavat papilta tiedon, että ruumis, joka saattaa olla heidän veljensä Michael, on huuhtoutunut rantaan Donegalissa, joka on heidän kotisaarestaan Inishmaanista pohjoisimpana oleva saari. Bartley aikoo purjehtia Connemaraan myymään hevosta ja jättää huomiotta Mauryn pyynnöt jäädä. Hän lähtee arvokkaasti. Maurya ennustaa, että illan tullen hänellä ei ole enää yhtään elossa olevaa poikaa, ja hänen tyttärensä moittivat häntä siitä, että hän lähetti Bartleyn pois pahalla sanalla. Maurya lähtee Bartleyn perään siunatakseen tämän matkan, ja Nora ja Cathleen saavat hukkuneelta ruumiilta vaatteita, jotka vahvistavat, että kyseessä on heidän veljensä. Maurya palaa kotiin väittäen nähneensä Michaelin haamun ratsastavan Bartleyn perässä ja alkaa valittaa perheensä miesten menettämistä merelle, minkä jälkeen jotkut kyläläiset tuovat Bartleyn ruumiin, joka on pudonnut hevosensa selästä mereen ja hukkunut.Tämä Mauryan puhe on kuuluisa irlantilaisessa draamassa: (nostaa päätään ja puhuu kuin ei näkisi ihmisiä ympärillään) He ovat kaikki poissa nyt, eikä meri voi enää tehdä minulle mitään.... Minulla ei ole nyt mitään syytä olla hereillä itkemässä ja rukoilemassa, kun tuuli puhaltaa etelästä, ja kuulet, että aallokko on idässä, ja aallokko on lännessä, ja ne tekevät suurta kohinaa kahdella äänellä, ja ne lyövät toisiaan vasten. Minulla ei ole nyt mitään kutsua lähteä hakemaan Pyhää vettä Samhainin jälkeisinä pimeinä öinä, enkä välitä siitä, mistä suunnasta meri on, kun muut naiset vinkuvat. (Noralle) Anna minulle pyhää vettä, Nora; lipastossa on vielä pieni annos.</w:t>
      </w:r>
    </w:p>
    <w:p>
      <w:r>
        <w:rPr>
          <w:b/>
        </w:rPr>
        <w:t xml:space="preserve">Tulos</w:t>
      </w:r>
    </w:p>
    <w:p>
      <w:r>
        <w:t xml:space="preserve">Mitä Maurya pyytää Noraa hakemaan lipastosta?</w:t>
      </w:r>
    </w:p>
    <w:p>
      <w:r>
        <w:rPr>
          <w:b/>
        </w:rPr>
        <w:t xml:space="preserve">Tulos</w:t>
      </w:r>
    </w:p>
    <w:p>
      <w:r>
        <w:t xml:space="preserve">Mikä on Michaelin suhde Mauryaan?</w:t>
      </w:r>
    </w:p>
    <w:p>
      <w:r>
        <w:rPr>
          <w:b/>
        </w:rPr>
        <w:t xml:space="preserve">Tulos</w:t>
      </w:r>
    </w:p>
    <w:p>
      <w:r>
        <w:t xml:space="preserve">Mitä tapahtumaa ennustettiin?</w:t>
      </w:r>
    </w:p>
    <w:p>
      <w:r>
        <w:rPr>
          <w:b/>
        </w:rPr>
        <w:t xml:space="preserve">Tulos</w:t>
      </w:r>
    </w:p>
    <w:p>
      <w:r>
        <w:t xml:space="preserve">Mikä on Bartleyn suhde Mauryaan?</w:t>
      </w:r>
    </w:p>
    <w:p>
      <w:r>
        <w:rPr>
          <w:b/>
        </w:rPr>
        <w:t xml:space="preserve">Tulos</w:t>
      </w:r>
    </w:p>
    <w:p>
      <w:r>
        <w:t xml:space="preserve">Miksi Maurya lähtee Bartleyn perään?</w:t>
      </w:r>
    </w:p>
    <w:p>
      <w:r>
        <w:rPr>
          <w:b/>
        </w:rPr>
        <w:t xml:space="preserve">Tulos</w:t>
      </w:r>
    </w:p>
    <w:p>
      <w:r>
        <w:t xml:space="preserve">Mitä Bartleylle tapahtui?</w:t>
      </w:r>
    </w:p>
    <w:p>
      <w:r>
        <w:rPr>
          <w:b/>
        </w:rPr>
        <w:t xml:space="preserve">Tulos</w:t>
      </w:r>
    </w:p>
    <w:p>
      <w:r>
        <w:t xml:space="preserve">Mikä on Cathleenin suhde Noraan?</w:t>
      </w:r>
    </w:p>
    <w:p>
      <w:r>
        <w:rPr>
          <w:b/>
        </w:rPr>
        <w:t xml:space="preserve">Tulos</w:t>
      </w:r>
    </w:p>
    <w:p>
      <w:r>
        <w:t xml:space="preserve">Mitä Bartley aikoo myydä?</w:t>
      </w:r>
    </w:p>
    <w:p>
      <w:r>
        <w:rPr>
          <w:b/>
        </w:rPr>
        <w:t xml:space="preserve">Tulos</w:t>
      </w:r>
    </w:p>
    <w:p>
      <w:r>
        <w:t xml:space="preserve">Mitä Maurya ennustaa, että Michaelille ja Bartleylle tapahtuu?</w:t>
      </w:r>
    </w:p>
    <w:p>
      <w:r>
        <w:rPr>
          <w:b/>
        </w:rPr>
        <w:t xml:space="preserve">Tulos</w:t>
      </w:r>
    </w:p>
    <w:p>
      <w:r>
        <w:t xml:space="preserve">Mihin Maurya menettää perheensä?</w:t>
      </w:r>
    </w:p>
    <w:p>
      <w:r>
        <w:rPr>
          <w:b/>
        </w:rPr>
        <w:t xml:space="preserve">Tulos</w:t>
      </w:r>
    </w:p>
    <w:p>
      <w:r>
        <w:t xml:space="preserve">Mitä todisteita Cathleen ja Nora saavat, jotka vahvistavat Michaelin kuoleman?</w:t>
      </w:r>
    </w:p>
    <w:p>
      <w:r>
        <w:rPr>
          <w:b/>
        </w:rPr>
        <w:t xml:space="preserve">Tulos</w:t>
      </w:r>
    </w:p>
    <w:p>
      <w:r>
        <w:t xml:space="preserve">Miksi Mauryan ei tarvitse enää huolehtia merestä?</w:t>
      </w:r>
    </w:p>
    <w:p>
      <w:r>
        <w:rPr>
          <w:b/>
        </w:rPr>
        <w:t xml:space="preserve">Tulos</w:t>
      </w:r>
    </w:p>
    <w:p>
      <w:r>
        <w:t xml:space="preserve">Mitä löytyi pohjoisimmalta saarelta?</w:t>
      </w:r>
    </w:p>
    <w:p>
      <w:r>
        <w:rPr>
          <w:b/>
        </w:rPr>
        <w:t xml:space="preserve">Tulos</w:t>
      </w:r>
    </w:p>
    <w:p>
      <w:r>
        <w:t xml:space="preserve">Mitä Bartleyn isälle tapahtui?</w:t>
      </w:r>
    </w:p>
    <w:p>
      <w:r>
        <w:rPr>
          <w:b/>
        </w:rPr>
        <w:t xml:space="preserve">Tulos</w:t>
      </w:r>
    </w:p>
    <w:p>
      <w:r>
        <w:t xml:space="preserve">Mitä Maurya etsii Samhainin jälkeisinä pimeinä öinä?</w:t>
      </w:r>
    </w:p>
    <w:p>
      <w:r>
        <w:rPr>
          <w:b/>
        </w:rPr>
        <w:t xml:space="preserve">Tulos</w:t>
      </w:r>
    </w:p>
    <w:p>
      <w:r>
        <w:t xml:space="preserve">Miltä saarelta Bartley matkusti tarinassa?</w:t>
      </w:r>
    </w:p>
    <w:p>
      <w:r>
        <w:rPr>
          <w:b/>
        </w:rPr>
        <w:t xml:space="preserve">Tulos</w:t>
      </w:r>
    </w:p>
    <w:p>
      <w:r>
        <w:t xml:space="preserve">Kuka kertoi sisaruksille, että heidän veljensä saattaa olla kuollut?</w:t>
      </w:r>
    </w:p>
    <w:p>
      <w:r>
        <w:rPr>
          <w:b/>
        </w:rPr>
        <w:t xml:space="preserve">Tulos</w:t>
      </w:r>
    </w:p>
    <w:p>
      <w:r>
        <w:t xml:space="preserve">Milloin haamu nähtiin?</w:t>
      </w:r>
    </w:p>
    <w:p>
      <w:r>
        <w:rPr>
          <w:b/>
        </w:rPr>
        <w:t xml:space="preserve">Tulos</w:t>
      </w:r>
    </w:p>
    <w:p>
      <w:r>
        <w:t xml:space="preserve">Kuka antaa Mauryalle pyhää vettä?</w:t>
      </w:r>
    </w:p>
    <w:p>
      <w:r>
        <w:rPr>
          <w:b/>
        </w:rPr>
        <w:t xml:space="preserve">Tulos</w:t>
      </w:r>
    </w:p>
    <w:p>
      <w:r>
        <w:t xml:space="preserve">Milloin Cathleen tiesi Michaelin kuolleen?</w:t>
      </w:r>
    </w:p>
    <w:p>
      <w:r>
        <w:rPr>
          <w:b/>
        </w:rPr>
        <w:t xml:space="preserve">Tulos</w:t>
      </w:r>
    </w:p>
    <w:p>
      <w:r>
        <w:t xml:space="preserve">Mille rannalle Mikaelin ruumis huuhtoutuu?</w:t>
      </w:r>
    </w:p>
    <w:p>
      <w:r>
        <w:rPr>
          <w:b/>
        </w:rPr>
        <w:t xml:space="preserve">Tulos</w:t>
      </w:r>
    </w:p>
    <w:p>
      <w:r>
        <w:t xml:space="preserve">Mitä Nora ja Cathleen saavat kuolleelta ruumiilta?</w:t>
      </w:r>
    </w:p>
    <w:p>
      <w:r>
        <w:rPr>
          <w:b/>
        </w:rPr>
        <w:t xml:space="preserve">Tulos</w:t>
      </w:r>
    </w:p>
    <w:p>
      <w:r>
        <w:t xml:space="preserve">Miksi leskirouva sai nuhteita?</w:t>
      </w:r>
    </w:p>
    <w:p>
      <w:r>
        <w:rPr>
          <w:b/>
        </w:rPr>
        <w:t xml:space="preserve">Tulos</w:t>
      </w:r>
    </w:p>
    <w:p>
      <w:r>
        <w:t xml:space="preserve">Kuka on Mauryan veli?</w:t>
      </w:r>
    </w:p>
    <w:p>
      <w:r>
        <w:rPr>
          <w:b/>
        </w:rPr>
        <w:t xml:space="preserve">Tulos</w:t>
      </w:r>
    </w:p>
    <w:p>
      <w:r>
        <w:t xml:space="preserve">Mitä Maurya väittää nähneensä ratsastamassa Bartleyn takana?</w:t>
      </w:r>
    </w:p>
    <w:p>
      <w:r>
        <w:rPr>
          <w:b/>
        </w:rPr>
        <w:t xml:space="preserve">Tulos</w:t>
      </w:r>
    </w:p>
    <w:p>
      <w:r>
        <w:t xml:space="preserve">Mikä on Noran suhde Michaeliin?</w:t>
      </w:r>
    </w:p>
    <w:p>
      <w:r>
        <w:rPr>
          <w:b/>
        </w:rPr>
        <w:t xml:space="preserve">Tulos</w:t>
      </w:r>
    </w:p>
    <w:p>
      <w:r>
        <w:t xml:space="preserve">Mitä Bartley aikoo myydä Connemarassa?</w:t>
      </w:r>
    </w:p>
    <w:p>
      <w:r>
        <w:rPr>
          <w:b/>
        </w:rPr>
        <w:t xml:space="preserve">Tulos</w:t>
      </w:r>
    </w:p>
    <w:p>
      <w:r>
        <w:t xml:space="preserve">Mitä maurya ennustaa iltaan mennessä?</w:t>
      </w:r>
    </w:p>
    <w:p>
      <w:r>
        <w:rPr>
          <w:b/>
        </w:rPr>
        <w:t xml:space="preserve">Tulos</w:t>
      </w:r>
    </w:p>
    <w:p>
      <w:r>
        <w:t xml:space="preserve">Mikaelin ja Bartleyn kuoleman jälkeen mikä taho väittää, ettei Maurya voi enää uhata perhettä?</w:t>
      </w:r>
    </w:p>
    <w:p>
      <w:r>
        <w:rPr>
          <w:b/>
        </w:rPr>
        <w:t xml:space="preserve">Tulos</w:t>
      </w:r>
    </w:p>
    <w:p>
      <w:r>
        <w:t xml:space="preserve">Miten Mauryan poika matkusti Connemarelleen?</w:t>
      </w:r>
    </w:p>
    <w:p>
      <w:r>
        <w:rPr>
          <w:b/>
        </w:rPr>
        <w:t xml:space="preserve">Esimerkki 3.1076</w:t>
      </w:r>
    </w:p>
    <w:p>
      <w:r>
        <w:t xml:space="preserve"> Ali Rose (Aguilera) muuttaa Los Angelesiin irtisanouduttuaan baarityöstään, kun hänen pomonsa kieltäytyy maksamasta hänelle palkkaa. L.A:ssa hän yrittää ja epäonnistuu jokaisessa koe-esiintymisessä, kunnes eräänä iltana hän löytää itsensä tietämättään burleskiklubilta kuullessaan musiikin kadulta. Hän löytää Tessin (Cher) ja tanssijat, jotka esittävät Welcome to Burlesque -esitystä, ja päättää jatkaa uraansa näyttämöllä tavattuaan Jackin (Gigandet). Jack ohjaa hänet Tessin luo koe-esiintymistä varten, mutta hänet hylätään heti ja Sean (Tucci) ohjaa hänet ulos. Lähdön sijaan Ali alkaa palvella asiakkaita klubilla tarjoilijana, kun Tess ja Sean tarkkailevat tilannetta ja Jack pyytää Tessiä antamaan Alille mahdollisuuden.Kun Georgia (Hough) tulee raskaaksi, järjestetään koe-esiintymiskokeet hänen tilalleen. Ali aloittaa koe-esiintymisensä, kun kaikki lähtevät, ja esitettyään "Wagon Wheel Watusi", hän suostuttelee Tessin sallimaan hänen tulla yhdeksi klubin tanssijoista, mikä ärsyttää Nikkiä (Bell), esiintyjää, joka on aina myöhässä ja jää kiinni juomisesta ennen numeroita. Eräänä päivänä Ali joutuu korvaamaan Nikkin lavalla, koska Nikki on liian humalassa esiintyäkseen. Nikki sabotoi esityksen sammuttamalla musiikin, jonka tahtiin tanssijat yleensä huulisynkronoivat, mutta ennen kuin esirippu laskeutuu, Ali tekee vaikutuksen kaikkiin hämmästyttävillä laulutaidoillaan. Tess päättää välittömästi, että Ali on klubin kokonaan uuden show'n tähti. Siitä tulee yhä suositumpi, ja Ali nauttii uudesta tähteydestään samalla kun Nikki huuruaa taustalla. Klubin kasvavasta menestyksestä huolimatta Tess ei vieläkään pysty maksamaan pankille kaikkia rahoja, jotka hän on sille velkaa. eräänä iltana klubin sulkemisen jälkeen klubin taloudellisista näkymistä huolestunut Tess laulaa "You Haven't Seen the Last of Me". Erittäin mustasukkainen Nikki ilmestyy paikalle humalassa ja aloittaa riidan Tessin kanssa kutsuen Alia "mutanttikeuhkoilla varustetuksi lutkaksi". Tess, joka on turhautunut Nikkiin, kyseenalaistaa tämän kiitollisuuden saamastaan avusta. Suuttuneena Nikki irtisanoutuu saman tien (ennen kuin hän väittää valheellisesti, että hän makasi Vincen kanssa Vincen ja Tessin häämatkan jälkeen), ja riita päättyy, kun Tess kostautuu raivoissaan rikkomalla sorkkaraudalla Nikkin avoauton matkustajan puoleisen ikkunan.Alin ja Jackin välille syntyy jännitteitä, kun Marcus ihastuu yhä enemmän Aliin, mikä tekee Jackin mustasukkaiseksi. Georgian häissä Jack näyttää purkavan kihlauksensa humaltumalla. Sinä yönä Ali ja Jack nukkuvat yhdessä, mutta seuraavana aamuna Jackin kihlattu Natalie (Agron) palaa yllättäen New Yorkin näytelmästä ja kertoo Alille, että kihlaus on yhä voimassa. Jack kiistää tämän, ja yrittäessään korjata asioita hän pyytää Alia lähtemään. Sydämensä särkyneenä ja petettynä Ali juoksee Seanin luokse hakemaan tukea, joka kehottaa häntä lähtemään Marcuksen mukaan tämän puhelinsoiton jälkeen. viettäessään aikaa Marcuksen kanssa Ali saa tietää "ilmaoikeuksista", joilla tarkoitetaan rakennuksen yläpuolella olevaa tyhjää tilaa ja sitä, mitä sillä voidaan tehdä. Ali jättää välit Marcukseen nähtyään tämän suunnitelmat pilvenpiirtäjän rakentamisesta klubin tontille. Ali kertoo asiasta Tessille, ja yhdessä he ilmoittavat asiasta kadun toisella puolella sijaitsevien uusien miljoona-asuntojen omistajalle, joka pelkää tulevien vuokralaistensa näkymien estymisestä aiheutuvaa liiketoiminnan menetystä ja ostaa klubin tontin ilmaoikeudet. Saadut rahat riittävät Tessille, jotta hän voi ostaa Vincen osuuden, maksaa pankin pois ja muokata klubin oman näkemyksensä mukaiseksi. Hän myös tekee sovinnon Nikkin kanssa ja palkkaa tämän takaisin klubille. Lopulta Ali, joka on palannut yhteen Jackin kanssa ja ansainnut Nikkin kunnioituksen, esittää kaikkien tanssijoiden kanssa kappaleen "Show Me How You Burlesque", jonka Jack kirjoitti ja viimein viimeisteli.</w:t>
      </w:r>
    </w:p>
    <w:p>
      <w:r>
        <w:rPr>
          <w:b/>
        </w:rPr>
        <w:t xml:space="preserve">Tulos</w:t>
      </w:r>
    </w:p>
    <w:p>
      <w:r>
        <w:t xml:space="preserve">Minne Ali siirtyy?</w:t>
      </w:r>
    </w:p>
    <w:p>
      <w:r>
        <w:rPr>
          <w:b/>
        </w:rPr>
        <w:t xml:space="preserve">Tulos</w:t>
      </w:r>
    </w:p>
    <w:p>
      <w:r>
        <w:t xml:space="preserve">Kenen häihin Ali osallistuu?</w:t>
      </w:r>
    </w:p>
    <w:p>
      <w:r>
        <w:rPr>
          <w:b/>
        </w:rPr>
        <w:t xml:space="preserve">Tulos</w:t>
      </w:r>
    </w:p>
    <w:p>
      <w:r>
        <w:t xml:space="preserve">Kuka kirjoitti kappaleen "show me how you Burlesque"?</w:t>
      </w:r>
    </w:p>
    <w:p>
      <w:r>
        <w:rPr>
          <w:b/>
        </w:rPr>
        <w:t xml:space="preserve">Tulos</w:t>
      </w:r>
    </w:p>
    <w:p>
      <w:r>
        <w:t xml:space="preserve">Miksi Ali lopetti baarityönsä?</w:t>
      </w:r>
    </w:p>
    <w:p>
      <w:r>
        <w:rPr>
          <w:b/>
        </w:rPr>
        <w:t xml:space="preserve">Tulos</w:t>
      </w:r>
    </w:p>
    <w:p>
      <w:r>
        <w:t xml:space="preserve">Kuka ostaa "ilmaoikeudet"?</w:t>
      </w:r>
    </w:p>
    <w:p>
      <w:r>
        <w:rPr>
          <w:b/>
        </w:rPr>
        <w:t xml:space="preserve">Tulos</w:t>
      </w:r>
    </w:p>
    <w:p>
      <w:r>
        <w:t xml:space="preserve">Kuka oikeastaan ostaa seuran "ilmaoikeudet"?</w:t>
      </w:r>
    </w:p>
    <w:p>
      <w:r>
        <w:rPr>
          <w:b/>
        </w:rPr>
        <w:t xml:space="preserve">Tulos</w:t>
      </w:r>
    </w:p>
    <w:p>
      <w:r>
        <w:t xml:space="preserve">Miksi Ali korvaa Nikkin lavalla?</w:t>
      </w:r>
    </w:p>
    <w:p>
      <w:r>
        <w:rPr>
          <w:b/>
        </w:rPr>
        <w:t xml:space="preserve">Tulos</w:t>
      </w:r>
    </w:p>
    <w:p>
      <w:r>
        <w:t xml:space="preserve">Kuka kirjoitti laulun "Show Me How You Burlesque", joka esitetään esityksen lopussa?</w:t>
      </w:r>
    </w:p>
    <w:p>
      <w:r>
        <w:rPr>
          <w:b/>
        </w:rPr>
        <w:t xml:space="preserve">Tulos</w:t>
      </w:r>
    </w:p>
    <w:p>
      <w:r>
        <w:t xml:space="preserve">Mitä Tess tekee Nikkin autolle?</w:t>
      </w:r>
    </w:p>
    <w:p>
      <w:r>
        <w:rPr>
          <w:b/>
        </w:rPr>
        <w:t xml:space="preserve">Tulos</w:t>
      </w:r>
    </w:p>
    <w:p>
      <w:r>
        <w:t xml:space="preserve">Millä nimellä Nikki kutsui Alia?</w:t>
      </w:r>
    </w:p>
    <w:p>
      <w:r>
        <w:rPr>
          <w:b/>
        </w:rPr>
        <w:t xml:space="preserve">Tulos</w:t>
      </w:r>
    </w:p>
    <w:p>
      <w:r>
        <w:t xml:space="preserve">Miksi Ali muuttaa Los Angelesiin?</w:t>
      </w:r>
    </w:p>
    <w:p>
      <w:r>
        <w:rPr>
          <w:b/>
        </w:rPr>
        <w:t xml:space="preserve">Tulos</w:t>
      </w:r>
    </w:p>
    <w:p>
      <w:r>
        <w:t xml:space="preserve">Miksi Ali ottaa Nikkin paikan lavalla?</w:t>
      </w:r>
    </w:p>
    <w:p>
      <w:r>
        <w:rPr>
          <w:b/>
        </w:rPr>
        <w:t xml:space="preserve">Tulos</w:t>
      </w:r>
    </w:p>
    <w:p>
      <w:r>
        <w:t xml:space="preserve">Miksi Ali lopettaa työnsä?</w:t>
      </w:r>
    </w:p>
    <w:p>
      <w:r>
        <w:rPr>
          <w:b/>
        </w:rPr>
        <w:t xml:space="preserve">Tulos</w:t>
      </w:r>
    </w:p>
    <w:p>
      <w:r>
        <w:t xml:space="preserve">Missä kaupungissa tarina tapahtuu?</w:t>
      </w:r>
    </w:p>
    <w:p>
      <w:r>
        <w:rPr>
          <w:b/>
        </w:rPr>
        <w:t xml:space="preserve">Tulos</w:t>
      </w:r>
    </w:p>
    <w:p>
      <w:r>
        <w:t xml:space="preserve">Mitä Marcus aikoo rakentaa klubin paikalle?</w:t>
      </w:r>
    </w:p>
    <w:p>
      <w:r>
        <w:rPr>
          <w:b/>
        </w:rPr>
        <w:t xml:space="preserve">Tulos</w:t>
      </w:r>
    </w:p>
    <w:p>
      <w:r>
        <w:t xml:space="preserve">Miten Tess rikkoo auton ikkunan?</w:t>
      </w:r>
    </w:p>
    <w:p>
      <w:r>
        <w:rPr>
          <w:b/>
        </w:rPr>
        <w:t xml:space="preserve">Tulos</w:t>
      </w:r>
    </w:p>
    <w:p>
      <w:r>
        <w:t xml:space="preserve">Miten Nikki sabotoi Alin mahdollisuuden lavalle?</w:t>
      </w:r>
    </w:p>
    <w:p>
      <w:r>
        <w:rPr>
          <w:b/>
        </w:rPr>
        <w:t xml:space="preserve">Tulos</w:t>
      </w:r>
    </w:p>
    <w:p>
      <w:r>
        <w:t xml:space="preserve">Kuka aikoo ostaa klubin "ilmaoikeudet"?</w:t>
      </w:r>
    </w:p>
    <w:p>
      <w:r>
        <w:rPr>
          <w:b/>
        </w:rPr>
        <w:t xml:space="preserve">Tulos</w:t>
      </w:r>
    </w:p>
    <w:p>
      <w:r>
        <w:t xml:space="preserve">Kuka muokkaa klubia?</w:t>
      </w:r>
    </w:p>
    <w:p>
      <w:r>
        <w:rPr>
          <w:b/>
        </w:rPr>
        <w:t xml:space="preserve">Tulos</w:t>
      </w:r>
    </w:p>
    <w:p>
      <w:r>
        <w:t xml:space="preserve">Kenen auton ikkunan Tess rikkoi?</w:t>
      </w:r>
    </w:p>
    <w:p>
      <w:r>
        <w:rPr>
          <w:b/>
        </w:rPr>
        <w:t xml:space="preserve">Tulos</w:t>
      </w:r>
    </w:p>
    <w:p>
      <w:r>
        <w:t xml:space="preserve">Mitä ovat "ilmaoikeudet"?</w:t>
      </w:r>
    </w:p>
    <w:p>
      <w:r>
        <w:rPr>
          <w:b/>
        </w:rPr>
        <w:t xml:space="preserve">Tulos</w:t>
      </w:r>
    </w:p>
    <w:p>
      <w:r>
        <w:t xml:space="preserve">Miksi Alin piti korvata Nikki?</w:t>
      </w:r>
    </w:p>
    <w:p>
      <w:r>
        <w:rPr>
          <w:b/>
        </w:rPr>
        <w:t xml:space="preserve">Tulos</w:t>
      </w:r>
    </w:p>
    <w:p>
      <w:r>
        <w:t xml:space="preserve">Mihin työhön hänet palkataan tarinan alussa?</w:t>
      </w:r>
    </w:p>
    <w:p>
      <w:r>
        <w:rPr>
          <w:b/>
        </w:rPr>
        <w:t xml:space="preserve">Tulos</w:t>
      </w:r>
    </w:p>
    <w:p>
      <w:r>
        <w:t xml:space="preserve">Kuka tulee raskaaksi?</w:t>
      </w:r>
    </w:p>
    <w:p>
      <w:r>
        <w:rPr>
          <w:b/>
        </w:rPr>
        <w:t xml:space="preserve">Tulos</w:t>
      </w:r>
    </w:p>
    <w:p>
      <w:r>
        <w:t xml:space="preserve">Mitä Ali teki klubilla, kun hänet hylättiin tanssijana, kun hänet hylättiin?</w:t>
      </w:r>
    </w:p>
    <w:p>
      <w:r>
        <w:rPr>
          <w:b/>
        </w:rPr>
        <w:t xml:space="preserve">Tulos</w:t>
      </w:r>
    </w:p>
    <w:p>
      <w:r>
        <w:t xml:space="preserve">Mitä Ali teki, kun Nikki sammutti lipsync-musiikin?</w:t>
      </w:r>
    </w:p>
    <w:p>
      <w:r>
        <w:rPr>
          <w:b/>
        </w:rPr>
        <w:t xml:space="preserve">Tulos</w:t>
      </w:r>
    </w:p>
    <w:p>
      <w:r>
        <w:t xml:space="preserve">Miksi Georgia jätti seuran?</w:t>
      </w:r>
    </w:p>
    <w:p>
      <w:r>
        <w:rPr>
          <w:b/>
        </w:rPr>
        <w:t xml:space="preserve">Tulos</w:t>
      </w:r>
    </w:p>
    <w:p>
      <w:r>
        <w:t xml:space="preserve">Mitä Marcus halusi tehdä klubin yläpuolella olevalla alueella?</w:t>
      </w:r>
    </w:p>
    <w:p>
      <w:r>
        <w:rPr>
          <w:b/>
        </w:rPr>
        <w:t xml:space="preserve">Tulos</w:t>
      </w:r>
    </w:p>
    <w:p>
      <w:r>
        <w:t xml:space="preserve">Kuka tulee tarinassa raskaaksi?</w:t>
      </w:r>
    </w:p>
    <w:p>
      <w:r>
        <w:rPr>
          <w:b/>
        </w:rPr>
        <w:t xml:space="preserve">Tulos</w:t>
      </w:r>
    </w:p>
    <w:p>
      <w:r>
        <w:t xml:space="preserve">Kuka osti kerhon yläpuolella olevat ilmaoikeudet?</w:t>
      </w:r>
    </w:p>
    <w:p>
      <w:r>
        <w:rPr>
          <w:b/>
        </w:rPr>
        <w:t xml:space="preserve">Esimerkki 3.1077</w:t>
      </w:r>
    </w:p>
    <w:p>
      <w:r>
        <w:t xml:space="preserve"> Jane (Meryl Streep), joka omistaa menestyvän leipomon Santa Barbarassa, Kaliforniassa, ja Jake Adler (Alec Baldwin), menestyvä asianajaja, ovat eronneet kymmenen vuotta aiemmin. Heillä oli kolme yhteistä lasta, kaksi tyttöä ja poika, jotka ovat aikuisia. Jake, joka petti Janea, meni naimisiin paljon nuoremman Agnessin (Lake Bell) kanssa." Jane ja Jake osallistuvat poikansa Luken valmistujaisiin New Yorkissa. Yhteisen illallisen jälkeen he aloittavat suhteen, joka jatkuu Santa Barbarassa. Janea suhde repii, Jakea ei. Vaikka Agness on varannut Jakelle ajan säännöllisiin tapaamisiin hedelmällisyysklinikalle, Jake käyttää salaa lääkkeitä, joiden sivuvaikutus vähentää hänen siittiöitään. Erään istunnon jälkeen hän tapaa Janen lounasaikaan hotellissa. Jake lyyhistyy hotellihuoneessa, ja lääkäri kutsutaan paikalle. Lääkäri arvelee, että Jaken ahdistuksen syynä voi olla lääkitys, ja sanoo, että Jaken pitäisi lopettaa sen ottaminen. Jaken ja Janen lapset eivät tiedä suhteesta mitään, mutta Harley (John Krasinski), joka on kihloissa heidän tyttärensä Laurenin kanssa, näkee parin ja lääkärin hotellissa, mutta vaikenee asiasta.Adam (Steve Martin) on arkkitehti, joka on palkattu remontoimaan Janen kotia. Vielä toipumassa omasta avioerostaan, hän alkaa rakastua Janeen. Luken valmistujaisjuhlien iltana Santa Barbarassa Jane kutsuu Adamin juhliin. Jane on pilvessä, kun Jane hakee hänet kyytiin, koska hän on polttanut Jaken aiemmin hänelle antaman marihuanan jointin. Myöhemmin juhlissa myös Adam polttaa Janen kanssa jointin. Jake tulee mustasukkaiseksi, kun hän tarkkailee heitä, mutta Janen suostuttelemana hänkin polttaa pilveä heidän kanssaan.Agness näkee sitten Jaken ja Janen tanssivan yhdessä ja alkaa epäillä heidän läheisyyttään. Kun he lähtevät juhlista, Adam kysyy Janelta, voisivatko he syödä jotain. Jane vie hänet leipomoonsa, ja he tekevät yhdessä suklaacroissantteja. Jake ja Agness eroavat toisistaan, vaikka ei olekaan selvää, kuka jättää kenet. Lopulta Janen makuuhuoneessa olevan web-kameran kautta Adam näkee Jaken alasti ja tajuaa, että heillä on ollut suhde. Adam kertoo Janelle, ettei voi jatkaa tapaamista, koska se johtaa vain sydänsuruihin. Myös Janen lapset saavat tietää asiasta, eivätkä he ole iloisia siitä, että äiti ja isä ovat taas yhdessä, koska he ovat yhä toipumassa avioerosta. Jane kertoo heille, ettei hän palaa takaisin Jaken kanssa. Jane ja Jake keskustelevat ja lopettavat suhteensa sovinnollisesti. Elokuva päättyy, kun Adam on Janen talolla valmiina aloittamaan remontin. Ennen lopputekstejä Jane ja Adam nähdään naureskelemassa suklaakroissanteille kävellessään Janen taloon.</w:t>
      </w:r>
    </w:p>
    <w:p>
      <w:r>
        <w:rPr>
          <w:b/>
        </w:rPr>
        <w:t xml:space="preserve">Tulos</w:t>
      </w:r>
    </w:p>
    <w:p>
      <w:r>
        <w:t xml:space="preserve">Kuinka monta vuotta sitten Jane ja Jake erosivat?</w:t>
      </w:r>
    </w:p>
    <w:p>
      <w:r>
        <w:rPr>
          <w:b/>
        </w:rPr>
        <w:t xml:space="preserve">Tulos</w:t>
      </w:r>
    </w:p>
    <w:p>
      <w:r>
        <w:t xml:space="preserve">Kuka näkee Jaken alasti Janen makuuhuoneessa webkameran kautta?</w:t>
      </w:r>
    </w:p>
    <w:p>
      <w:r>
        <w:rPr>
          <w:b/>
        </w:rPr>
        <w:t xml:space="preserve">Tulos</w:t>
      </w:r>
    </w:p>
    <w:p>
      <w:r>
        <w:t xml:space="preserve">Miksi Janen ja Jaken lapset eivät hyväksy heidän uutta suhdettaan?</w:t>
      </w:r>
    </w:p>
    <w:p>
      <w:r>
        <w:rPr>
          <w:b/>
        </w:rPr>
        <w:t xml:space="preserve">Tulos</w:t>
      </w:r>
    </w:p>
    <w:p>
      <w:r>
        <w:t xml:space="preserve">Mikä saa Agnessin epäilemään valmistujaisjuhlissa?</w:t>
      </w:r>
    </w:p>
    <w:p>
      <w:r>
        <w:rPr>
          <w:b/>
        </w:rPr>
        <w:t xml:space="preserve">Tulos</w:t>
      </w:r>
    </w:p>
    <w:p>
      <w:r>
        <w:t xml:space="preserve">Mikä on Janen ja Adamin suhde?</w:t>
      </w:r>
    </w:p>
    <w:p>
      <w:r>
        <w:rPr>
          <w:b/>
        </w:rPr>
        <w:t xml:space="preserve">Tulos</w:t>
      </w:r>
    </w:p>
    <w:p>
      <w:r>
        <w:t xml:space="preserve">Mitä Jane ja Jake päättävät tehdä sen jälkeen, kun heidän lapsensa ja Adam saavat tietää heidän suhteestaan?</w:t>
      </w:r>
    </w:p>
    <w:p>
      <w:r>
        <w:rPr>
          <w:b/>
        </w:rPr>
        <w:t xml:space="preserve">Tulos</w:t>
      </w:r>
    </w:p>
    <w:p>
      <w:r>
        <w:t xml:space="preserve">Kenen kanssa Janella on suhde, kun hän seurustelee Adamin kanssa?</w:t>
      </w:r>
    </w:p>
    <w:p>
      <w:r>
        <w:rPr>
          <w:b/>
        </w:rPr>
        <w:t xml:space="preserve">Tulos</w:t>
      </w:r>
    </w:p>
    <w:p>
      <w:r>
        <w:t xml:space="preserve">Kenen kanssa Jane aloitti romanttisen suhteen, kun hänellä oli yhä suhde Jaken kanssa?</w:t>
      </w:r>
    </w:p>
    <w:p>
      <w:r>
        <w:rPr>
          <w:b/>
        </w:rPr>
        <w:t xml:space="preserve">Tulos</w:t>
      </w:r>
    </w:p>
    <w:p>
      <w:r>
        <w:t xml:space="preserve">Miten Adam ja Jane tapaavat?</w:t>
      </w:r>
    </w:p>
    <w:p>
      <w:r>
        <w:rPr>
          <w:b/>
        </w:rPr>
        <w:t xml:space="preserve">Tulos</w:t>
      </w:r>
    </w:p>
    <w:p>
      <w:r>
        <w:t xml:space="preserve">Mitä Jane ja Jake sopivat suhteestaan sen jälkeen, kun heidän lapsensa saavat tietää asiasta?</w:t>
      </w:r>
    </w:p>
    <w:p>
      <w:r>
        <w:rPr>
          <w:b/>
        </w:rPr>
        <w:t xml:space="preserve">Tulos</w:t>
      </w:r>
    </w:p>
    <w:p>
      <w:r>
        <w:t xml:space="preserve">Miten Janen ja Jaken suhde päättyy?</w:t>
      </w:r>
    </w:p>
    <w:p>
      <w:r>
        <w:rPr>
          <w:b/>
        </w:rPr>
        <w:t xml:space="preserve">Tulos</w:t>
      </w:r>
    </w:p>
    <w:p>
      <w:r>
        <w:t xml:space="preserve">Mikä on Jaken käyttämän salaisen lääkityksen sivuvaikutus?</w:t>
      </w:r>
    </w:p>
    <w:p>
      <w:r>
        <w:rPr>
          <w:b/>
        </w:rPr>
        <w:t xml:space="preserve">Tulos</w:t>
      </w:r>
    </w:p>
    <w:p>
      <w:r>
        <w:t xml:space="preserve">Kuka antoi Janelle jointin?</w:t>
      </w:r>
    </w:p>
    <w:p>
      <w:r>
        <w:rPr>
          <w:b/>
        </w:rPr>
        <w:t xml:space="preserve">Tulos</w:t>
      </w:r>
    </w:p>
    <w:p>
      <w:r>
        <w:t xml:space="preserve">Mikä lääkärin mielestä aiheutti Jaken romahduksen?</w:t>
      </w:r>
    </w:p>
    <w:p>
      <w:r>
        <w:rPr>
          <w:b/>
        </w:rPr>
        <w:t xml:space="preserve">Tulos</w:t>
      </w:r>
    </w:p>
    <w:p>
      <w:r>
        <w:t xml:space="preserve">Kuka antaa Janelle jointin ennen Luken valmistujaisjuhlia?</w:t>
      </w:r>
    </w:p>
    <w:p>
      <w:r>
        <w:rPr>
          <w:b/>
        </w:rPr>
        <w:t xml:space="preserve">Tulos</w:t>
      </w:r>
    </w:p>
    <w:p>
      <w:r>
        <w:t xml:space="preserve">Kuka on mustasukkainen Janen ja Jaken tanssimisesta yhdessä?</w:t>
      </w:r>
    </w:p>
    <w:p>
      <w:r>
        <w:rPr>
          <w:b/>
        </w:rPr>
        <w:t xml:space="preserve">Tulos</w:t>
      </w:r>
    </w:p>
    <w:p>
      <w:r>
        <w:t xml:space="preserve">Mitä Jake Adler tekee työkseen?</w:t>
      </w:r>
    </w:p>
    <w:p>
      <w:r>
        <w:rPr>
          <w:b/>
        </w:rPr>
        <w:t xml:space="preserve">Tulos</w:t>
      </w:r>
    </w:p>
    <w:p>
      <w:r>
        <w:t xml:space="preserve">Miksi Jake ja Jane eroavat?</w:t>
      </w:r>
    </w:p>
    <w:p>
      <w:r>
        <w:rPr>
          <w:b/>
        </w:rPr>
        <w:t xml:space="preserve">Tulos</w:t>
      </w:r>
    </w:p>
    <w:p>
      <w:r>
        <w:t xml:space="preserve">Miten Adam ja Jane tapasivat?</w:t>
      </w:r>
    </w:p>
    <w:p>
      <w:r>
        <w:rPr>
          <w:b/>
        </w:rPr>
        <w:t xml:space="preserve">Tulos</w:t>
      </w:r>
    </w:p>
    <w:p>
      <w:r>
        <w:t xml:space="preserve">Mitä Jane tekee työkseen?</w:t>
      </w:r>
    </w:p>
    <w:p>
      <w:r>
        <w:rPr>
          <w:b/>
        </w:rPr>
        <w:t xml:space="preserve">Tulos</w:t>
      </w:r>
    </w:p>
    <w:p>
      <w:r>
        <w:t xml:space="preserve">Miten Janen ja Jaken lapset reagoivat, kun he saivat tietää suhteesta?</w:t>
      </w:r>
    </w:p>
    <w:p>
      <w:r>
        <w:rPr>
          <w:b/>
        </w:rPr>
        <w:t xml:space="preserve">Tulos</w:t>
      </w:r>
    </w:p>
    <w:p>
      <w:r>
        <w:t xml:space="preserve">Kuka on Agness?</w:t>
      </w:r>
    </w:p>
    <w:p>
      <w:r>
        <w:rPr>
          <w:b/>
        </w:rPr>
        <w:t xml:space="preserve">Tulos</w:t>
      </w:r>
    </w:p>
    <w:p>
      <w:r>
        <w:t xml:space="preserve">Kuka näkee Jaken alasti webbikamerassa?</w:t>
      </w:r>
    </w:p>
    <w:p>
      <w:r>
        <w:rPr>
          <w:b/>
        </w:rPr>
        <w:t xml:space="preserve">Tulos</w:t>
      </w:r>
    </w:p>
    <w:p>
      <w:r>
        <w:t xml:space="preserve">Kuinka monta lasta Janella ja Jakella on?</w:t>
      </w:r>
    </w:p>
    <w:p>
      <w:r>
        <w:rPr>
          <w:b/>
        </w:rPr>
        <w:t xml:space="preserve">Tulos</w:t>
      </w:r>
    </w:p>
    <w:p>
      <w:r>
        <w:t xml:space="preserve">Mikä saa Jaken mustasukkaiseksi juhlissa?</w:t>
      </w:r>
    </w:p>
    <w:p>
      <w:r>
        <w:rPr>
          <w:b/>
        </w:rPr>
        <w:t xml:space="preserve">Tulos</w:t>
      </w:r>
    </w:p>
    <w:p>
      <w:r>
        <w:t xml:space="preserve">Kenen yliopiston valmistujaisiin Jake ja Jane osallistuivat ennen kuin he aloittivat suhteensa?</w:t>
      </w:r>
    </w:p>
    <w:p>
      <w:r>
        <w:rPr>
          <w:b/>
        </w:rPr>
        <w:t xml:space="preserve">Tulos</w:t>
      </w:r>
    </w:p>
    <w:p>
      <w:r>
        <w:t xml:space="preserve">Miten Harley saa tietää suhteesta?</w:t>
      </w:r>
    </w:p>
    <w:p>
      <w:r>
        <w:rPr>
          <w:b/>
        </w:rPr>
        <w:t xml:space="preserve">Tulos</w:t>
      </w:r>
    </w:p>
    <w:p>
      <w:r>
        <w:t xml:space="preserve">Kuka löytää salaa Jaken ja Janen yhdessä hotellista?</w:t>
      </w:r>
    </w:p>
    <w:p>
      <w:r>
        <w:rPr>
          <w:b/>
        </w:rPr>
        <w:t xml:space="preserve">Tulos</w:t>
      </w:r>
    </w:p>
    <w:p>
      <w:r>
        <w:t xml:space="preserve">Millaisen yrityksen Jane omistaa?</w:t>
      </w:r>
    </w:p>
    <w:p>
      <w:r>
        <w:rPr>
          <w:b/>
        </w:rPr>
        <w:t xml:space="preserve">Tulos</w:t>
      </w:r>
    </w:p>
    <w:p>
      <w:r>
        <w:t xml:space="preserve">Kuka tapaa Janen ja Jaken hotellissa?</w:t>
      </w:r>
    </w:p>
    <w:p>
      <w:r>
        <w:rPr>
          <w:b/>
        </w:rPr>
        <w:t xml:space="preserve">Esimerkki 3.1078</w:t>
      </w:r>
    </w:p>
    <w:p>
      <w:r>
        <w:t xml:space="preserve"> Elokuvassa kuvataan poliitikko Willie Starkin nousua maaseudun piirikunnasta kuvernöörin kartanoon. Hän lähtee politiikkaan ja raivoaa korruptoitunutta piirikunnan hallintoa vastaan, mutta häviää kilpailun piirikunnan rahastonhoitajaksi paikallisen koneiston asettamien epäreilujen esteiden vuoksi. Stark opettaa itselleen lakia, ja lakimiehenä hän jatkaa taistelua paikallista vallanpitäjää vastaan puolustaen paikallista kansaa ja saavuttaen suosiota. Hän nousee lopulta kuvernööriehdokkaaksi, häviää niukasti ensimmäisen kisansa ja voittaa sitten toisella yrittämällä. Matkan varrella hän menettää viattomuutensa ja hänestä tulee yhtä korruptoitunut kuin poliitikoista, joita vastaan hän aikoinaan taisteli. Kun hänen poikansa halvaantuu rattijuopumusonnettomuuden seurauksena, jossa naispuolinen matkustaja kuolee, Starkin maailma alkaa purkautua, ja hän huomaa, ettei kaikkia voi lahjoa.tarinassa on monimutkainen ihmissuhteiden sarja. Kaikki nähdään toimittaja Jack Burdenin silmin, joka ihailee Starkia ja pettymyksestään huolimatta pysyy hänen rinnallaan. Starkin kampanja-avustaja Sadie on selvästi rakastunut Starkiin ja haluaa tämän jättävän vaimonsa Lucyn. Samaan aikaan Stark flirttailee ja seurustelee monien naisten kanssa, ja hän ottaa rakastajattarekseen Jackin oman tyttöystävän, Anne Stantonin. Kun tuomari Stanton (Annen setä) saattaa Starkin maineen huonoon valoon, hän pyrkii mustamaalaamaan tuomarin nimen. Kun Jack löytää todisteita tuomarin mahdollisista väärinkäytöksistä neljännesvuosisataa aiemmin, hän salaa ne Starkilta. Anne antaa todisteet Starkille, joka käyttää niitä Stark-setää vastaan, joka tekee välittömästi itsemurhan. Anne näyttää antavan Starkille anteeksi, mutta hänen veljensä, kirurgi, joka auttoi pelastamaan Starkin pojan hengen auto-onnettomuuden jälkeen, ei voi. Lääkäri murhaa Starkin lopulta sen jälkeen, kun Stark voittaa syytteeseenpanotutkinnan. Sugar Boy, Starkin mielistelevä avustaja, ampuu puolestaan lääkärin alas.Pääjuoni on ohuesti naamioitu versio todellisen 1930-luvun Louisianan kuvernöörin Huey Longin noususta, Longin yrityksistä mustamaalata tuomari Benjamin Pavyn nimi ja tuomarin vävyn (elokuvassa veljenpoika), tohtori Carl Weissin, tekemästä Longin murhasta.</w:t>
      </w:r>
    </w:p>
    <w:p>
      <w:r>
        <w:rPr>
          <w:b/>
        </w:rPr>
        <w:t xml:space="preserve">Tulos</w:t>
      </w:r>
    </w:p>
    <w:p>
      <w:r>
        <w:t xml:space="preserve">Kuka murhaa Willie Starkin?</w:t>
      </w:r>
    </w:p>
    <w:p>
      <w:r>
        <w:rPr>
          <w:b/>
        </w:rPr>
        <w:t xml:space="preserve">Tulos</w:t>
      </w:r>
    </w:p>
    <w:p>
      <w:r>
        <w:t xml:space="preserve">Minkä tarinan hahmon uskotaan edustavan todellista miestä, Carl Weissia?</w:t>
      </w:r>
    </w:p>
    <w:p>
      <w:r>
        <w:rPr>
          <w:b/>
        </w:rPr>
        <w:t xml:space="preserve">Tulos</w:t>
      </w:r>
    </w:p>
    <w:p>
      <w:r>
        <w:t xml:space="preserve">Mitä Jack salaa Willie Starkilta?</w:t>
      </w:r>
    </w:p>
    <w:p>
      <w:r>
        <w:rPr>
          <w:b/>
        </w:rPr>
        <w:t xml:space="preserve">Tulos</w:t>
      </w:r>
    </w:p>
    <w:p>
      <w:r>
        <w:t xml:space="preserve">Kuka lopulta tappoi Starkin?</w:t>
      </w:r>
    </w:p>
    <w:p>
      <w:r>
        <w:rPr>
          <w:b/>
        </w:rPr>
        <w:t xml:space="preserve">Tulos</w:t>
      </w:r>
    </w:p>
    <w:p>
      <w:r>
        <w:t xml:space="preserve">Miksi tuomari teki itsemurhan?</w:t>
      </w:r>
    </w:p>
    <w:p>
      <w:r>
        <w:rPr>
          <w:b/>
        </w:rPr>
        <w:t xml:space="preserve">Tulos</w:t>
      </w:r>
    </w:p>
    <w:p>
      <w:r>
        <w:t xml:space="preserve">Kuka on tuomari Stanton?</w:t>
      </w:r>
    </w:p>
    <w:p>
      <w:r>
        <w:rPr>
          <w:b/>
        </w:rPr>
        <w:t xml:space="preserve">Tulos</w:t>
      </w:r>
    </w:p>
    <w:p>
      <w:r>
        <w:t xml:space="preserve">Miksi toimittaja päätti olla julkistamatta sitä, mitä hän löysi tuomari Stantonin menneisyydestä?</w:t>
      </w:r>
    </w:p>
    <w:p>
      <w:r>
        <w:rPr>
          <w:b/>
        </w:rPr>
        <w:t xml:space="preserve">Tulos</w:t>
      </w:r>
    </w:p>
    <w:p>
      <w:r>
        <w:t xml:space="preserve">Miten Starkin persoonallisuus muuttui ajan myötä?</w:t>
      </w:r>
    </w:p>
    <w:p>
      <w:r>
        <w:rPr>
          <w:b/>
        </w:rPr>
        <w:t xml:space="preserve">Tulos</w:t>
      </w:r>
    </w:p>
    <w:p>
      <w:r>
        <w:t xml:space="preserve">Mikä on Anne Stantonin suhde Jack Burdeniin?</w:t>
      </w:r>
    </w:p>
    <w:p>
      <w:r>
        <w:rPr>
          <w:b/>
        </w:rPr>
        <w:t xml:space="preserve">Tulos</w:t>
      </w:r>
    </w:p>
    <w:p>
      <w:r>
        <w:t xml:space="preserve">Miten voitaisiin väittää, että Stark oli vastuussa tuomari Stantonin kuolemasta?</w:t>
      </w:r>
    </w:p>
    <w:p>
      <w:r>
        <w:rPr>
          <w:b/>
        </w:rPr>
        <w:t xml:space="preserve">Tulos</w:t>
      </w:r>
    </w:p>
    <w:p>
      <w:r>
        <w:t xml:space="preserve">Mitkä todisteet viittaavat siihen, että Stark ei uskonut, että hänen poikansa pitäisi ottaa täysi vastuu matkustajan kuolemasta auto-onnettomuudessa?</w:t>
      </w:r>
    </w:p>
    <w:p>
      <w:r>
        <w:rPr>
          <w:b/>
        </w:rPr>
        <w:t xml:space="preserve">Tulos</w:t>
      </w:r>
    </w:p>
    <w:p>
      <w:r>
        <w:t xml:space="preserve">Mitä Willie Starkin pojalle tapahtui?</w:t>
      </w:r>
    </w:p>
    <w:p>
      <w:r>
        <w:rPr>
          <w:b/>
        </w:rPr>
        <w:t xml:space="preserve">Tulos</w:t>
      </w:r>
    </w:p>
    <w:p>
      <w:r>
        <w:t xml:space="preserve">Miksi Anne auttoi Starkia niin paljon?</w:t>
      </w:r>
    </w:p>
    <w:p>
      <w:r>
        <w:rPr>
          <w:b/>
        </w:rPr>
        <w:t xml:space="preserve">Tulos</w:t>
      </w:r>
    </w:p>
    <w:p>
      <w:r>
        <w:t xml:space="preserve">Missä suhteessa tuomari Stanton on Annen kanssa?</w:t>
      </w:r>
    </w:p>
    <w:p>
      <w:r>
        <w:rPr>
          <w:b/>
        </w:rPr>
        <w:t xml:space="preserve">Tulos</w:t>
      </w:r>
    </w:p>
    <w:p>
      <w:r>
        <w:t xml:space="preserve">Ketä vastaan nostettiin syytteet?</w:t>
      </w:r>
    </w:p>
    <w:p>
      <w:r>
        <w:rPr>
          <w:b/>
        </w:rPr>
        <w:t xml:space="preserve">Tulos</w:t>
      </w:r>
    </w:p>
    <w:p>
      <w:r>
        <w:t xml:space="preserve">Mikä on Starkin rakastajattaren nimi tarinassa?</w:t>
      </w:r>
    </w:p>
    <w:p>
      <w:r>
        <w:rPr>
          <w:b/>
        </w:rPr>
        <w:t xml:space="preserve">Tulos</w:t>
      </w:r>
    </w:p>
    <w:p>
      <w:r>
        <w:t xml:space="preserve">Mistä asiasta Anne ja hänen veljensä ovat eri mieltä?</w:t>
      </w:r>
    </w:p>
    <w:p>
      <w:r>
        <w:rPr>
          <w:b/>
        </w:rPr>
        <w:t xml:space="preserve">Tulos</w:t>
      </w:r>
    </w:p>
    <w:p>
      <w:r>
        <w:t xml:space="preserve">Kuinka monta kertaa Willie Stark pyrkii kuvernööriksi?</w:t>
      </w:r>
    </w:p>
    <w:p>
      <w:r>
        <w:rPr>
          <w:b/>
        </w:rPr>
        <w:t xml:space="preserve">Tulos</w:t>
      </w:r>
    </w:p>
    <w:p>
      <w:r>
        <w:t xml:space="preserve">Mitä Jack Burden teki työkseen?</w:t>
      </w:r>
    </w:p>
    <w:p>
      <w:r>
        <w:rPr>
          <w:b/>
        </w:rPr>
        <w:t xml:space="preserve">Tulos</w:t>
      </w:r>
    </w:p>
    <w:p>
      <w:r>
        <w:t xml:space="preserve">Mitä poliittista virkaa Stark hoiti?</w:t>
      </w:r>
    </w:p>
    <w:p>
      <w:r>
        <w:rPr>
          <w:b/>
        </w:rPr>
        <w:t xml:space="preserve">Tulos</w:t>
      </w:r>
    </w:p>
    <w:p>
      <w:r>
        <w:t xml:space="preserve">Miksi Stark oli vihainen rakastajattarensa sedälle?</w:t>
      </w:r>
    </w:p>
    <w:p>
      <w:r>
        <w:rPr>
          <w:b/>
        </w:rPr>
        <w:t xml:space="preserve">Tulos</w:t>
      </w:r>
    </w:p>
    <w:p>
      <w:r>
        <w:t xml:space="preserve">Mitä Sadie haluaa Willie Starkin tekevän?</w:t>
      </w:r>
    </w:p>
    <w:p>
      <w:r>
        <w:rPr>
          <w:b/>
        </w:rPr>
        <w:t xml:space="preserve">Tulos</w:t>
      </w:r>
    </w:p>
    <w:p>
      <w:r>
        <w:t xml:space="preserve">Kuka on Sugar Boy?</w:t>
      </w:r>
    </w:p>
    <w:p>
      <w:r>
        <w:rPr>
          <w:b/>
        </w:rPr>
        <w:t xml:space="preserve">Tulos</w:t>
      </w:r>
    </w:p>
    <w:p>
      <w:r>
        <w:t xml:space="preserve">Mikä on yksi todiste siitä, että Stark oli karismaattinen?</w:t>
      </w:r>
    </w:p>
    <w:p>
      <w:r>
        <w:rPr>
          <w:b/>
        </w:rPr>
        <w:t xml:space="preserve">Tulos</w:t>
      </w:r>
    </w:p>
    <w:p>
      <w:r>
        <w:t xml:space="preserve">Miksi Sugar Boy ampuu Annen veljen?</w:t>
      </w:r>
    </w:p>
    <w:p>
      <w:r>
        <w:rPr>
          <w:b/>
        </w:rPr>
        <w:t xml:space="preserve">Tulos</w:t>
      </w:r>
    </w:p>
    <w:p>
      <w:r>
        <w:t xml:space="preserve">Kuka on Jack Burden?</w:t>
      </w:r>
    </w:p>
    <w:p>
      <w:r>
        <w:rPr>
          <w:b/>
        </w:rPr>
        <w:t xml:space="preserve">Tulos</w:t>
      </w:r>
    </w:p>
    <w:p>
      <w:r>
        <w:t xml:space="preserve">Miksi Willie Stark pyrki hallitukseen?</w:t>
      </w:r>
    </w:p>
    <w:p>
      <w:r>
        <w:rPr>
          <w:b/>
        </w:rPr>
        <w:t xml:space="preserve">Tulos</w:t>
      </w:r>
    </w:p>
    <w:p>
      <w:r>
        <w:t xml:space="preserve">Mihin ammattiin Stark kouluttautui?</w:t>
      </w:r>
    </w:p>
    <w:p>
      <w:r>
        <w:rPr>
          <w:b/>
        </w:rPr>
        <w:t xml:space="preserve">Tulos</w:t>
      </w:r>
    </w:p>
    <w:p>
      <w:r>
        <w:t xml:space="preserve">Mitä yhteistä oli Sadie ja Sugar Boy?</w:t>
      </w:r>
    </w:p>
    <w:p>
      <w:r>
        <w:rPr>
          <w:b/>
        </w:rPr>
        <w:t xml:space="preserve">Esimerkki 3.1079</w:t>
      </w:r>
    </w:p>
    <w:p>
      <w:r>
        <w:t xml:space="preserve"> Kim (Kimball O'Hara) on irlantilaisen sotilaan ja köyhän irlantilaisäidin, jotka molemmat ovat kuolleet köyhyydessä, orpo poika. Kim elää irtolaiselämää 1800-luvun lopun Britannian vallan alaisessa Intiassa ja ansaitsee elantonsa kerjäämällä ja hoitamalla pieniä asioita Lahoren kaduilla. Hän työskentelee toisinaan Mahbub Alille, pashtunilaiselle hevoskauppiaalle, joka on yksi Britannian salaisen palvelun alkuasukkaista. Kim on uppoutunut paikalliseen kulttuuriin niin syvälle, että vain harvat huomaavat hänen olevan valkoinen lapsi, vaikka hän kantaa mukanaan isänsä asiakirjapakettia, jonka häntä hoitanut intialaisnainen on uskonut hänelle.Kim ystävystyy iäkkään tiibetiläisen laaman kanssa, joka pyrkii vapautumaan asioiden pyörästä löytämällä legendaarisen Nuolijoen. Kimistä tulee hänen chela eli oppilaansa ja hän seuraa häntä matkallaan. Matkalla Kim saa sattumalta tietää Suuren pelin osista, ja Mahbub Ali värvää hänet kuljettamaan viestin Britannian tiedustelupalvelun johtajalle Umballaan. Kimin matka laaman kanssa Grand Trunk Roadia pitkin on romaanin ensimmäinen suuri seikkailu. sattumalta Kimin isän rykmentin pappi tunnistaa Kimin kaulassaan pitämän vapaamuuraritodistuksen perusteella, ja Kim erotetaan väkisin laamasta. Lama vaatii Kimiä noudattamaan kappalainen suunnitelmaa, koska se on hänen mielestään Kimin edun mukaista, ja poika lähetetään Lucknow'n englantilaiseen huippukouluun. Lama rahoittaa Kimin opinnot, ja koko kouluvuosiensa ajan Kim pitää yhteyttä pyhään mieheen, jota hän on oppinut rakastamaan. Kim pitää yhteyttä myös salaisen palvelun yhteyksiinsä ja saa vakoilukoulutusta (maanmittariksi) koulun lomassa Lurgan Sahibin koruliikkeessä Simlassa. Osana koulutustaan Kim tarkastelee tarjottimella sekalaisia esineitä ja lappuja, joita on lisätty tai otettu pois, harrastusta, jota kutsutaan edelleen Kimin peliksi, jota kutsutaan myös jalokivipeliksi. kolmen vuoden koulunkäynnin jälkeen Kim saa hallituksen nimityksen, jotta hän voi aloittaa roolinsa Suuressa pelissä. Ennen nimityksen alkamista hänelle myönnetään kuitenkin aikaa pitää ansaittu tauko. Kim palaa laaman luo, ja Kimin esimiehen Hurree Chunder Mookherjeen käskystä he tekevät matkan Himalajalle. Täällä tarinan vakoilu- ja hengelliset langat törmäävät toisiinsa, ja lama joutuu tahtomattaan konfliktiin Venäjän tiedustelupalvelun agenttien kanssa: Kim saa venäläisiltä karttoja, papereita ja muita tärkeitä esineitä, jotka pyrkivät horjuttamaan Britannian hallintaa alueella. Mookherjee ystävystyy venäläisten kanssa peitetehtävissä, toimii oppaana ja varmistaa, etteivät he saa kadonneita esineitä takaisin. Kim auttaa joidenkin kantajien ja kyläläisten avustamana pelastamaan laaman, joka tajuaa, että on eksynyt harhaan. Hänen pitäisi etsiä "Nuolijokea" tasangoilla eikä vuorilla, ja hän käskee kantajia viemään heidät takaisin. Täällä Kim ja laama tervehtyvät raskaan matkan jälkeen. Kim toimittaa venäläiset asiakirjat Hurrelle, ja huolestunut Mahbub Ali tulee tarkistamaan Kimin voinnin. lama löytää joen ja saavuttaa valaistumisen. Lukija jää päättämään, seuraako Kim vastedes Suuren pelin ylpeyden tietä, Tiibetin buddhalaisuuden henkistä tietä vai näiden kahden yhdistelmää. Kim itse sanoo näin: "En ole sahib. Olen sinun chela." (Tarkoittaa: "En ole isäntäsi, olen palvelijasi.").</w:t>
      </w:r>
    </w:p>
    <w:p>
      <w:r>
        <w:rPr>
          <w:b/>
        </w:rPr>
        <w:t xml:space="preserve">Tulos</w:t>
      </w:r>
    </w:p>
    <w:p>
      <w:r>
        <w:t xml:space="preserve">Kenen kanssa lama joutuu konfliktiin Himalajalla?</w:t>
      </w:r>
    </w:p>
    <w:p>
      <w:r>
        <w:rPr>
          <w:b/>
        </w:rPr>
        <w:t xml:space="preserve">Tulos</w:t>
      </w:r>
    </w:p>
    <w:p>
      <w:r>
        <w:t xml:space="preserve">Mikä maa pyrkii horjuttamaan Britannian määräysvaltaa Intiassa?</w:t>
      </w:r>
    </w:p>
    <w:p>
      <w:r>
        <w:rPr>
          <w:b/>
        </w:rPr>
        <w:t xml:space="preserve">Tulos</w:t>
      </w:r>
    </w:p>
    <w:p>
      <w:r>
        <w:t xml:space="preserve">Kuka on Mahbub Ali -niminen hahmo?</w:t>
      </w:r>
    </w:p>
    <w:p>
      <w:r>
        <w:rPr>
          <w:b/>
        </w:rPr>
        <w:t xml:space="preserve">Tulos</w:t>
      </w:r>
    </w:p>
    <w:p>
      <w:r>
        <w:t xml:space="preserve">Kuka pystyy pelastamaan laaman venäläisiltä?</w:t>
      </w:r>
    </w:p>
    <w:p>
      <w:r>
        <w:rPr>
          <w:b/>
        </w:rPr>
        <w:t xml:space="preserve">Tulos</w:t>
      </w:r>
    </w:p>
    <w:p>
      <w:r>
        <w:t xml:space="preserve">Mitä Lama haluaa tehdä sen jälkeen, kun hänet on pelastettu venäläisiltä?</w:t>
      </w:r>
    </w:p>
    <w:p>
      <w:r>
        <w:rPr>
          <w:b/>
        </w:rPr>
        <w:t xml:space="preserve">Tulos</w:t>
      </w:r>
    </w:p>
    <w:p>
      <w:r>
        <w:t xml:space="preserve">Missä Kim on koulutettu vakoiluun?</w:t>
      </w:r>
    </w:p>
    <w:p>
      <w:r>
        <w:rPr>
          <w:b/>
        </w:rPr>
        <w:t xml:space="preserve">Tulos</w:t>
      </w:r>
    </w:p>
    <w:p>
      <w:r>
        <w:t xml:space="preserve">Kuka on Kimball O'Hara?</w:t>
      </w:r>
    </w:p>
    <w:p>
      <w:r>
        <w:rPr>
          <w:b/>
        </w:rPr>
        <w:t xml:space="preserve">Tulos</w:t>
      </w:r>
    </w:p>
    <w:p>
      <w:r>
        <w:t xml:space="preserve">Mitä Kimballin vanhemmille tapahtui?</w:t>
      </w:r>
    </w:p>
    <w:p>
      <w:r>
        <w:rPr>
          <w:b/>
        </w:rPr>
        <w:t xml:space="preserve">Tulos</w:t>
      </w:r>
    </w:p>
    <w:p>
      <w:r>
        <w:t xml:space="preserve">Minne isänsä rykmentin pappi lähettää Kimin?</w:t>
      </w:r>
    </w:p>
    <w:p>
      <w:r>
        <w:rPr>
          <w:b/>
        </w:rPr>
        <w:t xml:space="preserve">Tulos</w:t>
      </w:r>
    </w:p>
    <w:p>
      <w:r>
        <w:t xml:space="preserve">Mitä Tiibetin lama etsii, kun Kim tapaa hänet?</w:t>
      </w:r>
    </w:p>
    <w:p>
      <w:r>
        <w:rPr>
          <w:b/>
        </w:rPr>
        <w:t xml:space="preserve">Tulos</w:t>
      </w:r>
    </w:p>
    <w:p>
      <w:r>
        <w:t xml:space="preserve">Kuka toimittaa venäläisiä asiakirjoja Hurreen?</w:t>
      </w:r>
    </w:p>
    <w:p>
      <w:r>
        <w:rPr>
          <w:b/>
        </w:rPr>
        <w:t xml:space="preserve">Tulos</w:t>
      </w:r>
    </w:p>
    <w:p>
      <w:r>
        <w:t xml:space="preserve">Kun Kim lähetetään englantilaiseen kouluun, kuka maksaa hänen koulutuksensa?</w:t>
      </w:r>
    </w:p>
    <w:p>
      <w:r>
        <w:rPr>
          <w:b/>
        </w:rPr>
        <w:t xml:space="preserve">Tulos</w:t>
      </w:r>
    </w:p>
    <w:p>
      <w:r>
        <w:t xml:space="preserve">Mitä laama saa aikaan, kun hän löytää jokensa?</w:t>
      </w:r>
    </w:p>
    <w:p>
      <w:r>
        <w:rPr>
          <w:b/>
        </w:rPr>
        <w:t xml:space="preserve">Tulos</w:t>
      </w:r>
    </w:p>
    <w:p>
      <w:r>
        <w:t xml:space="preserve">Mihin Mahbub Ali pyytää Kimiä viemään viestin?</w:t>
      </w:r>
    </w:p>
    <w:p>
      <w:r>
        <w:rPr>
          <w:b/>
        </w:rPr>
        <w:t xml:space="preserve">Tulos</w:t>
      </w:r>
    </w:p>
    <w:p>
      <w:r>
        <w:t xml:space="preserve">Mihin Kim on saanut koulutusta salaisen palvelun yhteyshenkilöiltään?</w:t>
      </w:r>
    </w:p>
    <w:p>
      <w:r>
        <w:rPr>
          <w:b/>
        </w:rPr>
        <w:t xml:space="preserve">Tulos</w:t>
      </w:r>
    </w:p>
    <w:p>
      <w:r>
        <w:t xml:space="preserve">Keitä Kim kohtaa matkallaan Himalajalle?</w:t>
      </w:r>
    </w:p>
    <w:p>
      <w:r>
        <w:rPr>
          <w:b/>
        </w:rPr>
        <w:t xml:space="preserve">Tulos</w:t>
      </w:r>
    </w:p>
    <w:p>
      <w:r>
        <w:t xml:space="preserve">Miten Kim ansaitsee elantonsa?</w:t>
      </w:r>
    </w:p>
    <w:p>
      <w:r>
        <w:rPr>
          <w:b/>
        </w:rPr>
        <w:t xml:space="preserve">Tulos</w:t>
      </w:r>
    </w:p>
    <w:p>
      <w:r>
        <w:t xml:space="preserve">Kuka on Mahbub Ali?</w:t>
      </w:r>
    </w:p>
    <w:p>
      <w:r>
        <w:rPr>
          <w:b/>
        </w:rPr>
        <w:t xml:space="preserve">Tulos</w:t>
      </w:r>
    </w:p>
    <w:p>
      <w:r>
        <w:t xml:space="preserve">Miksi Kim on erotettu laamasta?</w:t>
      </w:r>
    </w:p>
    <w:p>
      <w:r>
        <w:rPr>
          <w:b/>
        </w:rPr>
        <w:t xml:space="preserve">Tulos</w:t>
      </w:r>
    </w:p>
    <w:p>
      <w:r>
        <w:t xml:space="preserve">Kuka oli natiivi operaattori Britannian salaisessa palvelussa tarinan alussa?</w:t>
      </w:r>
    </w:p>
    <w:p>
      <w:r>
        <w:rPr>
          <w:b/>
        </w:rPr>
        <w:t xml:space="preserve">Tulos</w:t>
      </w:r>
    </w:p>
    <w:p>
      <w:r>
        <w:t xml:space="preserve">Mistä laama uskoo, että hänen pitäisi etsiä Nuolijokea, ennen kuin hän huomaa eksyneensä harhaan?</w:t>
      </w:r>
    </w:p>
    <w:p>
      <w:r>
        <w:rPr>
          <w:b/>
        </w:rPr>
        <w:t xml:space="preserve">Tulos</w:t>
      </w:r>
    </w:p>
    <w:p>
      <w:r>
        <w:t xml:space="preserve">Mitä tapahtuu, kun Kim saa koulutuksensa päätökseen?</w:t>
      </w:r>
    </w:p>
    <w:p>
      <w:r>
        <w:rPr>
          <w:b/>
        </w:rPr>
        <w:t xml:space="preserve">Tulos</w:t>
      </w:r>
    </w:p>
    <w:p>
      <w:r>
        <w:t xml:space="preserve">Miksi Kimille annetaan hallituksen nimitys koulunkäynnin jälkeen?</w:t>
      </w:r>
    </w:p>
    <w:p>
      <w:r>
        <w:rPr>
          <w:b/>
        </w:rPr>
        <w:t xml:space="preserve">Tulos</w:t>
      </w:r>
    </w:p>
    <w:p>
      <w:r>
        <w:t xml:space="preserve">Miten Kim selvisi orpona?</w:t>
      </w:r>
    </w:p>
    <w:p>
      <w:r>
        <w:rPr>
          <w:b/>
        </w:rPr>
        <w:t xml:space="preserve">Tulos</w:t>
      </w:r>
    </w:p>
    <w:p>
      <w:r>
        <w:t xml:space="preserve">Mitä tiibetiläinen lama etsii takaisin?</w:t>
      </w:r>
    </w:p>
    <w:p>
      <w:r>
        <w:rPr>
          <w:b/>
        </w:rPr>
        <w:t xml:space="preserve">Tulos</w:t>
      </w:r>
    </w:p>
    <w:p>
      <w:r>
        <w:t xml:space="preserve">Minkä tehtävän Mahbub Ali antaa Kimille?</w:t>
      </w:r>
    </w:p>
    <w:p>
      <w:r>
        <w:rPr>
          <w:b/>
        </w:rPr>
        <w:t xml:space="preserve">Tulos</w:t>
      </w:r>
    </w:p>
    <w:p>
      <w:r>
        <w:t xml:space="preserve">Mitä Kim saa venäläisiltä?</w:t>
      </w:r>
    </w:p>
    <w:p>
      <w:r>
        <w:rPr>
          <w:b/>
        </w:rPr>
        <w:t xml:space="preserve">Tulos</w:t>
      </w:r>
    </w:p>
    <w:p>
      <w:r>
        <w:t xml:space="preserve">Kuinka kauan Kim on koulussa Lucknowissa?</w:t>
      </w:r>
    </w:p>
    <w:p>
      <w:r>
        <w:rPr>
          <w:b/>
        </w:rPr>
        <w:t xml:space="preserve">Esimerkki 3.1080</w:t>
      </w:r>
    </w:p>
    <w:p>
      <w:r>
        <w:t xml:space="preserve"> Ch rudatta on antelias nuori mies, joka hyväntekeväisyyslahjoituksillaan epäonnisille ystävilleen ja yleiseen hyvinvointiin on köyhdyttänyt itsensä ja perheensä pahasti. Vaikka useimmat hänen ystävänsä ovat hylänneet hänet ja vaikka hänen elinolosuhteensa ovat huonontuneet, hän on säilyttänyt maineensa Ujjayinissa rehellisenä ja rehellisenä miehenä, jolla on harvinainen viisauden lahja, ja monet tärkeät miehet kysyvät edelleen hänen neuvojaan. vaikka Ch rudatta on onnellisesti naimisissa ja hiljattain saanut nuoren pojan, Rohasenan, isäksi, hän on rakastunut Vasantaseniin, joka on hyvin varakas ja maineikas kurtisaani. Sattumalta K ma:n temppelissä kohdatessaan Vasantasen vastaa hänen kiintymykseensä, mutta asia mutkistuu, kun Vasantasen joutuu kuningas P lakan puolihullun lankomiehen Samsth nakan ja hänen seurueensa jahtaamaksi. Kun miehet uhkaavat väkivallalla, Vasantasen pakenee ja hakeutuu turvaan Ch rudattan luo. Heidän rakkautensa kukoistaa salaisen tapaamisen jälkeen, ja kurtisaani uskoo uudelle rakastajalleen koruarkun yrittäessään varmistaa tulevan tapaamisen. hänen suunnitelmansa kuitenkin kariutuu, kun varas Sarvilaka tunkeutuu Ch rudattan kotiin ja varastaa korut ovelassa juonessa ostamaan vapautta rakastajaltaan Madanikilta, joka on Vasantasenin orja ja luottamusmies. Kurtisaani tunnistaa korut, mutta hyväksyy kuitenkin maksun ja vapauttaa Madanikin avioliittoon. Sitten hän yrittää ottaa yhteyttä Ch rudattaan ja kertoa tälle tilanteesta, mutta ennen kuin hän ehtii ottaa yhteyttä, Vasantasen joutuu paniikkiin ja lähettää Vasantasenille vaimolleen kuuluneen harvinaisen helmikaulakorun, joka ylittää varastettujen korujen arvon huomattavasti. Ch rudattan ystävä, Maitreya, varoittaa brahmania tämän vuoksi jatkamasta kanssakäymistä, sillä hän pelkää, että Vasantasen on pahimmillaan juonittelemassa Ch rudattan vähäisen omaisuuden riistämistä, joka hänellä vielä on, ja parhaimmillaan hyvää tarkoittava huonon onnen ja katastrofin linnake. ch rudatta kieltäytyy noudattamasta neuvoa, mutta tekee Vasantasenista rakastajattarensa, ja Vasantasen tapaa lopulta hänen nuoren poikansa. Kohtaamisen aikana poika on ahdistunut, koska hän on äskettäin nauttinut leikkimisestä ystävänsä massiivikultaisilla lelukärryillä eikä enää halua omia savikärryjä, jotka hänen hoitajansa on tehnyt hänelle. Vasantasen säälii poikaa tämän surussa, ja hän täyttää hänen pienet savikärrynsä omilla koruillaan ja kasaa hänen vaatimattomaan leluunsa kasan kultaa, ennen kuin lähtee tapaamaan Ch rudattaa puistoon kaupungin ulkopuolelle päiväretkelle. Siellä hän nousee hienoihin vaunuihin, mutta huomaa pian olevansa Samsth nakan vaunussa. Samsth naka on edelleen raivoissaan hänen edellisestä loukkauksestaan ja on hullun kateellinen Ch rudattalle osoittamastaan rakkaudesta ja suosiosta. Koska Samsth naka ei saa kätyreitään suostuteltua tappamaan häntä, hän lähettää seurueensa pois, kuristaa Vasantasen ja piilottaa tämän ruumiin lehtikasan alle. Vaikka Ch rudatta julistaa syyttömyyttään, hänen läsnäolonsa puistossa ja poikansa Vasantasenin jalokivien hallussapito osoittavat köyhän miehen syylliseksi, ja kuningas P laka toteaa hänet syylliseksi ja tuomitsee hänet kuolemaan. Kaikkien tietämättä Vasantaseniksi tunnistettu ruumis oli kuitenkin itse asiassa toinen nainen. Vasantasenin oli herättänyt henkiin ja ystävystynyt buddhalaismunkki, joka hoiti häntä terveeksi läheisessä kylässä. Juuri kun Ch rudattaa uhkaa teloitus, Vasantasen ilmestyy paikalle, ja nähdessään innostuneen väkijoukon hän puuttuu asiaan ajoissa pelastaakseen miehen teloitukselta ja hänen vaimonsa heittäytymästä hautajaislammikkoon. Yhdessä he julistautuvat perheeksi. Saavuttuaan oikeuteen Vasantasen kertoo tarinan läheltä piti -tilanteesta, ja hänen todistuksensa jälkeen Samsth naka pidätetään ja hyvä prinssi Ryaka syrjäyttää pahan kuningas P lakan. Hänen ensimmäiset tekonsa vastikään hallitsijaksi julistautuneena on palauttaa Ch rudattan omaisuus ja antaa hänelle tärkeä asema hovissa. Tämän hyväntahtoisuuden jälkeen Ch rudatta osoittaa viimeisessä näytöksessä pysyvää hyveellisyyttään ja hyväntekeväisyyttään vetoamalla kuninkaaseen armahduksen saamiseksi Samsth nakan puolesta, joka julistetaan myöhemmin vapaaksi.</w:t>
      </w:r>
    </w:p>
    <w:p>
      <w:r>
        <w:rPr>
          <w:b/>
        </w:rPr>
        <w:t xml:space="preserve">Tulos</w:t>
      </w:r>
    </w:p>
    <w:p>
      <w:r>
        <w:t xml:space="preserve">Kenen kanssa Charudattalla on suhde?</w:t>
      </w:r>
    </w:p>
    <w:p>
      <w:r>
        <w:rPr>
          <w:b/>
        </w:rPr>
        <w:t xml:space="preserve">Tulos</w:t>
      </w:r>
    </w:p>
    <w:p>
      <w:r>
        <w:t xml:space="preserve">Mikä on Vasantasenan ammatti? </w:t>
      </w:r>
    </w:p>
    <w:p>
      <w:r>
        <w:rPr>
          <w:b/>
        </w:rPr>
        <w:t xml:space="preserve">Tulos</w:t>
      </w:r>
    </w:p>
    <w:p>
      <w:r>
        <w:t xml:space="preserve">Miten Mandika vapautuu Vasantasena-orjuudesta?</w:t>
      </w:r>
    </w:p>
    <w:p>
      <w:r>
        <w:rPr>
          <w:b/>
        </w:rPr>
        <w:t xml:space="preserve">Tulos</w:t>
      </w:r>
    </w:p>
    <w:p>
      <w:r>
        <w:t xml:space="preserve">MIHIN RIKOKSEEN CHARADUTTA TODETTIIN SYYLLISEKSI?</w:t>
      </w:r>
    </w:p>
    <w:p>
      <w:r>
        <w:rPr>
          <w:b/>
        </w:rPr>
        <w:t xml:space="preserve">Tulos</w:t>
      </w:r>
    </w:p>
    <w:p>
      <w:r>
        <w:t xml:space="preserve">KUKA ON VASANTHASENA CHARUDATTALLE?</w:t>
      </w:r>
    </w:p>
    <w:p>
      <w:r>
        <w:rPr>
          <w:b/>
        </w:rPr>
        <w:t xml:space="preserve">Tulos</w:t>
      </w:r>
    </w:p>
    <w:p>
      <w:r>
        <w:t xml:space="preserve">Kuka palauttaa Charudattan omaisuuden sen jälkeen, kun hänet on todettu syyttömäksi Vasantasenan kuolemaan?</w:t>
      </w:r>
    </w:p>
    <w:p>
      <w:r>
        <w:rPr>
          <w:b/>
        </w:rPr>
        <w:t xml:space="preserve">Tulos</w:t>
      </w:r>
    </w:p>
    <w:p>
      <w:r>
        <w:t xml:space="preserve">Mikä on Charudattan vaimonsa lapsen sukupuoli?</w:t>
      </w:r>
    </w:p>
    <w:p>
      <w:r>
        <w:rPr>
          <w:b/>
        </w:rPr>
        <w:t xml:space="preserve">Tulos</w:t>
      </w:r>
    </w:p>
    <w:p>
      <w:r>
        <w:t xml:space="preserve">Kenen murhasta Charudatte teloitetaan?</w:t>
      </w:r>
    </w:p>
    <w:p>
      <w:r>
        <w:rPr>
          <w:b/>
        </w:rPr>
        <w:t xml:space="preserve">Tulos</w:t>
      </w:r>
    </w:p>
    <w:p>
      <w:r>
        <w:t xml:space="preserve">Kuka on kuningas silloin, kun Charudatta tuomitaan kuolemaan?</w:t>
      </w:r>
    </w:p>
    <w:p>
      <w:r>
        <w:rPr>
          <w:b/>
        </w:rPr>
        <w:t xml:space="preserve">Tulos</w:t>
      </w:r>
    </w:p>
    <w:p>
      <w:r>
        <w:t xml:space="preserve">Miten Rohasena liittyy Charudattaan?</w:t>
      </w:r>
    </w:p>
    <w:p>
      <w:r>
        <w:rPr>
          <w:b/>
        </w:rPr>
        <w:t xml:space="preserve">Tulos</w:t>
      </w:r>
    </w:p>
    <w:p>
      <w:r>
        <w:t xml:space="preserve">Keneltä Vasantasena hakeutuu turvaan paettuaan Samsthanakasta?</w:t>
      </w:r>
    </w:p>
    <w:p>
      <w:r>
        <w:rPr>
          <w:b/>
        </w:rPr>
        <w:t xml:space="preserve">Tulos</w:t>
      </w:r>
    </w:p>
    <w:p>
      <w:r>
        <w:t xml:space="preserve">KUKA ON MADANIKA VASANTHASENALLE?</w:t>
      </w:r>
    </w:p>
    <w:p>
      <w:r>
        <w:rPr>
          <w:b/>
        </w:rPr>
        <w:t xml:space="preserve">Tulos</w:t>
      </w:r>
    </w:p>
    <w:p>
      <w:r>
        <w:t xml:space="preserve">Miksi Charudatta on niin köyhä? </w:t>
      </w:r>
    </w:p>
    <w:p>
      <w:r>
        <w:rPr>
          <w:b/>
        </w:rPr>
        <w:t xml:space="preserve">Tulos</w:t>
      </w:r>
    </w:p>
    <w:p>
      <w:r>
        <w:t xml:space="preserve">KUKA YRITTI OSTAA MADANIKAN VAPAUDEN VARASTETUILLA JALOKIVILLÄ?</w:t>
      </w:r>
    </w:p>
    <w:p>
      <w:r>
        <w:rPr>
          <w:b/>
        </w:rPr>
        <w:t xml:space="preserve">Tulos</w:t>
      </w:r>
    </w:p>
    <w:p>
      <w:r>
        <w:t xml:space="preserve">Mitä Samsthanaka on kuningas Palakalle?</w:t>
      </w:r>
    </w:p>
    <w:p>
      <w:r>
        <w:rPr>
          <w:b/>
        </w:rPr>
        <w:t xml:space="preserve">Tulos</w:t>
      </w:r>
    </w:p>
    <w:p>
      <w:r>
        <w:t xml:space="preserve">Kuka syrjäyttää kuningas Palakan?</w:t>
      </w:r>
    </w:p>
    <w:p>
      <w:r>
        <w:rPr>
          <w:b/>
        </w:rPr>
        <w:t xml:space="preserve">Tulos</w:t>
      </w:r>
    </w:p>
    <w:p>
      <w:r>
        <w:t xml:space="preserve">KUKA SEURAA KUNINGAS PALAKAA VALTAISTUIMELLA?</w:t>
      </w:r>
    </w:p>
    <w:p>
      <w:r>
        <w:rPr>
          <w:b/>
        </w:rPr>
        <w:t xml:space="preserve">Tulos</w:t>
      </w:r>
    </w:p>
    <w:p>
      <w:r>
        <w:t xml:space="preserve">KUKA ON ROHASENA CHARUDATTA?</w:t>
      </w:r>
    </w:p>
    <w:p>
      <w:r>
        <w:rPr>
          <w:b/>
        </w:rPr>
        <w:t xml:space="preserve">Tulos</w:t>
      </w:r>
    </w:p>
    <w:p>
      <w:r>
        <w:t xml:space="preserve">Minkä harvinaisen lahjan Ujjayinin asukkaat katsovat Charudattan omaavan?</w:t>
      </w:r>
    </w:p>
    <w:p>
      <w:r>
        <w:rPr>
          <w:b/>
        </w:rPr>
        <w:t xml:space="preserve">Tulos</w:t>
      </w:r>
    </w:p>
    <w:p>
      <w:r>
        <w:t xml:space="preserve">MITEN SAMSTHANAKA YRITTI TAPPAA VASANTHASENAN?</w:t>
      </w:r>
    </w:p>
    <w:p>
      <w:r>
        <w:rPr>
          <w:b/>
        </w:rPr>
        <w:t xml:space="preserve">Tulos</w:t>
      </w:r>
    </w:p>
    <w:p>
      <w:r>
        <w:t xml:space="preserve">MIKÄ ON SEN KUNINKAAN NIMI, JOKA TUOMITSEE CHARUDDATTAN KUOLEMAAN?</w:t>
      </w:r>
    </w:p>
    <w:p>
      <w:r>
        <w:rPr>
          <w:b/>
        </w:rPr>
        <w:t xml:space="preserve">Tulos</w:t>
      </w:r>
    </w:p>
    <w:p>
      <w:r>
        <w:t xml:space="preserve">Mihin Samsthanaka piilottaa Vasantasena kuristamisen jälkeen?</w:t>
      </w:r>
    </w:p>
    <w:p>
      <w:r>
        <w:rPr>
          <w:b/>
        </w:rPr>
        <w:t xml:space="preserve">Tulos</w:t>
      </w:r>
    </w:p>
    <w:p>
      <w:r>
        <w:t xml:space="preserve">Kuka löysi loukkaantuneen Vasantasenan ja herätti hänet henkiin?</w:t>
      </w:r>
    </w:p>
    <w:p>
      <w:r>
        <w:rPr>
          <w:b/>
        </w:rPr>
        <w:t xml:space="preserve">Tulos</w:t>
      </w:r>
    </w:p>
    <w:p>
      <w:r>
        <w:t xml:space="preserve">KUKA ON KUNINGAS PALAKA SAMSTHANAKALLE?</w:t>
      </w:r>
    </w:p>
    <w:p>
      <w:r>
        <w:rPr>
          <w:b/>
        </w:rPr>
        <w:t xml:space="preserve">Tulos</w:t>
      </w:r>
    </w:p>
    <w:p>
      <w:r>
        <w:t xml:space="preserve">Millä teolla Charudatta osoitti hyveellisyytensä ja hyväntekeväisyytensä saatuaan prinssi Aryakalta paikan hovissa?</w:t>
      </w:r>
    </w:p>
    <w:p>
      <w:r>
        <w:rPr>
          <w:b/>
        </w:rPr>
        <w:t xml:space="preserve">Tulos</w:t>
      </w:r>
    </w:p>
    <w:p>
      <w:r>
        <w:t xml:space="preserve">Miten Samsthanaka vapautetaan?</w:t>
      </w:r>
    </w:p>
    <w:p>
      <w:r>
        <w:rPr>
          <w:b/>
        </w:rPr>
        <w:t xml:space="preserve">Tulos</w:t>
      </w:r>
    </w:p>
    <w:p>
      <w:r>
        <w:t xml:space="preserve">Miksi Samsthanaka kuristaa Vasantasenan?</w:t>
      </w:r>
    </w:p>
    <w:p>
      <w:r>
        <w:rPr>
          <w:b/>
        </w:rPr>
        <w:t xml:space="preserve">Tulos</w:t>
      </w:r>
    </w:p>
    <w:p>
      <w:r>
        <w:t xml:space="preserve">KUKA ON SARVILAKA MADANIKALLE?</w:t>
      </w:r>
    </w:p>
    <w:p>
      <w:r>
        <w:rPr>
          <w:b/>
        </w:rPr>
        <w:t xml:space="preserve">Esimerkki 3.1081</w:t>
      </w:r>
    </w:p>
    <w:p>
      <w:r>
        <w:t xml:space="preserve"> Maailmassa, jossa lelut ovat eläviä olentoja, jotka teeskentelevät olevansa elottomia omistajiensa läsnä ollessa, joukko kuusivuotiaan Andy Davisin (John Morris) omistamia leluja joutuu yllättymään, kun Andyn syntymäpäiväjuhlia siirretään viikolla eteenpäin, kun Andy, hänen yksinhuoltajaäitinsä (Laurie Metcalf) ja pikkusiskonsa Molly valmistautuvat muuttamaan seuraavalla viikolla. Lelujen johtaja ja Andyn lempilelu, vanhanaikainen cowboy-nukke nimeltä Sheriffi Woody (Tom Hanks) organisoi muut lelut, kuten paimentolaisnainen Bo Peep (Annie Potts), herra Perunapää (Don Rickles), Rex-dinosaurus (Wallace Shawn), Hamm-possu (John Ratzenberger) ja Slinky-koira (Jim Varney), partioretkelle. Vihreät armeijan miehet Sargen (R. Lee Ermey) johdolla vakoilevat joukkoa ja raportoivat tuloksista muille vauvamonitorien välityksellä. Lelut ovat helpottuneita, kun juhlat näyttävät päättyvän ilman, että ketään heistä on vaihdettu, mutta sitten Andy saa yllätyslahjaksi elektronisen avaruusmetsästäjä-toimintahahmon nimeltä Buzz Lightyear (Tim Allen), joka luulee olevansa oikea avaruusmetsästäjä.Buzz tekee vaikutuksen muihin leluihin erilaisilla ominaisuuksillaan, ja Andy alkaa suosia häntä, jolloin Woody tuntee jääneensä ulkopuolelle. Kun Andy valmistautuu perheen retkelle Pizza Planetiin, hänen äitinsä sallii hänen ottaa mukaansa vain yhden lelun. Peläten Andyn valitsevan Buzzin, Woody yrittää vangita hänet pöydän taakse, mutta päätyy sen sijaan tyrmäämään Buzzin ikkunasta ulos, jolloin muut lelut syyttävät Woodya Buzzin murhasta mustasukkaisuuden vuoksi. Ennen kuin he ehtivät rangaista, Andy ottaa Woodyn ja lähtee Pizza Planetiin. Kun perhe pysähtyy tankkaamaan, Woody huomaa, että myös Buzz on noussut autoon, ja he tappelevat, mutta perhe on lähtenyt ilman heitä. He onnistuvat pääsemään ravintolaan pizzalähetysauton kyydissä, jossa Buzz, joka Woodyn yrityksistä huolimatta uskoo yhä olevansa aito avaruusmetsänvartija, saa heidät jumiin nosturipeliin, jossa Andyn tuhoisan naapurin Sid Phillipsin (Erik von Detten) poimimiksi. Woody yrittää paeta Sidin talosta, mutta Buzz, joka viimein huomaa olevansa lelu, vaipuu epätoivoon. Sid suunnittelee Buzzin laukaisemista ilotulitusraketilla, mutta ukkosmyrsky viivästyttää hänen suunnitelmiaan. Woody kertoo Buzzille ilosta, jota hän voi tuoda Andylle leluna, ja palauttaa hänen itseluottamuksensa. Seuraavana aamuna Woody ja Sidin mutanttileluluomukset pelastavat Buzzin juuri kun Sid on laukaisemassa rakettia ja pelottelevat Sidin, jotta hän ei enää käyttäisi leluja väärin, heräämällä eloon hänen edessään. Woody ja Buzz lähtevät Sidin talosta juuri kun Andy ja hänen perheensä ajavat pois kohti uutta kotiaan. kaksikko yrittää päästä muuttorekkaan, mutta Sidin koira Scud näkee heidät ja lähtee perään. Woody yrittää pelastaa Buzzin Andyn RC-autolla, mutta muut lelut, jotka luulevat Woodyn poistaneen myös RC:n, hyökkäävät ja heittävät hänet pois rekasta. Scudin väistettyä Buzz ja RC ottavat Woodyn mukaansa ja jatkavat rekan perään. Kun muut lelut näkevät Woodyn ja Buzzin yhdessä RC:n kyydissä, ne tajuavat virheensä ja yrittävät auttaa heidät takaisin kyytiin, mutta RC:n akut tyhjenevät, ja ne jäävät jumiin. Woody sytyttää Buzzin selässä olevan raketin ja onnistuu heittämään RC:n rekkaan ennen kuin he nousevat ilmaan. Buzz avaa siipensä vapautuakseen raketista ennen kuin se räjähtää, ja liukuu Woodyn kanssa laskeutuakseen turvallisesti pakettiautossa olevaan laatikkoon Andyn viereen.Joulupäivänä uudessa talossaan Woody ja Buzz järjestävät toisen tiedusteluretken valmistautuakseen uusien lelujen saapumiseen. Kun Woody kysyy vitsillä, mikä voisi olla pahempi kuin Buzz, he huomaavat, että Andyn uusi lahja on koiranpentu, ja he jakavat huolestuneen hymyn.</w:t>
      </w:r>
    </w:p>
    <w:p>
      <w:r>
        <w:rPr>
          <w:b/>
        </w:rPr>
        <w:t xml:space="preserve">Tulos</w:t>
      </w:r>
    </w:p>
    <w:p>
      <w:r>
        <w:t xml:space="preserve">Miksi Sid ei pysty laukaisemaan ilotulitusrakettiaan ensimmäisellä yrityksellä?</w:t>
      </w:r>
    </w:p>
    <w:p>
      <w:r>
        <w:rPr>
          <w:b/>
        </w:rPr>
        <w:t xml:space="preserve">Tulos</w:t>
      </w:r>
    </w:p>
    <w:p>
      <w:r>
        <w:t xml:space="preserve">Mikä on Sidin koiran nimi?</w:t>
      </w:r>
    </w:p>
    <w:p>
      <w:r>
        <w:rPr>
          <w:b/>
        </w:rPr>
        <w:t xml:space="preserve">Tulos</w:t>
      </w:r>
    </w:p>
    <w:p>
      <w:r>
        <w:t xml:space="preserve">Mikä on Andyn naapurin koiran nimi?</w:t>
      </w:r>
    </w:p>
    <w:p>
      <w:r>
        <w:rPr>
          <w:b/>
        </w:rPr>
        <w:t xml:space="preserve">Tulos</w:t>
      </w:r>
    </w:p>
    <w:p>
      <w:r>
        <w:t xml:space="preserve">Miten vakoojat välittävät tietoa syntymäpäiväjuhlista?</w:t>
      </w:r>
    </w:p>
    <w:p>
      <w:r>
        <w:rPr>
          <w:b/>
        </w:rPr>
        <w:t xml:space="preserve">Tulos</w:t>
      </w:r>
    </w:p>
    <w:p>
      <w:r>
        <w:t xml:space="preserve">Mikä lelu päätyy laatikkoon Andyn viereen, kun he ovat muuttoautossa?</w:t>
      </w:r>
    </w:p>
    <w:p>
      <w:r>
        <w:rPr>
          <w:b/>
        </w:rPr>
        <w:t xml:space="preserve">Tulos</w:t>
      </w:r>
    </w:p>
    <w:p>
      <w:r>
        <w:t xml:space="preserve">Mitä Andy saa joululahjaksi?</w:t>
      </w:r>
    </w:p>
    <w:p>
      <w:r>
        <w:rPr>
          <w:b/>
        </w:rPr>
        <w:t xml:space="preserve">Tulos</w:t>
      </w:r>
    </w:p>
    <w:p>
      <w:r>
        <w:t xml:space="preserve">Miten Buzz tekee vaikutuksen muihin leluihin?</w:t>
      </w:r>
    </w:p>
    <w:p>
      <w:r>
        <w:rPr>
          <w:b/>
        </w:rPr>
        <w:t xml:space="preserve">Tulos</w:t>
      </w:r>
    </w:p>
    <w:p>
      <w:r>
        <w:t xml:space="preserve">Miksi Andyn syntymäpäiväjuhlia on siirretty viikolla eteenpäin?</w:t>
      </w:r>
    </w:p>
    <w:p>
      <w:r>
        <w:rPr>
          <w:b/>
        </w:rPr>
        <w:t xml:space="preserve">Tulos</w:t>
      </w:r>
    </w:p>
    <w:p>
      <w:r>
        <w:t xml:space="preserve">Mitä RC:lle tapahtuu, kun se jahtaa Buzzin ja Woodyn kanssa muuttoautoa, joka viivyttää heitä väliaikaisesti?</w:t>
      </w:r>
    </w:p>
    <w:p>
      <w:r>
        <w:rPr>
          <w:b/>
        </w:rPr>
        <w:t xml:space="preserve">Tulos</w:t>
      </w:r>
    </w:p>
    <w:p>
      <w:r>
        <w:t xml:space="preserve">Kuka auttaa Woodya pelastamaan Buzzin raketin laukaisulta?</w:t>
      </w:r>
    </w:p>
    <w:p>
      <w:r>
        <w:rPr>
          <w:b/>
        </w:rPr>
        <w:t xml:space="preserve">Tulos</w:t>
      </w:r>
    </w:p>
    <w:p>
      <w:r>
        <w:t xml:space="preserve">Millainen lelu Woody on?</w:t>
      </w:r>
    </w:p>
    <w:p>
      <w:r>
        <w:rPr>
          <w:b/>
        </w:rPr>
        <w:t xml:space="preserve">Tulos</w:t>
      </w:r>
    </w:p>
    <w:p>
      <w:r>
        <w:t xml:space="preserve">Minkä yllätyslahjan Andy saa syntymäpäivänään?</w:t>
      </w:r>
    </w:p>
    <w:p>
      <w:r>
        <w:rPr>
          <w:b/>
        </w:rPr>
        <w:t xml:space="preserve">Tulos</w:t>
      </w:r>
    </w:p>
    <w:p>
      <w:r>
        <w:t xml:space="preserve">Mitä siirretään viikolla eteenpäin, mikä yllättää lelut?</w:t>
      </w:r>
    </w:p>
    <w:p>
      <w:r>
        <w:rPr>
          <w:b/>
        </w:rPr>
        <w:t xml:space="preserve">Tulos</w:t>
      </w:r>
    </w:p>
    <w:p>
      <w:r>
        <w:t xml:space="preserve">Kuka sytyttää raketin Buzzin selässä?</w:t>
      </w:r>
    </w:p>
    <w:p>
      <w:r>
        <w:rPr>
          <w:b/>
        </w:rPr>
        <w:t xml:space="preserve">Tulos</w:t>
      </w:r>
    </w:p>
    <w:p>
      <w:r>
        <w:t xml:space="preserve">Kuka jää huoltoasemalle matkalla Pizza Planetiin?</w:t>
      </w:r>
    </w:p>
    <w:p>
      <w:r>
        <w:rPr>
          <w:b/>
        </w:rPr>
        <w:t xml:space="preserve">Tulos</w:t>
      </w:r>
    </w:p>
    <w:p>
      <w:r>
        <w:t xml:space="preserve">Missä ravintolassa Andyn perhe käy?</w:t>
      </w:r>
    </w:p>
    <w:p>
      <w:r>
        <w:rPr>
          <w:b/>
        </w:rPr>
        <w:t xml:space="preserve">Tulos</w:t>
      </w:r>
    </w:p>
    <w:p>
      <w:r>
        <w:t xml:space="preserve">Kenet Sid aikoo laukaista ilotulitusraketilla?</w:t>
      </w:r>
    </w:p>
    <w:p>
      <w:r>
        <w:rPr>
          <w:b/>
        </w:rPr>
        <w:t xml:space="preserve">Tulos</w:t>
      </w:r>
    </w:p>
    <w:p>
      <w:r>
        <w:t xml:space="preserve">Mitä Buzzille tapahtuu, kun Woody yrittää vangita hänet pöydän taakse?</w:t>
      </w:r>
    </w:p>
    <w:p>
      <w:r>
        <w:rPr>
          <w:b/>
        </w:rPr>
        <w:t xml:space="preserve">Tulos</w:t>
      </w:r>
    </w:p>
    <w:p>
      <w:r>
        <w:t xml:space="preserve">Kuka auttaa Woodya pelastamaan Summerin Sidin luota?</w:t>
      </w:r>
    </w:p>
    <w:p>
      <w:r>
        <w:rPr>
          <w:b/>
        </w:rPr>
        <w:t xml:space="preserve">Tulos</w:t>
      </w:r>
    </w:p>
    <w:p>
      <w:r>
        <w:t xml:space="preserve">Missä Andyn perhe käy syömässä?</w:t>
      </w:r>
    </w:p>
    <w:p>
      <w:r>
        <w:rPr>
          <w:b/>
        </w:rPr>
        <w:t xml:space="preserve">Tulos</w:t>
      </w:r>
    </w:p>
    <w:p>
      <w:r>
        <w:t xml:space="preserve">Mikä on Andyn yllätyslahja?</w:t>
      </w:r>
    </w:p>
    <w:p>
      <w:r>
        <w:rPr>
          <w:b/>
        </w:rPr>
        <w:t xml:space="preserve">Tulos</w:t>
      </w:r>
    </w:p>
    <w:p>
      <w:r>
        <w:t xml:space="preserve">Kuka on Andyn tuhoisa naapuri?</w:t>
      </w:r>
    </w:p>
    <w:p>
      <w:r>
        <w:rPr>
          <w:b/>
        </w:rPr>
        <w:t xml:space="preserve">Tulos</w:t>
      </w:r>
    </w:p>
    <w:p>
      <w:r>
        <w:t xml:space="preserve">Kuinka vanha Andy on?</w:t>
      </w:r>
    </w:p>
    <w:p>
      <w:r>
        <w:rPr>
          <w:b/>
        </w:rPr>
        <w:t xml:space="preserve">Tulos</w:t>
      </w:r>
    </w:p>
    <w:p>
      <w:r>
        <w:t xml:space="preserve">Miksi Buzz on surullinen ja masentunut Sidin talossa?</w:t>
      </w:r>
    </w:p>
    <w:p>
      <w:r>
        <w:rPr>
          <w:b/>
        </w:rPr>
        <w:t xml:space="preserve">Tulos</w:t>
      </w:r>
    </w:p>
    <w:p>
      <w:r>
        <w:t xml:space="preserve">Kuka poimii Buzzin ja Woodyn pois nosturipelistä?</w:t>
      </w:r>
    </w:p>
    <w:p>
      <w:r>
        <w:rPr>
          <w:b/>
        </w:rPr>
        <w:t xml:space="preserve">Tulos</w:t>
      </w:r>
    </w:p>
    <w:p>
      <w:r>
        <w:t xml:space="preserve">Minkä joululahjan Andy saa?</w:t>
      </w:r>
    </w:p>
    <w:p>
      <w:r>
        <w:rPr>
          <w:b/>
        </w:rPr>
        <w:t xml:space="preserve">Tulos</w:t>
      </w:r>
    </w:p>
    <w:p>
      <w:r>
        <w:t xml:space="preserve">Miten kaksi jäljelle jäänyttä pääsevät Pizza Planetiin?</w:t>
      </w:r>
    </w:p>
    <w:p>
      <w:r>
        <w:rPr>
          <w:b/>
        </w:rPr>
        <w:t xml:space="preserve">Tulos</w:t>
      </w:r>
    </w:p>
    <w:p>
      <w:r>
        <w:t xml:space="preserve">Mikä on Andyn uusi joululahja?</w:t>
      </w:r>
    </w:p>
    <w:p>
      <w:r>
        <w:rPr>
          <w:b/>
        </w:rPr>
        <w:t xml:space="preserve">Tulos</w:t>
      </w:r>
    </w:p>
    <w:p>
      <w:r>
        <w:t xml:space="preserve">Mikä on Andyn pikkusiskon nimi?</w:t>
      </w:r>
    </w:p>
    <w:p>
      <w:r>
        <w:rPr>
          <w:b/>
        </w:rPr>
        <w:t xml:space="preserve">Esimerkki 3.1082</w:t>
      </w:r>
    </w:p>
    <w:p>
      <w:r>
        <w:t xml:space="preserve"> Hänen rakkaan vaimonsa kuoltua synnytyksessä Phineas Finn kokee irlantilaisen yhteiskunnan ja työnsä köyhäintalotarkastajana tylsäksi ja epätyydyttäväksi entisen jännittävän parlamentin jäsenen uransa jälkeen. Englannissa whigit ovat päättäneet kaataa konservatiivien enemmistön parlamentissa. Koska Finniä on pidetty nuoremman joukon lupaavimpana, häntä kannustetaan asettumaan uudelleen ehdolle parlamenttiin. palatessaan Lontooseen hän uusii tuttavuutensa varakkaan leskirouvan, Madame Max Goeslerin kanssa. Aiemmin nainen oli tarjoutunut naimisiin ja saanut varovaisen kielteisen vastauksen; kiusallisen ensitapaamisen jälkeen he uusivat ystävyytensä.Poliittisella areenalla Finn häviää vaalit niukasti, mutta hänen onnensa ei jätä häntä pulaan. Valituksen yhteydessä selviää, että hänen vastustajansa oli lahjonut osan äänestäjistä, mikä riittää antamaan Finnille voiton. Hän saa kuitenkin yhden vihollisen omasta puolueestaan. Herra Bonteen tekee halventavia huomautuksia hänen poliittisesta luotettavuudestaan (viitaten Phineas Finnissä kuvattuun tapaukseen). Konflikti riistäytyy käsistä, kun kumpikaan mies ei suostu perääntymään, ja heistä tulee katkeria vihollisia.Kun Bonteen murhataan, epäilykset kohdistuvat kahteen mieheen. Toinen on pastori Emilius, Lady Eustacen (Eustacen timanttien päähenkilö) aviomies. Bonteen oli hänen kehotuksestaan saanut selville, että Emilius oli ollut naimisissa mennessään naimisiin Lady Eustacen kanssa, jolloin avioliitto mitätöitiin ja hänen omaisuutensa turvattiin. Toinen epäilty on Phineas Finn. Hänen ja Bonteenin oli nähty riitelevän rajusti murhayönä, ja kaikki aihetodisteet viittaavat häneen, vaikka Emiliuksella ei ollut edes avainta, jolla hän olisi päässyt ulos majapaikastaan sinä yönä. Finn tuodaan siis oikeuteen. Ei ole odottamatonta, että parlamentin jäsenen väitetystä murhasta tulee nopeasti koko Englannin sensaatio. oikeudenkäynnin kestäessä Madame Max matkustaa mantereelle etsimään todisteita, ja hän onnistuu siinä. Hän löytää lukkosepän, joka oli valmistanut Emiliukselle avainjäljennöksen. Tämä ja muut tapahtumat vakuuttavat kaikki, että Finn on syytön ja Emilius syyllinen. Valitettavasti se ei riitä tuomitsemaan Emiliusta.Tämän jälkeen koettelemusten uuvuttama ja politiikkaan pettynyt Finn kieltäytyy kutsusta hallitukseen ja menee naimisiin Madame Maxin kanssa.</w:t>
      </w:r>
    </w:p>
    <w:p>
      <w:r>
        <w:rPr>
          <w:b/>
        </w:rPr>
        <w:t xml:space="preserve">Tulos</w:t>
      </w:r>
    </w:p>
    <w:p>
      <w:r>
        <w:t xml:space="preserve">Mikä on Emiliuksen motiivi tappaa herra Bonteen?</w:t>
      </w:r>
    </w:p>
    <w:p>
      <w:r>
        <w:rPr>
          <w:b/>
        </w:rPr>
        <w:t xml:space="preserve">Tulos</w:t>
      </w:r>
    </w:p>
    <w:p>
      <w:r>
        <w:t xml:space="preserve">Ketä hän käy ensin tapaamassa Lontoossa?</w:t>
      </w:r>
    </w:p>
    <w:p>
      <w:r>
        <w:rPr>
          <w:b/>
        </w:rPr>
        <w:t xml:space="preserve">Tulos</w:t>
      </w:r>
    </w:p>
    <w:p>
      <w:r>
        <w:t xml:space="preserve">Kuka on Finnin vihollinen omassa puolueessa?</w:t>
      </w:r>
    </w:p>
    <w:p>
      <w:r>
        <w:rPr>
          <w:b/>
        </w:rPr>
        <w:t xml:space="preserve">Tulos</w:t>
      </w:r>
    </w:p>
    <w:p>
      <w:r>
        <w:t xml:space="preserve">Miten Phineas Finnin rakas vaimo kuoli?</w:t>
      </w:r>
    </w:p>
    <w:p>
      <w:r>
        <w:rPr>
          <w:b/>
        </w:rPr>
        <w:t xml:space="preserve">Tulos</w:t>
      </w:r>
    </w:p>
    <w:p>
      <w:r>
        <w:t xml:space="preserve">Miksi pastori Emiliusta epäillään herra Bonteen murhasta?</w:t>
      </w:r>
    </w:p>
    <w:p>
      <w:r>
        <w:rPr>
          <w:b/>
        </w:rPr>
        <w:t xml:space="preserve">Tulos</w:t>
      </w:r>
    </w:p>
    <w:p>
      <w:r>
        <w:t xml:space="preserve">Onko Emilius tuomittu murhasta?</w:t>
      </w:r>
    </w:p>
    <w:p>
      <w:r>
        <w:rPr>
          <w:b/>
        </w:rPr>
        <w:t xml:space="preserve">Tulos</w:t>
      </w:r>
    </w:p>
    <w:p>
      <w:r>
        <w:t xml:space="preserve">Mitä tapahtuu herra Bonteenille?</w:t>
      </w:r>
    </w:p>
    <w:p>
      <w:r>
        <w:rPr>
          <w:b/>
        </w:rPr>
        <w:t xml:space="preserve">Tulos</w:t>
      </w:r>
    </w:p>
    <w:p>
      <w:r>
        <w:t xml:space="preserve">Mitä Finn tekee lopussa?</w:t>
      </w:r>
    </w:p>
    <w:p>
      <w:r>
        <w:rPr>
          <w:b/>
        </w:rPr>
        <w:t xml:space="preserve">Tulos</w:t>
      </w:r>
    </w:p>
    <w:p>
      <w:r>
        <w:t xml:space="preserve">Mistä Finn aloittaa tarinan?</w:t>
      </w:r>
    </w:p>
    <w:p>
      <w:r>
        <w:rPr>
          <w:b/>
        </w:rPr>
        <w:t xml:space="preserve">Tulos</w:t>
      </w:r>
    </w:p>
    <w:p>
      <w:r>
        <w:t xml:space="preserve">Miksi Finniä ei tuomita Bonteenin murhasta?</w:t>
      </w:r>
    </w:p>
    <w:p>
      <w:r>
        <w:rPr>
          <w:b/>
        </w:rPr>
        <w:t xml:space="preserve">Tulos</w:t>
      </w:r>
    </w:p>
    <w:p>
      <w:r>
        <w:t xml:space="preserve">Mitä työtä Finn haluaa tehdä mieluiten?</w:t>
      </w:r>
    </w:p>
    <w:p>
      <w:r>
        <w:rPr>
          <w:b/>
        </w:rPr>
        <w:t xml:space="preserve">Tulos</w:t>
      </w:r>
    </w:p>
    <w:p>
      <w:r>
        <w:t xml:space="preserve">Miksi Finnin ja Madame Maxin ensimmäinen kohtaaminen on kiusallinen?</w:t>
      </w:r>
    </w:p>
    <w:p>
      <w:r>
        <w:rPr>
          <w:b/>
        </w:rPr>
        <w:t xml:space="preserve">Tulos</w:t>
      </w:r>
    </w:p>
    <w:p>
      <w:r>
        <w:t xml:space="preserve">Miksi Finniä kannustetaan asettumaan ehdolle eduskuntaan?</w:t>
      </w:r>
    </w:p>
    <w:p>
      <w:r>
        <w:rPr>
          <w:b/>
        </w:rPr>
        <w:t xml:space="preserve">Tulos</w:t>
      </w:r>
    </w:p>
    <w:p>
      <w:r>
        <w:t xml:space="preserve">Mikä englantilainen puolue on päättänyt kaataa Troyn enemmistön parlamentissa?</w:t>
      </w:r>
    </w:p>
    <w:p>
      <w:r>
        <w:rPr>
          <w:b/>
        </w:rPr>
        <w:t xml:space="preserve">Tulos</w:t>
      </w:r>
    </w:p>
    <w:p>
      <w:r>
        <w:t xml:space="preserve">Miksi Finn joutuu oikeuteen herra Bonteenin murhasta?</w:t>
      </w:r>
    </w:p>
    <w:p>
      <w:r>
        <w:rPr>
          <w:b/>
        </w:rPr>
        <w:t xml:space="preserve">Tulos</w:t>
      </w:r>
    </w:p>
    <w:p>
      <w:r>
        <w:t xml:space="preserve">Minne Phineas Finn menee lähtiessään Irlannista?</w:t>
      </w:r>
    </w:p>
    <w:p>
      <w:r>
        <w:rPr>
          <w:b/>
        </w:rPr>
        <w:t xml:space="preserve">Tulos</w:t>
      </w:r>
    </w:p>
    <w:p>
      <w:r>
        <w:t xml:space="preserve">Kuka on Finnin katkera vihollinen?</w:t>
      </w:r>
    </w:p>
    <w:p>
      <w:r>
        <w:rPr>
          <w:b/>
        </w:rPr>
        <w:t xml:space="preserve">Tulos</w:t>
      </w:r>
    </w:p>
    <w:p>
      <w:r>
        <w:t xml:space="preserve">Miksi pastori Emiliuksen ei katsottu murhanneen Bonteenia?</w:t>
      </w:r>
    </w:p>
    <w:p>
      <w:r>
        <w:rPr>
          <w:b/>
        </w:rPr>
        <w:t xml:space="preserve">Tulos</w:t>
      </w:r>
    </w:p>
    <w:p>
      <w:r>
        <w:t xml:space="preserve">Miksi Emilius ei ehkä ole luotettava?</w:t>
      </w:r>
    </w:p>
    <w:p>
      <w:r>
        <w:rPr>
          <w:b/>
        </w:rPr>
        <w:t xml:space="preserve">Tulos</w:t>
      </w:r>
    </w:p>
    <w:p>
      <w:r>
        <w:t xml:space="preserve">Miksi Finn häviää vaalit?</w:t>
      </w:r>
    </w:p>
    <w:p>
      <w:r>
        <w:rPr>
          <w:b/>
        </w:rPr>
        <w:t xml:space="preserve">Tulos</w:t>
      </w:r>
    </w:p>
    <w:p>
      <w:r>
        <w:t xml:space="preserve">Miksi Emiliusta epäiltiin Bonteen murhasta?</w:t>
      </w:r>
    </w:p>
    <w:p>
      <w:r>
        <w:rPr>
          <w:b/>
        </w:rPr>
        <w:t xml:space="preserve">Tulos</w:t>
      </w:r>
    </w:p>
    <w:p>
      <w:r>
        <w:t xml:space="preserve">Mitä todisteita Emiliusta vastaan Madame Max löytää, kun hän matkustaa mantereelle?</w:t>
      </w:r>
    </w:p>
    <w:p>
      <w:r>
        <w:rPr>
          <w:b/>
        </w:rPr>
        <w:t xml:space="preserve">Tulos</w:t>
      </w:r>
    </w:p>
    <w:p>
      <w:r>
        <w:t xml:space="preserve">Miksi Finn voitti vaalit?</w:t>
      </w:r>
    </w:p>
    <w:p>
      <w:r>
        <w:rPr>
          <w:b/>
        </w:rPr>
        <w:t xml:space="preserve">Tulos</w:t>
      </w:r>
    </w:p>
    <w:p>
      <w:r>
        <w:t xml:space="preserve">Miksi Phineas pitää elämäänsä tylsänä?</w:t>
      </w:r>
    </w:p>
    <w:p>
      <w:r>
        <w:rPr>
          <w:b/>
        </w:rPr>
        <w:t xml:space="preserve">Tulos</w:t>
      </w:r>
    </w:p>
    <w:p>
      <w:r>
        <w:t xml:space="preserve">Kuka on Madam Max Goesler?</w:t>
      </w:r>
    </w:p>
    <w:p>
      <w:r>
        <w:rPr>
          <w:b/>
        </w:rPr>
        <w:t xml:space="preserve">Tulos</w:t>
      </w:r>
    </w:p>
    <w:p>
      <w:r>
        <w:t xml:space="preserve">Miksi Madame Max matkustaa mantereelle?</w:t>
      </w:r>
    </w:p>
    <w:p>
      <w:r>
        <w:rPr>
          <w:b/>
        </w:rPr>
        <w:t xml:space="preserve">Tulos</w:t>
      </w:r>
    </w:p>
    <w:p>
      <w:r>
        <w:t xml:space="preserve">Miten suomalainen pääsee parlamenttiin?</w:t>
      </w:r>
    </w:p>
    <w:p>
      <w:r>
        <w:rPr>
          <w:b/>
        </w:rPr>
        <w:t xml:space="preserve">Tulos</w:t>
      </w:r>
    </w:p>
    <w:p>
      <w:r>
        <w:t xml:space="preserve">Miksi Finn ja Bonteen ovat vihollisia?</w:t>
      </w:r>
    </w:p>
    <w:p>
      <w:r>
        <w:rPr>
          <w:b/>
        </w:rPr>
        <w:t xml:space="preserve">Esimerkki 3.1083</w:t>
      </w:r>
    </w:p>
    <w:p>
      <w:r>
        <w:t xml:space="preserve"> Rob Gordon (John Cusack) on tunnustautuva musiikkia rakastava jokamies, jolla on huono käsitys naisista. Kun hänen uusin tyttöystävänsä Laura (Iben Hjejle) on jättänyt hänet, hän päättää etsiä vanhoja kumppaneitaan selvittääkseen, missä suhteet menevät pieleen.Hän viettää päivänsä levykaupassaan Championship Vinylissä, jossa hän pitää hovioikeuttaan sisään ajelehtiville asiakkaille. Robia musiikillisen elitistisen tehtävänsä hoitamisessa auttavat Dick (Todd Louiso) ja Barry (Jack Black), "musiikilliset ääliökaksoset", kuten hän heitä kutsuu. Heillä on ensyklopedinen tietämys kaikesta musiikillisesta, ja he laativat "top five" -listoja kaikkiin mahdollisiin tilaisuuksiin, pilkkaavat avoimesti asiakkaidensa makua ja myyvät silloin tällöin muutaman levyn.Rob ja henkilökunta inhoavat voimakkaasti kahta myymälävarkautta tekevää skeittariteinia, Vinceä (Chris Rehmann) ja Justinia (Ben Carr). Eräänä päivänä hän kuuntelee heidän tekemänsä äänitteen ja tarjoaa heille levytyssopimusta ja perustaa oman levy-yhtiön nimeltä Top 5 Records. Vapaa-aikanaan hän kaipaa Lauraa ja tekee parhaansa voittaakseen hänet takaisin. pian Rob kuulee, että Lauran isä, joka piti Robista, on kuollut, ja osallistuu Lauran kanssa hänen hautajaisiinsa. Pian vastaanoton jälkeen Rob tajuaa, ettei hän koskaan sitoutunut Lauraan ja että hänellä oli aina toinen jalka ulkona. Tämä sai hänet tajuamaan, että hän laiminlöi samalla oman tulevaisuutensa. Sen jälkeen hän ja Laura muuttavat jälleen yhteen. Rob tapaa musiikkikolumnistin, johon hän pian ihastuu, mutta tehdessään tälle mixtapea hän miettii, tuleeko hän aina vain hyppimään rockista rockiin. Laura tapaa Robin baarissa, jossa Rob selittää, kuinka muut tytöt ovat vain fantasioita, ja vaikka Laura on todellisuutta, hän ei koskaan kyllästy Robiin. Tämän jälkeen mies kosii Lauraa, ja Laura kiittää häntä kysymisestä. Myöhemmin Laura järjestää illan, jossa Robilla on tilaisuus palata nuoruuden rakkauteen: dee-jay-tanssiin. Se on myös kahden rikollisen äskettäin julkaistun singlen juhla, jossa Barryn bändi soittaa "Let's Get It On". Yllättyneenä siitä, että Barryn bändi ei ole katastrofi, Rob pitää Lauraa sylissä, ja he molemmat huojuvat musiikin tahdissa. Rob tekee Lauralle mixtapen ja tuntee vihdoin oppineensa tekemään Lauran onnelliseksi.</w:t>
      </w:r>
    </w:p>
    <w:p>
      <w:r>
        <w:rPr>
          <w:b/>
        </w:rPr>
        <w:t xml:space="preserve">Tulos</w:t>
      </w:r>
    </w:p>
    <w:p>
      <w:r>
        <w:t xml:space="preserve">Mistä Rob Gordonilla oli huono käsitys?</w:t>
      </w:r>
    </w:p>
    <w:p>
      <w:r>
        <w:rPr>
          <w:b/>
        </w:rPr>
        <w:t xml:space="preserve">Tulos</w:t>
      </w:r>
    </w:p>
    <w:p>
      <w:r>
        <w:t xml:space="preserve">Mitä Rob yritti tehdä selvittääkseen, missä hän menee suhteissaan pieleen?</w:t>
      </w:r>
    </w:p>
    <w:p>
      <w:r>
        <w:rPr>
          <w:b/>
        </w:rPr>
        <w:t xml:space="preserve">Tulos</w:t>
      </w:r>
    </w:p>
    <w:p>
      <w:r>
        <w:t xml:space="preserve">Millaisia listoja kaksoset tekevät?</w:t>
      </w:r>
    </w:p>
    <w:p>
      <w:r>
        <w:rPr>
          <w:b/>
        </w:rPr>
        <w:t xml:space="preserve">Tulos</w:t>
      </w:r>
    </w:p>
    <w:p>
      <w:r>
        <w:t xml:space="preserve">Kuka esitti "Let's Get It On" -kappaleen dee-jaying-tapahtumassa?</w:t>
      </w:r>
    </w:p>
    <w:p>
      <w:r>
        <w:rPr>
          <w:b/>
        </w:rPr>
        <w:t xml:space="preserve">Tulos</w:t>
      </w:r>
    </w:p>
    <w:p>
      <w:r>
        <w:t xml:space="preserve">Mitä Rob tekee vapaa-aikanaan Top 5 Recordsissa?</w:t>
      </w:r>
    </w:p>
    <w:p>
      <w:r>
        <w:rPr>
          <w:b/>
        </w:rPr>
        <w:t xml:space="preserve">Tulos</w:t>
      </w:r>
    </w:p>
    <w:p>
      <w:r>
        <w:t xml:space="preserve">Kuka auttaa Robia hänen musiikillisessa elitistisessä tehtävässään?</w:t>
      </w:r>
    </w:p>
    <w:p>
      <w:r>
        <w:rPr>
          <w:b/>
        </w:rPr>
        <w:t xml:space="preserve">Tulos</w:t>
      </w:r>
    </w:p>
    <w:p>
      <w:r>
        <w:t xml:space="preserve">Kuinka monta huippukappaletta ryhmä värväsi kuhunkin tunnettuun tilaisuuteen?</w:t>
      </w:r>
    </w:p>
    <w:p>
      <w:r>
        <w:rPr>
          <w:b/>
        </w:rPr>
        <w:t xml:space="preserve">Tulos</w:t>
      </w:r>
    </w:p>
    <w:p>
      <w:r>
        <w:t xml:space="preserve">Kenelle Rob tarjosi levytyssopimusta?</w:t>
      </w:r>
    </w:p>
    <w:p>
      <w:r>
        <w:rPr>
          <w:b/>
        </w:rPr>
        <w:t xml:space="preserve">Tulos</w:t>
      </w:r>
    </w:p>
    <w:p>
      <w:r>
        <w:t xml:space="preserve">Miksi Rob etsii vanhoja kumppaneitaan?</w:t>
      </w:r>
    </w:p>
    <w:p>
      <w:r>
        <w:rPr>
          <w:b/>
        </w:rPr>
        <w:t xml:space="preserve">Tulos</w:t>
      </w:r>
    </w:p>
    <w:p>
      <w:r>
        <w:t xml:space="preserve">Millainen käsitys Robilla on naisista?</w:t>
      </w:r>
    </w:p>
    <w:p>
      <w:r>
        <w:rPr>
          <w:b/>
        </w:rPr>
        <w:t xml:space="preserve">Tulos</w:t>
      </w:r>
    </w:p>
    <w:p>
      <w:r>
        <w:t xml:space="preserve">Kuka järjesti Robille dee-jaying-tapahtuman?</w:t>
      </w:r>
    </w:p>
    <w:p>
      <w:r>
        <w:rPr>
          <w:b/>
        </w:rPr>
        <w:t xml:space="preserve">Tulos</w:t>
      </w:r>
    </w:p>
    <w:p>
      <w:r>
        <w:t xml:space="preserve">Miksi Rob ja hänen henkilökuntansa eivät pitäneet Vincestä ja Justinista?</w:t>
      </w:r>
    </w:p>
    <w:p>
      <w:r>
        <w:rPr>
          <w:b/>
        </w:rPr>
        <w:t xml:space="preserve">Tulos</w:t>
      </w:r>
    </w:p>
    <w:p>
      <w:r>
        <w:t xml:space="preserve">Millä nimellä Rob kutsuu Dickiä ja Barryä?</w:t>
      </w:r>
    </w:p>
    <w:p>
      <w:r>
        <w:rPr>
          <w:b/>
        </w:rPr>
        <w:t xml:space="preserve">Tulos</w:t>
      </w:r>
    </w:p>
    <w:p>
      <w:r>
        <w:t xml:space="preserve">Mitä Rob rakastaa?</w:t>
      </w:r>
    </w:p>
    <w:p>
      <w:r>
        <w:rPr>
          <w:b/>
        </w:rPr>
        <w:t xml:space="preserve">Tulos</w:t>
      </w:r>
    </w:p>
    <w:p>
      <w:r>
        <w:t xml:space="preserve">Mitä Lauran isälle tapahtui?</w:t>
      </w:r>
    </w:p>
    <w:p>
      <w:r>
        <w:rPr>
          <w:b/>
        </w:rPr>
        <w:t xml:space="preserve">Tulos</w:t>
      </w:r>
    </w:p>
    <w:p>
      <w:r>
        <w:t xml:space="preserve">Miksi Rob Gordon etsi vanhoja kumppaneitaan?</w:t>
      </w:r>
    </w:p>
    <w:p>
      <w:r>
        <w:rPr>
          <w:b/>
        </w:rPr>
        <w:t xml:space="preserve">Tulos</w:t>
      </w:r>
    </w:p>
    <w:p>
      <w:r>
        <w:t xml:space="preserve">Kenen hautajaisiin Rob ja Laura osallistuivat?</w:t>
      </w:r>
    </w:p>
    <w:p>
      <w:r>
        <w:rPr>
          <w:b/>
        </w:rPr>
        <w:t xml:space="preserve">Tulos</w:t>
      </w:r>
    </w:p>
    <w:p>
      <w:r>
        <w:t xml:space="preserve">Muut tytöt ovat vain mitä Robille?</w:t>
      </w:r>
    </w:p>
    <w:p>
      <w:r>
        <w:rPr>
          <w:b/>
        </w:rPr>
        <w:t xml:space="preserve">Tulos</w:t>
      </w:r>
    </w:p>
    <w:p>
      <w:r>
        <w:t xml:space="preserve">Mikä on sen levy-yhtiön nimi, jonka Rob perusti?</w:t>
      </w:r>
    </w:p>
    <w:p>
      <w:r>
        <w:rPr>
          <w:b/>
        </w:rPr>
        <w:t xml:space="preserve">Tulos</w:t>
      </w:r>
    </w:p>
    <w:p>
      <w:r>
        <w:t xml:space="preserve">Mikä on sen levykaupan nimi, jossa Rob työskentelee?</w:t>
      </w:r>
    </w:p>
    <w:p>
      <w:r>
        <w:rPr>
          <w:b/>
        </w:rPr>
        <w:t xml:space="preserve">Tulos</w:t>
      </w:r>
    </w:p>
    <w:p>
      <w:r>
        <w:t xml:space="preserve">Mikä on Robin tyttöystävän nimi, joka dumppaa häntä?</w:t>
      </w:r>
    </w:p>
    <w:p>
      <w:r>
        <w:rPr>
          <w:b/>
        </w:rPr>
        <w:t xml:space="preserve">Tulos</w:t>
      </w:r>
    </w:p>
    <w:p>
      <w:r>
        <w:t xml:space="preserve">Missä Rob viettää päivänsä?</w:t>
      </w:r>
    </w:p>
    <w:p>
      <w:r>
        <w:rPr>
          <w:b/>
        </w:rPr>
        <w:t xml:space="preserve">Tulos</w:t>
      </w:r>
    </w:p>
    <w:p>
      <w:r>
        <w:t xml:space="preserve">Kuka on Robin uusin tyttöystävä?</w:t>
      </w:r>
    </w:p>
    <w:p>
      <w:r>
        <w:rPr>
          <w:b/>
        </w:rPr>
        <w:t xml:space="preserve">Tulos</w:t>
      </w:r>
    </w:p>
    <w:p>
      <w:r>
        <w:t xml:space="preserve">Mikä on Robin levykaupan nimi?</w:t>
      </w:r>
    </w:p>
    <w:p>
      <w:r>
        <w:rPr>
          <w:b/>
        </w:rPr>
        <w:t xml:space="preserve">Tulos</w:t>
      </w:r>
    </w:p>
    <w:p>
      <w:r>
        <w:t xml:space="preserve">Mikä on Dickin ja Barryn kollegiaalinen lempinimi?</w:t>
      </w:r>
    </w:p>
    <w:p>
      <w:r>
        <w:rPr>
          <w:b/>
        </w:rPr>
        <w:t xml:space="preserve">Tulos</w:t>
      </w:r>
    </w:p>
    <w:p>
      <w:r>
        <w:t xml:space="preserve">Miten Rob viittaa Dickiin ja Barryyn?</w:t>
      </w:r>
    </w:p>
    <w:p>
      <w:r>
        <w:rPr>
          <w:b/>
        </w:rPr>
        <w:t xml:space="preserve">Tulos</w:t>
      </w:r>
    </w:p>
    <w:p>
      <w:r>
        <w:t xml:space="preserve">Miksi Rob ja henkilökunta eivät pitäneet Vincestä ja Justinista?</w:t>
      </w:r>
    </w:p>
    <w:p>
      <w:r>
        <w:rPr>
          <w:b/>
        </w:rPr>
        <w:t xml:space="preserve">Tulos</w:t>
      </w:r>
    </w:p>
    <w:p>
      <w:r>
        <w:t xml:space="preserve">Mikä oli Robin nuoruuden rakkaus?</w:t>
      </w:r>
    </w:p>
    <w:p>
      <w:r>
        <w:rPr>
          <w:b/>
        </w:rPr>
        <w:t xml:space="preserve">Tulos</w:t>
      </w:r>
    </w:p>
    <w:p>
      <w:r>
        <w:t xml:space="preserve">Mikä on sen levykaupan nimi, jossa Rob viettää päivänsä?</w:t>
      </w:r>
    </w:p>
    <w:p>
      <w:r>
        <w:rPr>
          <w:b/>
        </w:rPr>
        <w:t xml:space="preserve">Tulos</w:t>
      </w:r>
    </w:p>
    <w:p>
      <w:r>
        <w:t xml:space="preserve">Kenen hautajaisiin Rob osallistui Lauran kanssa?</w:t>
      </w:r>
    </w:p>
    <w:p>
      <w:r>
        <w:rPr>
          <w:b/>
        </w:rPr>
        <w:t xml:space="preserve">Esimerkki 3.1084</w:t>
      </w:r>
    </w:p>
    <w:p>
      <w:r>
        <w:t xml:space="preserve"> Morsian, hääpukuinen nainen, makaa haavoittuneena kappelissa El Pasossa, kun Deadly Viper Assassination Squad on hyökännyt hänen kimppuunsa. Hän kertoo heidän johtajalleen Billille, että hän odottaa hänen lastaan. Mies ampuu hänet.Neljä vuotta myöhemmin, hyökkäyksestä selvittyään, Morsian menee Vernita Greenin kotiin suunnitellen tämän tappamista. Molemmat naiset kuuluivat Deadly Viper Assassination Squad -ryhmään, joka on sittemmin lakkautettu; Vernita elää nykyään normaalia esikaupunkiperhe-elämää. He käyvät veitsitappelua, mutta Vernitan nuori tytär Nikki keskeyttää heidät. Koska Morsian ei halua tappaa Vernitaa Nikkin nähden, hän suostuu tapaamaan Vernitaa yöllä asian selvittämiseksi, mutta Vernita yrittää yllättää Morsiamen muropakettiin piilotetulla pistoolilla. Morsian väistää laukauksen ja heittää veitsen Vernitan rintaan tappaen tämän. 4,5 vuotta aiemmin poliisi tutkii verilöylyä hääkappelissa. Seriffi saa selville, että Morsian on elossa mutta koomassa. Sairaalassa Deadly Viper Elle Driver valmistautuu murhaamaan Morsiamen tappavalla injektiolla, mutta Bill keskeyttää tehtävän viime hetkellä, koska pitää häpeällisenä tappaa Morsian, joka ei pysty puolustautumaan.Nykyhetkessä Morsian herää neljän vuoden koomasta ja huomaa kauhuissaan, ettei hän ole enää raskaana. Hän tappaa sairaalan työntekijän, joka on raiskannut hänet koomassa ollessaan, vie miehen auton ja opettaa itsensä kävelemään uudelleen. Hän päättää tappaa Billin ja kaikki neljä Deadly Viper Assassination Squadin jäsentä ja valitsee ensimmäisen kohteensa: O-Ren Ishii, joka on nyt Tokion yakuzan johtaja. O-Renin vanhemmat murhattiin yakuzan toimesta, kun hän oli lapsi; hän kosti yakuzapomolle ja korvasi tämän kouluttauduttuaan eliittitappajaksi.Morsian matkustaa Japanin Okinawaan saadakseen miekan legendaariselta miekkaseppältä Hattori Hanzilta , joka on vannonut, ettei enää koskaan takoisi miekkaa. Saatuaan tietää, että hänen kohteensa on Bill, hänen entinen oppilaansa, Hattori takoo naiselle parhaan miekkansa. Morsian jäljittää O-Renin tokiolaisessa ravintolassa, House of Blue Leavesissa, ja kukistaa hänen yakuza-armeijansa, johon kuuluu eliittijoukko Crazy 88 ja O-Renin henkivartija, koulutyttö Gogo Yubari. Hän kaksintaistelee O-Renin kanssa ravintolan japanilaisessa puutarhassa. Kaksintaistelun aikana O-Ren pyytää anteeksi morsiamelta, joka kyynelehtien hyväksyy sen. He jatkavat ja Morsian leikkaa O-Renin päänahan irti miekaniskulla. Sen jälkeen hän kiduttaa Sofie Fatalea, O-Renin avustajaa ja Billin suojattia, saadakseen tietoja Billistä ja jättää hänet eloon uhkana. Bill kysyy Sofielta, tietääkö Morsian, että hänen tyttärensä on elossa.</w:t>
      </w:r>
    </w:p>
    <w:p>
      <w:r>
        <w:rPr>
          <w:b/>
        </w:rPr>
        <w:t xml:space="preserve">Tulos</w:t>
      </w:r>
    </w:p>
    <w:p>
      <w:r>
        <w:t xml:space="preserve">Miksi morsian tappaa sairaalan työntekijän? </w:t>
      </w:r>
    </w:p>
    <w:p>
      <w:r>
        <w:rPr>
          <w:b/>
        </w:rPr>
        <w:t xml:space="preserve">Tulos</w:t>
      </w:r>
    </w:p>
    <w:p>
      <w:r>
        <w:t xml:space="preserve">Mitä Morsian opetti itselleen herättyään koomasta?</w:t>
      </w:r>
    </w:p>
    <w:p>
      <w:r>
        <w:rPr>
          <w:b/>
        </w:rPr>
        <w:t xml:space="preserve">Tulos</w:t>
      </w:r>
    </w:p>
    <w:p>
      <w:r>
        <w:t xml:space="preserve">Mitä morsiamella on yllään, kun Deadly Viper Assassination -ryhmä hyökkää hänen kimppuunsa kappelissa?</w:t>
      </w:r>
    </w:p>
    <w:p>
      <w:r>
        <w:rPr>
          <w:b/>
        </w:rPr>
        <w:t xml:space="preserve">Tulos</w:t>
      </w:r>
    </w:p>
    <w:p>
      <w:r>
        <w:t xml:space="preserve">Kuka pyytää morsiamelta anteeksi?</w:t>
      </w:r>
    </w:p>
    <w:p>
      <w:r>
        <w:rPr>
          <w:b/>
        </w:rPr>
        <w:t xml:space="preserve">Tulos</w:t>
      </w:r>
    </w:p>
    <w:p>
      <w:r>
        <w:t xml:space="preserve">Kuka on morsiamen ensimmäinen kohde? </w:t>
      </w:r>
    </w:p>
    <w:p>
      <w:r>
        <w:rPr>
          <w:b/>
        </w:rPr>
        <w:t xml:space="preserve">Tulos</w:t>
      </w:r>
    </w:p>
    <w:p>
      <w:r>
        <w:t xml:space="preserve">Ketä Morsian kiduttaa saadakseen tietoja Billistä?</w:t>
      </w:r>
    </w:p>
    <w:p>
      <w:r>
        <w:rPr>
          <w:b/>
        </w:rPr>
        <w:t xml:space="preserve">Tulos</w:t>
      </w:r>
    </w:p>
    <w:p>
      <w:r>
        <w:t xml:space="preserve">Jääkö Morsian henkiin sen jälkeen, kun Bill on ampunut hänet?</w:t>
      </w:r>
    </w:p>
    <w:p>
      <w:r>
        <w:rPr>
          <w:b/>
        </w:rPr>
        <w:t xml:space="preserve">Tulos</w:t>
      </w:r>
    </w:p>
    <w:p>
      <w:r>
        <w:t xml:space="preserve">Kuka on morsiamen ensimmäinen kohde Deadly Viper Assassination Squadista?</w:t>
      </w:r>
    </w:p>
    <w:p>
      <w:r>
        <w:rPr>
          <w:b/>
        </w:rPr>
        <w:t xml:space="preserve">Tulos</w:t>
      </w:r>
    </w:p>
    <w:p>
      <w:r>
        <w:t xml:space="preserve">Kuka tappoi O-Renin vanhemmat?</w:t>
      </w:r>
    </w:p>
    <w:p>
      <w:r>
        <w:rPr>
          <w:b/>
        </w:rPr>
        <w:t xml:space="preserve">Tulos</w:t>
      </w:r>
    </w:p>
    <w:p>
      <w:r>
        <w:t xml:space="preserve">Minne Morsian matkustaa saadakseen miekan Hattori Hanzolta?</w:t>
      </w:r>
    </w:p>
    <w:p>
      <w:r>
        <w:rPr>
          <w:b/>
        </w:rPr>
        <w:t xml:space="preserve">Tulos</w:t>
      </w:r>
    </w:p>
    <w:p>
      <w:r>
        <w:t xml:space="preserve">Miksi morsian jättää Sofie Fatalen eloon?</w:t>
      </w:r>
    </w:p>
    <w:p>
      <w:r>
        <w:rPr>
          <w:b/>
        </w:rPr>
        <w:t xml:space="preserve">Tulos</w:t>
      </w:r>
    </w:p>
    <w:p>
      <w:r>
        <w:t xml:space="preserve">Mitä Vernita pitää piilossa muropaketissa?</w:t>
      </w:r>
    </w:p>
    <w:p>
      <w:r>
        <w:rPr>
          <w:b/>
        </w:rPr>
        <w:t xml:space="preserve">Tulos</w:t>
      </w:r>
    </w:p>
    <w:p>
      <w:r>
        <w:t xml:space="preserve">Mistä morsian saa miekan?</w:t>
      </w:r>
    </w:p>
    <w:p>
      <w:r>
        <w:rPr>
          <w:b/>
        </w:rPr>
        <w:t xml:space="preserve">Tulos</w:t>
      </w:r>
    </w:p>
    <w:p>
      <w:r>
        <w:t xml:space="preserve">Mitä tapahtuu sen jälkeen, kun morsian kertoo Billille odottavansa hänen lastaan?</w:t>
      </w:r>
    </w:p>
    <w:p>
      <w:r>
        <w:rPr>
          <w:b/>
        </w:rPr>
        <w:t xml:space="preserve">Tulos</w:t>
      </w:r>
    </w:p>
    <w:p>
      <w:r>
        <w:t xml:space="preserve">Miksi Morsian matkusti Japaniin?</w:t>
      </w:r>
    </w:p>
    <w:p>
      <w:r>
        <w:rPr>
          <w:b/>
        </w:rPr>
        <w:t xml:space="preserve">Tulos</w:t>
      </w:r>
    </w:p>
    <w:p>
      <w:r>
        <w:t xml:space="preserve">Miksi Morsian tappoi sairaalan työntekijän?</w:t>
      </w:r>
    </w:p>
    <w:p>
      <w:r>
        <w:rPr>
          <w:b/>
        </w:rPr>
        <w:t xml:space="preserve">Tulos</w:t>
      </w:r>
    </w:p>
    <w:p>
      <w:r>
        <w:t xml:space="preserve">Miksi Bill ei anna Deadly Viper Elle -kuljettajan tappaa morsianta sairaalassa?</w:t>
      </w:r>
    </w:p>
    <w:p>
      <w:r>
        <w:rPr>
          <w:b/>
        </w:rPr>
        <w:t xml:space="preserve">Tulos</w:t>
      </w:r>
    </w:p>
    <w:p>
      <w:r>
        <w:t xml:space="preserve">Mitä Vernita Greenin muropaketissa on? </w:t>
      </w:r>
    </w:p>
    <w:p>
      <w:r>
        <w:rPr>
          <w:b/>
        </w:rPr>
        <w:t xml:space="preserve">Tulos</w:t>
      </w:r>
    </w:p>
    <w:p>
      <w:r>
        <w:t xml:space="preserve">Miksi morsian suostuu tappelemaan Vernita Greenin kanssa myöhemmin?</w:t>
      </w:r>
    </w:p>
    <w:p>
      <w:r>
        <w:rPr>
          <w:b/>
        </w:rPr>
        <w:t xml:space="preserve">Tulos</w:t>
      </w:r>
    </w:p>
    <w:p>
      <w:r>
        <w:t xml:space="preserve">Mitä O-Ren tekee kesken kaksintaistelun Morsiamen kanssa, mikä saa hänet itkemään?</w:t>
      </w:r>
    </w:p>
    <w:p>
      <w:r>
        <w:rPr>
          <w:b/>
        </w:rPr>
        <w:t xml:space="preserve">Tulos</w:t>
      </w:r>
    </w:p>
    <w:p>
      <w:r>
        <w:t xml:space="preserve">Miksi Hattori Hanzo päättää tehdä morsiamesta miekan?</w:t>
      </w:r>
    </w:p>
    <w:p>
      <w:r>
        <w:rPr>
          <w:b/>
        </w:rPr>
        <w:t xml:space="preserve">Tulos</w:t>
      </w:r>
    </w:p>
    <w:p>
      <w:r>
        <w:t xml:space="preserve">Kuinka kauan morsian on koomassa ennen kuin hän kävelee ylös?</w:t>
      </w:r>
    </w:p>
    <w:p>
      <w:r>
        <w:rPr>
          <w:b/>
        </w:rPr>
        <w:t xml:space="preserve">Tulos</w:t>
      </w:r>
    </w:p>
    <w:p>
      <w:r>
        <w:t xml:space="preserve">Mitä Hattori Hanzo on luvannut olla tekemättä koskaan? </w:t>
      </w:r>
    </w:p>
    <w:p>
      <w:r>
        <w:rPr>
          <w:b/>
        </w:rPr>
        <w:t xml:space="preserve">Tulos</w:t>
      </w:r>
    </w:p>
    <w:p>
      <w:r>
        <w:t xml:space="preserve">Mitä Bill tekee morsiamelle, kun tämä kertoo, että hän odottaa hänen lastaan?</w:t>
      </w:r>
    </w:p>
    <w:p>
      <w:r>
        <w:rPr>
          <w:b/>
        </w:rPr>
        <w:t xml:space="preserve">Tulos</w:t>
      </w:r>
    </w:p>
    <w:p>
      <w:r>
        <w:t xml:space="preserve">Kuka takoo miekan morsiamelle?</w:t>
      </w:r>
    </w:p>
    <w:p>
      <w:r>
        <w:rPr>
          <w:b/>
        </w:rPr>
        <w:t xml:space="preserve">Tulos</w:t>
      </w:r>
    </w:p>
    <w:p>
      <w:r>
        <w:t xml:space="preserve">Kenet Morsian vannoo tappavansa?</w:t>
      </w:r>
    </w:p>
    <w:p>
      <w:r>
        <w:rPr>
          <w:b/>
        </w:rPr>
        <w:t xml:space="preserve">Tulos</w:t>
      </w:r>
    </w:p>
    <w:p>
      <w:r>
        <w:t xml:space="preserve">Kuka kävi morsiamen kimppuun?</w:t>
      </w:r>
    </w:p>
    <w:p>
      <w:r>
        <w:rPr>
          <w:b/>
        </w:rPr>
        <w:t xml:space="preserve">Tulos</w:t>
      </w:r>
    </w:p>
    <w:p>
      <w:r>
        <w:t xml:space="preserve">Miksi Bill päättää olla tappamatta morsianta sairaalassa?</w:t>
      </w:r>
    </w:p>
    <w:p>
      <w:r>
        <w:rPr>
          <w:b/>
        </w:rPr>
        <w:t xml:space="preserve">Tulos</w:t>
      </w:r>
    </w:p>
    <w:p>
      <w:r>
        <w:t xml:space="preserve">Mikä estää morsianta tappamasta Vernitaa heti kotonaan?</w:t>
      </w:r>
    </w:p>
    <w:p>
      <w:r>
        <w:rPr>
          <w:b/>
        </w:rPr>
        <w:t xml:space="preserve">Tulos</w:t>
      </w:r>
    </w:p>
    <w:p>
      <w:r>
        <w:t xml:space="preserve">Mihin Venita piilotti aseen?</w:t>
      </w:r>
    </w:p>
    <w:p>
      <w:r>
        <w:rPr>
          <w:b/>
        </w:rPr>
        <w:t xml:space="preserve">Esimerkki 3.1085</w:t>
      </w:r>
    </w:p>
    <w:p>
      <w:r>
        <w:t xml:space="preserve"> Paula Power perii keskiaikaisen linnan teollisuusmiehen isältään, joka on ostanut sen aristokraattiselta De Stancy -perheeltä. Hän palkkaa kaksi arkkitehtia, toisen paikallisen ja toisen, Lontoosta juuri valmistuneen George Somersetin. Somerset edustaa romaanissa nykyaikaa, ja kylässä asuu amatöörivalokuvaaja William Dare, joka on kapteeni De Stancyn, köyhtyneen suvun jälkeläisen, avioton poika. Kapteeni De Stancy edustaa Paulalle unelmaa keskiaikaisesta aatelisuudesta. hän tuntee vetoa molempiin miehiin heidän erilaisten hyveidensä vuoksi, mutta William Dare päättää puuttua asiaan edistääkseen isänsä asemaa Paulan kiintymyksessä. Hän väärentää sähkeen ja valokuvan, jotta Somerset näyttäisi viettävän rietasta elämäntapaa. Kapteeni De Stancyn sisar Charlotte, joka on ystävystynyt Paulan kanssa, saa selville hänen juonittelunsa ja päättää kertoa Paulalle totuuden, ja Paula lähtee Somersetin perään mantereelle, jonne tämä on mennyt luullessaan Paulaa ja kapteenia erehdyksessä naimisiin. Paula löytää miehen, ja he palaavat yhteen ja menevät naimisiin. Linna palaa, ja Somerset ehdottaa, että sen tilalle rakennetaan moderni talo." Viimeisellä rivillä Paula tiivistää mielensä kahtiajakautuneisuuden modernin ja romanttisen keskiaikaisuuden ja siten näiden kahden miehen välillä ja korostaa myös nimitystä "laodikealainen" (joku välinpitämätön tai puolittainen): "Kunpa linnani ei olisi palanut; ja kunpa sinä olisit De Stancy!". "Laodikealaisen" käyttö merkitsemään jotakuta, jolta puuttuu sitoutuminen, tulee Uuden testamentin viittauksesta: Laodikean seurakunnan enkelille kirjoita:   "Nämä ovat muuttumattoman sanat, 'uskollisen ja totuudellisen todistajan, Jumalan luomistyön alun':  Minä tunnen sinun elämäsi; minä tiedän, ettet ole kylmä etkä kuuma. Kunpa olisit vain joko kylmä tai kuuma! Mutta nyt, koska olet haalea, et kuuma etkä kylmä, aion sylkeä sinut suustani ulos." Ilm. 3:14 16 OEB</w:t>
      </w:r>
    </w:p>
    <w:p>
      <w:r>
        <w:rPr>
          <w:b/>
        </w:rPr>
        <w:t xml:space="preserve">Tulos</w:t>
      </w:r>
    </w:p>
    <w:p>
      <w:r>
        <w:t xml:space="preserve">Kuka on William Daren isä?</w:t>
      </w:r>
    </w:p>
    <w:p>
      <w:r>
        <w:rPr>
          <w:b/>
        </w:rPr>
        <w:t xml:space="preserve">Tulos</w:t>
      </w:r>
    </w:p>
    <w:p>
      <w:r>
        <w:t xml:space="preserve">Keneltä linna ostettiin?</w:t>
      </w:r>
    </w:p>
    <w:p>
      <w:r>
        <w:rPr>
          <w:b/>
        </w:rPr>
        <w:t xml:space="preserve">Tulos</w:t>
      </w:r>
    </w:p>
    <w:p>
      <w:r>
        <w:t xml:space="preserve">Mitä linnalle tapahtuu?</w:t>
      </w:r>
    </w:p>
    <w:p>
      <w:r>
        <w:rPr>
          <w:b/>
        </w:rPr>
        <w:t xml:space="preserve">Tulos</w:t>
      </w:r>
    </w:p>
    <w:p>
      <w:r>
        <w:t xml:space="preserve">Keneltä Paula Powerin isä osti linnan?</w:t>
      </w:r>
    </w:p>
    <w:p>
      <w:r>
        <w:rPr>
          <w:b/>
        </w:rPr>
        <w:t xml:space="preserve">Tulos</w:t>
      </w:r>
    </w:p>
    <w:p>
      <w:r>
        <w:t xml:space="preserve">Mistä kaupungista George Somerset on kotoisin?</w:t>
      </w:r>
    </w:p>
    <w:p>
      <w:r>
        <w:rPr>
          <w:b/>
        </w:rPr>
        <w:t xml:space="preserve">Tulos</w:t>
      </w:r>
    </w:p>
    <w:p>
      <w:r>
        <w:t xml:space="preserve">Kenet Paula Power nai?</w:t>
      </w:r>
    </w:p>
    <w:p>
      <w:r>
        <w:rPr>
          <w:b/>
        </w:rPr>
        <w:t xml:space="preserve">Tulos</w:t>
      </w:r>
    </w:p>
    <w:p>
      <w:r>
        <w:t xml:space="preserve">Mistä George Somerset on kotoisin?</w:t>
      </w:r>
    </w:p>
    <w:p>
      <w:r>
        <w:rPr>
          <w:b/>
        </w:rPr>
        <w:t xml:space="preserve">Tulos</w:t>
      </w:r>
    </w:p>
    <w:p>
      <w:r>
        <w:t xml:space="preserve">Mitä George Somerset edustaa Paulalle?</w:t>
      </w:r>
    </w:p>
    <w:p>
      <w:r>
        <w:rPr>
          <w:b/>
        </w:rPr>
        <w:t xml:space="preserve">Tulos</w:t>
      </w:r>
    </w:p>
    <w:p>
      <w:r>
        <w:t xml:space="preserve">Keneltä Paulan isä osti keskiaikaisen linnan?</w:t>
      </w:r>
    </w:p>
    <w:p>
      <w:r>
        <w:rPr>
          <w:b/>
        </w:rPr>
        <w:t xml:space="preserve">Tulos</w:t>
      </w:r>
    </w:p>
    <w:p>
      <w:r>
        <w:t xml:space="preserve">Mitä kutsutaan Paulan dikotomiaksi?</w:t>
      </w:r>
    </w:p>
    <w:p>
      <w:r>
        <w:rPr>
          <w:b/>
        </w:rPr>
        <w:t xml:space="preserve">Tulos</w:t>
      </w:r>
    </w:p>
    <w:p>
      <w:r>
        <w:t xml:space="preserve">Kuka varoittaa Paulaa William Daren petoksesta?</w:t>
      </w:r>
    </w:p>
    <w:p>
      <w:r>
        <w:rPr>
          <w:b/>
        </w:rPr>
        <w:t xml:space="preserve">Tulos</w:t>
      </w:r>
    </w:p>
    <w:p>
      <w:r>
        <w:t xml:space="preserve">Kuka on George Somerset?</w:t>
      </w:r>
    </w:p>
    <w:p>
      <w:r>
        <w:rPr>
          <w:b/>
        </w:rPr>
        <w:t xml:space="preserve">Tulos</w:t>
      </w:r>
    </w:p>
    <w:p>
      <w:r>
        <w:t xml:space="preserve">Mitä kapteeni De Stancy edustaa Paulalle?</w:t>
      </w:r>
    </w:p>
    <w:p>
      <w:r>
        <w:rPr>
          <w:b/>
        </w:rPr>
        <w:t xml:space="preserve">Tulos</w:t>
      </w:r>
    </w:p>
    <w:p>
      <w:r>
        <w:t xml:space="preserve">Kuinka monta arkkitehtia Paula palkkaa?</w:t>
      </w:r>
    </w:p>
    <w:p>
      <w:r>
        <w:rPr>
          <w:b/>
        </w:rPr>
        <w:t xml:space="preserve">Tulos</w:t>
      </w:r>
    </w:p>
    <w:p>
      <w:r>
        <w:t xml:space="preserve">Kenen perässä Paula juoksee?</w:t>
      </w:r>
    </w:p>
    <w:p>
      <w:r>
        <w:rPr>
          <w:b/>
        </w:rPr>
        <w:t xml:space="preserve">Tulos</w:t>
      </w:r>
    </w:p>
    <w:p>
      <w:r>
        <w:t xml:space="preserve">Mitä Paula Power perii?</w:t>
      </w:r>
    </w:p>
    <w:p>
      <w:r>
        <w:rPr>
          <w:b/>
        </w:rPr>
        <w:t xml:space="preserve">Tulos</w:t>
      </w:r>
    </w:p>
    <w:p>
      <w:r>
        <w:t xml:space="preserve">Millä tavoin William Dare yrittää mustamaalata Somersetia?</w:t>
      </w:r>
    </w:p>
    <w:p>
      <w:r>
        <w:rPr>
          <w:b/>
        </w:rPr>
        <w:t xml:space="preserve">Tulos</w:t>
      </w:r>
    </w:p>
    <w:p>
      <w:r>
        <w:t xml:space="preserve">Miten William Dare edisti harhaanjohtavasti isänsä kiintymystä Paulaan?</w:t>
      </w:r>
    </w:p>
    <w:p>
      <w:r>
        <w:rPr>
          <w:b/>
        </w:rPr>
        <w:t xml:space="preserve">Tulos</w:t>
      </w:r>
    </w:p>
    <w:p>
      <w:r>
        <w:t xml:space="preserve">Mikä on amatöörivalokuvaajan nimi?</w:t>
      </w:r>
    </w:p>
    <w:p>
      <w:r>
        <w:rPr>
          <w:b/>
        </w:rPr>
        <w:t xml:space="preserve">Tulos</w:t>
      </w:r>
    </w:p>
    <w:p>
      <w:r>
        <w:t xml:space="preserve">Mikä on kylän valokuvaajan nimi?</w:t>
      </w:r>
    </w:p>
    <w:p>
      <w:r>
        <w:rPr>
          <w:b/>
        </w:rPr>
        <w:t xml:space="preserve">Tulos</w:t>
      </w:r>
    </w:p>
    <w:p>
      <w:r>
        <w:t xml:space="preserve">Kuka on William Dare kapteeni De Stancylle?</w:t>
      </w:r>
    </w:p>
    <w:p>
      <w:r>
        <w:rPr>
          <w:b/>
        </w:rPr>
        <w:t xml:space="preserve">Tulos</w:t>
      </w:r>
    </w:p>
    <w:p>
      <w:r>
        <w:t xml:space="preserve">Kuka kertoi Paulalle William Daren petoksesta?</w:t>
      </w:r>
    </w:p>
    <w:p>
      <w:r>
        <w:rPr>
          <w:b/>
        </w:rPr>
        <w:t xml:space="preserve">Tulos</w:t>
      </w:r>
    </w:p>
    <w:p>
      <w:r>
        <w:t xml:space="preserve">Mitä tapahtuu Paulan linnalle?</w:t>
      </w:r>
    </w:p>
    <w:p>
      <w:r>
        <w:rPr>
          <w:b/>
        </w:rPr>
        <w:t xml:space="preserve">Tulos</w:t>
      </w:r>
    </w:p>
    <w:p>
      <w:r>
        <w:t xml:space="preserve">Mistä termi Laodocean on peräisin?</w:t>
      </w:r>
    </w:p>
    <w:p>
      <w:r>
        <w:rPr>
          <w:b/>
        </w:rPr>
        <w:t xml:space="preserve">Tulos</w:t>
      </w:r>
    </w:p>
    <w:p>
      <w:r>
        <w:t xml:space="preserve">Miksi George Somerset lähti mantereelle?</w:t>
      </w:r>
    </w:p>
    <w:p>
      <w:r>
        <w:rPr>
          <w:b/>
        </w:rPr>
        <w:t xml:space="preserve">Tulos</w:t>
      </w:r>
    </w:p>
    <w:p>
      <w:r>
        <w:t xml:space="preserve">Keneltä Pala Power perii linnan?</w:t>
      </w:r>
    </w:p>
    <w:p>
      <w:r>
        <w:rPr>
          <w:b/>
        </w:rPr>
        <w:t xml:space="preserve">Tulos</w:t>
      </w:r>
    </w:p>
    <w:p>
      <w:r>
        <w:t xml:space="preserve">Mitä Somerset edustaa?</w:t>
      </w:r>
    </w:p>
    <w:p>
      <w:r>
        <w:rPr>
          <w:b/>
        </w:rPr>
        <w:t xml:space="preserve">Tulos</w:t>
      </w:r>
    </w:p>
    <w:p>
      <w:r>
        <w:t xml:space="preserve">Kuka saa selville William Daren juonittelun?</w:t>
      </w:r>
    </w:p>
    <w:p>
      <w:r>
        <w:rPr>
          <w:b/>
        </w:rPr>
        <w:t xml:space="preserve">Esimerkki 3.1086</w:t>
      </w:r>
    </w:p>
    <w:p>
      <w:r>
        <w:t xml:space="preserve"> C sar on talonpoikaisperäinen mies Tourainen alueelta. Romaanin alussa, vuonna 1819, hän omistaa menestyvän hajuvesiliikkeen La Reine des Roses, hänet on valittu Pariisin kaupunginosansa apulaispormestariksi ja hänelle on myönnetty kunniamerkki. Vallankumouksen aikana hän osallistui rojalistien 13 Vend miaire -kapinaan tasavaltaa vastaan ja kohtasi eräässä vaiheessa itse Napoleon Bonaparten, ja hän mainitsee tämän usein keskusteluissa. Hän on naimisissa Constancen kanssa, ja hänellä on tytär Cesarine. Hän suunnittelee järjestävänsä tanssiaiset kotonaan ja tekevänsä tanssiaisia varten remonttia kotonaan. Hän ryhtyy notaarinsa Roguinin välityksellä harjoittamaan kiinteistökeinottelua lainarahalla. Hän suunnittelee laajentavansa liiketoimintaansa uudella hiusöljytuotteella, ja hänen apulaisensa Anselme Popinot (joka on rakastunut Cesarineen) on hänen liikekumppaninsa. Kaikki nämä suunnitelmat ovat aiheuttaneet hänelle suuria velkoja, mutta hän ei ymmärrä, että Roguinilla on omia rahaongelmia ja että C sarin entinen apulainen Ferdinand du Tillet, nykyään pankkiiri, manipuloi Roguinia kostaakseen C sarille. Hänen taloudellinen tilanteensa kriisiytyy, kun Roguin karkaa ja jättää C sarille velkoja, joita hän ei pysty maksamaan. Hänen yrityksensä saada taloudellista apua eri pankkiireilta, kuten Nucingenilta, Kellerin veljeksiltä ja Gigonnet'lta (kaikki La Com die humaine -elokuvan toistuvia hahmoja), epäonnistuvat, sillä he kaikki ovat du Tillet'n ystäviä ja toimivat tämän ohjeiden mukaan. Tämä saa hänet julistamaan konkurssin, myymään La Reine des Rosesin avustajalleen Celestin Crevelille ja vetäytymään liike-elämästä. lopulta C sar maksaa kaikki velkansa pois, kun hänen liiketoimintansa Popinot'n kanssa onnistuu. Sitten hän kuolee äkillisesti, mutta onnellisena siitä, että hänen kunniansa on palautettu.</w:t>
      </w:r>
    </w:p>
    <w:p>
      <w:r>
        <w:rPr>
          <w:b/>
        </w:rPr>
        <w:t xml:space="preserve">Tulos</w:t>
      </w:r>
    </w:p>
    <w:p>
      <w:r>
        <w:t xml:space="preserve">Mistä Cesar on kotoisin?</w:t>
      </w:r>
    </w:p>
    <w:p>
      <w:r>
        <w:rPr>
          <w:b/>
        </w:rPr>
        <w:t xml:space="preserve">Tulos</w:t>
      </w:r>
    </w:p>
    <w:p>
      <w:r>
        <w:t xml:space="preserve">Mikä on Anselme Popinot'n työasema suhteessa Cesariin?</w:t>
      </w:r>
    </w:p>
    <w:p>
      <w:r>
        <w:rPr>
          <w:b/>
        </w:rPr>
        <w:t xml:space="preserve">Tulos</w:t>
      </w:r>
    </w:p>
    <w:p>
      <w:r>
        <w:t xml:space="preserve">Mitkä ovat niiden kolmen pankkiirin nimet, jotka kieltäytyvät antamasta taloudellista apua Cesarille ohjeiden mukaisesti?</w:t>
      </w:r>
    </w:p>
    <w:p>
      <w:r>
        <w:rPr>
          <w:b/>
        </w:rPr>
        <w:t xml:space="preserve">Tulos</w:t>
      </w:r>
    </w:p>
    <w:p>
      <w:r>
        <w:t xml:space="preserve">Mikä oli Cesarin hajuvesiliikkeen nimi?</w:t>
      </w:r>
    </w:p>
    <w:p>
      <w:r>
        <w:rPr>
          <w:b/>
        </w:rPr>
        <w:t xml:space="preserve">Tulos</w:t>
      </w:r>
    </w:p>
    <w:p>
      <w:r>
        <w:t xml:space="preserve">Mitä Cesar aikoo tehdä ennen tanssiaisia?</w:t>
      </w:r>
    </w:p>
    <w:p>
      <w:r>
        <w:rPr>
          <w:b/>
        </w:rPr>
        <w:t xml:space="preserve">Tulos</w:t>
      </w:r>
    </w:p>
    <w:p>
      <w:r>
        <w:t xml:space="preserve">Kuka on se notaari, joka pakenee ja jättää Cesarin suuriin velkoihin?</w:t>
      </w:r>
    </w:p>
    <w:p>
      <w:r>
        <w:rPr>
          <w:b/>
        </w:rPr>
        <w:t xml:space="preserve">Tulos</w:t>
      </w:r>
    </w:p>
    <w:p>
      <w:r>
        <w:t xml:space="preserve">Kenelle Cesar myy La Reine de Rosesin?</w:t>
      </w:r>
    </w:p>
    <w:p>
      <w:r>
        <w:rPr>
          <w:b/>
        </w:rPr>
        <w:t xml:space="preserve">Tulos</w:t>
      </w:r>
    </w:p>
    <w:p>
      <w:r>
        <w:t xml:space="preserve">Mitä Ferdinand du Tillet tekee kostaakseen Cesarille?</w:t>
      </w:r>
    </w:p>
    <w:p>
      <w:r>
        <w:rPr>
          <w:b/>
        </w:rPr>
        <w:t xml:space="preserve">Tulos</w:t>
      </w:r>
    </w:p>
    <w:p>
      <w:r>
        <w:t xml:space="preserve">Millaisella uudella tuotteella Cesar aikoo kasvattaa liiketoimintaansa?</w:t>
      </w:r>
    </w:p>
    <w:p>
      <w:r>
        <w:rPr>
          <w:b/>
        </w:rPr>
        <w:t xml:space="preserve">Tulos</w:t>
      </w:r>
    </w:p>
    <w:p>
      <w:r>
        <w:t xml:space="preserve">Kuka on Cesarin vaimo?</w:t>
      </w:r>
    </w:p>
    <w:p>
      <w:r>
        <w:rPr>
          <w:b/>
        </w:rPr>
        <w:t xml:space="preserve">Tulos</w:t>
      </w:r>
    </w:p>
    <w:p>
      <w:r>
        <w:t xml:space="preserve">Minkälaiseen lainarahaspekulaatioon Cesar sekaantuu?</w:t>
      </w:r>
    </w:p>
    <w:p>
      <w:r>
        <w:rPr>
          <w:b/>
        </w:rPr>
        <w:t xml:space="preserve">Tulos</w:t>
      </w:r>
    </w:p>
    <w:p>
      <w:r>
        <w:t xml:space="preserve">Mikä on hänen hajuvesiliikkeensä nimi?</w:t>
      </w:r>
    </w:p>
    <w:p>
      <w:r>
        <w:rPr>
          <w:b/>
        </w:rPr>
        <w:t xml:space="preserve">Tulos</w:t>
      </w:r>
    </w:p>
    <w:p>
      <w:r>
        <w:t xml:space="preserve">Mikä oli sen alueen nimi, jossa Cesar syntyi?</w:t>
      </w:r>
    </w:p>
    <w:p>
      <w:r>
        <w:rPr>
          <w:b/>
        </w:rPr>
        <w:t xml:space="preserve">Tulos</w:t>
      </w:r>
    </w:p>
    <w:p>
      <w:r>
        <w:t xml:space="preserve">Mitä Cesar mainitsee usein keskusteluissa, jotka koskevat kansannousua tasavaltaa vastaan?</w:t>
      </w:r>
    </w:p>
    <w:p>
      <w:r>
        <w:rPr>
          <w:b/>
        </w:rPr>
        <w:t xml:space="preserve">Tulos</w:t>
      </w:r>
    </w:p>
    <w:p>
      <w:r>
        <w:t xml:space="preserve">Mihin virkaan hänet on valittu Pariisissa?</w:t>
      </w:r>
    </w:p>
    <w:p>
      <w:r>
        <w:rPr>
          <w:b/>
        </w:rPr>
        <w:t xml:space="preserve">Tulos</w:t>
      </w:r>
    </w:p>
    <w:p>
      <w:r>
        <w:t xml:space="preserve">Kuka suunnittelee kostoa Cesarille?</w:t>
      </w:r>
    </w:p>
    <w:p>
      <w:r>
        <w:rPr>
          <w:b/>
        </w:rPr>
        <w:t xml:space="preserve">Tulos</w:t>
      </w:r>
    </w:p>
    <w:p>
      <w:r>
        <w:t xml:space="preserve">Minkä palkinnon Cesar sai vallankumouksen aikana?</w:t>
      </w:r>
    </w:p>
    <w:p>
      <w:r>
        <w:rPr>
          <w:b/>
        </w:rPr>
        <w:t xml:space="preserve">Tulos</w:t>
      </w:r>
    </w:p>
    <w:p>
      <w:r>
        <w:t xml:space="preserve">Mikä Cesarille myönnettiin?</w:t>
      </w:r>
    </w:p>
    <w:p>
      <w:r>
        <w:rPr>
          <w:b/>
        </w:rPr>
        <w:t xml:space="preserve">Tulos</w:t>
      </w:r>
    </w:p>
    <w:p>
      <w:r>
        <w:t xml:space="preserve">Minä vuonna tarina alkoi?</w:t>
      </w:r>
    </w:p>
    <w:p>
      <w:r>
        <w:rPr>
          <w:b/>
        </w:rPr>
        <w:t xml:space="preserve">Tulos</w:t>
      </w:r>
    </w:p>
    <w:p>
      <w:r>
        <w:t xml:space="preserve">Millä tuotteella hän aikoo laajentaa liiketoimintaansa?</w:t>
      </w:r>
    </w:p>
    <w:p>
      <w:r>
        <w:rPr>
          <w:b/>
        </w:rPr>
        <w:t xml:space="preserve">Tulos</w:t>
      </w:r>
    </w:p>
    <w:p>
      <w:r>
        <w:t xml:space="preserve">Mistä Cesar on peräisin?</w:t>
      </w:r>
    </w:p>
    <w:p>
      <w:r>
        <w:rPr>
          <w:b/>
        </w:rPr>
        <w:t xml:space="preserve">Tulos</w:t>
      </w:r>
    </w:p>
    <w:p>
      <w:r>
        <w:t xml:space="preserve">Kuka on Constance suhteessa Cesariin?</w:t>
      </w:r>
    </w:p>
    <w:p>
      <w:r>
        <w:rPr>
          <w:b/>
        </w:rPr>
        <w:t xml:space="preserve">Tulos</w:t>
      </w:r>
    </w:p>
    <w:p>
      <w:r>
        <w:t xml:space="preserve">Miksi Cesar kuolee onnellisena?</w:t>
      </w:r>
    </w:p>
    <w:p>
      <w:r>
        <w:rPr>
          <w:b/>
        </w:rPr>
        <w:t xml:space="preserve">Tulos</w:t>
      </w:r>
    </w:p>
    <w:p>
      <w:r>
        <w:t xml:space="preserve">Minkä tyyppisiä tuotteita Cesar aikoi laajentaa liiketoimintaansa?</w:t>
      </w:r>
    </w:p>
    <w:p>
      <w:r>
        <w:rPr>
          <w:b/>
        </w:rPr>
        <w:t xml:space="preserve">Tulos</w:t>
      </w:r>
    </w:p>
    <w:p>
      <w:r>
        <w:t xml:space="preserve">Mikä oli sen kansannousun nimi, johon Cesar osallistui vallankumouksen aikana?</w:t>
      </w:r>
    </w:p>
    <w:p>
      <w:r>
        <w:rPr>
          <w:b/>
        </w:rPr>
        <w:t xml:space="preserve">Tulos</w:t>
      </w:r>
    </w:p>
    <w:p>
      <w:r>
        <w:t xml:space="preserve">Mitä Cesarin on myytävä konkurssin jälkeen?</w:t>
      </w:r>
    </w:p>
    <w:p>
      <w:r>
        <w:rPr>
          <w:b/>
        </w:rPr>
        <w:t xml:space="preserve">Tulos</w:t>
      </w:r>
    </w:p>
    <w:p>
      <w:r>
        <w:t xml:space="preserve">Keneen Anselme Popinot on rakastunut?</w:t>
      </w:r>
    </w:p>
    <w:p>
      <w:r>
        <w:rPr>
          <w:b/>
        </w:rPr>
        <w:t xml:space="preserve">Esimerkki 3.1087</w:t>
      </w:r>
    </w:p>
    <w:p>
      <w:r>
        <w:t xml:space="preserve"> Sir Isaac Harmanin vaimon päähenkilö on Lady Harman, n e Ellen Sawbridge. Moraaliset, emotionaaliset ja älylliset ristiriidat, joita tämä pitkä, herkkä ja siro nainen joutuu kohtaamaan, syntyvät rakkaudettomassa avioliitossa Sir Isaac Harmanin kanssa. Sir Isaac Harman on itsetehdyllinen mies, joka on rikastunut kansainvälisten leipä- ja kakkukauppojen ja Staminal Breadin omistajana. Sir Isaac tapaa tulevan vaimonsa, kun tämä on vasta seitsemäntoista-vuotias ja vielä opiskelija Wimbledonissa sijaitsevassa täysihoitolassa; nainen menee naimisiin lähinnä säälistä. Avioliitto ei kuitenkaan ole onnellinen huolimatta suuresta varallisuudesta ja neljän lapsen syntymästä. Sir Isaac on luonnostaan dominoiva, ja suffragettien aikakaudella hän kohtaa vaimossaan suuremman vapauden kaipuun." Romaanin juoni pyörii Lady Harmanin ja George Brumleyn (tekstissä poikkeuksetta "herra Brumley") välisen suhteen ympärillä, joka on menestynyt hienostokirjailija, jonka vaimo on kuollut kolme ja puoli vuotta aiemmin. Lady Harman tapaa herra Brumleyn, koska Harmanit ostavat hänen talonsa, Black Strandin, maaseudulta Lontoon ulkopuolelta. Herra Brumley rakastuu Lady Harmaniin ensi silmäyksellä. Hänen kiinnostuksensa naista kohtaan saa hänet ja useita tuttaviaan vierailemaan Lady Harmanin luona. Tämä johtaa Lady Harmanin kutsuihin lounaille ja komiteoihin, eikä omistushaluinen Sir Isaac kaikista yrityksistään huolimatta pysty tukahduttamaan vaimonsa halua hyväksyä kutsuja. Monien käänteiden kautta herra Brumleyn kiintymys Lady Harmaniin kasvaa, kunnes Sir Isaacin kuoleman jälkeen hän näyttää voittavan naisen rakkauden romaanin viimeisellä sivulla. (Tämä tapahtuu sen jälkeen, kun nainen on lopullisesti kieltäytynyt menemästä naimisiin, ja lukijalle jää epäselväksi, merkitseekö hänen intohimoinen suudelmansa sitä, että nainen on muuttanut mieltään tässä kysymyksessä).</w:t>
      </w:r>
    </w:p>
    <w:p>
      <w:r>
        <w:rPr>
          <w:b/>
        </w:rPr>
        <w:t xml:space="preserve">Tulos</w:t>
      </w:r>
    </w:p>
    <w:p>
      <w:r>
        <w:t xml:space="preserve">Mikä oli herra Brumleyn talon nimi?</w:t>
      </w:r>
    </w:p>
    <w:p>
      <w:r>
        <w:rPr>
          <w:b/>
        </w:rPr>
        <w:t xml:space="preserve">Tulos</w:t>
      </w:r>
    </w:p>
    <w:p>
      <w:r>
        <w:t xml:space="preserve">Kuinka vanha Lady Harman on, kun hän tapaa Sir Isaacin?</w:t>
      </w:r>
    </w:p>
    <w:p>
      <w:r>
        <w:rPr>
          <w:b/>
        </w:rPr>
        <w:t xml:space="preserve">Tulos</w:t>
      </w:r>
    </w:p>
    <w:p>
      <w:r>
        <w:t xml:space="preserve">Kuinka kauan herra Brumleyn vaimo on ollut kuolleena?</w:t>
      </w:r>
    </w:p>
    <w:p>
      <w:r>
        <w:rPr>
          <w:b/>
        </w:rPr>
        <w:t xml:space="preserve">Tulos</w:t>
      </w:r>
    </w:p>
    <w:p>
      <w:r>
        <w:t xml:space="preserve">Miten Lady Harman tapaa herra Brumleyn?</w:t>
      </w:r>
    </w:p>
    <w:p>
      <w:r>
        <w:rPr>
          <w:b/>
        </w:rPr>
        <w:t xml:space="preserve">Tulos</w:t>
      </w:r>
    </w:p>
    <w:p>
      <w:r>
        <w:t xml:space="preserve">Millaisen yrityksen Isaac omistaa?</w:t>
      </w:r>
    </w:p>
    <w:p>
      <w:r>
        <w:rPr>
          <w:b/>
        </w:rPr>
        <w:t xml:space="preserve">Tulos</w:t>
      </w:r>
    </w:p>
    <w:p>
      <w:r>
        <w:t xml:space="preserve">Miksi Lady Harman meni naimisiin Sir Isaacin kanssa?</w:t>
      </w:r>
    </w:p>
    <w:p>
      <w:r>
        <w:rPr>
          <w:b/>
        </w:rPr>
        <w:t xml:space="preserve">Tulos</w:t>
      </w:r>
    </w:p>
    <w:p>
      <w:r>
        <w:t xml:space="preserve">Miten kuvailisit Lady Harmanin pituutta?</w:t>
      </w:r>
    </w:p>
    <w:p>
      <w:r>
        <w:rPr>
          <w:b/>
        </w:rPr>
        <w:t xml:space="preserve">Tulos</w:t>
      </w:r>
    </w:p>
    <w:p>
      <w:r>
        <w:t xml:space="preserve">Miten Hermanit hankkivat varallisuutensa?</w:t>
      </w:r>
    </w:p>
    <w:p>
      <w:r>
        <w:rPr>
          <w:b/>
        </w:rPr>
        <w:t xml:space="preserve">Tulos</w:t>
      </w:r>
    </w:p>
    <w:p>
      <w:r>
        <w:t xml:space="preserve">Mikä oli Sir Isaacin kaupan nimi?</w:t>
      </w:r>
    </w:p>
    <w:p>
      <w:r>
        <w:rPr>
          <w:b/>
        </w:rPr>
        <w:t xml:space="preserve">Tulos</w:t>
      </w:r>
    </w:p>
    <w:p>
      <w:r>
        <w:t xml:space="preserve">Mikä on Lady Harmanin tyttönimi?</w:t>
      </w:r>
    </w:p>
    <w:p>
      <w:r>
        <w:rPr>
          <w:b/>
        </w:rPr>
        <w:t xml:space="preserve">Tulos</w:t>
      </w:r>
    </w:p>
    <w:p>
      <w:r>
        <w:t xml:space="preserve">Keneen herra Brumley rakastuu?</w:t>
      </w:r>
    </w:p>
    <w:p>
      <w:r>
        <w:rPr>
          <w:b/>
        </w:rPr>
        <w:t xml:space="preserve">Tulos</w:t>
      </w:r>
    </w:p>
    <w:p>
      <w:r>
        <w:t xml:space="preserve">Kuka on Lady Harman?</w:t>
      </w:r>
    </w:p>
    <w:p>
      <w:r>
        <w:rPr>
          <w:b/>
        </w:rPr>
        <w:t xml:space="preserve">Tulos</w:t>
      </w:r>
    </w:p>
    <w:p>
      <w:r>
        <w:t xml:space="preserve">Kuka omistaa International Bread and Cake -liikkeet ja Staminal Breadin?</w:t>
      </w:r>
    </w:p>
    <w:p>
      <w:r>
        <w:rPr>
          <w:b/>
        </w:rPr>
        <w:t xml:space="preserve">Tulos</w:t>
      </w:r>
    </w:p>
    <w:p>
      <w:r>
        <w:t xml:space="preserve">Kuinka vanha Iisakin vaimo on, kun hän tapaa hänet?</w:t>
      </w:r>
    </w:p>
    <w:p>
      <w:r>
        <w:rPr>
          <w:b/>
        </w:rPr>
        <w:t xml:space="preserve">Tulos</w:t>
      </w:r>
    </w:p>
    <w:p>
      <w:r>
        <w:t xml:space="preserve">Mitä tapahtuu Ellenin sosiaaliselle elämälle herra Brumleyn takia?</w:t>
      </w:r>
    </w:p>
    <w:p>
      <w:r>
        <w:rPr>
          <w:b/>
        </w:rPr>
        <w:t xml:space="preserve">Tulos</w:t>
      </w:r>
    </w:p>
    <w:p>
      <w:r>
        <w:t xml:space="preserve">Missä Lady Harmanin lautarakennus sijaitsi?</w:t>
      </w:r>
    </w:p>
    <w:p>
      <w:r>
        <w:rPr>
          <w:b/>
        </w:rPr>
        <w:t xml:space="preserve">Tulos</w:t>
      </w:r>
    </w:p>
    <w:p>
      <w:r>
        <w:t xml:space="preserve">Kuinka monta lasta pariskunnalla on?</w:t>
      </w:r>
    </w:p>
    <w:p>
      <w:r>
        <w:rPr>
          <w:b/>
        </w:rPr>
        <w:t xml:space="preserve">Tulos</w:t>
      </w:r>
    </w:p>
    <w:p>
      <w:r>
        <w:t xml:space="preserve">Mikä oli Lady Harmanin tyttönimi?</w:t>
      </w:r>
    </w:p>
    <w:p>
      <w:r>
        <w:rPr>
          <w:b/>
        </w:rPr>
        <w:t xml:space="preserve">Tulos</w:t>
      </w:r>
    </w:p>
    <w:p>
      <w:r>
        <w:t xml:space="preserve">Kuinka monta lasta Iisakilla ja hänen vaimollaan on?</w:t>
      </w:r>
    </w:p>
    <w:p>
      <w:r>
        <w:rPr>
          <w:b/>
        </w:rPr>
        <w:t xml:space="preserve">Tulos</w:t>
      </w:r>
    </w:p>
    <w:p>
      <w:r>
        <w:t xml:space="preserve">Kuinka vanha Lady Harman oli tavatessaan Sir Isaacin?</w:t>
      </w:r>
    </w:p>
    <w:p>
      <w:r>
        <w:rPr>
          <w:b/>
        </w:rPr>
        <w:t xml:space="preserve">Tulos</w:t>
      </w:r>
    </w:p>
    <w:p>
      <w:r>
        <w:t xml:space="preserve">Mikä on herra Brumleyn talon nimi?</w:t>
      </w:r>
    </w:p>
    <w:p>
      <w:r>
        <w:rPr>
          <w:b/>
        </w:rPr>
        <w:t xml:space="preserve">Tulos</w:t>
      </w:r>
    </w:p>
    <w:p>
      <w:r>
        <w:t xml:space="preserve">Mikä oli George Brumleyn ammatti?</w:t>
      </w:r>
    </w:p>
    <w:p>
      <w:r>
        <w:rPr>
          <w:b/>
        </w:rPr>
        <w:t xml:space="preserve">Tulos</w:t>
      </w:r>
    </w:p>
    <w:p>
      <w:r>
        <w:t xml:space="preserve">Mikä on herra Brumleyn ammatti?</w:t>
      </w:r>
    </w:p>
    <w:p>
      <w:r>
        <w:rPr>
          <w:b/>
        </w:rPr>
        <w:t xml:space="preserve">Tulos</w:t>
      </w:r>
    </w:p>
    <w:p>
      <w:r>
        <w:t xml:space="preserve">Mikä on herra Brumleyn ammatti?</w:t>
      </w:r>
    </w:p>
    <w:p>
      <w:r>
        <w:rPr>
          <w:b/>
        </w:rPr>
        <w:t xml:space="preserve">Tulos</w:t>
      </w:r>
    </w:p>
    <w:p>
      <w:r>
        <w:t xml:space="preserve">Miksi Ellen menee naimisiin Iisakin kanssa?</w:t>
      </w:r>
    </w:p>
    <w:p>
      <w:r>
        <w:rPr>
          <w:b/>
        </w:rPr>
        <w:t xml:space="preserve">Tulos</w:t>
      </w:r>
    </w:p>
    <w:p>
      <w:r>
        <w:t xml:space="preserve">Kenelle Lady Harman antaa intohimoisen suudelman?</w:t>
      </w:r>
    </w:p>
    <w:p>
      <w:r>
        <w:rPr>
          <w:b/>
        </w:rPr>
        <w:t xml:space="preserve">Tulos</w:t>
      </w:r>
    </w:p>
    <w:p>
      <w:r>
        <w:t xml:space="preserve">Kuinka monta lasta heillä oli yhdessä?</w:t>
      </w:r>
    </w:p>
    <w:p>
      <w:r>
        <w:rPr>
          <w:b/>
        </w:rPr>
        <w:t xml:space="preserve">Esimerkki 3.1088</w:t>
      </w:r>
    </w:p>
    <w:p>
      <w:r>
        <w:t xml:space="preserve"> Vuosisatoja kestäneiden erilaisten rajoitusten, vihamielisyyksien ja usein toistuvien pogromien jälkeen Euroopan juutalaiset ovat joutuneet elämään ghetoissa. Ylempi luokka joutuu kohtaamaan vihaisia väkijoukkoja ja kokee siksi paljon epämukavuutta; alempi luokka elää epätoivossa. Keskiluokan ammattilaisiin suhtaudutaan epäluuloisesti, ja lausunto "älä osta juutalaisilta" aiheuttaa paljon ahdistusta juutalaisten keskuudessa. On perusteltua olettaa, että juutalaiset eivät jää rauhaan. Juutalaisille ei anna paljon toivoa ei-juutalaisten tunteiden muuttuminen eikä liike sulautua Euroopan ympäristöön: "Juutalaiskysymys jatkuu kaikkialla siellä, missä juutalaisia asuu huomattavia määriä. Siellä, missä sitä ei ole, sitä tuodaan juutalaisten maahanmuuttajien mukana. Meidät luonnollisesti vedetään niihin paikkoihin, joissa meitä ei vainota, ja ilmestymisemme sinne aiheuttaa vainoa. Näin on ja tulee väistämättä olemaan kaikkialla, jopa erittäin sivistyneissä maissa, kuten esimerkiksi Ranskassa, niin kauan kuin juutalaiskysymystä ei ratkaista poliittisella tasolla." Kirja päättyy: "Siksi uskon, että ihmeellinen juutalaisten sukupolvi syntyy. Makkabealaiset nousevat jälleen." Toistan vielä kerran alkusanani: Juutalaiset, jotka haluavat valtion, saavat sen. me elämme vihdoin vapaina miehinä omalla maaperällämme ja kuolemme rauhallisesti omissa kodeissamme. maailma vapautuu vapaudestamme, rikastuu rikkaudestamme, suurenee suuruudestamme. ja mitä ikinä yritämmekään siellä saada aikaan oman hyvinvointimme hyväksi, se reagoi voimallisesti ja hyödyllisesti ihmiskunnan hyväksi.Herzl vastusti sionistiryhmien jo tekemiä ponnisteluja juutalaisten asuttamiseksi ottomaanien hallitsemaan Palestiinaan väittämällä, että "tärkeitä siirtokuntakokeiluja on tehty, joskin virheellisellä periaatteella juutalaisten asteittaisesta soluttautumisesta. Soluttautuminen päättyy väistämättä huonosti. Se jatkuu siihen väistämättömään hetkeen asti, jolloin kantaväestö tuntee itsensä uhatuksi ja pakottaa hallituksen pysäyttämään juutalaisten tulon. Maahanmuutto on näin ollen turhaa, ellei meillä ole suvereenia oikeutta jatkaa sitä." (Lainattu teoksesta The Jewish State, suomentanut Sylvie d Avigdor, Nutt, Lontoo, 1896, ja uudelleen painettu Doverin kustantamossa 1988, s. 95.) Tästä syystä Herzl keskittyi sekä Der Judenstaat -kirjassaan että poliittisessa toiminnassaan sionismin puolesta pyrkimyksiin saada ottomaanien viranomaisilta virallinen laillinen hyväksyntä.</w:t>
      </w:r>
    </w:p>
    <w:p>
      <w:r>
        <w:rPr>
          <w:b/>
        </w:rPr>
        <w:t xml:space="preserve">Tulos</w:t>
      </w:r>
    </w:p>
    <w:p>
      <w:r>
        <w:t xml:space="preserve">Mihin Herzl keskittyi?</w:t>
      </w:r>
    </w:p>
    <w:p>
      <w:r>
        <w:rPr>
          <w:b/>
        </w:rPr>
        <w:t xml:space="preserve">Tulos</w:t>
      </w:r>
    </w:p>
    <w:p>
      <w:r>
        <w:t xml:space="preserve">Mitä juutalaisten ylempi luokka joutuu käsittelemään?</w:t>
      </w:r>
    </w:p>
    <w:p>
      <w:r>
        <w:rPr>
          <w:b/>
        </w:rPr>
        <w:t xml:space="preserve">Tulos</w:t>
      </w:r>
    </w:p>
    <w:p>
      <w:r>
        <w:t xml:space="preserve">Liittyikö Herzl sionismiin?</w:t>
      </w:r>
    </w:p>
    <w:p>
      <w:r>
        <w:rPr>
          <w:b/>
        </w:rPr>
        <w:t xml:space="preserve">Tulos</w:t>
      </w:r>
    </w:p>
    <w:p>
      <w:r>
        <w:t xml:space="preserve">Kuka vastusti sionistiryhmiä?</w:t>
      </w:r>
    </w:p>
    <w:p>
      <w:r>
        <w:rPr>
          <w:b/>
        </w:rPr>
        <w:t xml:space="preserve">Tulos</w:t>
      </w:r>
    </w:p>
    <w:p>
      <w:r>
        <w:t xml:space="preserve">Kuka kirjoitti Der Judenstaat?</w:t>
      </w:r>
    </w:p>
    <w:p>
      <w:r>
        <w:rPr>
          <w:b/>
        </w:rPr>
        <w:t xml:space="preserve">Tulos</w:t>
      </w:r>
    </w:p>
    <w:p>
      <w:r>
        <w:t xml:space="preserve">Miten alemman luokan juutalaiset kärsivät ghetoissa?</w:t>
      </w:r>
    </w:p>
    <w:p>
      <w:r>
        <w:rPr>
          <w:b/>
        </w:rPr>
        <w:t xml:space="preserve">Tulos</w:t>
      </w:r>
    </w:p>
    <w:p>
      <w:r>
        <w:t xml:space="preserve">Mitä Herzi varmisti ottomaanien viranomaisilta?</w:t>
      </w:r>
    </w:p>
    <w:p>
      <w:r>
        <w:rPr>
          <w:b/>
        </w:rPr>
        <w:t xml:space="preserve">Tulos</w:t>
      </w:r>
    </w:p>
    <w:p>
      <w:r>
        <w:t xml:space="preserve">Mikä aiheuttaa ahdistusta juutalaisten keskuudessa?</w:t>
      </w:r>
    </w:p>
    <w:p>
      <w:r>
        <w:rPr>
          <w:b/>
        </w:rPr>
        <w:t xml:space="preserve">Tulos</w:t>
      </w:r>
    </w:p>
    <w:p>
      <w:r>
        <w:t xml:space="preserve">Kuka hallitsi Palestiinaa?</w:t>
      </w:r>
    </w:p>
    <w:p>
      <w:r>
        <w:rPr>
          <w:b/>
        </w:rPr>
        <w:t xml:space="preserve">Tulos</w:t>
      </w:r>
    </w:p>
    <w:p>
      <w:r>
        <w:t xml:space="preserve">Miksi Herzl halusi ottomaanien viranomaisilta laillisia sanktioita?</w:t>
      </w:r>
    </w:p>
    <w:p>
      <w:r>
        <w:rPr>
          <w:b/>
        </w:rPr>
        <w:t xml:space="preserve">Tulos</w:t>
      </w:r>
    </w:p>
    <w:p>
      <w:r>
        <w:t xml:space="preserve">Mitä ylemmän luokan oli pakko käsitellä?</w:t>
      </w:r>
    </w:p>
    <w:p>
      <w:r>
        <w:rPr>
          <w:b/>
        </w:rPr>
        <w:t xml:space="preserve">Tulos</w:t>
      </w:r>
    </w:p>
    <w:p>
      <w:r>
        <w:t xml:space="preserve">Missä Euroopan juutalaiset oli pakotettu asumaan?</w:t>
      </w:r>
    </w:p>
    <w:p>
      <w:r>
        <w:rPr>
          <w:b/>
        </w:rPr>
        <w:t xml:space="preserve">Tulos</w:t>
      </w:r>
    </w:p>
    <w:p>
      <w:r>
        <w:t xml:space="preserve">Mitä maata käytetään esimerkkinä sivistyneestä maasta, jossa vaino on edelleen olemassa?</w:t>
      </w:r>
    </w:p>
    <w:p>
      <w:r>
        <w:rPr>
          <w:b/>
        </w:rPr>
        <w:t xml:space="preserve">Tulos</w:t>
      </w:r>
    </w:p>
    <w:p>
      <w:r>
        <w:t xml:space="preserve">Millaisessa paikassa juutalaiset haluavat asua?</w:t>
      </w:r>
    </w:p>
    <w:p>
      <w:r>
        <w:rPr>
          <w:b/>
        </w:rPr>
        <w:t xml:space="preserve">Tulos</w:t>
      </w:r>
    </w:p>
    <w:p>
      <w:r>
        <w:t xml:space="preserve">Mihin sionistiryhmät halusivat juutalaisten asuvan?</w:t>
      </w:r>
    </w:p>
    <w:p>
      <w:r>
        <w:rPr>
          <w:b/>
        </w:rPr>
        <w:t xml:space="preserve">Tulos</w:t>
      </w:r>
    </w:p>
    <w:p>
      <w:r>
        <w:t xml:space="preserve">Minkä ryhmän ennustetaan nousevan uudelleen? </w:t>
      </w:r>
    </w:p>
    <w:p>
      <w:r>
        <w:rPr>
          <w:b/>
        </w:rPr>
        <w:t xml:space="preserve">Tulos</w:t>
      </w:r>
    </w:p>
    <w:p>
      <w:r>
        <w:t xml:space="preserve">Kuka vastusti sionistiryhmien pyrkimyksiä?</w:t>
      </w:r>
    </w:p>
    <w:p>
      <w:r>
        <w:rPr>
          <w:b/>
        </w:rPr>
        <w:t xml:space="preserve">Tulos</w:t>
      </w:r>
    </w:p>
    <w:p>
      <w:r>
        <w:t xml:space="preserve">Mitä tapahtuu, kun juutalaiset toivovat valtiota?</w:t>
      </w:r>
    </w:p>
    <w:p>
      <w:r>
        <w:rPr>
          <w:b/>
        </w:rPr>
        <w:t xml:space="preserve">Tulos</w:t>
      </w:r>
    </w:p>
    <w:p>
      <w:r>
        <w:t xml:space="preserve">Kenen Herzi sanoi nousevan ylös?</w:t>
      </w:r>
    </w:p>
    <w:p>
      <w:r>
        <w:rPr>
          <w:b/>
        </w:rPr>
        <w:t xml:space="preserve">Tulos</w:t>
      </w:r>
    </w:p>
    <w:p>
      <w:r>
        <w:t xml:space="preserve">Mitä tapahtui keskiluokan juutalaisille?</w:t>
      </w:r>
    </w:p>
    <w:p>
      <w:r>
        <w:rPr>
          <w:b/>
        </w:rPr>
        <w:t xml:space="preserve">Tulos</w:t>
      </w:r>
    </w:p>
    <w:p>
      <w:r>
        <w:t xml:space="preserve">Mikä taloudellinen lausunto aiheuttaa paljon huolta juutalaisille? </w:t>
      </w:r>
    </w:p>
    <w:p>
      <w:r>
        <w:rPr>
          <w:b/>
        </w:rPr>
        <w:t xml:space="preserve">Tulos</w:t>
      </w:r>
    </w:p>
    <w:p>
      <w:r>
        <w:t xml:space="preserve">Miksi juutalaisten maahanmuutto on ongelma tarinassa?</w:t>
      </w:r>
    </w:p>
    <w:p>
      <w:r>
        <w:rPr>
          <w:b/>
        </w:rPr>
        <w:t xml:space="preserve">Tulos</w:t>
      </w:r>
    </w:p>
    <w:p>
      <w:r>
        <w:t xml:space="preserve">Mitä tapahtuu juutalaisille, jotka haluavat valtion?</w:t>
      </w:r>
    </w:p>
    <w:p>
      <w:r>
        <w:rPr>
          <w:b/>
        </w:rPr>
        <w:t xml:space="preserve">Tulos</w:t>
      </w:r>
    </w:p>
    <w:p>
      <w:r>
        <w:t xml:space="preserve">Mitä Herzi sanoi turhasta?</w:t>
      </w:r>
    </w:p>
    <w:p>
      <w:r>
        <w:rPr>
          <w:b/>
        </w:rPr>
        <w:t xml:space="preserve">Tulos</w:t>
      </w:r>
    </w:p>
    <w:p>
      <w:r>
        <w:t xml:space="preserve">Minkä uskomusjärjestelmän puolesta Herzl keskittyi poliittisessa toiminnassaan?</w:t>
      </w:r>
    </w:p>
    <w:p>
      <w:r>
        <w:rPr>
          <w:b/>
        </w:rPr>
        <w:t xml:space="preserve">Tulos</w:t>
      </w:r>
    </w:p>
    <w:p>
      <w:r>
        <w:t xml:space="preserve">Missä juutalaiset olivat joutuneet elämään?</w:t>
      </w:r>
    </w:p>
    <w:p>
      <w:r>
        <w:rPr>
          <w:b/>
        </w:rPr>
        <w:t xml:space="preserve">Tulos</w:t>
      </w:r>
    </w:p>
    <w:p>
      <w:r>
        <w:t xml:space="preserve">Kuka vastusti juutalaisten asuttamista Palestiinaan?</w:t>
      </w:r>
    </w:p>
    <w:p>
      <w:r>
        <w:rPr>
          <w:b/>
        </w:rPr>
        <w:t xml:space="preserve">Tulos</w:t>
      </w:r>
    </w:p>
    <w:p>
      <w:r>
        <w:t xml:space="preserve">Mikä on tarinassa annettu esimerkki sivistysvaltiosta?</w:t>
      </w:r>
    </w:p>
    <w:p>
      <w:r>
        <w:rPr>
          <w:b/>
        </w:rPr>
        <w:t xml:space="preserve">Tulos</w:t>
      </w:r>
    </w:p>
    <w:p>
      <w:r>
        <w:t xml:space="preserve">Millaisessa naapurustossa juutalaiset asuvat?</w:t>
      </w:r>
    </w:p>
    <w:p>
      <w:r>
        <w:rPr>
          <w:b/>
        </w:rPr>
        <w:t xml:space="preserve">Tulos</w:t>
      </w:r>
    </w:p>
    <w:p>
      <w:r>
        <w:t xml:space="preserve">Miksi juutalaiset näyttävät houkuttelevan vainoa siellä, missä sitä ei aiemmin ollut?</w:t>
      </w:r>
    </w:p>
    <w:p>
      <w:r>
        <w:rPr>
          <w:b/>
        </w:rPr>
        <w:t xml:space="preserve">Esimerkki 3.1089</w:t>
      </w:r>
    </w:p>
    <w:p>
      <w:r>
        <w:t xml:space="preserve"> Kirjan alussa luodaan puitteet, joissa 1600-luvun herrasmies, joka suree rakastettunsa Lady Mirdathin kuolemaa, saa näyn kaukaisesta tulevaisuudesta, jossa heidän sielunsa yhdistyvät uudelleen, ja näkee tuon ajan maailman tulevan inkarnaation silmin. Kielen ja tyylin on tarkoitus muistuttaa 1600-luvun kieltä ja tyyliä, vaikka proosassa on millekään aikakaudelle ominaisia piirteitä: esimerkiksi dialogin ja oikeiden nimien lähes täydellinen puuttuminen. Kriitikko Ian Bell on esittänyt, että John Miltonin eeppinen runo "Kadonnut paratiisi" (1667) on luultavasti osittainen kirjallinen innoittaja Hodgsonin romaanille, erityisesti molemmille teoksille ominaisten synkkien helvetillisten näkyjen ja muiden yhtäläisyyksien, kuten massiivisten rakennelmien käytön, vuoksi (Pandemoniumin temppeli Miltonissa ja Viimeinen linnake Yön maassa). 1600-luvun kehykset ovat kirjassa useimmiten merkityksettömiä. Sen sijaan tarina keskittyy tulevaisuuteen. Aurinko on sammunut, ja maapalloa valaisee vain jäljellä olevan vulkanismin hehku. Viimeiset muutamat miljoonat ihmiset ovat kokoontuneet jättimäiseen, lähes kahdeksan mailia korkeaan metallipyramidiin, Last Redoubtiin, jota tuntemattomat voimat piirittävät, ja ulkona pimeässä on Powers. Niitä pitää loitolla "ilmatukoksi" kutsuttu kilpi, joka saa virtansa maanalaisesta energialähteestä nimeltä "Maan virta". Vuosituhansien ajan valtavat elävät muodot, Valvojat, ovat odottaneet pimeydessä pyramidin lähellä. Niiden uskotaan odottavan väistämätöntä hetkeä, jolloin piirin voima lopulta heikkenee ja kuolee. Muita eläviä olentoja on nähty pimeyden takana, jotkut tuntemattomasta alkuperästä, ja toiset ovat saattaneet joskus olla ihmisiä.Ympyrän suojasta poistuminen merkitsee lähes varmaa kuolemaa, tai pahempaa, sielun lopullista tuhoa. Kun tarina alkaa, kertoja saa mielikontaktin toisen, unohdetun Lesser Redoubtin asukkaan kanssa. Ensin yksi retkikunta lähtee auttamaan Lesser Redoubtin asukkaita, joiden oma Maavirta on ehtynyt, mutta kohtaa vain katastrofin. Sen jälkeen kertoja lähtee yksin pimeyteen etsimään tyttöä, johon hän on saanut yhteyden, tietäen nyt, että tämä on hänen menneen rakkautensa reinkarnaatio. seikkailun päätteeksi kerronta ei palaa kehyskertomukseen, vaan päättyy pariskunnan onnelliseen kotiinpaluuseen ja kertojan vihkimiseen heidän kunnioitetuimpien sankariensa joukkoon.</w:t>
      </w:r>
    </w:p>
    <w:p>
      <w:r>
        <w:rPr>
          <w:b/>
        </w:rPr>
        <w:t xml:space="preserve">Tulos</w:t>
      </w:r>
    </w:p>
    <w:p>
      <w:r>
        <w:t xml:space="preserve">Mitä tapahtuu, jos joku lähtee piiristä? </w:t>
      </w:r>
    </w:p>
    <w:p>
      <w:r>
        <w:rPr>
          <w:b/>
        </w:rPr>
        <w:t xml:space="preserve">Tulos</w:t>
      </w:r>
    </w:p>
    <w:p>
      <w:r>
        <w:t xml:space="preserve">Miten kertoja saa selville Lesser Redoubtin ihmisistä?</w:t>
      </w:r>
    </w:p>
    <w:p>
      <w:r>
        <w:rPr>
          <w:b/>
        </w:rPr>
        <w:t xml:space="preserve">Tulos</w:t>
      </w:r>
    </w:p>
    <w:p>
      <w:r>
        <w:t xml:space="preserve">Mitä tapahtuu Lesser Redoubtin asukkaille? </w:t>
      </w:r>
    </w:p>
    <w:p>
      <w:r>
        <w:rPr>
          <w:b/>
        </w:rPr>
        <w:t xml:space="preserve">Tulos</w:t>
      </w:r>
    </w:p>
    <w:p>
      <w:r>
        <w:t xml:space="preserve">Miten kertoja otti yhteyttä toiseen asukkaaseen?</w:t>
      </w:r>
    </w:p>
    <w:p>
      <w:r>
        <w:rPr>
          <w:b/>
        </w:rPr>
        <w:t xml:space="preserve">Tulos</w:t>
      </w:r>
    </w:p>
    <w:p>
      <w:r>
        <w:t xml:space="preserve">Mikä on viimeinen linnake? </w:t>
      </w:r>
    </w:p>
    <w:p>
      <w:r>
        <w:rPr>
          <w:b/>
        </w:rPr>
        <w:t xml:space="preserve">Tulos</w:t>
      </w:r>
    </w:p>
    <w:p>
      <w:r>
        <w:t xml:space="preserve">Mistä kontaktin saanut asukas oli kotoisin?</w:t>
      </w:r>
    </w:p>
    <w:p>
      <w:r>
        <w:rPr>
          <w:b/>
        </w:rPr>
        <w:t xml:space="preserve">Tulos</w:t>
      </w:r>
    </w:p>
    <w:p>
      <w:r>
        <w:t xml:space="preserve">Mitä Lady Mirdathille tapahtui? </w:t>
      </w:r>
    </w:p>
    <w:p>
      <w:r>
        <w:rPr>
          <w:b/>
        </w:rPr>
        <w:t xml:space="preserve">Tulos</w:t>
      </w:r>
    </w:p>
    <w:p>
      <w:r>
        <w:t xml:space="preserve">Mikä valaisee maapallon auringon sammumisen jälkeen? </w:t>
      </w:r>
    </w:p>
    <w:p>
      <w:r>
        <w:rPr>
          <w:b/>
        </w:rPr>
        <w:t xml:space="preserve">Tulos</w:t>
      </w:r>
    </w:p>
    <w:p>
      <w:r>
        <w:t xml:space="preserve">Missä ajassa kertoja on, kun tarina päättyy?</w:t>
      </w:r>
    </w:p>
    <w:p>
      <w:r>
        <w:rPr>
          <w:b/>
        </w:rPr>
        <w:t xml:space="preserve">Tulos</w:t>
      </w:r>
    </w:p>
    <w:p>
      <w:r>
        <w:t xml:space="preserve">Kenen toimesta linnoitus on piiritetty?</w:t>
      </w:r>
    </w:p>
    <w:p>
      <w:r>
        <w:rPr>
          <w:b/>
        </w:rPr>
        <w:t xml:space="preserve">Tulos</w:t>
      </w:r>
    </w:p>
    <w:p>
      <w:r>
        <w:t xml:space="preserve">Mihin ajanjaksoon tarina sijoittuu?</w:t>
      </w:r>
    </w:p>
    <w:p>
      <w:r>
        <w:rPr>
          <w:b/>
        </w:rPr>
        <w:t xml:space="preserve">Tulos</w:t>
      </w:r>
    </w:p>
    <w:p>
      <w:r>
        <w:t xml:space="preserve">Mikä on energia, joka kilpi, joka suojaa Last Redoubt kutsutaan?</w:t>
      </w:r>
    </w:p>
    <w:p>
      <w:r>
        <w:rPr>
          <w:b/>
        </w:rPr>
        <w:t xml:space="preserve">Tulos</w:t>
      </w:r>
    </w:p>
    <w:p>
      <w:r>
        <w:t xml:space="preserve">Mikä on kahdeksan mailia korkea? </w:t>
      </w:r>
    </w:p>
    <w:p>
      <w:r>
        <w:rPr>
          <w:b/>
        </w:rPr>
        <w:t xml:space="preserve">Tulos</w:t>
      </w:r>
    </w:p>
    <w:p>
      <w:r>
        <w:t xml:space="preserve">Mitä tälle linnakkeelle tapahtuu?</w:t>
      </w:r>
    </w:p>
    <w:p>
      <w:r>
        <w:rPr>
          <w:b/>
        </w:rPr>
        <w:t xml:space="preserve">Tulos</w:t>
      </w:r>
    </w:p>
    <w:p>
      <w:r>
        <w:t xml:space="preserve">Miten kertoja kommunikoi Lesser Redoubtin kanssa? </w:t>
      </w:r>
    </w:p>
    <w:p>
      <w:r>
        <w:rPr>
          <w:b/>
        </w:rPr>
        <w:t xml:space="preserve">Tulos</w:t>
      </w:r>
    </w:p>
    <w:p>
      <w:r>
        <w:t xml:space="preserve">Mikä aiheuttaa ilmatukoksen? </w:t>
      </w:r>
    </w:p>
    <w:p>
      <w:r>
        <w:rPr>
          <w:b/>
        </w:rPr>
        <w:t xml:space="preserve">Tulos</w:t>
      </w:r>
    </w:p>
    <w:p>
      <w:r>
        <w:t xml:space="preserve">Kuinka pitkä pryimid on?</w:t>
      </w:r>
    </w:p>
    <w:p>
      <w:r>
        <w:rPr>
          <w:b/>
        </w:rPr>
        <w:t xml:space="preserve">Tulos</w:t>
      </w:r>
    </w:p>
    <w:p>
      <w:r>
        <w:t xml:space="preserve">Kenet kertoja löytää? </w:t>
      </w:r>
    </w:p>
    <w:p>
      <w:r>
        <w:rPr>
          <w:b/>
        </w:rPr>
        <w:t xml:space="preserve">Tulos</w:t>
      </w:r>
    </w:p>
    <w:p>
      <w:r>
        <w:t xml:space="preserve">Miten maa valaistaan tarinassa?</w:t>
      </w:r>
    </w:p>
    <w:p>
      <w:r>
        <w:rPr>
          <w:b/>
        </w:rPr>
        <w:t xml:space="preserve">Tulos</w:t>
      </w:r>
    </w:p>
    <w:p>
      <w:r>
        <w:t xml:space="preserve">Mikä valaisee maapallon tarinan tulevissa osissa?</w:t>
      </w:r>
    </w:p>
    <w:p>
      <w:r>
        <w:rPr>
          <w:b/>
        </w:rPr>
        <w:t xml:space="preserve">Tulos</w:t>
      </w:r>
    </w:p>
    <w:p>
      <w:r>
        <w:t xml:space="preserve">Mistä viimeinen linnake on rakennettu?</w:t>
      </w:r>
    </w:p>
    <w:p>
      <w:r>
        <w:rPr>
          <w:b/>
        </w:rPr>
        <w:t xml:space="preserve">Tulos</w:t>
      </w:r>
    </w:p>
    <w:p>
      <w:r>
        <w:t xml:space="preserve">Mikä on gentalmanin aamu?</w:t>
      </w:r>
    </w:p>
    <w:p>
      <w:r>
        <w:rPr>
          <w:b/>
        </w:rPr>
        <w:t xml:space="preserve">Tulos</w:t>
      </w:r>
    </w:p>
    <w:p>
      <w:r>
        <w:t xml:space="preserve">Keitä ovat Tarkkailijat? </w:t>
      </w:r>
    </w:p>
    <w:p>
      <w:r>
        <w:rPr>
          <w:b/>
        </w:rPr>
        <w:t xml:space="preserve">Tulos</w:t>
      </w:r>
    </w:p>
    <w:p>
      <w:r>
        <w:t xml:space="preserve">Kuka on käyttänyt loppuun Maavirtansa?</w:t>
      </w:r>
    </w:p>
    <w:p>
      <w:r>
        <w:rPr>
          <w:b/>
        </w:rPr>
        <w:t xml:space="preserve">Tulos</w:t>
      </w:r>
    </w:p>
    <w:p>
      <w:r>
        <w:t xml:space="preserve">Mikä on kertojan menetetyn rakkauden nimi?</w:t>
      </w:r>
    </w:p>
    <w:p>
      <w:r>
        <w:rPr>
          <w:b/>
        </w:rPr>
        <w:t xml:space="preserve">Tulos</w:t>
      </w:r>
    </w:p>
    <w:p>
      <w:r>
        <w:t xml:space="preserve">Mihin on kerääntynyt viimeiset muutama miljoona ihmistä?</w:t>
      </w:r>
    </w:p>
    <w:p>
      <w:r>
        <w:rPr>
          <w:b/>
        </w:rPr>
        <w:t xml:space="preserve">Tulos</w:t>
      </w:r>
    </w:p>
    <w:p>
      <w:r>
        <w:t xml:space="preserve">Kuka lähtee kertojan kanssa pimeyteen etsimään kertojan kadonnutta rakkautta?</w:t>
      </w:r>
    </w:p>
    <w:p>
      <w:r>
        <w:rPr>
          <w:b/>
        </w:rPr>
        <w:t xml:space="preserve">Tulos</w:t>
      </w:r>
    </w:p>
    <w:p>
      <w:r>
        <w:t xml:space="preserve">Miten ilmatukos saa virtaa?</w:t>
      </w:r>
    </w:p>
    <w:p>
      <w:r>
        <w:rPr>
          <w:b/>
        </w:rPr>
        <w:t xml:space="preserve">Tulos</w:t>
      </w:r>
    </w:p>
    <w:p>
      <w:r>
        <w:t xml:space="preserve">Kuinka korkea pyramidi on?</w:t>
      </w:r>
    </w:p>
    <w:p>
      <w:r>
        <w:rPr>
          <w:b/>
        </w:rPr>
        <w:t xml:space="preserve">Esimerkki 3.1090</w:t>
      </w:r>
    </w:p>
    <w:p>
      <w:r>
        <w:t xml:space="preserve"> Elokuva alkaa 1980-luvun alun Kanadassa, jossa teini-ikäinen Martin Asher (Paul Dano) kuljeskelee linja-autoasemalla ja vaikuttaa olevan epävarma määränpäästä. Hän ystävystyy bussissa toisen teinin, Matt Soulsbyn (Justin Chatwin) kanssa, ja he keskustelevat tulevaisuuden suunnitelmistaan. Kun bussi hajoaa, he hankkivat auton läheisestä korjaamosta. Martinin ajaessa rengas puhkeaa. Matt kamppailee vaihtaakseen renkaan, ja Martin kommentoi, kuinka hän ja Matt ovat suunnilleen samanpituisia, ja potkaisee Mattin vastaantulevan rekan tielle. Martin nähdään viimeisenä Mattin kitara mukanaan ja kävelemässä pois laulaen Mattin äänellä. 20 vuotta myöhemmin menestynyt FBI:n profiloija Illeana Scott (Angelina Jolie) kutsutaan auttamaan Kanadan lainvalvontaviranomaisia Montrealiin pidättämään Asheria, joka on jo vuosia tappanut ihmisiä ja omaksunut heidän henkilöllisyytensä matkustaessaan halki Pohjois-Amerikan. Scottin on sopeuduttava työskentelemään vieraassa kaupungissa poliisiryhmän kanssa, johon hän ei oikein sovi.Quebec Cityyn matkalla olevalla lautalla Martinin äiti (Gena Rowlands) tunnistaa poikansa. Telakoitumisen jälkeen hän etsii poliisin ja kertoo tälle nähneensä poikansa lautalla. Kerrottuaan konstaapelille, että hänen poikansa kuoli 19 vuotta sitten, hän keskustelee asiasta kaupungin virkamiehen kanssa. Hän on vakuuttunut siitä, että mies, jonka hän näki, oli hänen poikansa, ja huudahtaa konstaapelille, että hänen poikansa on "vaarallinen". Rouva Asherin lausunnon perusteella ruumiin, jonka uskotaan olevan hänen poikansa, kaivetaan ylös ruumiinavausta varten.Ryhmä tapaa taidekauppias James Costan (Ethan Hawke), silminnäkijän, joka näki Asherin tappavan viimeisen uhrinsa. Costa tekee piirroksen Asherista, ja parin päivän kuluttua Asherin asunto löytyy. Scott saa selville, että Asherin seuraava kohde on Costa, joten hänen suojelemisensa on etusijalla. Yhdessä vietetyn ajan aikana Scott ja Costa alkavat kehittää tunteita toisiaan kohtaan, vaikka Scott ei suostu seurustelemaan hänen kanssaan meneillään olevan jutun vuoksi. asher pakenee Costan kanssa panttivankina, ja Scott lähtee heidän peräänsä. Scott näkee Asherin kuolevan auto-onnettomuudessa, ja tapaus saadaan päätökseen. Kun Scott on pakkaamassa ja valmistautuu palaamaan kotiin, Costa vierailee hänen hotellihuoneessaan. Sanomatta mitään hän riisuu hänet ja he rakastelevat intohimoisesti lipaston ja sängyn päällä, karmeiden rikospaikkakuvien ympäröimänä. Seuraavana aamuna Scott herää ja huomaa olevansa osittain Costan veren peitossa. Ensin hän pelkää, että Costa on kuollut, mutta sitten hän herää, ja he huomaavat, että hän oli vain puhkaissut käsivarteensa tikit, jotka hän oli saanut auto-onnettomuuden jälkeen.Kun Costan tikkejä korjataan sairaalassa, Scott kutsutaan ruumishuoneelle, sillä rouva Asher on tullut tunnistamaan onnettomuudessa kuolleen poikansa palaneen ruumiin. Hän sanoo, ettei ruumis ole hänen poikansa. Rouva Asher ja Scott tajuavat, että Asher on yhä elossa. Rouva Asher on järkyttynyt, poistuu ruumishuoneelta ja menee hissille, ja Scott lähtee hänen peräänsä. Ennen kuin Scott ehtii hänen luokseen, hissin ovi sulkeutuu. Scott laskeutuu portaita toivoen saavansa rouva Asherin kiinni alakerrassa. Kun hissin ovi aukeaa, Scott näkee verisen Costan, joka on tappanut rouva Asherin - joka Scottin mielestä on Costan äiti. Poliisi yrittää ottaa kiinni Asherin, joka pakenee sairaalasta. Scott palaa hotellihuoneeseensa ja peseytyy kuumeisesti, maanisen inhon vallassa. Tutkinnassa selviää, että auto-onnettomuudessa kuollut mies, jonka oikea Asher oli tunnistanut Asheriksi, oli itse asiassa Christopher Hart (Kiefer Sutherland), huumekauppias ja taidevaras, jolle Asher oli velkaa 80 000 dollaria ja jonka Asher murhasi. Montrealin poliisi jahtaa Asheria, mutta hän pakenee rautatieasemalla ja nousee junaan, joka suuntaa Montrealin itäpuolelle, ja lavastaa sillä välin seuraavan uhrinsa, urheilulahjakkuuksien kykyjenetsijän. Sen jälkeen hän soittaa Scottille puhelimeen ja pilkkaa tätä. Scott myöntää harrastaneensa suostumuksellista seksiä Asherin kanssa, minkä seurauksena hänet erotetaan FBI:stä. 7 kuukautta myöhemmin Scott asuu yksin autiossa maalaistalossa Carlislessa, Pennsylvaniassa ja näyttää olevan raskaasti raskaana Asherin kaksospoikien kanssa. Eräänä päivänä istuessaan yksin kotonaan hän huomaa, että Asher on murtautunut hänen taloonsa. Hän yrittää kuumeisesti paeta, mutta Asher voittaa hänet nopeasti ja paljastaa sitten löytäneensä kaikki aseita, jotka Asher oli piilottanut ympäri taloa. Asher keittää hänelle teetä ja sanoo, että he voisivat aloittaa alusta ja elää yhdessä perheenä, mutta inhottava Scott sanoo hänelle, ettei hän halua. Raivostuneena Asher alkaa hakata ja kuristaa häntä ja lopulta puukottaa häntä vatsaan saksilla. Scott, joka ei näennäisesti loukkaantunut puukotuksesta, järkyttää Asheria pistämällä häntä nopeasti samalla saksilla sydämeen. Kun Asher on polvillaan ja katsoo häntä epäuskoisena, Scott ottaa pois raskaana olevan vatsaproteesin ja kertoo hänelle, että viimeiset seitsemän kuukautta ovat olleet huolellisesti suunniteltu ansa. Hän kaatuu kuolleena. Elokuva päättyy, kun Scott soittaa poliisille, sanoo "Se on ohi" ja tuijottaa ulos ikkunastaan.</w:t>
      </w:r>
    </w:p>
    <w:p>
      <w:r>
        <w:rPr>
          <w:b/>
        </w:rPr>
        <w:t xml:space="preserve">Tulos</w:t>
      </w:r>
    </w:p>
    <w:p>
      <w:r>
        <w:t xml:space="preserve">Mitä Scott saa selville, kun Costa tulee käymään hänen hotellihuoneessaan?</w:t>
      </w:r>
    </w:p>
    <w:p>
      <w:r>
        <w:rPr>
          <w:b/>
        </w:rPr>
        <w:t xml:space="preserve">Tulos</w:t>
      </w:r>
    </w:p>
    <w:p>
      <w:r>
        <w:t xml:space="preserve">Miksi Illeana ei loukkaantunut, kun Martin hyökkäsi hänen kimppuunsa saksilla?</w:t>
      </w:r>
    </w:p>
    <w:p>
      <w:r>
        <w:rPr>
          <w:b/>
        </w:rPr>
        <w:t xml:space="preserve">Tulos</w:t>
      </w:r>
    </w:p>
    <w:p>
      <w:r>
        <w:t xml:space="preserve">Kenet Martin ottaa panttivangiksi paetessaan?</w:t>
      </w:r>
    </w:p>
    <w:p>
      <w:r>
        <w:rPr>
          <w:b/>
        </w:rPr>
        <w:t xml:space="preserve">Tulos</w:t>
      </w:r>
    </w:p>
    <w:p>
      <w:r>
        <w:t xml:space="preserve">Mitä Matt ja Martin tekevät, kun heidän bussinsa hajoaa?</w:t>
      </w:r>
    </w:p>
    <w:p>
      <w:r>
        <w:rPr>
          <w:b/>
        </w:rPr>
        <w:t xml:space="preserve">Tulos</w:t>
      </w:r>
    </w:p>
    <w:p>
      <w:r>
        <w:t xml:space="preserve">Mitä Martinin äiti tekee nähtyään Martinin?</w:t>
      </w:r>
    </w:p>
    <w:p>
      <w:r>
        <w:rPr>
          <w:b/>
        </w:rPr>
        <w:t xml:space="preserve">Tulos</w:t>
      </w:r>
    </w:p>
    <w:p>
      <w:r>
        <w:t xml:space="preserve">Mitä tapahtuu sen jälkeen, kun Martinin äiti menee ruumishuoneelle tunnistamaan poikansa ruumiin?</w:t>
      </w:r>
    </w:p>
    <w:p>
      <w:r>
        <w:rPr>
          <w:b/>
        </w:rPr>
        <w:t xml:space="preserve">Tulos</w:t>
      </w:r>
    </w:p>
    <w:p>
      <w:r>
        <w:t xml:space="preserve">Miksi Illeana saa potkut FBI:sta?</w:t>
      </w:r>
    </w:p>
    <w:p>
      <w:r>
        <w:rPr>
          <w:b/>
        </w:rPr>
        <w:t xml:space="preserve">Tulos</w:t>
      </w:r>
    </w:p>
    <w:p>
      <w:r>
        <w:t xml:space="preserve">Mitä tapahtuu teini-ikäiselle, jonka kanssa Martin ystävystyy bussin hajottua?</w:t>
      </w:r>
    </w:p>
    <w:p>
      <w:r>
        <w:rPr>
          <w:b/>
        </w:rPr>
        <w:t xml:space="preserve">Tulos</w:t>
      </w:r>
    </w:p>
    <w:p>
      <w:r>
        <w:t xml:space="preserve">Miten Scott huijaa Martinin tulemaan hänen kotiinsa?</w:t>
      </w:r>
    </w:p>
    <w:p>
      <w:r>
        <w:rPr>
          <w:b/>
        </w:rPr>
        <w:t xml:space="preserve">Tulos</w:t>
      </w:r>
    </w:p>
    <w:p>
      <w:r>
        <w:t xml:space="preserve">Mikä oli auto-onnettomuudessa kuolleen henkilön oikea nimi?</w:t>
      </w:r>
    </w:p>
    <w:p>
      <w:r>
        <w:rPr>
          <w:b/>
        </w:rPr>
        <w:t xml:space="preserve">Tulos</w:t>
      </w:r>
    </w:p>
    <w:p>
      <w:r>
        <w:t xml:space="preserve">Mitä Martinin autolle tapahtuu hänen ajaessaan?</w:t>
      </w:r>
    </w:p>
    <w:p>
      <w:r>
        <w:rPr>
          <w:b/>
        </w:rPr>
        <w:t xml:space="preserve">Tulos</w:t>
      </w:r>
    </w:p>
    <w:p>
      <w:r>
        <w:t xml:space="preserve">Mitä Mattille tapahtuu, kun heidän autonsa rengas puhkeaa?</w:t>
      </w:r>
    </w:p>
    <w:p>
      <w:r>
        <w:rPr>
          <w:b/>
        </w:rPr>
        <w:t xml:space="preserve">Tulos</w:t>
      </w:r>
    </w:p>
    <w:p>
      <w:r>
        <w:t xml:space="preserve">Mitä ammattia Costa esittää?</w:t>
      </w:r>
    </w:p>
    <w:p>
      <w:r>
        <w:rPr>
          <w:b/>
        </w:rPr>
        <w:t xml:space="preserve">Tulos</w:t>
      </w:r>
    </w:p>
    <w:p>
      <w:r>
        <w:t xml:space="preserve">Kuinka kauan sitten rouva Asher sanoo poikansa kuolleen?</w:t>
      </w:r>
    </w:p>
    <w:p>
      <w:r>
        <w:rPr>
          <w:b/>
        </w:rPr>
        <w:t xml:space="preserve">Tulos</w:t>
      </w:r>
    </w:p>
    <w:p>
      <w:r>
        <w:t xml:space="preserve">Miksi Scott kutsutaan Montrealiin?</w:t>
      </w:r>
    </w:p>
    <w:p>
      <w:r>
        <w:rPr>
          <w:b/>
        </w:rPr>
        <w:t xml:space="preserve">Tulos</w:t>
      </w:r>
    </w:p>
    <w:p>
      <w:r>
        <w:t xml:space="preserve">Miten Asher pakenee Montrealista?</w:t>
      </w:r>
    </w:p>
    <w:p>
      <w:r>
        <w:rPr>
          <w:b/>
        </w:rPr>
        <w:t xml:space="preserve">Tulos</w:t>
      </w:r>
    </w:p>
    <w:p>
      <w:r>
        <w:t xml:space="preserve">Kenet Martin Asher tapaa ja ystävystyy bussissa tarinan alkupuolella?</w:t>
      </w:r>
    </w:p>
    <w:p>
      <w:r>
        <w:rPr>
          <w:b/>
        </w:rPr>
        <w:t xml:space="preserve">Tulos</w:t>
      </w:r>
    </w:p>
    <w:p>
      <w:r>
        <w:t xml:space="preserve">Minne lautta on menossa, kun rouva Asher tunnistaa poikansa?</w:t>
      </w:r>
    </w:p>
    <w:p>
      <w:r>
        <w:rPr>
          <w:b/>
        </w:rPr>
        <w:t xml:space="preserve">Tulos</w:t>
      </w:r>
    </w:p>
    <w:p>
      <w:r>
        <w:t xml:space="preserve">Kun Illeana Scott värvätään auttamaan Kanadan hallitusta Martinin pidättämisessä, mistä Martinia etsitään?</w:t>
      </w:r>
    </w:p>
    <w:p>
      <w:r>
        <w:rPr>
          <w:b/>
        </w:rPr>
        <w:t xml:space="preserve">Tulos</w:t>
      </w:r>
    </w:p>
    <w:p>
      <w:r>
        <w:t xml:space="preserve">Mitä Scott kertoo poliisille?</w:t>
      </w:r>
    </w:p>
    <w:p>
      <w:r>
        <w:rPr>
          <w:b/>
        </w:rPr>
        <w:t xml:space="preserve">Tulos</w:t>
      </w:r>
    </w:p>
    <w:p>
      <w:r>
        <w:t xml:space="preserve">Mistä maasta Martin on kotoisin?</w:t>
      </w:r>
    </w:p>
    <w:p>
      <w:r>
        <w:rPr>
          <w:b/>
        </w:rPr>
        <w:t xml:space="preserve">Tulos</w:t>
      </w:r>
    </w:p>
    <w:p>
      <w:r>
        <w:t xml:space="preserve">Mikä on sen pojan nimi, jonka kanssa Martin ystävystyy bussissa?</w:t>
      </w:r>
    </w:p>
    <w:p>
      <w:r>
        <w:rPr>
          <w:b/>
        </w:rPr>
        <w:t xml:space="preserve">Tulos</w:t>
      </w:r>
    </w:p>
    <w:p>
      <w:r>
        <w:t xml:space="preserve">Miksi raskaasti raskaana oleva Illeana muuttaa syrjäiselle maatilalle Pennsylvaniaan?</w:t>
      </w:r>
    </w:p>
    <w:p>
      <w:r>
        <w:rPr>
          <w:b/>
        </w:rPr>
        <w:t xml:space="preserve">Tulos</w:t>
      </w:r>
    </w:p>
    <w:p>
      <w:r>
        <w:t xml:space="preserve">Missä on maatila, jossa Scott asuu? </w:t>
      </w:r>
    </w:p>
    <w:p>
      <w:r>
        <w:rPr>
          <w:b/>
        </w:rPr>
        <w:t xml:space="preserve">Tulos</w:t>
      </w:r>
    </w:p>
    <w:p>
      <w:r>
        <w:t xml:space="preserve">Mikä on sen taidekauppiaan nimi, joka pystyy tekemään Martinista piirroksen, jonka avulla poliisi löytää Martinin olinpaikan?</w:t>
      </w:r>
    </w:p>
    <w:p>
      <w:r>
        <w:rPr>
          <w:b/>
        </w:rPr>
        <w:t xml:space="preserve">Tulos</w:t>
      </w:r>
    </w:p>
    <w:p>
      <w:r>
        <w:t xml:space="preserve">Kuka todella kuoli auto-onnettomuudessa?</w:t>
      </w:r>
    </w:p>
    <w:p>
      <w:r>
        <w:rPr>
          <w:b/>
        </w:rPr>
        <w:t xml:space="preserve">Tulos</w:t>
      </w:r>
    </w:p>
    <w:p>
      <w:r>
        <w:t xml:space="preserve">Mihin kaupunkiin Illeana matkustaa auttaakseen saamaan Martinin kiinni hänen rikoksistaan?</w:t>
      </w:r>
    </w:p>
    <w:p>
      <w:r>
        <w:rPr>
          <w:b/>
        </w:rPr>
        <w:t xml:space="preserve">Tulos</w:t>
      </w:r>
    </w:p>
    <w:p>
      <w:r>
        <w:t xml:space="preserve">Kuka tunnistaa Martinin lautalla Quebecissä?</w:t>
      </w:r>
    </w:p>
    <w:p>
      <w:r>
        <w:rPr>
          <w:b/>
        </w:rPr>
        <w:t xml:space="preserve">Tulos</w:t>
      </w:r>
    </w:p>
    <w:p>
      <w:r>
        <w:t xml:space="preserve">Keneksi Martin paljastuu?</w:t>
      </w:r>
    </w:p>
    <w:p>
      <w:r>
        <w:rPr>
          <w:b/>
        </w:rPr>
        <w:t xml:space="preserve">Tulos</w:t>
      </w:r>
    </w:p>
    <w:p>
      <w:r>
        <w:t xml:space="preserve">Martinin äiti uskoo nähneensä poikansa 19 vuotta sitten kuolleena, missä hän uskoo nähneensä Martinin ennen kuin ilmoitti asiasta poliisille?</w:t>
      </w:r>
    </w:p>
    <w:p>
      <w:r>
        <w:rPr>
          <w:b/>
        </w:rPr>
        <w:t xml:space="preserve">Esimerkki 3.1091</w:t>
      </w:r>
    </w:p>
    <w:p>
      <w:r>
        <w:t xml:space="preserve"> Kahden läheisesti toisiinsa liittyvän perheen elämä risteää vaarallisesti 1950-luvun Illinoisin pikkukaupungissa. Kaksi veljestä, Jacey ja Doug Holt, kasvavat Illinois'n Haleyssa työssäkäyvän yksinhuoltajaäidin pojina. Heidän isänsä, uhkarohkea riskinottaja, on menettänyt henkensä vedonlyönnissä liikekumppaninsa Lloyd Abbottin (Will Patton) kanssa. Abbottista tulee lopulta yksi kaupungin eturivin, rikkaimmista ja ihailluimmista kansalaisista. Holtien ja Abbottien elämä kietoutuu toisiinsa erilaisten sotkujen kautta. Lloyd Abbott ja hänen etäinen vaimonsa Joan ovat kolmen kauniin tyttären, Alicen, Eleanorin ja Pamelan, vanhempia. koska J.C. (Billy Crudup) on ymmärtänyt väärin isänsä kuolemaan liittyvät olosuhteet (oletettu veto Abbottin kanssa, joka vei vanhemman Holtin hengen), hän yrittää kostaa Abbottille viettelemällä laskelmoidusti Abbottin tyttäret. Aluksi J.C. ei malta odottaa, että pääsee pois Haleyn tukahduttavasta elämästä, mutta myöhemmin elokuvan aikana hän kuitenkin vetäytyy takaisin, kun hän ihannoi Abbottin perhettä sekä ihastuu pakkomielteisesti vanhimpaan tyttäreen, Aliceen (Joanna Going), ja pyrkii näin raivostumaan Abbottin perheeseen. aluksi nuorempi veli Doug (Joaquin Phoenix) ihailee ja palvoo veljensä vapaamielistä elämäntapaa. Aikuistuessaan hän kuitenkin huomaa, että kaikki mikä kiiltää, ei ole kultaa. Lopulta hän rakastuu nuorimpaan, neitseelliseen Abbottin tyttöön, Pamelaan (Liv Tyler), joka vastustaa hänen varhaisia, haparoivia seksuaalisia lähentelyjään. Pamela pakottaa miehen arvostamaan häntä sellaisena kuin hän on, ei sen vuoksi, mitä hän voi tarjota miehelle. Samaan aikaan Eleanor (Jennifer Connelly) joutuu mielisairaalaan sen jälkeen, kun Lloyd Abbott on saanut hänet ja J.C.:n kiinni, eikä voi pitää heitä erossa toisistaan.Kahden vuoden erossaolon jälkeen Doug ja Pamela tapaavat jälleen sattumalta, kun he ovat yliopistossa Philadelphiassa. Doug ja J.C. joutuvat kuitenkin takaisin Haleyyn äitinsä kuoleman jälkeen. He löytävät myös edesmenneen isänsä kirjeen, jossa kerrotaan, että hän on myynyt heidän patenttinsa vuoden 1937 DeSoto Coupe -avoauton. Huolimatta esteistä, joita Lloyd Abbott asettaa sen tielle, että kukaan Holtin veljeksistä ei enää koskaan näe tyttäriään, Doug saa tarinan lopussa Abbottin vakuuttuneeksi todellisesta rakkaudestaan Pamelaa kohtaan ja saa tämän siunauksen tulevalle suhteelle.</w:t>
      </w:r>
    </w:p>
    <w:p>
      <w:r>
        <w:rPr>
          <w:b/>
        </w:rPr>
        <w:t xml:space="preserve">Tulos</w:t>
      </w:r>
    </w:p>
    <w:p>
      <w:r>
        <w:t xml:space="preserve">Mitkä ovat Abbottin tyttöjen nimet? </w:t>
      </w:r>
    </w:p>
    <w:p>
      <w:r>
        <w:rPr>
          <w:b/>
        </w:rPr>
        <w:t xml:space="preserve">Tulos</w:t>
      </w:r>
    </w:p>
    <w:p>
      <w:r>
        <w:t xml:space="preserve">Kuka on Lloyd Abbottin vaimo?</w:t>
      </w:r>
    </w:p>
    <w:p>
      <w:r>
        <w:rPr>
          <w:b/>
        </w:rPr>
        <w:t xml:space="preserve">Tulos</w:t>
      </w:r>
    </w:p>
    <w:p>
      <w:r>
        <w:t xml:space="preserve">Keneen Abbottin tyttäreen Doug rakastui? </w:t>
      </w:r>
    </w:p>
    <w:p>
      <w:r>
        <w:rPr>
          <w:b/>
        </w:rPr>
        <w:t xml:space="preserve">Tulos</w:t>
      </w:r>
    </w:p>
    <w:p>
      <w:r>
        <w:t xml:space="preserve">Kuka kirjoitti kirjeen, jonka J.C. ja Doug löysivät?</w:t>
      </w:r>
    </w:p>
    <w:p>
      <w:r>
        <w:rPr>
          <w:b/>
        </w:rPr>
        <w:t xml:space="preserve">Tulos</w:t>
      </w:r>
    </w:p>
    <w:p>
      <w:r>
        <w:t xml:space="preserve">Kuka tarinassa joutuu mielisairaalaan?</w:t>
      </w:r>
    </w:p>
    <w:p>
      <w:r>
        <w:rPr>
          <w:b/>
        </w:rPr>
        <w:t xml:space="preserve">Tulos</w:t>
      </w:r>
    </w:p>
    <w:p>
      <w:r>
        <w:t xml:space="preserve">Minkä patentin Dougin ja J.C.:n edesmennyt isä myi?</w:t>
      </w:r>
    </w:p>
    <w:p>
      <w:r>
        <w:rPr>
          <w:b/>
        </w:rPr>
        <w:t xml:space="preserve">Tulos</w:t>
      </w:r>
    </w:p>
    <w:p>
      <w:r>
        <w:t xml:space="preserve">Keneen Doug rakastuu?</w:t>
      </w:r>
    </w:p>
    <w:p>
      <w:r>
        <w:rPr>
          <w:b/>
        </w:rPr>
        <w:t xml:space="preserve">Tulos</w:t>
      </w:r>
    </w:p>
    <w:p>
      <w:r>
        <w:t xml:space="preserve">Mitä tapahtui Lacyn ja Doug Holtin isälle?</w:t>
      </w:r>
    </w:p>
    <w:p>
      <w:r>
        <w:rPr>
          <w:b/>
        </w:rPr>
        <w:t xml:space="preserve">Tulos</w:t>
      </w:r>
    </w:p>
    <w:p>
      <w:r>
        <w:t xml:space="preserve">Mitä JC aikoo tehdä kostaakseen? </w:t>
      </w:r>
    </w:p>
    <w:p>
      <w:r>
        <w:rPr>
          <w:b/>
        </w:rPr>
        <w:t xml:space="preserve">Tulos</w:t>
      </w:r>
    </w:p>
    <w:p>
      <w:r>
        <w:t xml:space="preserve">Miksi JC ja Doug palasivat Haileyhin? </w:t>
      </w:r>
    </w:p>
    <w:p>
      <w:r>
        <w:rPr>
          <w:b/>
        </w:rPr>
        <w:t xml:space="preserve">Tulos</w:t>
      </w:r>
    </w:p>
    <w:p>
      <w:r>
        <w:t xml:space="preserve">Kuka tytär on J.C.:n pakkomielle?</w:t>
      </w:r>
    </w:p>
    <w:p>
      <w:r>
        <w:rPr>
          <w:b/>
        </w:rPr>
        <w:t xml:space="preserve">Tulos</w:t>
      </w:r>
    </w:p>
    <w:p>
      <w:r>
        <w:t xml:space="preserve">Kuka sai Abbottin siunauksen suhteeseen Pamelan kanssa?</w:t>
      </w:r>
    </w:p>
    <w:p>
      <w:r>
        <w:rPr>
          <w:b/>
        </w:rPr>
        <w:t xml:space="preserve">Tulos</w:t>
      </w:r>
    </w:p>
    <w:p>
      <w:r>
        <w:t xml:space="preserve">Kuinka kauan oli kulunut ennen kuin Doug ja Pamela tapasivat collegessa?</w:t>
      </w:r>
    </w:p>
    <w:p>
      <w:r>
        <w:rPr>
          <w:b/>
        </w:rPr>
        <w:t xml:space="preserve">Tulos</w:t>
      </w:r>
    </w:p>
    <w:p>
      <w:r>
        <w:t xml:space="preserve">Mitä tapahtui JC:n ja Dougin isälle? </w:t>
      </w:r>
    </w:p>
    <w:p>
      <w:r>
        <w:rPr>
          <w:b/>
        </w:rPr>
        <w:t xml:space="preserve">Tulos</w:t>
      </w:r>
    </w:p>
    <w:p>
      <w:r>
        <w:t xml:space="preserve">Miten J.C. aikoo kostaa isänsä kuoleman?</w:t>
      </w:r>
    </w:p>
    <w:p>
      <w:r>
        <w:rPr>
          <w:b/>
        </w:rPr>
        <w:t xml:space="preserve">Tulos</w:t>
      </w:r>
    </w:p>
    <w:p>
      <w:r>
        <w:t xml:space="preserve">Mihin ajanjaksoon tarina perustuu?</w:t>
      </w:r>
    </w:p>
    <w:p>
      <w:r>
        <w:rPr>
          <w:b/>
        </w:rPr>
        <w:t xml:space="preserve">Tulos</w:t>
      </w:r>
    </w:p>
    <w:p>
      <w:r>
        <w:t xml:space="preserve">Miksi JC haluaa kostaa Lloyd Abbottille? </w:t>
      </w:r>
    </w:p>
    <w:p>
      <w:r>
        <w:rPr>
          <w:b/>
        </w:rPr>
        <w:t xml:space="preserve">Tulos</w:t>
      </w:r>
    </w:p>
    <w:p>
      <w:r>
        <w:t xml:space="preserve">Mitä Doug tajuaa kypsyessään?</w:t>
      </w:r>
    </w:p>
    <w:p>
      <w:r>
        <w:rPr>
          <w:b/>
        </w:rPr>
        <w:t xml:space="preserve">Tulos</w:t>
      </w:r>
    </w:p>
    <w:p>
      <w:r>
        <w:t xml:space="preserve">Mitä Pamela pakottaa Dougin tekemään?</w:t>
      </w:r>
    </w:p>
    <w:p>
      <w:r>
        <w:rPr>
          <w:b/>
        </w:rPr>
        <w:t xml:space="preserve">Tulos</w:t>
      </w:r>
    </w:p>
    <w:p>
      <w:r>
        <w:t xml:space="preserve">Miksi Holtin veljesten isä menetti henkensä?</w:t>
      </w:r>
    </w:p>
    <w:p>
      <w:r>
        <w:rPr>
          <w:b/>
        </w:rPr>
        <w:t xml:space="preserve">Tulos</w:t>
      </w:r>
    </w:p>
    <w:p>
      <w:r>
        <w:t xml:space="preserve">Tarinassa, jotka yhdistyvät uudelleen yliopistossa oltuaan erossa kaksi vuotta?</w:t>
      </w:r>
    </w:p>
    <w:p>
      <w:r>
        <w:rPr>
          <w:b/>
        </w:rPr>
        <w:t xml:space="preserve">Tulos</w:t>
      </w:r>
    </w:p>
    <w:p>
      <w:r>
        <w:t xml:space="preserve">Mitkä ovat Loyd Abbottin tyttärien nimet?</w:t>
      </w:r>
    </w:p>
    <w:p>
      <w:r>
        <w:rPr>
          <w:b/>
        </w:rPr>
        <w:t xml:space="preserve">Tulos</w:t>
      </w:r>
    </w:p>
    <w:p>
      <w:r>
        <w:t xml:space="preserve">Mikä tuo Dougin ja J.C.:n takaisin Haleyn luo?</w:t>
      </w:r>
    </w:p>
    <w:p>
      <w:r>
        <w:rPr>
          <w:b/>
        </w:rPr>
        <w:t xml:space="preserve">Tulos</w:t>
      </w:r>
    </w:p>
    <w:p>
      <w:r>
        <w:t xml:space="preserve">Mitkä kaksi perhettä kietoutuvat tarinassa toisiinsa?</w:t>
      </w:r>
    </w:p>
    <w:p>
      <w:r>
        <w:rPr>
          <w:b/>
        </w:rPr>
        <w:t xml:space="preserve">Tulos</w:t>
      </w:r>
    </w:p>
    <w:p>
      <w:r>
        <w:t xml:space="preserve">Mitä JC:n ja Dougin isän kirjeestä kävi ilmi?</w:t>
      </w:r>
    </w:p>
    <w:p>
      <w:r>
        <w:rPr>
          <w:b/>
        </w:rPr>
        <w:t xml:space="preserve">Tulos</w:t>
      </w:r>
    </w:p>
    <w:p>
      <w:r>
        <w:t xml:space="preserve">Kuka lähetetään mielisairaalaan?</w:t>
      </w:r>
    </w:p>
    <w:p>
      <w:r>
        <w:rPr>
          <w:b/>
        </w:rPr>
        <w:t xml:space="preserve">Tulos</w:t>
      </w:r>
    </w:p>
    <w:p>
      <w:r>
        <w:t xml:space="preserve">Missä kaupungissa ja osavaltiossa Holtin veljekset kasvavat?</w:t>
      </w:r>
    </w:p>
    <w:p>
      <w:r>
        <w:rPr>
          <w:b/>
        </w:rPr>
        <w:t xml:space="preserve">Tulos</w:t>
      </w:r>
    </w:p>
    <w:p>
      <w:r>
        <w:t xml:space="preserve">Kuka on Haleyn yhteisön varakkain jäsen?</w:t>
      </w:r>
    </w:p>
    <w:p>
      <w:r>
        <w:rPr>
          <w:b/>
        </w:rPr>
        <w:t xml:space="preserve">Tulos</w:t>
      </w:r>
    </w:p>
    <w:p>
      <w:r>
        <w:t xml:space="preserve">Mitä Eleanorille tapahtui sen jälkeen, kun hänen isänsä sai hänet kiinni JC:n kanssa? </w:t>
      </w:r>
    </w:p>
    <w:p>
      <w:r>
        <w:rPr>
          <w:b/>
        </w:rPr>
        <w:t xml:space="preserve">Esimerkki 3.1092</w:t>
      </w:r>
    </w:p>
    <w:p>
      <w:r>
        <w:t xml:space="preserve"> Andrew Beckett (Tom Hanks) on vanhempi lakimies Philadelphian suurimmassa lakiasiaintoimistossa. Beckett salaa muilta asianajotoimiston jäseniltä homoseksuaalisuutensa ja AIDS-potilaana olemisensa. Sinä päivänä, kun Beckettille annetaan firman uusin ja tärkein tapaus, eräs firman osakas huomaa Beckettin otsassa olevan vaurion. Vaikka Beckett luulee vaurion johtuvan mailapallovammasta, se johtuu todellisuudessa Kaposin sarkoomasta, syöpämuodosta, jolle on ominaista useat kasvaimet imusolmukkeissa ja iholla. pian tämän jälkeen Beckett jää kotiin töistä useiksi päiviksi yrittäen keksiä keinon piilottaa vaurionsa. Kotona hän viimeistelee hänelle osoitetun tapauksen paperityöt ja tuo ne toimistoonsa jättäen avustajilleen ohjeet jättää paperit seuraavana päivänä, jolloin tapauksen vanhentumisaika päättyy. Myöhemmin samana aamuna hänelle soitetaan ja pyydetään paperityötä, sillä paperikopiota ei löydy eikä kopioita ole tietokoneen kovalevyllä. Paperit löytyvät lopulta toisesta paikasta, ja ne jätetään oikeuteen viime hetkellä. Seuraavana päivänä Beckett saa firman osakkailta potkut.Beckett uskoo, että joku on tahallaan piilottanut hänen paperinsa antaakseen firmalle tekosyyn erottaa hänet, ja että potkut johtuvat itse asiassa siitä, että hänellä on diagnosoitu AIDS. Hän pyytää useita asianajajia ottamaan hänen tapauksensa, muun muassa henkilövahinkoasianajaja Joe Milleriä (Denzel Washington). Miller tietää vähän aidsista ja vaikuttaa olevan huolissaan siitä, että hän voisi sairastua Beckettin sairauteen. Kieltäydyttyään ottamasta tapausta Miller käy välittömästi lääkärin luona selvittämässä, olisiko hän voinut sairastua tautiin. Lääkäri selittää, että hiv-tartunnan reitit eivät sisällä satunnaisia kontakteja, kuten liiketapaamista." Koska Beckett ei löydä asianajajaa, joka haluaisi edustaa häntä, hänen on pakko toimia omana asianajajanaan. Tutkiessaan tapausta lakikirjastossa Miller näkee Beckettin läheisen pöydän ääressä. Kun kirjastonhoitaja ilmoittaa löytäneensä Beckettille kirjan aids-syrjinnästä, muut kirjastossa olevat alkavat ensin tuijottaa ja sitten siirtyä kauemmas, ja kirjastonhoitaja ehdottaa Beckettille, että hän vetäytyisi yksityishuoneeseen. Muiden ihmisten käytöksestä inhoissaan Miller lähestyy Beckettiä, käy läpi Beckettin keräämän aineiston ja ottaa jutun käsittelyynsä.Kun juttu etenee oikeudessa, yrityksen osakkaat astuvat todistajanaitioon ja väittävät kukin, että Beckett oli epäpätevä ja että hän oli tahallaan yrittänyt salata sairautensa. Puolustus väittää toistuvasti, että Beckett oli homoseksuaalisten tekojensa kautta kutsunut sairautensa esiin eikä siksi ollut uhri. Todistelun aikana paljastuu, että Beckettin vaurion huomannut osakas oli aiemmin työskennellyt naisen kanssa, joka oli sairastunut aidsiin verensiirron jälkeen, joten hänen olisi pitänyt tunnistaa vaurio aidsiin liittyväksi. Kyseisen kumppanin mukaan nainen oli viaton uhri, toisin kuin Beckett, ja hän todisti lisäksi, ettei hän tunnistanut Beckettin leesioita. Todistaakseen, että vauriot olisivat olleet näkyvissä, Miller pyytää Beckettiä avaamaan paitansa todistajan paikalla ollessaan, jolloin paljastuu, että vauriot olivat todellakin näkyvissä ja tunnistettavissa sellaisiksi." Beckett romahtaa lopulta oikeudenkäynnin aikana. Beckettin jouduttua sairaalahoitoon Beckettin vauriot huomannut työpari tunnustaa, että hän epäili Beckettin sairastavan aidsia, mutta ei koskaan antanut Beckettille tilaisuutta selittää asiaa. Kumppani tunnustaa katuen, että hän katuisi Beckettin pettämistä koko loppuelämänsä ajan. Sairaalahoidon aikana valamiehistö äänestää Beckettin puolesta ja tuomitsee hänelle palkanpalautuksen, korvaukset kivusta ja särystä sekä rangaistusluonteiset vahingonkorvaukset. Miller vierailee tuomion jälkeen sairaalassa silminnähden heikossa kunnossa olevan Beckettin luona ja voittaa pelkonsa sen verran, että pystyy koskettamaan Beckettin kasvoja. Kun Beckettin perhe poistuu huoneesta, hän kertoo kumppanilleen Miguelille (Antonio Banderas) olevansa valmis kuolemaan. Millerin kotona Joe ja hänen vaimonsa heräävät Miguelin puhelinsoittoon, jossa hän oletettavasti kertoo Beckettin kuolleen. Elokuva päättyy hautajaisten jälkeiseen vastaanottoon Beckettin kotona, jossa monet surijat, myös Miller, katselevat kotivideoita Beckettistä onnellisena lapsena.</w:t>
      </w:r>
    </w:p>
    <w:p>
      <w:r>
        <w:rPr>
          <w:b/>
        </w:rPr>
        <w:t xml:space="preserve">Tulos</w:t>
      </w:r>
    </w:p>
    <w:p>
      <w:r>
        <w:t xml:space="preserve">Mistä Beckett sanoo otsassaan olevan vaurion johtuvan?</w:t>
      </w:r>
    </w:p>
    <w:p>
      <w:r>
        <w:rPr>
          <w:b/>
        </w:rPr>
        <w:t xml:space="preserve">Tulos</w:t>
      </w:r>
    </w:p>
    <w:p>
      <w:r>
        <w:t xml:space="preserve">Kuka on Beckettin kumppani?</w:t>
      </w:r>
    </w:p>
    <w:p>
      <w:r>
        <w:rPr>
          <w:b/>
        </w:rPr>
        <w:t xml:space="preserve">Tulos</w:t>
      </w:r>
    </w:p>
    <w:p>
      <w:r>
        <w:t xml:space="preserve">Miksi Beckett avasi paitansa oikeudessa?</w:t>
      </w:r>
    </w:p>
    <w:p>
      <w:r>
        <w:rPr>
          <w:b/>
        </w:rPr>
        <w:t xml:space="preserve">Tulos</w:t>
      </w:r>
    </w:p>
    <w:p>
      <w:r>
        <w:t xml:space="preserve">Miksi Miller meni lääkäriin arvioitavaksi?</w:t>
      </w:r>
    </w:p>
    <w:p>
      <w:r>
        <w:rPr>
          <w:b/>
        </w:rPr>
        <w:t xml:space="preserve">Tulos</w:t>
      </w:r>
    </w:p>
    <w:p>
      <w:r>
        <w:t xml:space="preserve">Tekeekö valamiehistö päätöksen Beckettin hyväksi?</w:t>
      </w:r>
    </w:p>
    <w:p>
      <w:r>
        <w:rPr>
          <w:b/>
        </w:rPr>
        <w:t xml:space="preserve">Tulos</w:t>
      </w:r>
    </w:p>
    <w:p>
      <w:r>
        <w:t xml:space="preserve">Kuka ottaa vastaan Beckettin syrjintäjutun?</w:t>
      </w:r>
    </w:p>
    <w:p>
      <w:r>
        <w:rPr>
          <w:b/>
        </w:rPr>
        <w:t xml:space="preserve">Tulos</w:t>
      </w:r>
    </w:p>
    <w:p>
      <w:r>
        <w:t xml:space="preserve">Mikä oli oikeusjutun tuomio? </w:t>
      </w:r>
    </w:p>
    <w:p>
      <w:r>
        <w:rPr>
          <w:b/>
        </w:rPr>
        <w:t xml:space="preserve">Tulos</w:t>
      </w:r>
    </w:p>
    <w:p>
      <w:r>
        <w:t xml:space="preserve">Valamiehistö myönsi Beckettille kolmenlaisia korvauksia: palkanpalautusta, korvauksia kivusta ja särystä ja mitä muuta?</w:t>
      </w:r>
    </w:p>
    <w:p>
      <w:r>
        <w:rPr>
          <w:b/>
        </w:rPr>
        <w:t xml:space="preserve">Tulos</w:t>
      </w:r>
    </w:p>
    <w:p>
      <w:r>
        <w:t xml:space="preserve">Miksi Joe Miller kieltäytyy aluksi Beckettin asianajajaksi? </w:t>
      </w:r>
    </w:p>
    <w:p>
      <w:r>
        <w:rPr>
          <w:b/>
        </w:rPr>
        <w:t xml:space="preserve">Tulos</w:t>
      </w:r>
    </w:p>
    <w:p>
      <w:r>
        <w:t xml:space="preserve">Miltä Kaposin sarkooma, Beckettin syöpä, näyttää?</w:t>
      </w:r>
    </w:p>
    <w:p>
      <w:r>
        <w:rPr>
          <w:b/>
        </w:rPr>
        <w:t xml:space="preserve">Tulos</w:t>
      </w:r>
    </w:p>
    <w:p>
      <w:r>
        <w:t xml:space="preserve">Miten Beckettin pettänyt lakimieskumppani suhtautui häneen Beckettin romahdettua?</w:t>
      </w:r>
    </w:p>
    <w:p>
      <w:r>
        <w:rPr>
          <w:b/>
        </w:rPr>
        <w:t xml:space="preserve">Tulos</w:t>
      </w:r>
    </w:p>
    <w:p>
      <w:r>
        <w:t xml:space="preserve">Miksi Becket ryhtyy oikeustoimiin työtään vastaan?</w:t>
      </w:r>
    </w:p>
    <w:p>
      <w:r>
        <w:rPr>
          <w:b/>
        </w:rPr>
        <w:t xml:space="preserve">Tulos</w:t>
      </w:r>
    </w:p>
    <w:p>
      <w:r>
        <w:t xml:space="preserve">Miten Millerin suhtautuminen Beckettiin muuttui?</w:t>
      </w:r>
    </w:p>
    <w:p>
      <w:r>
        <w:rPr>
          <w:b/>
        </w:rPr>
        <w:t xml:space="preserve">Tulos</w:t>
      </w:r>
    </w:p>
    <w:p>
      <w:r>
        <w:t xml:space="preserve">Miksi lakimiespartnerin lausunnon mukaan hän ajatteli, että Beckettin aids oli erilainen kuin verensiirtopotilaan aids?</w:t>
      </w:r>
    </w:p>
    <w:p>
      <w:r>
        <w:rPr>
          <w:b/>
        </w:rPr>
        <w:t xml:space="preserve">Tulos</w:t>
      </w:r>
    </w:p>
    <w:p>
      <w:r>
        <w:t xml:space="preserve">Mikä oli asianajotoimiston tekosyy Beckettin erottamiselle?</w:t>
      </w:r>
    </w:p>
    <w:p>
      <w:r>
        <w:rPr>
          <w:b/>
        </w:rPr>
        <w:t xml:space="preserve">Tulos</w:t>
      </w:r>
    </w:p>
    <w:p>
      <w:r>
        <w:t xml:space="preserve">Miksi Beckett uskoo, että paperit katosivat? </w:t>
      </w:r>
    </w:p>
    <w:p>
      <w:r>
        <w:rPr>
          <w:b/>
        </w:rPr>
        <w:t xml:space="preserve">Tulos</w:t>
      </w:r>
    </w:p>
    <w:p>
      <w:r>
        <w:t xml:space="preserve">Mikä sairaus Beckettillä on?</w:t>
      </w:r>
    </w:p>
    <w:p>
      <w:r>
        <w:rPr>
          <w:b/>
        </w:rPr>
        <w:t xml:space="preserve">Tulos</w:t>
      </w:r>
    </w:p>
    <w:p>
      <w:r>
        <w:t xml:space="preserve">Missä Beckett oli, kun valamiehistö teki päätöksen hänen edukseen?</w:t>
      </w:r>
    </w:p>
    <w:p>
      <w:r>
        <w:rPr>
          <w:b/>
        </w:rPr>
        <w:t xml:space="preserve">Tulos</w:t>
      </w:r>
    </w:p>
    <w:p>
      <w:r>
        <w:t xml:space="preserve">Milloin Miller päätti sittenkin ottaa Beckettin jutun?</w:t>
      </w:r>
    </w:p>
    <w:p>
      <w:r>
        <w:rPr>
          <w:b/>
        </w:rPr>
        <w:t xml:space="preserve">Tulos</w:t>
      </w:r>
    </w:p>
    <w:p>
      <w:r>
        <w:t xml:space="preserve">Miksi Miller lopulta päätti ottaa jutun vastaan? </w:t>
      </w:r>
    </w:p>
    <w:p>
      <w:r>
        <w:rPr>
          <w:b/>
        </w:rPr>
        <w:t xml:space="preserve">Tulos</w:t>
      </w:r>
    </w:p>
    <w:p>
      <w:r>
        <w:t xml:space="preserve">Mitä Beckettlille myönnetään?</w:t>
      </w:r>
    </w:p>
    <w:p>
      <w:r>
        <w:rPr>
          <w:b/>
        </w:rPr>
        <w:t xml:space="preserve">Tulos</w:t>
      </w:r>
    </w:p>
    <w:p>
      <w:r>
        <w:t xml:space="preserve">Mikä syöpämuoto on tunnettu siitä, että imusolmukkeissa ja iholla on useita kasvaimia?</w:t>
      </w:r>
    </w:p>
    <w:p>
      <w:r>
        <w:rPr>
          <w:b/>
        </w:rPr>
        <w:t xml:space="preserve">Tulos</w:t>
      </w:r>
    </w:p>
    <w:p>
      <w:r>
        <w:t xml:space="preserve">Miksi Beckett valehtelee otsassaan olevasta vauriosta?</w:t>
      </w:r>
    </w:p>
    <w:p>
      <w:r>
        <w:rPr>
          <w:b/>
        </w:rPr>
        <w:t xml:space="preserve">Tulos</w:t>
      </w:r>
    </w:p>
    <w:p>
      <w:r>
        <w:t xml:space="preserve">Minkälaisista syöpämuutoksista Beckett kärsi?</w:t>
      </w:r>
    </w:p>
    <w:p>
      <w:r>
        <w:rPr>
          <w:b/>
        </w:rPr>
        <w:t xml:space="preserve">Tulos</w:t>
      </w:r>
    </w:p>
    <w:p>
      <w:r>
        <w:t xml:space="preserve">Mitä tapahtuu Beckettin tapauksen papereille?</w:t>
      </w:r>
    </w:p>
    <w:p>
      <w:r>
        <w:rPr>
          <w:b/>
        </w:rPr>
        <w:t xml:space="preserve">Tulos</w:t>
      </w:r>
    </w:p>
    <w:p>
      <w:r>
        <w:t xml:space="preserve">Miksi Beckettin täytyi avata paitansa napit, kun hän oli todistajanaitiossa?</w:t>
      </w:r>
    </w:p>
    <w:p>
      <w:r>
        <w:rPr>
          <w:b/>
        </w:rPr>
        <w:t xml:space="preserve">Tulos</w:t>
      </w:r>
    </w:p>
    <w:p>
      <w:r>
        <w:t xml:space="preserve">Miksi Miller pelkäsi aluksi ottaa Beckettin tapauksen?</w:t>
      </w:r>
    </w:p>
    <w:p>
      <w:r>
        <w:rPr>
          <w:b/>
        </w:rPr>
        <w:t xml:space="preserve">Tulos</w:t>
      </w:r>
    </w:p>
    <w:p>
      <w:r>
        <w:t xml:space="preserve">Miltä Beckettin lakimieskumppanista tuntuu Beckettin pettäminen?</w:t>
      </w:r>
    </w:p>
    <w:p>
      <w:r>
        <w:rPr>
          <w:b/>
        </w:rPr>
        <w:t xml:space="preserve">Tulos</w:t>
      </w:r>
    </w:p>
    <w:p>
      <w:r>
        <w:t xml:space="preserve">Miksi puolustus väittää, että Beckett ei ole uhri? </w:t>
      </w:r>
    </w:p>
    <w:p>
      <w:r>
        <w:rPr>
          <w:b/>
        </w:rPr>
        <w:t xml:space="preserve">Esimerkki 3.1093</w:t>
      </w:r>
    </w:p>
    <w:p>
      <w:r>
        <w:t xml:space="preserve"> Aiempien romaaniensa tapaan Richardson aloitti romaanin väittämällä, että hän on vain toimittaja, ja sanoi: "Miten näin merkittävät yksityisten kirjeiden kokoelmat ovat päätyneet toimittajan käsiin, hän toivoo, ettei lukija pidä tarpeellisena kysyä". Richardson ei kuitenkaan pitänyt kirjailijuuttaan salassa, ja Samuel Johnsonin kaltaisten ystäviensä kehotuksesta hän jätti tämän kehystyskeinon pois toisesta painoksesta.Romaani alkaa, kun Harriet Byron lähtee setänsä George Selbyn talosta Lontooseen serkkujensa herra ja rouva Reevesin luo. Harriet on orpo, jonka isovanhemmat ovat kasvattaneet, ja vaikka hänellä ei ole vanhempia, hän on viidentoista tuhannen punnan omaisuuden perijä, mikä saa monet kosijat jahtaamaan häntä. Lontoossa häntä jahtaa kolme kosijaa, herra Greville, herra Fenwick ja herra Orme. Kosiskelua seuraa lisää kosijoita: Fowler, Sir Rowland Meredith ja Sir Hargrave Pollexfen. Viimeinen, Pollexfen, jahtaa Byronia voimakkaasti, mikä saa hänet arvostelemaan tätä moraalin ja kunnollisuuden puutteesta. Pollexfen ei kuitenkaan lopeta Byronin jahtaamista ennen kuin tämä selittää, ettei voi enää koskaan ottaa vastaan hänen vierailujaan.Pollexfen, joka ei halua olla ilman Byronia, päättää siepata hänet, kun tämä osallistuu naamiaisiin Haymarketissa. Sen jälkeen hänet vangitaan Lisson Groveen lesken ja kahden tyttären tukemana. Pollexfen tekee tytölle selväksi, että hänestä tulee hänen vaimonsa ja että jokainen, joka kyseenalaistaa tämän, kuolee hänen kätensä kautta. Byron yrittää paeta talosta, mutta se epäonnistuu. Estääkseen Byronia yrittämästä paeta uudelleen Pollexfen kuljettaa Byronin kotiinsa Windsoriin. Hänet kuitenkin pysäytetään Hounslow Heathissa, jossa Charles Grandison kuulee Byronin avunpyynnöt ja hyökkää välittömästi Pollexfenin kimppuun. Pelastuksen jälkeen Grandison vie Byronin Colnebrookiin, joka on Grandisonin lankomiehen, "L:n jaarlin" koti. Kun Pollexfen on toipunut hyökkäyksestä, hän lähtee kaksintaistelemaan Grandisonia vastaan. Grandison kuitenkin kieltäytyy sillä perusteella, että kaksintaistelu on yhteiskunnalle haitallista. Selitettyään, miksi kuuliaisuus Jumalaa ja yhteiskuntaa kohtaan on tärkeää, Grandison voittaa Pollexfenin puolelleen ja saa tämän pyytämään Byronilta anteeksi tekojaan. Pollenstock hyväksyy hänen anteeksipyyntönsä, ja sen jälkeen mies tekee hänelle avioliittokutsun. Pollevolleck kieltäytyy, koska hän on, kuten hän myöntää, rakastunut Grandisoniin. Uusi kosija, D:n jaarli, ilmestyy kuitenkin, ja käy ilmi, että Grandison lupautui italialaiselle naiselle, signorina Clementina della Porrettalle. Kuten Grandison selittää, hän oli vuosia aiemmin Italiassa ja pelasti Barone della Porrettan, ja hänen ja Clementinan, paronin ainoan tyttären, välille kehittyi suhde. Grandison ei kuitenkaan voinut mennä naimisiin Clementinan kanssa, koska tämä vaati, että hänestä, anglikaanisesta protestantista, tulisi katolilainen, eikä Grandison halunnut tehdä niin. Grandisonin lähdön jälkeen Clementina sairastui epätoivosta, ja Porrettat olivat valmiita hyväksymään Grandisonin uskonnon, jos hän palaisi ja tekisi Clementinan jälleen onnelliseksi. Grandison, joka tuntee velvollisuudekseen tehdä kaikkensa palauttaakseen Clementinan onnen, palaa Italiaan; Clementina kuitenkin päättää, ettei hän voi koskaan mennä naimisiin "harhaoppisen" kanssa, ja niinpä Grandison palaa Englantiin ja Harrietiin, joka hyväksyy hänet. He menevät naimisiin, ja kaikki saavat ansionsa mukaan." Grandisonin "loppuhuomautuksessa" Richardson kirjoittaa: "Monien nykyaikaisten fiktiivisten teosten puolesta, joissa kirjailijat ovat antaneet menestystä (ja onnea, kuten sitä sanotaan) häijyille, ellei peräti tuhlaileville sankareilleen, on sanottu, että he ovat näyttäneet ihmisluonnon sellaisena kuin se on. Sen turmeltuneisuus voi toki näkyä virheellisessä luonteessa; mutta onko siitä tarpeen esittää kirjoissa kuvia? Eikö pahe kruunaa menestys, voittoisa ja palkittu, ja ehkä nokkeluudella ja hengellä höystettynä, ole vaarallinen esitys?" Richardson viittaa erityisesti kirjallisen kilpailijansa Fieldingin romaaneihin. Tämä huomautus julkaistiin Grandisonin viimeisen niteen mukana maaliskuussa 1754, muutama kuukausi ennen kuin Fielding lähti Lissaboniin. Ennen kuin Fielding kuoli Lissabonissa, hän sisällytti vastauksen Richardsonille Journal of a Voyage to Lisbon -teoksensa esipuheeseen.</w:t>
      </w:r>
    </w:p>
    <w:p>
      <w:r>
        <w:rPr>
          <w:b/>
        </w:rPr>
        <w:t xml:space="preserve">Tulos</w:t>
      </w:r>
    </w:p>
    <w:p>
      <w:r>
        <w:t xml:space="preserve">Kuinka monta kosijaa Harriet Byronilla oletettavasti on?</w:t>
      </w:r>
    </w:p>
    <w:p>
      <w:r>
        <w:rPr>
          <w:b/>
        </w:rPr>
        <w:t xml:space="preserve">Tulos</w:t>
      </w:r>
    </w:p>
    <w:p>
      <w:r>
        <w:t xml:space="preserve">Miksi Harriet lähtee setänsä talosta?</w:t>
      </w:r>
    </w:p>
    <w:p>
      <w:r>
        <w:rPr>
          <w:b/>
        </w:rPr>
        <w:t xml:space="preserve">Tulos</w:t>
      </w:r>
    </w:p>
    <w:p>
      <w:r>
        <w:t xml:space="preserve">Miksi Grandison kieltäytyi kaksintaistelusta Pollexfenia vastaan?</w:t>
      </w:r>
    </w:p>
    <w:p>
      <w:r>
        <w:rPr>
          <w:b/>
        </w:rPr>
        <w:t xml:space="preserve">Tulos</w:t>
      </w:r>
    </w:p>
    <w:p>
      <w:r>
        <w:t xml:space="preserve">Miksi niin monet miehet halusivat kosiskella Harrietia?</w:t>
      </w:r>
    </w:p>
    <w:p>
      <w:r>
        <w:rPr>
          <w:b/>
        </w:rPr>
        <w:t xml:space="preserve">Tulos</w:t>
      </w:r>
    </w:p>
    <w:p>
      <w:r>
        <w:t xml:space="preserve">Minne Harriet Byron viedään sieppauksen jälkeen?</w:t>
      </w:r>
    </w:p>
    <w:p>
      <w:r>
        <w:rPr>
          <w:b/>
        </w:rPr>
        <w:t xml:space="preserve">Tulos</w:t>
      </w:r>
    </w:p>
    <w:p>
      <w:r>
        <w:t xml:space="preserve">Kuka Byronin kosijoista päättää siepata Byronin?</w:t>
      </w:r>
    </w:p>
    <w:p>
      <w:r>
        <w:rPr>
          <w:b/>
        </w:rPr>
        <w:t xml:space="preserve">Tulos</w:t>
      </w:r>
    </w:p>
    <w:p>
      <w:r>
        <w:t xml:space="preserve">Kuka pelasti Harrietin Pollexfenilta Hounslow Heathissa?</w:t>
      </w:r>
    </w:p>
    <w:p>
      <w:r>
        <w:rPr>
          <w:b/>
        </w:rPr>
        <w:t xml:space="preserve">Tulos</w:t>
      </w:r>
    </w:p>
    <w:p>
      <w:r>
        <w:t xml:space="preserve">Mikä on Harriet Byronin sedän nimi?</w:t>
      </w:r>
    </w:p>
    <w:p>
      <w:r>
        <w:rPr>
          <w:b/>
        </w:rPr>
        <w:t xml:space="preserve">Tulos</w:t>
      </w:r>
    </w:p>
    <w:p>
      <w:r>
        <w:t xml:space="preserve">Mitä Sir Hargrave Pollexfen teki sen jälkeen, kun Harriet oli kertonut hänelle, ettei voinut enää ottaa vastaan hänen vierailujaan?</w:t>
      </w:r>
    </w:p>
    <w:p>
      <w:r>
        <w:rPr>
          <w:b/>
        </w:rPr>
        <w:t xml:space="preserve">Tulos</w:t>
      </w:r>
    </w:p>
    <w:p>
      <w:r>
        <w:t xml:space="preserve">Kuka kasvattaa Harriet Byronia hänen kasvaessaan?</w:t>
      </w:r>
    </w:p>
    <w:p>
      <w:r>
        <w:rPr>
          <w:b/>
        </w:rPr>
        <w:t xml:space="preserve">Tulos</w:t>
      </w:r>
    </w:p>
    <w:p>
      <w:r>
        <w:t xml:space="preserve">Missä muodossa tarina kerrotaan?</w:t>
      </w:r>
    </w:p>
    <w:p>
      <w:r>
        <w:rPr>
          <w:b/>
        </w:rPr>
        <w:t xml:space="preserve">Tulos</w:t>
      </w:r>
    </w:p>
    <w:p>
      <w:r>
        <w:t xml:space="preserve">Missä Harriet Byron on, kun Byron kidnapataan?</w:t>
      </w:r>
    </w:p>
    <w:p>
      <w:r>
        <w:rPr>
          <w:b/>
        </w:rPr>
        <w:t xml:space="preserve">Tulos</w:t>
      </w:r>
    </w:p>
    <w:p>
      <w:r>
        <w:t xml:space="preserve">Mitä Pollexfen päättää tehdä estääkseen Byronin pakenemisen?</w:t>
      </w:r>
    </w:p>
    <w:p>
      <w:r>
        <w:rPr>
          <w:b/>
        </w:rPr>
        <w:t xml:space="preserve">Tulos</w:t>
      </w:r>
    </w:p>
    <w:p>
      <w:r>
        <w:t xml:space="preserve">Mitä Pollexfen tekee, kun Harriet hylkää hänet?</w:t>
      </w:r>
    </w:p>
    <w:p>
      <w:r>
        <w:rPr>
          <w:b/>
        </w:rPr>
        <w:t xml:space="preserve">Tulos</w:t>
      </w:r>
    </w:p>
    <w:p>
      <w:r>
        <w:t xml:space="preserve">Miksi Harriet Byron kieltäytyi Pollexfenin kosinnasta?</w:t>
      </w:r>
    </w:p>
    <w:p>
      <w:r>
        <w:rPr>
          <w:b/>
        </w:rPr>
        <w:t xml:space="preserve">Tulos</w:t>
      </w:r>
    </w:p>
    <w:p>
      <w:r>
        <w:t xml:space="preserve">Kuka on Harriet Byron?</w:t>
      </w:r>
    </w:p>
    <w:p>
      <w:r>
        <w:rPr>
          <w:b/>
        </w:rPr>
        <w:t xml:space="preserve">Tulos</w:t>
      </w:r>
    </w:p>
    <w:p>
      <w:r>
        <w:t xml:space="preserve">Miten Harriet on sukua George Selbylle?</w:t>
      </w:r>
    </w:p>
    <w:p>
      <w:r>
        <w:rPr>
          <w:b/>
        </w:rPr>
        <w:t xml:space="preserve">Tulos</w:t>
      </w:r>
    </w:p>
    <w:p>
      <w:r>
        <w:t xml:space="preserve">Missä Harriet oli, kun hänet siepattiin?</w:t>
      </w:r>
    </w:p>
    <w:p>
      <w:r>
        <w:rPr>
          <w:b/>
        </w:rPr>
        <w:t xml:space="preserve">Tulos</w:t>
      </w:r>
    </w:p>
    <w:p>
      <w:r>
        <w:t xml:space="preserve">Missä Harriet Byron on lähdössä Lontooseen?</w:t>
      </w:r>
    </w:p>
    <w:p>
      <w:r>
        <w:rPr>
          <w:b/>
        </w:rPr>
        <w:t xml:space="preserve">Tulos</w:t>
      </w:r>
    </w:p>
    <w:p>
      <w:r>
        <w:t xml:space="preserve">Miksi Pollexfen haastaa Charles Grandisonin kaksintaisteluun?</w:t>
      </w:r>
    </w:p>
    <w:p>
      <w:r>
        <w:rPr>
          <w:b/>
        </w:rPr>
        <w:t xml:space="preserve">Tulos</w:t>
      </w:r>
    </w:p>
    <w:p>
      <w:r>
        <w:t xml:space="preserve">Kuinka suuri on omaisuus, jonka neiti Byron saa perinnöksi?</w:t>
      </w:r>
    </w:p>
    <w:p>
      <w:r>
        <w:rPr>
          <w:b/>
        </w:rPr>
        <w:t xml:space="preserve">Tulos</w:t>
      </w:r>
    </w:p>
    <w:p>
      <w:r>
        <w:t xml:space="preserve">Kenen toimintaa Pollexfen ja Grandison harrastavat?</w:t>
      </w:r>
    </w:p>
    <w:p>
      <w:r>
        <w:rPr>
          <w:b/>
        </w:rPr>
        <w:t xml:space="preserve">Tulos</w:t>
      </w:r>
    </w:p>
    <w:p>
      <w:r>
        <w:t xml:space="preserve">Kenen kanssa Harriet Byron lopulta menee naimisiin?</w:t>
      </w:r>
    </w:p>
    <w:p>
      <w:r>
        <w:rPr>
          <w:b/>
        </w:rPr>
        <w:t xml:space="preserve">Tulos</w:t>
      </w:r>
    </w:p>
    <w:p>
      <w:r>
        <w:t xml:space="preserve">Kuka oli Signorina Clementina della Porretta?</w:t>
      </w:r>
    </w:p>
    <w:p>
      <w:r>
        <w:rPr>
          <w:b/>
        </w:rPr>
        <w:t xml:space="preserve">Tulos</w:t>
      </w:r>
    </w:p>
    <w:p>
      <w:r>
        <w:t xml:space="preserve">Mikä on Pollexfenin suhde tarinan päähenkilöön?</w:t>
      </w:r>
    </w:p>
    <w:p>
      <w:r>
        <w:rPr>
          <w:b/>
        </w:rPr>
        <w:t xml:space="preserve">Tulos</w:t>
      </w:r>
    </w:p>
    <w:p>
      <w:r>
        <w:t xml:space="preserve">Mitä kritiikkiä Harriet Byron esittää Sir Hargrave Pollexfenille?</w:t>
      </w:r>
    </w:p>
    <w:p>
      <w:r>
        <w:rPr>
          <w:b/>
        </w:rPr>
        <w:t xml:space="preserve">Tulos</w:t>
      </w:r>
    </w:p>
    <w:p>
      <w:r>
        <w:t xml:space="preserve">Miksi Clementina kieltäytyi naimasta Grandisonia tarinan lopussa?</w:t>
      </w:r>
    </w:p>
    <w:p>
      <w:r>
        <w:rPr>
          <w:b/>
        </w:rPr>
        <w:t xml:space="preserve">Tulos</w:t>
      </w:r>
    </w:p>
    <w:p>
      <w:r>
        <w:t xml:space="preserve">Mitkä ovat Harrietin serkkujen nimet?</w:t>
      </w:r>
    </w:p>
    <w:p>
      <w:r>
        <w:rPr>
          <w:b/>
        </w:rPr>
        <w:t xml:space="preserve">Tulos</w:t>
      </w:r>
    </w:p>
    <w:p>
      <w:r>
        <w:t xml:space="preserve">Mitä Clementinalle tapahtui, kun Grandison lähti?</w:t>
      </w:r>
    </w:p>
    <w:p>
      <w:r>
        <w:rPr>
          <w:b/>
        </w:rPr>
        <w:t xml:space="preserve">Esimerkki 3.1094</w:t>
      </w:r>
    </w:p>
    <w:p>
      <w:r>
        <w:t xml:space="preserve"> Lloyd Christmas (Jim Carrey) ja Harry Dunne (Jeff Daniels), kaksi älytöntä miestä, ovat parhaita ystäviä ja kämppäkavereita, jotka asuvat Providencessa, Rhode Islandissa ja kamppailevat elämän kaikilla osa-alueilla. Limusiinikuljettajana työskentelevä Lloyd rakastuu Mary Swansoniin (Lauren Holly), naiseen, jota hän kuljettaa lentokentälle. Nainen jättää tarkoituksella salkun terminaaliin; Lloyd, joka ei tiedä, että siinä on lunnasrahoja hänen siepatulle miehelleen Bobbylle, hakee sen ja yrittää palauttaa sen naiselle, mutta hänen Aspeniin matkalla oleva koneensa on jo lähtenyt, mikä johtaa siihen, että Lloyd juoksee suihkukäytävän läpi ja putoaa sieltä.Työstään erotettu Lloyd palaa asunnolleen ja kuulee, että myös Harry on saanut potkut koirahuoltajalta toimitettuaan koirat myöhässä näyttelyyn ja liattuaan ne vahingossa. Bobbyn sieppaajat Joe "Mental" Mentalino (Mike Starr) ja J.P. Shay (Karen Duffy) seuraavat Lloydia lentokentältä kotiin salkun perässä. Kaksikko luulee roistoja velanperijöiksi, pakenee asunnosta ja palaa myöhemmin huomatakseen, että Mental ja Shay ovat mestanneet Harryn papukaijan. Tilanteestaan järkyttynyt Lloyd ehdottaa heille, että he lähtevät Aspeniin etsimään Marya ja palauttamaan salkun, toivoen, että hän voi "liittää heidät sosiaaliseen putkeen". Aluksi Harry vastustaa ajatusta, mutta suostuu lopulta, ja kaksikko lähtee seuraavana päivänä. Mental ja Shay saavat tietää heidän suunnitelmistaan ja seuraavat heitä.Mental ja Shay tavoittavat kaksikon motellissa samana iltana. Harry ja Lloyd ottavat Mentalin kyytiin seuraavana päivänä liftariksi tekeytyneenä, mutta heidän lapselliset tempauksensa tekevät hänet hulluksi, ja Shay seuraa heitä salaa. Lounaspysähdyksen aikana kaksikko pilailee Mentalin kanssa laittamalla chilipippuria hänen hampurilaiselleen ja tappaa hänet sitten vahingossa rotanmyrkkypillereillä (joita hän aikoi käyttää heitä vastaan) luultuaan niitä hänen lääkkeikseen. Lähestyessään Coloradoa Lloyd kääntyy väärään suuntaan ja päätyy ajamaan koko yön Nebraskan läpi. Herättyään ja tajutessaan Lloydin onnettomuuden Harry luopuu matkasta ja päättää kävellä kotiin, mutta Lloyd suostuttelee hänet myöhemmin jatkamaan matkaa vaihdettuaan pakettiauton minipyörään. he saapuvat Aspeniin, mutta eivät löydä Marya. Lyhyen tappelun jälkeen hanskoista samana iltana salkku aukeaa, ja he löytävät rahat, joita he "lainaavat" hotellisviittiin, vaatteisiin ja Lamborghini Diabloon. He saavat tietää, että Mary ja hänen perheensä järjestävät gaalan, ja valmistautuvat osallistumaan siihen. Gaalassa Harry, joka yrittää houkutella Maryn Lloydin luokse, suostuu vastahakoisesti lähtemään Maryn kanssa hiihtämään seuraavana päivänä ja valehtelee Lloydille hankkineensa treffit. Seuraavana päivänä Lloyd saa selville, että Harry valehteli hänelle odotettuaan Marya koko päivän hotellin baarissa. kostoksi Lloyd pilailee Harrylle laksatiiveilla terästetyllä kahvilla, minkä seurauksena Harry ulostaa Maryn kotona rikkinäiseen vessaan. Tämän jälkeen Lloyd saapuu Maryn talolle ja ilmoittaa, että hänellä on Maryn salkku. Hän vie Lloydin hotelliin, näyttää salkun ja tunnustaa rakkautensa alun kamppailun jälkeen, mutta hänet torjutaan. Nicholas Andre, Swansonien vanha ystävä ja Bobbyn kidnappauksen takana oleva suunnittelija, saapuu paikalle Shayn kanssa, ja saatuaan tietää, että Harry ja Lloyd ovat käyttäneet suurimman osan lunnasrahoista ja korvanneet ne velkakirjoilla, hän ottaa Lloydin ja Maryn panttivangeiksi sekä Harryn, kun tämä palaa. Ennen kuin Nicholas ehtii tappaa heidät, FBI:n ryhmä ratsastaa sviitin ja pidättää hänet ja Shayn. Välikohtauksen jälkeen Mary ja Bobby palaavat yhteen, mikä herättää Lloydin mustasukkaisuutta, ja Lloyd fantasioi ampuvansa Maryn kuoliaaksi tajutessaan tulleensa tänne asti turhaan.Seuraavana päivänä Harry ja Lloyd lähtevät kävelemään kotiin. Kaikki heidän ostamansa tavarat on takavarikoitu ja heidän moponsa on hajonnut. Tietämättään he kieltäytyvät tilaisuudesta olla öljypoikina bikinityttöjen ryhmälle, minkä jälkeen Harry ironisesti kertoo Lloydille, että he saavat vielä "läpimurtonsa" jonain päivänä. Harry ja Lloyd leikkivät sitten ystävällistä hippaleikkiä jatkaessaan kävelyä takaisin kotiin.</w:t>
      </w:r>
    </w:p>
    <w:p>
      <w:r>
        <w:rPr>
          <w:b/>
        </w:rPr>
        <w:t xml:space="preserve">Tulos</w:t>
      </w:r>
    </w:p>
    <w:p>
      <w:r>
        <w:t xml:space="preserve">Miten Harry ja Lloyd tappavat vahingossa Mentalin?</w:t>
      </w:r>
    </w:p>
    <w:p>
      <w:r>
        <w:rPr>
          <w:b/>
        </w:rPr>
        <w:t xml:space="preserve">Tulos</w:t>
      </w:r>
    </w:p>
    <w:p>
      <w:r>
        <w:t xml:space="preserve">Minkä tilaisuuden Harry ja Lloyd jättävät käyttämättä elokuvan lopussa?</w:t>
      </w:r>
    </w:p>
    <w:p>
      <w:r>
        <w:rPr>
          <w:b/>
        </w:rPr>
        <w:t xml:space="preserve">Tulos</w:t>
      </w:r>
    </w:p>
    <w:p>
      <w:r>
        <w:t xml:space="preserve">Löydettyään rahat salkusta Harry ja Lloyd ostivat minkä ajoneuvon?</w:t>
      </w:r>
    </w:p>
    <w:p>
      <w:r>
        <w:rPr>
          <w:b/>
        </w:rPr>
        <w:t xml:space="preserve">Tulos</w:t>
      </w:r>
    </w:p>
    <w:p>
      <w:r>
        <w:t xml:space="preserve">Mistä työpaikasta Harry sai potkut?</w:t>
      </w:r>
    </w:p>
    <w:p>
      <w:r>
        <w:rPr>
          <w:b/>
        </w:rPr>
        <w:t xml:space="preserve">Tulos</w:t>
      </w:r>
    </w:p>
    <w:p>
      <w:r>
        <w:t xml:space="preserve">Mitä Harry ja Lloyd löysivät, kun he palasivat asuntoonsa?</w:t>
      </w:r>
    </w:p>
    <w:p>
      <w:r>
        <w:rPr>
          <w:b/>
        </w:rPr>
        <w:t xml:space="preserve">Tulos</w:t>
      </w:r>
    </w:p>
    <w:p>
      <w:r>
        <w:t xml:space="preserve">Miten Lloyd päätyy ajamaan Nebraskan läpi?</w:t>
      </w:r>
    </w:p>
    <w:p>
      <w:r>
        <w:rPr>
          <w:b/>
        </w:rPr>
        <w:t xml:space="preserve">Tulos</w:t>
      </w:r>
    </w:p>
    <w:p>
      <w:r>
        <w:t xml:space="preserve">Kenen aviomies siepattiin?</w:t>
      </w:r>
    </w:p>
    <w:p>
      <w:r>
        <w:rPr>
          <w:b/>
        </w:rPr>
        <w:t xml:space="preserve">Tulos</w:t>
      </w:r>
    </w:p>
    <w:p>
      <w:r>
        <w:t xml:space="preserve">Mistä Lloyd fantasioi, kun Mary ja Bobby palaavat yhteen?</w:t>
      </w:r>
    </w:p>
    <w:p>
      <w:r>
        <w:rPr>
          <w:b/>
        </w:rPr>
        <w:t xml:space="preserve">Tulos</w:t>
      </w:r>
    </w:p>
    <w:p>
      <w:r>
        <w:t xml:space="preserve">Mitä Mary Swanson jättää tarkoituksella lentokentän terminaaliin?</w:t>
      </w:r>
    </w:p>
    <w:p>
      <w:r>
        <w:rPr>
          <w:b/>
        </w:rPr>
        <w:t xml:space="preserve">Tulos</w:t>
      </w:r>
    </w:p>
    <w:p>
      <w:r>
        <w:t xml:space="preserve">Mitä Mentalino ja Shay tekevät Harryn papukaijalle?</w:t>
      </w:r>
    </w:p>
    <w:p>
      <w:r>
        <w:rPr>
          <w:b/>
        </w:rPr>
        <w:t xml:space="preserve">Tulos</w:t>
      </w:r>
    </w:p>
    <w:p>
      <w:r>
        <w:t xml:space="preserve">Keneen Lloyd rakastuu?</w:t>
      </w:r>
    </w:p>
    <w:p>
      <w:r>
        <w:rPr>
          <w:b/>
        </w:rPr>
        <w:t xml:space="preserve">Tulos</w:t>
      </w:r>
    </w:p>
    <w:p>
      <w:r>
        <w:t xml:space="preserve">Missä Lloyd ja Harry asuvat?</w:t>
      </w:r>
    </w:p>
    <w:p>
      <w:r>
        <w:rPr>
          <w:b/>
        </w:rPr>
        <w:t xml:space="preserve">Tulos</w:t>
      </w:r>
    </w:p>
    <w:p>
      <w:r>
        <w:t xml:space="preserve">Mihin Harry ja Lloyd menevät etsimään Marya?</w:t>
      </w:r>
    </w:p>
    <w:p>
      <w:r>
        <w:rPr>
          <w:b/>
        </w:rPr>
        <w:t xml:space="preserve">Tulos</w:t>
      </w:r>
    </w:p>
    <w:p>
      <w:r>
        <w:t xml:space="preserve">Minkä auton Harry ja Lloyd saavat lunnasrahoilla?</w:t>
      </w:r>
    </w:p>
    <w:p>
      <w:r>
        <w:rPr>
          <w:b/>
        </w:rPr>
        <w:t xml:space="preserve">Tulos</w:t>
      </w:r>
    </w:p>
    <w:p>
      <w:r>
        <w:t xml:space="preserve">Mistä työpaikasta Harry sai potkut?</w:t>
      </w:r>
    </w:p>
    <w:p>
      <w:r>
        <w:rPr>
          <w:b/>
        </w:rPr>
        <w:t xml:space="preserve">Tulos</w:t>
      </w:r>
    </w:p>
    <w:p>
      <w:r>
        <w:t xml:space="preserve">Miten Bobby on sukua Marylle?</w:t>
      </w:r>
    </w:p>
    <w:p>
      <w:r>
        <w:rPr>
          <w:b/>
        </w:rPr>
        <w:t xml:space="preserve">Tulos</w:t>
      </w:r>
    </w:p>
    <w:p>
      <w:r>
        <w:t xml:space="preserve">Mitä Lloyd teki Harryn kahville pilana?</w:t>
      </w:r>
    </w:p>
    <w:p>
      <w:r>
        <w:rPr>
          <w:b/>
        </w:rPr>
        <w:t xml:space="preserve">Tulos</w:t>
      </w:r>
    </w:p>
    <w:p>
      <w:r>
        <w:t xml:space="preserve">Kuka kidnappasi Bobbyn?</w:t>
      </w:r>
    </w:p>
    <w:p>
      <w:r>
        <w:rPr>
          <w:b/>
        </w:rPr>
        <w:t xml:space="preserve">Tulos</w:t>
      </w:r>
    </w:p>
    <w:p>
      <w:r>
        <w:t xml:space="preserve">Miten Mental kuolee?</w:t>
      </w:r>
    </w:p>
    <w:p>
      <w:r>
        <w:rPr>
          <w:b/>
        </w:rPr>
        <w:t xml:space="preserve">Tulos</w:t>
      </w:r>
    </w:p>
    <w:p>
      <w:r>
        <w:t xml:space="preserve">Mitkä ovat Bobbyn sieppaajien lempinimet?</w:t>
      </w:r>
    </w:p>
    <w:p>
      <w:r>
        <w:rPr>
          <w:b/>
        </w:rPr>
        <w:t xml:space="preserve">Tulos</w:t>
      </w:r>
    </w:p>
    <w:p>
      <w:r>
        <w:t xml:space="preserve">Keitä Harry ja Lloyd luulivat Mentalinon ja Shayn olevan?</w:t>
      </w:r>
    </w:p>
    <w:p>
      <w:r>
        <w:rPr>
          <w:b/>
        </w:rPr>
        <w:t xml:space="preserve">Tulos</w:t>
      </w:r>
    </w:p>
    <w:p>
      <w:r>
        <w:t xml:space="preserve">Miksi Mary Swanson jätti salkkunsa tarkoituksella lentokentälle?</w:t>
      </w:r>
    </w:p>
    <w:p>
      <w:r>
        <w:rPr>
          <w:b/>
        </w:rPr>
        <w:t xml:space="preserve">Tulos</w:t>
      </w:r>
    </w:p>
    <w:p>
      <w:r>
        <w:t xml:space="preserve">Keitä Lloyd ja Harry luulivat sieppaajien olevan?</w:t>
      </w:r>
    </w:p>
    <w:p>
      <w:r>
        <w:rPr>
          <w:b/>
        </w:rPr>
        <w:t xml:space="preserve">Tulos</w:t>
      </w:r>
    </w:p>
    <w:p>
      <w:r>
        <w:t xml:space="preserve">Miksi Harry sai potkut koiranhoitajan työstään?</w:t>
      </w:r>
    </w:p>
    <w:p>
      <w:r>
        <w:rPr>
          <w:b/>
        </w:rPr>
        <w:t xml:space="preserve">Tulos</w:t>
      </w:r>
    </w:p>
    <w:p>
      <w:r>
        <w:t xml:space="preserve">Kuka otti Lloydin ja Maryn panttivangiksi?</w:t>
      </w:r>
    </w:p>
    <w:p>
      <w:r>
        <w:rPr>
          <w:b/>
        </w:rPr>
        <w:t xml:space="preserve">Tulos</w:t>
      </w:r>
    </w:p>
    <w:p>
      <w:r>
        <w:t xml:space="preserve">Mitä Mental esittää Harrylle ja Lloydille?</w:t>
      </w:r>
    </w:p>
    <w:p>
      <w:r>
        <w:rPr>
          <w:b/>
        </w:rPr>
        <w:t xml:space="preserve">Tulos</w:t>
      </w:r>
    </w:p>
    <w:p>
      <w:r>
        <w:t xml:space="preserve">Mitä Harry ja Lloyd antoivat sieppaajalle tietämättä, että se tappaisi hänet?</w:t>
      </w:r>
    </w:p>
    <w:p>
      <w:r>
        <w:rPr>
          <w:b/>
        </w:rPr>
        <w:t xml:space="preserve">Tulos</w:t>
      </w:r>
    </w:p>
    <w:p>
      <w:r>
        <w:t xml:space="preserve">Mistä työstä Harry ja Lloyd kieltäytyivät kotimatkalla?</w:t>
      </w:r>
    </w:p>
    <w:p>
      <w:r>
        <w:rPr>
          <w:b/>
        </w:rPr>
        <w:t xml:space="preserve">Tulos</w:t>
      </w:r>
    </w:p>
    <w:p>
      <w:r>
        <w:t xml:space="preserve">Mikä on Lloyd Christmasin työ?</w:t>
      </w:r>
    </w:p>
    <w:p>
      <w:r>
        <w:rPr>
          <w:b/>
        </w:rPr>
        <w:t xml:space="preserve">Tulos</w:t>
      </w:r>
    </w:p>
    <w:p>
      <w:r>
        <w:t xml:space="preserve">Kuka on Bobbyn sieppauksen takana?</w:t>
      </w:r>
    </w:p>
    <w:p>
      <w:r>
        <w:rPr>
          <w:b/>
        </w:rPr>
        <w:t xml:space="preserve">Esimerkki 3.1095</w:t>
      </w:r>
    </w:p>
    <w:p>
      <w:r>
        <w:t xml:space="preserve"> The People That Time Forgot on suora jatko-osa tarinalle The Land That Time Forgot ja jatkaa edellisessä tarinassa alkanutta kadonneen maailman saagaa. Burroughs jatkaa edellisessä osassa vain vihjailtua kadonneen maailman ainutlaatuisen biologisen järjestelmän paljastamista, jossa evoluution hidas eteneminen ulkomaailmassa toistuu yksilön metamorfoosina. Tämä järjestelmä muodostaa temaattisen elementin, joka toimii yhdistävänä tekijänä kolmessa muuten varsin löyhästi toisiinsa liittyvässä Caspak-tarinassa." Romaani alkaa retkikunnan järjestämisellä Bowen J. Tylerin, Lys La Ruen ja muiden haaksirikkoutuneiden pelastamiseksi suurelle Etelämantereen Capronan saarelle, jonka trooppisessa sisämaassa, jonka asukkaat tuntevat nimellä Caspak, elää kaikkien aikakausien esihistoriallinen eläimistö. Tylerin talteen saatu käsikirjoitus, jossa kerrotaan yksityiskohtaisesti heidän koettelemuksistaan, toimitetaan hänen perheelleen, ja apujoukkoja kokoaa Tylerin laivanrakennusyrityksen sihteeri Tom Billings. Retkikunnan alus Toreador löytää Capronan, ja kun suurin osa miehistöstä yrittää kiivetä ympäröiviä kallioita pitkin, Billings lentää niiden yli lentokoneella. lentävät matelijat hyökkäävät Billingsin koneen kimppuun, ja se joutuu laskeutumaan Caspakin sisäosiin. Hän pelastaa Ajor-nimisen alkuperäisasukastytön suurelta kissalta ja apinamiesten joukolta ja sitoutuu saattamaan tytön takaisin hänen kansansa, täysin inhimillisten Galusien luokse, samalla kun tyttö opettaa hänelle saaren kieltä ja salaisuuksia. He matkustavat pohjoiseen ja kohtaavat erilaisia mesotsooisen ja kainotsooisen aikakauden olentoja sekä muita alkeellisia ali-ihmisrotuja. He kulkevat neandertalinististen Bo-lu-ihmisten (nuijamiehet) ja kehittyneempien Sto-lu-ihmisten (kirvesmiehet) maiden läpi, jotka pelästyvät helposti aseiden tulituksessa. Mutta Band-lu:n (keihäsmiesten) maassa hän joutuu vangiksi ja on epätoivoinen, kunnes Ajor vuorostaan pelastaa hänet. He jatkavat matkaansa ja kohtaavat uudelleen Tomarin, vastikään Kro-lu:ksi (jousimieheksi) muuttuneen Band-lu:n ja ystävystyvät hänen kanssaan. Tomar ja hänen puolisonsa So-al ovat ensimmäiset esimerkit, jotka Billings on nähnyt Caspakian evolutiivisesta metamorfoosista käytännössä.Ajorin taustatarinaa kertovan väliosan jälkeen uudet ystävät eroavat toisistaan. Billings ja Ajor saapuvat Kro-lujen alueelle ja pelastavat Kro-lujen soturin Chal-azin Band-lu-joukolta. Kun he vierailevat Kro-lu-kylässä hänen vieraanaanaan, he joutuvat jälleen eroon toisistaan, kun Billingsin kimppuun hyökkää päällikkö Du-seen, jolla on suunnitelmia Ajorin suhteen. He pakenevat yksitellen ja suuntaavat Galun maahan. Du-seen lähtee Ajorin perään muutamien sotureidensa kanssa. Billings pyydystää ja kesyttää esi-isiensä hevosen, jonka avulla hän pelastaa Ajorin Du-seenilta. Takaa-ajettuina he alistuvat kuolemaan, mutta heidät vapauttaa joukko, joka koostuu Bowen Tylerista, Galu-sotureista ja Toreadorin pelastusmiehistöstä, joka oli onnistunut kiipeämään jyrkänteiden yli ja saapunut Caspakiin Billingsin epäonnisen lentolennon jälkeen. Kaikki yhdistyvät Galun kylässä, jossa Toreadorin kapteeni on vihkinyt Tylerin ja Lys La Ruen virallisesti avioliittoon. Billings ja Ajor haluavat myös mennä naimisiin, mutta Ajor ei saa lähteä Caspakista, koska hän on cos-ata-lo, koska hän syntyi täysin kehittyneenä Galuna eikä saavuttanut tätä muotoa muodonmuutoksen kautta, ja siksi hänen kansansa pitää häntä arvossa. Billings päättää jäädä Caspakiin ollakseen hänen kanssaan.</w:t>
      </w:r>
    </w:p>
    <w:p>
      <w:r>
        <w:rPr>
          <w:b/>
        </w:rPr>
        <w:t xml:space="preserve">Tulos</w:t>
      </w:r>
    </w:p>
    <w:p>
      <w:r>
        <w:t xml:space="preserve">Missä ovat haaksirikkoutuneet?</w:t>
      </w:r>
    </w:p>
    <w:p>
      <w:r>
        <w:rPr>
          <w:b/>
        </w:rPr>
        <w:t xml:space="preserve">Tulos</w:t>
      </w:r>
    </w:p>
    <w:p>
      <w:r>
        <w:t xml:space="preserve">Kuka pelastaa Billingsin sen jälkeen, kun hänen koneensa joutuu laskeutumaan Caspakiin?</w:t>
      </w:r>
    </w:p>
    <w:p>
      <w:r>
        <w:rPr>
          <w:b/>
        </w:rPr>
        <w:t xml:space="preserve">Tulos</w:t>
      </w:r>
    </w:p>
    <w:p>
      <w:r>
        <w:t xml:space="preserve">Mikä hyökkää Billingsin kimppuun, kun hän yrittää ohittaa kalliot?</w:t>
      </w:r>
    </w:p>
    <w:p>
      <w:r>
        <w:rPr>
          <w:b/>
        </w:rPr>
        <w:t xml:space="preserve">Tulos</w:t>
      </w:r>
    </w:p>
    <w:p>
      <w:r>
        <w:t xml:space="preserve">Millä nimellä asukkaat kutsuvat saarta?</w:t>
      </w:r>
    </w:p>
    <w:p>
      <w:r>
        <w:rPr>
          <w:b/>
        </w:rPr>
        <w:t xml:space="preserve">Tulos</w:t>
      </w:r>
    </w:p>
    <w:p>
      <w:r>
        <w:t xml:space="preserve">Mikä on retkikunnan aluksen nimi?</w:t>
      </w:r>
    </w:p>
    <w:p>
      <w:r>
        <w:rPr>
          <w:b/>
        </w:rPr>
        <w:t xml:space="preserve">Tulos</w:t>
      </w:r>
    </w:p>
    <w:p>
      <w:r>
        <w:t xml:space="preserve">Missä Caspak on?</w:t>
      </w:r>
    </w:p>
    <w:p>
      <w:r>
        <w:rPr>
          <w:b/>
        </w:rPr>
        <w:t xml:space="preserve">Tulos</w:t>
      </w:r>
    </w:p>
    <w:p>
      <w:r>
        <w:t xml:space="preserve">Mikä esine innostaa Tom Billingin pelastusyritykseen?</w:t>
      </w:r>
    </w:p>
    <w:p>
      <w:r>
        <w:rPr>
          <w:b/>
        </w:rPr>
        <w:t xml:space="preserve">Tulos</w:t>
      </w:r>
    </w:p>
    <w:p>
      <w:r>
        <w:t xml:space="preserve">Miten Billingsin lentokoneturma johtuu?</w:t>
      </w:r>
    </w:p>
    <w:p>
      <w:r>
        <w:rPr>
          <w:b/>
        </w:rPr>
        <w:t xml:space="preserve">Tulos</w:t>
      </w:r>
    </w:p>
    <w:p>
      <w:r>
        <w:t xml:space="preserve">Miten Billings ohittaa Capronan kalliot?</w:t>
      </w:r>
    </w:p>
    <w:p>
      <w:r>
        <w:rPr>
          <w:b/>
        </w:rPr>
        <w:t xml:space="preserve">Tulos</w:t>
      </w:r>
    </w:p>
    <w:p>
      <w:r>
        <w:t xml:space="preserve">Miten kadotetussa maailmassa saavutetaan evoluutio?</w:t>
      </w:r>
    </w:p>
    <w:p>
      <w:r>
        <w:rPr>
          <w:b/>
        </w:rPr>
        <w:t xml:space="preserve">Tulos</w:t>
      </w:r>
    </w:p>
    <w:p>
      <w:r>
        <w:t xml:space="preserve">Missä on Billingsin uusi koti tarinan lopussa?</w:t>
      </w:r>
    </w:p>
    <w:p>
      <w:r>
        <w:rPr>
          <w:b/>
        </w:rPr>
        <w:t xml:space="preserve">Tulos</w:t>
      </w:r>
    </w:p>
    <w:p>
      <w:r>
        <w:t xml:space="preserve">Mikä on toinen nimi klubin miehille?</w:t>
      </w:r>
    </w:p>
    <w:p>
      <w:r>
        <w:rPr>
          <w:b/>
        </w:rPr>
        <w:t xml:space="preserve">Tulos</w:t>
      </w:r>
    </w:p>
    <w:p>
      <w:r>
        <w:t xml:space="preserve">Millaisia olentoja Caspakissa asuu?</w:t>
      </w:r>
    </w:p>
    <w:p>
      <w:r>
        <w:rPr>
          <w:b/>
        </w:rPr>
        <w:t xml:space="preserve">Tulos</w:t>
      </w:r>
    </w:p>
    <w:p>
      <w:r>
        <w:t xml:space="preserve">Mikä on sen aluksen nimi, joka pelastaa Billingsin ja Ajorin?</w:t>
      </w:r>
    </w:p>
    <w:p>
      <w:r>
        <w:rPr>
          <w:b/>
        </w:rPr>
        <w:t xml:space="preserve">Tulos</w:t>
      </w:r>
    </w:p>
    <w:p>
      <w:r>
        <w:t xml:space="preserve">Mitä olentoa Billings käytti Ajorin pelastamiseen?</w:t>
      </w:r>
    </w:p>
    <w:p>
      <w:r>
        <w:rPr>
          <w:b/>
        </w:rPr>
        <w:t xml:space="preserve">Tulos</w:t>
      </w:r>
    </w:p>
    <w:p>
      <w:r>
        <w:t xml:space="preserve">Kuka kokosi Bowen J. Tylerin käsikirjoituksen?</w:t>
      </w:r>
    </w:p>
    <w:p>
      <w:r>
        <w:rPr>
          <w:b/>
        </w:rPr>
        <w:t xml:space="preserve">Tulos</w:t>
      </w:r>
    </w:p>
    <w:p>
      <w:r>
        <w:t xml:space="preserve">Mikä on sen saaren nimi, jota retkikunta etsii?</w:t>
      </w:r>
    </w:p>
    <w:p>
      <w:r>
        <w:rPr>
          <w:b/>
        </w:rPr>
        <w:t xml:space="preserve">Tulos</w:t>
      </w:r>
    </w:p>
    <w:p>
      <w:r>
        <w:t xml:space="preserve">Mitä aseita Band-lu käyttää?</w:t>
      </w:r>
    </w:p>
    <w:p>
      <w:r>
        <w:rPr>
          <w:b/>
        </w:rPr>
        <w:t xml:space="preserve">Tulos</w:t>
      </w:r>
    </w:p>
    <w:p>
      <w:r>
        <w:t xml:space="preserve">Miksi Du-Seen hyökkää Billingsin kimppuun?</w:t>
      </w:r>
    </w:p>
    <w:p>
      <w:r>
        <w:rPr>
          <w:b/>
        </w:rPr>
        <w:t xml:space="preserve">Tulos</w:t>
      </w:r>
    </w:p>
    <w:p>
      <w:r>
        <w:t xml:space="preserve">Millä alueella maapalloa saari sijaitsee?</w:t>
      </w:r>
    </w:p>
    <w:p>
      <w:r>
        <w:rPr>
          <w:b/>
        </w:rPr>
        <w:t xml:space="preserve">Tulos</w:t>
      </w:r>
    </w:p>
    <w:p>
      <w:r>
        <w:t xml:space="preserve">Mikä edelsi "Ihmiset, jotka aika unohti" -elokuvaa?</w:t>
      </w:r>
    </w:p>
    <w:p>
      <w:r>
        <w:rPr>
          <w:b/>
        </w:rPr>
        <w:t xml:space="preserve">Tulos</w:t>
      </w:r>
    </w:p>
    <w:p>
      <w:r>
        <w:t xml:space="preserve">Miten suurin osa miehistöstä yrittää ohittaa Capronan kalliot?</w:t>
      </w:r>
    </w:p>
    <w:p>
      <w:r>
        <w:rPr>
          <w:b/>
        </w:rPr>
        <w:t xml:space="preserve">Tulos</w:t>
      </w:r>
    </w:p>
    <w:p>
      <w:r>
        <w:t xml:space="preserve">Mitä The Land That Time Forgot -elokuvan näkökohtia The People That Time Forgot -elokuvassa käsitellään?</w:t>
      </w:r>
    </w:p>
    <w:p>
      <w:r>
        <w:rPr>
          <w:b/>
        </w:rPr>
        <w:t xml:space="preserve">Tulos</w:t>
      </w:r>
    </w:p>
    <w:p>
      <w:r>
        <w:t xml:space="preserve">Kenet Billings pelastaa ensin Caspakissa?</w:t>
      </w:r>
    </w:p>
    <w:p>
      <w:r>
        <w:rPr>
          <w:b/>
        </w:rPr>
        <w:t xml:space="preserve">Tulos</w:t>
      </w:r>
    </w:p>
    <w:p>
      <w:r>
        <w:t xml:space="preserve">Kuka menee naimisiin Tylerin ja Lys La Ruen kanssa?</w:t>
      </w:r>
    </w:p>
    <w:p>
      <w:r>
        <w:rPr>
          <w:b/>
        </w:rPr>
        <w:t xml:space="preserve">Tulos</w:t>
      </w:r>
    </w:p>
    <w:p>
      <w:r>
        <w:t xml:space="preserve">Kuka on Tom Billings?</w:t>
      </w:r>
    </w:p>
    <w:p>
      <w:r>
        <w:rPr>
          <w:b/>
        </w:rPr>
        <w:t xml:space="preserve">Tulos</w:t>
      </w:r>
    </w:p>
    <w:p>
      <w:r>
        <w:t xml:space="preserve">Minkä tarinan jatko-osa on The People That Time Forgot?</w:t>
      </w:r>
    </w:p>
    <w:p>
      <w:r>
        <w:rPr>
          <w:b/>
        </w:rPr>
        <w:t xml:space="preserve">Tulos</w:t>
      </w:r>
    </w:p>
    <w:p>
      <w:r>
        <w:t xml:space="preserve">Matkalla Galukseen Ajor ja Billings kohtaavat useita olentoja miltä aikakaudelta?</w:t>
      </w:r>
    </w:p>
    <w:p>
      <w:r>
        <w:rPr>
          <w:b/>
        </w:rPr>
        <w:t xml:space="preserve">Tulos</w:t>
      </w:r>
    </w:p>
    <w:p>
      <w:r>
        <w:t xml:space="preserve">Miksi Ajorin on pysyttävä Caspakissa?</w:t>
      </w:r>
    </w:p>
    <w:p>
      <w:r>
        <w:rPr>
          <w:b/>
        </w:rPr>
        <w:t xml:space="preserve">Tulos</w:t>
      </w:r>
    </w:p>
    <w:p>
      <w:r>
        <w:t xml:space="preserve">So-lar ja Tomar ovat ensimmäiset esimerkit siitä, minkä prosessin Billings on nähnyt?</w:t>
      </w:r>
    </w:p>
    <w:p>
      <w:r>
        <w:rPr>
          <w:b/>
        </w:rPr>
        <w:t xml:space="preserve">Esimerkki 3.1096</w:t>
      </w:r>
    </w:p>
    <w:p>
      <w:r>
        <w:t xml:space="preserve"> Ensimmäinen näytös tapahtuu kylpylän ulkopuolella, josta on näkymät vuonolle. Kuvanveistäjä Arnold Rubek ja hänen vaimonsa Maia ovat juuri nauttineet aamiaisen, lukevat sanomalehtiä ja juovat samppanjaa. He ihmettelevät, miten hiljaista kylpylässä on. Heidän keskustelunsa on kevyttä, mutta Arnold vihjaa yleisestä tyytymättömyydestä elämäänsä. Myös Maia vihjaa pettymyksestä. Arnold oli luvannut viedä hänet vuorenhuipulle katsomaan koko maailmaa sellaisena kuin se on, mutta he eivät ole koskaan tehneet niin.Hotellin johtaja kulkee ohi vieraiden kanssa ja kysyy, tarvitsisivatko Rubekit jotain. Heidän kohtaamisensa aikana ohi kulkee salaperäinen, valkoisiin pukeutunut nainen, jota seuraa tiiviisti mustiin pukeutunut nunna. Arnold tuntee jostain syystä vetoa naisen puoleen. Johtaja ei tiedä naisesta paljonkaan, ja hän yrittää poistua, ennen kuin kvestori Ulfheim huomaa hänet. Ulfheim ei onnistu siinä, vaan hän jää hänen lähelleen ja pyytää aamiaista metsästyskoirilleen. Kun hän huomaa Rubekit, hän esittäytyy ja pilkkaa heidän suunnitelmiaan lähteä risteilylle väittäen, että muut ihmiset saastuttavat veden liikaa. Hän pysähtyy kylpylään matkallaan karhujen metsästykseen vuoristoon ja vaatii pariskuntaa tulemaan mukaansa, koska vuoristo on ihmisten saastuttamatonta.Maia tarttuu Ulfheimin tarjoukseen ja katsoo koiriensa aamiaista, jolloin Arnold jää yksin salaperäisen naisen kanssa. Hän tajuaa nopeasti, että nainen on Irena, hänen entinen mallinsa. Irena puhuu itsestään jatkuvasti "kuolleena". Keskustelun aikana hän selittää, että poseeraaminen Arnoldille oli eräänlainen "itsemurha", jossa Arnold kaappasi hänen sielunsa ja laittoi sen mestariteokseensa, veistokseen nimeltä "Resurrection". Arnold tunnustaa, ettei ole koskaan ollut entisensä sen jälkeen, kun hän työskenteli Irenan kanssa. Vaikka "Resurrection" toi hänelle suurta mainetta ja runsaasti muita töitä, hän tuntee samanlaista kuolemaa kuin Irena tuntee.Irena vihjaa salaperäisesti tappaneensa kaikki rakastajansa sen jälkeen, kun hän poseerasi Arnoldille. Hän väittää, että hänellä on aina mukanaan veitsi, ja hän myöntää myös murhanneensa jokaisen lapsensa, joskus jo kohdussa. Kun Irena kysyy, minne Arnold on menossa kylpylän jälkeen, hän hylkää ajatuksen risteilystä ja pyytää Arnoldia tapaamaan itsensä korkeilla vuorilla. Maia palaa Ulfheimin kanssa ja kysyy Arnoldilta, voisivatko he luopua risteilystä ja liittyä Ulfheimin kanssa hänen vuoristojahtiinsa. Arnold sanoo, että hän voi tehdä niin vapaasti, ja sanoo harkitsevansa itsekin lähtöä sinne.Toinen näytös tapahtuu vuoristossa sijaitsevan terveyskeskuksen ulkopuolella. Maia löytää Arnoldin puron vierestä. Hän on viettänyt aamun Ulfheimin kanssa. Pariskunta palaa keskustelemaan Arnoldin onnettomuudesta, ja Arnold tunnustaa, että hän on kyllästynyt Maiaan. Hän haluaa asua Irenan kanssa, koska hänellä on avain lukkoon, jossa on hänen taiteellinen inspiraationsa. Heidän suhteensa ei koskaan ollut seksuaalinen, koska Arnoldin mielestä se olisi pilannut "Ylösnousemuksen". Maia on loukkaantunut, mutta vaatii, että Arnold saa tehdä, mitä haluaa. Hän jopa ehdottaa, että ehkä he voisivat asua yhdessä, jos Arnold ei löydä uutta asuntoa." Irena tulee sisään, ja Maia kehottaa Arnoldia puhumaan hänen kanssaan. Kaksikko heittää kukkien terälehdet puroon ja muistelevat tunteikkaasti pitkäaikaista yhteistyötään. Eräässä vaiheessa Arnold viittaa heidän "episodiinsa", ja Irena vetää veitsensä esiin valmistautuakseen puukottamaan häntä selkään. Kun mies kääntyy ympäri, Irena piilottaa veitsen. Arnold pyytää Irenaa tulemaan hänen luokseen asumaan ja työskentelemään hänen kanssaan uudelleen ja selittää, että Irena voi vapauttaa hänen taiteellisen näkemyksensä jälleen kerran. Irena väittää, ettei heidän kumppanuutensa kaltaista kumppanuutta voi herättää henkiin, mutta he suostuvat teeskentelemään, että voivat. Maia palaa Ulfheimin kanssa, ja he ovat matkalla metsälle. Hän on onnellinen ja selittää tuntevansa olevansa vihdoin hereillä. Hän laulaa itselleen pienen laulun: "Olen vapaa... En ole enää vankilassa, olen! Olen vapaa kuin lintu, olen vapaa!" Viimeinen näytös tapahtuu kallioisella vuorenrinteellä, jossa on kapeita polkuja ja nuhjuinen metsästysmaja. Maia ja Ulfheim astuvat sisään jo riidellessään Ulfheimin seksuaalisista lähentelyistä. Maia vaatii, että hänet viedään alas lomakeskukseen. Ulfheim huomauttaa, että polku on hänelle liian vaikea ja hän kuolee varmasti yksin. Arnold ja Irena tulevat polkua pitkin lomakeskuksesta. Ulfheim on yllättynyt, että he ovat päässeet perille yksin, koska polku on niin vaikea. Hän varoittaa heitä, että myrsky on tulossa. Koska hän voi opastaa vain yhtä ihmistä kerrallaan, hän suostuu viemään Maian polkua pitkin ja kehottaa Irenaa ja Arnoldia suojautumaan mökkiin, kunnes hän palaa hakemaan apua.Irena on kauhuissaan pelastuksesta. Hän on vakuuttunut siitä, että nunna toimittaa hänet mielisairaalaan. Hän vetää jälleen veitsen esiin tappaakseen itsensä. Arnold vaatii, ettei hänen pitäisi. Irena tunnustaa, että hän melkein tappoi Arnoldin aiemmin, mutta lopetti, koska tajusi, että Arnold oli jo kuollut. Hän selittää, että heidän maalliseen elämäänsä kuuluva rakkaus on kuollut molemmissa. Arnold kuitenkin huomauttaa, että he molemmat ovat vielä vapaita, ja vaatii, että "me kaksi kuollutta elämme kerrankin elämää täysillä". Irena on samaa mieltä, mutta vaatii, että heidän on tehtävä se kerääntyvän myrskyn pilvien yläpuolella. He suostuvat kiipeämään vuorelle, jotta he voivat mennä naimisiin auringonvalossa. Kun he nousevat onnellisina ylös, Maian laulu kuuluu kaukaa. Yhtäkkiä lumivyöry syöksyy alas vuorelta. Arnoldin ja Irenen näkee vievän heidät kuolemaan. Nunna on seurannut Irenaa ylös vuorelle ja todistaa kauhua huutaen. Hetken hiljaisuuden jälkeen hän sanoo "Pax vobiscum!". (Rauha olkoon kanssasi), kun Maian laulu vielä viipyy ilmassa.</w:t>
      </w:r>
    </w:p>
    <w:p>
      <w:r>
        <w:rPr>
          <w:b/>
        </w:rPr>
        <w:t xml:space="preserve">Tulos</w:t>
      </w:r>
    </w:p>
    <w:p>
      <w:r>
        <w:t xml:space="preserve">Kuka on Maia Arnold Rubekille? </w:t>
      </w:r>
    </w:p>
    <w:p>
      <w:r>
        <w:rPr>
          <w:b/>
        </w:rPr>
        <w:t xml:space="preserve">Tulos</w:t>
      </w:r>
    </w:p>
    <w:p>
      <w:r>
        <w:t xml:space="preserve">Mikä tappaa Irenan ja Arnoldin?</w:t>
      </w:r>
    </w:p>
    <w:p>
      <w:r>
        <w:rPr>
          <w:b/>
        </w:rPr>
        <w:t xml:space="preserve">Tulos</w:t>
      </w:r>
    </w:p>
    <w:p>
      <w:r>
        <w:t xml:space="preserve">Millainen taiteilija Arnold Rubek on?</w:t>
      </w:r>
    </w:p>
    <w:p>
      <w:r>
        <w:rPr>
          <w:b/>
        </w:rPr>
        <w:t xml:space="preserve">Tulos</w:t>
      </w:r>
    </w:p>
    <w:p>
      <w:r>
        <w:t xml:space="preserve">Miten Irena ja Arnold kuolevat?</w:t>
      </w:r>
    </w:p>
    <w:p>
      <w:r>
        <w:rPr>
          <w:b/>
        </w:rPr>
        <w:t xml:space="preserve">Tulos</w:t>
      </w:r>
    </w:p>
    <w:p>
      <w:r>
        <w:t xml:space="preserve">Minne Ulfheim haluaa Arnoldin ja Maian lähtevän kanssaan risteilyn sijaan? </w:t>
      </w:r>
    </w:p>
    <w:p>
      <w:r>
        <w:rPr>
          <w:b/>
        </w:rPr>
        <w:t xml:space="preserve">Tulos</w:t>
      </w:r>
    </w:p>
    <w:p>
      <w:r>
        <w:t xml:space="preserve">Miksi Ulfheim lannistaa Arnoldia ja Maiaa lähtemästä risteilylle?</w:t>
      </w:r>
    </w:p>
    <w:p>
      <w:r>
        <w:rPr>
          <w:b/>
        </w:rPr>
        <w:t xml:space="preserve">Tulos</w:t>
      </w:r>
    </w:p>
    <w:p>
      <w:r>
        <w:t xml:space="preserve">Mitä Irena uskoo Arnoldin tehneen hänelle, kun hän veisteli häntä?</w:t>
      </w:r>
    </w:p>
    <w:p>
      <w:r>
        <w:rPr>
          <w:b/>
        </w:rPr>
        <w:t xml:space="preserve">Tulos</w:t>
      </w:r>
    </w:p>
    <w:p>
      <w:r>
        <w:t xml:space="preserve">Miksi Arnold haluaa, että Irena tulee asumaan hänen luokseen?  </w:t>
      </w:r>
    </w:p>
    <w:p>
      <w:r>
        <w:rPr>
          <w:b/>
        </w:rPr>
        <w:t xml:space="preserve">Tulos</w:t>
      </w:r>
    </w:p>
    <w:p>
      <w:r>
        <w:t xml:space="preserve">Mitä tapahtuu, kun Maia löytää Arnoldin purolta?</w:t>
      </w:r>
    </w:p>
    <w:p>
      <w:r>
        <w:rPr>
          <w:b/>
        </w:rPr>
        <w:t xml:space="preserve">Tulos</w:t>
      </w:r>
    </w:p>
    <w:p>
      <w:r>
        <w:t xml:space="preserve">Miksi Irena ja Arnold kiipeävät kolmannen näytöksen lopussa vuorelle?</w:t>
      </w:r>
    </w:p>
    <w:p>
      <w:r>
        <w:rPr>
          <w:b/>
        </w:rPr>
        <w:t xml:space="preserve">Tulos</w:t>
      </w:r>
    </w:p>
    <w:p>
      <w:r>
        <w:t xml:space="preserve">Minne Ulfheim on menossa kylpylän jälkeen?</w:t>
      </w:r>
    </w:p>
    <w:p>
      <w:r>
        <w:rPr>
          <w:b/>
        </w:rPr>
        <w:t xml:space="preserve">Tulos</w:t>
      </w:r>
    </w:p>
    <w:p>
      <w:r>
        <w:t xml:space="preserve">Miksi Arnold haluaa, että Irena asuu hänen kanssaan?</w:t>
      </w:r>
    </w:p>
    <w:p>
      <w:r>
        <w:rPr>
          <w:b/>
        </w:rPr>
        <w:t xml:space="preserve">Tulos</w:t>
      </w:r>
    </w:p>
    <w:p>
      <w:r>
        <w:t xml:space="preserve">Kuka Irena on Arnoldille?</w:t>
      </w:r>
    </w:p>
    <w:p>
      <w:r>
        <w:rPr>
          <w:b/>
        </w:rPr>
        <w:t xml:space="preserve">Tulos</w:t>
      </w:r>
    </w:p>
    <w:p>
      <w:r>
        <w:t xml:space="preserve">Miksi Irena ja Arnold kiipeävät vuorelle sen sijaan, että kiipeisivät alas?</w:t>
      </w:r>
    </w:p>
    <w:p>
      <w:r>
        <w:rPr>
          <w:b/>
        </w:rPr>
        <w:t xml:space="preserve">Tulos</w:t>
      </w:r>
    </w:p>
    <w:p>
      <w:r>
        <w:t xml:space="preserve">Miksi Arnold ja Irena suostuvat kiipeämään vuorelle?</w:t>
      </w:r>
    </w:p>
    <w:p>
      <w:r>
        <w:rPr>
          <w:b/>
        </w:rPr>
        <w:t xml:space="preserve">Tulos</w:t>
      </w:r>
    </w:p>
    <w:p>
      <w:r>
        <w:t xml:space="preserve">Mistä syystä Arnold haluaa, että Irena asuu hänen kanssaan?</w:t>
      </w:r>
    </w:p>
    <w:p>
      <w:r>
        <w:rPr>
          <w:b/>
        </w:rPr>
        <w:t xml:space="preserve">Tulos</w:t>
      </w:r>
    </w:p>
    <w:p>
      <w:r>
        <w:t xml:space="preserve">Miksi Irena lakkasi tappamasta Arnoldia?</w:t>
      </w:r>
    </w:p>
    <w:p>
      <w:r>
        <w:rPr>
          <w:b/>
        </w:rPr>
        <w:t xml:space="preserve">Tulos</w:t>
      </w:r>
    </w:p>
    <w:p>
      <w:r>
        <w:t xml:space="preserve">Kun Maia torjuu Ulfheimin seksuaaliset lähentelyt, minne hän vaatii päästä?</w:t>
      </w:r>
    </w:p>
    <w:p>
      <w:r>
        <w:rPr>
          <w:b/>
        </w:rPr>
        <w:t xml:space="preserve">Tulos</w:t>
      </w:r>
    </w:p>
    <w:p>
      <w:r>
        <w:t xml:space="preserve">Mitä Arnold Rubek ja hänen vaimonsa Maia tekevät, kun tarinamme alkaa?</w:t>
      </w:r>
    </w:p>
    <w:p>
      <w:r>
        <w:rPr>
          <w:b/>
        </w:rPr>
        <w:t xml:space="preserve">Tulos</w:t>
      </w:r>
    </w:p>
    <w:p>
      <w:r>
        <w:t xml:space="preserve">Mitä Arnold lupasi Maialle?</w:t>
      </w:r>
    </w:p>
    <w:p>
      <w:r>
        <w:rPr>
          <w:b/>
        </w:rPr>
        <w:t xml:space="preserve">Tulos</w:t>
      </w:r>
    </w:p>
    <w:p>
      <w:r>
        <w:t xml:space="preserve">Mihin Arnold lupaa viedä Maian, mutta ei viekään?</w:t>
      </w:r>
    </w:p>
    <w:p>
      <w:r>
        <w:rPr>
          <w:b/>
        </w:rPr>
        <w:t xml:space="preserve">Tulos</w:t>
      </w:r>
    </w:p>
    <w:p>
      <w:r>
        <w:t xml:space="preserve">Miksi Irena ei ole tappanut itseään aiemmin?</w:t>
      </w:r>
    </w:p>
    <w:p>
      <w:r>
        <w:rPr>
          <w:b/>
        </w:rPr>
        <w:t xml:space="preserve">Tulos</w:t>
      </w:r>
    </w:p>
    <w:p>
      <w:r>
        <w:t xml:space="preserve">Kuka seuraa manageria Arnoldin ohi, kun hän ja Maia istuvat siellä keskustelemassa aamiaisen jälkeen?</w:t>
      </w:r>
    </w:p>
    <w:p>
      <w:r>
        <w:rPr>
          <w:b/>
        </w:rPr>
        <w:t xml:space="preserve">Tulos</w:t>
      </w:r>
    </w:p>
    <w:p>
      <w:r>
        <w:t xml:space="preserve">Kenet Irena tunnustaa tappaneensa, koska hän oli mallina Arnoldin veistoksessa?</w:t>
      </w:r>
    </w:p>
    <w:p>
      <w:r>
        <w:rPr>
          <w:b/>
        </w:rPr>
        <w:t xml:space="preserve">Tulos</w:t>
      </w:r>
    </w:p>
    <w:p>
      <w:r>
        <w:t xml:space="preserve">Kuka on tuo nainen valkoisissa?</w:t>
      </w:r>
    </w:p>
    <w:p>
      <w:r>
        <w:rPr>
          <w:b/>
        </w:rPr>
        <w:t xml:space="preserve">Tulos</w:t>
      </w:r>
    </w:p>
    <w:p>
      <w:r>
        <w:t xml:space="preserve">Milloin Maia väittää "kuolleensa"?</w:t>
      </w:r>
    </w:p>
    <w:p>
      <w:r>
        <w:rPr>
          <w:b/>
        </w:rPr>
        <w:t xml:space="preserve">Tulos</w:t>
      </w:r>
    </w:p>
    <w:p>
      <w:r>
        <w:t xml:space="preserve">Mihin Ulfheim kehottaa Irenaa ja Arnoldia suojautumaan?</w:t>
      </w:r>
    </w:p>
    <w:p>
      <w:r>
        <w:rPr>
          <w:b/>
        </w:rPr>
        <w:t xml:space="preserve">Tulos</w:t>
      </w:r>
    </w:p>
    <w:p>
      <w:r>
        <w:t xml:space="preserve">Mitä Irena väittää aina omistavansa?</w:t>
      </w:r>
    </w:p>
    <w:p>
      <w:r>
        <w:rPr>
          <w:b/>
        </w:rPr>
        <w:t xml:space="preserve">Tulos</w:t>
      </w:r>
    </w:p>
    <w:p>
      <w:r>
        <w:t xml:space="preserve">Mitä jää ilmaan Arnoldin ja Irenan kuoleman jälkeen?</w:t>
      </w:r>
    </w:p>
    <w:p>
      <w:r>
        <w:rPr>
          <w:b/>
        </w:rPr>
        <w:t xml:space="preserve">Esimerkki 3.1097</w:t>
      </w:r>
    </w:p>
    <w:p>
      <w:r>
        <w:t xml:space="preserve"> Jumala luo maailman kuudessa päivässä ja pyhittää seitsemännen päivän lepopäiväksi. Jumala luo ensimmäiset ihmiset Aatamin ja Eevan sekä kaikki eläimet Eedenin puutarhaan, mutta kehottaa heitä olemaan syömättä hyvän ja pahan tiedon puun hedelmää. Puhuva käärme, joka kuvataan petolliseksi olennoksi tai huijariksi, houkuttelee Eevan kuitenkin syömään hedelmän, ja tämä houkuttelee Aatamin, jolloin Jumala kiroaa heidät ja heittää heidät ulos syntiinlankeemuksena. Eeva synnyttää kaksi poikaa, Kainin ja Aabelin. Kain tappaa Aabelin sen jälkeen, kun Jumala hyväksyy Aabelin uhrilahjan mutta ei Kainin. Sen jälkeen Jumala kiroaa Kainin. Eeva synnyttää toisen pojan, Seetin, joka ottaa Aabelin paikan." Kun Kainin ja Seetin suvusta on kulkenut monta sukupolvea Aadamia, maailma turmeltuu ihmisen ja nefiläisten syntien vuoksi, ja Jumala päättää hävittää ihmiskunnan. Ensin hän käskee vanhurskaan Nooan ja hänen perheensä rakentaa valtavan veneen ja laittaa siihen esimerkkejä kaikista eläimistä. Sitten Jumala lähettää suuren vedenpaisumuksen pyyhkäisemään pois muun maailman. Kun vedet vetäytyvät, Jumala lupaa, ettei hän tuhoa maailmaa toista kertaa vedellä, ja sateenkaari on hänen lupauksensa symboli. Mutta nähtyään ihmiskunnan rakentavan yhteistyössä suuren tornikaupungin, Baabelin tornin, Jumala jakaa ihmiskunnan monilla kielillä ja erottaa heidät toisistaan hämmennyksellä." Jumala kehottaa Abramia matkustamaan kotoaan Mesopotamiasta Kanaanin maahan. Siellä Jumala tekee Abramin kanssa liiton ja lupaa, että hänen jälkeläisiään tulee olemaan yhtä paljon kuin tähtiä, mutta että ihmiset joutuvat kärsimään sortoa vieraassa maassa neljäsataa vuotta, minkä jälkeen he perivät maan "Egyptin joesta suureen jokeen, Eufrat-jokeen". Abramin nimi muutetaan Abrahamiksi ja hänen vaimonsa Sarain nimi Saaraksi, ja kaikkien miesten ympärileikkaus otetaan käyttöön liiton merkkinä. Koska Saara on vanha, hän kehottaa Abrahamia ottamaan toisena vaimonaan egyptiläisen palvelustytön, Haagarin. Haagarin kautta Abraham saa Ismaelin.Jumala päättää tuhota Sodoman ja Gomorran kaupungit niiden asukkaiden syntien vuoksi. Aabraham protestoi ja saa Jumalan suostumaan siihen, ettei hän tuhoa kaupunkeja, jos löydetään 10 vanhurskasta miestä. Enkelit pelastavat Aabrahamin veljenpojan Lootin ja hänen perheensä, mutta hänen vaimonsa katsoo tuhoa vastoin heidän käskyään ja muuttuu suolapatsaaksi. Lootin tyttäret, jotka ovat huolissaan siitä, että he ovat karkureita, jotka eivät koskaan löydä aviomiehiä, juottavat hänet humalaan tullakseen häneltä raskaaksi ja synnyttävät mooabilaiset ja ammonilaiset esi-isät. aabraham ja Saara lähtevät vieraaseen maahan Gerariin ja teeskentelevät olevansa veli ja sisar (hehän ovat puolisisaruksia). Gerarin kuningas ottaa Saaran vaimokseen, mutta Jumala varoittaa häntä palauttamaan hänet, ja hän tottelee. Jumala lähettää Saaralle pojan, jonka nimi on Iisak ja jonka kautta liitto solmitaan. Saaran vaatimuksesta Ismael ja hänen äitinsä Haagar ajetaan erämaahan, mutta Jumala pelastaa heidät ja lupaa tehdä Ismaelista suuren kansan.Jumala koettelee Abrahamia vaatimalla häntä uhraamaan Iisakin. Kun Aabraham on aikeissa iskeä veitsen poikaansa, Jumala pidättelee häntä ja lupaa hänelle lukemattomia jälkeläisiä. Saara kuoltuaan Aabraham ostaa Machpelan (jonka uskotaan olevan nykyinen Hebron) sukuhautaa varten ja lähettää palvelijansa Mesopotamiaan etsimään sukulaistensa joukosta vaimoa Iisakille, ja Rebekka valitaan. Aabrahamille syntyy muitakin lapsia toisesta vaimosta, Keturasta, jonka jälkeläisten joukossa on midianilaisia, ja hän kuolee vauraana vanhana ja haudataan hautaansa Hebroniin.Iisakin vaimo Rebekka synnyttää kaksoset Eesau, edomilaisten isä, ja Jaakob. Petoksen avulla Jaakobista tulee Eesaun sijaan perillinen ja hän saa isänsä siunauksen. Hän pakenee setänsä luo, jossa hän menestyy ja saa kaksi vaimoaan, Raakelin ja Lean. Jaakobin nimi muuttuu Israeliksi, ja vaimojensa ja heidän palvelijattariensa kautta hän saa kaksitoista poikaa, Israelin lasten kahdentoista heimon esi-isät, sekä tyttären, Diinan. 3. Jaakobin suosikkipoika Joosef joutuu mustasukkaisten veljiensä toimesta orjaksi Egyptiin. Mutta Joosef menestyy vaikeuksien jälkeen Jumalan johdatuksella, kun hän tulkitsee faraon unen tulevasta nälänhädästä. Sitten hän tapaa jälleen isänsä ja veljensä, jotka eivät tunnista häntä mutta anovat ruokaa. Pitkällisen manipuloinnin jälkeen hän paljastaa itsensä ja päästää heidät ja heidän perheensä Egyptiin, jossa farao osoittaa heille Gosenin maan. Jaakob kutsuu poikansa vuoteensa ääreen ja paljastaa heille heidän tulevaisuutensa ennen kuolemaansa. Joosef elää vanhaksi ja kehottaa veljiään ottamaan hänen luunsa mukaansa, jos Jumala johtaisi heidät pois maasta.</w:t>
      </w:r>
    </w:p>
    <w:p>
      <w:r>
        <w:rPr>
          <w:b/>
        </w:rPr>
        <w:t xml:space="preserve">Tulos</w:t>
      </w:r>
    </w:p>
    <w:p>
      <w:r>
        <w:t xml:space="preserve">Milloin Abraham osti Machpelan?</w:t>
      </w:r>
    </w:p>
    <w:p>
      <w:r>
        <w:rPr>
          <w:b/>
        </w:rPr>
        <w:t xml:space="preserve">Tulos</w:t>
      </w:r>
    </w:p>
    <w:p>
      <w:r>
        <w:t xml:space="preserve">Mitä Aatami ja Eeva eivät saaneet syödä?</w:t>
      </w:r>
    </w:p>
    <w:p>
      <w:r>
        <w:rPr>
          <w:b/>
        </w:rPr>
        <w:t xml:space="preserve">Tulos</w:t>
      </w:r>
    </w:p>
    <w:p>
      <w:r>
        <w:t xml:space="preserve">Kuka Eevan pojista tulee kirotuksi?</w:t>
      </w:r>
    </w:p>
    <w:p>
      <w:r>
        <w:rPr>
          <w:b/>
        </w:rPr>
        <w:t xml:space="preserve">Tulos</w:t>
      </w:r>
    </w:p>
    <w:p>
      <w:r>
        <w:t xml:space="preserve">Missä muodossa Saatana viettelee Eevan?</w:t>
      </w:r>
    </w:p>
    <w:p>
      <w:r>
        <w:rPr>
          <w:b/>
        </w:rPr>
        <w:t xml:space="preserve">Tulos</w:t>
      </w:r>
    </w:p>
    <w:p>
      <w:r>
        <w:t xml:space="preserve">Miksi Jumala suunnitteli tuhoavansa ihmiskunnan?</w:t>
      </w:r>
    </w:p>
    <w:p>
      <w:r>
        <w:rPr>
          <w:b/>
        </w:rPr>
        <w:t xml:space="preserve">Tulos</w:t>
      </w:r>
    </w:p>
    <w:p>
      <w:r>
        <w:t xml:space="preserve">Kenen vaimo muutetaan suolaksi, koska hän ei totellut käskyä?</w:t>
      </w:r>
    </w:p>
    <w:p>
      <w:r>
        <w:rPr>
          <w:b/>
        </w:rPr>
        <w:t xml:space="preserve">Tulos</w:t>
      </w:r>
    </w:p>
    <w:p>
      <w:r>
        <w:t xml:space="preserve">Kuinka monta vanhurskasta miestä tarvittiin Sodoman ja Gomorran pelastamiseen?</w:t>
      </w:r>
    </w:p>
    <w:p>
      <w:r>
        <w:rPr>
          <w:b/>
        </w:rPr>
        <w:t xml:space="preserve">Tulos</w:t>
      </w:r>
    </w:p>
    <w:p>
      <w:r>
        <w:t xml:space="preserve">Mitä Jumala kehottaa Aatamia ja Eevaa olemaan tekemättä?</w:t>
      </w:r>
    </w:p>
    <w:p>
      <w:r>
        <w:rPr>
          <w:b/>
        </w:rPr>
        <w:t xml:space="preserve">Tulos</w:t>
      </w:r>
    </w:p>
    <w:p>
      <w:r>
        <w:t xml:space="preserve">Kenen miehen perhe säästyi, kun hänet päästettiin suureen laivaan?</w:t>
      </w:r>
    </w:p>
    <w:p>
      <w:r>
        <w:rPr>
          <w:b/>
        </w:rPr>
        <w:t xml:space="preserve">Tulos</w:t>
      </w:r>
    </w:p>
    <w:p>
      <w:r>
        <w:t xml:space="preserve">Miksi Jumala haluaa tuhota maailman?</w:t>
      </w:r>
    </w:p>
    <w:p>
      <w:r>
        <w:rPr>
          <w:b/>
        </w:rPr>
        <w:t xml:space="preserve">Tulos</w:t>
      </w:r>
    </w:p>
    <w:p>
      <w:r>
        <w:t xml:space="preserve">Mistä Jumala sittemmin kieltää Aatamin ja Eevan elämän, jossa he joutuvat raatamaan ja tekemään kovaa työtä?</w:t>
      </w:r>
    </w:p>
    <w:p>
      <w:r>
        <w:rPr>
          <w:b/>
        </w:rPr>
        <w:t xml:space="preserve">Tulos</w:t>
      </w:r>
    </w:p>
    <w:p>
      <w:r>
        <w:t xml:space="preserve">Milloin Jumala loi eri kielet?</w:t>
      </w:r>
    </w:p>
    <w:p>
      <w:r>
        <w:rPr>
          <w:b/>
        </w:rPr>
        <w:t xml:space="preserve">Tulos</w:t>
      </w:r>
    </w:p>
    <w:p>
      <w:r>
        <w:t xml:space="preserve">Mikä on sen ihmisen nimi, jonka Jumala luo?</w:t>
      </w:r>
    </w:p>
    <w:p>
      <w:r>
        <w:rPr>
          <w:b/>
        </w:rPr>
        <w:t xml:space="preserve">Tulos</w:t>
      </w:r>
    </w:p>
    <w:p>
      <w:r>
        <w:t xml:space="preserve">Ketä miestä Jumala koettelee, kun häntä käsketään uhraamaan poikansa?</w:t>
      </w:r>
    </w:p>
    <w:p>
      <w:r>
        <w:rPr>
          <w:b/>
        </w:rPr>
        <w:t xml:space="preserve">Tulos</w:t>
      </w:r>
    </w:p>
    <w:p>
      <w:r>
        <w:t xml:space="preserve">Mikä olento houkuttelee Eevaa?</w:t>
      </w:r>
    </w:p>
    <w:p>
      <w:r>
        <w:rPr>
          <w:b/>
        </w:rPr>
        <w:t xml:space="preserve">Tulos</w:t>
      </w:r>
    </w:p>
    <w:p>
      <w:r>
        <w:t xml:space="preserve">Missä Jumala teki liiton Abramin kanssa?</w:t>
      </w:r>
    </w:p>
    <w:p>
      <w:r>
        <w:rPr>
          <w:b/>
        </w:rPr>
        <w:t xml:space="preserve">Tulos</w:t>
      </w:r>
    </w:p>
    <w:p>
      <w:r>
        <w:t xml:space="preserve">Mikä on sen naisen nimi, jonka Jumala luo?</w:t>
      </w:r>
    </w:p>
    <w:p>
      <w:r>
        <w:rPr>
          <w:b/>
        </w:rPr>
        <w:t xml:space="preserve">Tulos</w:t>
      </w:r>
    </w:p>
    <w:p>
      <w:r>
        <w:t xml:space="preserve">Kenelle Eeva syöttää omenan?</w:t>
      </w:r>
    </w:p>
    <w:p>
      <w:r>
        <w:rPr>
          <w:b/>
        </w:rPr>
        <w:t xml:space="preserve">Tulos</w:t>
      </w:r>
    </w:p>
    <w:p>
      <w:r>
        <w:t xml:space="preserve">Kuka Aabrahamin vaimoista on Ismaelin äiti?</w:t>
      </w:r>
    </w:p>
    <w:p>
      <w:r>
        <w:rPr>
          <w:b/>
        </w:rPr>
        <w:t xml:space="preserve">Tulos</w:t>
      </w:r>
    </w:p>
    <w:p>
      <w:r>
        <w:t xml:space="preserve">Kenen aviomiehen piti palauttaa Saara?</w:t>
      </w:r>
    </w:p>
    <w:p>
      <w:r>
        <w:rPr>
          <w:b/>
        </w:rPr>
        <w:t xml:space="preserve">Tulos</w:t>
      </w:r>
    </w:p>
    <w:p>
      <w:r>
        <w:t xml:space="preserve">Mitä Saatana suostuttelee Eevan ottamaan suupalan?</w:t>
      </w:r>
    </w:p>
    <w:p>
      <w:r>
        <w:rPr>
          <w:b/>
        </w:rPr>
        <w:t xml:space="preserve">Tulos</w:t>
      </w:r>
    </w:p>
    <w:p>
      <w:r>
        <w:t xml:space="preserve">Mikä oli Jumalan lupauksen symboli sen jälkeen, kun Nooa oli saanut käskyn rakentaa arkin?</w:t>
      </w:r>
    </w:p>
    <w:p>
      <w:r>
        <w:rPr>
          <w:b/>
        </w:rPr>
        <w:t xml:space="preserve">Tulos</w:t>
      </w:r>
    </w:p>
    <w:p>
      <w:r>
        <w:t xml:space="preserve">Mikä on Jumalan mukaan seitsemäs luomispäivä?</w:t>
      </w:r>
    </w:p>
    <w:p>
      <w:r>
        <w:rPr>
          <w:b/>
        </w:rPr>
        <w:t xml:space="preserve">Tulos</w:t>
      </w:r>
    </w:p>
    <w:p>
      <w:r>
        <w:t xml:space="preserve">Kuka on Abelin äiti?</w:t>
      </w:r>
    </w:p>
    <w:p>
      <w:r>
        <w:rPr>
          <w:b/>
        </w:rPr>
        <w:t xml:space="preserve">Tulos</w:t>
      </w:r>
    </w:p>
    <w:p>
      <w:r>
        <w:t xml:space="preserve">Kuinka monta poikaa Eeva synnytti?</w:t>
      </w:r>
    </w:p>
    <w:p>
      <w:r>
        <w:rPr>
          <w:b/>
        </w:rPr>
        <w:t xml:space="preserve">Tulos</w:t>
      </w:r>
    </w:p>
    <w:p>
      <w:r>
        <w:t xml:space="preserve">Miten Jumala jakaa Baabelin tornia rakentaneet miehet? </w:t>
      </w:r>
    </w:p>
    <w:p>
      <w:r>
        <w:rPr>
          <w:b/>
        </w:rPr>
        <w:t xml:space="preserve">Tulos</w:t>
      </w:r>
    </w:p>
    <w:p>
      <w:r>
        <w:t xml:space="preserve">Millä Jumala luo Eevan?</w:t>
      </w:r>
    </w:p>
    <w:p>
      <w:r>
        <w:rPr>
          <w:b/>
        </w:rPr>
        <w:t xml:space="preserve">Tulos</w:t>
      </w:r>
    </w:p>
    <w:p>
      <w:r>
        <w:t xml:space="preserve">Mitä julmaa Jaakobille tapahtuu hänen veljiensä vuoksi?</w:t>
      </w:r>
    </w:p>
    <w:p>
      <w:r>
        <w:rPr>
          <w:b/>
        </w:rPr>
        <w:t xml:space="preserve">Esimerkki 3.1098</w:t>
      </w:r>
    </w:p>
    <w:p>
      <w:r>
        <w:t xml:space="preserve"> Vuonna 1976 Jackie Moon on laulaja, joka käytti yhden hitin ihmeen, "Love Me Sexy", voittoja ostaakseen koripallojoukkueen Amerikan koripalloliitossa, Flint Tropicsin, jonka omistajaksi, päävalmentajaksi ja aloittavaksi voimahyökkääjäksi hän tuli. ABA:n komissaari ilmoittaa suunnitelmasta yhdistää liiga National Basketball Associationiin, mutta vain neljä joukkuetta siirtyy vakiintuneempaan liigaan. Tropics, liigan huonoin joukkue, on vaarassa hajota. Jackie väittää, että neljän parhaan joukkueen pitäisi sulautua, ja komissaari hyväksyy ehdotuksen. Jackie vaihtaa joukkueen pesukoneen Kentucky Colonelsille Ed Monixiin, joka on Boston Celticsin entinen varapelinrakentaja. Komissaari paljastaa, että Tropics tarvitsee myös vähintään 2 000 katsojaa jokaiseen jäljellä olevaan kotipeliin.Jackie alkaa tehdä äärimmäisen epätoivoisia temppuja, kuten painia Dewie-nimisen karhun kanssa. Tropics alkaa pelata paremmin Monixin ja Clarence Withersin lisääntyneen intensiteetin ansiosta. Monix ryhtyy hyökkäyksen ja puolustuksen koordinaattoriksi ja aloittavaksi pistemieheksi, ja Jackie jää päävalmentajaksi. Monix valmentaa joukkuetta tiukasti pelillä, jota hän kutsuu "Pukeeksi", sillä pelaajien on juostava sitä, kunnes he oksentavat.Monixin valmennuksen ansiosta Tropics lähtee voittokulkuun ja nousee viimeiseltä sijalta viidenneksi. Jackie saa vierailun komissaarilta. NBA:n mielestä Flintissä ei ole tarpeeksi suuria mediamarkkinoita, eikä Tropicsia päästetä liigaan, vaikka se voittaisi ykköseksi sijoittuneen San Antonio Spursin. Jackie myöntää varastaneensa "Love Me Sexy" -laulun äitinsä lautasliinasta, johon hän kirjoitti sen kolme viikkoa ennen kuolemaansa. Kun Jackie tajuaa, että kaikki hänen omaisuutensa on käytännössä varastettu, hän vaihtaa Withersin Spursin kanssa, jotta tämä voi toteuttaa unelmansa NBA:ssa. Monix innostaa joukkuetta jättämään kaiken pelikentälle, sillä vaikka he eivät ehkä pysty jatkamaan franchisingia tämän kauden jälkeen, he ovat päässeet hyvin pitkälle ja heillä on vielä paljon todistettavaa." Mennessään Spursin peliin, jonka Moon julistaa "MegaBowliksi", Tropics on viidennellä sijalla, ja voitolla he nousisivat neljänneksi, vaikka heillä ei ole mitään mahdollisuuksia päästä NBA:han. Peli alkaa ja Tropics jää nopeasti jälkeen. Ensimmäisen puoliajan loppusekunneilla Jackie saa Petrelliltä kovan virheen, kun hän nousee heittämään ja loukkaantuu. Withers päättää nähneensä tarpeeksi ja ryntää Tropicsin pukuhuoneisiin muun joukkueen kanssa, mikä suututtaa Spursin. puoliajan aikana tajuton Jackie kuvittelee olevansa taivaassa äitinsä kanssa. Hän pyytää anteeksi hänen laulunsa varastamista, ja äiti antaa hänelle aseen, jotta hän voisi voittaa. Kentällä Tropics paljastaa uuden aseensa: alley-oopin. Withersin paluun myötä se on erittäin tehokas, ja hän johtaa hyökkäystä. Erotuomari sanoo pelin olevan virhe, mutta Jackien ja Monixin suostuttelun jälkeen hän on pian vakuuttunut, että pallo on laillinen. Tropics hyödyntää tätä uutta strategiaa ja alkaa tulla takaisin. Kun Spurs on alkanut puolustautua Alley-Oopia vastaan, Monix ottaa aikalisän ja pyytää heitä käyttämään "Puke" -hyökkäystä, kun aikaa on jäljellä 12 sekuntia ja he ovat kahden pisteen tappiolla, 115 117. Jackie saa pallon, mutta häntä rangaistaan jälleen kovalla virheellä, kun jäljellä on kaksi sekuntia. Moon heittää mummotyyliin ja upottaa ensimmäisen korin. Toinen kimpoaa, ja Monix kärkkyy sen sisään aivan summerin soidessa ja tekee kaksi pistettä voittoon. spursin valmentaja tarjoaa Withersille takaisin hänen paikkansa. Nyt ABA:n entinen komissaari tarjoaa Jackielle paikkaa NBA:n apulaiskomissaarin esikunnassa markkinointijohtajana. Kun Jackie on ottamassa paikan vastaan, Dewie-karhu raatelee komissaaria.</w:t>
      </w:r>
    </w:p>
    <w:p>
      <w:r>
        <w:rPr>
          <w:b/>
        </w:rPr>
        <w:t xml:space="preserve">Tulos</w:t>
      </w:r>
    </w:p>
    <w:p>
      <w:r>
        <w:t xml:space="preserve">Miksi Jackie painii karhun kanssa?</w:t>
      </w:r>
    </w:p>
    <w:p>
      <w:r>
        <w:rPr>
          <w:b/>
        </w:rPr>
        <w:t xml:space="preserve">Tulos</w:t>
      </w:r>
    </w:p>
    <w:p>
      <w:r>
        <w:t xml:space="preserve">Kuinka monta joukkuetta hyväksytään ABA:n ja NBA:n fuusioon?</w:t>
      </w:r>
    </w:p>
    <w:p>
      <w:r>
        <w:rPr>
          <w:b/>
        </w:rPr>
        <w:t xml:space="preserve">Tulos</w:t>
      </w:r>
    </w:p>
    <w:p>
      <w:r>
        <w:t xml:space="preserve">Mikä on Ed Monixin tropiikkijunien allekirjoittama näytelmä?</w:t>
      </w:r>
    </w:p>
    <w:p>
      <w:r>
        <w:rPr>
          <w:b/>
        </w:rPr>
        <w:t xml:space="preserve">Tulos</w:t>
      </w:r>
    </w:p>
    <w:p>
      <w:r>
        <w:t xml:space="preserve">Mihin Jackie Moon vaihtaa joukkueen pesukoneen?</w:t>
      </w:r>
    </w:p>
    <w:p>
      <w:r>
        <w:rPr>
          <w:b/>
        </w:rPr>
        <w:t xml:space="preserve">Tulos</w:t>
      </w:r>
    </w:p>
    <w:p>
      <w:r>
        <w:t xml:space="preserve">Miksi Jackie vaihtaa Withersin Spursiin?</w:t>
      </w:r>
    </w:p>
    <w:p>
      <w:r>
        <w:rPr>
          <w:b/>
        </w:rPr>
        <w:t xml:space="preserve">Tulos</w:t>
      </w:r>
    </w:p>
    <w:p>
      <w:r>
        <w:t xml:space="preserve">Mitä Jackie vaihtaa Ed Monixiin?</w:t>
      </w:r>
    </w:p>
    <w:p>
      <w:r>
        <w:rPr>
          <w:b/>
        </w:rPr>
        <w:t xml:space="preserve">Tulos</w:t>
      </w:r>
    </w:p>
    <w:p>
      <w:r>
        <w:t xml:space="preserve">Mistä Jackie Moon sai laulunsa sanat?</w:t>
      </w:r>
    </w:p>
    <w:p>
      <w:r>
        <w:rPr>
          <w:b/>
        </w:rPr>
        <w:t xml:space="preserve">Tulos</w:t>
      </w:r>
    </w:p>
    <w:p>
      <w:r>
        <w:t xml:space="preserve">Miten Jackie sai yhden hitin ihmeensä, "Love me Sexy"?</w:t>
      </w:r>
    </w:p>
    <w:p>
      <w:r>
        <w:rPr>
          <w:b/>
        </w:rPr>
        <w:t xml:space="preserve">Tulos</w:t>
      </w:r>
    </w:p>
    <w:p>
      <w:r>
        <w:t xml:space="preserve">Millä pelillä Tropics voittaa lopulta pelin?</w:t>
      </w:r>
    </w:p>
    <w:p>
      <w:r>
        <w:rPr>
          <w:b/>
        </w:rPr>
        <w:t xml:space="preserve">Tulos</w:t>
      </w:r>
    </w:p>
    <w:p>
      <w:r>
        <w:t xml:space="preserve">Miten Jackie Moonilla oli varaa ostaa koripallojoukkue?</w:t>
      </w:r>
    </w:p>
    <w:p>
      <w:r>
        <w:rPr>
          <w:b/>
        </w:rPr>
        <w:t xml:space="preserve">Tulos</w:t>
      </w:r>
    </w:p>
    <w:p>
      <w:r>
        <w:t xml:space="preserve">Mikä on Jackie Moonin yhden hitin ihmeen nimi?</w:t>
      </w:r>
    </w:p>
    <w:p>
      <w:r>
        <w:rPr>
          <w:b/>
        </w:rPr>
        <w:t xml:space="preserve">Tulos</w:t>
      </w:r>
    </w:p>
    <w:p>
      <w:r>
        <w:t xml:space="preserve">Mitä Jackielle tapahtuu sen jälkeen, kun hän pyytää unessa anteeksi äidiltään?</w:t>
      </w:r>
    </w:p>
    <w:p>
      <w:r>
        <w:rPr>
          <w:b/>
        </w:rPr>
        <w:t xml:space="preserve">Tulos</w:t>
      </w:r>
    </w:p>
    <w:p>
      <w:r>
        <w:t xml:space="preserve">Minkälaista asemaa Jackie Moonille tarjotaan?</w:t>
      </w:r>
    </w:p>
    <w:p>
      <w:r>
        <w:rPr>
          <w:b/>
        </w:rPr>
        <w:t xml:space="preserve">Tulos</w:t>
      </w:r>
    </w:p>
    <w:p>
      <w:r>
        <w:t xml:space="preserve">Mitä Jackielle tapahtui, kun hän oli tajuton?</w:t>
      </w:r>
    </w:p>
    <w:p>
      <w:r>
        <w:rPr>
          <w:b/>
        </w:rPr>
        <w:t xml:space="preserve">Tulos</w:t>
      </w:r>
    </w:p>
    <w:p>
      <w:r>
        <w:t xml:space="preserve">Mitä Jackie Moon teki Love Me Sexy -kappaleesta saamallaan voitolla?</w:t>
      </w:r>
    </w:p>
    <w:p>
      <w:r>
        <w:rPr>
          <w:b/>
        </w:rPr>
        <w:t xml:space="preserve">Tulos</w:t>
      </w:r>
    </w:p>
    <w:p>
      <w:r>
        <w:t xml:space="preserve">Miten Jackie Moon houkuttelee lisää faneja?</w:t>
      </w:r>
    </w:p>
    <w:p>
      <w:r>
        <w:rPr>
          <w:b/>
        </w:rPr>
        <w:t xml:space="preserve">Tulos</w:t>
      </w:r>
    </w:p>
    <w:p>
      <w:r>
        <w:t xml:space="preserve">Kuinka monta fania joukkue tarvitsee kotipeleihinsä päästäkseen NBA:han?</w:t>
      </w:r>
    </w:p>
    <w:p>
      <w:r>
        <w:rPr>
          <w:b/>
        </w:rPr>
        <w:t xml:space="preserve">Tulos</w:t>
      </w:r>
    </w:p>
    <w:p>
      <w:r>
        <w:t xml:space="preserve">Miten Jackie keksi laulunsa?</w:t>
      </w:r>
    </w:p>
    <w:p>
      <w:r>
        <w:rPr>
          <w:b/>
        </w:rPr>
        <w:t xml:space="preserve">Tulos</w:t>
      </w:r>
    </w:p>
    <w:p>
      <w:r>
        <w:t xml:space="preserve">Mikä oli Jackien ostaman koripallojoukkueen nimi?</w:t>
      </w:r>
    </w:p>
    <w:p>
      <w:r>
        <w:rPr>
          <w:b/>
        </w:rPr>
        <w:t xml:space="preserve">Tulos</w:t>
      </w:r>
    </w:p>
    <w:p>
      <w:r>
        <w:t xml:space="preserve">Mikä on Jackien laulun nimi?</w:t>
      </w:r>
    </w:p>
    <w:p>
      <w:r>
        <w:rPr>
          <w:b/>
        </w:rPr>
        <w:t xml:space="preserve">Tulos</w:t>
      </w:r>
    </w:p>
    <w:p>
      <w:r>
        <w:t xml:space="preserve">Minkälaista asemaa Jackie tarjoaa?</w:t>
      </w:r>
    </w:p>
    <w:p>
      <w:r>
        <w:rPr>
          <w:b/>
        </w:rPr>
        <w:t xml:space="preserve">Tulos</w:t>
      </w:r>
    </w:p>
    <w:p>
      <w:r>
        <w:t xml:space="preserve">Minkä salaisen aseen Jackie saa äidiltään, kun hän näkee hänet taivaassa?</w:t>
      </w:r>
    </w:p>
    <w:p>
      <w:r>
        <w:rPr>
          <w:b/>
        </w:rPr>
        <w:t xml:space="preserve">Tulos</w:t>
      </w:r>
    </w:p>
    <w:p>
      <w:r>
        <w:t xml:space="preserve">Mikä on sen intensiivisen leikin nimi, jolla Moinx valmentaa joukkuettaan?</w:t>
      </w:r>
    </w:p>
    <w:p>
      <w:r>
        <w:rPr>
          <w:b/>
        </w:rPr>
        <w:t xml:space="preserve">Tulos</w:t>
      </w:r>
    </w:p>
    <w:p>
      <w:r>
        <w:t xml:space="preserve">Mitä Jackie Moonille tapahtuu, kun hän on tajuton?</w:t>
      </w:r>
    </w:p>
    <w:p>
      <w:r>
        <w:rPr>
          <w:b/>
        </w:rPr>
        <w:t xml:space="preserve">Tulos</w:t>
      </w:r>
    </w:p>
    <w:p>
      <w:r>
        <w:t xml:space="preserve">Mitä Jackie vaihtaa Kentucky Colonelsille saadakseen Ed Monixin?</w:t>
      </w:r>
    </w:p>
    <w:p>
      <w:r>
        <w:rPr>
          <w:b/>
        </w:rPr>
        <w:t xml:space="preserve">Tulos</w:t>
      </w:r>
    </w:p>
    <w:p>
      <w:r>
        <w:t xml:space="preserve">Miten Flint Tropics nousee viimeiseltä sijalta viidenneksi?</w:t>
      </w:r>
    </w:p>
    <w:p>
      <w:r>
        <w:rPr>
          <w:b/>
        </w:rPr>
        <w:t xml:space="preserve">Tulos</w:t>
      </w:r>
    </w:p>
    <w:p>
      <w:r>
        <w:t xml:space="preserve">Mikä hyökkää komissaarin kimppuun?</w:t>
      </w:r>
    </w:p>
    <w:p>
      <w:r>
        <w:rPr>
          <w:b/>
        </w:rPr>
        <w:t xml:space="preserve">Tulos</w:t>
      </w:r>
    </w:p>
    <w:p>
      <w:r>
        <w:t xml:space="preserve">Mitä komissaarille tapahtuu pelin lopussa?</w:t>
      </w:r>
    </w:p>
    <w:p>
      <w:r>
        <w:rPr>
          <w:b/>
        </w:rPr>
        <w:t xml:space="preserve">Tulos</w:t>
      </w:r>
    </w:p>
    <w:p>
      <w:r>
        <w:t xml:space="preserve">Missä joukkueessa Ed Monix oli ennen Flint Tropicsia?</w:t>
      </w:r>
    </w:p>
    <w:p>
      <w:r>
        <w:rPr>
          <w:b/>
        </w:rPr>
        <w:t xml:space="preserve">Tulos</w:t>
      </w:r>
    </w:p>
    <w:p>
      <w:r>
        <w:t xml:space="preserve">Minkä kanssa Jackie painii mediatempauksena?</w:t>
      </w:r>
    </w:p>
    <w:p>
      <w:r>
        <w:rPr>
          <w:b/>
        </w:rPr>
        <w:t xml:space="preserve">Esimerkki 3.1099</w:t>
      </w:r>
    </w:p>
    <w:p>
      <w:r>
        <w:t xml:space="preserve"> Kirjan alussa Robertin, Anthean, Cyrilin ja Janen toimittajaisä on lähtenyt ulkomaille raportoimaan Mantsurian sodasta. Heidän äitinsä on lähtenyt Madeiralle toipumaan sairaudesta ja ottanut mukaansa heidän nuoremman veljensä Lambin. Lapset asuvat vanhan sairaanhoitajan luona, joka on perustanut täysihoitolan Lontoon keskustaan. Hänen ainoa jäljellä oleva vuokralaisensa on oppinut egyptologi, joka on täyttänyt asuntonsa muinaisilla esineillä. Kirjan kuluessa lapset tutustuvat "oppineeseen herrasmiesparkaan", ystävystyvät hänen kanssaan ja kutsuvat häntä Jimmyksi. Cookin talo sijaitsee Fitzroviassa, Lontoon kaupunginosassa lähellä British Museumia, jonka Nesbit kuvaa tarkasti kirjakioskeina ja kauppoina, jotka ovat täynnä epätavallisia kauppatavaroita. Yhdestä näistä kaupoista lapset löytävät Psammeadin. Sen oli vanginnut eräs loukkupyytäjä, joka ei tunnistanut sitä maagiseksi olennoksi. Kauhistunut olento ei voi paeta, sillä se voi esittää toiveita vain muille, ei itselleen. Huijauksen avulla lapset suostuttelevat kauppiaan myymään heille "rähjäisen vanhan apinan", ja he vapauttavat vanhan ystävänsä. Psammeadin johdolla lapset ostavat muinaisen egyptiläisen tyetin muotoisen amuletin (kuvan muotoinen pieni amuletti, joka on hyvin samannäköinen kuin kuvassa, on nykyään nähtävissä British Museumissa), jonka pitäisi pystyä täyttämään heidän sydämen toiveensa: vanhempiensa ja pikkuveljensä turvallisen paluun. Tämä amuletti on kuitenkin vain säilynyt puolikas alkuperäisestä kokonaisuudesta. Yksinään se ei voi täyttää heidän sydämensä toivetta. Se voi kuitenkin toimia portaalina, joka mahdollistaa aikamatkustamisen toisen puoliskon löytämiseksi.Romaanin kuluessa amuletti kuljettaa lapset ja Psammeadin ajassa ja paikassa, joissa amuletti on aiemmin ollut, siinä toivossa, että joskus aikanaan lapset löytävät amuletin puuttuvan puoliskon. He vierailevat muun muassa Babyloniassa, Egyptissä, foinikialaisessa Tyyron kaupungissa, laivalla "Tinasaarilla" (muinaisessa Cornwallissa) ja Atlantiksessa juuri ennen vedenpaisumusta. Eräässä luvussa he tapaavat Julius Caesarin Gallian rannalla juuri kun hän on päättänyt, ettei Britanniaan kannata hyökätä. Janen lapsellinen höpöttely Englannin loistosta saa Caesarin suostuttelemaan Caesarin hyökkäämään sittenkin." Kussakin aikakodissaan lapset pystyvät taianomaisesti puhumaan ja ymmärtämään nykyajan kieltä. Nesbit myöntää tämän kerronnassaan, mutta ei tarjoa mitään selitystä. Lapset ottavat lopulta "Jimmyn" (oppineen herrasmiehen) mukaansa joillekin aikamatkoilleen. Jostain syystä Jimmy ei jaa lasten maagista lahjaa puhua sujuvasti paikallista kieltä: hän ymmärtää (esimerkiksi) latinaa vain omien opintojensa perusteella. eräässä luvussa lapset joutuvat myös tulevaisuuteen, jossa he vierailevat brittiläisessä utopiassa, jossa H.G. Wellsia kunnioitetaan profeettana. Wells ja E. Nesbit kuuluivat molemmat Fabian-poliittiseen liikkeeseen, samoin George Bernard Shaw, ja tämä luku Amuletin tarinassa eroaa olennaisesti kaikista muista kertomuksen matkoista: kun romaanin kaikki muut seikkailut sisältävät tunnollisesti yksityiskohtaisia kuvauksia menneistä sivilisaatioista, lasten matka tulevaisuuteen edustaa Nesbitin näkemystä utopiasta. Tätä jaksoa voidaan verrata moniin muihin tuona aikana julkaistuihin utopistisiin sosialistisiin tulevaisuudenkuviin; Nesbitin jakso on merkittävä siinä mielessä, että siinä keskitytään siihen, miten lasten elämä koulussa olisi radikaalisti erilaista, ja taloudelliset muutokset esiintyvät vain lyhyesti taustalla. (Se muistuttaa jonkin verran William Morrisin uutisia tyhjästä.) Siinä mainitaan myös eräs Edwardin ajan Englannissa vallinnut polttava vaara: vuosittain haavoittuneiden, palaneiden ja kuolleiden lasten määrä. (Tämä huolenaihe otettiin huomioon vuoden 1908 Children Act -laissa ja myöhemmin Children's Charterissa.)</w:t>
      </w:r>
    </w:p>
    <w:p>
      <w:r>
        <w:rPr>
          <w:b/>
        </w:rPr>
        <w:t xml:space="preserve">Tulos</w:t>
      </w:r>
    </w:p>
    <w:p>
      <w:r>
        <w:t xml:space="preserve">Keitä muita lapset ottavat mukaan aikamatkaseikkailuihinsa?</w:t>
      </w:r>
    </w:p>
    <w:p>
      <w:r>
        <w:rPr>
          <w:b/>
        </w:rPr>
        <w:t xml:space="preserve">Tulos</w:t>
      </w:r>
    </w:p>
    <w:p>
      <w:r>
        <w:t xml:space="preserve">Millainen oli tulevaisuus, kun lapset kuljetettiin sinne?</w:t>
      </w:r>
    </w:p>
    <w:p>
      <w:r>
        <w:rPr>
          <w:b/>
        </w:rPr>
        <w:t xml:space="preserve">Tulos</w:t>
      </w:r>
    </w:p>
    <w:p>
      <w:r>
        <w:t xml:space="preserve">Mitä Robert, Anthea, Cyril ja Janen isä tekivät työnsä puolesta?</w:t>
      </w:r>
    </w:p>
    <w:p>
      <w:r>
        <w:rPr>
          <w:b/>
        </w:rPr>
        <w:t xml:space="preserve">Tulos</w:t>
      </w:r>
    </w:p>
    <w:p>
      <w:r>
        <w:t xml:space="preserve">Mikä oli "oppineen herrasmiehen" ammatti?</w:t>
      </w:r>
    </w:p>
    <w:p>
      <w:r>
        <w:rPr>
          <w:b/>
        </w:rPr>
        <w:t xml:space="preserve">Tulos</w:t>
      </w:r>
    </w:p>
    <w:p>
      <w:r>
        <w:t xml:space="preserve">Minne äiti meni?</w:t>
      </w:r>
    </w:p>
    <w:p>
      <w:r>
        <w:rPr>
          <w:b/>
        </w:rPr>
        <w:t xml:space="preserve">Tulos</w:t>
      </w:r>
    </w:p>
    <w:p>
      <w:r>
        <w:t xml:space="preserve">Kenet äiti otti mukaansa Madeiralle?</w:t>
      </w:r>
    </w:p>
    <w:p>
      <w:r>
        <w:rPr>
          <w:b/>
        </w:rPr>
        <w:t xml:space="preserve">Tulos</w:t>
      </w:r>
    </w:p>
    <w:p>
      <w:r>
        <w:t xml:space="preserve">Missä lapset asuvat?</w:t>
      </w:r>
    </w:p>
    <w:p>
      <w:r>
        <w:rPr>
          <w:b/>
        </w:rPr>
        <w:t xml:space="preserve">Tulos</w:t>
      </w:r>
    </w:p>
    <w:p>
      <w:r>
        <w:t xml:space="preserve">Mikä on sen hahmon nimi, joka suostutteli Julius Caesarin hyökkäämään Britanniaan?</w:t>
      </w:r>
    </w:p>
    <w:p>
      <w:r>
        <w:rPr>
          <w:b/>
        </w:rPr>
        <w:t xml:space="preserve">Tulos</w:t>
      </w:r>
    </w:p>
    <w:p>
      <w:r>
        <w:t xml:space="preserve">Missä lapset asuivat vanhempiensa poissa ollessa?</w:t>
      </w:r>
    </w:p>
    <w:p>
      <w:r>
        <w:rPr>
          <w:b/>
        </w:rPr>
        <w:t xml:space="preserve">Tulos</w:t>
      </w:r>
    </w:p>
    <w:p>
      <w:r>
        <w:t xml:space="preserve">Mitä mahdollisuuksia pelkkä puolet amuletista tarjoaa?</w:t>
      </w:r>
    </w:p>
    <w:p>
      <w:r>
        <w:rPr>
          <w:b/>
        </w:rPr>
        <w:t xml:space="preserve">Tulos</w:t>
      </w:r>
    </w:p>
    <w:p>
      <w:r>
        <w:t xml:space="preserve">Miksi lasten isä lähti Mantsuriaan?</w:t>
      </w:r>
    </w:p>
    <w:p>
      <w:r>
        <w:rPr>
          <w:b/>
        </w:rPr>
        <w:t xml:space="preserve">Tulos</w:t>
      </w:r>
    </w:p>
    <w:p>
      <w:r>
        <w:t xml:space="preserve">Missä oli lasten äiti?</w:t>
      </w:r>
    </w:p>
    <w:p>
      <w:r>
        <w:rPr>
          <w:b/>
        </w:rPr>
        <w:t xml:space="preserve">Tulos</w:t>
      </w:r>
    </w:p>
    <w:p>
      <w:r>
        <w:t xml:space="preserve">Mikä on Psammead?</w:t>
      </w:r>
    </w:p>
    <w:p>
      <w:r>
        <w:rPr>
          <w:b/>
        </w:rPr>
        <w:t xml:space="preserve">Tulos</w:t>
      </w:r>
    </w:p>
    <w:p>
      <w:r>
        <w:t xml:space="preserve">Mitä tämä amuletin puolikas tekee lapsille?</w:t>
      </w:r>
    </w:p>
    <w:p>
      <w:r>
        <w:rPr>
          <w:b/>
        </w:rPr>
        <w:t xml:space="preserve">Tulos</w:t>
      </w:r>
    </w:p>
    <w:p>
      <w:r>
        <w:t xml:space="preserve">Kuka hahmo ymmärtää kieliä vain siinä määrin kuin hän on opiskellut niitä aiemmin?</w:t>
      </w:r>
    </w:p>
    <w:p>
      <w:r>
        <w:rPr>
          <w:b/>
        </w:rPr>
        <w:t xml:space="preserve">Tulos</w:t>
      </w:r>
    </w:p>
    <w:p>
      <w:r>
        <w:t xml:space="preserve">Minkä historiallisen hahmon lapset tapaavat toista puoliskoa etsiessään?</w:t>
      </w:r>
    </w:p>
    <w:p>
      <w:r>
        <w:rPr>
          <w:b/>
        </w:rPr>
        <w:t xml:space="preserve">Tulos</w:t>
      </w:r>
    </w:p>
    <w:p>
      <w:r>
        <w:t xml:space="preserve">Nimeä yksi paikka, jonne lapset matkustivat etsimään amuletin toista puoliskoa?</w:t>
      </w:r>
    </w:p>
    <w:p>
      <w:r>
        <w:rPr>
          <w:b/>
        </w:rPr>
        <w:t xml:space="preserve">Tulos</w:t>
      </w:r>
    </w:p>
    <w:p>
      <w:r>
        <w:t xml:space="preserve">Kuka toimittajan lapsista on syntymäjärjestyksen mukaan nuorin?</w:t>
      </w:r>
    </w:p>
    <w:p>
      <w:r>
        <w:rPr>
          <w:b/>
        </w:rPr>
        <w:t xml:space="preserve">Tulos</w:t>
      </w:r>
    </w:p>
    <w:p>
      <w:r>
        <w:t xml:space="preserve">Minkälaisen olennon lapset ostivat British Museumin lähellä sijaitsevasta kaupasta?</w:t>
      </w:r>
    </w:p>
    <w:p>
      <w:r>
        <w:rPr>
          <w:b/>
        </w:rPr>
        <w:t xml:space="preserve">Tulos</w:t>
      </w:r>
    </w:p>
    <w:p>
      <w:r>
        <w:t xml:space="preserve">Minkä ihmeellisen asian lapset pystyivät tekemään, kun heillä oli hallussaan puolet amuletista?</w:t>
      </w:r>
    </w:p>
    <w:p>
      <w:r>
        <w:rPr>
          <w:b/>
        </w:rPr>
        <w:t xml:space="preserve">Tulos</w:t>
      </w:r>
    </w:p>
    <w:p>
      <w:r>
        <w:t xml:space="preserve">Minkä toiveen lapset haluavat amuletin täyttävän?</w:t>
      </w:r>
    </w:p>
    <w:p>
      <w:r>
        <w:rPr>
          <w:b/>
        </w:rPr>
        <w:t xml:space="preserve">Tulos</w:t>
      </w:r>
    </w:p>
    <w:p>
      <w:r>
        <w:t xml:space="preserve">Kenet he tapasivat ja kenelle he puhuivat Galliassa?</w:t>
      </w:r>
    </w:p>
    <w:p>
      <w:r>
        <w:rPr>
          <w:b/>
        </w:rPr>
        <w:t xml:space="preserve">Tulos</w:t>
      </w:r>
    </w:p>
    <w:p>
      <w:r>
        <w:t xml:space="preserve">Miksi lapset kutsuvat "oppineita herrasmiesparkaa"?</w:t>
      </w:r>
    </w:p>
    <w:p>
      <w:r>
        <w:rPr>
          <w:b/>
        </w:rPr>
        <w:t xml:space="preserve">Tulos</w:t>
      </w:r>
    </w:p>
    <w:p>
      <w:r>
        <w:t xml:space="preserve">Mitä sellaista voi tehdä koko amuletin hallussapito, mitä ei voi tehdä, jos omistaa vain puolet siitä?</w:t>
      </w:r>
    </w:p>
    <w:p>
      <w:r>
        <w:rPr>
          <w:b/>
        </w:rPr>
        <w:t xml:space="preserve">Tulos</w:t>
      </w:r>
    </w:p>
    <w:p>
      <w:r>
        <w:t xml:space="preserve">Miksi lasten äiti oli matkustanut Madieraan?</w:t>
      </w:r>
    </w:p>
    <w:p>
      <w:r>
        <w:rPr>
          <w:b/>
        </w:rPr>
        <w:t xml:space="preserve">Tulos</w:t>
      </w:r>
    </w:p>
    <w:p>
      <w:r>
        <w:t xml:space="preserve">Missä lapset olivat matkustaneet ja löytäneet sosialistisen yhteiskunnan, jossa erityisesti lapset olivat suuressa vaarassa?</w:t>
      </w:r>
    </w:p>
    <w:p>
      <w:r>
        <w:rPr>
          <w:b/>
        </w:rPr>
        <w:t xml:space="preserve">Tulos</w:t>
      </w:r>
    </w:p>
    <w:p>
      <w:r>
        <w:t xml:space="preserve">Mitä lapset haluavat amuletilla?</w:t>
      </w:r>
    </w:p>
    <w:p>
      <w:r>
        <w:rPr>
          <w:b/>
        </w:rPr>
        <w:t xml:space="preserve">Tulos</w:t>
      </w:r>
    </w:p>
    <w:p>
      <w:r>
        <w:t xml:space="preserve">Miksi lapset pystyvät puhumaan ja ymmärtämään nykykieltä aikamatkan jälkeen?</w:t>
      </w:r>
    </w:p>
    <w:p>
      <w:r>
        <w:rPr>
          <w:b/>
        </w:rPr>
        <w:t xml:space="preserve">Tulos</w:t>
      </w:r>
    </w:p>
    <w:p>
      <w:r>
        <w:t xml:space="preserve">Miksi lasten ostama amuletti ei toimi?</w:t>
      </w:r>
    </w:p>
    <w:p>
      <w:r>
        <w:rPr>
          <w:b/>
        </w:rPr>
        <w:t xml:space="preserve">Tulos</w:t>
      </w:r>
    </w:p>
    <w:p>
      <w:r>
        <w:t xml:space="preserve">Mitä lapset löysivät yhdestä kaupasta ja mitä sillä voi tehdä?</w:t>
      </w:r>
    </w:p>
    <w:p>
      <w:r>
        <w:rPr>
          <w:b/>
        </w:rPr>
        <w:t xml:space="preserve">Esimerkki 3.1100</w:t>
      </w:r>
    </w:p>
    <w:p>
      <w:r>
        <w:t xml:space="preserve"> Hiljainen teini-ikäinen Marc Hall (Israel Broussard) saapuu uutena opiskelijana Indian Hillsin lukioon Agoura Hillsissä, Kaliforniassa. Hän ystävystyy kuuluisuuspakkomielteisen Rebecca Ahnin (Katie Chang) kanssa. Kun pari on juhlissa Rebeccan kotona, he tarkastavat lukitsemattomia autoja kadulla ja vievät arvoesineitä, kuten käteistä ja luottokortteja.Kun Marc mainitsee, että yksi hänen varakkaista tuttavuuksistaan on poissa kaupungista, Rebecca suostuttelee hänet mukaansa murtautumaan tämän taloon. Rebecca varastaa käsilaukun ja mainitsee, että hänen idolinsa Lindsay Lohanilla on samanlainen. Hän varastaa myös käteistä ja Porschen avaimet, joilla pari pakenee paikalta. Käteisvarojen avulla he lähtevät ostoksille ja hankkivat itselleen luksuselämäntyylin, jota he ihailevat lehdissä.Marc vierailee yökerhossa Rebeccan ja hänen ystäviensä Nickin (Emma Watson), Nickin adoptiosiskon Samin (Taissa Farmiga) ja Chloen (Claire Julien) kanssa, jossa he hääräävät julkkisten, kuten Kirsten Dunstin ja Paris Hiltonin, kanssa. Tutkiessaan Hiltonia internetissä Marc ja Rebecca huomaavat, että hän on poissa kaupungista. Kaksikko menee Hiltonin kotiin, ja kun he löytävät avaimen kynnysmattojen alta, he penkovat Hiltonin tavaroita ja ottavat mukaansa koruja. Sitten Rebecca esittelee varastettua rannekorua Nickille, Samille ja Chloelle juhlissa.Nickin pyynnöstä Rebecca ja Marc vievät hänet, Samin ja Chloen takaisin Hiltonin talolle. Ryhmä ihmettelee Hiltonin elämäntyylin ylellisyyttä ja varastaa kenkiä, laukkuja, mekkoja, käteistä ja koruja. Marc ja Rebecca palaavat ryöstämään Hiltonin taloa kolmannen kerran. Kaksikko päättää ryöstää myös Audrina Patridgen kodin, ja jälleen kerran he käyttävät internetiä selvittääkseen, milloin hän ei ole kotona. Koko ryhmä käyttää samaa menetelmää Megan Foxin kodin ryöstämiseen, ja Nickin nuorempi sisko Emily (Georgia Rock) tunkeutuu lemmikkieläinten ovesta sisään päästäkseen kotiin.Ryhmä tunkeutuu Orlando Bloomin ja hänen tyttöystävänsä Miranda Kerrin kotiin. Tytöt jatkavat samankaltaisten tavaroiden varastamista, kun taas Marc löytää laukun, joka on täynnä Bloomin seitsemää Rolex-kelloa sekä rullallisen käteistä. Chloe auttaa sitten Marcia myymään kellot ystävälleen, yökerhon johtajalle Rickylle (Gavin Rossdale). Ryhmä palaa vielä kerran Hiltonin talolle Samin poikaystävän Robin kanssa, joka myös varastaa kodista. uutisraportti julkaisee talteen otettua valvontakamerakuvaa Patridgen kodin ryöstöstä. Tämä huolestuttaa Marcia, mutta Rebecca ei lannistu, vaan hän yllyttää murtautumaan Rachel Bilsonin kotiin. Sana leviää ryhmän sosiaalisissa piireissä, ja tytöt kerskuvat saavutuksillaan juhlissa ja julkaisevat myös valokuvia varastetuista tavaroista sosiaalisen median sivustoilla. Lopulta ryhmä murtautuu Lohanin taloon ja ryöstää sen. Pian tämän jälkeen Rebecca muuttaa Las Vegasiin isänsä luokse kotiongelmiensa vuoksi ja jättää osan varastamistaan tavaroista Marcin luokse, joka auttaa Rebeccaa vahingossa siirtämään varastettuja tavaroita osavaltion rajojen yli.Hollywood Hillsin murtojen uutisointi lisääntyy, ja tiedotusvälineet nimeävät ryhmän "The Bling Ringiksi". Useiden ryöstöjen valvontakamerakuvien ja sosiaalisessa mediassa olevien todisteiden perusteella viranomaiset pystyvät tunnistamaan ryhmän. Poliisi pidättää Marcin, Nickin, Chloen, Rebeccan, Robin ja Rickyn, mutta Samia ei tunnisteta kuvamateriaalista ja hän välttyy pidätykseltä. Marc tekee yhteistyötä poliisin kanssa ja kertoo heille murtojen yksityiskohdat, mikä harmittaa Rebeccaa, joka on tunnistettu ryhmän johtajaksi. Vanity Fairin toimittaja haastattelee Marcia, joka on katuvainen, ja Nickiä, joka väittää kiivaasti, että muut olivat syyllisiä ja että hän oli vain sekaantunut vääriin ihmisiin. Myös Rebecca kiistää syyllisyytensä ja yrittää sysätä syyn kaikesta Marcille ja muille ystävilleen. Ryhmä joutuu lopulta syytteeseen ja saa vaihtelevia määriä vankeutta, ja se määrätään maksamaan yhdessä miljoonien dollarien korvaukset varastetuista tavaroista. ryhmä istuu vankilatuomionsa, ja Marc ja Rebecca joutuvat kumpikin eristäytymään lehdistöstä. He eivät enää koskaan näe tai puhu toisilleen, ja kumpikin heistä syyttää vankkumattomasti toisiaan ryöstöistä.Loppukohtauksessa, joka sijoittuu muutamaa kuukautta myöhemmin, Nicki on talk show'ssa kertomassa vankila-ajastaan ja paljastaa, että hänen sellinsä oli Lohanin sellin vieressä. Eksyttyään hän kääntyy yleisön (ja katsojien) puoleen ja keksii keinon lisätä uutta kuuluisuuttaan kertomalla heille, että he voivat käydä hänen nyt suositulla verkkosivustollaan, jossa hän kertoo yksityiskohtaisesti elämästään "The Bling Ringin" jälkeen.</w:t>
      </w:r>
    </w:p>
    <w:p>
      <w:r>
        <w:rPr>
          <w:b/>
        </w:rPr>
        <w:t xml:space="preserve">Tulos</w:t>
      </w:r>
    </w:p>
    <w:p>
      <w:r>
        <w:t xml:space="preserve">Kenellä julkkiksella on ryöstöjen kameramateriaalia?</w:t>
      </w:r>
    </w:p>
    <w:p>
      <w:r>
        <w:rPr>
          <w:b/>
        </w:rPr>
        <w:t xml:space="preserve">Tulos</w:t>
      </w:r>
    </w:p>
    <w:p>
      <w:r>
        <w:t xml:space="preserve">Kuinka monta kelloa hahmot varastavat Orlando Bloomilta?</w:t>
      </w:r>
    </w:p>
    <w:p>
      <w:r>
        <w:rPr>
          <w:b/>
        </w:rPr>
        <w:t xml:space="preserve">Tulos</w:t>
      </w:r>
    </w:p>
    <w:p>
      <w:r>
        <w:t xml:space="preserve">Mitä "Bling Ring" varastaa Orlando Bloomin talosta?</w:t>
      </w:r>
    </w:p>
    <w:p>
      <w:r>
        <w:rPr>
          <w:b/>
        </w:rPr>
        <w:t xml:space="preserve">Tulos</w:t>
      </w:r>
    </w:p>
    <w:p>
      <w:r>
        <w:t xml:space="preserve">Mikä hahmo on Vanity Fairin haastattelussa?</w:t>
      </w:r>
    </w:p>
    <w:p>
      <w:r>
        <w:rPr>
          <w:b/>
        </w:rPr>
        <w:t xml:space="preserve">Tulos</w:t>
      </w:r>
    </w:p>
    <w:p>
      <w:r>
        <w:t xml:space="preserve">Mikä on lukion nimi?</w:t>
      </w:r>
    </w:p>
    <w:p>
      <w:r>
        <w:rPr>
          <w:b/>
        </w:rPr>
        <w:t xml:space="preserve">Tulos</w:t>
      </w:r>
    </w:p>
    <w:p>
      <w:r>
        <w:t xml:space="preserve">Missä Marc Hall tapasi Rebecca Ahnin?</w:t>
      </w:r>
    </w:p>
    <w:p>
      <w:r>
        <w:rPr>
          <w:b/>
        </w:rPr>
        <w:t xml:space="preserve">Tulos</w:t>
      </w:r>
    </w:p>
    <w:p>
      <w:r>
        <w:t xml:space="preserve">Kuka hahmo tekee tv-haastattelun loppukohtauksessa?</w:t>
      </w:r>
    </w:p>
    <w:p>
      <w:r>
        <w:rPr>
          <w:b/>
        </w:rPr>
        <w:t xml:space="preserve">Tulos</w:t>
      </w:r>
    </w:p>
    <w:p>
      <w:r>
        <w:t xml:space="preserve">Kuinka monta kertaa Hiltonin koti ryöstetään?</w:t>
      </w:r>
    </w:p>
    <w:p>
      <w:r>
        <w:rPr>
          <w:b/>
        </w:rPr>
        <w:t xml:space="preserve">Tulos</w:t>
      </w:r>
    </w:p>
    <w:p>
      <w:r>
        <w:t xml:space="preserve">Miksi Marc ja Rebecca lähtevät ostoksille?</w:t>
      </w:r>
    </w:p>
    <w:p>
      <w:r>
        <w:rPr>
          <w:b/>
        </w:rPr>
        <w:t xml:space="preserve">Tulos</w:t>
      </w:r>
    </w:p>
    <w:p>
      <w:r>
        <w:t xml:space="preserve">Mitä tapahtuu "Bling Ringin" jäsenille?</w:t>
      </w:r>
    </w:p>
    <w:p>
      <w:r>
        <w:rPr>
          <w:b/>
        </w:rPr>
        <w:t xml:space="preserve">Tulos</w:t>
      </w:r>
    </w:p>
    <w:p>
      <w:r>
        <w:t xml:space="preserve">Missä valtiossa tarina tapahtuu?</w:t>
      </w:r>
    </w:p>
    <w:p>
      <w:r>
        <w:rPr>
          <w:b/>
        </w:rPr>
        <w:t xml:space="preserve">Tulos</w:t>
      </w:r>
    </w:p>
    <w:p>
      <w:r>
        <w:t xml:space="preserve">Mistä hahmot löytävät avaimen Paris Hiltonin taloon?</w:t>
      </w:r>
    </w:p>
    <w:p>
      <w:r>
        <w:rPr>
          <w:b/>
        </w:rPr>
        <w:t xml:space="preserve">Tulos</w:t>
      </w:r>
    </w:p>
    <w:p>
      <w:r>
        <w:t xml:space="preserve">Mikä on sen lukion nimi, jossa Marc opiskelee?</w:t>
      </w:r>
    </w:p>
    <w:p>
      <w:r>
        <w:rPr>
          <w:b/>
        </w:rPr>
        <w:t xml:space="preserve">Tulos</w:t>
      </w:r>
    </w:p>
    <w:p>
      <w:r>
        <w:t xml:space="preserve">Mikä on ryhmän rangaistus kaikkien ryöstöjen tekemisestä?</w:t>
      </w:r>
    </w:p>
    <w:p>
      <w:r>
        <w:rPr>
          <w:b/>
        </w:rPr>
        <w:t xml:space="preserve">Tulos</w:t>
      </w:r>
    </w:p>
    <w:p>
      <w:r>
        <w:t xml:space="preserve">Mitä Marc ja Rebecca varastavat Hilton-kodista ensimmäisellä kerralla?</w:t>
      </w:r>
    </w:p>
    <w:p>
      <w:r>
        <w:rPr>
          <w:b/>
        </w:rPr>
        <w:t xml:space="preserve">Tulos</w:t>
      </w:r>
    </w:p>
    <w:p>
      <w:r>
        <w:t xml:space="preserve">Minkälaiseksi tiedotusvälineet leimaavat varasryhmän?</w:t>
      </w:r>
    </w:p>
    <w:p>
      <w:r>
        <w:rPr>
          <w:b/>
        </w:rPr>
        <w:t xml:space="preserve">Tulos</w:t>
      </w:r>
    </w:p>
    <w:p>
      <w:r>
        <w:t xml:space="preserve">Kuka menee talk show'hun puhumaan elämästään ryöstöjen jälkeen?</w:t>
      </w:r>
    </w:p>
    <w:p>
      <w:r>
        <w:rPr>
          <w:b/>
        </w:rPr>
        <w:t xml:space="preserve">Tulos</w:t>
      </w:r>
    </w:p>
    <w:p>
      <w:r>
        <w:t xml:space="preserve">Millaisen auton hahmot varastavat?</w:t>
      </w:r>
    </w:p>
    <w:p>
      <w:r>
        <w:rPr>
          <w:b/>
        </w:rPr>
        <w:t xml:space="preserve">Tulos</w:t>
      </w:r>
    </w:p>
    <w:p>
      <w:r>
        <w:t xml:space="preserve">Minkä nimen media antaa päähenkilöryhmälle?</w:t>
      </w:r>
    </w:p>
    <w:p>
      <w:r>
        <w:rPr>
          <w:b/>
        </w:rPr>
        <w:t xml:space="preserve">Tulos</w:t>
      </w:r>
    </w:p>
    <w:p>
      <w:r>
        <w:t xml:space="preserve">Mikä kaupunki mainitaan keskipisteenä?</w:t>
      </w:r>
    </w:p>
    <w:p>
      <w:r>
        <w:rPr>
          <w:b/>
        </w:rPr>
        <w:t xml:space="preserve">Tulos</w:t>
      </w:r>
    </w:p>
    <w:p>
      <w:r>
        <w:t xml:space="preserve">Mitä Rebecca varastaa ensimmäisestä talosta, jonka he ryöstävät?</w:t>
      </w:r>
    </w:p>
    <w:p>
      <w:r>
        <w:rPr>
          <w:b/>
        </w:rPr>
        <w:t xml:space="preserve">Tulos</w:t>
      </w:r>
    </w:p>
    <w:p>
      <w:r>
        <w:t xml:space="preserve">Mitä Marc ja Rebecca varastavat talosta?</w:t>
      </w:r>
    </w:p>
    <w:p>
      <w:r>
        <w:rPr>
          <w:b/>
        </w:rPr>
        <w:t xml:space="preserve">Tulos</w:t>
      </w:r>
    </w:p>
    <w:p>
      <w:r>
        <w:t xml:space="preserve">Minne Rebecca muutti?</w:t>
      </w:r>
    </w:p>
    <w:p>
      <w:r>
        <w:rPr>
          <w:b/>
        </w:rPr>
        <w:t xml:space="preserve">Tulos</w:t>
      </w:r>
    </w:p>
    <w:p>
      <w:r>
        <w:t xml:space="preserve">Miksi Marc ja Rebecca lakkaavat puhumasta toisilleen?</w:t>
      </w:r>
    </w:p>
    <w:p>
      <w:r>
        <w:rPr>
          <w:b/>
        </w:rPr>
        <w:t xml:space="preserve">Tulos</w:t>
      </w:r>
    </w:p>
    <w:p>
      <w:r>
        <w:t xml:space="preserve">Mitä Marc varastaa Orlando Bloomin talosta?</w:t>
      </w:r>
    </w:p>
    <w:p>
      <w:r>
        <w:rPr>
          <w:b/>
        </w:rPr>
        <w:t xml:space="preserve">Tulos</w:t>
      </w:r>
    </w:p>
    <w:p>
      <w:r>
        <w:t xml:space="preserve">Kuka hahmo muuttaa Las Vegasiin isänsä kanssa?</w:t>
      </w:r>
    </w:p>
    <w:p>
      <w:r>
        <w:rPr>
          <w:b/>
        </w:rPr>
        <w:t xml:space="preserve">Tulos</w:t>
      </w:r>
    </w:p>
    <w:p>
      <w:r>
        <w:t xml:space="preserve">Mitä Rebecca ja Marc huomaavat, kun he tutkivat Paris Hiltonia internetissä?</w:t>
      </w:r>
    </w:p>
    <w:p>
      <w:r>
        <w:rPr>
          <w:b/>
        </w:rPr>
        <w:t xml:space="preserve">Tulos</w:t>
      </w:r>
    </w:p>
    <w:p>
      <w:r>
        <w:t xml:space="preserve">Kuka tunnistettiin ryhmän johtajaksi?</w:t>
      </w:r>
    </w:p>
    <w:p>
      <w:r>
        <w:rPr>
          <w:b/>
        </w:rPr>
        <w:t xml:space="preserve">Tulos</w:t>
      </w:r>
    </w:p>
    <w:p>
      <w:r>
        <w:t xml:space="preserve">Ketä ei ole pidätetty ryöstöistä?</w:t>
      </w:r>
    </w:p>
    <w:p>
      <w:r>
        <w:rPr>
          <w:b/>
        </w:rPr>
        <w:t xml:space="preserve">Tulos</w:t>
      </w:r>
    </w:p>
    <w:p>
      <w:r>
        <w:t xml:space="preserve">Miten Marc ja Rebecca aloittivat rikoskierroksensa?</w:t>
      </w:r>
    </w:p>
    <w:p>
      <w:r>
        <w:rPr>
          <w:b/>
        </w:rPr>
        <w:t xml:space="preserve">Esimerkki 3.1101</w:t>
      </w:r>
    </w:p>
    <w:p>
      <w:r>
        <w:t xml:space="preserve"> Romaani sijoittuu 1800-luvun alkuvuosiin. Silas Marner, kutoja, kuuluu pieneen kalvinistiseurakuntaan Lantern Yardissa, slummikadulla nimeämättömässä kaupungissa Pohjois-Englannissa. Häntä syytetään väärin perustein seurakunnan varojen varastamisesta, kun hän vahtii vakavasti sairasta diakoniaa. Silasia vastaan on kaksi johtolankaa: taskuveitsi ja hänen omasta kodistaan löytynyt laukku, jossa rahat aiemmin olivat. On vahva epäilys siitä, että Silasin paras ystävä William Dane on lavastanut hänet syylliseksi, sillä Silas oli lainannut taskuveitsensä Williamille hieman ennen rikoksen tapahtumista. Silas julistetaan syylliseksi. Nainen, jonka kanssa Silasin oli määrä mennä naimisiin, purkaa kihlauksen ja menee myöhemmin naimisiin Williamin kanssa. Elämänsä murtuneena ja sydämensä särkyneenä Silas jättää Lantern Yardin ja kaupungin. Marner matkustaa etelään Midlandsiin ja asettuu lähelle Raveloen maaseutukylää, jossa hän asuu yksin ja haluaa olla vain vähän tekemisissä asukkaiden kanssa. Hän alkaa palvoa kutomalla ansaitsemaansa ja hamstraamaansa kultaa, jonka varastaa Dunstan ("Dunsey") Cass, kylän johtavan maanomistajan Squire Cassin nuorempi poika, joka on irstas. Silas vajoaa syvään synkkyyteen, vaikka kyläläiset yrittävät auttaa häntä. Dunsey katoaa, mutta tästä epätavallisesta käytöksestä ei puhuta juuri mitään, eikä häntä yhdistetä varkauteen.Godfrey Cass, Dunseyn vanhempi veli, kantaa myös salaisuutta. Hän on naimisissa Molly Farrenin kanssa, joka on oopiumin väärinkäyttäjä ja syntyperältään vähävarainen nainen, joka asuu toisessa kaupungissa, mutta on vieraantunut hänestä. Tämä salaisuus estää Godfreytä menemästä naimisiin Nancy Lammeterin kanssa, nuoren naisen, jolla on korkea sosiaalinen ja moraalinen asema. Eräänä talviyönä Molly yrittää selvitä kaksivuotiaan tyttönsä kanssa Squire Cassin uudenvuodenjuhliin ilmoittaakseen olevansa Godfreyn vaimo ja pilatakseen hänet. Matkalla hän ottaa oopiumia ja makaa lumessa. Lapsi vaeltaa pois ja Silasin taloon. Silas seuraa hänen jälkiään lumessa ja löytää naisen kuolleena. Kun hän pyytää apua juhlista, Godfrey suuntaa paikalle, mutta päättää olla kertomatta kenellekään, että Molly oli hänen vaimonsa. Mollyn kuolema tekee sopivasti lopun avioliitosta. silas pitää lapsen ja antaa hänelle nimen Eppie hänen kuolleen äitinsä ja sisarensa mukaan, jotka molemmat olivat nimeltään Hephzibah. Eppie muuttaa Silasin elämän täysin. Silasilta on riistetty aineellinen kulta, mutta se palautetaan hänelle symbolisesti kultatukkaisen lapsen muodossa. Godfrey Cass on nyt vapaa menemään naimisiin Nancyn kanssa, mutta salaa edelleen Nancylta tiedon edellisestä avioliitostaan ja lapsestaan. Hän kuitenkin auttaa Marneria Eppien hoidossa satunnaisilla taloudellisilla lahjoilla. Käytännön apua ja tukea lapsen kasvatuksessa antaa Marnerin ystävällinen naapuri Dolly Winthrop. Dollyn apu ja neuvot auttavat Marneria paitsi Eppien kasvattamisessa myös tämän integroimisessa kylän yhteiskuntaan. 16 vuotta kuluu, ja Eppie kasvaa kylän ylpeydeksi. Hänellä on vahva side Silasiin, joka hänen kauttaan on löytänyt paikkansa kyläyhteisössä ja elämänsä tarkoituksen. Samaan aikaan Godfrey ja Nancy surevat omaa lapsettomuuttaan. Lopulta Silasin kodin lähellä sijaitsevan kivilouhoksen pohjalta löydetään Dunstan Cassin luuranko, joka yhä puristaa Silasin kultaa, ja rahat palautetaan asianmukaisesti Silasille. Tästä paljastuksesta järkyttyneenä ja omantuntonsa valtaan tullessaan Godfrey tunnustaa Nancylle, että Molly oli hänen ensimmäinen vaimonsa ja että Eppie on hänen lapsensa. Hän tarjoutuu kasvattamaan tytön herrasmiehen tyttärenä, mutta tämä tarkoittaisi, että Eppien pitäisi hylätä Silas. Eppie kieltäytyy kohteliaasti sanomalla: "En voi ajatella mitään onnea ilman häntä." Silas palaa Lantern Yardiin, mutta hänen vanha asuinalueensa on "pyyhkäisty pois" ja tilalle on rakennettu suuri tehdas. Kukaan ei näytä tietävän, mitä Lantern Yardin asukkaille tapahtui. Silas kuitenkin tyytyy tyytyväisenä siihen, että hän elää nyt onnellisempaa elämää perheensä ja ystäviensä parissa. Lopulta Eppie menee naimisiin paikallisen pojan, Dollyn pojan Aaronin kanssa. Aaron ja Eppie muuttavat Silasin uuteen taloon Godfreyn ansiosta. Silasin vuosien varrella toteuttamat toimet Eppiestä huolehtimisessa ovat tuottaneet iloa kaikille, ja suurperhe juhlii onneaan.</w:t>
      </w:r>
    </w:p>
    <w:p>
      <w:r>
        <w:rPr>
          <w:b/>
        </w:rPr>
        <w:t xml:space="preserve">Tulos</w:t>
      </w:r>
    </w:p>
    <w:p>
      <w:r>
        <w:t xml:space="preserve">Mikä oli Silaksen ammatti?</w:t>
      </w:r>
    </w:p>
    <w:p>
      <w:r>
        <w:rPr>
          <w:b/>
        </w:rPr>
        <w:t xml:space="preserve">Tulos</w:t>
      </w:r>
    </w:p>
    <w:p>
      <w:r>
        <w:t xml:space="preserve">Kuka auttoi Eppien kasvattamisessa?</w:t>
      </w:r>
    </w:p>
    <w:p>
      <w:r>
        <w:rPr>
          <w:b/>
        </w:rPr>
        <w:t xml:space="preserve">Tulos</w:t>
      </w:r>
    </w:p>
    <w:p>
      <w:r>
        <w:t xml:space="preserve">Kuka varastaa kullan, jonka Silas ansaitsee kutomalla?</w:t>
      </w:r>
    </w:p>
    <w:p>
      <w:r>
        <w:rPr>
          <w:b/>
        </w:rPr>
        <w:t xml:space="preserve">Tulos</w:t>
      </w:r>
    </w:p>
    <w:p>
      <w:r>
        <w:t xml:space="preserve">Mikä oli Dunseyn isoveljen nimi?</w:t>
      </w:r>
    </w:p>
    <w:p>
      <w:r>
        <w:rPr>
          <w:b/>
        </w:rPr>
        <w:t xml:space="preserve">Tulos</w:t>
      </w:r>
    </w:p>
    <w:p>
      <w:r>
        <w:t xml:space="preserve">Kenen kanssa Godfreyn salainen avioliitto estää häntä menemästä naimisiin?</w:t>
      </w:r>
    </w:p>
    <w:p>
      <w:r>
        <w:rPr>
          <w:b/>
        </w:rPr>
        <w:t xml:space="preserve">Tulos</w:t>
      </w:r>
    </w:p>
    <w:p>
      <w:r>
        <w:t xml:space="preserve">Palatessaan Lantern Yardille Silas huomasi, että siitä oli tullut mitä?</w:t>
      </w:r>
    </w:p>
    <w:p>
      <w:r>
        <w:rPr>
          <w:b/>
        </w:rPr>
        <w:t xml:space="preserve">Tulos</w:t>
      </w:r>
    </w:p>
    <w:p>
      <w:r>
        <w:t xml:space="preserve">Mihin Silas asettui Lantern Yardilta lähdettyään?</w:t>
      </w:r>
    </w:p>
    <w:p>
      <w:r>
        <w:rPr>
          <w:b/>
        </w:rPr>
        <w:t xml:space="preserve">Tulos</w:t>
      </w:r>
    </w:p>
    <w:p>
      <w:r>
        <w:t xml:space="preserve">Kuka antaa Silasille käytännön tukea ja tukea "Eppien" kasvatuksessa?</w:t>
      </w:r>
    </w:p>
    <w:p>
      <w:r>
        <w:rPr>
          <w:b/>
        </w:rPr>
        <w:t xml:space="preserve">Tulos</w:t>
      </w:r>
    </w:p>
    <w:p>
      <w:r>
        <w:t xml:space="preserve">Mitä Godfreyn lapselle tapahtui äidin kuoleman jälkeen?</w:t>
      </w:r>
    </w:p>
    <w:p>
      <w:r>
        <w:rPr>
          <w:b/>
        </w:rPr>
        <w:t xml:space="preserve">Tulos</w:t>
      </w:r>
    </w:p>
    <w:p>
      <w:r>
        <w:t xml:space="preserve">Kenen oletetaan lavastaneen Silaksen syylliseksi seurakunnan rahojen varastamiseen?</w:t>
      </w:r>
    </w:p>
    <w:p>
      <w:r>
        <w:rPr>
          <w:b/>
        </w:rPr>
        <w:t xml:space="preserve">Tulos</w:t>
      </w:r>
    </w:p>
    <w:p>
      <w:r>
        <w:t xml:space="preserve">Mikä on Silas Marnerin ammatti?</w:t>
      </w:r>
    </w:p>
    <w:p>
      <w:r>
        <w:rPr>
          <w:b/>
        </w:rPr>
        <w:t xml:space="preserve">Tulos</w:t>
      </w:r>
    </w:p>
    <w:p>
      <w:r>
        <w:t xml:space="preserve">Kuka oli Silasin paras ystävä?</w:t>
      </w:r>
    </w:p>
    <w:p>
      <w:r>
        <w:rPr>
          <w:b/>
        </w:rPr>
        <w:t xml:space="preserve">Tulos</w:t>
      </w:r>
    </w:p>
    <w:p>
      <w:r>
        <w:t xml:space="preserve">Kenen kanssa Godfrey Cass on salaa naimisissa?</w:t>
      </w:r>
    </w:p>
    <w:p>
      <w:r>
        <w:rPr>
          <w:b/>
        </w:rPr>
        <w:t xml:space="preserve">Tulos</w:t>
      </w:r>
    </w:p>
    <w:p>
      <w:r>
        <w:t xml:space="preserve">Mikä oli sen kaupungin nimi, johon Silas pakeni, kun häntä syytettiin väärin perustein?</w:t>
      </w:r>
    </w:p>
    <w:p>
      <w:r>
        <w:rPr>
          <w:b/>
        </w:rPr>
        <w:t xml:space="preserve">Tulos</w:t>
      </w:r>
    </w:p>
    <w:p>
      <w:r>
        <w:t xml:space="preserve">Minkä nimen Silas antaa Mollyn lapselle?</w:t>
      </w:r>
    </w:p>
    <w:p>
      <w:r>
        <w:rPr>
          <w:b/>
        </w:rPr>
        <w:t xml:space="preserve">Tulos</w:t>
      </w:r>
    </w:p>
    <w:p>
      <w:r>
        <w:t xml:space="preserve">Miksi Eppie kieltäytyi Godfreyn tarjouksesta asua hänen ja Nancyn kanssa?</w:t>
      </w:r>
    </w:p>
    <w:p>
      <w:r>
        <w:rPr>
          <w:b/>
        </w:rPr>
        <w:t xml:space="preserve">Tulos</w:t>
      </w:r>
    </w:p>
    <w:p>
      <w:r>
        <w:t xml:space="preserve">Kuka varasti Silas Marnerin kullan?</w:t>
      </w:r>
    </w:p>
    <w:p>
      <w:r>
        <w:rPr>
          <w:b/>
        </w:rPr>
        <w:t xml:space="preserve">Tulos</w:t>
      </w:r>
    </w:p>
    <w:p>
      <w:r>
        <w:t xml:space="preserve">Missä Silas on kalvinistisen seurakunnan jäsen?</w:t>
      </w:r>
    </w:p>
    <w:p>
      <w:r>
        <w:rPr>
          <w:b/>
        </w:rPr>
        <w:t xml:space="preserve">Tulos</w:t>
      </w:r>
    </w:p>
    <w:p>
      <w:r>
        <w:t xml:space="preserve">Mihin Silas asettuu Lantern Yardilta lähdettyään?</w:t>
      </w:r>
    </w:p>
    <w:p>
      <w:r>
        <w:rPr>
          <w:b/>
        </w:rPr>
        <w:t xml:space="preserve">Tulos</w:t>
      </w:r>
    </w:p>
    <w:p>
      <w:r>
        <w:t xml:space="preserve">Miten Molly kuolee?</w:t>
      </w:r>
    </w:p>
    <w:p>
      <w:r>
        <w:rPr>
          <w:b/>
        </w:rPr>
        <w:t xml:space="preserve">Tulos</w:t>
      </w:r>
    </w:p>
    <w:p>
      <w:r>
        <w:t xml:space="preserve">Mistä on löydetty Dunstan Dunseyn luuranko ja kulta?</w:t>
      </w:r>
    </w:p>
    <w:p>
      <w:r>
        <w:rPr>
          <w:b/>
        </w:rPr>
        <w:t xml:space="preserve">Tulos</w:t>
      </w:r>
    </w:p>
    <w:p>
      <w:r>
        <w:t xml:space="preserve">Miten Godfrey pääsee eroon avioliitostaan Mollyn kanssa?</w:t>
      </w:r>
    </w:p>
    <w:p>
      <w:r>
        <w:rPr>
          <w:b/>
        </w:rPr>
        <w:t xml:space="preserve">Tulos</w:t>
      </w:r>
    </w:p>
    <w:p>
      <w:r>
        <w:t xml:space="preserve">Kuka lavasti Silaksen syylliseksi seurakunnan varojen varastamiseen?</w:t>
      </w:r>
    </w:p>
    <w:p>
      <w:r>
        <w:rPr>
          <w:b/>
        </w:rPr>
        <w:t xml:space="preserve">Tulos</w:t>
      </w:r>
    </w:p>
    <w:p>
      <w:r>
        <w:t xml:space="preserve">Nimeä yksi niistä kahdesta vihjeestä, jotka olivat Silasta vastaan seurakunnan rahastovarkaudessa?</w:t>
      </w:r>
    </w:p>
    <w:p>
      <w:r>
        <w:rPr>
          <w:b/>
        </w:rPr>
        <w:t xml:space="preserve">Tulos</w:t>
      </w:r>
    </w:p>
    <w:p>
      <w:r>
        <w:t xml:space="preserve">Mikä tapahtuma johti siihen, että Godfrey tunnusti entisen avioliittonsa Nancyn kanssa?</w:t>
      </w:r>
    </w:p>
    <w:p>
      <w:r>
        <w:rPr>
          <w:b/>
        </w:rPr>
        <w:t xml:space="preserve">Tulos</w:t>
      </w:r>
    </w:p>
    <w:p>
      <w:r>
        <w:t xml:space="preserve">Mitkä olivat Mollyn suunnitelmat uudenvuoden juhlia varten?</w:t>
      </w:r>
    </w:p>
    <w:p>
      <w:r>
        <w:rPr>
          <w:b/>
        </w:rPr>
        <w:t xml:space="preserve">Tulos</w:t>
      </w:r>
    </w:p>
    <w:p>
      <w:r>
        <w:t xml:space="preserve">Mikä oli Mollyn ja Godfreyn suhde?</w:t>
      </w:r>
    </w:p>
    <w:p>
      <w:r>
        <w:rPr>
          <w:b/>
        </w:rPr>
        <w:t xml:space="preserve">Tulos</w:t>
      </w:r>
    </w:p>
    <w:p>
      <w:r>
        <w:t xml:space="preserve">Mistä rikoksesta Silasta syytettiin?</w:t>
      </w:r>
    </w:p>
    <w:p>
      <w:r>
        <w:rPr>
          <w:b/>
        </w:rPr>
        <w:t xml:space="preserve">Tulos</w:t>
      </w:r>
    </w:p>
    <w:p>
      <w:r>
        <w:t xml:space="preserve">Kenet Eppie nai?</w:t>
      </w:r>
    </w:p>
    <w:p>
      <w:r>
        <w:rPr>
          <w:b/>
        </w:rPr>
        <w:t xml:space="preserve">Esimerkki 3.1102</w:t>
      </w:r>
    </w:p>
    <w:p>
      <w:r>
        <w:t xml:space="preserve"> Vuonna 1954 Uudessa Englannissa kuusi tuntematonta ihmistä kutsutaan juhliin Hill House -nimiseen eristäytyneeseen uusenglantilaiseen kartanoon. Hovimestari Wadsworth ottaa vieraat vastaan ovella ja muistuttaa, että heille on annettu salanimi heidän todellisen henkilöllisyytensä suojaamiseksi, ja pyytää heitä käyttämään tätä nimeä vain muiden vieraiden kanssa. Illallisen aikana Wadsworth päästää seitsemännen osallistujan, herra Boddyn, ja ilmoittaa, että jokaista vierasta kiristetään: Professori Plum on entinen psykiatrian professori ja nykyinen Maailman terveysjärjestön jäsen, jonka lääkärinlupa peruttiin, koska hänellä oli suhde erään naispuolisen potilaansa kanssa.Rouva Peacock on U.S.A.:n vaimo.Yhdysvaltain senaattorin vaimo, jota on syytetty lahjusten vastaanottamisesta miehensä äänen saamiseksi ja joka väittää, että hänen on maksettava kiristäjälleen välttääkseen poliittisen noitavainon.Miss Scarlet on laittoman seuralaispalvelun omistaja Washingtonissa.Eversti Mustardin luullaan aluksi joutuneen kiristyksen kohteeksi, koska hänellä oli skandaalimaisia valokuvia erään Miss Scarletin työntekijän kanssa, mutta myöhemmin paljastuu, että hän olikin sodan hyötyjä, joka tienasi rahansa myymällä varastettuja radiokomponentteja pimeillä markkinoilla. Nyt hän työskentelee Pentagonissa yksityisen fuusiopommin parissa (mikä paljastuu myöhemmin elokuvassa).Rouva White on väitetty "musta leski", joka vedettiin mukaan välttääkseen skandaalin, joka liittyy hänen ydinfyysikko-miehensä mystiseen kuolemaan. Hän oli aiemmin naimisissa illusionistin kanssa, joka niin ikään katosi mystisissä olosuhteissa. herra Green on homoseksuaali, ja tämä salaisuus maksaisi hänelle työpaikan ulkoministeriössä, jos se tulisi laajalti julki. lopuksi Wadsworth paljastaa vieraille herra Boddyn salaisuuden: hän on se, joka on kiristänyt heitä. Kun vieraat alkavat huutaa herra Boddylle, Wadsworth selittää, että hän on koonnut kaikki vieraat yhteen kohtaamaan herra Boddyn ja luovuttamaan hänet poliisille. Wadsworthin paljastuksen vuoksi herra Boddy muistuttaa vieraille, että jos hänet luovutetaan poliisille, hän voi paljastaa heidän salaisuutensa ollessaan poliisin hallussa. Sen jälkeen herra Boddy jakaa jokaiselle vieraalle käärityn lahjapakkauksen, joka avattaessa paljastaa yhden kuudesta aseesta: jakoavaimen, kynttilänjalan, lyijyputken, veitsen, revolverin ja hirttosolmulla varustetun köyden. Herra Boddy ehdottaa, että he käyttäisivät annettuja aseita Wadsworthin tappamiseen ja todisteiden tuhoamiseen, jolloin heidän salaisuutensa pysyisivät turvassa. Herra Boddy sammuttaa huoneen valot, jolloin syntyy hetkellinen kaaos, jossa joku ampuu revolverin. Kun valot syttyvät uudelleen, herra Boddy makaa maassa, ja professori Plum julistaa hänet kuolleeksi. kaikki kiistävät tappaneensa herra Boddyn, ja Wadsworth paljastaa järjestäneensä tapahtuman kostaakseen vaimolleen, joka oli tehnyt itsemurhan, kun herra Boddy oli kiristänyt häntä, koska hänellä oli sosialistiystäviä. Samalla kun Wadsworth ja vieraat yrittävät päättää, miten edetä, he tarkistavat kokki Ho:n, joka löytyy kuolleena lihakaapista veitsen kanssa. Palatessaan työhuoneeseen herra Boddy on kadonnut, ja rouva Peacock löytää hänet myöhemmin kylpyhuoneesta kuolleena kynttilänjalkaan. Wadsworth ja vieraat olettavat, että talossa täytyy olla toinen henkilö, joka tappoi Kokin ja herra Boddyn, joten he jakautuvat pareittain ja etsivät talon kaappiin lukitut aseet. Etsinnän aikana talossa vierailee kolme muuta henkilöä, jotka löytyvät myöhemmin kuolleina: jumiin jäänyt autoilija, joka löydetään kuolleena aulasta jakoavaimen kanssa; poliisi, joka tutkii autoilijan hylättyä autoa, joka löydetään kuolleena lyijyputken kanssa kirjastosta; ja laulava sähketyttö, joka löydetään kuolleena salista revolverin kanssa. Sisäkkö Yvette löydetään kuolleena biljardisalista köyden kanssa.Wadsworth ilmoittaa muille vieraille, että hän on päättänyt murhaajan henkilöllisyyden, ja käy läpi koko illan kuumeisen uudelleennäytelmän kohtaus kohtaukselta vieraiden kanssa. Wadsworth huomauttaa, että jokaisella uhrilla oli yhteys johonkin vieraista ja että he olivat itse asiassa rikoskumppaneita, joiden avulla herra Boddy sai selville salaisuudet, joita hän myöhemmin käytti kiristääkseen vieraita. kokki oli aiemmin ollut rouva Peacockin palveluksessa. autonkuljettaja oli eversti Mustardin kuljettaja sodan aikana ja tiesi tämän sekaantumisesta mustan pörssin toimintaan. Yvette oli työskennellyt neiti Scarletille ja hänellä oli suhde rouva Whiten aviomiehen kanssa, mikä sai rouva Whiten vihaamaan häntä ja johti hänet tappamaan miehensä. Eversti Mustardin skandaalinkäryisissä valokuvissa hän ja Yvette olivat "in flagrante delicto" (kiinnijääneet teosta). poliisi oli ollut neiti Scarletin palkkalistoilla vaikenemisensa vuoksi. laulava sähketyttö oli yksi professori Plumin potilaista. Hänellä oli kerran suhde hänen kanssaan. kirjanpidon keskeyttää ulko-ovella oleva evankelista, joka varoittaa, että "taivaan valtakunta" on käsillä, ja jota kehotetaan poistumaan. Wadsworth kääntää sitten sähköt taloon." Tässä vaiheessa tarina etenee yhteen kolmesta lopusta: A, B tai C.</w:t>
      </w:r>
    </w:p>
    <w:p>
      <w:r>
        <w:rPr>
          <w:b/>
        </w:rPr>
        <w:t xml:space="preserve">Tulos</w:t>
      </w:r>
    </w:p>
    <w:p>
      <w:r>
        <w:t xml:space="preserve">Miksi professori Plumin lääkärinlupa peruutettiin? </w:t>
      </w:r>
    </w:p>
    <w:p>
      <w:r>
        <w:rPr>
          <w:b/>
        </w:rPr>
        <w:t xml:space="preserve">Tulos</w:t>
      </w:r>
    </w:p>
    <w:p>
      <w:r>
        <w:t xml:space="preserve">Kuka on New Englandin kartanon hovimestari?</w:t>
      </w:r>
    </w:p>
    <w:p>
      <w:r>
        <w:rPr>
          <w:b/>
        </w:rPr>
        <w:t xml:space="preserve">Tulos</w:t>
      </w:r>
    </w:p>
    <w:p>
      <w:r>
        <w:t xml:space="preserve">Miten herra Boddy saa aikaan kaaoksen huoneessa annettuaan kaikille aseet?</w:t>
      </w:r>
    </w:p>
    <w:p>
      <w:r>
        <w:rPr>
          <w:b/>
        </w:rPr>
        <w:t xml:space="preserve">Tulos</w:t>
      </w:r>
    </w:p>
    <w:p>
      <w:r>
        <w:t xml:space="preserve">Missä aseiden piti olla, kun kartanoa tutkittiin?</w:t>
      </w:r>
    </w:p>
    <w:p>
      <w:r>
        <w:rPr>
          <w:b/>
        </w:rPr>
        <w:t xml:space="preserve">Tulos</w:t>
      </w:r>
    </w:p>
    <w:p>
      <w:r>
        <w:t xml:space="preserve">Mitä herra Wadsworth ilmoittaa illallisella?</w:t>
      </w:r>
    </w:p>
    <w:p>
      <w:r>
        <w:rPr>
          <w:b/>
        </w:rPr>
        <w:t xml:space="preserve">Tulos</w:t>
      </w:r>
    </w:p>
    <w:p>
      <w:r>
        <w:t xml:space="preserve">Millaista toimintaa Miss Scarlet harjoittaa?</w:t>
      </w:r>
    </w:p>
    <w:p>
      <w:r>
        <w:rPr>
          <w:b/>
        </w:rPr>
        <w:t xml:space="preserve">Tulos</w:t>
      </w:r>
    </w:p>
    <w:p>
      <w:r>
        <w:t xml:space="preserve">Miksi oletetaan, että kartanossa on joku muu?</w:t>
      </w:r>
    </w:p>
    <w:p>
      <w:r>
        <w:rPr>
          <w:b/>
        </w:rPr>
        <w:t xml:space="preserve">Tulos</w:t>
      </w:r>
    </w:p>
    <w:p>
      <w:r>
        <w:t xml:space="preserve">Miksi herra Boddy ehdottaa Wadsworthin tappamista?</w:t>
      </w:r>
    </w:p>
    <w:p>
      <w:r>
        <w:rPr>
          <w:b/>
        </w:rPr>
        <w:t xml:space="preserve">Tulos</w:t>
      </w:r>
    </w:p>
    <w:p>
      <w:r>
        <w:t xml:space="preserve">Minkä salaisuuden takia Green saisi potkut ulkoministeriöstä? </w:t>
      </w:r>
    </w:p>
    <w:p>
      <w:r>
        <w:rPr>
          <w:b/>
        </w:rPr>
        <w:t xml:space="preserve">Tulos</w:t>
      </w:r>
    </w:p>
    <w:p>
      <w:r>
        <w:t xml:space="preserve">Mitä eversti Mustard tekee Pentagonissa? </w:t>
      </w:r>
    </w:p>
    <w:p>
      <w:r>
        <w:rPr>
          <w:b/>
        </w:rPr>
        <w:t xml:space="preserve">Tulos</w:t>
      </w:r>
    </w:p>
    <w:p>
      <w:r>
        <w:t xml:space="preserve">Kuinka monta asetta on mukana myöhemmissä kuolemantapauksissa?</w:t>
      </w:r>
    </w:p>
    <w:p>
      <w:r>
        <w:rPr>
          <w:b/>
        </w:rPr>
        <w:t xml:space="preserve">Tulos</w:t>
      </w:r>
    </w:p>
    <w:p>
      <w:r>
        <w:t xml:space="preserve">Kuka on seitsemäs osallistuja? </w:t>
      </w:r>
    </w:p>
    <w:p>
      <w:r>
        <w:rPr>
          <w:b/>
        </w:rPr>
        <w:t xml:space="preserve">Tulos</w:t>
      </w:r>
    </w:p>
    <w:p>
      <w:r>
        <w:t xml:space="preserve">Missä ovat aseet, kun vieraat hajaantuvat tutkimaan kartanoa?</w:t>
      </w:r>
    </w:p>
    <w:p>
      <w:r>
        <w:rPr>
          <w:b/>
        </w:rPr>
        <w:t xml:space="preserve">Tulos</w:t>
      </w:r>
    </w:p>
    <w:p>
      <w:r>
        <w:t xml:space="preserve">Kuka vastaa koko tapahtuman järjestämisestä?</w:t>
      </w:r>
    </w:p>
    <w:p>
      <w:r>
        <w:rPr>
          <w:b/>
        </w:rPr>
        <w:t xml:space="preserve">Tulos</w:t>
      </w:r>
    </w:p>
    <w:p>
      <w:r>
        <w:t xml:space="preserve">Kuka löytyy kuolleena lihakaapista? </w:t>
      </w:r>
    </w:p>
    <w:p>
      <w:r>
        <w:rPr>
          <w:b/>
        </w:rPr>
        <w:t xml:space="preserve">Tulos</w:t>
      </w:r>
    </w:p>
    <w:p>
      <w:r>
        <w:t xml:space="preserve">Mitä neiti Scarlet omistaa? </w:t>
      </w:r>
    </w:p>
    <w:p>
      <w:r>
        <w:rPr>
          <w:b/>
        </w:rPr>
        <w:t xml:space="preserve">Tulos</w:t>
      </w:r>
    </w:p>
    <w:p>
      <w:r>
        <w:t xml:space="preserve">Mikä ase tappoi laulavan sähketytön? </w:t>
      </w:r>
    </w:p>
    <w:p>
      <w:r>
        <w:rPr>
          <w:b/>
        </w:rPr>
        <w:t xml:space="preserve">Tulos</w:t>
      </w:r>
    </w:p>
    <w:p>
      <w:r>
        <w:t xml:space="preserve">Missä herra Boddy oikeastaan tapettiin?</w:t>
      </w:r>
    </w:p>
    <w:p>
      <w:r>
        <w:rPr>
          <w:b/>
        </w:rPr>
        <w:t xml:space="preserve">Tulos</w:t>
      </w:r>
    </w:p>
    <w:p>
      <w:r>
        <w:t xml:space="preserve">Minne kuusi vierasta kutsuttiin? </w:t>
      </w:r>
    </w:p>
    <w:p>
      <w:r>
        <w:rPr>
          <w:b/>
        </w:rPr>
        <w:t xml:space="preserve">Tulos</w:t>
      </w:r>
    </w:p>
    <w:p>
      <w:r>
        <w:t xml:space="preserve">Kuka kuolee, kun valot sammuvat? </w:t>
      </w:r>
    </w:p>
    <w:p>
      <w:r>
        <w:rPr>
          <w:b/>
        </w:rPr>
        <w:t xml:space="preserve">Tulos</w:t>
      </w:r>
    </w:p>
    <w:p>
      <w:r>
        <w:t xml:space="preserve">Kuinka monta ihmistä todella löydetään kuolleena?</w:t>
      </w:r>
    </w:p>
    <w:p>
      <w:r>
        <w:rPr>
          <w:b/>
        </w:rPr>
        <w:t xml:space="preserve">Tulos</w:t>
      </w:r>
    </w:p>
    <w:p>
      <w:r>
        <w:t xml:space="preserve">Miksi professori Plumin lääkärinlupa peruutettiin?</w:t>
      </w:r>
    </w:p>
    <w:p>
      <w:r>
        <w:rPr>
          <w:b/>
        </w:rPr>
        <w:t xml:space="preserve">Tulos</w:t>
      </w:r>
    </w:p>
    <w:p>
      <w:r>
        <w:t xml:space="preserve">Mikä ase tappoi jumiin jääneen autoilijan? </w:t>
      </w:r>
    </w:p>
    <w:p>
      <w:r>
        <w:rPr>
          <w:b/>
        </w:rPr>
        <w:t xml:space="preserve">Tulos</w:t>
      </w:r>
    </w:p>
    <w:p>
      <w:r>
        <w:t xml:space="preserve">Mikä on juhlien syy?</w:t>
      </w:r>
    </w:p>
    <w:p>
      <w:r>
        <w:rPr>
          <w:b/>
        </w:rPr>
        <w:t xml:space="preserve">Tulos</w:t>
      </w:r>
    </w:p>
    <w:p>
      <w:r>
        <w:t xml:space="preserve">Minkä työpaikkaa uhkaavan salaisuuden herra Green salaa?</w:t>
      </w:r>
    </w:p>
    <w:p>
      <w:r>
        <w:rPr>
          <w:b/>
        </w:rPr>
        <w:t xml:space="preserve">Tulos</w:t>
      </w:r>
    </w:p>
    <w:p>
      <w:r>
        <w:t xml:space="preserve">Miksi herra Wadsworth haluaa kostaa herra Boddylle?</w:t>
      </w:r>
    </w:p>
    <w:p>
      <w:r>
        <w:rPr>
          <w:b/>
        </w:rPr>
        <w:t xml:space="preserve">Tulos</w:t>
      </w:r>
    </w:p>
    <w:p>
      <w:r>
        <w:t xml:space="preserve">Kuka on kartanon juhlien isäntä?</w:t>
      </w:r>
    </w:p>
    <w:p>
      <w:r>
        <w:rPr>
          <w:b/>
        </w:rPr>
        <w:t xml:space="preserve">Tulos</w:t>
      </w:r>
    </w:p>
    <w:p>
      <w:r>
        <w:t xml:space="preserve">Mikä on herra Boddyn viimeinen kiristysyritys?</w:t>
      </w:r>
    </w:p>
    <w:p>
      <w:r>
        <w:rPr>
          <w:b/>
        </w:rPr>
        <w:t xml:space="preserve">Tulos</w:t>
      </w:r>
    </w:p>
    <w:p>
      <w:r>
        <w:t xml:space="preserve">Miksi herra Boddy antaa jokaiselle vieraalle aseen?</w:t>
      </w:r>
    </w:p>
    <w:p>
      <w:r>
        <w:rPr>
          <w:b/>
        </w:rPr>
        <w:t xml:space="preserve">Esimerkki 3.1103</w:t>
      </w:r>
    </w:p>
    <w:p>
      <w:r>
        <w:t xml:space="preserve"> Kirja I keskittyy pyhyyden hyveeseen, jota Redcrosse-ritari ilmentää. Hän ja hänen rouvansa Una matkustavat yhdessä, kun hän taistelee lohikäärme Errouria vastaan, ja eroavat sitten, kun velho Archimago huijaa Redcrosse-ritaria unessa luulemaan, että Una on siveetön. Lähtönsä jälkeen Redcrosse-ritari tapaa Duessan, joka teeskentelee olevansa vangittu saadakseen hänet ansaan. Duessa johdattaa Redcrosse-ritarin jättiläisen Orgoglion vangiksi. Sillä välin Una voittaa vaarat, tapaa Arthurin ja löytää ja pelastaa Redcrosse-ritarin vangitsemiselta, Duessalta ja epätoivolta. Una ja Arthur auttavat Redcrosse-ritaria toipumaan Pyhyyden talossa; siellä Redcrosse-ritari näkee näyn tulevaisuudestaan. Sitten hän palauttaa Unan vanhempiensa linnaan, pelastaa heidät lohikäärmeeltä, ja molemmat kihlautuvat vastustettuaan Archimagoa viimeisen kerran.Kirjan II keskiössä on maltillisuuden hyve, jota Sir Guyon ilmentää, ja pakeneva Archimago houkuttelee hänet melkein hyökkäämään Redcrosse-ritarin kimppuun. Guyon löytää naisen, joka tappaa itsensä surusta, koska noita Akrasia on houkutellut ja noitunut hänen rakastajansa ja tappanut hänet. Guyon vannoo valan kostaa heille ja suojella heidän lastaan. Guyon aloittaa ja lopettaa etsintänsä taistelemalla useita pahoja, harkitsemattomia tai huijattuja ritareita vastaan ja tapaa Arthurin. Lopulta he saapuvat Akrasian saarelle ja Autuuden linnaan, jossa Guyon vastustaa kiusauksia väkivaltaan, joutilaisuuteen ja himoon. Guyon vangitsee Akrasian verkkoon, tuhoaa Bowerin ja pelastaa siellä vangitut.III kirja keskittyy siveyden hyveeseen, jota Sir Britomart, ritarinaisen rouva, ilmentää. Kirjan II tapahtumien jälkeen levätessään Guyon ja Arthur tapaavat Britomartin, joka voittaa turnajaiset Guyonin kanssa. He eroavat toisistaan, kun Arthur ja Guyon lähtevät pelastamaan Florimellia, kun taas Britomart pelastaa Redcrossen ritarin. Britomart paljastaa Redcrosse-ritarille, että hän jahtaa Sir Artegalia, koska hänen on määrä mennä naimisiin tämän kanssa. Redcrosse-ritari puolustaa Artegalia, ja he tapaavat Merlinin, joka selittää tarkemmin Britomartin kohtalon perustaa Englannin monarkia. Britomart lähtee ja taistelee Sir Marinellia vastaan. Arthur etsii Florimellin, johon myöhemmin liittyvät Sir Satyrane ja Britomart, ja he todistavat ja vastustavat seksuaalista kiusausta. Britomart eroaa heistä ja tapaa Sir Scudamoren, joka etsii vangitsemaansa Amoret-rouvaa. Britomart pystyy yksin pelastamaan Amoretin velho Busiranen kynsistä ja yhdistämään rakastavaiset uudelleen.IV kirja keskittyy ystävyyden hyveeseen, jota Sir Cambell ja Sir Triamond ilmentävät.V kirja keskittyy oikeudenmukaisuuden hyveeseen, jota Sir Artegal ilmentää.VI kirja keskittyy kohteliaisuuden hyveeseen, jota Sir Calidore ilmentää.The Faerie Queene on osittain velkaa keskiaikaiselle kirjailijalle Geoffrey of Monmouthille, joka on kirjoittanut The Faerie Queene -teoksen keskeisen hahmonsa Arthurin. Kirjassaan Prophetiae Merlini ("Merlinin profetiat") Geoffreyn Merlin julistaa, että saksit hallitsevat brittiläisiä, kunnes "Cornwallin villisika" (Arthur) palauttaa heidät jälleen oikealle paikalleen hallitsijoina. Walesilaiset ottivat ennustuksen omakseen, ja Tudorit käyttivät sitä lopulta hyväkseen. Tudoreilla oli esi-isänsä Owen Tudorin kautta walesilaista verta, jonka ansiosta he väittivät olevansa Arthurin jälkeläisiä ja Britannian laillisia hallitsijoita. Geoffrey Monmouthin aloittama perinne loi täydellisen ilmapiirin sille, että Spenser valitsi Arthurin Glorianan keskushahmoksi ja luonnolliseksi sulhaseksi.</w:t>
      </w:r>
    </w:p>
    <w:p>
      <w:r>
        <w:rPr>
          <w:b/>
        </w:rPr>
        <w:t xml:space="preserve">Tulos</w:t>
      </w:r>
    </w:p>
    <w:p>
      <w:r>
        <w:t xml:space="preserve">Kuka voitti Britomartin ja Guyonin välisen ratsastuksen?</w:t>
      </w:r>
    </w:p>
    <w:p>
      <w:r>
        <w:rPr>
          <w:b/>
        </w:rPr>
        <w:t xml:space="preserve">Tulos</w:t>
      </w:r>
    </w:p>
    <w:p>
      <w:r>
        <w:t xml:space="preserve">Miltä Punakroosin ritari pelasti Unan vanhemmat heidän linnassaan?</w:t>
      </w:r>
    </w:p>
    <w:p>
      <w:r>
        <w:rPr>
          <w:b/>
        </w:rPr>
        <w:t xml:space="preserve">Tulos</w:t>
      </w:r>
    </w:p>
    <w:p>
      <w:r>
        <w:t xml:space="preserve">Mitkä kolme kiusausta Sir Guyon voitti Bower of Blississä?</w:t>
      </w:r>
    </w:p>
    <w:p>
      <w:r>
        <w:rPr>
          <w:b/>
        </w:rPr>
        <w:t xml:space="preserve">Tulos</w:t>
      </w:r>
    </w:p>
    <w:p>
      <w:r>
        <w:t xml:space="preserve">Mitä Duessa teki vangitakseen Punaritarin?</w:t>
      </w:r>
    </w:p>
    <w:p>
      <w:r>
        <w:rPr>
          <w:b/>
        </w:rPr>
        <w:t xml:space="preserve">Tulos</w:t>
      </w:r>
    </w:p>
    <w:p>
      <w:r>
        <w:t xml:space="preserve">Kuka edustaa tarinassa siveyden hyveellisyyttä?</w:t>
      </w:r>
    </w:p>
    <w:p>
      <w:r>
        <w:rPr>
          <w:b/>
        </w:rPr>
        <w:t xml:space="preserve">Tulos</w:t>
      </w:r>
    </w:p>
    <w:p>
      <w:r>
        <w:t xml:space="preserve">Kuka houkutteli Sir Guyonin melkein hyökkäämään Redcrosse-ritarin kimppuun?</w:t>
      </w:r>
    </w:p>
    <w:p>
      <w:r>
        <w:rPr>
          <w:b/>
        </w:rPr>
        <w:t xml:space="preserve">Tulos</w:t>
      </w:r>
    </w:p>
    <w:p>
      <w:r>
        <w:t xml:space="preserve">Kuka pelasti Amoretin velho Busiranelta?</w:t>
      </w:r>
    </w:p>
    <w:p>
      <w:r>
        <w:rPr>
          <w:b/>
        </w:rPr>
        <w:t xml:space="preserve">Tulos</w:t>
      </w:r>
    </w:p>
    <w:p>
      <w:r>
        <w:t xml:space="preserve">Mitä Britomartin kohtalona on löytää Merlinin selityksen perusteella?</w:t>
      </w:r>
    </w:p>
    <w:p>
      <w:r>
        <w:rPr>
          <w:b/>
        </w:rPr>
        <w:t xml:space="preserve">Tulos</w:t>
      </w:r>
    </w:p>
    <w:p>
      <w:r>
        <w:t xml:space="preserve">Miten ja millä Guyon valloitti Acracian?</w:t>
      </w:r>
    </w:p>
    <w:p>
      <w:r>
        <w:rPr>
          <w:b/>
        </w:rPr>
        <w:t xml:space="preserve">Tulos</w:t>
      </w:r>
    </w:p>
    <w:p>
      <w:r>
        <w:t xml:space="preserve">Mikä hyve Sir Calidore on?</w:t>
      </w:r>
    </w:p>
    <w:p>
      <w:r>
        <w:rPr>
          <w:b/>
        </w:rPr>
        <w:t xml:space="preserve">Tulos</w:t>
      </w:r>
    </w:p>
    <w:p>
      <w:r>
        <w:t xml:space="preserve">Miten Guyon kaappasi Acrasian?</w:t>
      </w:r>
    </w:p>
    <w:p>
      <w:r>
        <w:rPr>
          <w:b/>
        </w:rPr>
        <w:t xml:space="preserve">Tulos</w:t>
      </w:r>
    </w:p>
    <w:p>
      <w:r>
        <w:t xml:space="preserve">Miten Guyon vangitsi Acrasian?</w:t>
      </w:r>
    </w:p>
    <w:p>
      <w:r>
        <w:rPr>
          <w:b/>
        </w:rPr>
        <w:t xml:space="preserve">Tulos</w:t>
      </w:r>
    </w:p>
    <w:p>
      <w:r>
        <w:t xml:space="preserve">Kuka on Cornwallin villisika?</w:t>
      </w:r>
    </w:p>
    <w:p>
      <w:r>
        <w:rPr>
          <w:b/>
        </w:rPr>
        <w:t xml:space="preserve">Tulos</w:t>
      </w:r>
    </w:p>
    <w:p>
      <w:r>
        <w:t xml:space="preserve">Kenet Spencer valitsi Glorianan sulhaseksi?</w:t>
      </w:r>
    </w:p>
    <w:p>
      <w:r>
        <w:rPr>
          <w:b/>
        </w:rPr>
        <w:t xml:space="preserve">Tulos</w:t>
      </w:r>
    </w:p>
    <w:p>
      <w:r>
        <w:t xml:space="preserve">Missä Una ja Arther auttoivat Punaristiritaria toipumaan Duessan vangitsemasta pakenemisesta?</w:t>
      </w:r>
    </w:p>
    <w:p>
      <w:r>
        <w:rPr>
          <w:b/>
        </w:rPr>
        <w:t xml:space="preserve">Tulos</w:t>
      </w:r>
    </w:p>
    <w:p>
      <w:r>
        <w:t xml:space="preserve">Kuka auttoi jättiläistä vangitsemaan Redcrosse-ritarin?</w:t>
      </w:r>
    </w:p>
    <w:p>
      <w:r>
        <w:rPr>
          <w:b/>
        </w:rPr>
        <w:t xml:space="preserve">Tulos</w:t>
      </w:r>
    </w:p>
    <w:p>
      <w:r>
        <w:t xml:space="preserve">Missä Punakroosin ritari näki vision tulevaisuudestaan?</w:t>
      </w:r>
    </w:p>
    <w:p>
      <w:r>
        <w:rPr>
          <w:b/>
        </w:rPr>
        <w:t xml:space="preserve">Tulos</w:t>
      </w:r>
    </w:p>
    <w:p>
      <w:r>
        <w:t xml:space="preserve">Minkä hyveen Sir Guyon ilmentää?</w:t>
      </w:r>
    </w:p>
    <w:p>
      <w:r>
        <w:rPr>
          <w:b/>
        </w:rPr>
        <w:t xml:space="preserve">Tulos</w:t>
      </w:r>
    </w:p>
    <w:p>
      <w:r>
        <w:t xml:space="preserve">Missä Bower sijaitsee?</w:t>
      </w:r>
    </w:p>
    <w:p>
      <w:r>
        <w:rPr>
          <w:b/>
        </w:rPr>
        <w:t xml:space="preserve">Tulos</w:t>
      </w:r>
    </w:p>
    <w:p>
      <w:r>
        <w:t xml:space="preserve">Mitä hyveellisyyttä Sir Campbell ja Sir Triamond edustivat?</w:t>
      </w:r>
    </w:p>
    <w:p>
      <w:r>
        <w:rPr>
          <w:b/>
        </w:rPr>
        <w:t xml:space="preserve">Tulos</w:t>
      </w:r>
    </w:p>
    <w:p>
      <w:r>
        <w:t xml:space="preserve">Miksi Britomart ajoi Sir Artegalia takaa?</w:t>
      </w:r>
    </w:p>
    <w:p>
      <w:r>
        <w:rPr>
          <w:b/>
        </w:rPr>
        <w:t xml:space="preserve">Tulos</w:t>
      </w:r>
    </w:p>
    <w:p>
      <w:r>
        <w:t xml:space="preserve">Mitä Merlin kertoi Britomartille, että hänen oli määrä tehdä?</w:t>
      </w:r>
    </w:p>
    <w:p>
      <w:r>
        <w:rPr>
          <w:b/>
        </w:rPr>
        <w:t xml:space="preserve">Tulos</w:t>
      </w:r>
    </w:p>
    <w:p>
      <w:r>
        <w:t xml:space="preserve">Miksi Britomart jahtaa Sir Artegalia?</w:t>
      </w:r>
    </w:p>
    <w:p>
      <w:r>
        <w:rPr>
          <w:b/>
        </w:rPr>
        <w:t xml:space="preserve">Tulos</w:t>
      </w:r>
    </w:p>
    <w:p>
      <w:r>
        <w:t xml:space="preserve">Minkä hyveen Punaristiritari ilmentää?</w:t>
      </w:r>
    </w:p>
    <w:p>
      <w:r>
        <w:rPr>
          <w:b/>
        </w:rPr>
        <w:t xml:space="preserve">Tulos</w:t>
      </w:r>
    </w:p>
    <w:p>
      <w:r>
        <w:t xml:space="preserve">Miksi ritari jätti Unan?</w:t>
      </w:r>
    </w:p>
    <w:p>
      <w:r>
        <w:rPr>
          <w:b/>
        </w:rPr>
        <w:t xml:space="preserve">Tulos</w:t>
      </w:r>
    </w:p>
    <w:p>
      <w:r>
        <w:t xml:space="preserve">Mihin hyveeseen tarinan ensimmäinen osa keskittyy?</w:t>
      </w:r>
    </w:p>
    <w:p>
      <w:r>
        <w:rPr>
          <w:b/>
        </w:rPr>
        <w:t xml:space="preserve">Tulos</w:t>
      </w:r>
    </w:p>
    <w:p>
      <w:r>
        <w:t xml:space="preserve">Mikä hyve Sir Artegal oli?</w:t>
      </w:r>
    </w:p>
    <w:p>
      <w:r>
        <w:rPr>
          <w:b/>
        </w:rPr>
        <w:t xml:space="preserve">Tulos</w:t>
      </w:r>
    </w:p>
    <w:p>
      <w:r>
        <w:t xml:space="preserve">Miten Scudamore ja Amoret yhdistyvät?</w:t>
      </w:r>
    </w:p>
    <w:p>
      <w:r>
        <w:rPr>
          <w:b/>
        </w:rPr>
        <w:t xml:space="preserve">Tulos</w:t>
      </w:r>
    </w:p>
    <w:p>
      <w:r>
        <w:t xml:space="preserve">Ketä Sir Scudamore etsi tavatessaan Britomartin?</w:t>
      </w:r>
    </w:p>
    <w:p>
      <w:r>
        <w:rPr>
          <w:b/>
        </w:rPr>
        <w:t xml:space="preserve">Tulos</w:t>
      </w:r>
    </w:p>
    <w:p>
      <w:r>
        <w:t xml:space="preserve">Missä Ritarilla on näkyjä?</w:t>
      </w:r>
    </w:p>
    <w:p>
      <w:r>
        <w:rPr>
          <w:b/>
        </w:rPr>
        <w:t xml:space="preserve">Esimerkki 3.1104</w:t>
      </w:r>
    </w:p>
    <w:p>
      <w:r>
        <w:t xml:space="preserve"> Näytelmä sijoittuu 1700-luvun Bathiin, kaupunkiin, joka oli tuolloin legendaarinen räikeästä kulutuksesta ja muodista. Varakkaat ja muodikkaat ihmiset menivät sinne "ottamaan vettä", jolla uskottiin olevan parantavia ominaisuuksia. Bath oli paljon vähemmän eksklusiivinen kuin Lontoo, ja siksi se tarjoaa ihanteelliset puitteet henkilöhahmoille.Juoni keskittyy kahteen nuoreen rakastavaan, Lydiaan ja Jackiin. Lydia, joka lukee paljon tuon ajan suosittuja romaaneja, haluaa puhtaasti romanttisen rakkaussuhteen. Houkutellakseen häntä Jack teeskentelee olevansa "aliluutnantti Beverley", köyhä upseeri. Lydia innostuu ajatuksesta karata köyhän sotilaan kanssa, vaikka hänen holhoojansa, moralistinen leskirouva Malaprop vastustaa sitä. Rouva Malaprop on näytelmän tärkein koominen hahmo, sillä hän käyttää jatkuvasti väärin sanoja, jotka kuulostavat samalta kuin ne, joita hän aikoo käyttää, mutta tarkoittavat jotain aivan muuta. (Termi malapropismi on keksitty hahmosta.) Lydialla on kaksi muuta kosijaa: Bob Acres (hieman pelleilevä maalaisherrasmies) ja Sir Lucius O'Trigger, köyhtynyt ja taistelutahtoinen irlantilainen herrasmies. Sir Lucius maksaa Lucylle siitä, että tämä kuljettaa rakkausviestejä hänen ja Lydian (joka käyttää nimeä "Delia") välillä, mutta Lucy huijaa häntä: "Delia" on itse asiassa rouva Malaprop.Näytelmän alussa Sir Anthony saapuu yllättäen Bathiin. Hän on järjestänyt Jackille avioliiton, mutta Jack kieltäytyy sanomasta, että hän on jo rakastunut. He riitelevät rajusti. Pian Jack saa kuitenkin Lucyn ja Fagin juorujen kautta tietää, että Sir Anthonyn järjestämä avioliitto on itse asiassa Lydian kanssa. Hän osoittaa isälleen suurta alistumista ja esitellään Lydialle rouva Malapropin siunauksella. Jack tunnustaa Lydialle, että hän esiintyy vain Sir Anthonyn poikana. Lydia ärsyttää rouva Malapropia tunnustamalla äänekkäästi ikuista uskollisuuttaan "Beverleylle" ja hylkäämällä samalla "Jack Absoluten".Jackin ystävä Faulkland on rakastunut Juliaan, mutta hän kärsii mustasukkaisuudesta. Hän murehtii jatkuvasti Julian uskollisuudesta. Faulkland ja Julia riitelevät hölmösti pitäen taidokkaita ja korkealentoisia puheita todellisesta rakkaudesta, jotka satiirisoivat aikakauden romanttisia draamoja.Bob Acres kertoo Sir Luciukselle, että eräs toinen mies ("Beverley") kosiskelee Acresin valitsemaa naista (Lydiaa, vaikka Sir Lucius ei sitä tiedä). Sir Lucius julistaa välittömästi, että Acresin on haastettava "Beverley" kaksintaisteluun ja tapettava hänet. Acres suostuu siihen ja kirjoittaa haasteviestin huolimatta omista rauhanomaisemmista tunteistaan ja palvelijansa Davidin syvistä epäilyistä. Sir Lucius lähtee, Jack saapuu paikalle ja Acres kertoo hänelle aikeistaan. Jack suostuu toimittamaan viestin "Beverleylle", mutta kieltäytyy Acresin kakkosmieheksi. rouva Malaprop esittelee Jackin jälleen Lydialle, mutta tällä kertaa Sir Anthonyn läsnä ollessa, jolloin Jackin rooli "Beverleynä" paljastuu. Lydia raivostuu romanttisten unelmiensa murskaamisesta ja torjuu Jackin halveksivasti.Myös Sir Lucius on saanut tietää Jackin ja Lydian avioliittohankkeesta ja päättää haastaa Jackin. Hän tapaa Jackin, joka Lydian hylkäämisestä järkyttyneenä suostuu taistelemaan häntä vastaan tietämättä edes syytä. He tapaavat samaan aikaan, kun Acresin on määrä taistella "Beverleytä" vastaan. kaksintaistelupaikalla Acres on hyvin vastahakoinen taistelemaan, mutta Sir Lucius ei suostu väistelemään. Jack ja Faulkland saapuvat paikalle. Acres saa tietää, että "Beverley" on itse asiassa hänen ystävänsä Jack, ja hän anelee pois kaksintaistelusta. Jack on kuitenkin halukas taistelemaan Sir Luciusta vastaan, ja he risteävät miekat. David ilmoittaa kaksintaistelusta rouva Malapropille, Lydialle, Julialle ja Sir Anthonylle, ja he kaikki ryntäävät estämään sen. Sir Lucius selittää haasteen syyn, mutta Lydia kieltää kaiken yhteyden häneen ja tunnustaa rakastavansa Jackia. Rouva Malaprop ilmoittaa olevansa Delia, mutta Sir Lucius perääntyy kauhuissaan tajutessaan, että häntä on huijattu. Sir Anthony lohduttaa rouva Malapropia, Julia tekee sovinnon Faulklandin kanssa, ja Acres kutsuu kaikki juhliin.</w:t>
      </w:r>
    </w:p>
    <w:p>
      <w:r>
        <w:rPr>
          <w:b/>
        </w:rPr>
        <w:t xml:space="preserve">Tulos</w:t>
      </w:r>
    </w:p>
    <w:p>
      <w:r>
        <w:t xml:space="preserve">Mikä kuvaa parhaiten rouva Malapropia?</w:t>
      </w:r>
    </w:p>
    <w:p>
      <w:r>
        <w:rPr>
          <w:b/>
        </w:rPr>
        <w:t xml:space="preserve">Tulos</w:t>
      </w:r>
    </w:p>
    <w:p>
      <w:r>
        <w:t xml:space="preserve">Miksi Jack suostuu isänsä avioliittojärjestelyyn?</w:t>
      </w:r>
    </w:p>
    <w:p>
      <w:r>
        <w:rPr>
          <w:b/>
        </w:rPr>
        <w:t xml:space="preserve">Tulos</w:t>
      </w:r>
    </w:p>
    <w:p>
      <w:r>
        <w:t xml:space="preserve">Miksi Sir Lucius haastaa Jackin?</w:t>
      </w:r>
    </w:p>
    <w:p>
      <w:r>
        <w:rPr>
          <w:b/>
        </w:rPr>
        <w:t xml:space="preserve">Tulos</w:t>
      </w:r>
    </w:p>
    <w:p>
      <w:r>
        <w:t xml:space="preserve">Miksi rouva Malaprop vastustaa Lydian seurustelua Jackin kanssa?</w:t>
      </w:r>
    </w:p>
    <w:p>
      <w:r>
        <w:rPr>
          <w:b/>
        </w:rPr>
        <w:t xml:space="preserve">Tulos</w:t>
      </w:r>
    </w:p>
    <w:p>
      <w:r>
        <w:t xml:space="preserve">Kuka on järjestänyt Jackille avioliiton?</w:t>
      </w:r>
    </w:p>
    <w:p>
      <w:r>
        <w:rPr>
          <w:b/>
        </w:rPr>
        <w:t xml:space="preserve">Tulos</w:t>
      </w:r>
    </w:p>
    <w:p>
      <w:r>
        <w:t xml:space="preserve">Miksi Lydia hylkäsi Jackin?</w:t>
      </w:r>
    </w:p>
    <w:p>
      <w:r>
        <w:rPr>
          <w:b/>
        </w:rPr>
        <w:t xml:space="preserve">Tulos</w:t>
      </w:r>
    </w:p>
    <w:p>
      <w:r>
        <w:t xml:space="preserve">Mitkä kaksi ihmistä ovat tarinan keskipisteenä?</w:t>
      </w:r>
    </w:p>
    <w:p>
      <w:r>
        <w:rPr>
          <w:b/>
        </w:rPr>
        <w:t xml:space="preserve">Tulos</w:t>
      </w:r>
    </w:p>
    <w:p>
      <w:r>
        <w:t xml:space="preserve">Miksi Faulkland ja Julia riitelevät aina?</w:t>
      </w:r>
    </w:p>
    <w:p>
      <w:r>
        <w:rPr>
          <w:b/>
        </w:rPr>
        <w:t xml:space="preserve">Tulos</w:t>
      </w:r>
    </w:p>
    <w:p>
      <w:r>
        <w:t xml:space="preserve">Miksi Lydia suuttuu Jackille, kun heidät esitellään, kun Sir Anothony on huoneessa?</w:t>
      </w:r>
    </w:p>
    <w:p>
      <w:r>
        <w:rPr>
          <w:b/>
        </w:rPr>
        <w:t xml:space="preserve">Tulos</w:t>
      </w:r>
    </w:p>
    <w:p>
      <w:r>
        <w:t xml:space="preserve">Kuka saa Bob Acresin haastamaan Beverlyn kaksintaisteluun?</w:t>
      </w:r>
    </w:p>
    <w:p>
      <w:r>
        <w:rPr>
          <w:b/>
        </w:rPr>
        <w:t xml:space="preserve">Tulos</w:t>
      </w:r>
    </w:p>
    <w:p>
      <w:r>
        <w:t xml:space="preserve">Kuka rouva Malaprop ilmoittaa, että hän on teeskennellyt olevansa?</w:t>
      </w:r>
    </w:p>
    <w:p>
      <w:r>
        <w:rPr>
          <w:b/>
        </w:rPr>
        <w:t xml:space="preserve">Tulos</w:t>
      </w:r>
    </w:p>
    <w:p>
      <w:r>
        <w:t xml:space="preserve">Miksi Faulkand ja Julia riitelevät usein?</w:t>
      </w:r>
    </w:p>
    <w:p>
      <w:r>
        <w:rPr>
          <w:b/>
        </w:rPr>
        <w:t xml:space="preserve">Tulos</w:t>
      </w:r>
    </w:p>
    <w:p>
      <w:r>
        <w:t xml:space="preserve">Missä tarina tapahtuu?</w:t>
      </w:r>
    </w:p>
    <w:p>
      <w:r>
        <w:rPr>
          <w:b/>
        </w:rPr>
        <w:t xml:space="preserve">Tulos</w:t>
      </w:r>
    </w:p>
    <w:p>
      <w:r>
        <w:t xml:space="preserve">Kenet Sir Lucius haastaa kaksintaisteluun?</w:t>
      </w:r>
    </w:p>
    <w:p>
      <w:r>
        <w:rPr>
          <w:b/>
        </w:rPr>
        <w:t xml:space="preserve">Tulos</w:t>
      </w:r>
    </w:p>
    <w:p>
      <w:r>
        <w:t xml:space="preserve">Miksi Acres ja Beverley pyytävät kaksintaistelunsa pois?</w:t>
      </w:r>
    </w:p>
    <w:p>
      <w:r>
        <w:rPr>
          <w:b/>
        </w:rPr>
        <w:t xml:space="preserve">Tulos</w:t>
      </w:r>
    </w:p>
    <w:p>
      <w:r>
        <w:t xml:space="preserve">Kenen kanssa Lucius on oikeasti vaihtanut rakkauskirjeitä?</w:t>
      </w:r>
    </w:p>
    <w:p>
      <w:r>
        <w:rPr>
          <w:b/>
        </w:rPr>
        <w:t xml:space="preserve">Tulos</w:t>
      </w:r>
    </w:p>
    <w:p>
      <w:r>
        <w:t xml:space="preserve">Keneen Lydia rakastuu?</w:t>
      </w:r>
    </w:p>
    <w:p>
      <w:r>
        <w:rPr>
          <w:b/>
        </w:rPr>
        <w:t xml:space="preserve">Tulos</w:t>
      </w:r>
    </w:p>
    <w:p>
      <w:r>
        <w:t xml:space="preserve">Millaisen suhteen Lydia haluaa?</w:t>
      </w:r>
    </w:p>
    <w:p>
      <w:r>
        <w:rPr>
          <w:b/>
        </w:rPr>
        <w:t xml:space="preserve">Tulos</w:t>
      </w:r>
    </w:p>
    <w:p>
      <w:r>
        <w:t xml:space="preserve">Kuka vaatii Acresia haastamaan Beverleyn kaksintaisteluun?</w:t>
      </w:r>
    </w:p>
    <w:p>
      <w:r>
        <w:rPr>
          <w:b/>
        </w:rPr>
        <w:t xml:space="preserve">Tulos</w:t>
      </w:r>
    </w:p>
    <w:p>
      <w:r>
        <w:t xml:space="preserve">Miten Jack yrittää voittaa Lydian kiintymyksen?</w:t>
      </w:r>
    </w:p>
    <w:p>
      <w:r>
        <w:rPr>
          <w:b/>
        </w:rPr>
        <w:t xml:space="preserve">Tulos</w:t>
      </w:r>
    </w:p>
    <w:p>
      <w:r>
        <w:t xml:space="preserve">Miksi Acres ei enää halua taistella Jackia vastaan kaksintaistelussa?</w:t>
      </w:r>
    </w:p>
    <w:p>
      <w:r>
        <w:rPr>
          <w:b/>
        </w:rPr>
        <w:t xml:space="preserve">Tulos</w:t>
      </w:r>
    </w:p>
    <w:p>
      <w:r>
        <w:t xml:space="preserve">Kuka on Jackin peitenimi?</w:t>
      </w:r>
    </w:p>
    <w:p>
      <w:r>
        <w:rPr>
          <w:b/>
        </w:rPr>
        <w:t xml:space="preserve">Tulos</w:t>
      </w:r>
    </w:p>
    <w:p>
      <w:r>
        <w:t xml:space="preserve">Mihin naiseen Faulkland on rakastunut?</w:t>
      </w:r>
    </w:p>
    <w:p>
      <w:r>
        <w:rPr>
          <w:b/>
        </w:rPr>
        <w:t xml:space="preserve">Tulos</w:t>
      </w:r>
    </w:p>
    <w:p>
      <w:r>
        <w:t xml:space="preserve">Kuka Jack esittää olevansa?</w:t>
      </w:r>
    </w:p>
    <w:p>
      <w:r>
        <w:rPr>
          <w:b/>
        </w:rPr>
        <w:t xml:space="preserve">Tulos</w:t>
      </w:r>
    </w:p>
    <w:p>
      <w:r>
        <w:t xml:space="preserve">Ketä Lydia myöntää rakastavansa kaksintaistelussa?</w:t>
      </w:r>
    </w:p>
    <w:p>
      <w:r>
        <w:rPr>
          <w:b/>
        </w:rPr>
        <w:t xml:space="preserve">Tulos</w:t>
      </w:r>
    </w:p>
    <w:p>
      <w:r>
        <w:t xml:space="preserve">Kuka Delia oikeastaan on?</w:t>
      </w:r>
    </w:p>
    <w:p>
      <w:r>
        <w:rPr>
          <w:b/>
        </w:rPr>
        <w:t xml:space="preserve">Tulos</w:t>
      </w:r>
    </w:p>
    <w:p>
      <w:r>
        <w:t xml:space="preserve">Miksi Jack lopulta suostuu isänsä järjestämään avioliittoon?</w:t>
      </w:r>
    </w:p>
    <w:p>
      <w:r>
        <w:rPr>
          <w:b/>
        </w:rPr>
        <w:t xml:space="preserve">Tulos</w:t>
      </w:r>
    </w:p>
    <w:p>
      <w:r>
        <w:t xml:space="preserve">Miksi Jack suostuu taistelemaan Sir Luciusta vastaan?</w:t>
      </w:r>
    </w:p>
    <w:p>
      <w:r>
        <w:rPr>
          <w:b/>
        </w:rPr>
        <w:t xml:space="preserve">Esimerkki 3.1105</w:t>
      </w:r>
    </w:p>
    <w:p>
      <w:r>
        <w:t xml:space="preserve"> Yhdysvaltain armeijan entinen kapteeni Nathan Algren, Amerikan intiaanisotien aikana tekemiensä hirmutekojen traumatisoima katkera alkoholisti, saa entiseltä komentavalta upseeriltaan eversti Bagleylta tehtäväkseen kouluttaa vastaperustettua keisarillista Japanin armeijaa japanilaiselle liikemiehelle Omuralle, joka aikoo käyttää armeijaa tukahduttaakseen samuraiden johtaman kapinan Japanin uutta keisaria vastaan. Huolimatta siitä, että hän vihaa Bagleyta tämän roolin vuoksi intiaanisodissa, köyhtynyt Algren ottaa työn vastaan rahan vuoksi, ja hänen mukanaan Japaniin lähtevät hänen vanha ystävänsä kersantti Zebulon Gant ja Simon Graham, samuraita tunteva brittiläinen kääntäjä.Algren huomaa, että keisarilliset sotilaat ovat huonosti koulutettuja, varusmiespalvelukseen kutsuttuja talonpoikia, joilla ei ole tietoa tuliaseista. Ennen kuin koulutus on saatu päätökseen, armeija saa käskyn puolustaa Omuran omistamaa rautatietä, jota samurait uhkaavat. Taistelu on katastrofi; sotilaat joutuvat paniikkiin ja heidät ajetaan nopeasti takaa, ja Gant saa surmansa. Algren tappaa useita samuraita ennen kuin hänet vangitaan, mikä tekee vaikutuksen samuraiden johtajaan Katsumotoon, joka määrää, että Algren on säästettävä. Algren viedään samuraiden kylään asumaan Katsumoton perheen pariin. Ajan myötä Algren voittaa alkoholisminsa ja syyllisyytensä menneisyyden synneistään, oppii japanin kielen ja kulttuurin ja kehittää sympatiaa samuraita kohtaan, jotka ovat vihaisia siitä, että modernin teknologian leviäminen on murentanut perinteistä feodalismia ja samuraiden asemaa ja valtaa. Algren ystävystyy Takan, Katsumoton sisaren ja Algrenin tappaman samurain lesken kanssa. omura lähettää Ninjan salamurhaamaan Katsumoton. Seuraavassa taistelussa Algren auttaa puolustamaan Katsumoton perhettä ja ansaitsee samuraiden kunnioituksen. Katsumoto pyytää tapaamista keisari Meijin kanssa ja saa turvallisen matkan Tokioon tuoden mukanaan Algrenin, jonka tarkoituksena on vapauttaa hänet. Tokioon saapuessaan Algren huomaa, että keisarillinen armeija on nyt hyvin koulutettu ja varustettu taistelujoukko, kun taas Katsumoto saa kauhukseen huomata, että keisari on pohjimmiltaan Omuran sätkynukke. Hallituksen kokouksessa Omura määrää Katsumoton pidätettäväksi miekan kantamisesta julkisesti ja pyytää häntä tekemään seppukun kunniansa lunastamiseksi. Kun Algren kieltäytyy Omuran tarjouksesta johtaa uutta armeijaa kapinallisten murskaamiseksi, Omura määrää hänetkin tapettavaksi. Murhayrityksestä selvittyään Algren ja joukko samuraita vapauttavat Katsumoton, jonka poika Nobutada uhrautuu päästääkseen heidät pakoon.Keisarillisen armeijan marssiessa samuraita vastaan sureva Katsumoto harkitsee seppukua, mutta Algren suostuttelee hänet taistelemaan loppuun asti ja liittyy samuraiden joukkoon taisteluun. Termopylain taisteluun viitaten samurait käyttävät keisarillisen armeijan liiallista itseluottamusta houkutellakseen sotilaat ansaan ja riistääkseen heiltä tykistötuen. Seurannut m l e taistelu aiheuttaa valtavia tappioita ja pakottaa keisarilliset sotilaat perääntymään. Katsumoto tietää, että keisarilliset apujoukot ovat tulossa ja että tappio on väistämätön, ja käskee itsemurhaiskuna hyökätä hevosen selässä konekiväärituleen. Kaaoksessa Algren tappaa Bagleyn. Kuolevan samurain näkemisestä liikuttuneena keisarillinen kapteeni, jonka Algren oli aiemmin kouluttanut, ei tottele Omuraa ja käskee armeijan tykkejä lopettamaan tulen. Kuolettavasti haavoittunut Katsumoto tekee seppukun Algrenin avulla, kun keisarillinen armeija polvistuu kunnioittaakseen kuollutta.Päiviä myöhemmin, kun kauppaneuvottelut ovat päättymässä, Algren saapuu paikalle haavoittuneena ja keskeyttää neuvottelut. Hän antaa keisarille Katsumoton miekan ja pyytää häntä muistamaan perinteet, joiden puolesta Katsumoto kuoli. Keisari tajuaa, että vaikka Japanin on lisättävä ulkomaista kanssakäymistä, sen on myös muistettava oma kulttuurinsa ja historiansa. Hän hylkää kauppatarjouksen ja takavarikoi Omuran omaisuuden annettavaksi köyhille. Algren palaa kylään Takan luokse, ja Graham päättelee, että Algren on vihdoin löytänyt jonkinlaisen rauhan elämäänsä.</w:t>
      </w:r>
    </w:p>
    <w:p>
      <w:r>
        <w:rPr>
          <w:b/>
        </w:rPr>
        <w:t xml:space="preserve">Tulos</w:t>
      </w:r>
    </w:p>
    <w:p>
      <w:r>
        <w:t xml:space="preserve">Kenet Algren tappaa?</w:t>
      </w:r>
    </w:p>
    <w:p>
      <w:r>
        <w:rPr>
          <w:b/>
        </w:rPr>
        <w:t xml:space="preserve">Tulos</w:t>
      </w:r>
    </w:p>
    <w:p>
      <w:r>
        <w:t xml:space="preserve">Mikä oli Bagleyn arvo?</w:t>
      </w:r>
    </w:p>
    <w:p>
      <w:r>
        <w:rPr>
          <w:b/>
        </w:rPr>
        <w:t xml:space="preserve">Tulos</w:t>
      </w:r>
    </w:p>
    <w:p>
      <w:r>
        <w:t xml:space="preserve">Missä sodassa kapteeni Algren taisteli?</w:t>
      </w:r>
    </w:p>
    <w:p>
      <w:r>
        <w:rPr>
          <w:b/>
        </w:rPr>
        <w:t xml:space="preserve">Tulos</w:t>
      </w:r>
    </w:p>
    <w:p>
      <w:r>
        <w:t xml:space="preserve">Miksi Katsumoto on pidätetty? </w:t>
      </w:r>
    </w:p>
    <w:p>
      <w:r>
        <w:rPr>
          <w:b/>
        </w:rPr>
        <w:t xml:space="preserve">Tulos</w:t>
      </w:r>
    </w:p>
    <w:p>
      <w:r>
        <w:t xml:space="preserve">Mitä Algren antaa keisarille?</w:t>
      </w:r>
    </w:p>
    <w:p>
      <w:r>
        <w:rPr>
          <w:b/>
        </w:rPr>
        <w:t xml:space="preserve">Tulos</w:t>
      </w:r>
    </w:p>
    <w:p>
      <w:r>
        <w:t xml:space="preserve">Minkä armeijan Bagley haluaa Nathanin kouluttavan?</w:t>
      </w:r>
    </w:p>
    <w:p>
      <w:r>
        <w:rPr>
          <w:b/>
        </w:rPr>
        <w:t xml:space="preserve">Tulos</w:t>
      </w:r>
    </w:p>
    <w:p>
      <w:r>
        <w:t xml:space="preserve">Mikä on Simon Grahamin tarkoitus saattaa Algren Japaniin? </w:t>
      </w:r>
    </w:p>
    <w:p>
      <w:r>
        <w:rPr>
          <w:b/>
        </w:rPr>
        <w:t xml:space="preserve">Tulos</w:t>
      </w:r>
    </w:p>
    <w:p>
      <w:r>
        <w:t xml:space="preserve">Hylkääkö keisari kauppasopimuksen?</w:t>
      </w:r>
    </w:p>
    <w:p>
      <w:r>
        <w:rPr>
          <w:b/>
        </w:rPr>
        <w:t xml:space="preserve">Tulos</w:t>
      </w:r>
    </w:p>
    <w:p>
      <w:r>
        <w:t xml:space="preserve">Mitä Katsumoto saa selville matkallaan Tokioon keisarin luo? </w:t>
      </w:r>
    </w:p>
    <w:p>
      <w:r>
        <w:rPr>
          <w:b/>
        </w:rPr>
        <w:t xml:space="preserve">Tulos</w:t>
      </w:r>
    </w:p>
    <w:p>
      <w:r>
        <w:t xml:space="preserve">Mikä on Simon Grahamin ammatti?</w:t>
      </w:r>
    </w:p>
    <w:p>
      <w:r>
        <w:rPr>
          <w:b/>
        </w:rPr>
        <w:t xml:space="preserve">Tulos</w:t>
      </w:r>
    </w:p>
    <w:p>
      <w:r>
        <w:t xml:space="preserve">Miten Amerikan intiaanisota vaikutti Algreniin?</w:t>
      </w:r>
    </w:p>
    <w:p>
      <w:r>
        <w:rPr>
          <w:b/>
        </w:rPr>
        <w:t xml:space="preserve">Tulos</w:t>
      </w:r>
    </w:p>
    <w:p>
      <w:r>
        <w:t xml:space="preserve">Mikä oli Nathanin arvo?</w:t>
      </w:r>
    </w:p>
    <w:p>
      <w:r>
        <w:rPr>
          <w:b/>
        </w:rPr>
        <w:t xml:space="preserve">Tulos</w:t>
      </w:r>
    </w:p>
    <w:p>
      <w:r>
        <w:t xml:space="preserve">Millä puolella sotaa Nathan taisteli?</w:t>
      </w:r>
    </w:p>
    <w:p>
      <w:r>
        <w:rPr>
          <w:b/>
        </w:rPr>
        <w:t xml:space="preserve">Tulos</w:t>
      </w:r>
    </w:p>
    <w:p>
      <w:r>
        <w:t xml:space="preserve">Ketä vastaan samurait kapinoivat?</w:t>
      </w:r>
    </w:p>
    <w:p>
      <w:r>
        <w:rPr>
          <w:b/>
        </w:rPr>
        <w:t xml:space="preserve">Tulos</w:t>
      </w:r>
    </w:p>
    <w:p>
      <w:r>
        <w:t xml:space="preserve">Mitä keisari tekee kauppatarjouksen kanssa?</w:t>
      </w:r>
    </w:p>
    <w:p>
      <w:r>
        <w:rPr>
          <w:b/>
        </w:rPr>
        <w:t xml:space="preserve">Tulos</w:t>
      </w:r>
    </w:p>
    <w:p>
      <w:r>
        <w:t xml:space="preserve">Kuka lähtee Japaniin kapteeni Algrenin kanssa?</w:t>
      </w:r>
    </w:p>
    <w:p>
      <w:r>
        <w:rPr>
          <w:b/>
        </w:rPr>
        <w:t xml:space="preserve">Tulos</w:t>
      </w:r>
    </w:p>
    <w:p>
      <w:r>
        <w:t xml:space="preserve">Kuka tappaa Bagleyn?</w:t>
      </w:r>
    </w:p>
    <w:p>
      <w:r>
        <w:rPr>
          <w:b/>
        </w:rPr>
        <w:t xml:space="preserve">Tulos</w:t>
      </w:r>
    </w:p>
    <w:p>
      <w:r>
        <w:t xml:space="preserve">Kuka oli Nathanin komentava upseeri?</w:t>
      </w:r>
    </w:p>
    <w:p>
      <w:r>
        <w:rPr>
          <w:b/>
        </w:rPr>
        <w:t xml:space="preserve">Tulos</w:t>
      </w:r>
    </w:p>
    <w:p>
      <w:r>
        <w:t xml:space="preserve">Mikä on keisarin nimi?</w:t>
      </w:r>
    </w:p>
    <w:p>
      <w:r>
        <w:rPr>
          <w:b/>
        </w:rPr>
        <w:t xml:space="preserve">Tulos</w:t>
      </w:r>
    </w:p>
    <w:p>
      <w:r>
        <w:t xml:space="preserve">Missä armeijan haarassa Nathan oli?</w:t>
      </w:r>
    </w:p>
    <w:p>
      <w:r>
        <w:rPr>
          <w:b/>
        </w:rPr>
        <w:t xml:space="preserve">Tulos</w:t>
      </w:r>
    </w:p>
    <w:p>
      <w:r>
        <w:t xml:space="preserve">Mitä Katsumoto tekee haavoittumisensa jälkeen?</w:t>
      </w:r>
    </w:p>
    <w:p>
      <w:r>
        <w:rPr>
          <w:b/>
        </w:rPr>
        <w:t xml:space="preserve">Tulos</w:t>
      </w:r>
    </w:p>
    <w:p>
      <w:r>
        <w:t xml:space="preserve">Ketä Bagley pyytää kouluttamaan Japanin uutta keisarillista armeijaa?</w:t>
      </w:r>
    </w:p>
    <w:p>
      <w:r>
        <w:rPr>
          <w:b/>
        </w:rPr>
        <w:t xml:space="preserve">Tulos</w:t>
      </w:r>
    </w:p>
    <w:p>
      <w:r>
        <w:t xml:space="preserve">Mitä armeijaa kapteeni Algren on palkattu kouluttamaan?</w:t>
      </w:r>
    </w:p>
    <w:p>
      <w:r>
        <w:rPr>
          <w:b/>
        </w:rPr>
        <w:t xml:space="preserve">Tulos</w:t>
      </w:r>
    </w:p>
    <w:p>
      <w:r>
        <w:t xml:space="preserve">Kenen kanssa Algren ystävystyy ollessaan Katsumoton kylässä? </w:t>
      </w:r>
    </w:p>
    <w:p>
      <w:r>
        <w:rPr>
          <w:b/>
        </w:rPr>
        <w:t xml:space="preserve">Tulos</w:t>
      </w:r>
    </w:p>
    <w:p>
      <w:r>
        <w:t xml:space="preserve">Miten Katsumotosin kuolema vaikuttaa keisariin? </w:t>
      </w:r>
    </w:p>
    <w:p>
      <w:r>
        <w:rPr>
          <w:b/>
        </w:rPr>
        <w:t xml:space="preserve">Tulos</w:t>
      </w:r>
    </w:p>
    <w:p>
      <w:r>
        <w:t xml:space="preserve">Minne Algren menee lopussa?</w:t>
      </w:r>
    </w:p>
    <w:p>
      <w:r>
        <w:rPr>
          <w:b/>
        </w:rPr>
        <w:t xml:space="preserve">Tulos</w:t>
      </w:r>
    </w:p>
    <w:p>
      <w:r>
        <w:t xml:space="preserve">Missä sodassa Nathan taisteli?</w:t>
      </w:r>
    </w:p>
    <w:p>
      <w:r>
        <w:rPr>
          <w:b/>
        </w:rPr>
        <w:t xml:space="preserve">Tulos</w:t>
      </w:r>
    </w:p>
    <w:p>
      <w:r>
        <w:t xml:space="preserve">Mitä Katsumoto pohtii?</w:t>
      </w:r>
    </w:p>
    <w:p>
      <w:r>
        <w:rPr>
          <w:b/>
        </w:rPr>
        <w:t xml:space="preserve">Esimerkki 3.1106</w:t>
      </w:r>
    </w:p>
    <w:p>
      <w:r>
        <w:t xml:space="preserve"> Näytelmässä on kyse kahden miehen, herra X:n ja herra Y:n välisestä aivojen taistelusta darwinistisessa selviytymistaistelussa. Miehet ovat maalaistalon huoneessa myrskyn aikana. Pöydällä on kultalaatikko, josta herra X on vastuussa. Molemmat ovat tehneet rikoksia henkilökohtaisessa historiassaan. Herra X murhasi nuoruudessaan miehen, mutta häntä ei saatu kiinni, ja hän selittää, miksi on oikein, että hän välttyi rangaistukselta. Mitä tulee herra Y:hen, hän väärensi taloudellisen asiakirjan, jolla varmistettiin laina. Tästä hän jäi kiinni ja joutui vankilaan, ja hän selittää, miksi oli epäoikeudenmukaista, että häntä rangaistiin. Kun näytelmän aikana kerrotaan molemmat tarinat, se asettaa miehet toisiaan vastaan. Kumpi heistä on todella syyllisempi, ja onko kumpikaan heistä sovittanut syntinsä? Herra Y järkeilee lopulta, että herra X:n pitäisi maksaa herra Y:lle rangaistus tai lahjus, jotta "näihin epätasa-arvoisiin inhimillisiin oloihin saataisiin hieman parempi tasapaino". Tai sen voi nähdä niin, että herra X maksaa lahjuksen pitääkseen herra Y:n hiljaa herra X:n rikoksesta. Ilmapiiri muuttuu jännittyneeksi ja uhkaavaksi, ja kilpailu kärjistyy, kun Y aseistautuu veitsellä ja X:llä on vahvempi tahto ja hän voi käyttää suurempaa henkistä taitoaan Y:n voittamiseen.</w:t>
      </w:r>
    </w:p>
    <w:p>
      <w:r>
        <w:rPr>
          <w:b/>
        </w:rPr>
        <w:t xml:space="preserve">Tulos</w:t>
      </w:r>
    </w:p>
    <w:p>
      <w:r>
        <w:t xml:space="preserve">Kenellä ei ole fyysistä asetta taistelussa?</w:t>
      </w:r>
    </w:p>
    <w:p>
      <w:r>
        <w:rPr>
          <w:b/>
        </w:rPr>
        <w:t xml:space="preserve">Tulos</w:t>
      </w:r>
    </w:p>
    <w:p>
      <w:r>
        <w:t xml:space="preserve">Kenelle ehdotetaan lahjuksen maksamista Y:lle?</w:t>
      </w:r>
    </w:p>
    <w:p>
      <w:r>
        <w:rPr>
          <w:b/>
        </w:rPr>
        <w:t xml:space="preserve">Tulos</w:t>
      </w:r>
    </w:p>
    <w:p>
      <w:r>
        <w:t xml:space="preserve">Rangaistiinko herra X:ää rikoksestaan?</w:t>
      </w:r>
    </w:p>
    <w:p>
      <w:r>
        <w:rPr>
          <w:b/>
        </w:rPr>
        <w:t xml:space="preserve">Tulos</w:t>
      </w:r>
    </w:p>
    <w:p>
      <w:r>
        <w:t xml:space="preserve">Miten Y sai lainan?</w:t>
      </w:r>
    </w:p>
    <w:p>
      <w:r>
        <w:rPr>
          <w:b/>
        </w:rPr>
        <w:t xml:space="preserve">Tulos</w:t>
      </w:r>
    </w:p>
    <w:p>
      <w:r>
        <w:t xml:space="preserve">Kuka aseistetaan ensimmäisenä taistelun aikana?</w:t>
      </w:r>
    </w:p>
    <w:p>
      <w:r>
        <w:rPr>
          <w:b/>
        </w:rPr>
        <w:t xml:space="preserve">Tulos</w:t>
      </w:r>
    </w:p>
    <w:p>
      <w:r>
        <w:t xml:space="preserve">Mitä herra Y käyttää taistelussa?</w:t>
      </w:r>
    </w:p>
    <w:p>
      <w:r>
        <w:rPr>
          <w:b/>
        </w:rPr>
        <w:t xml:space="preserve">Tulos</w:t>
      </w:r>
    </w:p>
    <w:p>
      <w:r>
        <w:t xml:space="preserve">Mikä oli herra Y:n rikos?</w:t>
      </w:r>
    </w:p>
    <w:p>
      <w:r>
        <w:rPr>
          <w:b/>
        </w:rPr>
        <w:t xml:space="preserve">Tulos</w:t>
      </w:r>
    </w:p>
    <w:p>
      <w:r>
        <w:t xml:space="preserve">Millainen tarina tämä on?</w:t>
      </w:r>
    </w:p>
    <w:p>
      <w:r>
        <w:rPr>
          <w:b/>
        </w:rPr>
        <w:t xml:space="preserve">Tulos</w:t>
      </w:r>
    </w:p>
    <w:p>
      <w:r>
        <w:t xml:space="preserve">Kuka murhasi miehen?</w:t>
      </w:r>
    </w:p>
    <w:p>
      <w:r>
        <w:rPr>
          <w:b/>
        </w:rPr>
        <w:t xml:space="preserve">Tulos</w:t>
      </w:r>
    </w:p>
    <w:p>
      <w:r>
        <w:t xml:space="preserve">Minkälainen taistelu oli tarkoitus käydä?</w:t>
      </w:r>
    </w:p>
    <w:p>
      <w:r>
        <w:rPr>
          <w:b/>
        </w:rPr>
        <w:t xml:space="preserve">Tulos</w:t>
      </w:r>
    </w:p>
    <w:p>
      <w:r>
        <w:t xml:space="preserve">Laatikko mitä on pöydällä?</w:t>
      </w:r>
    </w:p>
    <w:p>
      <w:r>
        <w:rPr>
          <w:b/>
        </w:rPr>
        <w:t xml:space="preserve">Tulos</w:t>
      </w:r>
    </w:p>
    <w:p>
      <w:r>
        <w:t xml:space="preserve">Mitä mieltä herra Y on vankilasta?</w:t>
      </w:r>
    </w:p>
    <w:p>
      <w:r>
        <w:rPr>
          <w:b/>
        </w:rPr>
        <w:t xml:space="preserve">Tulos</w:t>
      </w:r>
    </w:p>
    <w:p>
      <w:r>
        <w:t xml:space="preserve">Mikä oli herra Y:n aseistus?</w:t>
      </w:r>
    </w:p>
    <w:p>
      <w:r>
        <w:rPr>
          <w:b/>
        </w:rPr>
        <w:t xml:space="preserve">Tulos</w:t>
      </w:r>
    </w:p>
    <w:p>
      <w:r>
        <w:t xml:space="preserve">Minkä rikoksen herra X teki nuoruudessaan?</w:t>
      </w:r>
    </w:p>
    <w:p>
      <w:r>
        <w:rPr>
          <w:b/>
        </w:rPr>
        <w:t xml:space="preserve">Tulos</w:t>
      </w:r>
    </w:p>
    <w:p>
      <w:r>
        <w:t xml:space="preserve">Mikä on vastuussa pöydällä olevasta laatikosta?</w:t>
      </w:r>
    </w:p>
    <w:p>
      <w:r>
        <w:rPr>
          <w:b/>
        </w:rPr>
        <w:t xml:space="preserve">Tulos</w:t>
      </w:r>
    </w:p>
    <w:p>
      <w:r>
        <w:t xml:space="preserve">Mitä pöydällä on?</w:t>
      </w:r>
    </w:p>
    <w:p>
      <w:r>
        <w:rPr>
          <w:b/>
        </w:rPr>
        <w:t xml:space="preserve">Tulos</w:t>
      </w:r>
    </w:p>
    <w:p>
      <w:r>
        <w:t xml:space="preserve">Herra Y:n olisi pitänyt?</w:t>
      </w:r>
    </w:p>
    <w:p>
      <w:r>
        <w:rPr>
          <w:b/>
        </w:rPr>
        <w:t xml:space="preserve">Tulos</w:t>
      </w:r>
    </w:p>
    <w:p>
      <w:r>
        <w:t xml:space="preserve">Miten herra X voittaa herra Y:n?</w:t>
      </w:r>
    </w:p>
    <w:p>
      <w:r>
        <w:rPr>
          <w:b/>
        </w:rPr>
        <w:t xml:space="preserve">Tulos</w:t>
      </w:r>
    </w:p>
    <w:p>
      <w:r>
        <w:t xml:space="preserve">Minkä rikoksen herra X teki?</w:t>
      </w:r>
    </w:p>
    <w:p>
      <w:r>
        <w:rPr>
          <w:b/>
        </w:rPr>
        <w:t xml:space="preserve">Tulos</w:t>
      </w:r>
    </w:p>
    <w:p>
      <w:r>
        <w:t xml:space="preserve">Miksi herra X on vapaa mies?</w:t>
      </w:r>
    </w:p>
    <w:p>
      <w:r>
        <w:rPr>
          <w:b/>
        </w:rPr>
        <w:t xml:space="preserve">Tulos</w:t>
      </w:r>
    </w:p>
    <w:p>
      <w:r>
        <w:t xml:space="preserve">Miksi miehet olivat maalaistalossa?</w:t>
      </w:r>
    </w:p>
    <w:p>
      <w:r>
        <w:rPr>
          <w:b/>
        </w:rPr>
        <w:t xml:space="preserve">Tulos</w:t>
      </w:r>
    </w:p>
    <w:p>
      <w:r>
        <w:t xml:space="preserve">Missä miehet ovat myrskyn aikana?</w:t>
      </w:r>
    </w:p>
    <w:p>
      <w:r>
        <w:rPr>
          <w:b/>
        </w:rPr>
        <w:t xml:space="preserve">Tulos</w:t>
      </w:r>
    </w:p>
    <w:p>
      <w:r>
        <w:t xml:space="preserve">Mihin rikokseen Y syyllistyi?</w:t>
      </w:r>
    </w:p>
    <w:p>
      <w:r>
        <w:rPr>
          <w:b/>
        </w:rPr>
        <w:t xml:space="preserve">Tulos</w:t>
      </w:r>
    </w:p>
    <w:p>
      <w:r>
        <w:t xml:space="preserve">Millainen kamppailu näillä kahdella miehellä on?</w:t>
      </w:r>
    </w:p>
    <w:p>
      <w:r>
        <w:rPr>
          <w:b/>
        </w:rPr>
        <w:t xml:space="preserve">Tulos</w:t>
      </w:r>
    </w:p>
    <w:p>
      <w:r>
        <w:t xml:space="preserve">Rangaistiinko Y:tä rikoksestaan?</w:t>
      </w:r>
    </w:p>
    <w:p>
      <w:r>
        <w:rPr>
          <w:b/>
        </w:rPr>
        <w:t xml:space="preserve">Tulos</w:t>
      </w:r>
    </w:p>
    <w:p>
      <w:r>
        <w:t xml:space="preserve">Kuka oli vastuussa kultalaatikosta?</w:t>
      </w:r>
    </w:p>
    <w:p>
      <w:r>
        <w:rPr>
          <w:b/>
        </w:rPr>
        <w:t xml:space="preserve">Esimerkki 3.1107</w:t>
      </w:r>
    </w:p>
    <w:p>
      <w:r>
        <w:t xml:space="preserve"> Baltimoren asekerhon luodinmuotoinen projektiili ja sen kolme matkustajaa, Barbicane, Nicholl ja Michael Ardan, lähtevät viiden päivän matkalle kuuhun, kun se on ammuttu jättimäisestä Columbiad-avaruustykistä. Muutaman minuutin matkan jälkeen pieni, kirkas asteroidi ohittaa heidät muutaman sadan metrin etäisyydeltä, mutta ei törmää ammukseen. Maan painovoima oli vanginnut asteroidin ja siitä oli tullut toinen kuu. kolme matkustajaa kokevat loppumatkan aikana joukon seikkailuja ja onnettomuuksia, kuten koiran ruumiin hävittämisen ikkunasta, kaasujen aiheuttaman myrkytyksen ja laskelmien tekemisen, jotka saavat heidät hetkellisesti uskomaan, että heidän on määrä pudota takaisin Maahan. Matkan loppupuolella käy ilmi, että asteroidin ja asteroidin kohtaamisen aiheuttama painovoima on saanut ammuksen poikkeamaan reitiltään, ja se siirtyy kuun kiertoradalle sen sijaan, että se laskeutuisi kuuhun, kuten alun perin suunniteltiin. Barbicane, Ardan ja Nicholl aloittavat maantieteelliset havainnot oopperalaseilla. Sitten projektiili sukeltaa Kuun pohjoisen pallonpuoliskon yli, sen varjon pimeyteen. Se joutuu äärimmäiseen kylmyyteen, ennen kuin se nousee jälleen valoon ja lämpöön. Sen jälkeen ne alkavat lähestyä kuun eteläistä pallonpuoliskoa. He saavat ammuksen turvasta upeat näkymät Tychoon, joka on yksi Kuun suurimmista kraattereista. Kolme miestä keskustelevat elämän mahdollisuudesta kuussa ja päättelevät, että se on karu. Projektiili alkaa liikkua poispäin Kuusta kohti "kuollutta pistettä" (paikka, jossa Kuun ja Maan vetovoima tasoittuu). Michel Ardan keksii käyttää ammuksen pohjaan kiinnitettyjä raketteja (joita he alun perin aikoivat käyttää vaimentamaan laskeutumisen aiheuttamaa iskua), jotta ammus ajaisi kohti kuuta ja toivottavasti putoaisi kuuhun, jolloin he saavuttaisivat tehtävänsä.Kun ammus saavuttaa neutraalin vetovoiman pisteen, raketit laukaistaan, mutta on liian myöhäistä. Projektiili alkaa pudota Maahan 160 000 mailin etäisyydeltä, ja sen on määrä iskeytyä Maahan nopeudella 115 200 mailia tunnissa, eli samalla nopeudella, jolla se lähti Columbiadin suusta. Barbicanen, Nichollin ja Ardanin kaikki toivo näyttää olevan menetetty. Neljä päivää myöhemmin Yhdysvaltain laivaston USS Susquehanna -aluksen miehistö havaitsee kirkkaan meteorin putoavan taivaalta mereen. Tämä osoittautuu palaavaksi ammukseksi, ja sisällä olleet kolme miestä todetaan elossa oleviksi ja pelastetaan. Heitä kohdellaan ylenpalttisissa kotiinpaluujuhlissa ensimmäisinä Maasta lähteneinä ihmisinä.</w:t>
      </w:r>
    </w:p>
    <w:p>
      <w:r>
        <w:rPr>
          <w:b/>
        </w:rPr>
        <w:t xml:space="preserve">Tulos</w:t>
      </w:r>
    </w:p>
    <w:p>
      <w:r>
        <w:t xml:space="preserve">Mikä poikkeutti ammuksen kulkua tässä tarinassa?</w:t>
      </w:r>
    </w:p>
    <w:p>
      <w:r>
        <w:rPr>
          <w:b/>
        </w:rPr>
        <w:t xml:space="preserve">Tulos</w:t>
      </w:r>
    </w:p>
    <w:p>
      <w:r>
        <w:t xml:space="preserve">Minkä idean Michael Ardan antoi?</w:t>
      </w:r>
    </w:p>
    <w:p>
      <w:r>
        <w:rPr>
          <w:b/>
        </w:rPr>
        <w:t xml:space="preserve">Tulos</w:t>
      </w:r>
    </w:p>
    <w:p>
      <w:r>
        <w:t xml:space="preserve">Mikä melkein törmää ammuksen kanssa kuuhun suuntautuvan matkan alkuvaiheessa?</w:t>
      </w:r>
    </w:p>
    <w:p>
      <w:r>
        <w:rPr>
          <w:b/>
        </w:rPr>
        <w:t xml:space="preserve">Tulos</w:t>
      </w:r>
    </w:p>
    <w:p>
      <w:r>
        <w:t xml:space="preserve">Mikä oli ammuksen alkuperäinen määränpää tässä tarinassa?</w:t>
      </w:r>
    </w:p>
    <w:p>
      <w:r>
        <w:rPr>
          <w:b/>
        </w:rPr>
        <w:t xml:space="preserve">Tulos</w:t>
      </w:r>
    </w:p>
    <w:p>
      <w:r>
        <w:t xml:space="preserve">Minne Baltimoren asekerhon projektiili matkustaa?</w:t>
      </w:r>
    </w:p>
    <w:p>
      <w:r>
        <w:rPr>
          <w:b/>
        </w:rPr>
        <w:t xml:space="preserve">Tulos</w:t>
      </w:r>
    </w:p>
    <w:p>
      <w:r>
        <w:t xml:space="preserve">Ketä tässä tarinassa juhlitaan ensimmäisenä maapallolta lähteneenä ihmisenä?</w:t>
      </w:r>
    </w:p>
    <w:p>
      <w:r>
        <w:rPr>
          <w:b/>
        </w:rPr>
        <w:t xml:space="preserve">Tulos</w:t>
      </w:r>
    </w:p>
    <w:p>
      <w:r>
        <w:t xml:space="preserve">Mikä oli sen kraatterin nimi, jonka kolme miestä havaitsivat ammuksestaan?</w:t>
      </w:r>
    </w:p>
    <w:p>
      <w:r>
        <w:rPr>
          <w:b/>
        </w:rPr>
        <w:t xml:space="preserve">Tulos</w:t>
      </w:r>
    </w:p>
    <w:p>
      <w:r>
        <w:t xml:space="preserve">Kuinka monta ihmistä oli mukana kuuhun suuntautuvassa matkassa?</w:t>
      </w:r>
    </w:p>
    <w:p>
      <w:r>
        <w:rPr>
          <w:b/>
        </w:rPr>
        <w:t xml:space="preserve">Tulos</w:t>
      </w:r>
    </w:p>
    <w:p>
      <w:r>
        <w:t xml:space="preserve">Millä kuun pallonpuoliskolla on pimeää ja hyvin kylmää?</w:t>
      </w:r>
    </w:p>
    <w:p>
      <w:r>
        <w:rPr>
          <w:b/>
        </w:rPr>
        <w:t xml:space="preserve">Tulos</w:t>
      </w:r>
    </w:p>
    <w:p>
      <w:r>
        <w:t xml:space="preserve">Minkälainen ruumis hävitettiin ikkunasta?</w:t>
      </w:r>
    </w:p>
    <w:p>
      <w:r>
        <w:rPr>
          <w:b/>
        </w:rPr>
        <w:t xml:space="preserve">Tulos</w:t>
      </w:r>
    </w:p>
    <w:p>
      <w:r>
        <w:t xml:space="preserve">Mikä on kuollut piste?</w:t>
      </w:r>
    </w:p>
    <w:p>
      <w:r>
        <w:rPr>
          <w:b/>
        </w:rPr>
        <w:t xml:space="preserve">Tulos</w:t>
      </w:r>
    </w:p>
    <w:p>
      <w:r>
        <w:t xml:space="preserve">Kuinka kauan Barbicanen, Nichollin ja Ardenin matkan kuuhun piti kestää?</w:t>
      </w:r>
    </w:p>
    <w:p>
      <w:r>
        <w:rPr>
          <w:b/>
        </w:rPr>
        <w:t xml:space="preserve">Tulos</w:t>
      </w:r>
    </w:p>
    <w:p>
      <w:r>
        <w:t xml:space="preserve">Mikä on kolmen matkustajan nimi?</w:t>
      </w:r>
    </w:p>
    <w:p>
      <w:r>
        <w:rPr>
          <w:b/>
        </w:rPr>
        <w:t xml:space="preserve">Tulos</w:t>
      </w:r>
    </w:p>
    <w:p>
      <w:r>
        <w:t xml:space="preserve">Mikä saa ammuksen poikkeamaan kurssistaan?</w:t>
      </w:r>
    </w:p>
    <w:p>
      <w:r>
        <w:rPr>
          <w:b/>
        </w:rPr>
        <w:t xml:space="preserve">Tulos</w:t>
      </w:r>
    </w:p>
    <w:p>
      <w:r>
        <w:t xml:space="preserve">Minkä aluksen miehistö havaitsee mereen putoavan ammuksen?</w:t>
      </w:r>
    </w:p>
    <w:p>
      <w:r>
        <w:rPr>
          <w:b/>
        </w:rPr>
        <w:t xml:space="preserve">Tulos</w:t>
      </w:r>
    </w:p>
    <w:p>
      <w:r>
        <w:t xml:space="preserve">Mikä on Tycho?</w:t>
      </w:r>
    </w:p>
    <w:p>
      <w:r>
        <w:rPr>
          <w:b/>
        </w:rPr>
        <w:t xml:space="preserve">Tulos</w:t>
      </w:r>
    </w:p>
    <w:p>
      <w:r>
        <w:t xml:space="preserve">Kuinka monta matkustajaa oli ammuksessa?</w:t>
      </w:r>
    </w:p>
    <w:p>
      <w:r>
        <w:rPr>
          <w:b/>
        </w:rPr>
        <w:t xml:space="preserve">Tulos</w:t>
      </w:r>
    </w:p>
    <w:p>
      <w:r>
        <w:t xml:space="preserve">Missä Tycho sijaitsee?</w:t>
      </w:r>
    </w:p>
    <w:p>
      <w:r>
        <w:rPr>
          <w:b/>
        </w:rPr>
        <w:t xml:space="preserve">Tulos</w:t>
      </w:r>
    </w:p>
    <w:p>
      <w:r>
        <w:t xml:space="preserve">Kuka näkee ammuksen putoavan mereen?</w:t>
      </w:r>
    </w:p>
    <w:p>
      <w:r>
        <w:rPr>
          <w:b/>
        </w:rPr>
        <w:t xml:space="preserve">Tulos</w:t>
      </w:r>
    </w:p>
    <w:p>
      <w:r>
        <w:t xml:space="preserve">Mihin projektiili saapuu?</w:t>
      </w:r>
    </w:p>
    <w:p>
      <w:r>
        <w:rPr>
          <w:b/>
        </w:rPr>
        <w:t xml:space="preserve">Tulos</w:t>
      </w:r>
    </w:p>
    <w:p>
      <w:r>
        <w:t xml:space="preserve">Minkälaisen eläimen matkustajat heittävät ikkunasta ulos?</w:t>
      </w:r>
    </w:p>
    <w:p>
      <w:r>
        <w:rPr>
          <w:b/>
        </w:rPr>
        <w:t xml:space="preserve">Tulos</w:t>
      </w:r>
    </w:p>
    <w:p>
      <w:r>
        <w:t xml:space="preserve">Mikä on Yhdysvaltain laivaston aluksen nimi?</w:t>
      </w:r>
    </w:p>
    <w:p>
      <w:r>
        <w:rPr>
          <w:b/>
        </w:rPr>
        <w:t xml:space="preserve">Tulos</w:t>
      </w:r>
    </w:p>
    <w:p>
      <w:r>
        <w:t xml:space="preserve">Kuinka nopeasti miehet ja ammukset putoavat maahan?</w:t>
      </w:r>
    </w:p>
    <w:p>
      <w:r>
        <w:rPr>
          <w:b/>
        </w:rPr>
        <w:t xml:space="preserve">Tulos</w:t>
      </w:r>
    </w:p>
    <w:p>
      <w:r>
        <w:t xml:space="preserve">Millä nopeudella ammus osuu maahan?</w:t>
      </w:r>
    </w:p>
    <w:p>
      <w:r>
        <w:rPr>
          <w:b/>
        </w:rPr>
        <w:t xml:space="preserve">Tulos</w:t>
      </w:r>
    </w:p>
    <w:p>
      <w:r>
        <w:t xml:space="preserve">Kuinka monta matkustajaa Baltimoren asekerholla on?</w:t>
      </w:r>
    </w:p>
    <w:p>
      <w:r>
        <w:rPr>
          <w:b/>
        </w:rPr>
        <w:t xml:space="preserve">Tulos</w:t>
      </w:r>
    </w:p>
    <w:p>
      <w:r>
        <w:t xml:space="preserve">Minne ammus putoaa painovoiman neutraalialueella?</w:t>
      </w:r>
    </w:p>
    <w:p>
      <w:r>
        <w:rPr>
          <w:b/>
        </w:rPr>
        <w:t xml:space="preserve">Tulos</w:t>
      </w:r>
    </w:p>
    <w:p>
      <w:r>
        <w:t xml:space="preserve">Millä välineellä projektien matkalaiset tekivät maantieteellisiä havaintoja kuusta?</w:t>
      </w:r>
    </w:p>
    <w:p>
      <w:r>
        <w:rPr>
          <w:b/>
        </w:rPr>
        <w:t xml:space="preserve">Tulos</w:t>
      </w:r>
    </w:p>
    <w:p>
      <w:r>
        <w:t xml:space="preserve">Mikä on toinen kuu?</w:t>
      </w:r>
    </w:p>
    <w:p>
      <w:r>
        <w:rPr>
          <w:b/>
        </w:rPr>
        <w:t xml:space="preserve">Esimerkki 3.1108</w:t>
      </w:r>
    </w:p>
    <w:p>
      <w:r>
        <w:t xml:space="preserve"> Neiti Jane Hathaway on älykäs tukipilari viehättävässä rannikkoyhteisössä, jossa hänen talonsa sijaitsee kukkulan päällä. Hän on jo kauan sitten päässyt yli skandaalista, jonka hänen vanhemman sisarensa karkaaminen aiheutti, vaikka sisar kuoli ilman hänen anteeksiantoaan. Hän on myös tietoinen lapsesta, vaikka ei ole koskaan tavannut veljentytärtään. Kun hän saa kirjeen 34-vuotiaalta veljentyttäreltään Ruth Thornenilta, joka ehdottaa kutsua vierailulle, hän suostuu, mutta lähtee ennen Ruthin saapumista.Neiti Hathawayn talossa Ruth saa salaperäisen kirjeen. Kirjeessä, joka on Jane-tädiltä, ei selitetä hänen äkillistä ulkomaanmatkaansa, mutta siinä neuvotaan Ruthia sytyttämään ullakolla joka ilta öljylamppu.Ullakolla Ruth törmää vanhassa arkussa oleviin muistoesineisiin ja muistoesineisiin. Niiden joukossa on hänen tätinsä hääpuku, joka on tehty kauan sitten ja jota ei ole koskaan käytetty. Siellä on myös lehtileikkeitä; ilmoitus kuunari Maryn kapteenin Charles G. Winfieldin ja neiti Abigail Weatherbyn avioliitosta. Ruth kuvittelee, että ehkä hän oli mies, jolle hänen tätinsä hääpuku oli tarkoitettu. Myöhemmin hän löytää rouva Abigail Winfieldin kuolinilmoituksen, joka koskee 22-vuotiasta Abigail Winfieldiä. Ruth tuntee häpeää ja laittaa kaiken takaisin, pakottaen sen pois mielestään. kylässä Ruth huomaa nuoren miehen, mutta ei tutustu häneen. Sen sijaan hän vierailee tätinsä lapsuudenystävän Mary Ainslien luona, jota paikalliset kutsuvat "omituiseksi", koska hän ei koskaan poistu kotoa. Ruth ihastuu heti neiti Ainslien pyhimysmäiseen käytökseen ja ystävystyy hänen kanssaan nopeasti.Ruth, joka on vastustanut halua ryöstää tätinsä rakkauskirjeitä, törmää tietämättään osittaiseen kirjeeseen, jossa lukee: "Olin jonkin aikaa Gibraltarilla pitämässä kauppaa, mutta todennäköisesti löydän hänet nyt jostain Italian rannikon pikkukaupungista. Ystävällisin terveisin". Allekirjoitus on revitty." Ruthin yksinäisyyden rikkoo Carl Winfield, toimittajakollega, joka asuu kaupungissa heidän yhteisen pomonsa ehdotuksesta. Ruth tunnistaa miehen aiemmin huomaamakseen nuoreksi mieheksi ja pitää häntä veijarimaisen nuorekkaana ja komeana; hän sopii hänelle mainiosti. herra Winfield kärsii silmäsairaudesta ja joutuu pidättäytymään lukemisesta ja kirjoittamisesta. Hän majoittuu Pendletonien luona ja uskoutuu Ruthille, että Joseph Pendleton ja Hepsey, hänen tätinsä piika, seurustelevat. Hän pyytää Ruthia lukemaan hänelle sanomalehtiä, ja Ruth suostuu siihen. Heidän aikansa kuluu hyvin, ja eräällä heidän lukuisista kävelyretkistään he rakastuvat toisiinsa. herra Winfield on myös utelias neiti Ainsliesta, vaikka Ruth ei ole varma heidän esittelemisestään. Hän tiedustelee ensin, ja uteliaisuudesta sukunimeä kohtaan neiti Ainslie suostuu tapaamaan hänet. neiti Ainslie muuttaa Carl Winfieldiä ja tunnustaa, että hänen oma äitinsä kuoli, kun hän oli nuori. Vaikka hän ei muista äitiä, hänelle on kerrottu kauheita tarinoita äidin paheista, lähinnä alkoholismista. Vaikka neiti Ainslie on naimaton eikä hänellä ole lapsia, hän uskoo neiti Ainslien olevan täydellinen äiti. herra Winfield kosii Ruthia, joka hyväksyy ehdotuksen, vaikka päivämäärää ei olekaan sovittu, ja Joseph Pendleton kosii Hepseytä, joka hyväksyy ehdotuksen. Tämän jännityksen keskellä on vaikea kuvitella, millainen yllätys on, kun Jane-täti palaa naimisissa olevana naisena! Koska Jane-täti ei luota "pakanallisiin lakeihin", joiden mukaan hänet vihittiin, hän kiirehtii panemaan täytäntöön kristillisen liiton yhden papin ja kahden todistajan, Ruthin ja Carlin, kanssa. Sulhanen, James Ball, on kaikkea muuta kuin innoissaan. Hän on elänyt pitkän merimieselämän ja nauttinut poikamiespäivistään loputtomiin. Hän myös ihastuu nuorempiin naisiin, kuten Ruthiin ja Hepseyyn! Hän on sanansa mittainen, sillä hän kosi neiti Hathawayta 30 vuotta sitten! Kävi ilmi, että hän oli Ruthin Italian-matkan tarkoitus.Kun Jane-täti, nykyään rouva Ball, huomaa miehensä harhailevan silmän, hän antaa Hepseylle potkut ja lähettää Ruthin pois käyttäen tekosyynä tämän häämatkaa. Hepseyn ja Joen häät pannaan heti toimeen. Ruth taas ei ole valmis kiirehtimään avioliittoon. Hän suuntaa sen sijaan neiti Ainslien taloon. Siellä hän tietää viihtyvänsä lomansa ajan. Liinavaatteet, posliinit ja huonekalut muodostavat häälahjat.Ruthin asuessa neiti Ainslien luona nainen tekee muutoksia testamenttiinsa ja jättää kaiken Ruthille ja Carlille. Molemmat vaativat, että he haluaisivat mieluummin hänet, Carl erityisesti. Outoa kyllä, neiti Ainslie ja Carl näkevät unta Carlin isästä. He uskoutuvat siitä Ruthille, mutta tämä ei halua uskoa, että kyseessä on muuta kuin sattuma. Siitä huolimatta se on muuttanut neiti Ainsliea, ja hän on menettänyt elämänhalunsa.Lopulta Ruth ja Carl saavat selville totuuden: Mary Ainslie oli kihloissa Charles G. Winfieldin kanssa, joka oli kuunari Maryn kapteeni, mutta nai sen sijaan Carlin äidin, Abigail Weatherbyn. Vaimonsa kuoltua hän oli liian ylpeä tullakseen julki poikansa kanssa, joten hän pysytteli poissa kaikki nämä vuodet. Ja kaikki ne vuodet neiti Ainslie odotti häntä. Hänen ystävänsä Jane tiesi tämän, mutta ei uskaltanut kertoa hänelle. Sen sijaan hän sytytti ullakollaan lampun, jotta hänen ja neiti Ainslien merimiehet pääsisivät takaisin heidän luokseen.</w:t>
      </w:r>
    </w:p>
    <w:p>
      <w:r>
        <w:rPr>
          <w:b/>
        </w:rPr>
        <w:t xml:space="preserve">Tulos</w:t>
      </w:r>
    </w:p>
    <w:p>
      <w:r>
        <w:t xml:space="preserve">Mitä tapahtui Carl Winfieldin äidille? </w:t>
      </w:r>
    </w:p>
    <w:p>
      <w:r>
        <w:rPr>
          <w:b/>
        </w:rPr>
        <w:t xml:space="preserve">Tulos</w:t>
      </w:r>
    </w:p>
    <w:p>
      <w:r>
        <w:t xml:space="preserve">Mikä oli Ruthin ja Carlin ammatti?</w:t>
      </w:r>
    </w:p>
    <w:p>
      <w:r>
        <w:rPr>
          <w:b/>
        </w:rPr>
        <w:t xml:space="preserve">Tulos</w:t>
      </w:r>
    </w:p>
    <w:p>
      <w:r>
        <w:t xml:space="preserve">Kenen kanssa neiti Ainslie oli kihloissa?</w:t>
      </w:r>
    </w:p>
    <w:p>
      <w:r>
        <w:rPr>
          <w:b/>
        </w:rPr>
        <w:t xml:space="preserve">Tulos</w:t>
      </w:r>
    </w:p>
    <w:p>
      <w:r>
        <w:t xml:space="preserve">Keneen Carl rakastuu?</w:t>
      </w:r>
    </w:p>
    <w:p>
      <w:r>
        <w:rPr>
          <w:b/>
        </w:rPr>
        <w:t xml:space="preserve">Tulos</w:t>
      </w:r>
    </w:p>
    <w:p>
      <w:r>
        <w:t xml:space="preserve">Miksi öljylamppu paloi niin monta vuotta? </w:t>
      </w:r>
    </w:p>
    <w:p>
      <w:r>
        <w:rPr>
          <w:b/>
        </w:rPr>
        <w:t xml:space="preserve">Tulos</w:t>
      </w:r>
    </w:p>
    <w:p>
      <w:r>
        <w:t xml:space="preserve">Kenelle neiti Ainslie jättää kaiken testamentissaan? </w:t>
      </w:r>
    </w:p>
    <w:p>
      <w:r>
        <w:rPr>
          <w:b/>
        </w:rPr>
        <w:t xml:space="preserve">Tulos</w:t>
      </w:r>
    </w:p>
    <w:p>
      <w:r>
        <w:t xml:space="preserve">Miksi James ei ole innoissaan neiti Hathawayn naimisiinmenosta?</w:t>
      </w:r>
    </w:p>
    <w:p>
      <w:r>
        <w:rPr>
          <w:b/>
        </w:rPr>
        <w:t xml:space="preserve">Tulos</w:t>
      </w:r>
    </w:p>
    <w:p>
      <w:r>
        <w:t xml:space="preserve">Missä Carl Winfield asui?</w:t>
      </w:r>
    </w:p>
    <w:p>
      <w:r>
        <w:rPr>
          <w:b/>
        </w:rPr>
        <w:t xml:space="preserve">Tulos</w:t>
      </w:r>
    </w:p>
    <w:p>
      <w:r>
        <w:t xml:space="preserve">Kuka oli kiinnostunut nuoremmista naisista?</w:t>
      </w:r>
    </w:p>
    <w:p>
      <w:r>
        <w:rPr>
          <w:b/>
        </w:rPr>
        <w:t xml:space="preserve">Tulos</w:t>
      </w:r>
    </w:p>
    <w:p>
      <w:r>
        <w:t xml:space="preserve">Kuka neiti Hathawayn ystävä ei koskaan poistu talosta?</w:t>
      </w:r>
    </w:p>
    <w:p>
      <w:r>
        <w:rPr>
          <w:b/>
        </w:rPr>
        <w:t xml:space="preserve">Tulos</w:t>
      </w:r>
    </w:p>
    <w:p>
      <w:r>
        <w:t xml:space="preserve">Kenet Ruth kihlautuu? </w:t>
      </w:r>
    </w:p>
    <w:p>
      <w:r>
        <w:rPr>
          <w:b/>
        </w:rPr>
        <w:t xml:space="preserve">Tulos</w:t>
      </w:r>
    </w:p>
    <w:p>
      <w:r>
        <w:t xml:space="preserve">Mitkä olivat Janen ohjeet Ruthille?</w:t>
      </w:r>
    </w:p>
    <w:p>
      <w:r>
        <w:rPr>
          <w:b/>
        </w:rPr>
        <w:t xml:space="preserve">Tulos</w:t>
      </w:r>
    </w:p>
    <w:p>
      <w:r>
        <w:t xml:space="preserve">Miksi paikalliset pitävät Mary Ainsliea "omituisena"?</w:t>
      </w:r>
    </w:p>
    <w:p>
      <w:r>
        <w:rPr>
          <w:b/>
        </w:rPr>
        <w:t xml:space="preserve">Tulos</w:t>
      </w:r>
    </w:p>
    <w:p>
      <w:r>
        <w:t xml:space="preserve">Mikä on Carl Winfieldin ammatti?</w:t>
      </w:r>
    </w:p>
    <w:p>
      <w:r>
        <w:rPr>
          <w:b/>
        </w:rPr>
        <w:t xml:space="preserve">Tulos</w:t>
      </w:r>
    </w:p>
    <w:p>
      <w:r>
        <w:t xml:space="preserve">Kenet kapteeni Winfield nai ensimmäisen kerran?</w:t>
      </w:r>
    </w:p>
    <w:p>
      <w:r>
        <w:rPr>
          <w:b/>
        </w:rPr>
        <w:t xml:space="preserve">Tulos</w:t>
      </w:r>
    </w:p>
    <w:p>
      <w:r>
        <w:t xml:space="preserve">Kenet Hepsey nai? </w:t>
      </w:r>
    </w:p>
    <w:p>
      <w:r>
        <w:rPr>
          <w:b/>
        </w:rPr>
        <w:t xml:space="preserve">Tulos</w:t>
      </w:r>
    </w:p>
    <w:p>
      <w:r>
        <w:t xml:space="preserve">Mikä oli sen kuunarin nimi, jonka kapteeni Winfield on?</w:t>
      </w:r>
    </w:p>
    <w:p>
      <w:r>
        <w:rPr>
          <w:b/>
        </w:rPr>
        <w:t xml:space="preserve">Tulos</w:t>
      </w:r>
    </w:p>
    <w:p>
      <w:r>
        <w:t xml:space="preserve">Mitä Jane-tädin kirjeessä neuvotaan Ruthia tekemään? </w:t>
      </w:r>
    </w:p>
    <w:p>
      <w:r>
        <w:rPr>
          <w:b/>
        </w:rPr>
        <w:t xml:space="preserve">Tulos</w:t>
      </w:r>
    </w:p>
    <w:p>
      <w:r>
        <w:t xml:space="preserve">Keitä olivat ne kaksi merimiestä, joita Jane ja neiti Ainslie odottivat?</w:t>
      </w:r>
    </w:p>
    <w:p>
      <w:r>
        <w:rPr>
          <w:b/>
        </w:rPr>
        <w:t xml:space="preserve">Tulos</w:t>
      </w:r>
    </w:p>
    <w:p>
      <w:r>
        <w:t xml:space="preserve">Mitä neiti Hathaway tekee ennen kuin Ruth saapuu?</w:t>
      </w:r>
    </w:p>
    <w:p>
      <w:r>
        <w:rPr>
          <w:b/>
        </w:rPr>
        <w:t xml:space="preserve">Tulos</w:t>
      </w:r>
    </w:p>
    <w:p>
      <w:r>
        <w:t xml:space="preserve">Kuinka vanha Ruth on?</w:t>
      </w:r>
    </w:p>
    <w:p>
      <w:r>
        <w:rPr>
          <w:b/>
        </w:rPr>
        <w:t xml:space="preserve">Tulos</w:t>
      </w:r>
    </w:p>
    <w:p>
      <w:r>
        <w:t xml:space="preserve">Kenen kanssa Charles G. Winfield avioitui? </w:t>
      </w:r>
    </w:p>
    <w:p>
      <w:r>
        <w:rPr>
          <w:b/>
        </w:rPr>
        <w:t xml:space="preserve">Tulos</w:t>
      </w:r>
    </w:p>
    <w:p>
      <w:r>
        <w:t xml:space="preserve">Miksi Jane-täti erottaa Hepseyn?</w:t>
      </w:r>
    </w:p>
    <w:p>
      <w:r>
        <w:rPr>
          <w:b/>
        </w:rPr>
        <w:t xml:space="preserve">Tulos</w:t>
      </w:r>
    </w:p>
    <w:p>
      <w:r>
        <w:t xml:space="preserve">Millä laivalla Charles G. Winfield purjehti?</w:t>
      </w:r>
    </w:p>
    <w:p>
      <w:r>
        <w:rPr>
          <w:b/>
        </w:rPr>
        <w:t xml:space="preserve">Tulos</w:t>
      </w:r>
    </w:p>
    <w:p>
      <w:r>
        <w:t xml:space="preserve">Kenet Jane-täti nai? </w:t>
      </w:r>
    </w:p>
    <w:p>
      <w:r>
        <w:rPr>
          <w:b/>
        </w:rPr>
        <w:t xml:space="preserve">Tulos</w:t>
      </w:r>
    </w:p>
    <w:p>
      <w:r>
        <w:t xml:space="preserve">Ketä Joseph Pendleton pyytää vaimokseen?</w:t>
      </w:r>
    </w:p>
    <w:p>
      <w:r>
        <w:rPr>
          <w:b/>
        </w:rPr>
        <w:t xml:space="preserve">Tulos</w:t>
      </w:r>
    </w:p>
    <w:p>
      <w:r>
        <w:t xml:space="preserve">Missä tarina tapahtuu?</w:t>
      </w:r>
    </w:p>
    <w:p>
      <w:r>
        <w:rPr>
          <w:b/>
        </w:rPr>
        <w:t xml:space="preserve">Tulos</w:t>
      </w:r>
    </w:p>
    <w:p>
      <w:r>
        <w:t xml:space="preserve">Kuinka kauan Jane Hathaway oli kihloissa?</w:t>
      </w:r>
    </w:p>
    <w:p>
      <w:r>
        <w:rPr>
          <w:b/>
        </w:rPr>
        <w:t xml:space="preserve">Tulos</w:t>
      </w:r>
    </w:p>
    <w:p>
      <w:r>
        <w:t xml:space="preserve">Kenet neiti Ainslie laittaa testamenttiinsa perimään kaiken, mitä hänellä on?</w:t>
      </w:r>
    </w:p>
    <w:p>
      <w:r>
        <w:rPr>
          <w:b/>
        </w:rPr>
        <w:t xml:space="preserve">Tulos</w:t>
      </w:r>
    </w:p>
    <w:p>
      <w:r>
        <w:t xml:space="preserve">Kenet neiti Hathaway nai?</w:t>
      </w:r>
    </w:p>
    <w:p>
      <w:r>
        <w:rPr>
          <w:b/>
        </w:rPr>
        <w:t xml:space="preserve">Tulos</w:t>
      </w:r>
    </w:p>
    <w:p>
      <w:r>
        <w:t xml:space="preserve">Miten Ruth on sukua neiti Hathawaylle?</w:t>
      </w:r>
    </w:p>
    <w:p>
      <w:r>
        <w:rPr>
          <w:b/>
        </w:rPr>
        <w:t xml:space="preserve">Tulos</w:t>
      </w:r>
    </w:p>
    <w:p>
      <w:r>
        <w:t xml:space="preserve">Kenen kanssa Ruth ystävystyy yritettyään käydä tätinsä luona? </w:t>
      </w:r>
    </w:p>
    <w:p>
      <w:r>
        <w:rPr>
          <w:b/>
        </w:rPr>
        <w:t xml:space="preserve">Tulos</w:t>
      </w:r>
    </w:p>
    <w:p>
      <w:r>
        <w:t xml:space="preserve">Ketä Joosef kosii?</w:t>
      </w:r>
    </w:p>
    <w:p>
      <w:r>
        <w:rPr>
          <w:b/>
        </w:rPr>
        <w:t xml:space="preserve">Tulos</w:t>
      </w:r>
    </w:p>
    <w:p>
      <w:r>
        <w:t xml:space="preserve">Minkä vaatekappaleen Ruth löytää ullakolta?</w:t>
      </w:r>
    </w:p>
    <w:p>
      <w:r>
        <w:rPr>
          <w:b/>
        </w:rPr>
        <w:t xml:space="preserve">Tulos</w:t>
      </w:r>
    </w:p>
    <w:p>
      <w:r>
        <w:t xml:space="preserve">Miten Ruth Thorne on sukua Jane Hathawaylle?</w:t>
      </w:r>
    </w:p>
    <w:p>
      <w:r>
        <w:rPr>
          <w:b/>
        </w:rPr>
        <w:t xml:space="preserve">Tulos</w:t>
      </w:r>
    </w:p>
    <w:p>
      <w:r>
        <w:t xml:space="preserve">Mitä herra Winfield pyytää Marya tekemään hänen puolestaan?</w:t>
      </w:r>
    </w:p>
    <w:p>
      <w:r>
        <w:rPr>
          <w:b/>
        </w:rPr>
        <w:t xml:space="preserve">Tulos</w:t>
      </w:r>
    </w:p>
    <w:p>
      <w:r>
        <w:t xml:space="preserve">Millainen mies James Ball on? </w:t>
      </w:r>
    </w:p>
    <w:p>
      <w:r>
        <w:rPr>
          <w:b/>
        </w:rPr>
        <w:t xml:space="preserve">Tulos</w:t>
      </w:r>
    </w:p>
    <w:p>
      <w:r>
        <w:t xml:space="preserve">Mitä Jane teki ullakollaan joka päivä 30 vuoden ajan?</w:t>
      </w:r>
    </w:p>
    <w:p>
      <w:r>
        <w:rPr>
          <w:b/>
        </w:rPr>
        <w:t xml:space="preserve">Tulos</w:t>
      </w:r>
    </w:p>
    <w:p>
      <w:r>
        <w:t xml:space="preserve">Kuinka vanha neiti Hathawayn veljentytär on?</w:t>
      </w:r>
    </w:p>
    <w:p>
      <w:r>
        <w:rPr>
          <w:b/>
        </w:rPr>
        <w:t xml:space="preserve">Esimerkki 3.1109</w:t>
      </w:r>
    </w:p>
    <w:p>
      <w:r>
        <w:t xml:space="preserve"> Kaksi Chicagon palolaitoksen moottorin 17 palomiestä on veljeksiä. Luutnantti Stephen "Bull" McCaffrey, vanhempi, on kokenut, kun taas Brian on työskennellyt veljensä varjossa koko ikänsä. Brian palaa palomieheksi useiden muiden urien epäonnistuttua, vaikka Stephen epäilee Brianin sopivuutta palomieheksi. Vuonna 1971 Brian näki heidän palomies-isänsä, kapteeni Dennis McCaffreyn kuoleman, kun hän oli hänen mukanaan päivystyksessä. 17. moottorin miehistä pisimpään palvellut John "Axe" Adcox palveli McCaffreyn isän alaisuudessa ja oli pojille kuin setä, kun heidän isänsä kuoli. Hän hyökkää tulipalojen kimppuun suoraan, mutta on huolissaan Stephenin epäsovinnaisista menetelmistä ja turvallisuusmääräysten laiminlyönnistä. Helen McCaffrey on Stephenin vieraantunut vaimo ja heidän poikansa Seanin äiti. Helen on alkanut pelätä Stephenin omistautumista palontorjunnalle ja hänen ottamiaan riskejä. Kun he olivat vielä rakastuneita, hän erosi Stephenistä suojellakseen itseään ja Seania.Martin Swayzak on Chicagon kaupunginvaltuutettu. Swayzak toivoo tulevansa valituksi pormestariksi, mutta on tehnyt budjettileikkauksia palolaitokselle. Monet palomiehet uskovat, että leikkaukset vaarantavat palomiesten hengen. palokapteeni Donald "Shadow" Rimgale on omistautunut tuhopolton tutkija ja palomiesveteraani. Hänet kutsutaan paikalle, koska useat viimeaikaiset tulipalot muistuttavat vuosia vangittuna olleen pyromaani Ronald Bartelin tekemiä tulipaloja. Brian siirretään hänen avustajakseen sen jälkeen, kun hän on riidellyt Stephenin kanssa. Rimgale manipuloi Bartelin pakkomiellettä tulipaloihin varmistaakseen, että Bartelin vuosittainen ehdonalaishakemus hylätään. Tutkinnan aikana paljastuu, että urakoitsijat maksoivat Swayzakille paloasemien sulkemisesta, jotta ne voitaisiin muuttaa yhteisökeskuksiksi, ja urakoitsijat saivat urakkasopimukset rakentamisesta.Kun moottori 17 vastaa hälytykseen kerrostalossa, Stephen kehottaa heitä menemään nopeasti sammuttamaan palon, vaikka Adcox kehottaa odottamaan apuvoimia. Brianin ystävä ja harjoittelijakollega Tim Krizminski avaa oven, mutta joutuu vastatuuleen. Hänen kasvonsa palavat tunnistamattomiksi, mutta hän selviää hengissä. Adcox ja Brian syyttävät molemmat Timin tilaa Stephenin holtittomasta taktiikasta. rimgale ja Brian menevät Swayzakin kotiin kohtaamaan hänet, mutta keskeyttävät naamioituneen miehen, joka on sytyttämässä paikkaa tuleen. Jälkimmäinen hyökkää heidän kimppuunsa putkella, mutta saa selkäänsä sähköpistokkeesta palovammoja. Rimgale pelastaa Brianin ja Swayzakin talosta, mutta loukkaantuu räjähdyksessä. Sairaalasängyssään Rimgale kehottaa Briania käymään uudelleen Ronaldin luona. Ronald auttaa Briania ymmärtämään, että vain palomies olisi niin varovainen, ettei takapalojen annettaisi riehua hallitsemattomasti.Brian epäilee Stepheniä, mutta huomaa myöhemmin Adcoxin selässä sähköpistorasian muotoisen palovamman ja paljastaa epäilyksensä veljelleen juuri ennen hälytystä. Kun Brian tajuaa, että Adcox on kuullut heidän keskustelunsa, hän hyppää kuorma-auto 46:n kyytiin lainattuaan siltä suojavarusteita. Stephen joutuu Adcoxin kanssa tekemisiin tappavista taustavoimista kemiantehtaan monihälytyspalon aikana. Adcox myöntää sytyttäneensä tulipalot tappaakseen Swayzakin työtovereita, koska Swayzak hyötyi palomiesten kuolemasta. Kun räjähdys tuhoaa catwalkin, jolla he ovat, Stephen tarttuu Adcoxia kädestä ja roikkuu kiinni catwalkin jäännöksissä. Adcox pyytää Stepheniä päästämään irti, mutta Stephen menettää otteensa catwalkista. Adcox kuolee ja Stephen haavoittuu kuolettavasti. Stephen kuolee matkalla sairaalaan Brianin ollessa hänen vierellään, ja hänen viimeinen pyyntönsä on, että Brian ei paljastaisi Adcoxin olleen tulipalojen takana.Stephenin ja Adcoxin hautajaisten jälkeen Brian ja Rimgale keskeyttävät poliisin avustuksella Swayzakin lehdistötilaisuudessa. Rimgale kysyy Swayzakilta väärennetystä työvoimatutkimuksesta, joka johti useiden palomiesten, kuten Stephenin ja Adcoxin, kuolemaan. He toteavat myös, että Swayzak järjesti Chicagon palolaitoksen supistamisen. Tämä käytännössä tuhoaa Swayzakin pormestarihaaveet. Brian jatkaa palomiehenä isänsä ja veljensä menetyksestä huolimatta.</w:t>
      </w:r>
    </w:p>
    <w:p>
      <w:r>
        <w:rPr>
          <w:b/>
        </w:rPr>
        <w:t xml:space="preserve">Tulos</w:t>
      </w:r>
    </w:p>
    <w:p>
      <w:r>
        <w:t xml:space="preserve">Kuka oli vastuussa paloaseman budjettileikkauksista?</w:t>
      </w:r>
    </w:p>
    <w:p>
      <w:r>
        <w:rPr>
          <w:b/>
        </w:rPr>
        <w:t xml:space="preserve">Tulos</w:t>
      </w:r>
    </w:p>
    <w:p>
      <w:r>
        <w:t xml:space="preserve">Minä vuonna Brian näki isänsä kuolevan?</w:t>
      </w:r>
    </w:p>
    <w:p>
      <w:r>
        <w:rPr>
          <w:b/>
        </w:rPr>
        <w:t xml:space="preserve">Tulos</w:t>
      </w:r>
    </w:p>
    <w:p>
      <w:r>
        <w:t xml:space="preserve">Kuka todella sytytti tulipalot, jotka tappoivat Swayzakin kumppaneita? </w:t>
      </w:r>
    </w:p>
    <w:p>
      <w:r>
        <w:rPr>
          <w:b/>
        </w:rPr>
        <w:t xml:space="preserve">Tulos</w:t>
      </w:r>
    </w:p>
    <w:p>
      <w:r>
        <w:t xml:space="preserve">Kuka hahmo on Chicagon kaupunginvaltuuston jäsen?</w:t>
      </w:r>
    </w:p>
    <w:p>
      <w:r>
        <w:rPr>
          <w:b/>
        </w:rPr>
        <w:t xml:space="preserve">Tulos</w:t>
      </w:r>
    </w:p>
    <w:p>
      <w:r>
        <w:t xml:space="preserve">Kuka on se tuhopolttaja, jota nykyiset rikokset näyttävät muistuttavan?</w:t>
      </w:r>
    </w:p>
    <w:p>
      <w:r>
        <w:rPr>
          <w:b/>
        </w:rPr>
        <w:t xml:space="preserve">Tulos</w:t>
      </w:r>
    </w:p>
    <w:p>
      <w:r>
        <w:t xml:space="preserve">Millä naamioitunut mies hyökkää Rimgalen ja Brianin kimppuun Swayzakin talossa?</w:t>
      </w:r>
    </w:p>
    <w:p>
      <w:r>
        <w:rPr>
          <w:b/>
        </w:rPr>
        <w:t xml:space="preserve">Tulos</w:t>
      </w:r>
    </w:p>
    <w:p>
      <w:r>
        <w:t xml:space="preserve">Mikä oli syy siihen, että Helen erosi Stephenistä?</w:t>
      </w:r>
    </w:p>
    <w:p>
      <w:r>
        <w:rPr>
          <w:b/>
        </w:rPr>
        <w:t xml:space="preserve">Tulos</w:t>
      </w:r>
    </w:p>
    <w:p>
      <w:r>
        <w:t xml:space="preserve">Kenen kasvot paloivat pahasti vastatuulessa?</w:t>
      </w:r>
    </w:p>
    <w:p>
      <w:r>
        <w:rPr>
          <w:b/>
        </w:rPr>
        <w:t xml:space="preserve">Tulos</w:t>
      </w:r>
    </w:p>
    <w:p>
      <w:r>
        <w:t xml:space="preserve">Kuka on tunnettu turvallisuusmenettelyjen laiminlyönnistä?</w:t>
      </w:r>
    </w:p>
    <w:p>
      <w:r>
        <w:rPr>
          <w:b/>
        </w:rPr>
        <w:t xml:space="preserve">Tulos</w:t>
      </w:r>
    </w:p>
    <w:p>
      <w:r>
        <w:t xml:space="preserve">Kuka on tuhopolton tutkija?</w:t>
      </w:r>
    </w:p>
    <w:p>
      <w:r>
        <w:rPr>
          <w:b/>
        </w:rPr>
        <w:t xml:space="preserve">Tulos</w:t>
      </w:r>
    </w:p>
    <w:p>
      <w:r>
        <w:t xml:space="preserve">Miten Tim Krizminski paloi?</w:t>
      </w:r>
    </w:p>
    <w:p>
      <w:r>
        <w:rPr>
          <w:b/>
        </w:rPr>
        <w:t xml:space="preserve">Tulos</w:t>
      </w:r>
    </w:p>
    <w:p>
      <w:r>
        <w:t xml:space="preserve">Missä kaupungissa tarina tapahtuu?</w:t>
      </w:r>
    </w:p>
    <w:p>
      <w:r>
        <w:rPr>
          <w:b/>
        </w:rPr>
        <w:t xml:space="preserve">Tulos</w:t>
      </w:r>
    </w:p>
    <w:p>
      <w:r>
        <w:t xml:space="preserve">Kuka hahmo on ollut veljensä varjossa koko elämänsä ajan?</w:t>
      </w:r>
    </w:p>
    <w:p>
      <w:r>
        <w:rPr>
          <w:b/>
        </w:rPr>
        <w:t xml:space="preserve">Tulos</w:t>
      </w:r>
    </w:p>
    <w:p>
      <w:r>
        <w:t xml:space="preserve">Mikä oli Helenin syy jättää Stephen?</w:t>
      </w:r>
    </w:p>
    <w:p>
      <w:r>
        <w:rPr>
          <w:b/>
        </w:rPr>
        <w:t xml:space="preserve">Tulos</w:t>
      </w:r>
    </w:p>
    <w:p>
      <w:r>
        <w:t xml:space="preserve">Kuka on McCafferyn vanhempi veli?</w:t>
      </w:r>
    </w:p>
    <w:p>
      <w:r>
        <w:rPr>
          <w:b/>
        </w:rPr>
        <w:t xml:space="preserve">Tulos</w:t>
      </w:r>
    </w:p>
    <w:p>
      <w:r>
        <w:t xml:space="preserve">Mitä Stephen pyysi Briania olemaan tekemättä?</w:t>
      </w:r>
    </w:p>
    <w:p>
      <w:r>
        <w:rPr>
          <w:b/>
        </w:rPr>
        <w:t xml:space="preserve">Tulos</w:t>
      </w:r>
    </w:p>
    <w:p>
      <w:r>
        <w:t xml:space="preserve">Kuka on Engine 17:n pitkäaikaisin jäsen?</w:t>
      </w:r>
    </w:p>
    <w:p>
      <w:r>
        <w:rPr>
          <w:b/>
        </w:rPr>
        <w:t xml:space="preserve">Tulos</w:t>
      </w:r>
    </w:p>
    <w:p>
      <w:r>
        <w:t xml:space="preserve">Kuka hahmo loukkaantuu räjähdyksessä Swayzakin talossa?</w:t>
      </w:r>
    </w:p>
    <w:p>
      <w:r>
        <w:rPr>
          <w:b/>
        </w:rPr>
        <w:t xml:space="preserve">Tulos</w:t>
      </w:r>
    </w:p>
    <w:p>
      <w:r>
        <w:t xml:space="preserve">Mikä tuhosi Swayzakin pormestariehdokkuuden?</w:t>
      </w:r>
    </w:p>
    <w:p>
      <w:r>
        <w:rPr>
          <w:b/>
        </w:rPr>
        <w:t xml:space="preserve">Tulos</w:t>
      </w:r>
    </w:p>
    <w:p>
      <w:r>
        <w:t xml:space="preserve">Mitä tapahtui kapteeni Dennis McCafferylle?</w:t>
      </w:r>
    </w:p>
    <w:p>
      <w:r>
        <w:rPr>
          <w:b/>
        </w:rPr>
        <w:t xml:space="preserve">Tulos</w:t>
      </w:r>
    </w:p>
    <w:p>
      <w:r>
        <w:t xml:space="preserve">Mihin Moottoriyhtiöön nämä kaksi veljestä kuuluvat?</w:t>
      </w:r>
    </w:p>
    <w:p>
      <w:r>
        <w:rPr>
          <w:b/>
        </w:rPr>
        <w:t xml:space="preserve">Tulos</w:t>
      </w:r>
    </w:p>
    <w:p>
      <w:r>
        <w:t xml:space="preserve">Mikä on tämän tarinan nimi?</w:t>
      </w:r>
    </w:p>
    <w:p>
      <w:r>
        <w:rPr>
          <w:b/>
        </w:rPr>
        <w:t xml:space="preserve">Tulos</w:t>
      </w:r>
    </w:p>
    <w:p>
      <w:r>
        <w:t xml:space="preserve">Kuka kuolee Adcoxin rinnalla kemiantehtaalla?</w:t>
      </w:r>
    </w:p>
    <w:p>
      <w:r>
        <w:rPr>
          <w:b/>
        </w:rPr>
        <w:t xml:space="preserve">Tulos</w:t>
      </w:r>
    </w:p>
    <w:p>
      <w:r>
        <w:t xml:space="preserve">Kuka toimi setänä veljeksille heidän isänsä kuoleman jälkeen?</w:t>
      </w:r>
    </w:p>
    <w:p>
      <w:r>
        <w:rPr>
          <w:b/>
        </w:rPr>
        <w:t xml:space="preserve">Tulos</w:t>
      </w:r>
    </w:p>
    <w:p>
      <w:r>
        <w:t xml:space="preserve">Ketä kuulusteltiin lehdistötilaisuudessa?</w:t>
      </w:r>
    </w:p>
    <w:p>
      <w:r>
        <w:rPr>
          <w:b/>
        </w:rPr>
        <w:t xml:space="preserve">Tulos</w:t>
      </w:r>
    </w:p>
    <w:p>
      <w:r>
        <w:t xml:space="preserve">Mikä sai Brianin syyttämään Stepheniä Krizminskin vammoista?</w:t>
      </w:r>
    </w:p>
    <w:p>
      <w:r>
        <w:rPr>
          <w:b/>
        </w:rPr>
        <w:t xml:space="preserve">Tulos</w:t>
      </w:r>
    </w:p>
    <w:p>
      <w:r>
        <w:t xml:space="preserve">Missä rakennuksessa Stephen Adcox asuu?</w:t>
      </w:r>
    </w:p>
    <w:p>
      <w:r>
        <w:rPr>
          <w:b/>
        </w:rPr>
        <w:t xml:space="preserve">Tulos</w:t>
      </w:r>
    </w:p>
    <w:p>
      <w:r>
        <w:t xml:space="preserve">Mitä Brian näkee Adcoxissa, mikä saa hänet epäilemään?</w:t>
      </w:r>
    </w:p>
    <w:p>
      <w:r>
        <w:rPr>
          <w:b/>
        </w:rPr>
        <w:t xml:space="preserve">Tulos</w:t>
      </w:r>
    </w:p>
    <w:p>
      <w:r>
        <w:t xml:space="preserve">Ketä Brian aluksi epäili?</w:t>
      </w:r>
    </w:p>
    <w:p>
      <w:r>
        <w:rPr>
          <w:b/>
        </w:rPr>
        <w:t xml:space="preserve">Tulos</w:t>
      </w:r>
    </w:p>
    <w:p>
      <w:r>
        <w:t xml:space="preserve">Mitä ammattia Brian harjoittaa?</w:t>
      </w:r>
    </w:p>
    <w:p>
      <w:r>
        <w:rPr>
          <w:b/>
        </w:rPr>
        <w:t xml:space="preserve">Esimerkki 3.1110</w:t>
      </w:r>
    </w:p>
    <w:p>
      <w:r>
        <w:t xml:space="preserve"> Tarina sijoittuu pääasiassa Blithedalen utopistiseen yhteisöön, oletettavasti 1800-luvun puoliväliin. Päähenkilö, Miles Coverdale, lähtee tavoittelemaan maailman parantamista Blithedalen maatilan agraarisen elämäntavan ja yhteisön kautta. Tarina alkaa Coverdalen ja Old Moodien, koko tarinan ajan toistuvan hahmon, välisellä keskustelulla. Legenda salaperäisestä Hunnutetusta naisesta otetaan käyttöön; hän on suosittu selvännäkijä, joka katoaa ilmoittamatta seurapiireistä. Coverdale tekee sitten matkan Blithedaleen, jossa hän tutustuu muun muassa Zenobiaan sekä herra ja rouva Silas Fosteriin. Ensimmäisellä yhteisellä illallisella heidät keskeyttää Coverdalen aikaisemman tuttavan Hollingsworthin saapuminen, ja hänellä on mukanaan hauras, kalpea tyttö. Vaikka Hollingsworth uskoo, että tyttö (jonka ikää ei koskaan selvitetä) on odotettu vieras, kukaan Blithedalen asukkaista ei tunnista häntä. Tyttö kiintyy heti voimakkaasti Zenobiaan ja paljastaa nimensä olevan Priscilla.Pian tämän jälkeen Coverdale sairastuu vakavasti ja joutuu vuodepotilaana. Sairautensa aikana hän uskoo olevansa kuoleman partaalla ja kehittää läheisen suhteen Hollingsworthin kanssa heidän ahdistuneen tilanteensa ja maallisista ihanteista käytyjen keskustelujen vuoksi. Hollingsworth ja Zenobia huolehtivat hänestä, ja hän palaa pian terveeksi. Kun hän toipuu ja kevät koittaa, yhteisön asukkaat alkavat viljellä maata menestyksekkäästi ja todistavat naapureilleen asiansa uskottavuuden. Priscilla alkaa avautua, ja myös muiden hahmojen väliset suhteet kehittyvät. Coverdalen ja Hollingsworthin ystävyyden jännitteet kiristyvät, kun heidän filosofiset erimielisyytensä jatkuvat. Samaan aikaan Zenobia ja Hollingsworth lähentyvät toisiaan, ja huhut kertovat, että he saattavat rakentaa yhteisen talon. Herra Moodie ilmaantuu uudelleen ja kyselee Priscillasta ja Zenobiasta syistä, jotka paljastuvat myöhemmin. Sitten Coverdale tapaa muukalaisen, joka osoittautuu professori Westerveltiksi. Westervelt kyselee myös Zenobiasta ja Hollingsworthista. Coverdale ei pidä professorista, ja vetäytyessään puuhun hän kuulee professorin puhuvan Zenobialle ja vihjailevan, että heillä on aiempi suhde.Tässä vaiheessa tarinan kertoja vaihtuu hetkeksi Zenobiaan, joka kertoo tarinan nimeltä Hopeinen huntu.  Hän kuvailee Hunnutettua naista ja hänen taustaansa, vaikka koskaan ei paljastu, onko hänen versionsa tarinasta totta vai ei. Kun kertoja vaihtuu takaisin Coverdaleen, tarina siirtyy Eliotin saarnastuoliin, joka on neljän päähenkilön (Coverdale, Hollingsworth, Priscilla ja Zenobia) lepo- ja keskustelupaikka. Siellä he keskustelevat naisten oikeuksista, ja Zenobia ja Hollingsworth ovat Coverdalea vastaan samaa mieltä naisvihamielisemmästä näkökulmasta. Erimielisyydet kärjistyvät seuraavana päivänä, kun Hollingsworth ja Coverdale keskustelevat toiveistaan Blithedalen tulevaisuuden suhteen. He ovat niin eri mieltä, että Coverdale luopuu Hollingsworthista ja lopettaa heidän ystävyytensä. Romaanin käännekohta, draama huipentuu siihen, että Coverdale jättää maatilan ja palaa kaupunkiin. Siellä hän osoittaa eräänlaista tirkistelyä, kun hän kurkistelee hotellin ikkunoista nuorta miestä ja toista perhettä. Tirkistellessään hän näkee Zenobian ja Westerveltin toisessa ikkunassa. He huomaavat sen, ja Coverdale käy nolona ja uteliaana heidän luonaan ja saa Zenobialta nuhteita. Hän paljastaa myös, että Priscilla asuu heidän luonaan, ja sitten kaikki kolme lähtevät Coverdalelta nimeltä mainitsemattomaan tapaamiseen. Uteliaisuudesta motivoituneena hän etsii Old Moodien, joka humalassa kertoo hänelle tarinan Fauntleroysta, Zenobiasta ja Priscillasta. Kävi ilmi, että Old Moodie on Fauntleroy ja Zenobian isä ja oli aikoinaan varakas mies. Hän putosi armosta, mutta meni myöhemmin uudelleen naimisiin ja sai toisen lapsen, Priscillan, joten nämä kaksi naista ovat puolisisaruksia." Coverdale on äärimmäisen järkyttynyt ja jatkaa Hunnutetun naisen esitykseen, jossa hän tunnistaa Westerveltin taikuriksi, joka hallitsee selvänäkijää ja Hollingsworthia yleisössä. Hän kysyy Priscillan olinpaikkaa, ja pian, kun Hollingsworth poistaa hunnun, paljastuu, että Priscilla on Veiled Lady. Tämän jälkeen kaikki päähenkilöt palaavat ja tapaavat Eliotin saarnastuolissa. Zenobia puhuttelee Hollingsworthia tämän rakkaudesta Priscillaan, ilmaisee masennuksensa ja tunnustaa olevansa sisar Priscillan kanssa. Priscilla kuitenkin valitsee Hollingsworthin hänen sijastaan, ja kolmikon tiet eroavat toisistaan. Kun Zenobia tajuaa, että Coverdale näki tämän kohtauksen, hän pyytää tätä kertomaan Hollingsworthille, että tämä on murhannut Priscillan, ja kertoo hänelle, että kun he seuraavan kerran tapaavat, se tapahtuu kuolemaa edustavan mustan hunnun takana. Hän lähtee eikä palaa takaisin. Hollingsworth, Coverdale ja Silas Foster muodostavat etsintäpartiot ja löytävät Zenobian ruumiin joesta. Hänet haudataan Blithedaleen ja hänelle järjestetään yksinkertaiset hautajaiset, joissa Westervelt esiintyy viimeisen kerran salaperäisesti ja julistaa itsemurhan typeräksi. Kuolema vaikuttaa Hollingsworthiin vakavasti, ja näyttää siltä, että Zenobia vainoaa häntä, kuten hän lupasi. Priscilla on vähemmän vaikuttunut, koska hän on kiintynyt vain Hollingsworthiin, ja muut hahmot eroavat ja jatkavat elämäänsä. Viimeisessä luvussa pohditaan Coverdalen viisautta ja ihanteita, sillä hän on nyt kyyninen elämänsä tarkoituksen suhteen. Viimeinen lause paljastaa syyn hänen synkkään, apaattiseen näkemykseensä, että hän oli rakastunut Priscillaan.</w:t>
      </w:r>
    </w:p>
    <w:p>
      <w:r>
        <w:rPr>
          <w:b/>
        </w:rPr>
        <w:t xml:space="preserve">Tulos</w:t>
      </w:r>
    </w:p>
    <w:p>
      <w:r>
        <w:t xml:space="preserve">Kenet Priscilla valitsi Zenobian sijaan?</w:t>
      </w:r>
    </w:p>
    <w:p>
      <w:r>
        <w:rPr>
          <w:b/>
        </w:rPr>
        <w:t xml:space="preserve">Tulos</w:t>
      </w:r>
    </w:p>
    <w:p>
      <w:r>
        <w:t xml:space="preserve">Miten Zenobia ja Priscilla liittyvät toisiinsa?</w:t>
      </w:r>
    </w:p>
    <w:p>
      <w:r>
        <w:rPr>
          <w:b/>
        </w:rPr>
        <w:t xml:space="preserve">Tulos</w:t>
      </w:r>
    </w:p>
    <w:p>
      <w:r>
        <w:t xml:space="preserve">Ketä Zenobia puhuttelee Priscillan rakkaudesta?</w:t>
      </w:r>
    </w:p>
    <w:p>
      <w:r>
        <w:rPr>
          <w:b/>
        </w:rPr>
        <w:t xml:space="preserve">Tulos</w:t>
      </w:r>
    </w:p>
    <w:p>
      <w:r>
        <w:t xml:space="preserve">Kuka teki itsemurhan?</w:t>
      </w:r>
    </w:p>
    <w:p>
      <w:r>
        <w:rPr>
          <w:b/>
        </w:rPr>
        <w:t xml:space="preserve">Tulos</w:t>
      </w:r>
    </w:p>
    <w:p>
      <w:r>
        <w:t xml:space="preserve">Kuka hahmoista kiintyy välittömästi Zenobiaan?</w:t>
      </w:r>
    </w:p>
    <w:p>
      <w:r>
        <w:rPr>
          <w:b/>
        </w:rPr>
        <w:t xml:space="preserve">Tulos</w:t>
      </w:r>
    </w:p>
    <w:p>
      <w:r>
        <w:t xml:space="preserve">Mitä Zenobialle tapahtuu romaanin lopussa?</w:t>
      </w:r>
    </w:p>
    <w:p>
      <w:r>
        <w:rPr>
          <w:b/>
        </w:rPr>
        <w:t xml:space="preserve">Tulos</w:t>
      </w:r>
    </w:p>
    <w:p>
      <w:r>
        <w:t xml:space="preserve">Mikä hahmo on Zenobiasin sisarpuoli?</w:t>
      </w:r>
    </w:p>
    <w:p>
      <w:r>
        <w:rPr>
          <w:b/>
        </w:rPr>
        <w:t xml:space="preserve">Tulos</w:t>
      </w:r>
    </w:p>
    <w:p>
      <w:r>
        <w:t xml:space="preserve">Kuka on Zenobian ja Priscillan isä?</w:t>
      </w:r>
    </w:p>
    <w:p>
      <w:r>
        <w:rPr>
          <w:b/>
        </w:rPr>
        <w:t xml:space="preserve">Tulos</w:t>
      </w:r>
    </w:p>
    <w:p>
      <w:r>
        <w:t xml:space="preserve">Kun Coverdale lähtee maatilalta, minne hän palaa?</w:t>
      </w:r>
    </w:p>
    <w:p>
      <w:r>
        <w:rPr>
          <w:b/>
        </w:rPr>
        <w:t xml:space="preserve">Tulos</w:t>
      </w:r>
    </w:p>
    <w:p>
      <w:r>
        <w:t xml:space="preserve">Mikä yhteys on Zenobian ja Priscillan välillä?</w:t>
      </w:r>
    </w:p>
    <w:p>
      <w:r>
        <w:rPr>
          <w:b/>
        </w:rPr>
        <w:t xml:space="preserve">Tulos</w:t>
      </w:r>
    </w:p>
    <w:p>
      <w:r>
        <w:t xml:space="preserve">Keneen Priscilla kiintyy voimakkaasti tavattuaan heidät ensimmäisen kerran?</w:t>
      </w:r>
    </w:p>
    <w:p>
      <w:r>
        <w:rPr>
          <w:b/>
        </w:rPr>
        <w:t xml:space="preserve">Tulos</w:t>
      </w:r>
    </w:p>
    <w:p>
      <w:r>
        <w:t xml:space="preserve">Kuka oli salaa rakastunut Priscillaan?</w:t>
      </w:r>
    </w:p>
    <w:p>
      <w:r>
        <w:rPr>
          <w:b/>
        </w:rPr>
        <w:t xml:space="preserve">Tulos</w:t>
      </w:r>
    </w:p>
    <w:p>
      <w:r>
        <w:t xml:space="preserve">Miten Hollingsworth reagoi Zenobian kuolemaan?</w:t>
      </w:r>
    </w:p>
    <w:p>
      <w:r>
        <w:rPr>
          <w:b/>
        </w:rPr>
        <w:t xml:space="preserve">Tulos</w:t>
      </w:r>
    </w:p>
    <w:p>
      <w:r>
        <w:t xml:space="preserve">Kuka katosi yllättäen seurapiiristä?</w:t>
      </w:r>
    </w:p>
    <w:p>
      <w:r>
        <w:rPr>
          <w:b/>
        </w:rPr>
        <w:t xml:space="preserve">Tulos</w:t>
      </w:r>
    </w:p>
    <w:p>
      <w:r>
        <w:t xml:space="preserve">Keneen Coverdale oli salaa rakastunut koko tarinan ajan?</w:t>
      </w:r>
    </w:p>
    <w:p>
      <w:r>
        <w:rPr>
          <w:b/>
        </w:rPr>
        <w:t xml:space="preserve">Tulos</w:t>
      </w:r>
    </w:p>
    <w:p>
      <w:r>
        <w:t xml:space="preserve">Missä utopistisessa yhteisössä tarina pääasiassa tapahtuu?</w:t>
      </w:r>
    </w:p>
    <w:p>
      <w:r>
        <w:rPr>
          <w:b/>
        </w:rPr>
        <w:t xml:space="preserve">Tulos</w:t>
      </w:r>
    </w:p>
    <w:p>
      <w:r>
        <w:t xml:space="preserve">Miksi Coverdale ja Hollingsworth lopettavat ystävyytensä?</w:t>
      </w:r>
    </w:p>
    <w:p>
      <w:r>
        <w:rPr>
          <w:b/>
        </w:rPr>
        <w:t xml:space="preserve">Tulos</w:t>
      </w:r>
    </w:p>
    <w:p>
      <w:r>
        <w:t xml:space="preserve">Miksi Zenobia tappaa itsensä?</w:t>
      </w:r>
    </w:p>
    <w:p>
      <w:r>
        <w:rPr>
          <w:b/>
        </w:rPr>
        <w:t xml:space="preserve">Tulos</w:t>
      </w:r>
    </w:p>
    <w:p>
      <w:r>
        <w:t xml:space="preserve">Kuka on Zenobian isä?</w:t>
      </w:r>
    </w:p>
    <w:p>
      <w:r>
        <w:rPr>
          <w:b/>
        </w:rPr>
        <w:t xml:space="preserve">Tulos</w:t>
      </w:r>
    </w:p>
    <w:p>
      <w:r>
        <w:t xml:space="preserve">Mitä "musta huntu" edustaa?</w:t>
      </w:r>
    </w:p>
    <w:p>
      <w:r>
        <w:rPr>
          <w:b/>
        </w:rPr>
        <w:t xml:space="preserve">Tulos</w:t>
      </w:r>
    </w:p>
    <w:p>
      <w:r>
        <w:t xml:space="preserve">Kuka on hunnutettu nainen?</w:t>
      </w:r>
    </w:p>
    <w:p>
      <w:r>
        <w:rPr>
          <w:b/>
        </w:rPr>
        <w:t xml:space="preserve">Tulos</w:t>
      </w:r>
    </w:p>
    <w:p>
      <w:r>
        <w:t xml:space="preserve">Kuka esittää hunnutettua naista?</w:t>
      </w:r>
    </w:p>
    <w:p>
      <w:r>
        <w:rPr>
          <w:b/>
        </w:rPr>
        <w:t xml:space="preserve">Tulos</w:t>
      </w:r>
    </w:p>
    <w:p>
      <w:r>
        <w:t xml:space="preserve">Kenen kanssa Coverdale keskustelee tarinan alussa?</w:t>
      </w:r>
    </w:p>
    <w:p>
      <w:r>
        <w:rPr>
          <w:b/>
        </w:rPr>
        <w:t xml:space="preserve">Tulos</w:t>
      </w:r>
    </w:p>
    <w:p>
      <w:r>
        <w:t xml:space="preserve">Mikä on Eliotin saarnastuoli?</w:t>
      </w:r>
    </w:p>
    <w:p>
      <w:r>
        <w:rPr>
          <w:b/>
        </w:rPr>
        <w:t xml:space="preserve">Tulos</w:t>
      </w:r>
    </w:p>
    <w:p>
      <w:r>
        <w:t xml:space="preserve">Mikä on Zenobian kertoman tarinan nimi?</w:t>
      </w:r>
    </w:p>
    <w:p>
      <w:r>
        <w:rPr>
          <w:b/>
        </w:rPr>
        <w:t xml:space="preserve">Tulos</w:t>
      </w:r>
    </w:p>
    <w:p>
      <w:r>
        <w:t xml:space="preserve">Kenen ruumis löytyy vedestä?</w:t>
      </w:r>
    </w:p>
    <w:p>
      <w:r>
        <w:rPr>
          <w:b/>
        </w:rPr>
        <w:t xml:space="preserve">Tulos</w:t>
      </w:r>
    </w:p>
    <w:p>
      <w:r>
        <w:t xml:space="preserve">Missä Coverdale tapaa Zenobian?</w:t>
      </w:r>
    </w:p>
    <w:p>
      <w:r>
        <w:rPr>
          <w:b/>
        </w:rPr>
        <w:t xml:space="preserve">Tulos</w:t>
      </w:r>
    </w:p>
    <w:p>
      <w:r>
        <w:t xml:space="preserve">Kuka hahmoista pyrkii maailman parantamiseen?</w:t>
      </w:r>
    </w:p>
    <w:p>
      <w:r>
        <w:rPr>
          <w:b/>
        </w:rPr>
        <w:t xml:space="preserve">Tulos</w:t>
      </w:r>
    </w:p>
    <w:p>
      <w:r>
        <w:t xml:space="preserve">Mikä erimielisyys rikkoo Coverdalen ja Hollingsworthin ystävyyden?</w:t>
      </w:r>
    </w:p>
    <w:p>
      <w:r>
        <w:rPr>
          <w:b/>
        </w:rPr>
        <w:t xml:space="preserve">Tulos</w:t>
      </w:r>
    </w:p>
    <w:p>
      <w:r>
        <w:t xml:space="preserve">Mitä musta huntu edustaa?</w:t>
      </w:r>
    </w:p>
    <w:p>
      <w:r>
        <w:rPr>
          <w:b/>
        </w:rPr>
        <w:t xml:space="preserve">Esimerkki 3.1111</w:t>
      </w:r>
    </w:p>
    <w:p>
      <w:r>
        <w:t xml:space="preserve"> Abby Richter (Katherine Heigl) on aamushow-tuottaja Sacramentossa, Kaliforniassa. Abby uskoo vakaasti todelliseen rakkauteen ja on monimutkaisten itseapukirjojen, kuten Chicken Soup for the Soul ja Men Are from Mars, Women Are from Venus, suuri kannattaja. Kotiin palatessaan katastrofaalisilta treffeiltä hän näkee sattumalta paikallisen televisio-ohjelman The Ugly Truth jakson, jossa esiintyy Mike Chadway (Gerard Butler), jonka kyyninen suhtautuminen ihmissuhteisiin saa Abbyn soittamaan ja riitelemään hänen kanssaan lähetyksessä. Seuraavana päivänä hän saa kuulla, että televisioasema uhkaa peruuttaa hänen ohjelmansa huonojen katsojalukujen vuoksi. Aseman omistaja on palkannut Miken tekemään osuuden hänen ohjelmaansa. aluksi heidän suhteensa on hankala: Abby pitää Mikea karkeana ja vastenmielisenä, kun taas Mike pitää häntä naiivina ja kontrollifriikkinä. Kun Abby kuitenkin tapaa unelmiensa miehen, Colin-nimisen lääkärin (Eric Winter), joka asuu Abbyn naapurissa, Mike vakuuttaa Abbylle, että noudattamalla hänen neuvojaan hän parantaa mahdollisuuksiaan Colinin kanssa. Abby on skeptinen, mutta he tekevät sopimuksen: jos Miken johtama seurustelu johtaa siihen, että Abby saa Colinin ja todistaa Miken teoriat ihmissuhteista, Abby työskentelee tyytyväisenä Miken kanssa, mutta jos Mike epäonnistuu, hän suostuu jättämään ohjelmansa.Mike onnistuu parantamaan katsojalukuja, lähentämään naimisissa olevia juontajakollegoita Georgiaa ja Larrya ja opastaa Abbya olemaan juuri sellainen kuin Colin haluaisi, muun muassa seuraavin neuvoin: naurakaa aina Colinin vitseille ja sanokaa, että Colinin on uskomaton sängyssä. Mike kutsutaan The Late Late Show with Craig Ferguson -ohjelmaan, ja hänelle tarjotaan töitä toiselta kanavalta. Abby joutuu perumaan romanttisen viikonloppumatkan Colinin kanssa, jonka aikana he olivat suunnitelleet vihdoin nukkuvansa yhdessä, ja lentää sen sijaan Los Angelesiin suostutellakseen Miken jäämään ohjelmaansa. he juovat ja tanssivat, ja Mike myöntää, ettei halua muuttaa, koska haluaa pysyä Sacramentossa lähellä siskoaan ja veljenpoikaansa. Hotellin hississä he suutelevat intohimoisesti, mutta menevät eri huoneisiinsa. Abbya kohtaan tuntemiensa tunteiden voimakkuuden kanssa kamppaileva Mike soittaa Abbyn huoneeseen vain huomatakseen, että Colin on ilmestynyt yllättämään hänet. Mike lähtee. Abby on järkyttynyt ja tajuaa pian, että Colin pitää vain siitä naisesta, jota hän on teeskennellyt, ei oikeasta hänestä. Mike irtisanoutuu ja ottaa töitä kilpailevalta tv-asemalta Sacramentosta, ja päätyy tekemään lähetystä samalle kuumailmapallofestivaalille kuin Abby. Mies ei voi olla puuttumatta asiaan, kun Abby potkaisee uuden Mike Chadway -imitaattorin pois lähetyksestä ja alkaa puhua siitä, miten pelkurimaisia heikkoja miehiä on. Ilmapallo nousee ilmaan heidän riidellessään. Abby sanoo eronneensa Colinista, ja Mike myöntää rakastavansa häntä. Abby suutelee Mikea heidän lentäessään, ja kaikki tämä lähetetään ilmapalloon asennetun kameran ansiosta. Elokuva päättyy Abbyn ja Miken ollessa sängyssä. Kun Mike kysyy, teeskentelikö Abby, Abby vastaa: "Et saa koskaan tietää sitä".</w:t>
      </w:r>
    </w:p>
    <w:p>
      <w:r>
        <w:rPr>
          <w:b/>
        </w:rPr>
        <w:t xml:space="preserve">Tulos</w:t>
      </w:r>
    </w:p>
    <w:p>
      <w:r>
        <w:t xml:space="preserve">Millaista festivaalia käytetään tarinan loppupuolella?</w:t>
      </w:r>
    </w:p>
    <w:p>
      <w:r>
        <w:rPr>
          <w:b/>
        </w:rPr>
        <w:t xml:space="preserve">Tulos</w:t>
      </w:r>
    </w:p>
    <w:p>
      <w:r>
        <w:t xml:space="preserve">Kuka tunnettu myöhäisillan talk show -juontaja esiintyy tässä jutussa?</w:t>
      </w:r>
    </w:p>
    <w:p>
      <w:r>
        <w:rPr>
          <w:b/>
        </w:rPr>
        <w:t xml:space="preserve">Tulos</w:t>
      </w:r>
    </w:p>
    <w:p>
      <w:r>
        <w:t xml:space="preserve">Mikä on tarinan päähenkilön nimi?</w:t>
      </w:r>
    </w:p>
    <w:p>
      <w:r>
        <w:rPr>
          <w:b/>
        </w:rPr>
        <w:t xml:space="preserve">Tulos</w:t>
      </w:r>
    </w:p>
    <w:p>
      <w:r>
        <w:t xml:space="preserve">Mikä on sen naapurin nimi, johon Abby on ihastunut?</w:t>
      </w:r>
    </w:p>
    <w:p>
      <w:r>
        <w:rPr>
          <w:b/>
        </w:rPr>
        <w:t xml:space="preserve">Tulos</w:t>
      </w:r>
    </w:p>
    <w:p>
      <w:r>
        <w:t xml:space="preserve">Minne Abby lentää yrittäessään saada Miken pysymään ohjelmassaan?</w:t>
      </w:r>
    </w:p>
    <w:p>
      <w:r>
        <w:rPr>
          <w:b/>
        </w:rPr>
        <w:t xml:space="preserve">Tulos</w:t>
      </w:r>
    </w:p>
    <w:p>
      <w:r>
        <w:t xml:space="preserve">Kuka henkilö asuu päähenkilön naapurissa?</w:t>
      </w:r>
    </w:p>
    <w:p>
      <w:r>
        <w:rPr>
          <w:b/>
        </w:rPr>
        <w:t xml:space="preserve">Tulos</w:t>
      </w:r>
    </w:p>
    <w:p>
      <w:r>
        <w:t xml:space="preserve">Mitä Abbyn pitäisi Miken neuvojen perusteella tehdä vastauksena Collinin vitseihin?</w:t>
      </w:r>
    </w:p>
    <w:p>
      <w:r>
        <w:rPr>
          <w:b/>
        </w:rPr>
        <w:t xml:space="preserve">Tulos</w:t>
      </w:r>
    </w:p>
    <w:p>
      <w:r>
        <w:t xml:space="preserve">Kun Abby on Los Angelesissa, kuka ilmestyy yllättämään hänet?</w:t>
      </w:r>
    </w:p>
    <w:p>
      <w:r>
        <w:rPr>
          <w:b/>
        </w:rPr>
        <w:t xml:space="preserve">Tulos</w:t>
      </w:r>
    </w:p>
    <w:p>
      <w:r>
        <w:t xml:space="preserve">Miksi kanava haluaa peruuttaa Abbyn ohjelman?</w:t>
      </w:r>
    </w:p>
    <w:p>
      <w:r>
        <w:rPr>
          <w:b/>
        </w:rPr>
        <w:t xml:space="preserve">Tulos</w:t>
      </w:r>
    </w:p>
    <w:p>
      <w:r>
        <w:t xml:space="preserve">Mitkä kaksi hahmoa suutelevat hississä?</w:t>
      </w:r>
    </w:p>
    <w:p>
      <w:r>
        <w:rPr>
          <w:b/>
        </w:rPr>
        <w:t xml:space="preserve">Tulos</w:t>
      </w:r>
    </w:p>
    <w:p>
      <w:r>
        <w:t xml:space="preserve">Mikä on Abbyn ammatti?</w:t>
      </w:r>
    </w:p>
    <w:p>
      <w:r>
        <w:rPr>
          <w:b/>
        </w:rPr>
        <w:t xml:space="preserve">Tulos</w:t>
      </w:r>
    </w:p>
    <w:p>
      <w:r>
        <w:t xml:space="preserve">Missä päin hotellia Mike ja Abby ovat, kun he suutelevat ensimmäistä kertaa?</w:t>
      </w:r>
    </w:p>
    <w:p>
      <w:r>
        <w:rPr>
          <w:b/>
        </w:rPr>
        <w:t xml:space="preserve">Tulos</w:t>
      </w:r>
    </w:p>
    <w:p>
      <w:r>
        <w:t xml:space="preserve">Mikä on Abbyn ammatti tarinassa?</w:t>
      </w:r>
    </w:p>
    <w:p>
      <w:r>
        <w:rPr>
          <w:b/>
        </w:rPr>
        <w:t xml:space="preserve">Tulos</w:t>
      </w:r>
    </w:p>
    <w:p>
      <w:r>
        <w:t xml:space="preserve">Missä Mike on, kun hänelle tarjotaan uutta työtä?</w:t>
      </w:r>
    </w:p>
    <w:p>
      <w:r>
        <w:rPr>
          <w:b/>
        </w:rPr>
        <w:t xml:space="preserve">Tulos</w:t>
      </w:r>
    </w:p>
    <w:p>
      <w:r>
        <w:t xml:space="preserve">Missä osavaltiossa tämä tarina tapahtuu?</w:t>
      </w:r>
    </w:p>
    <w:p>
      <w:r>
        <w:rPr>
          <w:b/>
        </w:rPr>
        <w:t xml:space="preserve">Tulos</w:t>
      </w:r>
    </w:p>
    <w:p>
      <w:r>
        <w:t xml:space="preserve">Missä kaupungissa tarina tapahtuu?</w:t>
      </w:r>
    </w:p>
    <w:p>
      <w:r>
        <w:rPr>
          <w:b/>
        </w:rPr>
        <w:t xml:space="preserve">Tulos</w:t>
      </w:r>
    </w:p>
    <w:p>
      <w:r>
        <w:t xml:space="preserve">Kuka joutuu perumaan romanttisen illan?</w:t>
      </w:r>
    </w:p>
    <w:p>
      <w:r>
        <w:rPr>
          <w:b/>
        </w:rPr>
        <w:t xml:space="preserve">Tulos</w:t>
      </w:r>
    </w:p>
    <w:p>
      <w:r>
        <w:t xml:space="preserve">Kuka henkilö neuvoo päähenkilöiden rakkauselämää?</w:t>
      </w:r>
    </w:p>
    <w:p>
      <w:r>
        <w:rPr>
          <w:b/>
        </w:rPr>
        <w:t xml:space="preserve">Tulos</w:t>
      </w:r>
    </w:p>
    <w:p>
      <w:r>
        <w:t xml:space="preserve">Mitä Abby suostuu tekemään, jos Mike auttaa häntä luomaan suhteen Coliniin?</w:t>
      </w:r>
    </w:p>
    <w:p>
      <w:r>
        <w:rPr>
          <w:b/>
        </w:rPr>
        <w:t xml:space="preserve">Tulos</w:t>
      </w:r>
    </w:p>
    <w:p>
      <w:r>
        <w:t xml:space="preserve">Mikä on sen televisio-ohjelman nimi, jonka päähenkilö näkee ensimmäisen kerran?</w:t>
      </w:r>
    </w:p>
    <w:p>
      <w:r>
        <w:rPr>
          <w:b/>
        </w:rPr>
        <w:t xml:space="preserve">Tulos</w:t>
      </w:r>
    </w:p>
    <w:p>
      <w:r>
        <w:t xml:space="preserve">Kun Mike lopettaa Abbyn ohjelman, mistä hän saa töitä?</w:t>
      </w:r>
    </w:p>
    <w:p>
      <w:r>
        <w:rPr>
          <w:b/>
        </w:rPr>
        <w:t xml:space="preserve">Tulos</w:t>
      </w:r>
    </w:p>
    <w:p>
      <w:r>
        <w:t xml:space="preserve">Kenet asemapäällikkö on palkannut tekemään jakson päähenkilöiden ohjelmaan?</w:t>
      </w:r>
    </w:p>
    <w:p>
      <w:r>
        <w:rPr>
          <w:b/>
        </w:rPr>
        <w:t xml:space="preserve">Tulos</w:t>
      </w:r>
    </w:p>
    <w:p>
      <w:r>
        <w:t xml:space="preserve">Miksi Abby eroaa Colinista?</w:t>
      </w:r>
    </w:p>
    <w:p>
      <w:r>
        <w:rPr>
          <w:b/>
        </w:rPr>
        <w:t xml:space="preserve">Tulos</w:t>
      </w:r>
    </w:p>
    <w:p>
      <w:r>
        <w:t xml:space="preserve">Mistä Abbyn ja Miken välinen riita johtuu?</w:t>
      </w:r>
    </w:p>
    <w:p>
      <w:r>
        <w:rPr>
          <w:b/>
        </w:rPr>
        <w:t xml:space="preserve">Tulos</w:t>
      </w:r>
    </w:p>
    <w:p>
      <w:r>
        <w:t xml:space="preserve">Kuka on Mike Chadway?</w:t>
      </w:r>
    </w:p>
    <w:p>
      <w:r>
        <w:rPr>
          <w:b/>
        </w:rPr>
        <w:t xml:space="preserve">Tulos</w:t>
      </w:r>
    </w:p>
    <w:p>
      <w:r>
        <w:t xml:space="preserve">Mitä tapahtuu Abbyn ohjelman katsojaluvuille sen jälkeen, kun Mike aloittaa osuutensa?</w:t>
      </w:r>
    </w:p>
    <w:p>
      <w:r>
        <w:rPr>
          <w:b/>
        </w:rPr>
        <w:t xml:space="preserve">Tulos</w:t>
      </w:r>
    </w:p>
    <w:p>
      <w:r>
        <w:t xml:space="preserve">Mitä Mike lupaa, jos hän ei voi auttaa Abbya aloittamaan suhdetta Colinin kanssa?</w:t>
      </w:r>
    </w:p>
    <w:p>
      <w:r>
        <w:rPr>
          <w:b/>
        </w:rPr>
        <w:t xml:space="preserve">Tulos</w:t>
      </w:r>
    </w:p>
    <w:p>
      <w:r>
        <w:t xml:space="preserve">Jos Miken neuvot eivät auta Abbya saamaan Colinia, mitä Mike on luvannut tehdä?</w:t>
      </w:r>
    </w:p>
    <w:p>
      <w:r>
        <w:rPr>
          <w:b/>
        </w:rPr>
        <w:t xml:space="preserve">Tulos</w:t>
      </w:r>
    </w:p>
    <w:p>
      <w:r>
        <w:t xml:space="preserve">Missä ovat Mike ja Abbey, kun MIke myöntää rakastavansa Abbeyta?</w:t>
      </w:r>
    </w:p>
    <w:p>
      <w:r>
        <w:rPr>
          <w:b/>
        </w:rPr>
        <w:t xml:space="preserve">Tulos</w:t>
      </w:r>
    </w:p>
    <w:p>
      <w:r>
        <w:t xml:space="preserve">Mitä Abby tekee katastrofaalisten treffien jälkeen kuunneltuaan Miken Ruma totuus -ohjelmaa?</w:t>
      </w:r>
    </w:p>
    <w:p>
      <w:r>
        <w:rPr>
          <w:b/>
        </w:rPr>
        <w:t xml:space="preserve">Esimerkki 3.1112</w:t>
      </w:r>
    </w:p>
    <w:p>
      <w:r>
        <w:t xml:space="preserve"> Vuosituhannen vaihteen Appalakkien vuoristoon sijoittuva tarina kertoo, että kahden vaikutusvaltaisen vuoristosuvun, Tolliversin ja Falinin, välillä on kiehunut vihanpito jo yli kolmenkymmenen vuoden ajan. Romaanin hahmo Devil Judd Tolliver perustui "Devil John" Wesley Wrightin todelliseen elämään, joka oli Yhdysvaltain sheriffi Wise Countyn alueella Virginiassa ja sen ympäristössä sekä Letcher Countyssa Kentuckyssa. Ulkomaailma ja teollistuminen alkavat kuitenkin tunkeutua alueelle. Hiilikaivostoiminta alkaa vaikuttaa alueella kahden perheen vihanpidosta huolimatta. Alueelle saapuva yritteliäs "turkismies" (ulkomaalainen) John Hale kiinnittää kauniin June Tolliverin huomion ja sotkeutuu tahtomattaan alueen politiikkaan. geologi Halella on visio luonnon raaka-aineiden, erityisesti hiilen, mahdollisista rikkauksista, joita hän aikoo käyttää keinona luoda perintö itselleen ja Gapille. Mutta hänellä on myös silmää nuorelle luonnonkauniille vuoristotytölle June Tolliverille, jonka hän tuntee pakotetuksi vapauttamaan vuoristoelämän ahtaudesta ja tutustuttamaan hänet korkeakouluopintoihin. alueen tuleva nousukausi vaatii Halea perustamaan lain ja järjestyksen ylläpitävän viranomaisen, jota kaksi riitelevää klaania kieltäytyy tunnustamasta. Juuri tämä konflikti klaanien välillä, jotka ovat tottuneet ratkaisemaan 100 vuoden perinteiden vakiinnuttamat erimielisyytensä, ja periaatteista pitävän Halen välillä uhkaa tuhota hänen ja Junen välisen orastavan romanssin, jonka jälkeen Junen on valittava klaanilojaalisuuden ja rakastamansa miehen välillä.</w:t>
      </w:r>
    </w:p>
    <w:p>
      <w:r>
        <w:rPr>
          <w:b/>
        </w:rPr>
        <w:t xml:space="preserve">Tulos</w:t>
      </w:r>
    </w:p>
    <w:p>
      <w:r>
        <w:t xml:space="preserve">Miksi alue, jossa riitelevät perheet asuvat, muuttuu?</w:t>
      </w:r>
    </w:p>
    <w:p>
      <w:r>
        <w:rPr>
          <w:b/>
        </w:rPr>
        <w:t xml:space="preserve">Tulos</w:t>
      </w:r>
    </w:p>
    <w:p>
      <w:r>
        <w:t xml:space="preserve">Mikä yritys vaikutti Appalakkien vuoristoon tällä ajanjaksolla?</w:t>
      </w:r>
    </w:p>
    <w:p>
      <w:r>
        <w:rPr>
          <w:b/>
        </w:rPr>
        <w:t xml:space="preserve">Tulos</w:t>
      </w:r>
    </w:p>
    <w:p>
      <w:r>
        <w:t xml:space="preserve">Miten John Halea kuvataan?</w:t>
      </w:r>
    </w:p>
    <w:p>
      <w:r>
        <w:rPr>
          <w:b/>
        </w:rPr>
        <w:t xml:space="preserve">Tulos</w:t>
      </w:r>
    </w:p>
    <w:p>
      <w:r>
        <w:t xml:space="preserve">Mitä kesäkuun mies on kiinnostunut tekemään työkseen?</w:t>
      </w:r>
    </w:p>
    <w:p>
      <w:r>
        <w:rPr>
          <w:b/>
        </w:rPr>
        <w:t xml:space="preserve">Tulos</w:t>
      </w:r>
    </w:p>
    <w:p>
      <w:r>
        <w:t xml:space="preserve">Miksi June joutuu valitsemaan romantiikan ja perheen välillä?</w:t>
      </w:r>
    </w:p>
    <w:p>
      <w:r>
        <w:rPr>
          <w:b/>
        </w:rPr>
        <w:t xml:space="preserve">Tulos</w:t>
      </w:r>
    </w:p>
    <w:p>
      <w:r>
        <w:t xml:space="preserve">Kuinka kauan Tolliverit ja Falinit ovat taistelleet?</w:t>
      </w:r>
    </w:p>
    <w:p>
      <w:r>
        <w:rPr>
          <w:b/>
        </w:rPr>
        <w:t xml:space="preserve">Tulos</w:t>
      </w:r>
    </w:p>
    <w:p>
      <w:r>
        <w:t xml:space="preserve">Mikä on Halen ammatti?</w:t>
      </w:r>
    </w:p>
    <w:p>
      <w:r>
        <w:rPr>
          <w:b/>
        </w:rPr>
        <w:t xml:space="preserve">Tulos</w:t>
      </w:r>
    </w:p>
    <w:p>
      <w:r>
        <w:t xml:space="preserve">Mitkä kaksi perhettä olivat riidoissa?</w:t>
      </w:r>
    </w:p>
    <w:p>
      <w:r>
        <w:rPr>
          <w:b/>
        </w:rPr>
        <w:t xml:space="preserve">Tulos</w:t>
      </w:r>
    </w:p>
    <w:p>
      <w:r>
        <w:t xml:space="preserve">Miten Hale kuvittelee muuttavansa Junen elämää?</w:t>
      </w:r>
    </w:p>
    <w:p>
      <w:r>
        <w:rPr>
          <w:b/>
        </w:rPr>
        <w:t xml:space="preserve">Tulos</w:t>
      </w:r>
    </w:p>
    <w:p>
      <w:r>
        <w:t xml:space="preserve">Kuinka kauan perheen riita on kiehunut?</w:t>
      </w:r>
    </w:p>
    <w:p>
      <w:r>
        <w:rPr>
          <w:b/>
        </w:rPr>
        <w:t xml:space="preserve">Tulos</w:t>
      </w:r>
    </w:p>
    <w:p>
      <w:r>
        <w:t xml:space="preserve">Mitä Hale haluaa esitellä Junelle?</w:t>
      </w:r>
    </w:p>
    <w:p>
      <w:r>
        <w:rPr>
          <w:b/>
        </w:rPr>
        <w:t xml:space="preserve">Tulos</w:t>
      </w:r>
    </w:p>
    <w:p>
      <w:r>
        <w:t xml:space="preserve">Millainen ura tällä oikealla henkilöllä oli?</w:t>
      </w:r>
    </w:p>
    <w:p>
      <w:r>
        <w:rPr>
          <w:b/>
        </w:rPr>
        <w:t xml:space="preserve">Tulos</w:t>
      </w:r>
    </w:p>
    <w:p>
      <w:r>
        <w:t xml:space="preserve">Kuka vangitsi John Halen?</w:t>
      </w:r>
    </w:p>
    <w:p>
      <w:r>
        <w:rPr>
          <w:b/>
        </w:rPr>
        <w:t xml:space="preserve">Tulos</w:t>
      </w:r>
    </w:p>
    <w:p>
      <w:r>
        <w:t xml:space="preserve">Millä vuoristoalueella perheet asuvat?</w:t>
      </w:r>
    </w:p>
    <w:p>
      <w:r>
        <w:rPr>
          <w:b/>
        </w:rPr>
        <w:t xml:space="preserve">Tulos</w:t>
      </w:r>
    </w:p>
    <w:p>
      <w:r>
        <w:t xml:space="preserve">Milloin tämä tarina tapahtuu?</w:t>
      </w:r>
    </w:p>
    <w:p>
      <w:r>
        <w:rPr>
          <w:b/>
        </w:rPr>
        <w:t xml:space="preserve">Tulos</w:t>
      </w:r>
    </w:p>
    <w:p>
      <w:r>
        <w:t xml:space="preserve">Missä tarina tapahtuu?</w:t>
      </w:r>
    </w:p>
    <w:p>
      <w:r>
        <w:rPr>
          <w:b/>
        </w:rPr>
        <w:t xml:space="preserve">Tulos</w:t>
      </w:r>
    </w:p>
    <w:p>
      <w:r>
        <w:t xml:space="preserve">Kuka on geologi?</w:t>
      </w:r>
    </w:p>
    <w:p>
      <w:r>
        <w:rPr>
          <w:b/>
        </w:rPr>
        <w:t xml:space="preserve">Tulos</w:t>
      </w:r>
    </w:p>
    <w:p>
      <w:r>
        <w:t xml:space="preserve">Minkä vuoriston luonnonvarojen hyödyntäminen kiinnostaa Halea eniten?</w:t>
      </w:r>
    </w:p>
    <w:p>
      <w:r>
        <w:rPr>
          <w:b/>
        </w:rPr>
        <w:t xml:space="preserve">Tulos</w:t>
      </w:r>
    </w:p>
    <w:p>
      <w:r>
        <w:t xml:space="preserve">Minkälaisena John Halea pidetään Appalakkien asukkaiden keskuudessa?</w:t>
      </w:r>
    </w:p>
    <w:p>
      <w:r>
        <w:rPr>
          <w:b/>
        </w:rPr>
        <w:t xml:space="preserve">Tulos</w:t>
      </w:r>
    </w:p>
    <w:p>
      <w:r>
        <w:t xml:space="preserve">Miksi Hale haluaa perustaa alueelle lain ja järjestyksen valvontaviranomaisen?</w:t>
      </w:r>
    </w:p>
    <w:p>
      <w:r>
        <w:rPr>
          <w:b/>
        </w:rPr>
        <w:t xml:space="preserve">Tulos</w:t>
      </w:r>
    </w:p>
    <w:p>
      <w:r>
        <w:t xml:space="preserve">Minkä välillä kesäkuun on valittava?</w:t>
      </w:r>
    </w:p>
    <w:p>
      <w:r>
        <w:rPr>
          <w:b/>
        </w:rPr>
        <w:t xml:space="preserve">Tulos</w:t>
      </w:r>
    </w:p>
    <w:p>
      <w:r>
        <w:t xml:space="preserve">Mikä teollisuudenala alkaa vaikuttaa alueella, jossa molemmat perheet asuvat?</w:t>
      </w:r>
    </w:p>
    <w:p>
      <w:r>
        <w:rPr>
          <w:b/>
        </w:rPr>
        <w:t xml:space="preserve">Tulos</w:t>
      </w:r>
    </w:p>
    <w:p>
      <w:r>
        <w:t xml:space="preserve">Devlin Judd Tolliverin hahmo rakentui minkä todellisen henkilön ympärille?</w:t>
      </w:r>
    </w:p>
    <w:p>
      <w:r>
        <w:rPr>
          <w:b/>
        </w:rPr>
        <w:t xml:space="preserve">Tulos</w:t>
      </w:r>
    </w:p>
    <w:p>
      <w:r>
        <w:t xml:space="preserve">Kuinka monta vuotta vuoristoperheillä oli aikaa selvittää erimielisyyksiä omin päin?</w:t>
      </w:r>
    </w:p>
    <w:p>
      <w:r>
        <w:rPr>
          <w:b/>
        </w:rPr>
        <w:t xml:space="preserve">Tulos</w:t>
      </w:r>
    </w:p>
    <w:p>
      <w:r>
        <w:t xml:space="preserve">Mitä Hale haluaa luoda itselleen hiiliteollisuuden avulla?</w:t>
      </w:r>
    </w:p>
    <w:p>
      <w:r>
        <w:rPr>
          <w:b/>
        </w:rPr>
        <w:t xml:space="preserve">Tulos</w:t>
      </w:r>
    </w:p>
    <w:p>
      <w:r>
        <w:t xml:space="preserve">Mitkä perheet ovat mukana riidassa?</w:t>
      </w:r>
    </w:p>
    <w:p>
      <w:r>
        <w:rPr>
          <w:b/>
        </w:rPr>
        <w:t xml:space="preserve">Tulos</w:t>
      </w:r>
    </w:p>
    <w:p>
      <w:r>
        <w:t xml:space="preserve">Miksi Appalakkivuoren perheet kieltäytyvät noudattamasta Halen lakeja?</w:t>
      </w:r>
    </w:p>
    <w:p>
      <w:r>
        <w:rPr>
          <w:b/>
        </w:rPr>
        <w:t xml:space="preserve">Tulos</w:t>
      </w:r>
    </w:p>
    <w:p>
      <w:r>
        <w:t xml:space="preserve">Minkä tärkeän valinnan June joutuu tekemään tarinassa?</w:t>
      </w:r>
    </w:p>
    <w:p>
      <w:r>
        <w:rPr>
          <w:b/>
        </w:rPr>
        <w:t xml:space="preserve">Tulos</w:t>
      </w:r>
    </w:p>
    <w:p>
      <w:r>
        <w:t xml:space="preserve">Ketä Hale pitää silmällä?</w:t>
      </w:r>
    </w:p>
    <w:p>
      <w:r>
        <w:rPr>
          <w:b/>
        </w:rPr>
        <w:t xml:space="preserve">Esimerkki 3.1113</w:t>
      </w:r>
    </w:p>
    <w:p>
      <w:r>
        <w:t xml:space="preserve"> Tarina sijoittuu 1830-luvulle Oxfordshiren maaseudulle. Kertomuksen pääjuoni seuraa Oxfordshiren kartanonherran tyttären Grace Oglanderin onnea tai epäonnea. Hänet karkotetaan tätinsä asunnosta roistomaisen asianajajan juonittelujen vuoksi, ja hän saa hänet valtaan isänsä väärennetyn kirjeen avulla. Jälkimmäinen, joka odottaa tyttärensä paluuta innokkaasti, saa kantajalta perunasäkin ja siinä pitkän, kirkkaan kultaisen hiuskiehkuran, jonka mukana on julma kirjoitus "Kaikki, mitä tulet hänestä koskaan näkemään". Hänen mieleensä jää tuskin epäilystä Grace-paran kohtalosta, ja hänen pelkonsa saavat vahvistusta kantajan sisaren Esther Crippsin todistuksesta, joka myöhästyneellä kävelyretkellä on todistamassa karmeaa tekoa, nuoren tytön hautaamista ilman arkkuja rotkoon, jota kutsutaan nimellä "mustalaishaudaksi". Grace itse on sillä välin turvallisesti Oxfordin metsän syvyyksissä kotiopettajatar neiti Patchin hoivissa, ja hän käyttää luontaisia lahjojaan niin hyvin hyväkseen, että hän hurmaa asianajajan pojan Kit Sharpin sydämen. Kitin häikäilemätön isä on suunnitellut sekä tytön että tämän suuren omaisuuden, mutta Kitin itsensä petturimainen käytös aiheuttaa odottamattomia vaikeuksia. Kun hän saa selville, että tyttö ei ole amerikkalainen, kuten hän luuli, vaan Squire Oglanderin tytär, hän päättää palauttaa tytön isänsä huostaan, ja siinä hän onnistuu "Cripps-kuljettajan" oikea-aikaisella avustuksella." Tarina kuvaa Grace Oglanderin ja hänen uuden suojelijansa pakenemista, isän ja pojan välistä ristiriitaa ja lopulta neitokaisen pelastamista kuljetusliikkeen toimesta. Asianajaja lyö poikansa kuoliaaksi, kuten hän luulee, ja päättää sitten sopivasti uransa räjäyttämällä omat aivonsa pihalle metsässä.</w:t>
      </w:r>
    </w:p>
    <w:p>
      <w:r>
        <w:rPr>
          <w:b/>
        </w:rPr>
        <w:t xml:space="preserve">Tulos</w:t>
      </w:r>
    </w:p>
    <w:p>
      <w:r>
        <w:t xml:space="preserve">Mistä armo hakee turvaa?</w:t>
      </w:r>
    </w:p>
    <w:p>
      <w:r>
        <w:rPr>
          <w:b/>
        </w:rPr>
        <w:t xml:space="preserve">Tulos</w:t>
      </w:r>
    </w:p>
    <w:p>
      <w:r>
        <w:t xml:space="preserve">Mitä hänen isänsä saa tyttärensä sijasta?</w:t>
      </w:r>
    </w:p>
    <w:p>
      <w:r>
        <w:rPr>
          <w:b/>
        </w:rPr>
        <w:t xml:space="preserve">Tulos</w:t>
      </w:r>
    </w:p>
    <w:p>
      <w:r>
        <w:t xml:space="preserve">Kuka rakastuu Graceen?</w:t>
      </w:r>
    </w:p>
    <w:p>
      <w:r>
        <w:rPr>
          <w:b/>
        </w:rPr>
        <w:t xml:space="preserve">Tulos</w:t>
      </w:r>
    </w:p>
    <w:p>
      <w:r>
        <w:t xml:space="preserve">Kuka on Grace Oglander?</w:t>
      </w:r>
    </w:p>
    <w:p>
      <w:r>
        <w:rPr>
          <w:b/>
        </w:rPr>
        <w:t xml:space="preserve">Tulos</w:t>
      </w:r>
    </w:p>
    <w:p>
      <w:r>
        <w:t xml:space="preserve">Kuka välittää Gracen isälle viestin Gracen kohtalosta?</w:t>
      </w:r>
    </w:p>
    <w:p>
      <w:r>
        <w:rPr>
          <w:b/>
        </w:rPr>
        <w:t xml:space="preserve">Tulos</w:t>
      </w:r>
    </w:p>
    <w:p>
      <w:r>
        <w:t xml:space="preserve">Kuka on kiinnostunut Gracesta romanttisesti?</w:t>
      </w:r>
    </w:p>
    <w:p>
      <w:r>
        <w:rPr>
          <w:b/>
        </w:rPr>
        <w:t xml:space="preserve">Tulos</w:t>
      </w:r>
    </w:p>
    <w:p>
      <w:r>
        <w:t xml:space="preserve">Missä Grace itse asiassa sijaitsee?</w:t>
      </w:r>
    </w:p>
    <w:p>
      <w:r>
        <w:rPr>
          <w:b/>
        </w:rPr>
        <w:t xml:space="preserve">Tulos</w:t>
      </w:r>
    </w:p>
    <w:p>
      <w:r>
        <w:t xml:space="preserve">Mitä Kit tekee tällä löydöllä?</w:t>
      </w:r>
    </w:p>
    <w:p>
      <w:r>
        <w:rPr>
          <w:b/>
        </w:rPr>
        <w:t xml:space="preserve">Tulos</w:t>
      </w:r>
    </w:p>
    <w:p>
      <w:r>
        <w:t xml:space="preserve">Mikä oli Gracen isä?</w:t>
      </w:r>
    </w:p>
    <w:p>
      <w:r>
        <w:rPr>
          <w:b/>
        </w:rPr>
        <w:t xml:space="preserve">Tulos</w:t>
      </w:r>
    </w:p>
    <w:p>
      <w:r>
        <w:t xml:space="preserve">Mikä hahmo rakastui Graceen?</w:t>
      </w:r>
    </w:p>
    <w:p>
      <w:r>
        <w:rPr>
          <w:b/>
        </w:rPr>
        <w:t xml:space="preserve">Tulos</w:t>
      </w:r>
    </w:p>
    <w:p>
      <w:r>
        <w:t xml:space="preserve">Kuka on Cripps the Carrier -kirjan päähenkilö?</w:t>
      </w:r>
    </w:p>
    <w:p>
      <w:r>
        <w:rPr>
          <w:b/>
        </w:rPr>
        <w:t xml:space="preserve">Tulos</w:t>
      </w:r>
    </w:p>
    <w:p>
      <w:r>
        <w:t xml:space="preserve">Mihin tämä tarina sijoittuu?</w:t>
      </w:r>
    </w:p>
    <w:p>
      <w:r>
        <w:rPr>
          <w:b/>
        </w:rPr>
        <w:t xml:space="preserve">Tulos</w:t>
      </w:r>
    </w:p>
    <w:p>
      <w:r>
        <w:t xml:space="preserve">Kuka huolehtii Gracesta?</w:t>
      </w:r>
    </w:p>
    <w:p>
      <w:r>
        <w:rPr>
          <w:b/>
        </w:rPr>
        <w:t xml:space="preserve">Tulos</w:t>
      </w:r>
    </w:p>
    <w:p>
      <w:r>
        <w:t xml:space="preserve">Miten Grace pakotetaan lähtemään tätinsä asunnosta?</w:t>
      </w:r>
    </w:p>
    <w:p>
      <w:r>
        <w:rPr>
          <w:b/>
        </w:rPr>
        <w:t xml:space="preserve">Tulos</w:t>
      </w:r>
    </w:p>
    <w:p>
      <w:r>
        <w:t xml:space="preserve">Hahmo haluaa palauttaa Gracen kotiin isälleen, mikä se on?</w:t>
      </w:r>
    </w:p>
    <w:p>
      <w:r>
        <w:rPr>
          <w:b/>
        </w:rPr>
        <w:t xml:space="preserve">Tulos</w:t>
      </w:r>
    </w:p>
    <w:p>
      <w:r>
        <w:t xml:space="preserve">Mitä postinkantaja toimittaa Gracen isälle?</w:t>
      </w:r>
    </w:p>
    <w:p>
      <w:r>
        <w:rPr>
          <w:b/>
        </w:rPr>
        <w:t xml:space="preserve">Tulos</w:t>
      </w:r>
    </w:p>
    <w:p>
      <w:r>
        <w:t xml:space="preserve">Mitä isä saa tyttärensä sijasta?</w:t>
      </w:r>
    </w:p>
    <w:p>
      <w:r>
        <w:rPr>
          <w:b/>
        </w:rPr>
        <w:t xml:space="preserve">Tulos</w:t>
      </w:r>
    </w:p>
    <w:p>
      <w:r>
        <w:t xml:space="preserve">Kuka kertoo talonherralle mustalaishaudasta?</w:t>
      </w:r>
    </w:p>
    <w:p>
      <w:r>
        <w:rPr>
          <w:b/>
        </w:rPr>
        <w:t xml:space="preserve">Tulos</w:t>
      </w:r>
    </w:p>
    <w:p>
      <w:r>
        <w:t xml:space="preserve">Mitkä lisätodisteet vakuuttivat Gracen isän Gracen kuolemasta?</w:t>
      </w:r>
    </w:p>
    <w:p>
      <w:r>
        <w:rPr>
          <w:b/>
        </w:rPr>
        <w:t xml:space="preserve">Tulos</w:t>
      </w:r>
    </w:p>
    <w:p>
      <w:r>
        <w:t xml:space="preserve">Kuka saattaa Gracen takaisin isänsä luo?</w:t>
      </w:r>
    </w:p>
    <w:p>
      <w:r>
        <w:rPr>
          <w:b/>
        </w:rPr>
        <w:t xml:space="preserve">Tulos</w:t>
      </w:r>
    </w:p>
    <w:p>
      <w:r>
        <w:t xml:space="preserve">Kuka tappoi Kitin hahmon?</w:t>
      </w:r>
    </w:p>
    <w:p>
      <w:r>
        <w:rPr>
          <w:b/>
        </w:rPr>
        <w:t xml:space="preserve">Tulos</w:t>
      </w:r>
    </w:p>
    <w:p>
      <w:r>
        <w:t xml:space="preserve">Mitä Kitille tapahtuu tämän valinnan jälkeen?</w:t>
      </w:r>
    </w:p>
    <w:p>
      <w:r>
        <w:rPr>
          <w:b/>
        </w:rPr>
        <w:t xml:space="preserve">Tulos</w:t>
      </w:r>
    </w:p>
    <w:p>
      <w:r>
        <w:t xml:space="preserve">Mitä Kit tekee?</w:t>
      </w:r>
    </w:p>
    <w:p>
      <w:r>
        <w:rPr>
          <w:b/>
        </w:rPr>
        <w:t xml:space="preserve">Tulos</w:t>
      </w:r>
    </w:p>
    <w:p>
      <w:r>
        <w:t xml:space="preserve">Millä vuosisadalla tarina sijoittuu?</w:t>
      </w:r>
    </w:p>
    <w:p>
      <w:r>
        <w:rPr>
          <w:b/>
        </w:rPr>
        <w:t xml:space="preserve">Tulos</w:t>
      </w:r>
    </w:p>
    <w:p>
      <w:r>
        <w:t xml:space="preserve">Miten palautus tehtiin?</w:t>
      </w:r>
    </w:p>
    <w:p>
      <w:r>
        <w:rPr>
          <w:b/>
        </w:rPr>
        <w:t xml:space="preserve">Tulos</w:t>
      </w:r>
    </w:p>
    <w:p>
      <w:r>
        <w:t xml:space="preserve">Mihin Grace oli piilotettu? </w:t>
      </w:r>
    </w:p>
    <w:p>
      <w:r>
        <w:rPr>
          <w:b/>
        </w:rPr>
        <w:t xml:space="preserve">Tulos</w:t>
      </w:r>
    </w:p>
    <w:p>
      <w:r>
        <w:t xml:space="preserve">Kuka vangitsee Gracen?</w:t>
      </w:r>
    </w:p>
    <w:p>
      <w:r>
        <w:rPr>
          <w:b/>
        </w:rPr>
        <w:t xml:space="preserve">Tulos</w:t>
      </w:r>
    </w:p>
    <w:p>
      <w:r>
        <w:t xml:space="preserve">Miksi Kit hylkää Gracen?</w:t>
      </w:r>
    </w:p>
    <w:p>
      <w:r>
        <w:rPr>
          <w:b/>
        </w:rPr>
        <w:t xml:space="preserve">Tulos</w:t>
      </w:r>
    </w:p>
    <w:p>
      <w:r>
        <w:t xml:space="preserve">Mitä Kit saa selville Gracesta?</w:t>
      </w:r>
    </w:p>
    <w:p>
      <w:r>
        <w:rPr>
          <w:b/>
        </w:rPr>
        <w:t xml:space="preserve">Tulos</w:t>
      </w:r>
    </w:p>
    <w:p>
      <w:r>
        <w:t xml:space="preserve">Kuka antaa todistuksen, joka synnyttää pelkoa Gracen kuolemasta? </w:t>
      </w:r>
    </w:p>
    <w:p>
      <w:r>
        <w:rPr>
          <w:b/>
        </w:rPr>
        <w:t xml:space="preserve">Esimerkki 3.1114</w:t>
      </w:r>
    </w:p>
    <w:p>
      <w:r>
        <w:t xml:space="preserve"> Graves, joka usein siteeraa Anacalypsis ja muita Godfrey Higginsin (1772 1833) teoksia lähteinään, väittää kirjassaan, että monet messiaan kaltaiset "pelastajat" ristiinnaulittiin ristille tai puuhun ennen taivaaseen nousemista."Yksi asia on selvä: hindujen myytti, juutalaisten myytti ja kreikkalaisten myytti ovat pohjimmiltaan kaikki samoja; ja se, mitä kutsutaan niiden varhaisiksi historioiksi, ei ole ihmiskunnan historiaa, vaan historian varjolla tehtyjä keksintöjä oppien säilyttämiseksi." (Higgins, Anakalypsis)Tässä on Gravesin pääluettelo kronologisesti järjestettynä:Egyptin Thulis, 1700 eKr.Intian Chrishna, 1200 eKr.Kaldean Crite, 1200 eKr.Frygian Atys, 1170 eKr.Syyrian Thammuz tai Tammuz, 1160 eKr.Hesus tai Eros, 834 eKr.Orissan Bali, 725 eKr.Tiibetin (Tiibetin) Indra, 725 eKr.C.C.Iao Nepaulissa (Nepal), 622 eKr.Buddha Sakia (Muni) Intiassa, 600 eKr.Mitra (Mithra) Persiassa, 600 eKr.Euripideen Alcestos, 600 eKr.Quezalcoatl Meksikossa, 587 eKr.Wittoba Bilingonessa, 552 eKr.Prometheus tai schylus Kaukasuksella, 547 eKr.Quirinus Roomassa, 506 eKr.Hän luettelee myös useita muita pyhiä hahmoja, jotka ottivat ihmisen muodon ja nousivat sitten taivaaseen:Salivahana BermudaltaZulis tai Zhule EgyptistäOsiris EgyptistäOru EgyptistäOdin skandinaaveistaZarathustra PersiastaBaal FoinikiastaTaut, "Jumalan ainokainen" Foinikiasta, kirjainten keksijäBali AfganistanistaXamolxis (Zalmoxis) TraakiastaZoar BonzeistaAdad AssyriastaDeva Tat Siamista (Thaimaa)Sammonocadam (Sommona-Codom) Siamin (Thaimaan)Theban AlcidesMikado SintoosinBeddru JapaninBremrillah druidienThor poika Odinin poika Gallian/NorssinCadmus KreikanHil/Feta mandaittienGentaut MeksikonUniversal Sibyllien monarkkiIschy Formosalta (Taiwan)Platonin jumalallinen opettajaKeksan (Fohi) pyhä KiinastaTien KiinastaAdonis, neitsyt Ion poika KreikastaIxion RoomastaMohamud tai Mahomet Arabiasta.Kirjassa väitetään, että useat näistä jumalhahmoista tai jumala-ihmisistä jakoivat ainakin joitakin piirteitä Uudessa testamentissa kuvatun Jeesuksen kanssa, ja vahvimmat yhtäläisyydet löytyvät Krishnan kanssa. Esimerkiksi jotkut hahmot syntyivät ihmeellisesti tai neitseellisesti, olivat ylijumalien poikia, syntyivät joulukuun 25. päivänä, tähdet osoittivat heidän syntymäpaikkansa, paimenet ja tietäjät vierailivat heidän luonaan pikkulapsina, pakenivat kuolemaa lapsena, osoittivat jumalallisuuden piirteitä lapsuudessa, viettivät aikaa autiomaassa, matkustivat opettaessaan, saivat opetuslapsia, tekivät ihmeitä, joutuivat vainotuiksi, heidät ristiinnaulittiin, laskeutuivat helvettiin kuoleman jälkeen, ilmestyivät ylösnousemuksina tai ilmestyksinä tai nousivat taivaaseen. Graves omistaa lukuja myös kasteen ja eukaristian pakanallisille juurille ja päätyy siihen, ettei Jeesus ollut todellinen henkilö.</w:t>
      </w:r>
    </w:p>
    <w:p>
      <w:r>
        <w:rPr>
          <w:b/>
        </w:rPr>
        <w:t xml:space="preserve">Tulos</w:t>
      </w:r>
    </w:p>
    <w:p>
      <w:r>
        <w:t xml:space="preserve">Mistä pyhä hahmo Ixion on kotoisin?</w:t>
      </w:r>
    </w:p>
    <w:p>
      <w:r>
        <w:rPr>
          <w:b/>
        </w:rPr>
        <w:t xml:space="preserve">Tulos</w:t>
      </w:r>
    </w:p>
    <w:p>
      <w:r>
        <w:t xml:space="preserve">Mikä karu paikka on yleinen piirre monien jumalanmiesten tarinoissa?</w:t>
      </w:r>
    </w:p>
    <w:p>
      <w:r>
        <w:rPr>
          <w:b/>
        </w:rPr>
        <w:t xml:space="preserve">Tulos</w:t>
      </w:r>
    </w:p>
    <w:p>
      <w:r>
        <w:t xml:space="preserve">Mikä on yksi Uuden testamentin kuvaamista Jeesuksen ominaisuuksista?</w:t>
      </w:r>
    </w:p>
    <w:p>
      <w:r>
        <w:rPr>
          <w:b/>
        </w:rPr>
        <w:t xml:space="preserve">Tulos</w:t>
      </w:r>
    </w:p>
    <w:p>
      <w:r>
        <w:t xml:space="preserve">Kuka on Kreikassa neitsyt Lo:n poika?</w:t>
      </w:r>
    </w:p>
    <w:p>
      <w:r>
        <w:rPr>
          <w:b/>
        </w:rPr>
        <w:t xml:space="preserve">Tulos</w:t>
      </w:r>
    </w:p>
    <w:p>
      <w:r>
        <w:t xml:space="preserve">Kuka on Graven kronologisessa luettelossa mainittu ensimmäinen "pelastaja"?</w:t>
      </w:r>
    </w:p>
    <w:p>
      <w:r>
        <w:rPr>
          <w:b/>
        </w:rPr>
        <w:t xml:space="preserve">Tulos</w:t>
      </w:r>
    </w:p>
    <w:p>
      <w:r>
        <w:t xml:space="preserve">Jeesuksen tarinan ja muiden jumala-ihmisten tarinoiden silmiinpistävät yhtäläisyydet ovat silmiinpistävimpiä, kun niitä verrataan mihin hindulaisjumalaan?</w:t>
      </w:r>
    </w:p>
    <w:p>
      <w:r>
        <w:rPr>
          <w:b/>
        </w:rPr>
        <w:t xml:space="preserve">Tulos</w:t>
      </w:r>
    </w:p>
    <w:p>
      <w:r>
        <w:t xml:space="preserve">Kuka vieraili monien jumaluuksien luona heidän syntymänsä yhteydessä?</w:t>
      </w:r>
    </w:p>
    <w:p>
      <w:r>
        <w:rPr>
          <w:b/>
        </w:rPr>
        <w:t xml:space="preserve">Tulos</w:t>
      </w:r>
    </w:p>
    <w:p>
      <w:r>
        <w:t xml:space="preserve">Mitä monet dietit pakenivat lapsena?</w:t>
      </w:r>
    </w:p>
    <w:p>
      <w:r>
        <w:rPr>
          <w:b/>
        </w:rPr>
        <w:t xml:space="preserve">Tulos</w:t>
      </w:r>
    </w:p>
    <w:p>
      <w:r>
        <w:t xml:space="preserve">Missä monet jumaluuksista viettivät aikaa?</w:t>
      </w:r>
    </w:p>
    <w:p>
      <w:r>
        <w:rPr>
          <w:b/>
        </w:rPr>
        <w:t xml:space="preserve">Tulos</w:t>
      </w:r>
    </w:p>
    <w:p>
      <w:r>
        <w:t xml:space="preserve">Eri uskonnollisten traditioiden jumala-ihmisten välillä voidaan löytää monia yhtäläisyyksiä, muun muassa minkälaisia syntymiä? </w:t>
      </w:r>
    </w:p>
    <w:p>
      <w:r>
        <w:rPr>
          <w:b/>
        </w:rPr>
        <w:t xml:space="preserve">Tulos</w:t>
      </w:r>
    </w:p>
    <w:p>
      <w:r>
        <w:t xml:space="preserve">Usein eri uskonnollisissa perinteissä keskeisillä hahmoilla on tarinoita ja piirteitä, jotka ovat yhteisiä minkä kristillisen hahmon kanssa?</w:t>
      </w:r>
    </w:p>
    <w:p>
      <w:r>
        <w:rPr>
          <w:b/>
        </w:rPr>
        <w:t xml:space="preserve">Tulos</w:t>
      </w:r>
    </w:p>
    <w:p>
      <w:r>
        <w:t xml:space="preserve">Mikä viittasi monien jumaluuksien syntymäpaikkaan?</w:t>
      </w:r>
    </w:p>
    <w:p>
      <w:r>
        <w:rPr>
          <w:b/>
        </w:rPr>
        <w:t xml:space="preserve">Tulos</w:t>
      </w:r>
    </w:p>
    <w:p>
      <w:r>
        <w:t xml:space="preserve">Mikä on päivämäärä, jolloin monet jumaluudet ovat syntyneet?</w:t>
      </w:r>
    </w:p>
    <w:p>
      <w:r>
        <w:rPr>
          <w:b/>
        </w:rPr>
        <w:t xml:space="preserve">Tulos</w:t>
      </w:r>
    </w:p>
    <w:p>
      <w:r>
        <w:t xml:space="preserve">Kuka oli monien jumaluuksien isä?</w:t>
      </w:r>
    </w:p>
    <w:p>
      <w:r>
        <w:rPr>
          <w:b/>
        </w:rPr>
        <w:t xml:space="preserve">Tulos</w:t>
      </w:r>
    </w:p>
    <w:p>
      <w:r>
        <w:t xml:space="preserve">Mikä on tiibetiläisen pyhän hahmon nimi?</w:t>
      </w:r>
    </w:p>
    <w:p>
      <w:r>
        <w:rPr>
          <w:b/>
        </w:rPr>
        <w:t xml:space="preserve">Tulos</w:t>
      </w:r>
    </w:p>
    <w:p>
      <w:r>
        <w:t xml:space="preserve">Monien jumala-ihmisten tarinoiden mukaan heidän vainonsa ja myös heidän jumaluutensa paljastavat merkit alkoivat milloin?</w:t>
      </w:r>
    </w:p>
    <w:p>
      <w:r>
        <w:rPr>
          <w:b/>
        </w:rPr>
        <w:t xml:space="preserve">Tulos</w:t>
      </w:r>
    </w:p>
    <w:p>
      <w:r>
        <w:t xml:space="preserve">Miten monet jumaluudet kuolivat?</w:t>
      </w:r>
    </w:p>
    <w:p>
      <w:r>
        <w:rPr>
          <w:b/>
        </w:rPr>
        <w:t xml:space="preserve">Tulos</w:t>
      </w:r>
    </w:p>
    <w:p>
      <w:r>
        <w:t xml:space="preserve">Moni messiaan kaltainen jumala-ihminen kuoli millä tavalla, myös kristilliselle perinteelle ominaisella tavalla? </w:t>
      </w:r>
    </w:p>
    <w:p>
      <w:r>
        <w:rPr>
          <w:b/>
        </w:rPr>
        <w:t xml:space="preserve">Tulos</w:t>
      </w:r>
    </w:p>
    <w:p>
      <w:r>
        <w:t xml:space="preserve">Kuka on Odinin poika?</w:t>
      </w:r>
    </w:p>
    <w:p>
      <w:r>
        <w:rPr>
          <w:b/>
        </w:rPr>
        <w:t xml:space="preserve">Tulos</w:t>
      </w:r>
    </w:p>
    <w:p>
      <w:r>
        <w:t xml:space="preserve">Monet jumala-ihmiset, suorittaa näennäisesti mahdottomia asioita, myös kutsutaan mitä?</w:t>
      </w:r>
    </w:p>
    <w:p>
      <w:r>
        <w:rPr>
          <w:b/>
        </w:rPr>
        <w:t xml:space="preserve">Tulos</w:t>
      </w:r>
    </w:p>
    <w:p>
      <w:r>
        <w:t xml:space="preserve">Mistä pyhä hahmo Tien on kotoisin?</w:t>
      </w:r>
    </w:p>
    <w:p>
      <w:r>
        <w:rPr>
          <w:b/>
        </w:rPr>
        <w:t xml:space="preserve">Tulos</w:t>
      </w:r>
    </w:p>
    <w:p>
      <w:r>
        <w:t xml:space="preserve">Mitä Jeesuksesta todettiin?</w:t>
      </w:r>
    </w:p>
    <w:p>
      <w:r>
        <w:rPr>
          <w:b/>
        </w:rPr>
        <w:t xml:space="preserve">Tulos</w:t>
      </w:r>
    </w:p>
    <w:p>
      <w:r>
        <w:t xml:space="preserve">Mitä yhteistä on hindujen, juutalaisten ja kreikkalaisten mytoksessa?</w:t>
      </w:r>
    </w:p>
    <w:p>
      <w:r>
        <w:rPr>
          <w:b/>
        </w:rPr>
        <w:t xml:space="preserve">Tulos</w:t>
      </w:r>
    </w:p>
    <w:p>
      <w:r>
        <w:t xml:space="preserve">Minkälainen taivaallinen piirre on merkittävä osa monien jumala-ihmisten syntymää?</w:t>
      </w:r>
    </w:p>
    <w:p>
      <w:r>
        <w:rPr>
          <w:b/>
        </w:rPr>
        <w:t xml:space="preserve">Tulos</w:t>
      </w:r>
    </w:p>
    <w:p>
      <w:r>
        <w:t xml:space="preserve">Kuka on tämän tarinan tärkein tietolähde?</w:t>
      </w:r>
    </w:p>
    <w:p>
      <w:r>
        <w:rPr>
          <w:b/>
        </w:rPr>
        <w:t xml:space="preserve">Tulos</w:t>
      </w:r>
    </w:p>
    <w:p>
      <w:r>
        <w:t xml:space="preserve">Minkä kahdenlaiset ihmiset saapuvat monissa jumala-ihmisen perinteissä jumala-ihmisen syntymään? </w:t>
      </w:r>
    </w:p>
    <w:p>
      <w:r>
        <w:rPr>
          <w:b/>
        </w:rPr>
        <w:t xml:space="preserve">Tulos</w:t>
      </w:r>
    </w:p>
    <w:p>
      <w:r>
        <w:t xml:space="preserve">Monilla jumala-ihmisillä oli kautta historian seuraajia, joita kutsuttiin myös nimellä mikä? </w:t>
      </w:r>
    </w:p>
    <w:p>
      <w:r>
        <w:rPr>
          <w:b/>
        </w:rPr>
        <w:t xml:space="preserve">Tulos</w:t>
      </w:r>
    </w:p>
    <w:p>
      <w:r>
        <w:t xml:space="preserve">Mikä oli tarinan tärkein johtopäätös?</w:t>
      </w:r>
    </w:p>
    <w:p>
      <w:r>
        <w:rPr>
          <w:b/>
        </w:rPr>
        <w:t xml:space="preserve">Esimerkki 3.1115</w:t>
      </w:r>
    </w:p>
    <w:p>
      <w:r>
        <w:t xml:space="preserve"> Kuningas ja kuningatar, joilla on useita lapsia, päättävät matkustaa valtakuntansa halki. Eräänä päivänä he pysähtyvät rajalla sijaitsevaan linnaan, ja kuningatar synnyttää kauniin prinsessan. Tämän vuoksi hoviväki antaa hänelle nimen Fairer-than-a-Fairy. Mutta tuskin kuningatar on ehtinyt toipua, kun hänen täytyy liittyä kuninkaan seuraan, joka on lähtenyt puolustamaan kaukana sijaitsevaa maakuntaa, johon viholliset ovat hyökänneet. 12-vuotiaana Fairer-than-a-Fairy tulee kuuluisaksi kaikissa ympäröivissä maissa. Keijut tulevat kateellisiksi hänen kauneudestaan ja nimestään ja päättävät kostaa ja tuhota prinsessakaunottaren. Keijujen kuningatar, nimeltään Nabote, menee linnaan siepatakseen Keijukainen, mutta se ei onnistu, sillä linnan rakentanut velho on loitsinut sen niin, etteivät sen asukkaat voi poistua linnasta vastentahtoisesti eikä heitä voi noitua.Nabote menee linnaan palvelijaksi ja ystävystyy Keijukaisen kanssa. Eräänä päivänä hän avaa oven, joka johtaa maaseudulle, ja teeskentelee pyörtyvänsä linnan muurien ulkopuolella. Fairer-than-a-Fairy juoksee hänen luokseen, mutta juuri kun Fairer-than-a-Fairy on lähtenyt ulos, Nabote nappaa hänet ja vie hänet valtakuntaansa. Siellä hän pukee Fairer-than-a-Fairyn likaisiin vaatteisiin ja käskee tätä siivoamaan huoneen, joka vain muuttuu likaisemmaksi, kun Fairer-than-a-Fairy lakaisee sitä. naboten poika, Phratis, tunnustaa rakkautensa Fairer-than-a-Fairylle ja siivoaa huoneen maagisesti. Hän antaa Fairer-than-a-Fairylle avaimen ja käskee tätä avaamaan sellinsä pääpaneelin. She obeys and meets D sirs, another princess who was kidnapped because she was beautiful without the assistance of the Fairies  gifts.When the Fairies find that the two princesses have fulfilled the tasks, they order Fairer-than-a-Fairy to go on Mount Adventurous and fill a vase with the Water of Immortal Life. Ne antavat hänelle höyheniä ja vahaa toivoen, että hän syöksyy maahan kuin Ikaros. D sirs lähetetään rannalle ja häntä käsketään kirjoittamaan jotain hiekkaan sillä ehdolla, ettei se haalistu. Phratis auttaa Keijua, ja tämä pyytää häntä suorittamaan D sirsin tehtävän.Lopulta Keijua käsketään vangitsemaan Hopeajalkainen Hindi, ja D sirs lähetetään Ajan Tivoliin hakemaan Nuoruuden Puna.Tivolissa D sirs tapaa ilkeän Keijun, joka pitää häntä vankilassa ja kutsuu paikalle pahan hengen, joka tekee hänestä ruman. D sirsin pelastaa hänen rakastajansa, jonka tietäjä on käskenyt tuoda hänet takaisin Keijujen kuningattaren luo. sillä välin Keiju löytää Phratisin avulla Hindin, joka paljastuu entiseksi Keijujen kuningattareksi, joka on lumottu. Kuningatar ja Fairer-than-a-Fairy palaavat Naboten hoviin, jossa he pelastavat D-siren teloitukselta, ja D-siren rakastaja paljastuu Fairer-than-a-Fairyn veljeksi. entinen kuningatar ottaa takaisin valtaistuimensa, lähettää Naboten toiseen valtakuntaan ja järjestää näiden kahden parin avioliitot.</w:t>
      </w:r>
    </w:p>
    <w:p>
      <w:r>
        <w:rPr>
          <w:b/>
        </w:rPr>
        <w:t xml:space="preserve">Tulos</w:t>
      </w:r>
    </w:p>
    <w:p>
      <w:r>
        <w:t xml:space="preserve">Mikä tekee Naboten mahdottomaksi siepata Fairer-than-a-Fairy?</w:t>
      </w:r>
    </w:p>
    <w:p>
      <w:r>
        <w:rPr>
          <w:b/>
        </w:rPr>
        <w:t xml:space="preserve">Tulos</w:t>
      </w:r>
    </w:p>
    <w:p>
      <w:r>
        <w:t xml:space="preserve">Kuka on Nabote?</w:t>
      </w:r>
    </w:p>
    <w:p>
      <w:r>
        <w:rPr>
          <w:b/>
        </w:rPr>
        <w:t xml:space="preserve">Tulos</w:t>
      </w:r>
    </w:p>
    <w:p>
      <w:r>
        <w:t xml:space="preserve">Mitä reilumpi kuin keiju on täyttää maljakko mount seikkailun?</w:t>
      </w:r>
    </w:p>
    <w:p>
      <w:r>
        <w:rPr>
          <w:b/>
        </w:rPr>
        <w:t xml:space="preserve">Tulos</w:t>
      </w:r>
    </w:p>
    <w:p>
      <w:r>
        <w:t xml:space="preserve">Kuka on Desirsin rakastaja?</w:t>
      </w:r>
    </w:p>
    <w:p>
      <w:r>
        <w:rPr>
          <w:b/>
        </w:rPr>
        <w:t xml:space="preserve">Tulos</w:t>
      </w:r>
    </w:p>
    <w:p>
      <w:r>
        <w:t xml:space="preserve">Kuka on entinen keijujen kuningatar, joka ottaa takaisin heittonsa?</w:t>
      </w:r>
    </w:p>
    <w:p>
      <w:r>
        <w:rPr>
          <w:b/>
        </w:rPr>
        <w:t xml:space="preserve">Tulos</w:t>
      </w:r>
    </w:p>
    <w:p>
      <w:r>
        <w:t xml:space="preserve">Kuka pelastaa Desirsin teloitukselta? </w:t>
      </w:r>
    </w:p>
    <w:p>
      <w:r>
        <w:rPr>
          <w:b/>
        </w:rPr>
        <w:t xml:space="preserve">Tulos</w:t>
      </w:r>
    </w:p>
    <w:p>
      <w:r>
        <w:t xml:space="preserve">Kuka päättää lähteä linnaan ja teeskennellä ystävystyvänsä Keiju-täysin keijun kanssa työskennellessään palvelijana?</w:t>
      </w:r>
    </w:p>
    <w:p>
      <w:r>
        <w:rPr>
          <w:b/>
        </w:rPr>
        <w:t xml:space="preserve">Tulos</w:t>
      </w:r>
    </w:p>
    <w:p>
      <w:r>
        <w:t xml:space="preserve">Kuka on Desirs?</w:t>
      </w:r>
    </w:p>
    <w:p>
      <w:r>
        <w:rPr>
          <w:b/>
        </w:rPr>
        <w:t xml:space="preserve">Tulos</w:t>
      </w:r>
    </w:p>
    <w:p>
      <w:r>
        <w:t xml:space="preserve">Kuka pelasti desirs ennen kuin hänestä tehdään ruma?</w:t>
      </w:r>
    </w:p>
    <w:p>
      <w:r>
        <w:rPr>
          <w:b/>
        </w:rPr>
        <w:t xml:space="preserve">Tulos</w:t>
      </w:r>
    </w:p>
    <w:p>
      <w:r>
        <w:t xml:space="preserve">Minkä ikäisenä Keijukainen on, kun hänen kauneutensa tulee tunnetuksi ympäröivissä maissa?</w:t>
      </w:r>
    </w:p>
    <w:p>
      <w:r>
        <w:rPr>
          <w:b/>
        </w:rPr>
        <w:t xml:space="preserve">Tulos</w:t>
      </w:r>
    </w:p>
    <w:p>
      <w:r>
        <w:t xml:space="preserve">Miten Nabote saa Keiju-Kuninkaallisen tulemaan vapaaehtoisesti ulos linnasta?</w:t>
      </w:r>
    </w:p>
    <w:p>
      <w:r>
        <w:rPr>
          <w:b/>
        </w:rPr>
        <w:t xml:space="preserve">Tulos</w:t>
      </w:r>
    </w:p>
    <w:p>
      <w:r>
        <w:t xml:space="preserve">Miksi keijut haluavat kostaa itsensä Keiju-kun-voi-kun-keijuille?</w:t>
      </w:r>
    </w:p>
    <w:p>
      <w:r>
        <w:rPr>
          <w:b/>
        </w:rPr>
        <w:t xml:space="preserve">Tulos</w:t>
      </w:r>
    </w:p>
    <w:p>
      <w:r>
        <w:t xml:space="preserve">Mitä tapahtuu nabotelle sen jälkeen, kun entinen kuningatar ottaa takaisin valtaistuimensa?</w:t>
      </w:r>
    </w:p>
    <w:p>
      <w:r>
        <w:rPr>
          <w:b/>
        </w:rPr>
        <w:t xml:space="preserve">Tulos</w:t>
      </w:r>
    </w:p>
    <w:p>
      <w:r>
        <w:t xml:space="preserve">Miksei keijuakin reilumpi voisi siivota huonetta, jossa häntä pidettiin vankeudessa?</w:t>
      </w:r>
    </w:p>
    <w:p>
      <w:r>
        <w:rPr>
          <w:b/>
        </w:rPr>
        <w:t xml:space="preserve">Tulos</w:t>
      </w:r>
    </w:p>
    <w:p>
      <w:r>
        <w:t xml:space="preserve">Miksi Naboten poika auttaa Fairer-than-a-Fairyta niin paljon koko tarinan ajan?</w:t>
      </w:r>
    </w:p>
    <w:p>
      <w:r>
        <w:rPr>
          <w:b/>
        </w:rPr>
        <w:t xml:space="preserve">Tulos</w:t>
      </w:r>
    </w:p>
    <w:p>
      <w:r>
        <w:t xml:space="preserve">Miten Nabote vangitsee Fairer-than-a-Fairyn?</w:t>
      </w:r>
    </w:p>
    <w:p>
      <w:r>
        <w:rPr>
          <w:b/>
        </w:rPr>
        <w:t xml:space="preserve">Tulos</w:t>
      </w:r>
    </w:p>
    <w:p>
      <w:r>
        <w:t xml:space="preserve">Mikä saa keijut kateellisiksi Keijua reilummalle keijulle?</w:t>
      </w:r>
    </w:p>
    <w:p>
      <w:r>
        <w:rPr>
          <w:b/>
        </w:rPr>
        <w:t xml:space="preserve">Tulos</w:t>
      </w:r>
    </w:p>
    <w:p>
      <w:r>
        <w:t xml:space="preserve">Kuka rakensi linnan, jossa Keiju-kuninkaallinen asuu?</w:t>
      </w:r>
    </w:p>
    <w:p>
      <w:r>
        <w:rPr>
          <w:b/>
        </w:rPr>
        <w:t xml:space="preserve">Tulos</w:t>
      </w:r>
    </w:p>
    <w:p>
      <w:r>
        <w:t xml:space="preserve">Mikä on sen prinsessan nimi, jonka Reilu kuin keiju tapaa ja joka on myös siepattu?</w:t>
      </w:r>
    </w:p>
    <w:p>
      <w:r>
        <w:rPr>
          <w:b/>
        </w:rPr>
        <w:t xml:space="preserve">Tulos</w:t>
      </w:r>
    </w:p>
    <w:p>
      <w:r>
        <w:t xml:space="preserve">Miksi entinen keijujen kuningatar (Hopeajalkainen Hind) ja Keiju-Kuningatar palaavat Naboten hoviin?</w:t>
      </w:r>
    </w:p>
    <w:p>
      <w:r>
        <w:rPr>
          <w:b/>
        </w:rPr>
        <w:t xml:space="preserve">Tulos</w:t>
      </w:r>
    </w:p>
    <w:p>
      <w:r>
        <w:t xml:space="preserve">Keneksi osoittautuu hopeajalkainen Hindi?</w:t>
      </w:r>
    </w:p>
    <w:p>
      <w:r>
        <w:rPr>
          <w:b/>
        </w:rPr>
        <w:t xml:space="preserve">Tulos</w:t>
      </w:r>
    </w:p>
    <w:p>
      <w:r>
        <w:t xml:space="preserve">Mitä Keiju-kuninkaallinen käsketään tuomaan takaisin maljakossa Seikkailuvuorelta?</w:t>
      </w:r>
    </w:p>
    <w:p>
      <w:r>
        <w:rPr>
          <w:b/>
        </w:rPr>
        <w:t xml:space="preserve">Tulos</w:t>
      </w:r>
    </w:p>
    <w:p>
      <w:r>
        <w:t xml:space="preserve">Kuka se takamies lopulta paljastui?</w:t>
      </w:r>
    </w:p>
    <w:p>
      <w:r>
        <w:rPr>
          <w:b/>
        </w:rPr>
        <w:t xml:space="preserve">Tulos</w:t>
      </w:r>
    </w:p>
    <w:p>
      <w:r>
        <w:t xml:space="preserve">Mitä Keiju-Kuninkaallinen käsketään tekemään Seikkailuvuoren huipulla?</w:t>
      </w:r>
    </w:p>
    <w:p>
      <w:r>
        <w:rPr>
          <w:b/>
        </w:rPr>
        <w:t xml:space="preserve">Tulos</w:t>
      </w:r>
    </w:p>
    <w:p>
      <w:r>
        <w:t xml:space="preserve">Mikä on Naboten pojan nimi?</w:t>
      </w:r>
    </w:p>
    <w:p>
      <w:r>
        <w:rPr>
          <w:b/>
        </w:rPr>
        <w:t xml:space="preserve">Tulos</w:t>
      </w:r>
    </w:p>
    <w:p>
      <w:r>
        <w:t xml:space="preserve">Miksi keijut olivat mustasukkaisia keijusta sen jälkeen, kun hän täytti kaksitoista vuotta?</w:t>
      </w:r>
    </w:p>
    <w:p>
      <w:r>
        <w:rPr>
          <w:b/>
        </w:rPr>
        <w:t xml:space="preserve">Tulos</w:t>
      </w:r>
    </w:p>
    <w:p>
      <w:r>
        <w:t xml:space="preserve">Keijua kauniimpi löytää veljensä, kuka hän on?</w:t>
      </w:r>
    </w:p>
    <w:p>
      <w:r>
        <w:rPr>
          <w:b/>
        </w:rPr>
        <w:t xml:space="preserve">Tulos</w:t>
      </w:r>
    </w:p>
    <w:p>
      <w:r>
        <w:t xml:space="preserve">Mikä on keijujen kuningattaren nimi?</w:t>
      </w:r>
    </w:p>
    <w:p>
      <w:r>
        <w:rPr>
          <w:b/>
        </w:rPr>
        <w:t xml:space="preserve">Tulos</w:t>
      </w:r>
    </w:p>
    <w:p>
      <w:r>
        <w:t xml:space="preserve">Mitä nabote teeskenteli tekevänsä linnan muurien ulkopuolella?</w:t>
      </w:r>
    </w:p>
    <w:p>
      <w:r>
        <w:rPr>
          <w:b/>
        </w:rPr>
        <w:t xml:space="preserve">Tulos</w:t>
      </w:r>
    </w:p>
    <w:p>
      <w:r>
        <w:t xml:space="preserve">Minne Desirsin käsketään mennä hakemaan Nuoruuden Punaista?</w:t>
      </w:r>
    </w:p>
    <w:p>
      <w:r>
        <w:rPr>
          <w:b/>
        </w:rPr>
        <w:t xml:space="preserve">Esimerkki 3.1116</w:t>
      </w:r>
    </w:p>
    <w:p>
      <w:r>
        <w:t xml:space="preserve"> Kirja oli tarkoitettu paljastukseksi tilanteesta niin sanotussa Kongon vapaavaltiossa (Conan Doyle kutsui sitä "kumihallinnoksi"), joka oli Belgian Leopold II:n henkilökohtaiseksi omaisuudeksi miehitetty ja nimetty alue, jossa tapahtui vakavia ihmisoikeusloukkauksia. Alueen alkuperäiskansoja käytettiin raa'asti hyväksi ja kidutettiin erityisesti tuottoisa kumikauppa. The Crime of the Congo -kirjan johdannossa Conan Doyle kirjoitti: "Olen vakuuttunut siitä, että syy siihen, miksi yleinen mielipide ei ole suhtautunut herkemmin Kongon vapaavaltiota koskevaan kysymykseen, on se, että tätä kauheaa tarinaa ei ole tuotu perusteellisesti ihmisten tietoisuuteen", ja hän aikoi korjata tilanteen. Conan Doyle oli "vahvasti sitä mieltä", että Kongossa tehdyt rikokset olivat "suurimpia koskaan tunnettuja", ja hän kehui Kongon uudistusyhdistyksen työtä. Conan Doyle suhtautui kielteisesti valtion liittämiseen Belgiaan, jonka tarkoituksena oli lopettaa kuninkaan henkilökohtainen hallinto. Conan Doyle totesi, että orjuus ja norsunluun salametsästys jatkuivat liittämisen jälkeen ja että "Kongon valtion perusti Belgian kuningas, ja sitä käyttivät hyväkseen belgialainen pääoma, belgialaiset sotilaat ja belgialaiset toimiluvanhaltijat. Sitä puolustivat ja pitivät yllä peräkkäiset Belgian hallitukset, jotka tekivät kaikkensa lannistaakseen uudistajat".</w:t>
      </w:r>
    </w:p>
    <w:p>
      <w:r>
        <w:rPr>
          <w:b/>
        </w:rPr>
        <w:t xml:space="preserve">Tulos</w:t>
      </w:r>
    </w:p>
    <w:p>
      <w:r>
        <w:t xml:space="preserve">Miten Conan suhtautui valtion liittämiseen Belgiaan?</w:t>
      </w:r>
    </w:p>
    <w:p>
      <w:r>
        <w:rPr>
          <w:b/>
        </w:rPr>
        <w:t xml:space="preserve">Tulos</w:t>
      </w:r>
    </w:p>
    <w:p>
      <w:r>
        <w:t xml:space="preserve">Keitä Belgian peräkkäiset hallitukset pyrkivät lannistamaan?</w:t>
      </w:r>
    </w:p>
    <w:p>
      <w:r>
        <w:rPr>
          <w:b/>
        </w:rPr>
        <w:t xml:space="preserve">Tulos</w:t>
      </w:r>
    </w:p>
    <w:p>
      <w:r>
        <w:t xml:space="preserve">Miten Conon Doyle suhtautui Kongon vapaavaltiossa tapahtuneisiin rikoksiin?</w:t>
      </w:r>
    </w:p>
    <w:p>
      <w:r>
        <w:rPr>
          <w:b/>
        </w:rPr>
        <w:t xml:space="preserve">Tulos</w:t>
      </w:r>
    </w:p>
    <w:p>
      <w:r>
        <w:t xml:space="preserve">Kuka oli perustanut Kongon valtion?</w:t>
      </w:r>
    </w:p>
    <w:p>
      <w:r>
        <w:rPr>
          <w:b/>
        </w:rPr>
        <w:t xml:space="preserve">Tulos</w:t>
      </w:r>
    </w:p>
    <w:p>
      <w:r>
        <w:t xml:space="preserve">Mikä oli ammatin kuvaava nimi?</w:t>
      </w:r>
    </w:p>
    <w:p>
      <w:r>
        <w:rPr>
          <w:b/>
        </w:rPr>
        <w:t xml:space="preserve">Tulos</w:t>
      </w:r>
    </w:p>
    <w:p>
      <w:r>
        <w:t xml:space="preserve">Mikä ryhmä työskenteli muuttaakseen alkuperäiskansojen oloja?</w:t>
      </w:r>
    </w:p>
    <w:p>
      <w:r>
        <w:rPr>
          <w:b/>
        </w:rPr>
        <w:t xml:space="preserve">Tulos</w:t>
      </w:r>
    </w:p>
    <w:p>
      <w:r>
        <w:t xml:space="preserve">Miksi Conan Doyle uskoi, että mielipiteet väärinkäytösasiasta eivät olleet kovin jyrkkiä?</w:t>
      </w:r>
    </w:p>
    <w:p>
      <w:r>
        <w:rPr>
          <w:b/>
        </w:rPr>
        <w:t xml:space="preserve">Tulos</w:t>
      </w:r>
    </w:p>
    <w:p>
      <w:r>
        <w:t xml:space="preserve">Kuka halusi lannistaa reformaattoreita?</w:t>
      </w:r>
    </w:p>
    <w:p>
      <w:r>
        <w:rPr>
          <w:b/>
        </w:rPr>
        <w:t xml:space="preserve">Tulos</w:t>
      </w:r>
    </w:p>
    <w:p>
      <w:r>
        <w:t xml:space="preserve">Kenen työtä Conan Doyle kehui?</w:t>
      </w:r>
    </w:p>
    <w:p>
      <w:r>
        <w:rPr>
          <w:b/>
        </w:rPr>
        <w:t xml:space="preserve">Tulos</w:t>
      </w:r>
    </w:p>
    <w:p>
      <w:r>
        <w:t xml:space="preserve">Miksi ihmiset eivät ehkä suhtautuneet tilanteeseen ymmärtäväisemmin?</w:t>
      </w:r>
    </w:p>
    <w:p>
      <w:r>
        <w:rPr>
          <w:b/>
        </w:rPr>
        <w:t xml:space="preserve">Tulos</w:t>
      </w:r>
    </w:p>
    <w:p>
      <w:r>
        <w:t xml:space="preserve">Mitkä kaksi rikosta Conan Doyle totesi jatkuneen liittämisen jälkeen?</w:t>
      </w:r>
    </w:p>
    <w:p>
      <w:r>
        <w:rPr>
          <w:b/>
        </w:rPr>
        <w:t xml:space="preserve">Tulos</w:t>
      </w:r>
    </w:p>
    <w:p>
      <w:r>
        <w:t xml:space="preserve">Ketä kidutettiin ja käytettiin hyväksi?</w:t>
      </w:r>
    </w:p>
    <w:p>
      <w:r>
        <w:rPr>
          <w:b/>
        </w:rPr>
        <w:t xml:space="preserve">Tulos</w:t>
      </w:r>
    </w:p>
    <w:p>
      <w:r>
        <w:t xml:space="preserve">Miksi Doyle oli sitä mieltä, että yleisö ei ollut herkkä Kongon kansalle?</w:t>
      </w:r>
    </w:p>
    <w:p>
      <w:r>
        <w:rPr>
          <w:b/>
        </w:rPr>
        <w:t xml:space="preserve">Tulos</w:t>
      </w:r>
    </w:p>
    <w:p>
      <w:r>
        <w:t xml:space="preserve">Mikä toiminta jatkui liittämisen jälkeen?</w:t>
      </w:r>
    </w:p>
    <w:p>
      <w:r>
        <w:rPr>
          <w:b/>
        </w:rPr>
        <w:t xml:space="preserve">Tulos</w:t>
      </w:r>
    </w:p>
    <w:p>
      <w:r>
        <w:t xml:space="preserve">Keitä käytettiin hyväksi ja kidutettiin?</w:t>
      </w:r>
    </w:p>
    <w:p>
      <w:r>
        <w:rPr>
          <w:b/>
        </w:rPr>
        <w:t xml:space="preserve">Tulos</w:t>
      </w:r>
    </w:p>
    <w:p>
      <w:r>
        <w:t xml:space="preserve">Kenen henkilökohtaiseksi omaisuudeksi tämä alue oli nimetty?</w:t>
      </w:r>
    </w:p>
    <w:p>
      <w:r>
        <w:rPr>
          <w:b/>
        </w:rPr>
        <w:t xml:space="preserve">Tulos</w:t>
      </w:r>
    </w:p>
    <w:p>
      <w:r>
        <w:t xml:space="preserve">Mitä Conan Doyle sanoi Belgian hallituksen tehneen kaikille uudistuspyrkimyksille?</w:t>
      </w:r>
    </w:p>
    <w:p>
      <w:r>
        <w:rPr>
          <w:b/>
        </w:rPr>
        <w:t xml:space="preserve">Tulos</w:t>
      </w:r>
    </w:p>
    <w:p>
      <w:r>
        <w:t xml:space="preserve">Minkälaista salametsästystä tapahtui liittämisen jälkeen?</w:t>
      </w:r>
    </w:p>
    <w:p>
      <w:r>
        <w:rPr>
          <w:b/>
        </w:rPr>
        <w:t xml:space="preserve">Tulos</w:t>
      </w:r>
    </w:p>
    <w:p>
      <w:r>
        <w:t xml:space="preserve">Kuka Conanin mukaan riisti Kongon valtiota?</w:t>
      </w:r>
    </w:p>
    <w:p>
      <w:r>
        <w:rPr>
          <w:b/>
        </w:rPr>
        <w:t xml:space="preserve">Tulos</w:t>
      </w:r>
    </w:p>
    <w:p>
      <w:r>
        <w:t xml:space="preserve">Mikä kauppa kiinnosti erityisesti?</w:t>
      </w:r>
    </w:p>
    <w:p>
      <w:r>
        <w:rPr>
          <w:b/>
        </w:rPr>
        <w:t xml:space="preserve">Tulos</w:t>
      </w:r>
    </w:p>
    <w:p>
      <w:r>
        <w:t xml:space="preserve">Millaiset olivat ihmisoikeusolot siellä?</w:t>
      </w:r>
    </w:p>
    <w:p>
      <w:r>
        <w:rPr>
          <w:b/>
        </w:rPr>
        <w:t xml:space="preserve">Tulos</w:t>
      </w:r>
    </w:p>
    <w:p>
      <w:r>
        <w:t xml:space="preserve">Miksi Belgia liitti valtion?</w:t>
      </w:r>
    </w:p>
    <w:p>
      <w:r>
        <w:rPr>
          <w:b/>
        </w:rPr>
        <w:t xml:space="preserve">Tulos</w:t>
      </w:r>
    </w:p>
    <w:p>
      <w:r>
        <w:t xml:space="preserve">Miten kumikauppaa tarkasteltiin?</w:t>
      </w:r>
    </w:p>
    <w:p>
      <w:r>
        <w:rPr>
          <w:b/>
        </w:rPr>
        <w:t xml:space="preserve">Tulos</w:t>
      </w:r>
    </w:p>
    <w:p>
      <w:r>
        <w:t xml:space="preserve">Mihin elinkeinoon alkuperäiskansat kuuluivat?</w:t>
      </w:r>
    </w:p>
    <w:p>
      <w:r>
        <w:rPr>
          <w:b/>
        </w:rPr>
        <w:t xml:space="preserve">Tulos</w:t>
      </w:r>
    </w:p>
    <w:p>
      <w:r>
        <w:t xml:space="preserve">Millä nimellä Conan Doyle kutsui Kongon vapaavaltiota?</w:t>
      </w:r>
    </w:p>
    <w:p>
      <w:r>
        <w:rPr>
          <w:b/>
        </w:rPr>
        <w:t xml:space="preserve">Tulos</w:t>
      </w:r>
    </w:p>
    <w:p>
      <w:r>
        <w:t xml:space="preserve">Kuka asui tällä alueella ja piti sitä henkilökohtaisena omaisuutenaan?</w:t>
      </w:r>
    </w:p>
    <w:p>
      <w:r>
        <w:rPr>
          <w:b/>
        </w:rPr>
        <w:t xml:space="preserve">Tulos</w:t>
      </w:r>
    </w:p>
    <w:p>
      <w:r>
        <w:t xml:space="preserve">Millä nimellä niin sanottu alue tunnettiin?</w:t>
      </w:r>
    </w:p>
    <w:p>
      <w:r>
        <w:rPr>
          <w:b/>
        </w:rPr>
        <w:t xml:space="preserve">Tulos</w:t>
      </w:r>
    </w:p>
    <w:p>
      <w:r>
        <w:t xml:space="preserve">Mikä oli Belgian liittämän valtion tarkoitus?</w:t>
      </w:r>
    </w:p>
    <w:p>
      <w:r>
        <w:rPr>
          <w:b/>
        </w:rPr>
        <w:t xml:space="preserve">Tulos</w:t>
      </w:r>
    </w:p>
    <w:p>
      <w:r>
        <w:t xml:space="preserve">Mitä muuta tapahtui liittämisen jälkeen kuin norsunluun salametsästys?</w:t>
      </w:r>
    </w:p>
    <w:p>
      <w:r>
        <w:rPr>
          <w:b/>
        </w:rPr>
        <w:t xml:space="preserve">Tulos</w:t>
      </w:r>
    </w:p>
    <w:p>
      <w:r>
        <w:t xml:space="preserve">Miten Kongon alkuperäiskansoja kohdeltiin?</w:t>
      </w:r>
    </w:p>
    <w:p>
      <w:r>
        <w:rPr>
          <w:b/>
        </w:rPr>
        <w:t xml:space="preserve">Esimerkki 3.1117</w:t>
      </w:r>
    </w:p>
    <w:p>
      <w:r>
        <w:t xml:space="preserve"> Easy on typerien vanhempien poika, jotka hemmottelivat häntä. Erityisesti hänen isänsä pitää itseään filosofina ja uskoo vakaasti "ihmisen oikeuksiin, tasa-arvoon ja kaikkeen sellaiseen; siihen, kuinka jokainen ihminen on syntynyt perimään osuutensa maasta, oikeus, joka nykyään myönnetään vain tiettyyn pituuteen eli noin kuuteen metriin asti, sillä me kaikki perimme hautamme ja saamme riidattomasti ottaa sen haltuumme". Mutta kukaan ei kuunnellut herra Easyn filosofiaa. Naiset eivät halunneet tunnustaa miesten oikeuksia, sillä heidän mukaansa miehet olivat aina väärässä, ja koska herra Easyn luona vierailleet herrat olivat kaikki omaisuutta omistavia miehiä, he eivät voineet ymmärtää, mitä hyötyä olisi ollut siitä, että he olisivat jakaneet sen niiden kanssa, joilla ei ollut mitään. He antoivat kuitenkin hänen keskustella asiasta, samalla kun he keskustelivat hänen portviinistään. Viini oli hyvää, joskaan argumentit eivät olleet, ja meidän on otettava asiat sellaisina kuin ne tässä maailmassa ovat." Teini-ikäisenä Easy on omaksunut isänsä näkemyksen niin pitkälle, että hän ei enää usko yksityisomistukseen.Easy liittyy laivastoon, jota hänen isänsä pitää parhaana esimerkkinä tasa-arvoisesta yhteiskunnasta, ja hän ystävystyy alemman kannen merimiehen Mestyn (Mefistofeles Faust) kanssa, joka on karannut orjaksi ja joka oli ollut prinssi Afrikassa. Mesty suhtautuu myötämielisesti Easyn filosofointiin, joka näyttää tarjoavan hänelle tien ylöspäin alhaisesta työstään "kattilan keittäjänä nuorille herrasmiehille", mutta kun Mesty ylennetään laivan korpraaliksi ja hänet asetetaan kurinpidosta vastaavaksi, hän muuttaa mielensä: "...nyt ajattelen paljon viime aikoina, ja kaikella voimalla ajattelen tasa-arvoa, kaikki juttu." "Miksi, Mesty? Sinä ajattelit ennen toisin." "Niin, Massa Easy, mutta nyt minä keitän kattilan kaikille nuorille herrasmiehille. Nyt kun olen korpraali ja minulla on keppi, en ajattele enää niin." Mesty on tavallaan romaanin varsinainen sankari, sillä hän vetää Easyn ulos useista pulmista, joihin 17-vuotias impulsiivinen poika joutuu risteillessään Välimerellä useilla brittiläisillä laivoilla.Easysta tulee pätevä upseeri, vaikka hänellä on omat käsityksensä. Easyn äiti kuolee, ja kotiin palattuaan Easy huomaa isänsä olevan täysin hullu. Easy vanhempi on kehittänyt laitteen, jolla voidaan pienentää tai suurentaa kallon frenologisia kuoppia, mutta kun hän yrittää pienentää omaa hyväntahtoisuuskuoppaansa, laite tappaa hänet. Easy heittää ulos isänsä palkkaamat rikolliset palvelijat ja laittaa kartanon kuntoon vaatimalla vuokralaisilta vuokria ja häätämällä ne, jotka eivät maksa. Uudella varallisuudellaan hän eroaa virallisesti laivastosta, varustaa oman yksityisaluksensa ja palaa Sisiliaan hakemaan morsiantaan Agnesia. Koska Agnes on nyt varakas herrasmies eikä enää nuorempi laivaväenopettaja, hänen perheensä ei voi kieltäytyä, ja hän ja Agnes elävät onnellisina elämänsä loppuun asti.</w:t>
      </w:r>
    </w:p>
    <w:p>
      <w:r>
        <w:rPr>
          <w:b/>
        </w:rPr>
        <w:t xml:space="preserve">Tulos</w:t>
      </w:r>
    </w:p>
    <w:p>
      <w:r>
        <w:t xml:space="preserve">Miksi Easy liittyy laivastoon?</w:t>
      </w:r>
    </w:p>
    <w:p>
      <w:r>
        <w:rPr>
          <w:b/>
        </w:rPr>
        <w:t xml:space="preserve">Tulos</w:t>
      </w:r>
    </w:p>
    <w:p>
      <w:r>
        <w:t xml:space="preserve">Miksi Easy palaa Sisiliaan?</w:t>
      </w:r>
    </w:p>
    <w:p>
      <w:r>
        <w:rPr>
          <w:b/>
        </w:rPr>
        <w:t xml:space="preserve">Tulos</w:t>
      </w:r>
    </w:p>
    <w:p>
      <w:r>
        <w:t xml:space="preserve">Kuinka vanha Easy on?</w:t>
      </w:r>
    </w:p>
    <w:p>
      <w:r>
        <w:rPr>
          <w:b/>
        </w:rPr>
        <w:t xml:space="preserve">Tulos</w:t>
      </w:r>
    </w:p>
    <w:p>
      <w:r>
        <w:t xml:space="preserve">Minkälaisena Easyn isä pitää itseään?</w:t>
      </w:r>
    </w:p>
    <w:p>
      <w:r>
        <w:rPr>
          <w:b/>
        </w:rPr>
        <w:t xml:space="preserve">Tulos</w:t>
      </w:r>
    </w:p>
    <w:p>
      <w:r>
        <w:t xml:space="preserve">Kenet Easy tapaa laivastossa?</w:t>
      </w:r>
    </w:p>
    <w:p>
      <w:r>
        <w:rPr>
          <w:b/>
        </w:rPr>
        <w:t xml:space="preserve">Tulos</w:t>
      </w:r>
    </w:p>
    <w:p>
      <w:r>
        <w:t xml:space="preserve">Mistä Mesty vastaa, kun hänet ylennetään korpraaliksi? </w:t>
      </w:r>
    </w:p>
    <w:p>
      <w:r>
        <w:rPr>
          <w:b/>
        </w:rPr>
        <w:t xml:space="preserve">Tulos</w:t>
      </w:r>
    </w:p>
    <w:p>
      <w:r>
        <w:t xml:space="preserve">Mitä Easy tekee saatuaan isänsä omaisuuden?</w:t>
      </w:r>
    </w:p>
    <w:p>
      <w:r>
        <w:rPr>
          <w:b/>
        </w:rPr>
        <w:t xml:space="preserve">Tulos</w:t>
      </w:r>
    </w:p>
    <w:p>
      <w:r>
        <w:t xml:space="preserve">Mikä saa Easyn palaamaan kotiin?</w:t>
      </w:r>
    </w:p>
    <w:p>
      <w:r>
        <w:rPr>
          <w:b/>
        </w:rPr>
        <w:t xml:space="preserve">Tulos</w:t>
      </w:r>
    </w:p>
    <w:p>
      <w:r>
        <w:t xml:space="preserve">Miksi Agnesin perhe ei voi kieltäytyä Easystä?</w:t>
      </w:r>
    </w:p>
    <w:p>
      <w:r>
        <w:rPr>
          <w:b/>
        </w:rPr>
        <w:t xml:space="preserve">Tulos</w:t>
      </w:r>
    </w:p>
    <w:p>
      <w:r>
        <w:t xml:space="preserve">Mikä on Easin isän filosofia?</w:t>
      </w:r>
    </w:p>
    <w:p>
      <w:r>
        <w:rPr>
          <w:b/>
        </w:rPr>
        <w:t xml:space="preserve">Tulos</w:t>
      </w:r>
    </w:p>
    <w:p>
      <w:r>
        <w:t xml:space="preserve">Mikä tappaa Easin isän?</w:t>
      </w:r>
    </w:p>
    <w:p>
      <w:r>
        <w:rPr>
          <w:b/>
        </w:rPr>
        <w:t xml:space="preserve">Tulos</w:t>
      </w:r>
    </w:p>
    <w:p>
      <w:r>
        <w:t xml:space="preserve">Mitä Easyn isä ajattelee Easyn liittymisestä laivastoon?</w:t>
      </w:r>
    </w:p>
    <w:p>
      <w:r>
        <w:rPr>
          <w:b/>
        </w:rPr>
        <w:t xml:space="preserve">Tulos</w:t>
      </w:r>
    </w:p>
    <w:p>
      <w:r>
        <w:t xml:space="preserve">Miten Easy pääsee varallisuuteen?</w:t>
      </w:r>
    </w:p>
    <w:p>
      <w:r>
        <w:rPr>
          <w:b/>
        </w:rPr>
        <w:t xml:space="preserve">Tulos</w:t>
      </w:r>
    </w:p>
    <w:p>
      <w:r>
        <w:t xml:space="preserve">Mihin Easy liittyy?</w:t>
      </w:r>
    </w:p>
    <w:p>
      <w:r>
        <w:rPr>
          <w:b/>
        </w:rPr>
        <w:t xml:space="preserve">Tulos</w:t>
      </w:r>
    </w:p>
    <w:p>
      <w:r>
        <w:t xml:space="preserve">Kuka Mesty oli ennen kuin hänestä tuli orja?</w:t>
      </w:r>
    </w:p>
    <w:p>
      <w:r>
        <w:rPr>
          <w:b/>
        </w:rPr>
        <w:t xml:space="preserve">Tulos</w:t>
      </w:r>
    </w:p>
    <w:p>
      <w:r>
        <w:t xml:space="preserve">Mistä syystä herrasmiehet kuuntelivat Easy seniorin puhuvan filosofiastaan?</w:t>
      </w:r>
    </w:p>
    <w:p>
      <w:r>
        <w:rPr>
          <w:b/>
        </w:rPr>
        <w:t xml:space="preserve">Tulos</w:t>
      </w:r>
    </w:p>
    <w:p>
      <w:r>
        <w:t xml:space="preserve">Mitä Easy senior yritti tehdä kuollessaan?</w:t>
      </w:r>
    </w:p>
    <w:p>
      <w:r>
        <w:rPr>
          <w:b/>
        </w:rPr>
        <w:t xml:space="preserve">Tulos</w:t>
      </w:r>
    </w:p>
    <w:p>
      <w:r>
        <w:t xml:space="preserve">Missä Mesty oli ollut prinssi?</w:t>
      </w:r>
    </w:p>
    <w:p>
      <w:r>
        <w:rPr>
          <w:b/>
        </w:rPr>
        <w:t xml:space="preserve">Tulos</w:t>
      </w:r>
    </w:p>
    <w:p>
      <w:r>
        <w:t xml:space="preserve">Kenet Easy lopulta nai?</w:t>
      </w:r>
    </w:p>
    <w:p>
      <w:r>
        <w:rPr>
          <w:b/>
        </w:rPr>
        <w:t xml:space="preserve">Tulos</w:t>
      </w:r>
    </w:p>
    <w:p>
      <w:r>
        <w:t xml:space="preserve">Mitä Easin isä uskoo?</w:t>
      </w:r>
    </w:p>
    <w:p>
      <w:r>
        <w:rPr>
          <w:b/>
        </w:rPr>
        <w:t xml:space="preserve">Tulos</w:t>
      </w:r>
    </w:p>
    <w:p>
      <w:r>
        <w:t xml:space="preserve">Kuka on alakannen merimies, jonka kanssa Easy ystävystyy?</w:t>
      </w:r>
    </w:p>
    <w:p>
      <w:r>
        <w:rPr>
          <w:b/>
        </w:rPr>
        <w:t xml:space="preserve">Tulos</w:t>
      </w:r>
    </w:p>
    <w:p>
      <w:r>
        <w:t xml:space="preserve">Mitä Easy Sr:n kehittämä laite tekee?</w:t>
      </w:r>
    </w:p>
    <w:p>
      <w:r>
        <w:rPr>
          <w:b/>
        </w:rPr>
        <w:t xml:space="preserve">Tulos</w:t>
      </w:r>
    </w:p>
    <w:p>
      <w:r>
        <w:t xml:space="preserve">Mihin tehtävään Mesty ylennetään?</w:t>
      </w:r>
    </w:p>
    <w:p>
      <w:r>
        <w:rPr>
          <w:b/>
        </w:rPr>
        <w:t xml:space="preserve">Tulos</w:t>
      </w:r>
    </w:p>
    <w:p>
      <w:r>
        <w:t xml:space="preserve">Kuka hemmotteli Easyn?</w:t>
      </w:r>
    </w:p>
    <w:p>
      <w:r>
        <w:rPr>
          <w:b/>
        </w:rPr>
        <w:t xml:space="preserve">Tulos</w:t>
      </w:r>
    </w:p>
    <w:p>
      <w:r>
        <w:t xml:space="preserve">Miten Mesty auttaa Easyä lukuisia kertoja?</w:t>
      </w:r>
    </w:p>
    <w:p>
      <w:r>
        <w:rPr>
          <w:b/>
        </w:rPr>
        <w:t xml:space="preserve">Tulos</w:t>
      </w:r>
    </w:p>
    <w:p>
      <w:r>
        <w:t xml:space="preserve">Mitä Easy ajattelee isänsä näkökulmasta, kun hän on teini-ikäinen?</w:t>
      </w:r>
    </w:p>
    <w:p>
      <w:r>
        <w:rPr>
          <w:b/>
        </w:rPr>
        <w:t xml:space="preserve">Tulos</w:t>
      </w:r>
    </w:p>
    <w:p>
      <w:r>
        <w:t xml:space="preserve">Mitä Easy seniorin keksintö tekee?</w:t>
      </w:r>
    </w:p>
    <w:p>
      <w:r>
        <w:rPr>
          <w:b/>
        </w:rPr>
        <w:t xml:space="preserve">Tulos</w:t>
      </w:r>
    </w:p>
    <w:p>
      <w:r>
        <w:t xml:space="preserve">Mitä Easy löytää, kun hän palaa kotiin äitinsä kuoleman jälkeen?</w:t>
      </w:r>
    </w:p>
    <w:p>
      <w:r>
        <w:rPr>
          <w:b/>
        </w:rPr>
        <w:t xml:space="preserve">Tulos</w:t>
      </w:r>
    </w:p>
    <w:p>
      <w:r>
        <w:t xml:space="preserve">Milloin Mesty muuttaa mielensä Easin filosofiasta?</w:t>
      </w:r>
    </w:p>
    <w:p>
      <w:r>
        <w:rPr>
          <w:b/>
        </w:rPr>
        <w:t xml:space="preserve">Esimerkki 3.1118</w:t>
      </w:r>
    </w:p>
    <w:p>
      <w:r>
        <w:t xml:space="preserve"> Fyysikko Reed Richards on vakuuttunut siitä, että evoluutio käynnistyi maapallolla miljoonia vuosia sitten avaruuden kosmisista energiapilvistä, ja hän on laskenut, että yksi näistä pilvistä ohittaa pian Maan. Yhdessä ystävänsä, astronautti Ben Grimmin kanssa Reed suostuttelee Victor Von Doomin, entisen luokkatoverinsa MIT:ssä ja nykyisen Von Doom Industriesin toimitusjohtajan, päästämään hänet yksityisomistuksessa olevalle avaruusasemalleen testaamaan pilvelle altistumisen vaikutuksia biologiseen näytteeseen. Doom suostuu vastineeksi kokeen valvonnasta ja enemmistöstä sen tuomista hyödyistä. Reed ottaa mukaan entisen tyttöystävänsä ja Von Doomin johtavan genetiikan tutkijan Sue Stormin ja tämän entisen astronautin nuoremman veljen Johnny Stormin. kvintetti matkustaa avaruuteen tarkkailemaan kosmisia energiapilviä, mutta Reed tekee laskuvirheen ja pilvet materialisoituvat ennen aikataulua. Reed ja Stormit lähtevät suojatulta asemalta pelastamaan Beniä, joka oli lähtenyt avaruuskävelylle sijoittamaan näytteitä. Ben saa täyden altistuksen avaruudessa, kun taas muut saavat rajoitetumman annoksen asemalla. Kotona he saavat pian supervoimia: Reed voi venyttää kehoaan kuin kumia, Susan voi muuttua näkymättömäksi ja luoda voimakilpiä, Johnny Storm voi sulautua tuleen ja lentää ilman apuvälineitä, ja Benistä tulee kivimäinen olento, jolla on yli-inhimillinen voima ja kestävyys. Samaan aikaan Von Doom joutuu kohtaamaan osakkeenomistajiensa vastareaktion avaruuslennon aiheuttaman julkisuuden vuoksi, ja hänen kasvoissaan on arpi, joka on peräisin asemalla räjähtäneestä ohjauskonsolista.Benin kihlattu Debbie ei kestä Benin uutta ulkonäköä ja jättää hänet. Ben menee hautomaan Brooklynin sillalle ja aiheuttaa vahingossa liikenneruuhkan estäessään miestä tekemästä itsemurhaa. Ben, Reed ja Storms käyttävät eri kykyjään vahinkojen hillitsemiseksi ja vahingon estämiseksi. Tiedotusvälineet kutsuvat heitä Fantastiseksi Neloseksi. He muuttavat Reedin laboratorioon Baxter Buildingiin tutkimaan kykyjään ja etsimään keinoa palauttaa Grimmin normaalitila. Von Doom, joka on itse mutantoitumassa, tarjoaa tukeaan, mutta syyttää Reediä avaruuslennon epäonnistumisesta, jonka vuoksi hän on menettänyt yhtiönsä. reed kertoo ryhmälle rakentavansa koneen, jolla myrsky voidaan luoda uudelleen ja kääntää sen vaikutukset heihin, mutta varoittaa, että se saattaa sen sijaan kiihdyttää heitä. Sillä välin Von Doomin käsivarsi on muuttunut orgaaniseksi metalliseksi, mikä antaa hänelle yli-inhimillisen voiman, jonka avulla hän voi tuottaa sähköiskuja, ja hän alkaa suunnitella kostoa. Hän ajaa kiilan Benin ja Reedin väliin, joka on elvyttänyt suhteensa Susan Stormiin. Koneen avulla Von Doom palauttaa Benin ihmismuotoon ja kiihdyttää samalla Von Doomin tilaa, jolloin suuri osa hänen kehostaan muuttuu metalliseksi. Von Doom tyrmää ihmis-Grimmin tajuttomaksi ja vangitsee Reedin, joka nyt kutsuu itseään tohtori Doomiksi ja laittaa päälleen metallisen naamarin ja viitan peittääkseen epämuodostumansa. Doom kiduttaa Reediä ja ampuu lämpöhakuisen ohjuksen Baxter Buildingiin yrittäessään epäonnistuneesti voittaa Johnnyn. Sue kohtaa Doomin, mutta jää alakynteen. Ben saapuu auttamaan häntä, muuttuneena Thingiksi jälleen käyttämällä konetta uudelleen (puhumalla tunnuslauseensa "It's clobberin' time!", jota käytettiin Johnnyn toimintafiguurissa). Taistelu leviää sitten kaduille, ja Myrskyt yhdistävät voimansa kietoakseen Doomin voimakkaan kuumuuden infernoon, kun taas Ben ja Reed kastelevat hänet kylmällä vedellä, aiheuttaen lämpöshokin ja jäädyttävät Doomin paikalleen, kukistavat hänet ja estävät kaupungin tuhoutumisen. Epilogissa Grimm ilmoittaa Reedille, että hän on hyväksynyt tilansa sokean taiteilijan Alicia Mastersin avulla, jota kohtaan hän on kehittänyt tunteita, ja tiimi hyväksyy roolinsa supersankareina. Reed kosii Suea, joka hyväksyy avioliiton. Samaan aikaan Doomin patsasmaisia jäännöksiä ollaan kuljettamassa takaisin hänen kotimaahansa Latveriaan, kun telakkamestarin elektroniseen manifestiin tulee hetkeksi sähkömagneettisia häiriöitä, jotka viittaavat siihen, että Doom on yhä elossa.</w:t>
      </w:r>
    </w:p>
    <w:p>
      <w:r>
        <w:rPr>
          <w:b/>
        </w:rPr>
        <w:t xml:space="preserve">Tulos</w:t>
      </w:r>
    </w:p>
    <w:p>
      <w:r>
        <w:t xml:space="preserve">Mitä satamapäällikön sähköisen manifestin sähkömagneettiset häiriöt tarkoittavat?</w:t>
      </w:r>
    </w:p>
    <w:p>
      <w:r>
        <w:rPr>
          <w:b/>
        </w:rPr>
        <w:t xml:space="preserve">Tulos</w:t>
      </w:r>
    </w:p>
    <w:p>
      <w:r>
        <w:t xml:space="preserve">Kuka on Benin sulhanen?</w:t>
      </w:r>
    </w:p>
    <w:p>
      <w:r>
        <w:rPr>
          <w:b/>
        </w:rPr>
        <w:t xml:space="preserve">Tulos</w:t>
      </w:r>
    </w:p>
    <w:p>
      <w:r>
        <w:t xml:space="preserve">Kuka on Reed Richardin entinen tyttöystävä?</w:t>
      </w:r>
    </w:p>
    <w:p>
      <w:r>
        <w:rPr>
          <w:b/>
        </w:rPr>
        <w:t xml:space="preserve">Tulos</w:t>
      </w:r>
    </w:p>
    <w:p>
      <w:r>
        <w:t xml:space="preserve">Mikä on Victorin työ tarinan alussa?</w:t>
      </w:r>
    </w:p>
    <w:p>
      <w:r>
        <w:rPr>
          <w:b/>
        </w:rPr>
        <w:t xml:space="preserve">Tulos</w:t>
      </w:r>
    </w:p>
    <w:p>
      <w:r>
        <w:t xml:space="preserve">Millä nimellä Victor alkaa kutsua itseään?</w:t>
      </w:r>
    </w:p>
    <w:p>
      <w:r>
        <w:rPr>
          <w:b/>
        </w:rPr>
        <w:t xml:space="preserve">Tulos</w:t>
      </w:r>
    </w:p>
    <w:p>
      <w:r>
        <w:t xml:space="preserve">Millä nimellä Victor nimeää itsensä uudelleen?</w:t>
      </w:r>
    </w:p>
    <w:p>
      <w:r>
        <w:rPr>
          <w:b/>
        </w:rPr>
        <w:t xml:space="preserve">Tulos</w:t>
      </w:r>
    </w:p>
    <w:p>
      <w:r>
        <w:t xml:space="preserve">Kuka on Von Doom Industriesin toimitusjohtaja?</w:t>
      </w:r>
    </w:p>
    <w:p>
      <w:r>
        <w:rPr>
          <w:b/>
        </w:rPr>
        <w:t xml:space="preserve">Tulos</w:t>
      </w:r>
    </w:p>
    <w:p>
      <w:r>
        <w:t xml:space="preserve">Miten Reed Richards ja Victor Von Doom tapasivat?</w:t>
      </w:r>
    </w:p>
    <w:p>
      <w:r>
        <w:rPr>
          <w:b/>
        </w:rPr>
        <w:t xml:space="preserve">Tulos</w:t>
      </w:r>
    </w:p>
    <w:p>
      <w:r>
        <w:t xml:space="preserve">Missä on Dr. Doomin kotimaa?</w:t>
      </w:r>
    </w:p>
    <w:p>
      <w:r>
        <w:rPr>
          <w:b/>
        </w:rPr>
        <w:t xml:space="preserve">Tulos</w:t>
      </w:r>
    </w:p>
    <w:p>
      <w:r>
        <w:t xml:space="preserve">Miksi Ben oli järkyttynyt ollessaan Brooklynin sillalla?</w:t>
      </w:r>
    </w:p>
    <w:p>
      <w:r>
        <w:rPr>
          <w:b/>
        </w:rPr>
        <w:t xml:space="preserve">Tulos</w:t>
      </w:r>
    </w:p>
    <w:p>
      <w:r>
        <w:t xml:space="preserve">Ketkä ovat Fantastic Fourin jäseniä?</w:t>
      </w:r>
    </w:p>
    <w:p>
      <w:r>
        <w:rPr>
          <w:b/>
        </w:rPr>
        <w:t xml:space="preserve">Tulos</w:t>
      </w:r>
    </w:p>
    <w:p>
      <w:r>
        <w:t xml:space="preserve">Miksi Von Doom haluaa kostaa?</w:t>
      </w:r>
    </w:p>
    <w:p>
      <w:r>
        <w:rPr>
          <w:b/>
        </w:rPr>
        <w:t xml:space="preserve">Tulos</w:t>
      </w:r>
    </w:p>
    <w:p>
      <w:r>
        <w:t xml:space="preserve">Ketä Von Doom syyttää avaruuslennon epäonnistumisesta?</w:t>
      </w:r>
    </w:p>
    <w:p>
      <w:r>
        <w:rPr>
          <w:b/>
        </w:rPr>
        <w:t xml:space="preserve">Tulos</w:t>
      </w:r>
    </w:p>
    <w:p>
      <w:r>
        <w:t xml:space="preserve">Miksi Ben muuttuu takaisin Thingiksi?</w:t>
      </w:r>
    </w:p>
    <w:p>
      <w:r>
        <w:rPr>
          <w:b/>
        </w:rPr>
        <w:t xml:space="preserve">Tulos</w:t>
      </w:r>
    </w:p>
    <w:p>
      <w:r>
        <w:t xml:space="preserve">Mihin materiaaliin Von Doomin käsi muuttuu?</w:t>
      </w:r>
    </w:p>
    <w:p>
      <w:r>
        <w:rPr>
          <w:b/>
        </w:rPr>
        <w:t xml:space="preserve">Tulos</w:t>
      </w:r>
    </w:p>
    <w:p>
      <w:r>
        <w:t xml:space="preserve">Kuka Sue on Johnnylle?</w:t>
      </w:r>
    </w:p>
    <w:p>
      <w:r>
        <w:rPr>
          <w:b/>
        </w:rPr>
        <w:t xml:space="preserve">Tulos</w:t>
      </w:r>
    </w:p>
    <w:p>
      <w:r>
        <w:t xml:space="preserve">Kuinka moni ihminen matkustaa avaruuteen testaamaan pilven biologista näytettä?</w:t>
      </w:r>
    </w:p>
    <w:p>
      <w:r>
        <w:rPr>
          <w:b/>
        </w:rPr>
        <w:t xml:space="preserve">Tulos</w:t>
      </w:r>
    </w:p>
    <w:p>
      <w:r>
        <w:t xml:space="preserve">Millä kuuluisalla maamerkillä Ben estää miestä tekemästä itsemurhaa?</w:t>
      </w:r>
    </w:p>
    <w:p>
      <w:r>
        <w:rPr>
          <w:b/>
        </w:rPr>
        <w:t xml:space="preserve">Tulos</w:t>
      </w:r>
    </w:p>
    <w:p>
      <w:r>
        <w:t xml:space="preserve">Mikä on The Thing?</w:t>
      </w:r>
    </w:p>
    <w:p>
      <w:r>
        <w:rPr>
          <w:b/>
        </w:rPr>
        <w:t xml:space="preserve">Tulos</w:t>
      </w:r>
    </w:p>
    <w:p>
      <w:r>
        <w:t xml:space="preserve">Kenen keho venyy kuin kumi?</w:t>
      </w:r>
    </w:p>
    <w:p>
      <w:r>
        <w:rPr>
          <w:b/>
        </w:rPr>
        <w:t xml:space="preserve">Tulos</w:t>
      </w:r>
    </w:p>
    <w:p>
      <w:r>
        <w:t xml:space="preserve">Missä Reedin laboratorio sijaitsee?</w:t>
      </w:r>
    </w:p>
    <w:p>
      <w:r>
        <w:rPr>
          <w:b/>
        </w:rPr>
        <w:t xml:space="preserve">Tulos</w:t>
      </w:r>
    </w:p>
    <w:p>
      <w:r>
        <w:t xml:space="preserve">Mitä Von Doomin uusi käsi voi tehdä?</w:t>
      </w:r>
    </w:p>
    <w:p>
      <w:r>
        <w:rPr>
          <w:b/>
        </w:rPr>
        <w:t xml:space="preserve">Tulos</w:t>
      </w:r>
    </w:p>
    <w:p>
      <w:r>
        <w:t xml:space="preserve">Miten nimi Fantastic Four syntyi?</w:t>
      </w:r>
    </w:p>
    <w:p>
      <w:r>
        <w:rPr>
          <w:b/>
        </w:rPr>
        <w:t xml:space="preserve">Tulos</w:t>
      </w:r>
    </w:p>
    <w:p>
      <w:r>
        <w:t xml:space="preserve">Mitä tapahtui niille, jotka altistuivat kosmisille energiapilville?</w:t>
      </w:r>
    </w:p>
    <w:p>
      <w:r>
        <w:rPr>
          <w:b/>
        </w:rPr>
        <w:t xml:space="preserve">Tulos</w:t>
      </w:r>
    </w:p>
    <w:p>
      <w:r>
        <w:t xml:space="preserve">Miksi Doomilla on naamari ja viitta?</w:t>
      </w:r>
    </w:p>
    <w:p>
      <w:r>
        <w:rPr>
          <w:b/>
        </w:rPr>
        <w:t xml:space="preserve">Tulos</w:t>
      </w:r>
    </w:p>
    <w:p>
      <w:r>
        <w:t xml:space="preserve">Minne Victorin "patsas" lähetetään?</w:t>
      </w:r>
    </w:p>
    <w:p>
      <w:r>
        <w:rPr>
          <w:b/>
        </w:rPr>
        <w:t xml:space="preserve">Tulos</w:t>
      </w:r>
    </w:p>
    <w:p>
      <w:r>
        <w:t xml:space="preserve">Mitä Myrskyt tekevät auttaakseen Doctor Doomin kukistamisessa tarinan lopussa?</w:t>
      </w:r>
    </w:p>
    <w:p>
      <w:r>
        <w:rPr>
          <w:b/>
        </w:rPr>
        <w:t xml:space="preserve">Tulos</w:t>
      </w:r>
    </w:p>
    <w:p>
      <w:r>
        <w:t xml:space="preserve">Millä nimellä Ben alkaa kutsua itseään avaruudessa tapahtuneen altistumisensa jälkeen?</w:t>
      </w:r>
    </w:p>
    <w:p>
      <w:r>
        <w:rPr>
          <w:b/>
        </w:rPr>
        <w:t xml:space="preserve">Tulos</w:t>
      </w:r>
    </w:p>
    <w:p>
      <w:r>
        <w:t xml:space="preserve">Kuka on Suen veli?</w:t>
      </w:r>
    </w:p>
    <w:p>
      <w:r>
        <w:rPr>
          <w:b/>
        </w:rPr>
        <w:t xml:space="preserve">Esimerkki 3.1119</w:t>
      </w:r>
    </w:p>
    <w:p>
      <w:r>
        <w:t xml:space="preserve"> Shampoo sijoittuu 24 tunnin ajanjaksolle vuonna 1968, ennen presidentinvaaleja, joiden tuloksena Richard Nixon valitaan Yhdysvaltain presidentiksi. George Roundy on menestyvä Beverly Hillsin kampaaja, jonka ammatti ja karisma ovat tarjonneet hänelle täydellisen alustan, josta käsin hän voi tavata kauniita naisia ja harrastaa seksiä kauniiden naisten, kuten nykyisen tyttöystävänsä Jillin, kanssa. tästä huolimatta George on tyytymätön ammattielämäänsä; hän on selvästi kampaamon luova tähti, mutta joutuu pelaamaan kakkossijaa Normanille, paikan omistavalle, "nikkarointia harjoittavalle" keskinkertaiselle kampaajalle. Hän haaveilee oman kampaamoyrityksen perustamisesta, mutta koska hänellä ei ole siihen rahaa, hän kääntyy varakkaan rakastajattaren Felician ja tämän pahaa-aavistamattoman aviomiehen Lesterin puoleen saadakseen rahoitusta. Georgen tapaaminen Lesterin kanssa tuo Georgeen toisen salaisuuden, joka hänen on pidettävä salassa mahdolliselta hyväntekijältään: Lesterin nykyinen rakastajatar Jackie on Georgen entinen tyttöystävä, ehkä vakavin suhde, joka hänellä on koskaan ollut. Lester, joka olettaa Georgen olevan homo, kutsuu hänet saattamaan Jackien republikaanipuolueen vaalitilaisuuteen, jossa George joutuu samaan huoneeseen useiden nykyisten ja entisten seksikumppaneiden kanssa. Päämiehet siirtyvät hienostuneisiin vastakulttuurin juhliin, ja ilta vajoaa nopeasti huumeisiin, alkoholiin ja seksuaaliseen hemmotteluun. Elokuvan dramaattisessa huipennuksessa Lester ja Jill näkevät Georgen ja Jackien harrastavan kiihkeää seksiä keittiön lattialla. Juuri ennen kuin heidän henkilöllisyytensä paljastuu, vaikuttunut Lester huudahtaa: "Tuota minä kutsun panoksi! Olenko oikeassa vai olenko oikeassa?" Kun Jill tunnistaa kiemurtelevan parin, hän heittää tuolin heidän päälleen; kun George perääntyy yrittäen rauhoitella Jilliä, Jackie näkee, millainen hölmö hän on, ja pakenee.George tajuaa, että Jackie on hänen todellinen rakkautensa, ja kosii häntä. Silloin on jo liian myöhäistä: Jackie ilmoittaa, että Lester eroaa Feliciasta ja vie Jackien Acapulcoon. Kun Felicia on poissa, Jill on poissa ja nyt myös Jackie on poissa, elokuva yhdistää näin seksuaalisen paljastuksen Georgen syvempään moraaliseen kehitykseen, mutta päättyy päähenkilön kannalta synkkästi hänen oivalluksestaan huolimatta.</w:t>
      </w:r>
    </w:p>
    <w:p>
      <w:r>
        <w:rPr>
          <w:b/>
        </w:rPr>
        <w:t xml:space="preserve">Tulos</w:t>
      </w:r>
    </w:p>
    <w:p>
      <w:r>
        <w:t xml:space="preserve">Kenet Lester kutsuu Georgen saattajaksi republikaanipuolueen vaalitilaisuuteen?</w:t>
      </w:r>
    </w:p>
    <w:p>
      <w:r>
        <w:rPr>
          <w:b/>
        </w:rPr>
        <w:t xml:space="preserve">Tulos</w:t>
      </w:r>
    </w:p>
    <w:p>
      <w:r>
        <w:t xml:space="preserve">Missä kaupungissa herra Roundy oli kampaaja?</w:t>
      </w:r>
    </w:p>
    <w:p>
      <w:r>
        <w:rPr>
          <w:b/>
        </w:rPr>
        <w:t xml:space="preserve">Tulos</w:t>
      </w:r>
    </w:p>
    <w:p>
      <w:r>
        <w:t xml:space="preserve">Mitä Lester olettaa Georgesta?</w:t>
      </w:r>
    </w:p>
    <w:p>
      <w:r>
        <w:rPr>
          <w:b/>
        </w:rPr>
        <w:t xml:space="preserve">Tulos</w:t>
      </w:r>
    </w:p>
    <w:p>
      <w:r>
        <w:t xml:space="preserve">Minne Lester vie Jackien erottuaan Feliciasta?</w:t>
      </w:r>
    </w:p>
    <w:p>
      <w:r>
        <w:rPr>
          <w:b/>
        </w:rPr>
        <w:t xml:space="preserve">Tulos</w:t>
      </w:r>
    </w:p>
    <w:p>
      <w:r>
        <w:t xml:space="preserve">Kuka on Lesterin rakastajatar, joka on myös Georgen entinen tyttöystävä?</w:t>
      </w:r>
    </w:p>
    <w:p>
      <w:r>
        <w:rPr>
          <w:b/>
        </w:rPr>
        <w:t xml:space="preserve">Tulos</w:t>
      </w:r>
    </w:p>
    <w:p>
      <w:r>
        <w:t xml:space="preserve">Ketkä kaksi ihmistä löytävät Georgen ja Jackien harrastamasta seksiä keittiön lattialla?</w:t>
      </w:r>
    </w:p>
    <w:p>
      <w:r>
        <w:rPr>
          <w:b/>
        </w:rPr>
        <w:t xml:space="preserve">Tulos</w:t>
      </w:r>
    </w:p>
    <w:p>
      <w:r>
        <w:t xml:space="preserve">Mitä Jill tekee, kun hän huomaa poikaystävänsä harrastavan seksiä keittiön lattialla?</w:t>
      </w:r>
    </w:p>
    <w:p>
      <w:r>
        <w:rPr>
          <w:b/>
        </w:rPr>
        <w:t xml:space="preserve">Tulos</w:t>
      </w:r>
    </w:p>
    <w:p>
      <w:r>
        <w:t xml:space="preserve">Kuka on George Roundyn todellinen rakkaus?</w:t>
      </w:r>
    </w:p>
    <w:p>
      <w:r>
        <w:rPr>
          <w:b/>
        </w:rPr>
        <w:t xml:space="preserve">Tulos</w:t>
      </w:r>
    </w:p>
    <w:p>
      <w:r>
        <w:t xml:space="preserve">Mikä on George Roundyn unelma?</w:t>
      </w:r>
    </w:p>
    <w:p>
      <w:r>
        <w:rPr>
          <w:b/>
        </w:rPr>
        <w:t xml:space="preserve">Tulos</w:t>
      </w:r>
    </w:p>
    <w:p>
      <w:r>
        <w:t xml:space="preserve">Kuka on Georgen salongin luova tähti?</w:t>
      </w:r>
    </w:p>
    <w:p>
      <w:r>
        <w:rPr>
          <w:b/>
        </w:rPr>
        <w:t xml:space="preserve">Tulos</w:t>
      </w:r>
    </w:p>
    <w:p>
      <w:r>
        <w:t xml:space="preserve">Kenen rakastajattarensa puoleen George kääntyy oman salonginsa pankkikassan vuoksi?</w:t>
      </w:r>
    </w:p>
    <w:p>
      <w:r>
        <w:rPr>
          <w:b/>
        </w:rPr>
        <w:t xml:space="preserve">Tulos</w:t>
      </w:r>
    </w:p>
    <w:p>
      <w:r>
        <w:t xml:space="preserve">Mitä Georgen asema kampaajana antaa hänelle mahdollisuuden tehdä?</w:t>
      </w:r>
    </w:p>
    <w:p>
      <w:r>
        <w:rPr>
          <w:b/>
        </w:rPr>
        <w:t xml:space="preserve">Tulos</w:t>
      </w:r>
    </w:p>
    <w:p>
      <w:r>
        <w:t xml:space="preserve">Kuka harrasti kiihkeää seksiä keittiön lattialla?</w:t>
      </w:r>
    </w:p>
    <w:p>
      <w:r>
        <w:rPr>
          <w:b/>
        </w:rPr>
        <w:t xml:space="preserve">Tulos</w:t>
      </w:r>
    </w:p>
    <w:p>
      <w:r>
        <w:t xml:space="preserve">Mitä George ja Jackie tekevät, kun Lester ja Jill törmäävät heihin juhlissa?</w:t>
      </w:r>
    </w:p>
    <w:p>
      <w:r>
        <w:rPr>
          <w:b/>
        </w:rPr>
        <w:t xml:space="preserve">Tulos</w:t>
      </w:r>
    </w:p>
    <w:p>
      <w:r>
        <w:t xml:space="preserve">Mihin tapahtumaan Lester kutsuu Georgen saattamaan Jackieta?</w:t>
      </w:r>
    </w:p>
    <w:p>
      <w:r>
        <w:rPr>
          <w:b/>
        </w:rPr>
        <w:t xml:space="preserve">Tulos</w:t>
      </w:r>
    </w:p>
    <w:p>
      <w:r>
        <w:t xml:space="preserve">Mitä George Roundylta puuttuu, jotta hän voisi tavoitella unelmaansa?</w:t>
      </w:r>
    </w:p>
    <w:p>
      <w:r>
        <w:rPr>
          <w:b/>
        </w:rPr>
        <w:t xml:space="preserve">Tulos</w:t>
      </w:r>
    </w:p>
    <w:p>
      <w:r>
        <w:t xml:space="preserve">Mikä oli Georgen ephifania?</w:t>
      </w:r>
    </w:p>
    <w:p>
      <w:r>
        <w:rPr>
          <w:b/>
        </w:rPr>
        <w:t xml:space="preserve">Tulos</w:t>
      </w:r>
    </w:p>
    <w:p>
      <w:r>
        <w:t xml:space="preserve">Kuka on Jill?</w:t>
      </w:r>
    </w:p>
    <w:p>
      <w:r>
        <w:rPr>
          <w:b/>
        </w:rPr>
        <w:t xml:space="preserve">Tulos</w:t>
      </w:r>
    </w:p>
    <w:p>
      <w:r>
        <w:t xml:space="preserve">Kuka on Georgen todellinen rakkaus?</w:t>
      </w:r>
    </w:p>
    <w:p>
      <w:r>
        <w:rPr>
          <w:b/>
        </w:rPr>
        <w:t xml:space="preserve">Tulos</w:t>
      </w:r>
    </w:p>
    <w:p>
      <w:r>
        <w:t xml:space="preserve">Mitä hänen työnsä antoi hänelle mahdollisuuden tehdä?</w:t>
      </w:r>
    </w:p>
    <w:p>
      <w:r>
        <w:rPr>
          <w:b/>
        </w:rPr>
        <w:t xml:space="preserve">Tulos</w:t>
      </w:r>
    </w:p>
    <w:p>
      <w:r>
        <w:t xml:space="preserve">Mitä Lesterille ja Felicialle tapahtui?</w:t>
      </w:r>
    </w:p>
    <w:p>
      <w:r>
        <w:rPr>
          <w:b/>
        </w:rPr>
        <w:t xml:space="preserve">Tulos</w:t>
      </w:r>
    </w:p>
    <w:p>
      <w:r>
        <w:t xml:space="preserve">Mitä George kohtaa astuessaan huoneeseen republikaanipuolueen vaalitilaisuudessa?</w:t>
      </w:r>
    </w:p>
    <w:p>
      <w:r>
        <w:rPr>
          <w:b/>
        </w:rPr>
        <w:t xml:space="preserve">Tulos</w:t>
      </w:r>
    </w:p>
    <w:p>
      <w:r>
        <w:t xml:space="preserve">Missä on kampaamo, jossa George työskentelee?</w:t>
      </w:r>
    </w:p>
    <w:p>
      <w:r>
        <w:rPr>
          <w:b/>
        </w:rPr>
        <w:t xml:space="preserve">Tulos</w:t>
      </w:r>
    </w:p>
    <w:p>
      <w:r>
        <w:t xml:space="preserve">Mikä on Georgen ammatillinen tavoite?</w:t>
      </w:r>
    </w:p>
    <w:p>
      <w:r>
        <w:rPr>
          <w:b/>
        </w:rPr>
        <w:t xml:space="preserve">Tulos</w:t>
      </w:r>
    </w:p>
    <w:p>
      <w:r>
        <w:t xml:space="preserve">Tämä tarina avautuu kenen presidentinvaalien aattona?</w:t>
      </w:r>
    </w:p>
    <w:p>
      <w:r>
        <w:rPr>
          <w:b/>
        </w:rPr>
        <w:t xml:space="preserve">Tulos</w:t>
      </w:r>
    </w:p>
    <w:p>
      <w:r>
        <w:t xml:space="preserve">Kuka olettaa Georgen olevan homo?</w:t>
      </w:r>
    </w:p>
    <w:p>
      <w:r>
        <w:rPr>
          <w:b/>
        </w:rPr>
        <w:t xml:space="preserve">Tulos</w:t>
      </w:r>
    </w:p>
    <w:p>
      <w:r>
        <w:t xml:space="preserve">Minne Lester vie Jackien erottuaan Feliciasta?</w:t>
      </w:r>
    </w:p>
    <w:p>
      <w:r>
        <w:rPr>
          <w:b/>
        </w:rPr>
        <w:t xml:space="preserve">Tulos</w:t>
      </w:r>
    </w:p>
    <w:p>
      <w:r>
        <w:t xml:space="preserve">Mikä oli sen kampaamon omistajan nimi, jossa George työskenteli?</w:t>
      </w:r>
    </w:p>
    <w:p>
      <w:r>
        <w:rPr>
          <w:b/>
        </w:rPr>
        <w:t xml:space="preserve">Tulos</w:t>
      </w:r>
    </w:p>
    <w:p>
      <w:r>
        <w:t xml:space="preserve">Mikä on George Roundyn ammatti?</w:t>
      </w:r>
    </w:p>
    <w:p>
      <w:r>
        <w:rPr>
          <w:b/>
        </w:rPr>
        <w:t xml:space="preserve">Esimerkki 3.1120</w:t>
      </w:r>
    </w:p>
    <w:p>
      <w:r>
        <w:t xml:space="preserve"> Sosiologi tohtori Homer Crawfordin johtaman Reunited Nations -ryhmän kokonaan mustat kenttätyöntekijät esiintyvät matalan kastin kiertelevinä seppinä, jotka myyvät tavaroitaan, ja matkustavat Saharassa horjuttamalla hienovaraisesti sen nomadiheimojen kulttuuria levittämällä "edistyksellistä" länsimaista propagandaa, kuten oikeutta tasa-arvoon, vapauteen ja onnellisuuden tavoitteluun, pitkän aikavälin tavoitteenaan johdattaa Pohjois-Afrikka nykyaikaan. Koska kenttätyöntekijät tietävät, että heidän kohtaamansa kansat saattavat leimata heidän opetuksensa jumalanpilkaksi, he uskovat ne El Hassanille, kuvitteelliselle johtajalle, joka on yhdistänyt kaikkien maailman tietäjien ja profeettojen viisauden. Paluumatkalla tuaregien leiristä kenttätyöntekijöiden kimppuun hyökkää Arabiliiton saattue, joka tunkeutuu Yhdistyneiden kansakuntien alueelle, ja puolustautuessaan he tappavat kaikki arabijoukkojen sotilaat. Tämän jälkeen ryhmä siirtyy nomadiheimojen neuvostoon tarkoituksenaan pidättää yksi sen johtajista, Adb-el-Kader, joka on määrännyt hyökkäyksiä Yhdistyneiden kansakuntien hankkeisiin, ja saa selville, että Adb-el-Kader yllyttää nyt muita klaaneja veriseen kapinaan. Homer Crawford haastaa Adb-el-Kaderin miekkakamppailuun, lamauttaa hänet judo-liikkeellä ja pidättää hänet.Seuraavaksi Crawfordin ryhmä matkustaa Timbuktuun osallistumaan konferenssiin, jossa on mukana muitakin Pohjois-Afrikassa ulkomaista apua antavia mustia ryhmiä. Siellä Crawford perustelee poliittisesta tai kansallisesta taustasta riippumatonta tiimien välistä yhteistyötä sillä, että kaikki kenttätyöntekijät ovat afrikkalaista syntyperää ja näin ollen syvästi kiinnostuneita Afrikan edistämisestä. Jotkut kenttätyöntekijät, kuten Isobel Cunningham, Jake Armstrong ja Cliff Jackson Africa for Africans Associationista (AFAA) sekä brittiläinen agentti Rex Donaldson kannattavat tällaista koordinointia. Toiset, kuten CIA:n agentti Fred Ostrander, vastustavat sitä jyrkästi. Kokouksen päätyttyä Isobel ja Homer keskustelevat kokouksessa esitetyistä seikoista, ja Homer myöntää, että heidän länsimaisen ideologiansa levittäminen tuhoaa lopulta nykyiset pohjoisafrikkalaiset kulttuurit, mutta että heidän työtään on jatkettava, jotta Afrikasta ei tulisi rasite maailmalle. Kun he ovat kävelyllä, minareetilla oleva tarkka-ampuja yrittää salamurhata Homerin ja pääsee näennäisesti karkuun.Crawfordin tiimi lähetetään Moptiin purkamaan El Hassanin puolesta järjestettyä mielenosoitusta. AFAA:n kenttätyöntekijät tulevat mukaan tarkkailemaan heidän taktiikkaansa. Matkalla Homeria ja Isobelia vaivaa oivallus, että se, mitä ulkomaisten avustusjärjestöjen kenttätyö vastaa valkoisen miehen harjoittamaa alkuperäiskansojen kulttuurien tuhoamista Pohjois-Amerikassa. Moptin keikan jälkeen Homer lähtee kakkosmiehensä Abe Bakerin kanssa Dakariin, jossa Homer torjuu toisen salamurhayrityksen: tällä kertaa hänen konjakkiinsa on sekoitettu syanidia. Päämajassa hänen tiiminsä saa uuden tehtävän: hänen on löydettävä salaperäinen kumouksellinen El Hassan, jotta Yhdistyneet kansakunnat voi tukea häntä hahmona, jonka alaisuudessa pohjoisafrikkalaiset voivat yhdistyä. Homer on epävarma siitä, miten edetä, ja pyytää aikaa harkita tehtävää ja keskustelee Aben ja Isobelin kanssa. Abe yrittää vakuuttaa Homerille, että hän on luonnollinen valinta El Hassaniksi; sitten hän ilmoittaa olevansa neuvostokompleksin puolueen jäsen ja haluavansa, että Homerista tulisi salaa sellainen, jolloin Homer tajuaa, että Abe on hänen tuleva salamurhaajansa. Kun Abe on paljastunut, hän yrittää tappaa Homerin. Isobel paljastuu myös neuvostokompleksin puolueen jäseneksi, mutta hän kieltäytyy auttamasta Abea tappamaan Homerin. Homer tappaa vastentahtoisesti Aben karateiskulla henkitorveen. Isobel lupautuu Homerille El Hassanin ensimmäiseksi seuraajaksi ja saa tehtäväkseen käännyttää Jake ja Cliff puolelle.</w:t>
      </w:r>
    </w:p>
    <w:p>
      <w:r>
        <w:rPr>
          <w:b/>
        </w:rPr>
        <w:t xml:space="preserve">Tulos</w:t>
      </w:r>
    </w:p>
    <w:p>
      <w:r>
        <w:t xml:space="preserve">Kuka on El Hassanin ensimmäinen seuraaja?</w:t>
      </w:r>
    </w:p>
    <w:p>
      <w:r>
        <w:rPr>
          <w:b/>
        </w:rPr>
        <w:t xml:space="preserve">Tulos</w:t>
      </w:r>
    </w:p>
    <w:p>
      <w:r>
        <w:t xml:space="preserve">Mikä on tohtori Homer Crawfordin ammatti?</w:t>
      </w:r>
    </w:p>
    <w:p>
      <w:r>
        <w:rPr>
          <w:b/>
        </w:rPr>
        <w:t xml:space="preserve">Tulos</w:t>
      </w:r>
    </w:p>
    <w:p>
      <w:r>
        <w:t xml:space="preserve">Mitä AAFA tarkoittaa?</w:t>
      </w:r>
    </w:p>
    <w:p>
      <w:r>
        <w:rPr>
          <w:b/>
        </w:rPr>
        <w:t xml:space="preserve">Tulos</w:t>
      </w:r>
    </w:p>
    <w:p>
      <w:r>
        <w:t xml:space="preserve">Kuka hyökkää kenttätyöntekijöiden kimppuun?</w:t>
      </w:r>
    </w:p>
    <w:p>
      <w:r>
        <w:rPr>
          <w:b/>
        </w:rPr>
        <w:t xml:space="preserve">Tulos</w:t>
      </w:r>
    </w:p>
    <w:p>
      <w:r>
        <w:t xml:space="preserve">Mitä Crawford haluaa saavuttaa muiden mustien joukkueiden kanssa?</w:t>
      </w:r>
    </w:p>
    <w:p>
      <w:r>
        <w:rPr>
          <w:b/>
        </w:rPr>
        <w:t xml:space="preserve">Tulos</w:t>
      </w:r>
    </w:p>
    <w:p>
      <w:r>
        <w:t xml:space="preserve">Kuka hyökkäsi ryhmän kimppuun selässään tauregien leiristä?</w:t>
      </w:r>
    </w:p>
    <w:p>
      <w:r>
        <w:rPr>
          <w:b/>
        </w:rPr>
        <w:t xml:space="preserve">Tulos</w:t>
      </w:r>
    </w:p>
    <w:p>
      <w:r>
        <w:t xml:space="preserve">Mikä on ryhmän luoman kuvitteellisen johtajan nimi?</w:t>
      </w:r>
    </w:p>
    <w:p>
      <w:r>
        <w:rPr>
          <w:b/>
        </w:rPr>
        <w:t xml:space="preserve">Tulos</w:t>
      </w:r>
    </w:p>
    <w:p>
      <w:r>
        <w:t xml:space="preserve">Mihin yhdistettyjä kansakuntia vastaan hyökätään?</w:t>
      </w:r>
    </w:p>
    <w:p>
      <w:r>
        <w:rPr>
          <w:b/>
        </w:rPr>
        <w:t xml:space="preserve">Tulos</w:t>
      </w:r>
    </w:p>
    <w:p>
      <w:r>
        <w:t xml:space="preserve">Kenet tohtori Crawford haastaa miekkakamppailuun?</w:t>
      </w:r>
    </w:p>
    <w:p>
      <w:r>
        <w:rPr>
          <w:b/>
        </w:rPr>
        <w:t xml:space="preserve">Tulos</w:t>
      </w:r>
    </w:p>
    <w:p>
      <w:r>
        <w:t xml:space="preserve">Kenestä tulee El Hassanin ensimmäinen seuraaja?</w:t>
      </w:r>
    </w:p>
    <w:p>
      <w:r>
        <w:rPr>
          <w:b/>
        </w:rPr>
        <w:t xml:space="preserve">Tulos</w:t>
      </w:r>
    </w:p>
    <w:p>
      <w:r>
        <w:t xml:space="preserve">Kenestä Abe haluaa tulla El Hassan?</w:t>
      </w:r>
    </w:p>
    <w:p>
      <w:r>
        <w:rPr>
          <w:b/>
        </w:rPr>
        <w:t xml:space="preserve">Tulos</w:t>
      </w:r>
    </w:p>
    <w:p>
      <w:r>
        <w:t xml:space="preserve">Kuka on Homerin mahdollinen salamurhaaja?</w:t>
      </w:r>
    </w:p>
    <w:p>
      <w:r>
        <w:rPr>
          <w:b/>
        </w:rPr>
        <w:t xml:space="preserve">Tulos</w:t>
      </w:r>
    </w:p>
    <w:p>
      <w:r>
        <w:t xml:space="preserve">Millä tohtori Crawfordin konjakki oli myrkytetty?</w:t>
      </w:r>
    </w:p>
    <w:p>
      <w:r>
        <w:rPr>
          <w:b/>
        </w:rPr>
        <w:t xml:space="preserve">Tulos</w:t>
      </w:r>
    </w:p>
    <w:p>
      <w:r>
        <w:t xml:space="preserve">Kuka tappaa Aben?</w:t>
      </w:r>
    </w:p>
    <w:p>
      <w:r>
        <w:rPr>
          <w:b/>
        </w:rPr>
        <w:t xml:space="preserve">Tulos</w:t>
      </w:r>
    </w:p>
    <w:p>
      <w:r>
        <w:t xml:space="preserve">Miten toinen Homeriin kohdistunut salamurhayritys toteutettiin?</w:t>
      </w:r>
    </w:p>
    <w:p>
      <w:r>
        <w:rPr>
          <w:b/>
        </w:rPr>
        <w:t xml:space="preserve">Tulos</w:t>
      </w:r>
    </w:p>
    <w:p>
      <w:r>
        <w:t xml:space="preserve">Minne Crawfordin joukkue lähetetään?</w:t>
      </w:r>
    </w:p>
    <w:p>
      <w:r>
        <w:rPr>
          <w:b/>
        </w:rPr>
        <w:t xml:space="preserve">Tulos</w:t>
      </w:r>
    </w:p>
    <w:p>
      <w:r>
        <w:t xml:space="preserve">Miten Home tappaa Abe Bakerin?</w:t>
      </w:r>
    </w:p>
    <w:p>
      <w:r>
        <w:rPr>
          <w:b/>
        </w:rPr>
        <w:t xml:space="preserve">Tulos</w:t>
      </w:r>
    </w:p>
    <w:p>
      <w:r>
        <w:t xml:space="preserve">Miten Crawford pidätti Abd-el-Kaderin?</w:t>
      </w:r>
    </w:p>
    <w:p>
      <w:r>
        <w:rPr>
          <w:b/>
        </w:rPr>
        <w:t xml:space="preserve">Tulos</w:t>
      </w:r>
    </w:p>
    <w:p>
      <w:r>
        <w:t xml:space="preserve">Kuka voitti taistelun Arab Union Convoyn ja Crawfordin joukkueen välillä?</w:t>
      </w:r>
    </w:p>
    <w:p>
      <w:r>
        <w:rPr>
          <w:b/>
        </w:rPr>
        <w:t xml:space="preserve">Tulos</w:t>
      </w:r>
    </w:p>
    <w:p>
      <w:r>
        <w:t xml:space="preserve">Kuka haastaa Adb-el-Kaderin miekkakamppailuun?</w:t>
      </w:r>
    </w:p>
    <w:p>
      <w:r>
        <w:rPr>
          <w:b/>
        </w:rPr>
        <w:t xml:space="preserve">Tulos</w:t>
      </w:r>
    </w:p>
    <w:p>
      <w:r>
        <w:t xml:space="preserve">Kuka CIA:n agentti on eri mieltä tohtori Crawfordin ehdotuksesta?</w:t>
      </w:r>
    </w:p>
    <w:p>
      <w:r>
        <w:rPr>
          <w:b/>
        </w:rPr>
        <w:t xml:space="preserve">Tulos</w:t>
      </w:r>
    </w:p>
    <w:p>
      <w:r>
        <w:t xml:space="preserve">Kuka on Homerin 2. komentaja?</w:t>
      </w:r>
    </w:p>
    <w:p>
      <w:r>
        <w:rPr>
          <w:b/>
        </w:rPr>
        <w:t xml:space="preserve">Tulos</w:t>
      </w:r>
    </w:p>
    <w:p>
      <w:r>
        <w:t xml:space="preserve">Kuka johtaa Reunited Nations -joukkuetta?</w:t>
      </w:r>
    </w:p>
    <w:p>
      <w:r>
        <w:rPr>
          <w:b/>
        </w:rPr>
        <w:t xml:space="preserve">Tulos</w:t>
      </w:r>
    </w:p>
    <w:p>
      <w:r>
        <w:t xml:space="preserve">Missä pidetään konferenssi, johon tohtori Crawford osallistuu?</w:t>
      </w:r>
    </w:p>
    <w:p>
      <w:r>
        <w:rPr>
          <w:b/>
        </w:rPr>
        <w:t xml:space="preserve">Tulos</w:t>
      </w:r>
    </w:p>
    <w:p>
      <w:r>
        <w:t xml:space="preserve">Miksi Crawfordin ryhmä lähetetään Moptiin?</w:t>
      </w:r>
    </w:p>
    <w:p>
      <w:r>
        <w:rPr>
          <w:b/>
        </w:rPr>
        <w:t xml:space="preserve">Tulos</w:t>
      </w:r>
    </w:p>
    <w:p>
      <w:r>
        <w:t xml:space="preserve">Mitkä ovat El Hassanin ihanteet?</w:t>
      </w:r>
    </w:p>
    <w:p>
      <w:r>
        <w:rPr>
          <w:b/>
        </w:rPr>
        <w:t xml:space="preserve">Tulos</w:t>
      </w:r>
    </w:p>
    <w:p>
      <w:r>
        <w:t xml:space="preserve">Kuka on El Hassan?</w:t>
      </w:r>
    </w:p>
    <w:p>
      <w:r>
        <w:rPr>
          <w:b/>
        </w:rPr>
        <w:t xml:space="preserve">Tulos</w:t>
      </w:r>
    </w:p>
    <w:p>
      <w:r>
        <w:t xml:space="preserve">Mistä yhdistyneet kansakunnat koostuvat?</w:t>
      </w:r>
    </w:p>
    <w:p>
      <w:r>
        <w:rPr>
          <w:b/>
        </w:rPr>
        <w:t xml:space="preserve">Tulos</w:t>
      </w:r>
    </w:p>
    <w:p>
      <w:r>
        <w:t xml:space="preserve">Mitä hän teeskentelee olevansa Saharassa ollessaan?</w:t>
      </w:r>
    </w:p>
    <w:p>
      <w:r>
        <w:rPr>
          <w:b/>
        </w:rPr>
        <w:t xml:space="preserve">Tulos</w:t>
      </w:r>
    </w:p>
    <w:p>
      <w:r>
        <w:t xml:space="preserve">Mikä on Isobelin ensimmäinen tehtävä El Hassanin alaisuudessa?</w:t>
      </w:r>
    </w:p>
    <w:p>
      <w:r>
        <w:rPr>
          <w:b/>
        </w:rPr>
        <w:t xml:space="preserve">Esimerkki 3.1121</w:t>
      </w:r>
    </w:p>
    <w:p>
      <w:r>
        <w:t xml:space="preserve"> Orlando Furioson tapahtumat sijoittuvat kristityn keisarin Kaarle Suuren ja Afrikan saraseenikuninkaan Agramanten välisen sodan taustalle. Agramante on hyökännyt Eurooppaan kostaakseen isänsä Traianon kuoleman. Agramante ja hänen liittolaisensa, joihin kuuluvat muun muassa Espanjan kuningas Marsilio ja kerskaileva soturi Rodomonte, piirittävät Kaarle Suurta Pariisissa, ja sillä välin Kaarle Suuren tunnetuin paladiini Orlando on joutunut kiusaukseen unohtaa velvollisuutensa suojella keisaria rakkautensa pakanaprinsessa Angelicaan. Runon alussa Angelica pakenee baijerilaisen herttua Namon linnasta, ja Orlando lähtee perään. He kohtaavat erilaisia seikkailuja, kunnes Angelica pelastaa haavoittuneen saraseeniritarin Medoron, rakastuu häneen ja karkaa hänen kanssaan Kataihin. Kun Orlando saa tietää totuuden, hän tulee epätoivosta hulluksi ja riehuu läpi Euroopan ja Afrikan tuhoten kaiken tieltään. Englantilainen ritari Astolfo matkustaa Etiopiaan virtahevosella löytääkseen parannuskeinon Orlandon hulluuteen. hän lentää Elian liekehtivillä vaunuilla kuuhun, josta löytyy kaikki maan päällä kadonnut, myös Orlandon järki. Hän tuo ne takaisin pullossa ja pakottaa Orlandon nuuhkimaan niitä, mikä palauttaa Orlandon mielenterveyden. (Samalla Orlando rakastuu Angelicaan, sillä kirjailija selittää, että rakkaus on itsessään hulluuden muoto.) Orlando liittoutuu Brandimartin ja Oliverin kanssa taistellakseen Agramantea, Sobrinoa ja Gradassoa vastaan Lampedusan saarella. Siellä Orlando tappaa kuningas Agramanten." Toinen tärkeä juonikuvio liittyy kristityn naissoturin Bradamanten ja saraseenin Ruggieron väliseen rakkauteen. Myös he joutuvat kokemaan monia vastoinkäymisiä.Ruggiero joutuu velhotar Alcinan vangiksi, ja hänet on vapautettava hänen taikasaareltaan. Hänen on myös vältettävä kasvattisisänsä, velho Atlanten, lumoa, sillä hän ei halua hänen taistelevan. Lopulta Ruggiero kääntyy kristinuskoon ja menee naimisiin Bradamanten kanssa. Rodomonte ilmestyy hääjuhlaan ja syyttää Ruggieroa saraseenien petturiksi, ja runo päättyy siihen, että Ruggiero tappaa Rodomonten yksinään. Ruggiero ja Bradamante ovat Arioston suojelijoiden, Esteen suvun, esivanhempia, joiden sukututkimuksen hän esittelee laajasti runon kolmannessa lauluosassa.Eepoksessa on monia muitakin hahmoja, muun muassa Orlandon serkku, paladiini Rinaldo, joka on myös rakastunut Angelicaan, varas Brunello, saraseeni Ferra, Sacripante, Sirkassian kuningas ja johtava saraseeniritar, sekä traaginen sankaritar Isabella.</w:t>
      </w:r>
    </w:p>
    <w:p>
      <w:r>
        <w:rPr>
          <w:b/>
        </w:rPr>
        <w:t xml:space="preserve">Tulos</w:t>
      </w:r>
    </w:p>
    <w:p>
      <w:r>
        <w:t xml:space="preserve">Kenet Ruggiero tappaa hääjuhlissa?</w:t>
      </w:r>
    </w:p>
    <w:p>
      <w:r>
        <w:rPr>
          <w:b/>
        </w:rPr>
        <w:t xml:space="preserve">Tulos</w:t>
      </w:r>
    </w:p>
    <w:p>
      <w:r>
        <w:t xml:space="preserve">Millä Astolfo matkustaa Etiopiaan?</w:t>
      </w:r>
    </w:p>
    <w:p>
      <w:r>
        <w:rPr>
          <w:b/>
        </w:rPr>
        <w:t xml:space="preserve">Tulos</w:t>
      </w:r>
    </w:p>
    <w:p>
      <w:r>
        <w:t xml:space="preserve">Miksi Agramante on hyökännyt Eurooppaan?</w:t>
      </w:r>
    </w:p>
    <w:p>
      <w:r>
        <w:rPr>
          <w:b/>
        </w:rPr>
        <w:t xml:space="preserve">Tulos</w:t>
      </w:r>
    </w:p>
    <w:p>
      <w:r>
        <w:t xml:space="preserve">Mitä Astolfo tuo pullossa takaisin kuusta?</w:t>
      </w:r>
    </w:p>
    <w:p>
      <w:r>
        <w:rPr>
          <w:b/>
        </w:rPr>
        <w:t xml:space="preserve">Tulos</w:t>
      </w:r>
    </w:p>
    <w:p>
      <w:r>
        <w:t xml:space="preserve">Miten Astolfo pääsee kuuhun?</w:t>
      </w:r>
    </w:p>
    <w:p>
      <w:r>
        <w:rPr>
          <w:b/>
        </w:rPr>
        <w:t xml:space="preserve">Tulos</w:t>
      </w:r>
    </w:p>
    <w:p>
      <w:r>
        <w:t xml:space="preserve">Mitä tapahtuu, kun Orlando haistaa Astolfon pullon sisällön?</w:t>
      </w:r>
    </w:p>
    <w:p>
      <w:r>
        <w:rPr>
          <w:b/>
        </w:rPr>
        <w:t xml:space="preserve">Tulos</w:t>
      </w:r>
    </w:p>
    <w:p>
      <w:r>
        <w:t xml:space="preserve">Miksi Agramante hyökkäsi Eurooppaan?</w:t>
      </w:r>
    </w:p>
    <w:p>
      <w:r>
        <w:rPr>
          <w:b/>
        </w:rPr>
        <w:t xml:space="preserve">Tulos</w:t>
      </w:r>
    </w:p>
    <w:p>
      <w:r>
        <w:t xml:space="preserve">Mitä Astolfo ratsastaa Etiopiaan?</w:t>
      </w:r>
    </w:p>
    <w:p>
      <w:r>
        <w:rPr>
          <w:b/>
        </w:rPr>
        <w:t xml:space="preserve">Tulos</w:t>
      </w:r>
    </w:p>
    <w:p>
      <w:r>
        <w:t xml:space="preserve">Kuka on Ruggieron kasvattisisä?</w:t>
      </w:r>
    </w:p>
    <w:p>
      <w:r>
        <w:rPr>
          <w:b/>
        </w:rPr>
        <w:t xml:space="preserve">Tulos</w:t>
      </w:r>
    </w:p>
    <w:p>
      <w:r>
        <w:t xml:space="preserve">Mihin uskontoon Ruggiero kääntyy?</w:t>
      </w:r>
    </w:p>
    <w:p>
      <w:r>
        <w:rPr>
          <w:b/>
        </w:rPr>
        <w:t xml:space="preserve">Tulos</w:t>
      </w:r>
    </w:p>
    <w:p>
      <w:r>
        <w:t xml:space="preserve">Missä Orlando tappaa kuningas Agramanten?</w:t>
      </w:r>
    </w:p>
    <w:p>
      <w:r>
        <w:rPr>
          <w:b/>
        </w:rPr>
        <w:t xml:space="preserve">Tulos</w:t>
      </w:r>
    </w:p>
    <w:p>
      <w:r>
        <w:t xml:space="preserve">Millä Astolfo matkustaa kuuhun?</w:t>
      </w:r>
    </w:p>
    <w:p>
      <w:r>
        <w:rPr>
          <w:b/>
        </w:rPr>
        <w:t xml:space="preserve">Tulos</w:t>
      </w:r>
    </w:p>
    <w:p>
      <w:r>
        <w:t xml:space="preserve">Keitä ovat Agramanten liittolaiset?</w:t>
      </w:r>
    </w:p>
    <w:p>
      <w:r>
        <w:rPr>
          <w:b/>
        </w:rPr>
        <w:t xml:space="preserve">Tulos</w:t>
      </w:r>
    </w:p>
    <w:p>
      <w:r>
        <w:t xml:space="preserve">Kuka on Afrikan saraseenikuningas?</w:t>
      </w:r>
    </w:p>
    <w:p>
      <w:r>
        <w:rPr>
          <w:b/>
        </w:rPr>
        <w:t xml:space="preserve">Tulos</w:t>
      </w:r>
    </w:p>
    <w:p>
      <w:r>
        <w:t xml:space="preserve">Mitkä kaksi johtajaa sotivat runossa?</w:t>
      </w:r>
    </w:p>
    <w:p>
      <w:r>
        <w:rPr>
          <w:b/>
        </w:rPr>
        <w:t xml:space="preserve">Tulos</w:t>
      </w:r>
    </w:p>
    <w:p>
      <w:r>
        <w:t xml:space="preserve">Mikä saa Orlandon menettämään järkensä?</w:t>
      </w:r>
    </w:p>
    <w:p>
      <w:r>
        <w:rPr>
          <w:b/>
        </w:rPr>
        <w:t xml:space="preserve">Tulos</w:t>
      </w:r>
    </w:p>
    <w:p>
      <w:r>
        <w:t xml:space="preserve">Mitä Astolfo toivoo löytävänsä Etiopiasta?</w:t>
      </w:r>
    </w:p>
    <w:p>
      <w:r>
        <w:rPr>
          <w:b/>
        </w:rPr>
        <w:t xml:space="preserve">Tulos</w:t>
      </w:r>
    </w:p>
    <w:p>
      <w:r>
        <w:t xml:space="preserve">Kuka vangitsee Ruggieron?</w:t>
      </w:r>
    </w:p>
    <w:p>
      <w:r>
        <w:rPr>
          <w:b/>
        </w:rPr>
        <w:t xml:space="preserve">Tulos</w:t>
      </w:r>
    </w:p>
    <w:p>
      <w:r>
        <w:t xml:space="preserve">Kuka on Ruggieron kapteeni?</w:t>
      </w:r>
    </w:p>
    <w:p>
      <w:r>
        <w:rPr>
          <w:b/>
        </w:rPr>
        <w:t xml:space="preserve">Tulos</w:t>
      </w:r>
    </w:p>
    <w:p>
      <w:r>
        <w:t xml:space="preserve">Minne Angelica ja Medoro karkaavat?</w:t>
      </w:r>
    </w:p>
    <w:p>
      <w:r>
        <w:rPr>
          <w:b/>
        </w:rPr>
        <w:t xml:space="preserve">Tulos</w:t>
      </w:r>
    </w:p>
    <w:p>
      <w:r>
        <w:t xml:space="preserve">Keneen Angelica rakastuu ja karkailee Cathayhin?</w:t>
      </w:r>
    </w:p>
    <w:p>
      <w:r>
        <w:rPr>
          <w:b/>
        </w:rPr>
        <w:t xml:space="preserve">Tulos</w:t>
      </w:r>
    </w:p>
    <w:p>
      <w:r>
        <w:t xml:space="preserve">Kenen linnasta Angelica pakeni?</w:t>
      </w:r>
    </w:p>
    <w:p>
      <w:r>
        <w:rPr>
          <w:b/>
        </w:rPr>
        <w:t xml:space="preserve">Tulos</w:t>
      </w:r>
    </w:p>
    <w:p>
      <w:r>
        <w:t xml:space="preserve">Mistä Orlandon järki löytyy?</w:t>
      </w:r>
    </w:p>
    <w:p>
      <w:r>
        <w:rPr>
          <w:b/>
        </w:rPr>
        <w:t xml:space="preserve">Tulos</w:t>
      </w:r>
    </w:p>
    <w:p>
      <w:r>
        <w:t xml:space="preserve">Kuka syyttää Ruggieroa petturiksi?</w:t>
      </w:r>
    </w:p>
    <w:p>
      <w:r>
        <w:rPr>
          <w:b/>
        </w:rPr>
        <w:t xml:space="preserve">Tulos</w:t>
      </w:r>
    </w:p>
    <w:p>
      <w:r>
        <w:t xml:space="preserve">Mistä Angelica pakenee runon alussa?</w:t>
      </w:r>
    </w:p>
    <w:p>
      <w:r>
        <w:rPr>
          <w:b/>
        </w:rPr>
        <w:t xml:space="preserve">Tulos</w:t>
      </w:r>
    </w:p>
    <w:p>
      <w:r>
        <w:t xml:space="preserve">Minne Angelica karkaa?</w:t>
      </w:r>
    </w:p>
    <w:p>
      <w:r>
        <w:rPr>
          <w:b/>
        </w:rPr>
        <w:t xml:space="preserve">Tulos</w:t>
      </w:r>
    </w:p>
    <w:p>
      <w:r>
        <w:t xml:space="preserve">Keneen Bradamante on rakastunut?</w:t>
      </w:r>
    </w:p>
    <w:p>
      <w:r>
        <w:rPr>
          <w:b/>
        </w:rPr>
        <w:t xml:space="preserve">Tulos</w:t>
      </w:r>
    </w:p>
    <w:p>
      <w:r>
        <w:t xml:space="preserve">Minkä talon esivanhempia Ruggiero ja Bradamante ovat?</w:t>
      </w:r>
    </w:p>
    <w:p>
      <w:r>
        <w:rPr>
          <w:b/>
        </w:rPr>
        <w:t xml:space="preserve">Tulos</w:t>
      </w:r>
    </w:p>
    <w:p>
      <w:r>
        <w:t xml:space="preserve">Keneen Orlando rakastui?</w:t>
      </w:r>
    </w:p>
    <w:p>
      <w:r>
        <w:rPr>
          <w:b/>
        </w:rPr>
        <w:t xml:space="preserve">Esimerkki 3.1122</w:t>
      </w:r>
    </w:p>
    <w:p>
      <w:r>
        <w:t xml:space="preserve"> Joe Bronson lähtee koulukokeeseen opiskelun sijaan leijalennolle koulukavereidensa kanssa; paluumatkalla hän joutuu tappeluihin jengiläisten kanssa köyhässä kaupunginosassa. Kun hän reputtaa kokeen seuraavana päivänä, hän lähtee koulusta ja lähtee lautalla lahden yli Oaklandiin. Kun hän katselee veneitä laiturilla, hän kuvittelee jännittävää elämää laivalla.Hänen isänsä, liikemies, suhtautuu poikaansa vapaamielisesti; mutta arvostelee tämän viimeaikaista käytöstä ja huonoa kouluarvosanaa ja sanoo, että hän saattaa lähettää pojan sotilasakatemiaan. Myöhemmin Joe jättää jäähyväisviestin perheelleen; hän palaa Oaklandiin ja liittyy Dazzler-sluupin miehistöön. Kapteeni Pete Le Maire tunnetaan nimellä "French Pete", ja miehistön ainoa jäsen on 'Frisco Kid, suunnilleen Joen ikäinen poika.Pian Joe tajuaa, että French Pete on sekaantunut rikolliseen toimintaan. He vievät romurautaa tehtaalta; työstä luovutaan, kun laukauksia ammutaan. Myöhemmin he työskentelevät osterimerirosvoina.Joe, joka ei halua sekaantua rikollisuuteen, yrittää paeta, mutta joutuu joka kerta estetyksi. Ranskalainen Pete sietää Joen mielipiteen, jonka mukaan Joe on rikollinen. 'Frisco Kid kertoo Joelle vihaavansa elämäänsä merellä; hänellä ei ollut perhettä ja hän työskenteli kerran Red Nelsonin palveluksessa toisella salamalla, Reindeerillä, mutta karkasi. Hänet pidätettiin kulkurina, ja hänet lähetettiin "poikien turvapaikkaan", jossa olosuhteet olivat sietämättömät; hän pakeni ja liittyi French Peteen. Joe päättää lähteä ja ottaa 'Frisco Kidin mukaansa.French Pete ja hänen kumppaninsa Red Nelson varastavat kassakaapin. Joe näkee, että se kuuluu hänen isänsä yhtiölle. Dazzler ja Reindeer purjehtivat Tyynellemerelle, ja jahti ajaa heitä jonkin aikaa takaa; he aikovat purjehtia Meksikoon. Pian alkaa myrsky, ja Dazzlerin masto katkeaa. Poro pääsee tarpeeksi lähelle, jotta French Pete voi hypätä sen päälle, mutta ennen kuin pojat ehtivät seurata sitä, poro katoaa aaltojen alle.Dazzler ajelehtii rantaan Santa Cruzissa. Joe menee isänsä toimistoon. Hänen isänsä saa hänet "tuntemaan heti, ettei mitään epätavallista olisi tapahtunut. Tuntui kuin hän olisi juuri palannut lomalta tai, miehenä kasvanut, palannut joltain työmatkalta"." Hänen isänsä sanoo hänen tarinansa kuultuaan, että kassakaapin palauttamisesta maksettava 5000 dollarin palkkio jaettaisiin, ja 'Frisco Kidin puolet pidettäisiin hänen tulevaisuuttaan varten.</w:t>
      </w:r>
    </w:p>
    <w:p>
      <w:r>
        <w:rPr>
          <w:b/>
        </w:rPr>
        <w:t xml:space="preserve">Tulos</w:t>
      </w:r>
    </w:p>
    <w:p>
      <w:r>
        <w:t xml:space="preserve">Mikä oli palkkio kassakaapin palauttamisesta?</w:t>
      </w:r>
    </w:p>
    <w:p>
      <w:r>
        <w:rPr>
          <w:b/>
        </w:rPr>
        <w:t xml:space="preserve">Tulos</w:t>
      </w:r>
    </w:p>
    <w:p>
      <w:r>
        <w:t xml:space="preserve">Mikä oli Red Nelsonin kapteenina toimineen sloupin nimi?</w:t>
      </w:r>
    </w:p>
    <w:p>
      <w:r>
        <w:rPr>
          <w:b/>
        </w:rPr>
        <w:t xml:space="preserve">Tulos</w:t>
      </w:r>
    </w:p>
    <w:p>
      <w:r>
        <w:t xml:space="preserve">Millä nimellä Pete Le Maire tunnetaan?</w:t>
      </w:r>
    </w:p>
    <w:p>
      <w:r>
        <w:rPr>
          <w:b/>
        </w:rPr>
        <w:t xml:space="preserve">Tulos</w:t>
      </w:r>
    </w:p>
    <w:p>
      <w:r>
        <w:t xml:space="preserve">Mitä Joe tekee koulun päätyttyä?</w:t>
      </w:r>
    </w:p>
    <w:p>
      <w:r>
        <w:rPr>
          <w:b/>
        </w:rPr>
        <w:t xml:space="preserve">Tulos</w:t>
      </w:r>
    </w:p>
    <w:p>
      <w:r>
        <w:t xml:space="preserve">Minne Joen isä sanoo lähettävänsä hänet?</w:t>
      </w:r>
    </w:p>
    <w:p>
      <w:r>
        <w:rPr>
          <w:b/>
        </w:rPr>
        <w:t xml:space="preserve">Tulos</w:t>
      </w:r>
    </w:p>
    <w:p>
      <w:r>
        <w:t xml:space="preserve">Missä Dazzler ajautuu rantaan sen jälkeen, kun sen masto on katkennut myrskyssä?</w:t>
      </w:r>
    </w:p>
    <w:p>
      <w:r>
        <w:rPr>
          <w:b/>
        </w:rPr>
        <w:t xml:space="preserve">Tulos</w:t>
      </w:r>
    </w:p>
    <w:p>
      <w:r>
        <w:t xml:space="preserve">Mikä on sen sloupin nimi, jonka miehistöön Joe liittyy?</w:t>
      </w:r>
    </w:p>
    <w:p>
      <w:r>
        <w:rPr>
          <w:b/>
        </w:rPr>
        <w:t xml:space="preserve">Tulos</w:t>
      </w:r>
    </w:p>
    <w:p>
      <w:r>
        <w:t xml:space="preserve">Mikä on Red Nelsonin sloupin nimi?</w:t>
      </w:r>
    </w:p>
    <w:p>
      <w:r>
        <w:rPr>
          <w:b/>
        </w:rPr>
        <w:t xml:space="preserve">Tulos</w:t>
      </w:r>
    </w:p>
    <w:p>
      <w:r>
        <w:t xml:space="preserve">Minne Joen isä haluaa lähettää hänet?</w:t>
      </w:r>
    </w:p>
    <w:p>
      <w:r>
        <w:rPr>
          <w:b/>
        </w:rPr>
        <w:t xml:space="preserve">Tulos</w:t>
      </w:r>
    </w:p>
    <w:p>
      <w:r>
        <w:t xml:space="preserve">Kenen kanssa Joe pääsee laivalla lähelle?</w:t>
      </w:r>
    </w:p>
    <w:p>
      <w:r>
        <w:rPr>
          <w:b/>
        </w:rPr>
        <w:t xml:space="preserve">Tulos</w:t>
      </w:r>
    </w:p>
    <w:p>
      <w:r>
        <w:t xml:space="preserve">Mitä Joe kuvittelee laivalla?</w:t>
      </w:r>
    </w:p>
    <w:p>
      <w:r>
        <w:rPr>
          <w:b/>
        </w:rPr>
        <w:t xml:space="preserve">Tulos</w:t>
      </w:r>
    </w:p>
    <w:p>
      <w:r>
        <w:t xml:space="preserve">Mitä Joelle tapahtuu paluumatkalla leijalennolta?</w:t>
      </w:r>
    </w:p>
    <w:p>
      <w:r>
        <w:rPr>
          <w:b/>
        </w:rPr>
        <w:t xml:space="preserve">Tulos</w:t>
      </w:r>
    </w:p>
    <w:p>
      <w:r>
        <w:t xml:space="preserve">Mikä on kapteeni Pete Le Mairen lempinimi?</w:t>
      </w:r>
    </w:p>
    <w:p>
      <w:r>
        <w:rPr>
          <w:b/>
        </w:rPr>
        <w:t xml:space="preserve">Tulos</w:t>
      </w:r>
    </w:p>
    <w:p>
      <w:r>
        <w:t xml:space="preserve">Mitä Joen olisi pitänyt tehdä, kun hän lähti leijailemaan ystäviensä kanssa?</w:t>
      </w:r>
    </w:p>
    <w:p>
      <w:r>
        <w:rPr>
          <w:b/>
        </w:rPr>
        <w:t xml:space="preserve">Tulos</w:t>
      </w:r>
    </w:p>
    <w:p>
      <w:r>
        <w:t xml:space="preserve">Missä Dazzler ajautuu rantaan?</w:t>
      </w:r>
    </w:p>
    <w:p>
      <w:r>
        <w:rPr>
          <w:b/>
        </w:rPr>
        <w:t xml:space="preserve">Tulos</w:t>
      </w:r>
    </w:p>
    <w:p>
      <w:r>
        <w:t xml:space="preserve">Mitä Joe Bronson tekee sen sijaan, että opiskelisi koulukokeensa takia?</w:t>
      </w:r>
    </w:p>
    <w:p>
      <w:r>
        <w:rPr>
          <w:b/>
        </w:rPr>
        <w:t xml:space="preserve">Tulos</w:t>
      </w:r>
    </w:p>
    <w:p>
      <w:r>
        <w:t xml:space="preserve">Missä Joe menee lautalla?</w:t>
      </w:r>
    </w:p>
    <w:p>
      <w:r>
        <w:rPr>
          <w:b/>
        </w:rPr>
        <w:t xml:space="preserve">Tulos</w:t>
      </w:r>
    </w:p>
    <w:p>
      <w:r>
        <w:t xml:space="preserve">Mikä oli sluupin toisen miehistön jäsenen lempinimi? </w:t>
      </w:r>
    </w:p>
    <w:p>
      <w:r>
        <w:rPr>
          <w:b/>
        </w:rPr>
        <w:t xml:space="preserve">Tulos</w:t>
      </w:r>
    </w:p>
    <w:p>
      <w:r>
        <w:t xml:space="preserve">Minne Joe Bronson menee heti sen jälkeen, kun hän on reputtanut koulukokeensa?</w:t>
      </w:r>
    </w:p>
    <w:p>
      <w:r>
        <w:rPr>
          <w:b/>
        </w:rPr>
        <w:t xml:space="preserve">Tulos</w:t>
      </w:r>
    </w:p>
    <w:p>
      <w:r>
        <w:t xml:space="preserve">Mitä tämä saa Joen tekemään?</w:t>
      </w:r>
    </w:p>
    <w:p>
      <w:r>
        <w:rPr>
          <w:b/>
        </w:rPr>
        <w:t xml:space="preserve">Tulos</w:t>
      </w:r>
    </w:p>
    <w:p>
      <w:r>
        <w:t xml:space="preserve">Kuka varastaa Joen isän yritykselle kuuluvan kassakaapin?</w:t>
      </w:r>
    </w:p>
    <w:p>
      <w:r>
        <w:rPr>
          <w:b/>
        </w:rPr>
        <w:t xml:space="preserve">Tulos</w:t>
      </w:r>
    </w:p>
    <w:p>
      <w:r>
        <w:t xml:space="preserve">Mitä Joe oppii ranskalaisesta Petestä?</w:t>
      </w:r>
    </w:p>
    <w:p>
      <w:r>
        <w:rPr>
          <w:b/>
        </w:rPr>
        <w:t xml:space="preserve">Tulos</w:t>
      </w:r>
    </w:p>
    <w:p>
      <w:r>
        <w:t xml:space="preserve">Mikä on Joen palkkio isänsä kassakaapin palauttamisesta?</w:t>
      </w:r>
    </w:p>
    <w:p>
      <w:r>
        <w:rPr>
          <w:b/>
        </w:rPr>
        <w:t xml:space="preserve">Tulos</w:t>
      </w:r>
    </w:p>
    <w:p>
      <w:r>
        <w:t xml:space="preserve">Mitä poroille tapahtuu?</w:t>
      </w:r>
    </w:p>
    <w:p>
      <w:r>
        <w:rPr>
          <w:b/>
        </w:rPr>
        <w:t xml:space="preserve">Tulos</w:t>
      </w:r>
    </w:p>
    <w:p>
      <w:r>
        <w:t xml:space="preserve">Kuka on ainoa muu miehistön jäsen, kun Joe liittyy Dazzleriin?</w:t>
      </w:r>
    </w:p>
    <w:p>
      <w:r>
        <w:rPr>
          <w:b/>
        </w:rPr>
        <w:t xml:space="preserve">Tulos</w:t>
      </w:r>
    </w:p>
    <w:p>
      <w:r>
        <w:t xml:space="preserve">Millainen ammatti Joen isällä oli?</w:t>
      </w:r>
    </w:p>
    <w:p>
      <w:r>
        <w:rPr>
          <w:b/>
        </w:rPr>
        <w:t xml:space="preserve">Tulos</w:t>
      </w:r>
    </w:p>
    <w:p>
      <w:r>
        <w:t xml:space="preserve">Minne Joen isä sanoi lähettävänsä hänet kouluun?</w:t>
      </w:r>
    </w:p>
    <w:p>
      <w:r>
        <w:rPr>
          <w:b/>
        </w:rPr>
        <w:t xml:space="preserve">Tulos</w:t>
      </w:r>
    </w:p>
    <w:p>
      <w:r>
        <w:t xml:space="preserve">Mikä on sen laivan nimi, johon Joe liittyy Oaklandissa?</w:t>
      </w:r>
    </w:p>
    <w:p>
      <w:r>
        <w:rPr>
          <w:b/>
        </w:rPr>
        <w:t xml:space="preserve">Tulos</w:t>
      </w:r>
    </w:p>
    <w:p>
      <w:r>
        <w:t xml:space="preserve">Mitä French Pete ja Red Nelson varastavat Joen isän yrityksestä?</w:t>
      </w:r>
    </w:p>
    <w:p>
      <w:r>
        <w:rPr>
          <w:b/>
        </w:rPr>
        <w:t xml:space="preserve">Esimerkki 3.1123</w:t>
      </w:r>
    </w:p>
    <w:p>
      <w:r>
        <w:t xml:space="preserve"> Yhdysvaltain merivoimien SEAL-luutnantti Shane Wolfe saa tehtäväkseen pelastaa Howard Plummerin, joka työskentelee hallituksen huippusalaisessa projektissa, serbikapinallisryhmältä. Wolfe ja hänen ryhmänsä onnistuvat saamaan Plummerin pois vihollisen veneestä, mutta heitä ammutaan pelastushelikopteriin noustessa. Plummer kuolee hyökkäyksessä, ja Wolfe viettää kaksi kuukautta sairaalassa. Wolfen komentava upseeri, kapteeni Bill Fawcett, saa tehtäväkseen saattaa Plummerin leski Julie Z richiin, josta on löydetty Plummerien tallelokero. Wolfe saa tehtäväkseen jäädä Plummerien asunnolle Bethesdaan, Marylandiin etsimään GHOST-nimistä salaista projektia sekä huolehtimaan perheen viidestä lapsesta: Zoe, Seth, Lulu, Peter ja Baby Tyler. lapset osoittautuvat vaikeiksi käsitellä, vaikka lastenhoitaja Helga auttaa, ja lopulta hän lopettaa, kun yksi Zoen ja Sethin Wolfelle tekemä kepponen menee pieleen. muutamaa päivää myöhemmin koulun vararehtori Duane Murney ilmoittaa Wolfelle, että Seth on leikannut ja valkaissut hiuksensa, että hänen kaapissaan on natsikaari ja että hän on jättänyt väliin kaikki painiharjoitukset viimeisen kuukauden aikana. Kotona raivostunut Seth kertoo Wolfelle, että hän liittyi painijoukkueeseen vain siksi, että hänen isänsä halusi niin. Hän hiipii ulos talosta ja huijaa hälytysjärjestelmää jääkaappimagneetilla. Wolfe jättää Zoen vastuulleen ja seuraa häntä kaupungin teatteriin, jossa hän saa tietää, että Seth on salaa liittynyt The Sound of Music -näytelmän amatööriproduktioon. Ohjaaja eroaa, kun hän uskoo esityksen epäonnistuvan. Wolfe ilmoittautuu vapaaehtoiseksi hänen tilalleen, ja hän hoitelee tämän tehtävän lisäksi taloa, antaa Zoelle ajotunteja ja opettaa Lululle ja Firefly-partiolaisille taistelulajeja, jotta he voivat puolustautua kilpailevaa partioporukkaa vastaan. Seth lopettaa painijoukkueen, ja Wolfe haastaa Murneyn painiotteluun koko koulun edessä ja voittaa helposti Murneyn räyhäämisestä huolimatta. Wolfen antamasta koulutuksesta on hyötyä, kun Firefly-partiolaiset joutuvat jälleen kerran yhteenottoon roistopartiolaisten kanssa. Zoe ja Wolfe kertovat tarinoita isistään, jotka molemmat kuolivat samanlaisissa olosuhteissa. Heidät keskeyttää puhelinsoitto Julielta, joka on selvittänyt salasanan ("Enkelini"), hakenut laatikossa olevan esineen (erikoisavaimen) ja on matkalla kotiin. Lapset alkavat välittömästi suunnitella "Tervetuloa kotiin" -juhlia. Samana iltana Wolfe löytää autotallin alta salaisen holvin, jonka avaamiseen tarvitaan avain. Kun Fawcett ja Julie saapuvat kotiin, Fawcett ja Wolfe menevät autotalliin, jossa Wolfe kertoo miettivänsä uraansa uudelleen. Kaksi ninjaa saapuu paikalle aseistautuneina ja riisuvat naamionsa, jolloin he paljastuvat Plummereiden pohjoiskorealaisiksi naapureiksi, Chunseiksi. Fawcett tyrmää yhtäkkiä Wolfen ja paljastuu kaksoisagentiksi. Herra Chun sitoo ja vartioi lapsia, kun Fawcett ja rouva Chun vievät Julien holviin. He onnistuvat avaamaan oven, mutta vaarallinen turvajärjestelmä estää heitä menemästä pidemmälle. lapset onnistuvat pakenemaan ja herättävät Wolfen, joka lähettää lapset hakemaan poliisit, kun hän menee holviin auttamaan Julieta. Herra Chun seuraa heitä autollaan; kun Zoe on ratissa, lapset pakottavat hänet kolaroimaan. Wolfe keksii, miten pääsee turvajärjestelmän ohi käyttämällä tanssia ("Peter Panda Dance"), jota Howard oli käyttänyt saadakseen Peterin nukahtamaan joka yö. Julie tyrmää rouva Chunin, ja Wolfen ääni aktivoi viimeisen holvin ja tyrmää Fawcettin ovella. Siihen mennessä lapset ovat houkutelleet suuren joukon poliiseja talolle. Herra Chun saapuu paikalle ja uhkaa kaikkia aseella. Wolfe huomaa koulun rehtorin ja rakkauden Claire Fletcherin (Lauren Graham) olevan aivan hänen takanaan, sillä hän on seurannut takaa-ajoa nähtyään sen kulkevan koulun ohi. Wolfe harhauttaa herra Chunin Gary-ankan avulla, ja Claire tyrmää hänet tajuttomaksi. kun tehtävä on suoritettu ja Fawcett ja Chunit pidätetty, Wolfe ja Plummers hyvästelevät, ja Wolfe ja Claire suutelevat. Sethin esityksessä paljastuu, että Wolfe päätti jäädä eläkkeelle laivastosta ja liittyä koulun henkilökuntaan uutena painivalmentajana. Myös Murney esiintyy näytelmässä, ja hän laulaa "Climb Ev'ry Mountainin" nunnapukuun pukeutuneena.</w:t>
      </w:r>
    </w:p>
    <w:p>
      <w:r>
        <w:rPr>
          <w:b/>
        </w:rPr>
        <w:t xml:space="preserve">Tulos</w:t>
      </w:r>
    </w:p>
    <w:p>
      <w:r>
        <w:t xml:space="preserve">Keitä ovat chunit?</w:t>
      </w:r>
    </w:p>
    <w:p>
      <w:r>
        <w:rPr>
          <w:b/>
        </w:rPr>
        <w:t xml:space="preserve">Tulos</w:t>
      </w:r>
    </w:p>
    <w:p>
      <w:r>
        <w:t xml:space="preserve">Kuka liittyy koulun henkilökuntaan uutena painivalmentajana?</w:t>
      </w:r>
    </w:p>
    <w:p>
      <w:r>
        <w:rPr>
          <w:b/>
        </w:rPr>
        <w:t xml:space="preserve">Tulos</w:t>
      </w:r>
    </w:p>
    <w:p>
      <w:r>
        <w:t xml:space="preserve">Keneltä Shane pelastaa Howardin?</w:t>
      </w:r>
    </w:p>
    <w:p>
      <w:r>
        <w:rPr>
          <w:b/>
        </w:rPr>
        <w:t xml:space="preserve">Tulos</w:t>
      </w:r>
    </w:p>
    <w:p>
      <w:r>
        <w:t xml:space="preserve">Keitä nuo kaksi ninjaa olivatkaan?</w:t>
      </w:r>
    </w:p>
    <w:p>
      <w:r>
        <w:rPr>
          <w:b/>
        </w:rPr>
        <w:t xml:space="preserve">Tulos</w:t>
      </w:r>
    </w:p>
    <w:p>
      <w:r>
        <w:t xml:space="preserve">Mikä on Clairen ammatti?</w:t>
      </w:r>
    </w:p>
    <w:p>
      <w:r>
        <w:rPr>
          <w:b/>
        </w:rPr>
        <w:t xml:space="preserve">Tulos</w:t>
      </w:r>
    </w:p>
    <w:p>
      <w:r>
        <w:t xml:space="preserve">Kuka osoittautui kaksoisagentiksi?</w:t>
      </w:r>
    </w:p>
    <w:p>
      <w:r>
        <w:rPr>
          <w:b/>
        </w:rPr>
        <w:t xml:space="preserve">Tulos</w:t>
      </w:r>
    </w:p>
    <w:p>
      <w:r>
        <w:t xml:space="preserve">Kuka on Dwayne Murney?</w:t>
      </w:r>
    </w:p>
    <w:p>
      <w:r>
        <w:rPr>
          <w:b/>
        </w:rPr>
        <w:t xml:space="preserve">Tulos</w:t>
      </w:r>
    </w:p>
    <w:p>
      <w:r>
        <w:t xml:space="preserve">Keitä ovat ninjat, jotka hyökkäävät Wolfen kimppuun?</w:t>
      </w:r>
    </w:p>
    <w:p>
      <w:r>
        <w:rPr>
          <w:b/>
        </w:rPr>
        <w:t xml:space="preserve">Tulos</w:t>
      </w:r>
    </w:p>
    <w:p>
      <w:r>
        <w:t xml:space="preserve">Mitä Wolfelle ja Plummerille tapahtuu, kun he nousevat esape-helikopteriin?</w:t>
      </w:r>
    </w:p>
    <w:p>
      <w:r>
        <w:rPr>
          <w:b/>
        </w:rPr>
        <w:t xml:space="preserve">Tulos</w:t>
      </w:r>
    </w:p>
    <w:p>
      <w:r>
        <w:t xml:space="preserve">Mitä Wolfe löytää autotallin alta?</w:t>
      </w:r>
    </w:p>
    <w:p>
      <w:r>
        <w:rPr>
          <w:b/>
        </w:rPr>
        <w:t xml:space="preserve">Tulos</w:t>
      </w:r>
    </w:p>
    <w:p>
      <w:r>
        <w:t xml:space="preserve">Missä salainen holvi sijaitsi?</w:t>
      </w:r>
    </w:p>
    <w:p>
      <w:r>
        <w:rPr>
          <w:b/>
        </w:rPr>
        <w:t xml:space="preserve">Tulos</w:t>
      </w:r>
    </w:p>
    <w:p>
      <w:r>
        <w:t xml:space="preserve">Kuka houkuttelee suuren joukon poliiseja taloon?</w:t>
      </w:r>
    </w:p>
    <w:p>
      <w:r>
        <w:rPr>
          <w:b/>
        </w:rPr>
        <w:t xml:space="preserve">Tulos</w:t>
      </w:r>
    </w:p>
    <w:p>
      <w:r>
        <w:t xml:space="preserve">Mistä Wolfe löytää salaisen holvin?</w:t>
      </w:r>
    </w:p>
    <w:p>
      <w:r>
        <w:rPr>
          <w:b/>
        </w:rPr>
        <w:t xml:space="preserve">Tulos</w:t>
      </w:r>
    </w:p>
    <w:p>
      <w:r>
        <w:t xml:space="preserve">Mihin amatöörituotantoon Seth liittyy?</w:t>
      </w:r>
    </w:p>
    <w:p>
      <w:r>
        <w:rPr>
          <w:b/>
        </w:rPr>
        <w:t xml:space="preserve">Tulos</w:t>
      </w:r>
    </w:p>
    <w:p>
      <w:r>
        <w:t xml:space="preserve">Miten Seth huijaa hälytysjärjestelmää?</w:t>
      </w:r>
    </w:p>
    <w:p>
      <w:r>
        <w:rPr>
          <w:b/>
        </w:rPr>
        <w:t xml:space="preserve">Tulos</w:t>
      </w:r>
    </w:p>
    <w:p>
      <w:r>
        <w:t xml:space="preserve">Mikä aktivoi lopullisen holvin?</w:t>
      </w:r>
    </w:p>
    <w:p>
      <w:r>
        <w:rPr>
          <w:b/>
        </w:rPr>
        <w:t xml:space="preserve">Tulos</w:t>
      </w:r>
    </w:p>
    <w:p>
      <w:r>
        <w:t xml:space="preserve">Mitä Seth tekee hiipuessaan ulos talosta?</w:t>
      </w:r>
    </w:p>
    <w:p>
      <w:r>
        <w:rPr>
          <w:b/>
        </w:rPr>
        <w:t xml:space="preserve">Tulos</w:t>
      </w:r>
    </w:p>
    <w:p>
      <w:r>
        <w:t xml:space="preserve">Miksi Julie menee Zürichiin?</w:t>
      </w:r>
    </w:p>
    <w:p>
      <w:r>
        <w:rPr>
          <w:b/>
        </w:rPr>
        <w:t xml:space="preserve">Tulos</w:t>
      </w:r>
    </w:p>
    <w:p>
      <w:r>
        <w:t xml:space="preserve">Minkä ammatin Wolfe päättää harjoittaa lopetettuaan Navy SEALSin?</w:t>
      </w:r>
    </w:p>
    <w:p>
      <w:r>
        <w:rPr>
          <w:b/>
        </w:rPr>
        <w:t xml:space="preserve">Tulos</w:t>
      </w:r>
    </w:p>
    <w:p>
      <w:r>
        <w:t xml:space="preserve">Kuka saattoi Plummerin lesken Zürichiin?</w:t>
      </w:r>
    </w:p>
    <w:p>
      <w:r>
        <w:rPr>
          <w:b/>
        </w:rPr>
        <w:t xml:space="preserve">Tulos</w:t>
      </w:r>
    </w:p>
    <w:p>
      <w:r>
        <w:t xml:space="preserve">Kenet luutnantti Shane Wolfe on määrätty pelastamaan?</w:t>
      </w:r>
    </w:p>
    <w:p>
      <w:r>
        <w:rPr>
          <w:b/>
        </w:rPr>
        <w:t xml:space="preserve">Tulos</w:t>
      </w:r>
    </w:p>
    <w:p>
      <w:r>
        <w:t xml:space="preserve">Kuinka monta lasta Howard Plummerilla on?</w:t>
      </w:r>
    </w:p>
    <w:p>
      <w:r>
        <w:rPr>
          <w:b/>
        </w:rPr>
        <w:t xml:space="preserve">Tulos</w:t>
      </w:r>
    </w:p>
    <w:p>
      <w:r>
        <w:t xml:space="preserve">Minkä salaisen projektin Wolf saa tehtäväkseen löytää Plummerin asunnolta Marylandista?</w:t>
      </w:r>
    </w:p>
    <w:p>
      <w:r>
        <w:rPr>
          <w:b/>
        </w:rPr>
        <w:t xml:space="preserve">Tulos</w:t>
      </w:r>
    </w:p>
    <w:p>
      <w:r>
        <w:t xml:space="preserve">Miksi Seth liittyi painijoukkueeseen?</w:t>
      </w:r>
    </w:p>
    <w:p>
      <w:r>
        <w:rPr>
          <w:b/>
        </w:rPr>
        <w:t xml:space="preserve">Tulos</w:t>
      </w:r>
    </w:p>
    <w:p>
      <w:r>
        <w:t xml:space="preserve">Kuka ajaa autoa, joka seuraa Chunsia?</w:t>
      </w:r>
    </w:p>
    <w:p>
      <w:r>
        <w:rPr>
          <w:b/>
        </w:rPr>
        <w:t xml:space="preserve">Tulos</w:t>
      </w:r>
    </w:p>
    <w:p>
      <w:r>
        <w:t xml:space="preserve">Kuinka monta lasta Plummereilla on?</w:t>
      </w:r>
    </w:p>
    <w:p>
      <w:r>
        <w:rPr>
          <w:b/>
        </w:rPr>
        <w:t xml:space="preserve">Tulos</w:t>
      </w:r>
    </w:p>
    <w:p>
      <w:r>
        <w:t xml:space="preserve">Milloin Wolfea ja hänen tiimiään ammutaan?</w:t>
      </w:r>
    </w:p>
    <w:p>
      <w:r>
        <w:rPr>
          <w:b/>
        </w:rPr>
        <w:t xml:space="preserve">Tulos</w:t>
      </w:r>
    </w:p>
    <w:p>
      <w:r>
        <w:t xml:space="preserve">Miten Wolfe pääsee turvajärjestelmän ohi?</w:t>
      </w:r>
    </w:p>
    <w:p>
      <w:r>
        <w:rPr>
          <w:b/>
        </w:rPr>
        <w:t xml:space="preserve">Tulos</w:t>
      </w:r>
    </w:p>
    <w:p>
      <w:r>
        <w:t xml:space="preserve">Millä tanssilla he pääsevät turvajärjestelmän ohi?</w:t>
      </w:r>
    </w:p>
    <w:p>
      <w:r>
        <w:rPr>
          <w:b/>
        </w:rPr>
        <w:t xml:space="preserve">Esimerkki 3.1124</w:t>
      </w:r>
    </w:p>
    <w:p>
      <w:r>
        <w:t xml:space="preserve"> Cicero kuvaa Oratorissa useita puhujamalleja. Cicero toteaa roomalaisille, että on tärkeää etsiä ja löytää oma retoriikan tajunsa.  Olen varma, että Platonin loistokkuus ei estänyt Aristoteleen kirjoittamista, eikä Aristoteles kaikessa ihmeellisessä tietämyksensä laajuudessa lopettanut muiden opintoja Cicero rohkaisi kirjoituksillaan plebejiä, Lisäksi erinomaisia miehiä ei estetty ryhtymästä vapaisiin harrastuksiin, vaan jopa käsityöläiset eivät luopuneet taidoistaan, koska he eivät pystyneet vastaamaan Ialysoksen kuvan kauneuteen ... .  Cicero ehdottaa, että retoriikkaa ei voi rajoittaa vain yhteen tiettyyn ryhmään, vaan hän hahmottelee oppaan, joka johtaa menestyksekkäiden puhujien syntymiseen koko roomalaisessa yhteiskunnassa." Oratorissa Cicero puuttui myös senaattoritovereidensa, muun muassa Brutuksen, esittämään syytökseen, jonka mukaan hän oli attikalainen.  Cicero vastaa tähän väitteeseen sanomalla, että hän on liian itsenäinen ja rohkea ollakseen liitettävissä attisismiin, ja tuottaa oman ainutlaatuisen tyylinsä. Cicero väittää, että täydellinen puhuja luo oman elocutionsa eli dikotomiansa ja tyylinsä sen sijaan, että noudattaisi tätä liikettä. Cicero toteaa, että kaikki viisi kaanonia ovat yhtä tärkeitä. Koko tekstin ajan Cicero neuvoo roomalaisyleisöään, miten muodostaa oikea puhetaito muodollisten ohjeiden mukaan, mutta myös miten erikoistua yksilöllisesti omaan puhetaitoonsa. Orator on kirjoitettu ajatuksia, jotka vaihtelevat argumenttien rakentamisesta retoriseen esiintymiseen. Suhteessa muihin retoriikkaa käsitteleviin ciceronilaisiin teoksiin Orator saa vähemmän käsittelyä, ja sitä on tutkittu niukasti verrattuna muihin retoriikkaa käsitteleviin teoksiin.</w:t>
      </w:r>
    </w:p>
    <w:p>
      <w:r>
        <w:rPr>
          <w:b/>
        </w:rPr>
        <w:t xml:space="preserve">Tulos</w:t>
      </w:r>
    </w:p>
    <w:p>
      <w:r>
        <w:t xml:space="preserve">Miten Cicero vastaa siihen, että häntä syytetään attikistiksi?</w:t>
      </w:r>
    </w:p>
    <w:p>
      <w:r>
        <w:rPr>
          <w:b/>
        </w:rPr>
        <w:t xml:space="preserve">Tulos</w:t>
      </w:r>
    </w:p>
    <w:p>
      <w:r>
        <w:t xml:space="preserve">Kuka ja mikä Ciceron mukaan ei estänyt Aristotelesta kirjoittamasta?</w:t>
      </w:r>
    </w:p>
    <w:p>
      <w:r>
        <w:rPr>
          <w:b/>
        </w:rPr>
        <w:t xml:space="preserve">Tulos</w:t>
      </w:r>
    </w:p>
    <w:p>
      <w:r>
        <w:t xml:space="preserve">Millä ajatuksilla Orator on kirjoitettu?</w:t>
      </w:r>
    </w:p>
    <w:p>
      <w:r>
        <w:rPr>
          <w:b/>
        </w:rPr>
        <w:t xml:space="preserve">Tulos</w:t>
      </w:r>
    </w:p>
    <w:p>
      <w:r>
        <w:t xml:space="preserve">Ketä Cicero rohkaisi kirjoituksillaan?</w:t>
      </w:r>
    </w:p>
    <w:p>
      <w:r>
        <w:rPr>
          <w:b/>
        </w:rPr>
        <w:t xml:space="preserve">Tulos</w:t>
      </w:r>
    </w:p>
    <w:p>
      <w:r>
        <w:t xml:space="preserve">Mitä Cicero toteaa roomalaisille, että on tärkeää löytää?</w:t>
      </w:r>
    </w:p>
    <w:p>
      <w:r>
        <w:rPr>
          <w:b/>
        </w:rPr>
        <w:t xml:space="preserve">Tulos</w:t>
      </w:r>
    </w:p>
    <w:p>
      <w:r>
        <w:t xml:space="preserve">Millä Cicero rohkaisi plebeijiläisiä?</w:t>
      </w:r>
    </w:p>
    <w:p>
      <w:r>
        <w:rPr>
          <w:b/>
        </w:rPr>
        <w:t xml:space="preserve">Tulos</w:t>
      </w:r>
    </w:p>
    <w:p>
      <w:r>
        <w:t xml:space="preserve">Mistä Brutus syyttää Ciceroa?</w:t>
      </w:r>
    </w:p>
    <w:p>
      <w:r>
        <w:rPr>
          <w:b/>
        </w:rPr>
        <w:t xml:space="preserve">Tulos</w:t>
      </w:r>
    </w:p>
    <w:p>
      <w:r>
        <w:t xml:space="preserve">Kuka syytti Ciceroa siitä, että hän oli attikisti?</w:t>
      </w:r>
    </w:p>
    <w:p>
      <w:r>
        <w:rPr>
          <w:b/>
        </w:rPr>
        <w:t xml:space="preserve">Tulos</w:t>
      </w:r>
    </w:p>
    <w:p>
      <w:r>
        <w:t xml:space="preserve">Cicero hahmotteli oppaan menestyvien puhujien luomiseksi missä yhteiskunnassa?</w:t>
      </w:r>
    </w:p>
    <w:p>
      <w:r>
        <w:rPr>
          <w:b/>
        </w:rPr>
        <w:t xml:space="preserve">Tulos</w:t>
      </w:r>
    </w:p>
    <w:p>
      <w:r>
        <w:t xml:space="preserve">Millainen aihe sopii parhaiten puheeksiottoon?</w:t>
      </w:r>
    </w:p>
    <w:p>
      <w:r>
        <w:rPr>
          <w:b/>
        </w:rPr>
        <w:t xml:space="preserve">Tulos</w:t>
      </w:r>
    </w:p>
    <w:p>
      <w:r>
        <w:t xml:space="preserve">Kuinka monta tykkiä tarvitaan puhetilaa varten?</w:t>
      </w:r>
    </w:p>
    <w:p>
      <w:r>
        <w:rPr>
          <w:b/>
        </w:rPr>
        <w:t xml:space="preserve">Tulos</w:t>
      </w:r>
    </w:p>
    <w:p>
      <w:r>
        <w:t xml:space="preserve">Millaisia todisteita voidaan käyttää puhuttelussa?</w:t>
      </w:r>
    </w:p>
    <w:p>
      <w:r>
        <w:rPr>
          <w:b/>
        </w:rPr>
        <w:t xml:space="preserve">Tulos</w:t>
      </w:r>
    </w:p>
    <w:p>
      <w:r>
        <w:t xml:space="preserve">Mitä Cicero väitti täydellisen puhujan luovan?</w:t>
      </w:r>
    </w:p>
    <w:p>
      <w:r>
        <w:rPr>
          <w:b/>
        </w:rPr>
        <w:t xml:space="preserve">Tulos</w:t>
      </w:r>
    </w:p>
    <w:p>
      <w:r>
        <w:t xml:space="preserve">Miten Cicero väitti, ettei hän ollut attikisti?</w:t>
      </w:r>
    </w:p>
    <w:p>
      <w:r>
        <w:rPr>
          <w:b/>
        </w:rPr>
        <w:t xml:space="preserve">Tulos</w:t>
      </w:r>
    </w:p>
    <w:p>
      <w:r>
        <w:t xml:space="preserve">Ciceo väittää, että täydellisellä puhujalla on mitä?</w:t>
      </w:r>
    </w:p>
    <w:p>
      <w:r>
        <w:rPr>
          <w:b/>
        </w:rPr>
        <w:t xml:space="preserve">Tulos</w:t>
      </w:r>
    </w:p>
    <w:p>
      <w:r>
        <w:t xml:space="preserve">Kuka Cicero oli varma, ettei hän lopettanut muiden opintoja?</w:t>
      </w:r>
    </w:p>
    <w:p>
      <w:r>
        <w:rPr>
          <w:b/>
        </w:rPr>
        <w:t xml:space="preserve">Tulos</w:t>
      </w:r>
    </w:p>
    <w:p>
      <w:r>
        <w:t xml:space="preserve">Kuka sanoi, että Cicero oli attikisti?</w:t>
      </w:r>
    </w:p>
    <w:p>
      <w:r>
        <w:rPr>
          <w:b/>
        </w:rPr>
        <w:t xml:space="preserve">Tulos</w:t>
      </w:r>
    </w:p>
    <w:p>
      <w:r>
        <w:t xml:space="preserve">Cicero totesi, että kuinka monta kaanonia on yhtä tärkeitä?</w:t>
      </w:r>
    </w:p>
    <w:p>
      <w:r>
        <w:rPr>
          <w:b/>
        </w:rPr>
        <w:t xml:space="preserve">Tulos</w:t>
      </w:r>
    </w:p>
    <w:p>
      <w:r>
        <w:t xml:space="preserve">Cicero hahmotteli oppaan, joka auttaa johtamaan menestyviä puhujia missä yhteiskunnassa?</w:t>
      </w:r>
    </w:p>
    <w:p>
      <w:r>
        <w:rPr>
          <w:b/>
        </w:rPr>
        <w:t xml:space="preserve">Tulos</w:t>
      </w:r>
    </w:p>
    <w:p>
      <w:r>
        <w:t xml:space="preserve">Kuka kirjoitti Oratorin?</w:t>
      </w:r>
    </w:p>
    <w:p>
      <w:r>
        <w:rPr>
          <w:b/>
        </w:rPr>
        <w:t xml:space="preserve">Tulos</w:t>
      </w:r>
    </w:p>
    <w:p>
      <w:r>
        <w:t xml:space="preserve">Mikä on Oratorion tavoite?</w:t>
      </w:r>
    </w:p>
    <w:p>
      <w:r>
        <w:rPr>
          <w:b/>
        </w:rPr>
        <w:t xml:space="preserve">Tulos</w:t>
      </w:r>
    </w:p>
    <w:p>
      <w:r>
        <w:t xml:space="preserve">Mitä Cicero väittää täydellisen puhujan luovan?</w:t>
      </w:r>
    </w:p>
    <w:p>
      <w:r>
        <w:rPr>
          <w:b/>
        </w:rPr>
        <w:t xml:space="preserve">Tulos</w:t>
      </w:r>
    </w:p>
    <w:p>
      <w:r>
        <w:t xml:space="preserve">Kenelle Cicero puhuu?</w:t>
      </w:r>
    </w:p>
    <w:p>
      <w:r>
        <w:rPr>
          <w:b/>
        </w:rPr>
        <w:t xml:space="preserve">Tulos</w:t>
      </w:r>
    </w:p>
    <w:p>
      <w:r>
        <w:t xml:space="preserve">Ketä Platon ei estänyt kirjoittamasta Ciceron mukaan puhuessaan roomalaisille?</w:t>
      </w:r>
    </w:p>
    <w:p>
      <w:r>
        <w:rPr>
          <w:b/>
        </w:rPr>
        <w:t xml:space="preserve">Tulos</w:t>
      </w:r>
    </w:p>
    <w:p>
      <w:r>
        <w:t xml:space="preserve">Mitä Cicero sanoi, ettei hän ollut attikisti?</w:t>
      </w:r>
    </w:p>
    <w:p>
      <w:r>
        <w:rPr>
          <w:b/>
        </w:rPr>
        <w:t xml:space="preserve">Tulos</w:t>
      </w:r>
    </w:p>
    <w:p>
      <w:r>
        <w:t xml:space="preserve">Mitä retoriikka on?</w:t>
      </w:r>
    </w:p>
    <w:p>
      <w:r>
        <w:rPr>
          <w:b/>
        </w:rPr>
        <w:t xml:space="preserve">Tulos</w:t>
      </w:r>
    </w:p>
    <w:p>
      <w:r>
        <w:t xml:space="preserve">Mitä Cicero ehdottaa retoriikasta?</w:t>
      </w:r>
    </w:p>
    <w:p>
      <w:r>
        <w:rPr>
          <w:b/>
        </w:rPr>
        <w:t xml:space="preserve">Tulos</w:t>
      </w:r>
    </w:p>
    <w:p>
      <w:r>
        <w:t xml:space="preserve">Millä ajatuksilla Orator on kirjoitettu?</w:t>
      </w:r>
    </w:p>
    <w:p>
      <w:r>
        <w:rPr>
          <w:b/>
        </w:rPr>
        <w:t xml:space="preserve">Tulos</w:t>
      </w:r>
    </w:p>
    <w:p>
      <w:r>
        <w:t xml:space="preserve">Mitä Cicero kehottaa roomalaisia etsimään ja löytämään Oratorista?</w:t>
      </w:r>
    </w:p>
    <w:p>
      <w:r>
        <w:rPr>
          <w:b/>
        </w:rPr>
        <w:t xml:space="preserve">Esimerkki 3.1125</w:t>
      </w:r>
    </w:p>
    <w:p>
      <w:r>
        <w:t xml:space="preserve"> Vuonna 1912 13-vuotias Indiana Jones ratsastaa partioporukkansa kanssa Archesin kansallispuistossa Utahissa. Partioidessaan luolia Indy löytää joukon haudanryöstäjiä, jotka ovat löytäneet Coronadolle kuuluneen kultaisen krusifiksin, ja varastaa sen heiltä toivoen voivansa lahjoittaa sen museoon. Miehet lähtevät takaa-ajoon ohi kulkevan sirkusjunan läpi, ja Indy saa leukaansa verisen haavan härkätaipaleesta ja uuden käärmefobian. Indy pakenee, mutta paikallinen sheriffi pakottaa hänet palauttamaan krusifiksin ryöstäjille. Indyn rohkeudesta vaikuttunut ryöstäjien johtaja antaa Indylle hänen huopahattunsa ja kannustaa häntä olemaan luovuttamatta.Vuonna 1938 Indy löytää krusifiksin Portugalin rannikolta ja lahjoittaa sen Marcus Brodyn museolle. Myöhemmin Indy tutustuu Walter Donovaniin, joka kertoo hänelle, että Indyn isä Henry Jones vanhempi on kadonnut etsiessään Graalin maljaa käyttäen oppaana epätäydellistä kirjoitusta. Indy saa sitten Henryn Graalin maljan päiväkirjan postitse Venetsiasta. Indy ja Marcus tajuavat, että Henry ei olisi lähettänyt päiväkirjaa, ellei olisi ollut pulassa, ja matkustavat Venetsiaan, jossa he tapaavat Henryn itävaltalaisen kollegan, tohtori Elsa Schneiderin. Kirjaston alta, jossa Henrik nähtiin viimeksi, Indy ja Elsa löytävät ensimmäisen ristiretken ritarin haudan, jossa on myös täydellinen versio Henrikin käyttämästä kirjoituksesta, joka paljastaa Graalin maljan sijainnin. He kuitenkin pakenevat, kun Ristimiekan veljeskunta, salaseura, joka suojelee Graalin maljaa pahantekijöiltä, sytyttää katakombit tuleen. Vauhdikkaan takaa-ajon jälkeen Indy ja Elsa ottavat kiinni yhden veljeskunnan jäsenistä, Kazimin, ja Indy kertoo hänelle, että hänen tavoitteenaan on vain löytää isänsä eikä Graalin malja kiinnosta häntä. Kazim kertoo, että Henryä pidetään vangittuna Brunwaldin linnassa Itävallan ja Saksan rajalla. Marcus paljastaa myöhemmin Henrikin piirtämän kartan reitistä Graalin maljaan, joka alkaa Alexandrettasta. Indy lähettää Marcuksen Alexandrettan raunioille rakennettuun Skenderuniin tapaamaan vanhaa ystäväänsä Sallahia, ja hän ja Elsa lähtevät Brunwaldin linnaan.Brunwaldin linnassa Indy pelastaa Henryn, mutta saa tietää, että Elsa ja Donovan työskentelevät itse asiassa natsien kanssa ja käyttävät häntä Graalin maljan etsimiseen heidän puolestaan. Sillä välin Marcus jää vangiksi Hatayssa, kun hän odottaa Sallahin kanssa Jonesia. Jonesit pakenevat Brunwaldin linnasta ja saavat päiväkirjan takaisin Elsalta natsien kirjojen polttokokouksessa Berliinissä, jossa he joutuvat vaarallisen lähelle itse Adolf Hitleriä. He nousevat Zeppeliiniin poistuakseen Saksasta, mutta Zeppelin kääntyy pian ympäri ja Jonesit pakenevat loisevalla kaksitasokoneella. He putoavat maahan joutuessaan koiratappeluun Luftwaffen kanssa, koska Henry ampuu vahingossa koneen pyrstön irti, mutta Henry lunastaa paikkansa maassa hälyttämällä lintuparven lentoon Luftwaffen hävittäjän eteen, jolloin lentäjä putoaa maahan. he tapaavat Sallahin Hatayssa, jossa he saavat tietää Marcuksen sieppauksesta. Natsit liikkuvat jo kohti Graalin maljan sijaintia Marcuksen hallussaan pitämän kartan avulla. Vastineeksi Rolls-Royce Phantom II:sta Hatayn sulttaani on antanut natseille täyden käyttöoikeuden retkikuntansa kalustoon, muun muassa suureen tankkiin. Indy, Henry ja Sallah löytävät natsien retkikunnan, joka joutuu veljeskunnan väijytykseen. Taistelun aikana SS-eversti Ernst Vogel ottaa Henryn kiinni, kun hän yrittää pelastaa Marcuksen tankista; Kazim ja hänen toverinsa kuolevat. Nuorempi Jones ajaa tankkia takaa hevosen selässä ja pelastaa Sallahin avulla Henryn ja Marcuksen. Sitten hän joutuu taisteluun Vogelin kanssa ja pääsee hädin tuskin pakoon, ennen kuin panssarivaunu syöksyy jyrkänteeltä alas ja murskaa Vogelin kuoliaaksi.Indy, Henry, Marcus ja Sallah saavat kiinni eloonjääneet natsit Donovanin ja Elsan johdolla, jotka ovat löytäneet temppelin, jossa Graalin maljaa säilytetään, mutta eivät pääse kolmen suojaavan ansan läpi. Donovan haavoittaa Henryä kuolettavasti, ja Indy joutuu vaarantamaan henkensä ansoissa löytääkseen Graalin maljan ja käyttääkseen sen parantavaa voimaa Henryn pelastamiseksi. Päiväkirjan tietojen avulla ja Donovanin ja Elsan seurassa Indy selviää turvallisesti ansoista (pyöreät teräansat, sana-arvoitus ja näkymätön silta pohjattoman kuilun yli) ja pääsee Graalin maljan kammioon, jota vartioi ritari. Graalin maljan voima on pitänyt hänet hengissä seitsemänsataa vuotta, ja se on kätketty kymmenien valheellisten Graalien joukkoon; vain oikea Graalin malja tuo elämän, kun taas väärä vaatii sitä. Donovan vanhenee nopeasti ja hajoaa tomuksi juodessaan väärästä Graalin maljasta. Indy valitsee oikean Graalin maljan, yksinkertaisen savikupin, jota ritari varoittaa, ettei sitä voi viedä temppelin sisäänkäynnin ulkopuolelle. Indy täyttää maljan pyhällä vedellä ja vie sen Henrylle, joka paranee välittömästi. Elsa ei piittaa ritarin varoituksesta, vaan ottaa Graalin maljan ja yrittää poistua sen kanssa. Temppeli alkaa romahtaa, ja Elsa kaatuu kuoliaaksi yrittäessään saada Graalin maljaa takaisin. Indy kärsii melkein saman kohtalon, mutta Henry suostuttelee hänet luopumaan siitä. Jonesit, Marcus ja Sallah pakenevat temppelistä ja ratsastavat auringonlaskuun.</w:t>
      </w:r>
    </w:p>
    <w:p>
      <w:r>
        <w:rPr>
          <w:b/>
        </w:rPr>
        <w:t xml:space="preserve">Tulos</w:t>
      </w:r>
    </w:p>
    <w:p>
      <w:r>
        <w:t xml:space="preserve">Kuka on Henryn itävaltalainen kollega? </w:t>
      </w:r>
    </w:p>
    <w:p>
      <w:r>
        <w:rPr>
          <w:b/>
        </w:rPr>
        <w:t xml:space="preserve">Tulos</w:t>
      </w:r>
    </w:p>
    <w:p>
      <w:r>
        <w:t xml:space="preserve">Minkälainen tarina tämä on? </w:t>
      </w:r>
    </w:p>
    <w:p>
      <w:r>
        <w:rPr>
          <w:b/>
        </w:rPr>
        <w:t xml:space="preserve">Tulos</w:t>
      </w:r>
    </w:p>
    <w:p>
      <w:r>
        <w:t xml:space="preserve">Mitä väärän Graalin maljan juominen aiheuttaa?</w:t>
      </w:r>
    </w:p>
    <w:p>
      <w:r>
        <w:rPr>
          <w:b/>
        </w:rPr>
        <w:t xml:space="preserve">Tulos</w:t>
      </w:r>
    </w:p>
    <w:p>
      <w:r>
        <w:t xml:space="preserve">Kauanko Graalin maljaa vartioiva ritari on pysynyt elossa sen avulla? </w:t>
      </w:r>
    </w:p>
    <w:p>
      <w:r>
        <w:rPr>
          <w:b/>
        </w:rPr>
        <w:t xml:space="preserve">Tulos</w:t>
      </w:r>
    </w:p>
    <w:p>
      <w:r>
        <w:t xml:space="preserve">Kuka haavoittaa kuolettavasti Henry Jonesia? </w:t>
      </w:r>
    </w:p>
    <w:p>
      <w:r>
        <w:rPr>
          <w:b/>
        </w:rPr>
        <w:t xml:space="preserve">Tulos</w:t>
      </w:r>
    </w:p>
    <w:p>
      <w:r>
        <w:t xml:space="preserve">Kenet Jonesit melkein kohtaavat Berliinin rallissa?</w:t>
      </w:r>
    </w:p>
    <w:p>
      <w:r>
        <w:rPr>
          <w:b/>
        </w:rPr>
        <w:t xml:space="preserve">Tulos</w:t>
      </w:r>
    </w:p>
    <w:p>
      <w:r>
        <w:t xml:space="preserve">Kenelle kultainen krusifiksi kuului? </w:t>
      </w:r>
    </w:p>
    <w:p>
      <w:r>
        <w:rPr>
          <w:b/>
        </w:rPr>
        <w:t xml:space="preserve">Tulos</w:t>
      </w:r>
    </w:p>
    <w:p>
      <w:r>
        <w:t xml:space="preserve">Mikä on Indiana Jonesin isän nimi?</w:t>
      </w:r>
    </w:p>
    <w:p>
      <w:r>
        <w:rPr>
          <w:b/>
        </w:rPr>
        <w:t xml:space="preserve">Tulos</w:t>
      </w:r>
    </w:p>
    <w:p>
      <w:r>
        <w:t xml:space="preserve">Kuka kuolee yrittäessään viedä todellisen Graalin maljan temppelistä? </w:t>
      </w:r>
    </w:p>
    <w:p>
      <w:r>
        <w:rPr>
          <w:b/>
        </w:rPr>
        <w:t xml:space="preserve">Tulos</w:t>
      </w:r>
    </w:p>
    <w:p>
      <w:r>
        <w:t xml:space="preserve">Kenelle Indy lahjoittaa löytämänsä krusifiksin vuonna 1938? </w:t>
      </w:r>
    </w:p>
    <w:p>
      <w:r>
        <w:rPr>
          <w:b/>
        </w:rPr>
        <w:t xml:space="preserve">Tulos</w:t>
      </w:r>
    </w:p>
    <w:p>
      <w:r>
        <w:t xml:space="preserve">Mitä Henry Jones vanhempi teki kadotessaan?</w:t>
      </w:r>
    </w:p>
    <w:p>
      <w:r>
        <w:rPr>
          <w:b/>
        </w:rPr>
        <w:t xml:space="preserve">Tulos</w:t>
      </w:r>
    </w:p>
    <w:p>
      <w:r>
        <w:t xml:space="preserve">Kenet Indy ja Elsa vangitsevat? </w:t>
      </w:r>
    </w:p>
    <w:p>
      <w:r>
        <w:rPr>
          <w:b/>
        </w:rPr>
        <w:t xml:space="preserve">Tulos</w:t>
      </w:r>
    </w:p>
    <w:p>
      <w:r>
        <w:t xml:space="preserve">Kuka on päähenkilö? </w:t>
      </w:r>
    </w:p>
    <w:p>
      <w:r>
        <w:rPr>
          <w:b/>
        </w:rPr>
        <w:t xml:space="preserve">Tulos</w:t>
      </w:r>
    </w:p>
    <w:p>
      <w:r>
        <w:t xml:space="preserve">Mistä todellinen Graalin malja on tehty? </w:t>
      </w:r>
    </w:p>
    <w:p>
      <w:r>
        <w:rPr>
          <w:b/>
        </w:rPr>
        <w:t xml:space="preserve">Tulos</w:t>
      </w:r>
    </w:p>
    <w:p>
      <w:r>
        <w:t xml:space="preserve">Kuka katoaa etsiessään Graalin maljaa? </w:t>
      </w:r>
    </w:p>
    <w:p>
      <w:r>
        <w:rPr>
          <w:b/>
        </w:rPr>
        <w:t xml:space="preserve">Tulos</w:t>
      </w:r>
    </w:p>
    <w:p>
      <w:r>
        <w:t xml:space="preserve">Mitä Ristimiekan veljeskunta tekee? </w:t>
      </w:r>
    </w:p>
    <w:p>
      <w:r>
        <w:rPr>
          <w:b/>
        </w:rPr>
        <w:t xml:space="preserve">Tulos</w:t>
      </w:r>
    </w:p>
    <w:p>
      <w:r>
        <w:t xml:space="preserve">Mitä natsit antavat Hatayn sulttaanille vastineeksi suuresta panssarivaunusta ja retkivarusteista Graalin maljan löytämiseksi?</w:t>
      </w:r>
    </w:p>
    <w:p>
      <w:r>
        <w:rPr>
          <w:b/>
        </w:rPr>
        <w:t xml:space="preserve">Tulos</w:t>
      </w:r>
    </w:p>
    <w:p>
      <w:r>
        <w:t xml:space="preserve">Miksi Graalin malja on niin tärkeä? </w:t>
      </w:r>
    </w:p>
    <w:p>
      <w:r>
        <w:rPr>
          <w:b/>
        </w:rPr>
        <w:t xml:space="preserve">Tulos</w:t>
      </w:r>
    </w:p>
    <w:p>
      <w:r>
        <w:t xml:space="preserve">Mitä Indy ja Elsa löytävät kirjaston alta? </w:t>
      </w:r>
    </w:p>
    <w:p>
      <w:r>
        <w:rPr>
          <w:b/>
        </w:rPr>
        <w:t xml:space="preserve">Tulos</w:t>
      </w:r>
    </w:p>
    <w:p>
      <w:r>
        <w:t xml:space="preserve">Mitä Donovanille tapahtuu, kun hän juo Graalin maljasta?</w:t>
      </w:r>
    </w:p>
    <w:p>
      <w:r>
        <w:rPr>
          <w:b/>
        </w:rPr>
        <w:t xml:space="preserve">Tulos</w:t>
      </w:r>
    </w:p>
    <w:p>
      <w:r>
        <w:t xml:space="preserve">Mikä ryhmä etsii myös Graalin maljaa?</w:t>
      </w:r>
    </w:p>
    <w:p>
      <w:r>
        <w:rPr>
          <w:b/>
        </w:rPr>
        <w:t xml:space="preserve">Tulos</w:t>
      </w:r>
    </w:p>
    <w:p>
      <w:r>
        <w:t xml:space="preserve">Kuka on tämän tarinan antagonisti? </w:t>
      </w:r>
    </w:p>
    <w:p>
      <w:r>
        <w:rPr>
          <w:b/>
        </w:rPr>
        <w:t xml:space="preserve">Tulos</w:t>
      </w:r>
    </w:p>
    <w:p>
      <w:r>
        <w:t xml:space="preserve">Kuka on Indyn apuri tässä tarinassa? </w:t>
      </w:r>
    </w:p>
    <w:p>
      <w:r>
        <w:rPr>
          <w:b/>
        </w:rPr>
        <w:t xml:space="preserve">Tulos</w:t>
      </w:r>
    </w:p>
    <w:p>
      <w:r>
        <w:t xml:space="preserve">Mikä on syy siihen, että Indy ei hae Graalin maljaa? </w:t>
      </w:r>
    </w:p>
    <w:p>
      <w:r>
        <w:rPr>
          <w:b/>
        </w:rPr>
        <w:t xml:space="preserve">Tulos</w:t>
      </w:r>
    </w:p>
    <w:p>
      <w:r>
        <w:t xml:space="preserve">Kenelle Indiana Jones saa tietää Brunwaldin linnassa, että Elsa ja Donovan työskentelevät oikeasti yhdessä?</w:t>
      </w:r>
    </w:p>
    <w:p>
      <w:r>
        <w:rPr>
          <w:b/>
        </w:rPr>
        <w:t xml:space="preserve">Tulos</w:t>
      </w:r>
    </w:p>
    <w:p>
      <w:r>
        <w:t xml:space="preserve">Mitä tapahtuu, kun Donovan juo väärästä Graalin maljasta? </w:t>
      </w:r>
    </w:p>
    <w:p>
      <w:r>
        <w:rPr>
          <w:b/>
        </w:rPr>
        <w:t xml:space="preserve">Tulos</w:t>
      </w:r>
    </w:p>
    <w:p>
      <w:r>
        <w:t xml:space="preserve">Mikä on viimeinen temppelissä, jossa Graalin maljaa säilytetään, sijaitsevista ansoista?</w:t>
      </w:r>
    </w:p>
    <w:p>
      <w:r>
        <w:rPr>
          <w:b/>
        </w:rPr>
        <w:t xml:space="preserve">Tulos</w:t>
      </w:r>
    </w:p>
    <w:p>
      <w:r>
        <w:t xml:space="preserve">Minne Jonesit, Marcus ja Sallah ratsastavat, kun he pakenevat temppelistä lopussa?</w:t>
      </w:r>
    </w:p>
    <w:p>
      <w:r>
        <w:rPr>
          <w:b/>
        </w:rPr>
        <w:t xml:space="preserve">Tulos</w:t>
      </w:r>
    </w:p>
    <w:p>
      <w:r>
        <w:t xml:space="preserve">Mitä Elsa tekee pudotessaan kuolemaan?</w:t>
      </w:r>
    </w:p>
    <w:p>
      <w:r>
        <w:rPr>
          <w:b/>
        </w:rPr>
        <w:t xml:space="preserve">Esimerkki 3.1126</w:t>
      </w:r>
    </w:p>
    <w:p>
      <w:r>
        <w:t xml:space="preserve"> Kirsty Cotton (Ashley Laurence), edellisen elokuvan päähenkilö, on joutunut psykiatriseen sairaalaan, koska häntä riivaavat yhä näkyjä sanoinkuvaamattomasta kauhusta, joka tuhosi hänen perheensä. Tohtori Channardin (Kenneth Cranham) ja hänen avustajansa Kyle MacRaen (William Hope) haastattelemana hän kertoo kertomuksensa ensimmäisessä elokuvassa kuvatuista tapahtumista ja pyytää heitä tuhoamaan verisen patjan, jolla hänen murhanhimoinen äitipuolensa Julia Cotton (Clare Higgins) kuoli. MacRae on hänen kiihkeästä kehotuksestaan huolimatta ainoa, joka näyttää uskovan häntä." Paljastuu kuitenkin, että pakkomielteinen tohtori Channard on etsinyt jo vuosia Lament Configurationia, ovea Cenobiittien maailmaan. Kuultuaan Kirstyn tarinan hän tuo patjan kotiinsa, ja eräs hänen häiriintyneimmistä potilaistaan makaa patjalla ja viiltelee itseään partaveitsellä. Syntynyt veri vapauttaa Julian Cenobiitti-ulottuvuudesta, kuten se teki Frankin kanssa ensimmäisessä elokuvassa, vaikka Julian fyysinen muoto on heti ehjä, vain iho puuttuu veren määrän vuoksi.Samaan aikaan Kirsty herää huoneessaan näkyyn isästään, joka kertoo hänelle kirjallisesti olevansa helvetissä ja että hänen on autettava häntä.Tämän todistaa MacRae, joka oli hiipinyt tohtori Channardin taloon tutkimaan Kirstyn väitteitä. Hän palaa Kirstyn luo kertomaan asiasta, ja he päättävät palata tohtori Channardin taloon, jotta Kirsty voi yrittää pelastaa isänsä, jonka hän uskoo olevan yhä ansassa helvetissä. He päättävät myös ottaa mukaan nuoren potilaan nimeltä Tiffany (Imogen Boorman), johon Kirsty on ystävystynyt. Tiffany, joka ei ole puhunut vuosiin, osoittaa hämmästyttävää kykyä arvoituksiin. sillä välin tohtori Channard on Julian viettelemänä salaa tuonut kotiinsa lisää mielisairaita potilaita, joita Kirsty voi ruokkia. Kun Kirsty ja muut saapuvat Channardin kotiin, MacRae suuntaa ullakolle ja löytää sieltä karmeat ruumiiden jäänteet. Julia, jonka iho on melkein kokonaan uusiutunut, ilmestyy ja tappaa hänet, kuluttaa hänen olemuksensa ja viimeistelee ihon uusiutumisensa. Kirsty kuulee hälinän ja ryntää ullakolle ja astuu paikalle. Raivostuneena hän hyökkää Julian kimppuun, mutta hänet lyödään tajuttomaksi.Käyttäen Tiffanya apuna Channard ja Julia avaavat Lament Configuration -palapelin ja pääsevät Pinheadin ja Cenobiittien maailmaan. Täällä selviää, että Lament Configurationin avaaminen ei sinänsä ole syy joutua Cenobiittien kohteeksi. Kuten Pinhead toteaa estääkseen Cenobiittitovereitaan hyökkäämästä Tiffanyn kimppuun, heitä eivät kutsu kädet vaan halu. Näin ollen Channardin halu sai hänet käyttämään Tiffanya laatikon avaamiseen, ja tämän vuoksi hän on kenobiittien kohde.Kirsty uskaltautuu kenobiittien alueelle ja kohtaa Frank Cottonin (Sean Chapman). Hän paljastaa, että hänet on tuomittu helvettiin ja että hänen rangaistuksensa on se, että häntä kiusaavat ja viettelevät kiemurtelevat naishahmot sängyillä, jotka vetäytyvät seiniin ja vievät häneltä kaiken nautinnon. Hän paljastaa myös, että hän huijasi naista teeskentelemällä tämän isää houkutellakseen tämän helvettiin, jotta hän voisi käyttää tätä omiin nautintoihinsa. Tässä vaiheessa Julia ilmestyy ja tuhoaa Frankin kostoksi siitä, että tämä oli tappanut hänet (ensimmäisessä elokuvassa). vallan puolesta kilpaillessaan tohtori Channard, joka on muuttunut Cenobiitiksi, tappaa Pinheadin ja hänen kätyrinsä. Myöhemmin Kirsty huijaa tohtori Channardia pukeutumalla edesmenneen Julian ihoon, mikä antaa Tiffanylle tilaisuuden ratkaista Lament Configuration -palapeli, tappaa tohtori Channardin ja antaa heille mahdollisuuden palata kotiin ja sulkea portti kahden maailman välillä. Elokuva päättyy, kun Kirsty ja Tiffany lähtevät nyt tyhjästä sairaalasta. Kaksi miestä on siirtämässä tohtorin talossa jäljellä olevia tavaroita, ja toinen muuttomiehistä törmää lattialla olevaan veriseen patjaan. Kun hän kumartuu tutkimaan sitä, kaksi kättä ojentautuu verilammikosta ja tappaa hänet vetäytyessään, ottaen hänen yläosansa mukaansa.Kun toinen muuttomies vihdoin astuu paikalle ja tarkkailee tilannetta, verisestä lattiasta nousee suuri pyörivä pylväs, jota koristavat useat Cenobite-kasvot, mukaan lukien Pinheadin kasvot. Kammottavia kasvoja tuijottaessaan yksi heistä (ensimmäisen elokuvan kulkuri) puhuu liikkujalle ja kysyy häneltä: "Mikä on ilo, herra?", kun elokuva päättyy.</w:t>
      </w:r>
    </w:p>
    <w:p>
      <w:r>
        <w:rPr>
          <w:b/>
        </w:rPr>
        <w:t xml:space="preserve">Tulos</w:t>
      </w:r>
    </w:p>
    <w:p>
      <w:r>
        <w:t xml:space="preserve">Mitä tohtori Channard on etsinyt vuosia?</w:t>
      </w:r>
    </w:p>
    <w:p>
      <w:r>
        <w:rPr>
          <w:b/>
        </w:rPr>
        <w:t xml:space="preserve">Tulos</w:t>
      </w:r>
    </w:p>
    <w:p>
      <w:r>
        <w:t xml:space="preserve">Minkä vuoksi tohtori Channard tuo mielisairaita potilaita kotiinsa?</w:t>
      </w:r>
    </w:p>
    <w:p>
      <w:r>
        <w:rPr>
          <w:b/>
        </w:rPr>
        <w:t xml:space="preserve">Tulos</w:t>
      </w:r>
    </w:p>
    <w:p>
      <w:r>
        <w:t xml:space="preserve">Kuka on Pinhead?</w:t>
      </w:r>
    </w:p>
    <w:p>
      <w:r>
        <w:rPr>
          <w:b/>
        </w:rPr>
        <w:t xml:space="preserve">Tulos</w:t>
      </w:r>
    </w:p>
    <w:p>
      <w:r>
        <w:t xml:space="preserve">Missä toiminnassa Tiffany on erityisen hyvä?</w:t>
      </w:r>
    </w:p>
    <w:p>
      <w:r>
        <w:rPr>
          <w:b/>
        </w:rPr>
        <w:t xml:space="preserve">Tulos</w:t>
      </w:r>
    </w:p>
    <w:p>
      <w:r>
        <w:t xml:space="preserve">Mikä on Tiffanyn erityinen lahjakkuus?</w:t>
      </w:r>
    </w:p>
    <w:p>
      <w:r>
        <w:rPr>
          <w:b/>
        </w:rPr>
        <w:t xml:space="preserve">Tulos</w:t>
      </w:r>
    </w:p>
    <w:p>
      <w:r>
        <w:t xml:space="preserve">Missä Kirsty uskoo isänsä olevan?</w:t>
      </w:r>
    </w:p>
    <w:p>
      <w:r>
        <w:rPr>
          <w:b/>
        </w:rPr>
        <w:t xml:space="preserve">Tulos</w:t>
      </w:r>
    </w:p>
    <w:p>
      <w:r>
        <w:t xml:space="preserve">Kuka osoittautuu Kirstyn isäksi tekeytyneeksi houkutellakseen hänet helvettiin?</w:t>
      </w:r>
    </w:p>
    <w:p>
      <w:r>
        <w:rPr>
          <w:b/>
        </w:rPr>
        <w:t xml:space="preserve">Tulos</w:t>
      </w:r>
    </w:p>
    <w:p>
      <w:r>
        <w:t xml:space="preserve">Valituskokoonpano, jota tohtori Channard etsii, on ovi minne?</w:t>
      </w:r>
    </w:p>
    <w:p>
      <w:r>
        <w:rPr>
          <w:b/>
        </w:rPr>
        <w:t xml:space="preserve">Tulos</w:t>
      </w:r>
    </w:p>
    <w:p>
      <w:r>
        <w:t xml:space="preserve">Kuka lopulta tappaa Pinheadin ja hänen kätyrinsä? </w:t>
      </w:r>
    </w:p>
    <w:p>
      <w:r>
        <w:rPr>
          <w:b/>
        </w:rPr>
        <w:t xml:space="preserve">Tulos</w:t>
      </w:r>
    </w:p>
    <w:p>
      <w:r>
        <w:t xml:space="preserve">Miksi Kirsty on psykiatrisessa sairaalassa?</w:t>
      </w:r>
    </w:p>
    <w:p>
      <w:r>
        <w:rPr>
          <w:b/>
        </w:rPr>
        <w:t xml:space="preserve">Tulos</w:t>
      </w:r>
    </w:p>
    <w:p>
      <w:r>
        <w:t xml:space="preserve">Mitä siirtäjälle tapahtuu, kun hän poistaa patjaa?</w:t>
      </w:r>
    </w:p>
    <w:p>
      <w:r>
        <w:rPr>
          <w:b/>
        </w:rPr>
        <w:t xml:space="preserve">Tulos</w:t>
      </w:r>
    </w:p>
    <w:p>
      <w:r>
        <w:t xml:space="preserve">Mikä on Frank Cottonin rangaistus?</w:t>
      </w:r>
    </w:p>
    <w:p>
      <w:r>
        <w:rPr>
          <w:b/>
        </w:rPr>
        <w:t xml:space="preserve">Tulos</w:t>
      </w:r>
    </w:p>
    <w:p>
      <w:r>
        <w:t xml:space="preserve">Miksi Kirsty astuu Cenobiitin alueelle?</w:t>
      </w:r>
    </w:p>
    <w:p>
      <w:r>
        <w:rPr>
          <w:b/>
        </w:rPr>
        <w:t xml:space="preserve">Tulos</w:t>
      </w:r>
    </w:p>
    <w:p>
      <w:r>
        <w:t xml:space="preserve">Pinheadin mukaan se ei ole laatikon avaaminen, vaan se, mikä saa Cenobiitit hyökkäämään jonkun kimppuun?</w:t>
      </w:r>
    </w:p>
    <w:p>
      <w:r>
        <w:rPr>
          <w:b/>
        </w:rPr>
        <w:t xml:space="preserve">Tulos</w:t>
      </w:r>
    </w:p>
    <w:p>
      <w:r>
        <w:t xml:space="preserve">Kenet Julia onnistuu viettelemään?</w:t>
      </w:r>
    </w:p>
    <w:p>
      <w:r>
        <w:rPr>
          <w:b/>
        </w:rPr>
        <w:t xml:space="preserve">Tulos</w:t>
      </w:r>
    </w:p>
    <w:p>
      <w:r>
        <w:t xml:space="preserve">Kenestä Julie saa ravintoa tohtori Channardin avun ansiosta?</w:t>
      </w:r>
    </w:p>
    <w:p>
      <w:r>
        <w:rPr>
          <w:b/>
        </w:rPr>
        <w:t xml:space="preserve">Tulos</w:t>
      </w:r>
    </w:p>
    <w:p>
      <w:r>
        <w:t xml:space="preserve">Mikä on nuoren mykän potilaan nimi, jonka kanssa Kirsty ystävystyy?</w:t>
      </w:r>
    </w:p>
    <w:p>
      <w:r>
        <w:rPr>
          <w:b/>
        </w:rPr>
        <w:t xml:space="preserve">Tulos</w:t>
      </w:r>
    </w:p>
    <w:p>
      <w:r>
        <w:t xml:space="preserve">Keitä kenobiitit lopulta ottavat kohteekseen, kun portaali heidän ulottuvuuteensa avataan?</w:t>
      </w:r>
    </w:p>
    <w:p>
      <w:r>
        <w:rPr>
          <w:b/>
        </w:rPr>
        <w:t xml:space="preserve">Tulos</w:t>
      </w:r>
    </w:p>
    <w:p>
      <w:r>
        <w:t xml:space="preserve">Kuka herättää Krystyn pyytämään apua tuonpuoleisen näyn muodossa?</w:t>
      </w:r>
    </w:p>
    <w:p>
      <w:r>
        <w:rPr>
          <w:b/>
        </w:rPr>
        <w:t xml:space="preserve">Tulos</w:t>
      </w:r>
    </w:p>
    <w:p>
      <w:r>
        <w:t xml:space="preserve">Kun tohtori Channard vapauttaa Julian Cenobite-ulottuvuudesta, hän on kokonainen, paitsi mitä?</w:t>
      </w:r>
    </w:p>
    <w:p>
      <w:r>
        <w:rPr>
          <w:b/>
        </w:rPr>
        <w:t xml:space="preserve">Tulos</w:t>
      </w:r>
    </w:p>
    <w:p>
      <w:r>
        <w:t xml:space="preserve">Mitä toinen liikkuja havaitsee tullessaan?</w:t>
      </w:r>
    </w:p>
    <w:p>
      <w:r>
        <w:rPr>
          <w:b/>
        </w:rPr>
        <w:t xml:space="preserve">Tulos</w:t>
      </w:r>
    </w:p>
    <w:p>
      <w:r>
        <w:t xml:space="preserve">Miten Cotton houkuttelee Kirstyn?</w:t>
      </w:r>
    </w:p>
    <w:p>
      <w:r>
        <w:rPr>
          <w:b/>
        </w:rPr>
        <w:t xml:space="preserve">Tulos</w:t>
      </w:r>
    </w:p>
    <w:p>
      <w:r>
        <w:t xml:space="preserve">Miten Kirsty huijaa tohtori Channardia?</w:t>
      </w:r>
    </w:p>
    <w:p>
      <w:r>
        <w:rPr>
          <w:b/>
        </w:rPr>
        <w:t xml:space="preserve">Tulos</w:t>
      </w:r>
    </w:p>
    <w:p>
      <w:r>
        <w:t xml:space="preserve">Kenestä tulee kenobiitti?</w:t>
      </w:r>
    </w:p>
    <w:p>
      <w:r>
        <w:rPr>
          <w:b/>
        </w:rPr>
        <w:t xml:space="preserve">Tulos</w:t>
      </w:r>
    </w:p>
    <w:p>
      <w:r>
        <w:t xml:space="preserve">Mitä tohtori Channard on etsinyt?</w:t>
      </w:r>
    </w:p>
    <w:p>
      <w:r>
        <w:rPr>
          <w:b/>
        </w:rPr>
        <w:t xml:space="preserve">Tulos</w:t>
      </w:r>
    </w:p>
    <w:p>
      <w:r>
        <w:t xml:space="preserve">Mikä saa Kirstyn hyökkäämään Julian kimppuun?</w:t>
      </w:r>
    </w:p>
    <w:p>
      <w:r>
        <w:rPr>
          <w:b/>
        </w:rPr>
        <w:t xml:space="preserve">Tulos</w:t>
      </w:r>
    </w:p>
    <w:p>
      <w:r>
        <w:t xml:space="preserve">Mikä herättää Kirstyn?</w:t>
      </w:r>
    </w:p>
    <w:p>
      <w:r>
        <w:rPr>
          <w:b/>
        </w:rPr>
        <w:t xml:space="preserve">Tulos</w:t>
      </w:r>
    </w:p>
    <w:p>
      <w:r>
        <w:t xml:space="preserve">Kuka tappoi Julian ennen tarinan alkua?</w:t>
      </w:r>
    </w:p>
    <w:p>
      <w:r>
        <w:rPr>
          <w:b/>
        </w:rPr>
        <w:t xml:space="preserve">Tulos</w:t>
      </w:r>
    </w:p>
    <w:p>
      <w:r>
        <w:t xml:space="preserve">Mitä Kirsty pyytää lääkäriä tuhoamaan tarinan alussa?</w:t>
      </w:r>
    </w:p>
    <w:p>
      <w:r>
        <w:rPr>
          <w:b/>
        </w:rPr>
        <w:t xml:space="preserve">Tulos</w:t>
      </w:r>
    </w:p>
    <w:p>
      <w:r>
        <w:t xml:space="preserve">Mihin maailmaan pääsee avaamalla Lament Configurationin?</w:t>
      </w:r>
    </w:p>
    <w:p>
      <w:r>
        <w:rPr>
          <w:b/>
        </w:rPr>
        <w:t xml:space="preserve">Esimerkki 3.1127</w:t>
      </w:r>
    </w:p>
    <w:p>
      <w:r>
        <w:t xml:space="preserve"> Kun hänen äitinsä Renee kuoli tapaturmaisesti viimeisimmän elokuvansa tuotannon aikana, 13-vuotias Jeff Matthews ja hänen eläinlääkäri-isänsä Chase muuttavat Mainen Ludlow'n kaupunkiin. Jeff saa tietää Creedin perheestä ja kirotusta intiaanien hautausmaasta. Gus Gilbert - Drewin isäpuoli, joka sattuu olemaan myös kaupungin sheriffi - ampuu kuolettavasti hänen ystävänsä Drewin koiran Zowien, koska se on jahdannut Gusin lemmikkikaneja. Asiaa ei helpota se, että Gus oli rakastunut Reneehen 20 vuotta sitten; siitä lähtien, kun Renee hylkäsi Gusin mennäkseen naimisiin Chasen kanssa, Gus on purkanut vihansa kaikkeen ja kaikkiin ympärillään oleviin.Jeff ja Drew hautaavat Zowien intiaanien hautausmaalle, jotta koira heräisi henkiin. Se onnistuu, tosin sivuvaikutuksin: Zowie on epätyypillisen raivokas; koiran silmissä on luonnoton hehku, jopa päivänvalossa. Gus syyttää Drew'ta siitä, että hän lintsaa koulusta hautaamaan Zowiea (koska Gus vaati häntä tekemään niin). Chase hoitaa Zowien ampumahaavaa, joka ei suostu paranemaan; vielä oudompaa on se, ettei Zowialla ole sydämenlyöntejä. Chase lähettää Zowien verinäytteen laboratorioon. Kävi ilmi, että Zowien solut ovat täysin rappeutuneet, eivätkä ne eroa kuolleen koiran soluista.Jeff menee lemmikkieläinten hautausmaalle halloweenina kauhutarinoita kertovaan yöhön, erityisesti Creedin murhista. Vielä maanläheinen Drew lähtee mukaan äitinsä käskystä; hän haluaa kostaa Gusille, joka on toistuvasti ja epäsuotuisasti verrannut häntä Reneehen. Gus tulee hautausmaalle etsimään Drew'ta. Hän pahoinpitelee poikapuolensa ajettuaan ensin kaikki muut lapset pois paitsi Jeffin, joka lakaistaan pois kuin kärpänen, kun hän yrittää estää Gusin kiusaamisen. Gus repii hautamerkin ja aikoo lyödä sillä Drew'ta, kun Zowie ilmestyy paikalle ja raatelee kuolettavasti Gusia... jonka molemmat pojat hautaavat sen jälkeen intiaanien hautausmaalle. Gus palaa elämään; hän liikkuu nyt jäykästi ja puhuu harvoin, mutta kohtelee vaimoaan ja poikapuolttaan paremmin. Gus muuttuu yhä karkeammaksi ja sadistisemmaksi, hän käy seksuaalisesti Drewin äidin kimppuun ja nylkee raa'asti hänen lemmikkikaniininsa illalliseksi. zowie murtautuu eläinlääkäriklinikalta ja tappaa kolme kissaa, minkä jälkeen hän tunkeutuu Chasen kotiin ja hyökkää tämän kimppuun. Chasen käsi haavoittuu. Päivää myöhemmin Jeff kohtaa koulukiusaaja Clyde Parkerin - joka on aikeissa katkaista Jeffin nenän oman moottoripyöränsä pyöränpiikeillä, kun Gus ilmestyy paikalle. Hän lähettää Jeffin kotiin ja murhaa sitten Clyden Drewin katsellessa vierestä. gus vangitsee Drewin heidän taloonsa raakalaismaisen Zowien kanssa. Drew pakenee ikkunan kautta juuri kun hänen äitinsä saapuu kotiin. Gusin poliisiauto ajaa heitä takaa moottoritiellä; lopulta hän tappaa molemmat pakottamalla heidän autonsa törmäämään kuorma-autoon. Gus raahaa Clyden ruumiin kirotulle hautausmaalle: "Vien sinut mäelle, Clyde, kaveri. Niin intiaanit tekivät sen." Sinä yönä Jeff päättää herättää äitinsä henkiin käyttämällä intiaanien hautausmaan voimaa. Gus kaivaa äidin ruumiin esiin ja tuo sen Jeffille hautausmaalle. Kun Chase kuulee, että Gus on ryöstänyt hänen vaimonsa haudan, hän ryntää Gilbertin talolle. Siellä Zowie hyökkää hänen kimppuunsa... ja sitten Gus sähköporan kanssa. Chase ampuu ja tappaa molemmat.Palattuaan henkiin Renee puukottaa ja tappaa Marjorie Hargroven - Matthewsien taloudenhoitajan. Jeff kohtaa epäkuolleen äitinsä ullakolla ja he syleilevät toisiaan. Chase saapuu kotiin ja kehottaa Jeffiä lähtemään pois Reneen luota, joka sanoo haluavansa viettää laatuaikaa miehensä kanssa. Kuolematon Clyde saapuu paikalle ja yrittää tappaa Jeffin... ensin kirveellä ja sitten luistimella. Renee lukitsee Chasen ja molemmat pojat taloon, jonka hän sytyttää tuleen. Jeff tappaa Clyden katkaistulla eristekaapelilla ja murtaa sitten ullakon oven päästäkseen isänsä luo. Renee haluaa Jeffin jäävän ja liittyvän hänen luokseen kuolemaan sanoen rakastavansa häntä, mutta Jeff raahaa isänsä ulos talosta, kun Renee tuhoutuu liekkeihin. Hänen viimeiset sanansa ovat: "Kuolleena on parempi!" Jeff ja Chase lähtevät Ludlow'sta Los Angelesiin.</w:t>
      </w:r>
    </w:p>
    <w:p>
      <w:r>
        <w:rPr>
          <w:b/>
        </w:rPr>
        <w:t xml:space="preserve">Tulos</w:t>
      </w:r>
    </w:p>
    <w:p>
      <w:r>
        <w:t xml:space="preserve">Miten Renee kuoli tarinan alussa?</w:t>
      </w:r>
    </w:p>
    <w:p>
      <w:r>
        <w:rPr>
          <w:b/>
        </w:rPr>
        <w:t xml:space="preserve">Tulos</w:t>
      </w:r>
    </w:p>
    <w:p>
      <w:r>
        <w:t xml:space="preserve">Kuka on Clyde?</w:t>
      </w:r>
    </w:p>
    <w:p>
      <w:r>
        <w:rPr>
          <w:b/>
        </w:rPr>
        <w:t xml:space="preserve">Tulos</w:t>
      </w:r>
    </w:p>
    <w:p>
      <w:r>
        <w:t xml:space="preserve">Miten Gus Gilbert kuoli?</w:t>
      </w:r>
    </w:p>
    <w:p>
      <w:r>
        <w:rPr>
          <w:b/>
        </w:rPr>
        <w:t xml:space="preserve">Tulos</w:t>
      </w:r>
    </w:p>
    <w:p>
      <w:r>
        <w:t xml:space="preserve">Miten Gus Gilbert onnistui tappamaan Drewin ja hänen äitinsä?</w:t>
      </w:r>
    </w:p>
    <w:p>
      <w:r>
        <w:rPr>
          <w:b/>
        </w:rPr>
        <w:t xml:space="preserve">Tulos</w:t>
      </w:r>
    </w:p>
    <w:p>
      <w:r>
        <w:t xml:space="preserve">Miten Drew ja hänen äitinsä kuolevat? </w:t>
      </w:r>
    </w:p>
    <w:p>
      <w:r>
        <w:rPr>
          <w:b/>
        </w:rPr>
        <w:t xml:space="preserve">Tulos</w:t>
      </w:r>
    </w:p>
    <w:p>
      <w:r>
        <w:t xml:space="preserve">Millä Gus hyökkää Chasen kimppuun? </w:t>
      </w:r>
    </w:p>
    <w:p>
      <w:r>
        <w:rPr>
          <w:b/>
        </w:rPr>
        <w:t xml:space="preserve">Tulos</w:t>
      </w:r>
    </w:p>
    <w:p>
      <w:r>
        <w:t xml:space="preserve">Miten Renee kuoli ensimmäisellä kerralla?</w:t>
      </w:r>
    </w:p>
    <w:p>
      <w:r>
        <w:rPr>
          <w:b/>
        </w:rPr>
        <w:t xml:space="preserve">Tulos</w:t>
      </w:r>
    </w:p>
    <w:p>
      <w:r>
        <w:t xml:space="preserve">Miten Gus kuolee? </w:t>
      </w:r>
    </w:p>
    <w:p>
      <w:r>
        <w:rPr>
          <w:b/>
        </w:rPr>
        <w:t xml:space="preserve">Tulos</w:t>
      </w:r>
    </w:p>
    <w:p>
      <w:r>
        <w:t xml:space="preserve">Kuinka monta kissaa Zowie tappoi ennen Chasen taloon pääsyä?</w:t>
      </w:r>
    </w:p>
    <w:p>
      <w:r>
        <w:rPr>
          <w:b/>
        </w:rPr>
        <w:t xml:space="preserve">Tulos</w:t>
      </w:r>
    </w:p>
    <w:p>
      <w:r>
        <w:t xml:space="preserve">Mikä oli Marjorie Hargroven suhde Matthewsin perheeseen?</w:t>
      </w:r>
    </w:p>
    <w:p>
      <w:r>
        <w:rPr>
          <w:b/>
        </w:rPr>
        <w:t xml:space="preserve">Tulos</w:t>
      </w:r>
    </w:p>
    <w:p>
      <w:r>
        <w:t xml:space="preserve">Miksi Gus ampui Zowien?</w:t>
      </w:r>
    </w:p>
    <w:p>
      <w:r>
        <w:rPr>
          <w:b/>
        </w:rPr>
        <w:t xml:space="preserve">Tulos</w:t>
      </w:r>
    </w:p>
    <w:p>
      <w:r>
        <w:t xml:space="preserve">Millä Clyde yrittää katkaista Jeffin nenän?</w:t>
      </w:r>
    </w:p>
    <w:p>
      <w:r>
        <w:rPr>
          <w:b/>
        </w:rPr>
        <w:t xml:space="preserve">Tulos</w:t>
      </w:r>
    </w:p>
    <w:p>
      <w:r>
        <w:t xml:space="preserve">Minne Jeff ja hänen isänsä Chase muuttivat tarinan lopussa?</w:t>
      </w:r>
    </w:p>
    <w:p>
      <w:r>
        <w:rPr>
          <w:b/>
        </w:rPr>
        <w:t xml:space="preserve">Tulos</w:t>
      </w:r>
    </w:p>
    <w:p>
      <w:r>
        <w:t xml:space="preserve">Miten Renee kuolee toisen kerran?</w:t>
      </w:r>
    </w:p>
    <w:p>
      <w:r>
        <w:rPr>
          <w:b/>
        </w:rPr>
        <w:t xml:space="preserve">Tulos</w:t>
      </w:r>
    </w:p>
    <w:p>
      <w:r>
        <w:t xml:space="preserve">Miten Jeff tappaa Clyden?</w:t>
      </w:r>
    </w:p>
    <w:p>
      <w:r>
        <w:rPr>
          <w:b/>
        </w:rPr>
        <w:t xml:space="preserve">Tulos</w:t>
      </w:r>
    </w:p>
    <w:p>
      <w:r>
        <w:t xml:space="preserve">Mikä oli Chase Matthewsin ammatti?</w:t>
      </w:r>
    </w:p>
    <w:p>
      <w:r>
        <w:rPr>
          <w:b/>
        </w:rPr>
        <w:t xml:space="preserve">Tulos</w:t>
      </w:r>
    </w:p>
    <w:p>
      <w:r>
        <w:t xml:space="preserve">Mikä on Drewin koiran nimi?</w:t>
      </w:r>
    </w:p>
    <w:p>
      <w:r>
        <w:rPr>
          <w:b/>
        </w:rPr>
        <w:t xml:space="preserve">Tulos</w:t>
      </w:r>
    </w:p>
    <w:p>
      <w:r>
        <w:t xml:space="preserve">Kenet Jeff haluaa herättää henkiin intiaanien hautausmaalla? </w:t>
      </w:r>
    </w:p>
    <w:p>
      <w:r>
        <w:rPr>
          <w:b/>
        </w:rPr>
        <w:t xml:space="preserve">Tulos</w:t>
      </w:r>
    </w:p>
    <w:p>
      <w:r>
        <w:t xml:space="preserve">Kenet Renee nai?</w:t>
      </w:r>
    </w:p>
    <w:p>
      <w:r>
        <w:rPr>
          <w:b/>
        </w:rPr>
        <w:t xml:space="preserve">Tulos</w:t>
      </w:r>
    </w:p>
    <w:p>
      <w:r>
        <w:t xml:space="preserve">Kuka ampui Zowien?</w:t>
      </w:r>
    </w:p>
    <w:p>
      <w:r>
        <w:rPr>
          <w:b/>
        </w:rPr>
        <w:t xml:space="preserve">Tulos</w:t>
      </w:r>
    </w:p>
    <w:p>
      <w:r>
        <w:t xml:space="preserve">Mihin kahteen toimenpiteeseen Zowie ryhtyi murtauduttuaan eläinlääkäriasemalta?</w:t>
      </w:r>
    </w:p>
    <w:p>
      <w:r>
        <w:rPr>
          <w:b/>
        </w:rPr>
        <w:t xml:space="preserve">Tulos</w:t>
      </w:r>
    </w:p>
    <w:p>
      <w:r>
        <w:t xml:space="preserve">Miksi Drew saa kotiarestia Gusilta? </w:t>
      </w:r>
    </w:p>
    <w:p>
      <w:r>
        <w:rPr>
          <w:b/>
        </w:rPr>
        <w:t xml:space="preserve">Tulos</w:t>
      </w:r>
    </w:p>
    <w:p>
      <w:r>
        <w:t xml:space="preserve">Miksi Gus antoi Drew'lle kotiarestia?</w:t>
      </w:r>
    </w:p>
    <w:p>
      <w:r>
        <w:rPr>
          <w:b/>
        </w:rPr>
        <w:t xml:space="preserve">Tulos</w:t>
      </w:r>
    </w:p>
    <w:p>
      <w:r>
        <w:t xml:space="preserve">Mitkä ovat Reneen viimeiset sanat?</w:t>
      </w:r>
    </w:p>
    <w:p>
      <w:r>
        <w:rPr>
          <w:b/>
        </w:rPr>
        <w:t xml:space="preserve">Tulos</w:t>
      </w:r>
    </w:p>
    <w:p>
      <w:r>
        <w:t xml:space="preserve">Mikä on Jeffin isän ammatti? </w:t>
      </w:r>
    </w:p>
    <w:p>
      <w:r>
        <w:rPr>
          <w:b/>
        </w:rPr>
        <w:t xml:space="preserve">Tulos</w:t>
      </w:r>
    </w:p>
    <w:p>
      <w:r>
        <w:t xml:space="preserve">Miksi Gus Gilbert ampui Zowien? </w:t>
      </w:r>
    </w:p>
    <w:p>
      <w:r>
        <w:rPr>
          <w:b/>
        </w:rPr>
        <w:t xml:space="preserve">Tulos</w:t>
      </w:r>
    </w:p>
    <w:p>
      <w:r>
        <w:t xml:space="preserve">Mikä oli Gus Gilbertin suhde Drewiin?</w:t>
      </w:r>
    </w:p>
    <w:p>
      <w:r>
        <w:rPr>
          <w:b/>
        </w:rPr>
        <w:t xml:space="preserve">Tulos</w:t>
      </w:r>
    </w:p>
    <w:p>
      <w:r>
        <w:t xml:space="preserve">Mitä Renee tekee talolle, jossa pojat ja hänen miehensä ovat sisällä?</w:t>
      </w:r>
    </w:p>
    <w:p>
      <w:r>
        <w:rPr>
          <w:b/>
        </w:rPr>
        <w:t xml:space="preserve">Tulos</w:t>
      </w:r>
    </w:p>
    <w:p>
      <w:r>
        <w:t xml:space="preserve">Mihin Jeff ja Drew hautasivat Zowien?</w:t>
      </w:r>
    </w:p>
    <w:p>
      <w:r>
        <w:rPr>
          <w:b/>
        </w:rPr>
        <w:t xml:space="preserve">Esimerkki 3.1128</w:t>
      </w:r>
    </w:p>
    <w:p>
      <w:r>
        <w:t xml:space="preserve"> Jouluaattona 1944 jossain päin Eurooppaa kaksi toisen maailmansodan aikaista Yhdysvaltain armeijan sotilasta, toinen Broadway-viihdyttäjä, kapteeni Bob Wallace (Bing Crosby), ja toinen aloitteleva viihdyttäjä, sotamies Phil Davis (Danny Kaye), esiintyvät 151. divisioonalle. Heidän rakastettu komentajansa, kenraalimajuri Thomas F. Waverly (Dean Jagger), on kuitenkin saanut kuulla, että hänet on vapautettu komennostaan. Hän saapuu esityksen loppuun ja jättää tunteikkaat jäähyväiset. Sodan jälkeen Bob ja Phil menestyvät yökerhoissa, radiossa ja sitten Broadwaylla, ja lopulta heistä tulee menestyviä tuottajia. He järjestävät uusimman menestysmusikaalinsa nimeltä Playing Around. Samana päivänä he saavat kirjeen "pisamakasvoiselta Haynesilta, koirankasvoiselta pojalta", joka oli heidän sotaväen kersantti sodan ajoilta, ja pyytää heitä katsomaan esitystä, jota hänen kaksi siskoaan esittävät.Kun he menevät klubille katsomaan esitystä ("Siskot"), Phil huomaa, että Bob on ihastunut Bettyyn (Rosemary Clooney), kun taas Phil on ihastunut hänen siskoonsa Judyyn (Vera-Ellen). Betty ja Judy liittyvät Bobin ja Philin pöytään, ja Phil tanssii Judyn kanssa, jotta Bob ja Betty voivat tutustua toisiinsa. Phil ja Judy tulevat toimeen keskenään ("The Best Things Happen While You're Dancing").Judy ja Betty lähtevät Columbia Inniin Pine Treeen Vermontissa, jossa he ovat varattu esiintymään joulun ajaksi. Phil antaa siskoksille hänen ja Bobin makuusalipaikan junassa Vermontiin.Kun juna saapuu Pine Treeen, ei näy yhtään lumihiutaletta, ja mahdollisuudet sen putoamiseen näyttävät heikolta. Bob ja Phil saavat selville, että majataloa johtaa heidän entinen komentajansa, kenraali Waverly. Waverly on sijoittanut kaikki säästönsä majataloon, joka on vaarassa kaatua, koska lunta ei ole eikä siten myöskään vieraita. Tuodakseen majataloon liiketoimintaa Bob ja Phil tuovat paikalle Playing Around -musikaalinsa koko näyttelijäkaartin ja -ryhmän sekä lisäksi Bettyn ja Judyn. Bobin ja Bettyn suhde kukoistaa ("Count Your Blessings"), ja he viettävät paljon aikaa yhdessä. Samaan aikaan Bob saa tietää, että kenraalin pyyntö palata armeijaan on hylätty. Hän päättää todistaa kenraalille, ettei häntä ole unohdettu: Bob soittaa vanhalle armeijakaverilleen Ed Harrisonille (Johnny Grant), joka on nykyään menestyvä varietee-juontaja, ja järjestää kaikille kenraalin entisille komennossa olleille miehille televisioidun kutsun tulla jouluaattona yllätyksenä majataloon. Vastauksena Harrison ehdottaa, että he tekevät kaikkensa ja laittavat show'n valtakunnalliseen televisioon, jotta Wallace ja Davis saisivat ilmaista mainosta. Bobin tietämättä utelias taloudenhoitaja Emma Allen (Mary Wickes) oli salakuuntelemassa, mutta hän kuuli vain osan ilmaisesta mainonnasta, ei Bobin hylkäävän ajatuksen. erehtyen uskomaan, että hänen rakas pomonsa kuvataan säälittävänä hahmona valtakunnallisessa lähetyksessä, Emma paljastaa kuulemansa järkyttyneelle Bettylle. Väärinkäsitys saa Bettyn äkillisesti kylmettymään ymmällään olevaa Bobia kohtaan. Samaan aikaan Judy on vakuuttunut siitä, ettei Betty koskaan ryhdy vakavaan suhteeseen ennen kuin Judy on kihloissa tai naimisissa. Hän painostaa vastahakoista Philiä ilmoittamaan tekaistusta kihlauksesta, mutta suunnitelma menee pieleen, kun Betty lähtee äkillisesti New Yorkiin ottamaan vastaan työtarjouksen. Phil ja Judy paljastavat Bobille, että kihlaus oli tekaistu, ja Bob, joka ei vieläkään tiedä todellista syytä Bettyn kylmyyteen, seuraa Bettyä New Yorkiin. Bob näkee Bettyn uuden esityksen ("Love, You Didn't Do Right by Me") ja paljastaa totuuden kihlauksesta, mutta Ed Harrison kutsuu hänet pois ennen kuin hän saa selville, mikä häntä todella vaivaa. Takaisin majatalossa Phil teeskentelee loukkaantumista harhauttaakseen kenraalia, jotta tämä ei näkisi Bobin ilmoituksen lähetystä. 151. divisioonan veteraanit kutsuvat lähetyksessä Bobin jouluaattona Pine Treeen Vermontissa ("What Can You Do with a General"). Betty näkee Bobin televisioidun esityksen ja tajuaa erehtyneensä. Hän palaa Pine Treeen hyvissä ajoin ennen jouluaaton lähetystä. Kun kenraali astuu loosiin, häntä tervehtii hänen entinen divisioonansa, joka laulaa innostavan kertosäkeen "The Old Man". Juuri kun seuraava kappale ("Juku, kunpa olisin taas armeijassa") päättyy, hän kuulee, että lunta sataa vihdoin.Loppuhuipennuksessa Bob ja Betty julistavat rakkauttaan toisilleen, samoin kuin Phil ja Judy. Lavasteiden taustalta poistetaan lumisade, kaikki nostavat lasin ja kohottavat maljan: "Olkoot päivänne iloisia ja kirkkaita, ja olkoot kaikki joulunne valkoisia."</w:t>
      </w:r>
    </w:p>
    <w:p>
      <w:r>
        <w:rPr>
          <w:b/>
        </w:rPr>
        <w:t xml:space="preserve">Tulos</w:t>
      </w:r>
    </w:p>
    <w:p>
      <w:r>
        <w:t xml:space="preserve">Mihin kaupunkiin Betty lähtee ottamaan työtä?</w:t>
      </w:r>
    </w:p>
    <w:p>
      <w:r>
        <w:rPr>
          <w:b/>
        </w:rPr>
        <w:t xml:space="preserve">Tulos</w:t>
      </w:r>
    </w:p>
    <w:p>
      <w:r>
        <w:t xml:space="preserve">Kenelle Bob ja Phil esiintyvät?</w:t>
      </w:r>
    </w:p>
    <w:p>
      <w:r>
        <w:rPr>
          <w:b/>
        </w:rPr>
        <w:t xml:space="preserve">Tulos</w:t>
      </w:r>
    </w:p>
    <w:p>
      <w:r>
        <w:t xml:space="preserve">Millä nimellä Freckle Faced Haynes myös kutsutaan?</w:t>
      </w:r>
    </w:p>
    <w:p>
      <w:r>
        <w:rPr>
          <w:b/>
        </w:rPr>
        <w:t xml:space="preserve">Tulos</w:t>
      </w:r>
    </w:p>
    <w:p>
      <w:r>
        <w:t xml:space="preserve">Mihin kaupunkiin Bob kutsuu 151. divisioonan jouluaattona?</w:t>
      </w:r>
    </w:p>
    <w:p>
      <w:r>
        <w:rPr>
          <w:b/>
        </w:rPr>
        <w:t xml:space="preserve">Tulos</w:t>
      </w:r>
    </w:p>
    <w:p>
      <w:r>
        <w:t xml:space="preserve">Mikä on sen musikaalin nimi, jossa Bob ja Phil näyttelevät? </w:t>
      </w:r>
    </w:p>
    <w:p>
      <w:r>
        <w:rPr>
          <w:b/>
        </w:rPr>
        <w:t xml:space="preserve">Tulos</w:t>
      </w:r>
    </w:p>
    <w:p>
      <w:r>
        <w:t xml:space="preserve">Kenet Bob kutsuu Pine Tree Inniin jouluaattona?</w:t>
      </w:r>
    </w:p>
    <w:p>
      <w:r>
        <w:rPr>
          <w:b/>
        </w:rPr>
        <w:t xml:space="preserve">Tulos</w:t>
      </w:r>
    </w:p>
    <w:p>
      <w:r>
        <w:t xml:space="preserve">Kuka hahmo ilmoittaa tekaistusta kihlauksesta?</w:t>
      </w:r>
    </w:p>
    <w:p>
      <w:r>
        <w:rPr>
          <w:b/>
        </w:rPr>
        <w:t xml:space="preserve">Tulos</w:t>
      </w:r>
    </w:p>
    <w:p>
      <w:r>
        <w:t xml:space="preserve">Missä kaupungissa Judy ja Betty esiintyvät Vermontissa? </w:t>
      </w:r>
    </w:p>
    <w:p>
      <w:r>
        <w:rPr>
          <w:b/>
        </w:rPr>
        <w:t xml:space="preserve">Tulos</w:t>
      </w:r>
    </w:p>
    <w:p>
      <w:r>
        <w:t xml:space="preserve">Mikä on Bettyn uuden esityksen nimi? </w:t>
      </w:r>
    </w:p>
    <w:p>
      <w:r>
        <w:rPr>
          <w:b/>
        </w:rPr>
        <w:t xml:space="preserve">Tulos</w:t>
      </w:r>
    </w:p>
    <w:p>
      <w:r>
        <w:t xml:space="preserve">Minkä sotilashaaran palveluksessa Phil ja Bob Inn olivat?</w:t>
      </w:r>
    </w:p>
    <w:p>
      <w:r>
        <w:rPr>
          <w:b/>
        </w:rPr>
        <w:t xml:space="preserve">Tulos</w:t>
      </w:r>
    </w:p>
    <w:p>
      <w:r>
        <w:t xml:space="preserve">Kuka poistetaan komennosta?</w:t>
      </w:r>
    </w:p>
    <w:p>
      <w:r>
        <w:rPr>
          <w:b/>
        </w:rPr>
        <w:t xml:space="preserve">Tulos</w:t>
      </w:r>
    </w:p>
    <w:p>
      <w:r>
        <w:t xml:space="preserve">Mikä on sen esityksen nimi, jonka Betty ja Judy esittävät, kun Phi ja Bob menevät ensimmäistä kertaa katsomaan heitä?</w:t>
      </w:r>
    </w:p>
    <w:p>
      <w:r>
        <w:rPr>
          <w:b/>
        </w:rPr>
        <w:t xml:space="preserve">Tulos</w:t>
      </w:r>
    </w:p>
    <w:p>
      <w:r>
        <w:t xml:space="preserve">Mikä on Bobin ja Philin uusimman menestysmusikaalin nimi?</w:t>
      </w:r>
    </w:p>
    <w:p>
      <w:r>
        <w:rPr>
          <w:b/>
        </w:rPr>
        <w:t xml:space="preserve">Tulos</w:t>
      </w:r>
    </w:p>
    <w:p>
      <w:r>
        <w:t xml:space="preserve">Mikä on Philin ja Bobin uuden menestysmusikaalin nimi?</w:t>
      </w:r>
    </w:p>
    <w:p>
      <w:r>
        <w:rPr>
          <w:b/>
        </w:rPr>
        <w:t xml:space="preserve">Tulos</w:t>
      </w:r>
    </w:p>
    <w:p>
      <w:r>
        <w:t xml:space="preserve">Kuka kuunteli, kun Bob puhui puhelimessa?</w:t>
      </w:r>
    </w:p>
    <w:p>
      <w:r>
        <w:rPr>
          <w:b/>
        </w:rPr>
        <w:t xml:space="preserve">Tulos</w:t>
      </w:r>
    </w:p>
    <w:p>
      <w:r>
        <w:t xml:space="preserve">Kenelle armeijakaverille Bob soittaa?</w:t>
      </w:r>
    </w:p>
    <w:p>
      <w:r>
        <w:rPr>
          <w:b/>
        </w:rPr>
        <w:t xml:space="preserve">Tulos</w:t>
      </w:r>
    </w:p>
    <w:p>
      <w:r>
        <w:t xml:space="preserve">Mitä laulua divisioona laulaa, kun kenraali astuu loosiin?</w:t>
      </w:r>
    </w:p>
    <w:p>
      <w:r>
        <w:rPr>
          <w:b/>
        </w:rPr>
        <w:t xml:space="preserve">Tulos</w:t>
      </w:r>
    </w:p>
    <w:p>
      <w:r>
        <w:t xml:space="preserve">Miksi Phil ja Judy järjestivät tekaistun kihlauksen?</w:t>
      </w:r>
    </w:p>
    <w:p>
      <w:r>
        <w:rPr>
          <w:b/>
        </w:rPr>
        <w:t xml:space="preserve">Tulos</w:t>
      </w:r>
    </w:p>
    <w:p>
      <w:r>
        <w:t xml:space="preserve">Minä päivänä tarina alkaa?</w:t>
      </w:r>
    </w:p>
    <w:p>
      <w:r>
        <w:rPr>
          <w:b/>
        </w:rPr>
        <w:t xml:space="preserve">Tulos</w:t>
      </w:r>
    </w:p>
    <w:p>
      <w:r>
        <w:t xml:space="preserve">Keneen Bob ihastuu, kun he menevät katsomaan siskosten esitystä?</w:t>
      </w:r>
    </w:p>
    <w:p>
      <w:r>
        <w:rPr>
          <w:b/>
        </w:rPr>
        <w:t xml:space="preserve">Tulos</w:t>
      </w:r>
    </w:p>
    <w:p>
      <w:r>
        <w:t xml:space="preserve">Mihin siskoon Bob rakastuu?</w:t>
      </w:r>
    </w:p>
    <w:p>
      <w:r>
        <w:rPr>
          <w:b/>
        </w:rPr>
        <w:t xml:space="preserve">Tulos</w:t>
      </w:r>
    </w:p>
    <w:p>
      <w:r>
        <w:t xml:space="preserve">Missä osavaltiossa Columbia Inn sijaitsee?</w:t>
      </w:r>
    </w:p>
    <w:p>
      <w:r>
        <w:rPr>
          <w:b/>
        </w:rPr>
        <w:t xml:space="preserve">Tulos</w:t>
      </w:r>
    </w:p>
    <w:p>
      <w:r>
        <w:t xml:space="preserve">Kenen kanssa Phil tapailee?</w:t>
      </w:r>
    </w:p>
    <w:p>
      <w:r>
        <w:rPr>
          <w:b/>
        </w:rPr>
        <w:t xml:space="preserve">Tulos</w:t>
      </w:r>
    </w:p>
    <w:p>
      <w:r>
        <w:t xml:space="preserve">Kuka johtaa Columbia Inn -hotellia Pine Treessä, Vermontissa?</w:t>
      </w:r>
    </w:p>
    <w:p>
      <w:r>
        <w:rPr>
          <w:b/>
        </w:rPr>
        <w:t xml:space="preserve">Tulos</w:t>
      </w:r>
    </w:p>
    <w:p>
      <w:r>
        <w:t xml:space="preserve">Keneltä Bob ja Phil saavat kirjeen sinä päivänä, kun heidän menestysmusikaalinsa saa ensi-iltansa?</w:t>
      </w:r>
    </w:p>
    <w:p>
      <w:r>
        <w:rPr>
          <w:b/>
        </w:rPr>
        <w:t xml:space="preserve">Tulos</w:t>
      </w:r>
    </w:p>
    <w:p>
      <w:r>
        <w:t xml:space="preserve">Kun elokuvan lopussa taustakalusto poistetaan, mitä näet ulkona?</w:t>
      </w:r>
    </w:p>
    <w:p>
      <w:r>
        <w:rPr>
          <w:b/>
        </w:rPr>
        <w:t xml:space="preserve">Tulos</w:t>
      </w:r>
    </w:p>
    <w:p>
      <w:r>
        <w:t xml:space="preserve">Mikä on salakuuntelevan taloudenhoitajan nimi? </w:t>
      </w:r>
    </w:p>
    <w:p>
      <w:r>
        <w:rPr>
          <w:b/>
        </w:rPr>
        <w:t xml:space="preserve">Tulos</w:t>
      </w:r>
    </w:p>
    <w:p>
      <w:r>
        <w:t xml:space="preserve">Kuka on menestynyt varietee-juontaja?</w:t>
      </w:r>
    </w:p>
    <w:p>
      <w:r>
        <w:rPr>
          <w:b/>
        </w:rPr>
        <w:t xml:space="preserve">Tulos</w:t>
      </w:r>
    </w:p>
    <w:p>
      <w:r>
        <w:t xml:space="preserve">Kenestä Bob pitää klubilla?</w:t>
      </w:r>
    </w:p>
    <w:p>
      <w:r>
        <w:rPr>
          <w:b/>
        </w:rPr>
        <w:t xml:space="preserve">Tulos</w:t>
      </w:r>
    </w:p>
    <w:p>
      <w:r>
        <w:t xml:space="preserve">Missä asemassa pisamakasvoinen Haynes oli armeijassa?</w:t>
      </w:r>
    </w:p>
    <w:p>
      <w:r>
        <w:rPr>
          <w:b/>
        </w:rPr>
        <w:t xml:space="preserve">Esimerkki 3.1129</w:t>
      </w:r>
    </w:p>
    <w:p>
      <w:r>
        <w:t xml:space="preserve"> John Gower aloittaa jokaisen näytöksen prologilla. Näytelmä alkaa Antiokian kuninkaan Antiokian hovissa, joka on tarjonnut kauniin tyttärensä kättä sille, joka vastaa hänen arvoitukseensa; mutta ne, jotka eivät vastaa, kuolevat. "En ole kyy, mutta syön äidin lihaa, joka minut synnytti.Etsin aviomiestä, jonka vaivalla löysin tuon kiltteyden isästä:hän on isä, poika ja aviomies lempeä;minä äiti, vaimo ja kuitenkin hänen lapsensa.Miten he voivat olla, ja kuitenkin kahdessa,niin kuin sinä haluat elää, ratkaise se sinä.Perikles, Foinikian (Libanon) Tyruksen (Libanon) nuori prinssi (hallitsija), kuulee arvoituksen ja ymmärtää heti sen merkityksen: Antiokhos on solminut insestisuhteen tyttärensä kanssa. Jos hän paljastaa tämän totuuden, hänet tapetaan, mutta jos hän vastaa väärin, hänetkin tapetaan. Perikles vihjailee tietävänsä vastauksen ja pyytää lisää miettimisaikaa. Antiokhos myöntää hänelle neljäkymmentä päivää ja lähettää sitten salamurhaajan hänen peräänsä. Perikles on kuitenkin paennut kaupungista inhoissaan. Perikles palaa Tyyroon, jossa hänen luotettu ystävänsä ja neuvonantajansa Helikaani neuvoo häntä lähtemään kaupungista, sillä Antiokhos jahtaa häntä varmasti. Perikles jättää Helicanuksen regentiksi ja purjehtii nälänhädän riivaamaan Tarsokseen. Antelias Perikles antaa kaupungin kuvernöörille Kleonille ja tämän vaimolle Dionyzalle viljaa laivastaan pelastaakseen heidän kansansa. Nälänhätä loppuu, ja kun Kleon ja Dionyza ovat kiittäneet häntä vuolaasti, Perikles jatkaa matkaansa.Myrsky tuhoaa Periklesin laivan ja huuhtoo hänet Pentapoliksen rannikolle. Hänet pelastaa joukko köyhiä kalastajia, jotka kertovat hänelle, että Pentapoliksen kuningas Simonedes järjestää seuraavana päivänä turnauksen, jonka voittaja saa avioliittoon hänen tyttärensä Thaisan käden. Onneksi eräs kalastajista raahaa Periklesin haarniskan juuri sillä hetkellä rantaan, ja prinssi päättää osallistua turnaukseen. Vaikka hänen varusteensa ovat ruosteessa, Perikles voittaa turnauksen ja Thaisan (joka on syvästi ihastunut häneen) käden avioliitossa. Simonedes suhtautuu aluksi epäillen liittoon, mutta alkaa pian pitää Periklesistä ja sallii heidän mennä naimisiin. aatelisten lähettämä kirje tavoittaa Periklesin Pentapoliksessa, ja hän päättää palata Tyrukseen raskaana olevan Thaisan kanssa. Merellä puhkeaa jälleen myrsky, ja Thaisa näyttää kuolevan synnyttäessään lapsensa Marinan. Merimiehet vaativat, että Thaisan ruumis heitetään mereen myrskyn tyyntämiseksi. Perikles suostuu vastahakoisesti ja päättää pysähtyä Tarsokseen, koska hän pelkää, ettei Marina selviä myrskystä. Onneksi Thaisan arkku huuhtoutuu rantaan Efesoksessa lähellä lordi Cerimonin asuintaloa, jossa lääkäri elvyttää hänet. Thaisa luulee, että Perikles kuoli myrskyssä, ja hänestä tulee Dianan temppelin papitar.Perikles lähtee hallitsemaan Tyyrosta ja jättää Marinan Kleonin ja Dionyzan hoiviin.Marina kasvaa kauniimmaksi kuin Kleonin ja Dionyzan tytär Philoten, joten Dionyza suunnittelee Marinan murhaa. Suunnitelma kariutuu, kun merirosvot sieppaavat Marinan ja myyvät hänet bordelliin Mytileneen. Siellä Marina onnistuu säilyttämään neitsyytensä vakuuttamalla miehet siitä, että heidän pitäisi etsiä hyveellisyyttä. Koska bordelli on huolissaan siitä, että Marina pilaa sen markkinat, se vuokraa hänet opettajaksi kunniallisille nuorille naisille. Hänestä tulee kuuluisa musiikista ja muusta säädyllisestä viihteestä.Sillä välin Perikles palaa Tarsokseen hakemaan tytärtään. Kuvernööri ja hänen vaimonsa väittävät, että tytär on kuollut, ja surun murtamana Perikles lähtee merille.Periklesin vaellukset vievät hänet Mytileneen, jossa kuvernööri Lysimakhos yrittää piristää häntä tuomalla paikalle Marinan. He vertailevat surullisia tarinoitaan ja toteavat iloisesti olevansa isä ja tytär. Seuraavaksi jumalatar Diana ilmestyy unessa Periklesille ja kehottaa häntä tulemaan temppeliin, josta hän löytää Thaisan. Ilkeät Kleon ja Dionyza tapetaan, kun heidän kansansa kapinoi heidän rikoksiaan vastaan. Lysimakhos nai Marinan.</w:t>
      </w:r>
    </w:p>
    <w:p>
      <w:r>
        <w:rPr>
          <w:b/>
        </w:rPr>
        <w:t xml:space="preserve">Tulos</w:t>
      </w:r>
    </w:p>
    <w:p>
      <w:r>
        <w:t xml:space="preserve">Mitä Periklesin pelastaneet kalastajat kertoivat hänelle tapahtuvan seuraavana päivänä?</w:t>
      </w:r>
    </w:p>
    <w:p>
      <w:r>
        <w:rPr>
          <w:b/>
        </w:rPr>
        <w:t xml:space="preserve">Tulos</w:t>
      </w:r>
    </w:p>
    <w:p>
      <w:r>
        <w:t xml:space="preserve">Miten Perikles löytää Thaisan?</w:t>
      </w:r>
    </w:p>
    <w:p>
      <w:r>
        <w:rPr>
          <w:b/>
        </w:rPr>
        <w:t xml:space="preserve">Tulos</w:t>
      </w:r>
    </w:p>
    <w:p>
      <w:r>
        <w:t xml:space="preserve">Mitä työtä Marina tekee bordellissa, johon merirosvot myyvät hänet?</w:t>
      </w:r>
    </w:p>
    <w:p>
      <w:r>
        <w:rPr>
          <w:b/>
        </w:rPr>
        <w:t xml:space="preserve">Tulos</w:t>
      </w:r>
    </w:p>
    <w:p>
      <w:r>
        <w:t xml:space="preserve">Kuka on Marina?</w:t>
      </w:r>
    </w:p>
    <w:p>
      <w:r>
        <w:rPr>
          <w:b/>
        </w:rPr>
        <w:t xml:space="preserve">Tulos</w:t>
      </w:r>
    </w:p>
    <w:p>
      <w:r>
        <w:t xml:space="preserve">Miksi Marina tutustuu uudelleen isäänsä?</w:t>
      </w:r>
    </w:p>
    <w:p>
      <w:r>
        <w:rPr>
          <w:b/>
        </w:rPr>
        <w:t xml:space="preserve">Tulos</w:t>
      </w:r>
    </w:p>
    <w:p>
      <w:r>
        <w:t xml:space="preserve">Mihin kaupunkiin Perikles pakenee lähdettyään Tyyrosta?</w:t>
      </w:r>
    </w:p>
    <w:p>
      <w:r>
        <w:rPr>
          <w:b/>
        </w:rPr>
        <w:t xml:space="preserve">Tulos</w:t>
      </w:r>
    </w:p>
    <w:p>
      <w:r>
        <w:t xml:space="preserve">Kuinka kauan Antiokhos antaa Periklesille aikaa miettiä oikeaa vastausta arvoitukseen?</w:t>
      </w:r>
    </w:p>
    <w:p>
      <w:r>
        <w:rPr>
          <w:b/>
        </w:rPr>
        <w:t xml:space="preserve">Tulos</w:t>
      </w:r>
    </w:p>
    <w:p>
      <w:r>
        <w:t xml:space="preserve">Kenet Perikles nai?</w:t>
      </w:r>
    </w:p>
    <w:p>
      <w:r>
        <w:rPr>
          <w:b/>
        </w:rPr>
        <w:t xml:space="preserve">Tulos</w:t>
      </w:r>
    </w:p>
    <w:p>
      <w:r>
        <w:t xml:space="preserve">Mitä Antiokian kuningas teki tajutessaan, että Perikles oli saanut selville hänen arvoituksensa?</w:t>
      </w:r>
    </w:p>
    <w:p>
      <w:r>
        <w:rPr>
          <w:b/>
        </w:rPr>
        <w:t xml:space="preserve">Tulos</w:t>
      </w:r>
    </w:p>
    <w:p>
      <w:r>
        <w:t xml:space="preserve">Pentapoliksessa Perikles osallistuu turnaukseen, jossa haetaan mitä palkintoa?</w:t>
      </w:r>
    </w:p>
    <w:p>
      <w:r>
        <w:rPr>
          <w:b/>
        </w:rPr>
        <w:t xml:space="preserve">Tulos</w:t>
      </w:r>
    </w:p>
    <w:p>
      <w:r>
        <w:t xml:space="preserve">Mitä tapahtuu niille miehille, jotka eivät vastaa Antiokian kuninkaan arvoitukseen?</w:t>
      </w:r>
    </w:p>
    <w:p>
      <w:r>
        <w:rPr>
          <w:b/>
        </w:rPr>
        <w:t xml:space="preserve">Tulos</w:t>
      </w:r>
    </w:p>
    <w:p>
      <w:r>
        <w:t xml:space="preserve">Mitä Thaisalle tapahtuu, kun hän purjehtii Tyyroon?</w:t>
      </w:r>
    </w:p>
    <w:p>
      <w:r>
        <w:rPr>
          <w:b/>
        </w:rPr>
        <w:t xml:space="preserve">Tulos</w:t>
      </w:r>
    </w:p>
    <w:p>
      <w:r>
        <w:t xml:space="preserve">Miksi Cleon ja Dionyza aikovat tappaa Marinan?</w:t>
      </w:r>
    </w:p>
    <w:p>
      <w:r>
        <w:rPr>
          <w:b/>
        </w:rPr>
        <w:t xml:space="preserve">Tulos</w:t>
      </w:r>
    </w:p>
    <w:p>
      <w:r>
        <w:t xml:space="preserve">Miksi Kleon ja Dionyza tapetaan, kun Perikles saa vaimonsa ja tyttärensä takaisin?</w:t>
      </w:r>
    </w:p>
    <w:p>
      <w:r>
        <w:rPr>
          <w:b/>
        </w:rPr>
        <w:t xml:space="preserve">Tulos</w:t>
      </w:r>
    </w:p>
    <w:p>
      <w:r>
        <w:t xml:space="preserve">Miten Thaisasta tulee papitar kuolemansa jälkeen?</w:t>
      </w:r>
    </w:p>
    <w:p>
      <w:r>
        <w:rPr>
          <w:b/>
        </w:rPr>
        <w:t xml:space="preserve">Tulos</w:t>
      </w:r>
    </w:p>
    <w:p>
      <w:r>
        <w:t xml:space="preserve">Miksi Perikles ei voi paljastaa vastaustaan? </w:t>
      </w:r>
    </w:p>
    <w:p>
      <w:r>
        <w:rPr>
          <w:b/>
        </w:rPr>
        <w:t xml:space="preserve">Tulos</w:t>
      </w:r>
    </w:p>
    <w:p>
      <w:r>
        <w:t xml:space="preserve">Missä peli avautuu?</w:t>
      </w:r>
    </w:p>
    <w:p>
      <w:r>
        <w:rPr>
          <w:b/>
        </w:rPr>
        <w:t xml:space="preserve">Tulos</w:t>
      </w:r>
    </w:p>
    <w:p>
      <w:r>
        <w:t xml:space="preserve">Miksi Dionyza aikoo murhata Marinan?</w:t>
      </w:r>
    </w:p>
    <w:p>
      <w:r>
        <w:rPr>
          <w:b/>
        </w:rPr>
        <w:t xml:space="preserve">Tulos</w:t>
      </w:r>
    </w:p>
    <w:p>
      <w:r>
        <w:t xml:space="preserve">Minne Perikles menee, kun hänen ystävänsä Helankos neuvoo häntä lähtemään kaupungista?</w:t>
      </w:r>
    </w:p>
    <w:p>
      <w:r>
        <w:rPr>
          <w:b/>
        </w:rPr>
        <w:t xml:space="preserve">Tulos</w:t>
      </w:r>
    </w:p>
    <w:p>
      <w:r>
        <w:t xml:space="preserve">Miksi Thaisan ruumis heitettiin mereen?</w:t>
      </w:r>
    </w:p>
    <w:p>
      <w:r>
        <w:rPr>
          <w:b/>
        </w:rPr>
        <w:t xml:space="preserve">Tulos</w:t>
      </w:r>
    </w:p>
    <w:p>
      <w:r>
        <w:t xml:space="preserve">Miksi Marinan henki on vaarassa Tarsuksessa?</w:t>
      </w:r>
    </w:p>
    <w:p>
      <w:r>
        <w:rPr>
          <w:b/>
        </w:rPr>
        <w:t xml:space="preserve">Tulos</w:t>
      </w:r>
    </w:p>
    <w:p>
      <w:r>
        <w:t xml:space="preserve">Missä Perikles huuhtoutuu mereen myrskyn tuhottua hänen laivansa?</w:t>
      </w:r>
    </w:p>
    <w:p>
      <w:r>
        <w:rPr>
          <w:b/>
        </w:rPr>
        <w:t xml:space="preserve">Tulos</w:t>
      </w:r>
    </w:p>
    <w:p>
      <w:r>
        <w:t xml:space="preserve">Miten kosijat voittavat Antiokhoksen tyttären käden?</w:t>
      </w:r>
    </w:p>
    <w:p>
      <w:r>
        <w:rPr>
          <w:b/>
        </w:rPr>
        <w:t xml:space="preserve">Tulos</w:t>
      </w:r>
    </w:p>
    <w:p>
      <w:r>
        <w:t xml:space="preserve">Miten Perikles auttaa Tarsoksen asukkaita?</w:t>
      </w:r>
    </w:p>
    <w:p>
      <w:r>
        <w:rPr>
          <w:b/>
        </w:rPr>
        <w:t xml:space="preserve">Tulos</w:t>
      </w:r>
    </w:p>
    <w:p>
      <w:r>
        <w:t xml:space="preserve">Miksi Perikles ei kertonut Antiokian kuninkaalle arvoituksen merkitystä?</w:t>
      </w:r>
    </w:p>
    <w:p>
      <w:r>
        <w:rPr>
          <w:b/>
        </w:rPr>
        <w:t xml:space="preserve">Tulos</w:t>
      </w:r>
    </w:p>
    <w:p>
      <w:r>
        <w:t xml:space="preserve">Miksi Perikles pakenee Antiokiasta?</w:t>
      </w:r>
    </w:p>
    <w:p>
      <w:r>
        <w:rPr>
          <w:b/>
        </w:rPr>
        <w:t xml:space="preserve">Tulos</w:t>
      </w:r>
    </w:p>
    <w:p>
      <w:r>
        <w:t xml:space="preserve">Kuka hallitsee Tyyrosta Periklesin paetessa Tarsokseen?</w:t>
      </w:r>
    </w:p>
    <w:p>
      <w:r>
        <w:rPr>
          <w:b/>
        </w:rPr>
        <w:t xml:space="preserve">Tulos</w:t>
      </w:r>
    </w:p>
    <w:p>
      <w:r>
        <w:t xml:space="preserve">Mitä arvoitus tarkoittaa?</w:t>
      </w:r>
    </w:p>
    <w:p>
      <w:r>
        <w:rPr>
          <w:b/>
        </w:rPr>
        <w:t xml:space="preserve">Tulos</w:t>
      </w:r>
    </w:p>
    <w:p>
      <w:r>
        <w:t xml:space="preserve">Miten Perikles saa tietää, että Marina on yhä elossa?</w:t>
      </w:r>
    </w:p>
    <w:p>
      <w:r>
        <w:rPr>
          <w:b/>
        </w:rPr>
        <w:t xml:space="preserve">Esimerkki 3.1130</w:t>
      </w:r>
    </w:p>
    <w:p>
      <w:r>
        <w:t xml:space="preserve"> Tarinan kertoja on Intiassa toimiva brittiläinen toimittaja Kipling, joka on itse Kipling, paitsi nimeltä. Kiertomatkallaan eräissä Intian alkuperäisvaltioissa hän tapaa kaksi rähjäistä seikkailijaa, Daniel Dravot'n ja Peachey Carnehanin. Hän pitää heistä, mutta estää heitä kiristämästä alaikäistä rajahia. Muutamaa kuukautta myöhemmin he ilmestyvät hänen toimistoonsa Lahoressa. He kertovat hänelle suunnitelmansa. He ovat olleet "sotilas, merimies, kirjansitoja, valokuvaaja, - [rautatien] veturinkuljettajia, pikkurakentajia" ja paljon muuta, ja he ovat päättäneet, ettei Intia ole heille tarpeeksi suuri. Seuraavana päivänä he lähtevät Kafiristaniin asettumaan kuninkaiksi. Dravot voi esiintyä alkuasukkaana, ja heillä on kaksikymmentä Martini-Henry-kivääriä (silloin ehkä maailman parhaita). He aikovat löytää kuninkaan tai päällikön, auttaa häntä voittamaan viholliset ja ottaa sitten vallan itselleen. He pyytävät kertojalta palvelukseksi kaikkia alueen kirjoja ja karttoja, koska he ovat vapaamuurarikollegoita ja koska hän pilasi heidän kiristyssuunnitelmansa. 2 vuotta myöhemmin, paahtavan kuumana kesäyönä, Carnehan hiipii kertojan toimistoon. Hän on murtunut mies, rampa, ryysyihin pukeutunut kerjäläinen, ja hän kertoo uskomattoman tarinan. Dravot ja Carnehan onnistuivat nousemaan kuninkaiksi: he löysivät kafiirit, jotka osoittautuvat valkoisiksi ("niin karvaisiksi ja valkoisiksi ja vaaleiksi, että se oli kuin vanhojen ystävien kättelyä"), kokosivat armeijan, valtasivat kyliä ja haaveilivat yhtenäisen kansakunnan rakentamisesta. Kafirit (pakanat, eivät muslimit) vaikuttuivat kivääreistä ja siitä, että Dravot ei pelännyt heidän epäjumaliaan, ja ylistivät häntä jumalaksi, Aleksanteri Suuren reinkarnaatioksi tai jälkeläiseksi. Kafirit harrastivat eräänlaisia vapaamuurari-rituaaleja, ja Dravotin maine vahvistui entisestään, kun hän osoitti tuntevansa vapaamuurarien salaisuuksia, jotka vain vanhin pappi muisti.Heidän suunnitelmansa kariutuivat, kun Dravot päätti mennä naimisiin kafiritytön kanssa. Tyttö oli kauhuissaan siitä, että hän meni naimisiin jumalan kanssa, ja puri Dravotia, kun tämä yritti suudella häntä. Nähdessään hänen vuotavan verta papit huusivat, että hän ei ollut "ei jumala eikä paholainen vaan ihminen!". Useimmat kafirit kääntyivät Dravotia ja Carnehania vastaan. Muutama hänen miehistään pysyi uskollisena, mutta armeija loikkasi, ja molemmat kuninkaat vangittiin. kruunu yllään Dravot seisoi köysisillalla rotkon yli, kun kafirit katkaisivat köydet, ja hän putosi kuolemaan. Carnehan ristiinnaulittiin kahden männyn väliin. Kun hän selvisi hengissä päivän ajan, kafirit pitivät sitä ihmeenä ja päästivät hänet vapaaksi. Hän kerjäsi tiensä takaisin Intiaan.Todisteeksi kertomuksestaan Carnehan näyttää kertojalle Dravotin päätä, jossa oli yhä kultainen kruunu. Carnehan lähtee pää mukanaan. Seuraavana päivänä kertoja näkee hänet ryömimässä pitkin tietä keskipäivän auringossa, hattu päässä ja sekaisin. Kertoja lähettää hänet paikalliseen mielisairaalaan. Kun hän kysyy asiaa kaksi päivää myöhemmin, hän saa tietää, että Carnehan on kuollut auringonpistokseen ("puoli tuntia paljain päin auringossa keskipäivällä..."). Hänen mukanaan ei löydetty mitään tavaroita.</w:t>
      </w:r>
    </w:p>
    <w:p>
      <w:r>
        <w:rPr>
          <w:b/>
        </w:rPr>
        <w:t xml:space="preserve">Tulos</w:t>
      </w:r>
    </w:p>
    <w:p>
      <w:r>
        <w:t xml:space="preserve">Miksi papit päättivät, että Dravot ei ole jumala?</w:t>
      </w:r>
    </w:p>
    <w:p>
      <w:r>
        <w:rPr>
          <w:b/>
        </w:rPr>
        <w:t xml:space="preserve">Tulos</w:t>
      </w:r>
    </w:p>
    <w:p>
      <w:r>
        <w:t xml:space="preserve">Miksi Carnehan päästettiin vapaaksi sen jälkeen, kun hän selvisi ristiinnaulitsemisesta?</w:t>
      </w:r>
    </w:p>
    <w:p>
      <w:r>
        <w:rPr>
          <w:b/>
        </w:rPr>
        <w:t xml:space="preserve">Tulos</w:t>
      </w:r>
    </w:p>
    <w:p>
      <w:r>
        <w:t xml:space="preserve">Kuka aikoi kiristää alaikäistä rajahia?</w:t>
      </w:r>
    </w:p>
    <w:p>
      <w:r>
        <w:rPr>
          <w:b/>
        </w:rPr>
        <w:t xml:space="preserve">Tulos</w:t>
      </w:r>
    </w:p>
    <w:p>
      <w:r>
        <w:t xml:space="preserve">Mitä Davrot ja Peachey haluavat tulla?</w:t>
      </w:r>
    </w:p>
    <w:p>
      <w:r>
        <w:rPr>
          <w:b/>
        </w:rPr>
        <w:t xml:space="preserve">Tulos</w:t>
      </w:r>
    </w:p>
    <w:p>
      <w:r>
        <w:t xml:space="preserve">Missä kaupungissa on kertojan toimisto?</w:t>
      </w:r>
    </w:p>
    <w:p>
      <w:r>
        <w:rPr>
          <w:b/>
        </w:rPr>
        <w:t xml:space="preserve">Tulos</w:t>
      </w:r>
    </w:p>
    <w:p>
      <w:r>
        <w:t xml:space="preserve">Mikä on kertojan ammatti?</w:t>
      </w:r>
    </w:p>
    <w:p>
      <w:r>
        <w:rPr>
          <w:b/>
        </w:rPr>
        <w:t xml:space="preserve">Tulos</w:t>
      </w:r>
    </w:p>
    <w:p>
      <w:r>
        <w:t xml:space="preserve">Mitä todisteita Carnehan esitti kertomuksestaan?</w:t>
      </w:r>
    </w:p>
    <w:p>
      <w:r>
        <w:rPr>
          <w:b/>
        </w:rPr>
        <w:t xml:space="preserve">Tulos</w:t>
      </w:r>
    </w:p>
    <w:p>
      <w:r>
        <w:t xml:space="preserve">Mitä muinaisia salaisuuksia Dravot esitteli?</w:t>
      </w:r>
    </w:p>
    <w:p>
      <w:r>
        <w:rPr>
          <w:b/>
        </w:rPr>
        <w:t xml:space="preserve">Tulos</w:t>
      </w:r>
    </w:p>
    <w:p>
      <w:r>
        <w:t xml:space="preserve">Mitä Dravotilla oli yllään kuollessaan?</w:t>
      </w:r>
    </w:p>
    <w:p>
      <w:r>
        <w:rPr>
          <w:b/>
        </w:rPr>
        <w:t xml:space="preserve">Tulos</w:t>
      </w:r>
    </w:p>
    <w:p>
      <w:r>
        <w:t xml:space="preserve">Mikä on sommittelija?</w:t>
      </w:r>
    </w:p>
    <w:p>
      <w:r>
        <w:rPr>
          <w:b/>
        </w:rPr>
        <w:t xml:space="preserve">Tulos</w:t>
      </w:r>
    </w:p>
    <w:p>
      <w:r>
        <w:t xml:space="preserve">Miten Dravot kuoli?</w:t>
      </w:r>
    </w:p>
    <w:p>
      <w:r>
        <w:rPr>
          <w:b/>
        </w:rPr>
        <w:t xml:space="preserve">Tulos</w:t>
      </w:r>
    </w:p>
    <w:p>
      <w:r>
        <w:t xml:space="preserve">Miksi kafirit päästivät Carnehanin menemään?</w:t>
      </w:r>
    </w:p>
    <w:p>
      <w:r>
        <w:rPr>
          <w:b/>
        </w:rPr>
        <w:t xml:space="preserve">Tulos</w:t>
      </w:r>
    </w:p>
    <w:p>
      <w:r>
        <w:t xml:space="preserve">Minkä sanottiin olleen Carnehanin kuolinsyy?</w:t>
      </w:r>
    </w:p>
    <w:p>
      <w:r>
        <w:rPr>
          <w:b/>
        </w:rPr>
        <w:t xml:space="preserve">Tulos</w:t>
      </w:r>
    </w:p>
    <w:p>
      <w:r>
        <w:t xml:space="preserve">Mitkä ovat niiden kahden seikkailijan nimet, jotka kertoja tapaa Intian kiertomatkallaan?</w:t>
      </w:r>
    </w:p>
    <w:p>
      <w:r>
        <w:rPr>
          <w:b/>
        </w:rPr>
        <w:t xml:space="preserve">Tulos</w:t>
      </w:r>
    </w:p>
    <w:p>
      <w:r>
        <w:t xml:space="preserve">Minkälaista rituaalia kafirit harjoittivat?</w:t>
      </w:r>
    </w:p>
    <w:p>
      <w:r>
        <w:rPr>
          <w:b/>
        </w:rPr>
        <w:t xml:space="preserve">Tulos</w:t>
      </w:r>
    </w:p>
    <w:p>
      <w:r>
        <w:t xml:space="preserve">Keneen kiväärit tekivät vaikutuksen?</w:t>
      </w:r>
    </w:p>
    <w:p>
      <w:r>
        <w:rPr>
          <w:b/>
        </w:rPr>
        <w:t xml:space="preserve">Tulos</w:t>
      </w:r>
    </w:p>
    <w:p>
      <w:r>
        <w:t xml:space="preserve">Mitä kafirityttö teki, kun Dravot yritti suudella häntä?</w:t>
      </w:r>
    </w:p>
    <w:p>
      <w:r>
        <w:rPr>
          <w:b/>
        </w:rPr>
        <w:t xml:space="preserve">Tulos</w:t>
      </w:r>
    </w:p>
    <w:p>
      <w:r>
        <w:t xml:space="preserve">Kuinka monta Martini-Henry-kivääriä oli Danielin ja Peacheyn hallussa?</w:t>
      </w:r>
    </w:p>
    <w:p>
      <w:r>
        <w:rPr>
          <w:b/>
        </w:rPr>
        <w:t xml:space="preserve">Tulos</w:t>
      </w:r>
    </w:p>
    <w:p>
      <w:r>
        <w:t xml:space="preserve">Mikä ihmisryhmä julisti Dravotin jumalaksi?</w:t>
      </w:r>
    </w:p>
    <w:p>
      <w:r>
        <w:rPr>
          <w:b/>
        </w:rPr>
        <w:t xml:space="preserve">Tulos</w:t>
      </w:r>
    </w:p>
    <w:p>
      <w:r>
        <w:t xml:space="preserve">Mitä Carnhan kengittää kertojaa todistaakseen tarinansa?</w:t>
      </w:r>
    </w:p>
    <w:p>
      <w:r>
        <w:rPr>
          <w:b/>
        </w:rPr>
        <w:t xml:space="preserve">Tulos</w:t>
      </w:r>
    </w:p>
    <w:p>
      <w:r>
        <w:t xml:space="preserve">Missä Carnehan kuolee?</w:t>
      </w:r>
    </w:p>
    <w:p>
      <w:r>
        <w:rPr>
          <w:b/>
        </w:rPr>
        <w:t xml:space="preserve">Tulos</w:t>
      </w:r>
    </w:p>
    <w:p>
      <w:r>
        <w:t xml:space="preserve">Kenen jälkeläisenä kafirit pitivät Dravotia?</w:t>
      </w:r>
    </w:p>
    <w:p>
      <w:r>
        <w:rPr>
          <w:b/>
        </w:rPr>
        <w:t xml:space="preserve">Tulos</w:t>
      </w:r>
    </w:p>
    <w:p>
      <w:r>
        <w:t xml:space="preserve">Missä kertojan toimisto sijaitsee?</w:t>
      </w:r>
    </w:p>
    <w:p>
      <w:r>
        <w:rPr>
          <w:b/>
        </w:rPr>
        <w:t xml:space="preserve">Tulos</w:t>
      </w:r>
    </w:p>
    <w:p>
      <w:r>
        <w:t xml:space="preserve">Kuinka monta Martini-Henry-kivääriä Danielilla ja Peacheylla on?</w:t>
      </w:r>
    </w:p>
    <w:p>
      <w:r>
        <w:rPr>
          <w:b/>
        </w:rPr>
        <w:t xml:space="preserve">Tulos</w:t>
      </w:r>
    </w:p>
    <w:p>
      <w:r>
        <w:t xml:space="preserve">Kun Carnehan tulee hulluksi, kertoja lähettää hänet minne?</w:t>
      </w:r>
    </w:p>
    <w:p>
      <w:r>
        <w:rPr>
          <w:b/>
        </w:rPr>
        <w:t xml:space="preserve">Esimerkki 3.1131</w:t>
      </w:r>
    </w:p>
    <w:p>
      <w:r>
        <w:t xml:space="preserve"> 1970-luvun alussa FBI-agentti Ray Levoi saa tehtäväkseen auttaa tutkimaan poliittista murhaa, joka koskee heimoneuvoston jäsenen Leo Fast Elkin (Allan R.J. Joseph) murhaa Etelä-Dakotassa sijaitsevassa intiaanireservaatissa. Agentti William Dawes, Rayn esimies, on valinnut hänet tehtävään hänen sekoittuneen sioux-perimänsä vuoksi, joka saattaa auttaa tutkinnassa, kun he haastattelevat paikallisia kaupunkilaisia. Ray saa parikseen agentti Frank "Cooch" Coutellen, joka on työskennellyt ahkerasti tutkinnan parissa etsien pääepäiltyä: Aboriginaaliliikkeen radikaali Jimmy Looks Twice. Auttaessaan Coochia epäillyn jäljittämisessä Ray herkistyy vähitellen intiaanikysymyksille, osittain siksi, että hän tuntee vetoa Maggie Eagle Beariin, intiaanien poliittiseen aktivistiin ja opettajaan.Paikalliset asukkaat (joita kutsutaan "Washingtonin punanahkaisiksi"), mukaan lukien heimopoliisi Walter Crow Horse, pilkkaavat ja pilkkaavat Rayta, mutta hän huomaa, että hänellä on selittämätön asema joidenkin heimon vanhimpien, kuten vaari Sam Reachesin kanssa. Alkuperäisasukkaat tunnistavat Rayn "Thunderheartiksi", intiaanisankariksi, joka surmattiin Wounded Knee -verilöylyssä menneisyydessä ja joka on nyt jälleensyntynyt vapauttamaan heidät nykyisistä vaikeuksistaan.Coochin suuttumukseksi Ray alkaa epäillä, että pikkukaupungissa on meneillään salaliitto ja salailu. Myöhemmin hän ja Crow Horse saavat selville, että murhien taustalla on paikallisen hallituksen tukema suunnitelma uraanin louhimisesta reservaatissa. Kaivostoiminta saastuttaa vesivarastoja ja ruokkii veristä konfliktia reservaatin hallituksen vastaisen valtuuston ja hallituksen kannattajien välillä. Heimoneuvoston puheenjohtajan Jack Milttonin johtamat alkuperäisasukkaat käyttävät väkivaltaa edistääkseen tavoitteitaan. Milton ei omista maata, jolla kaivostoimintaa harjoitetaan, mutta saa palkkioita vuokrasopimuksista. Myöhemmin paljastuu, että Cooch on osa skandaalia, jonka tarkoituksena on vaientaa oppositio ja auttaa maakaupan välittämisessä. Pian sen jälkeen, kun Maggie Eagle Bear ja entinen vanki Richard Yellow Hawk on löydetty murhattuna, Cooch ja hallituksen kannattajat joutuvat välienselvittelyyn Rayta, Crow Horsea ja hallituksen vastaisia aktivisteja vastaan. Cooch joutuu aseellisen vastarinnan alakynteen, ja myöhemmin häntä tutkitaan korruptiosyytteen perusteella.</w:t>
      </w:r>
    </w:p>
    <w:p>
      <w:r>
        <w:rPr>
          <w:b/>
        </w:rPr>
        <w:t xml:space="preserve">Tulos</w:t>
      </w:r>
    </w:p>
    <w:p>
      <w:r>
        <w:t xml:space="preserve">Miksi Ray valittiin tähän tehtävään?</w:t>
      </w:r>
    </w:p>
    <w:p>
      <w:r>
        <w:rPr>
          <w:b/>
        </w:rPr>
        <w:t xml:space="preserve">Tulos</w:t>
      </w:r>
    </w:p>
    <w:p>
      <w:r>
        <w:t xml:space="preserve">Mihin Amerikan alkuperäisväestön heimoon Ray biologisesti kuuluu?</w:t>
      </w:r>
    </w:p>
    <w:p>
      <w:r>
        <w:rPr>
          <w:b/>
        </w:rPr>
        <w:t xml:space="preserve">Tulos</w:t>
      </w:r>
    </w:p>
    <w:p>
      <w:r>
        <w:t xml:space="preserve">Kuka FBI:n agentti on mukana skandaalissa?</w:t>
      </w:r>
    </w:p>
    <w:p>
      <w:r>
        <w:rPr>
          <w:b/>
        </w:rPr>
        <w:t xml:space="preserve">Tulos</w:t>
      </w:r>
    </w:p>
    <w:p>
      <w:r>
        <w:t xml:space="preserve">Keneksi paikalliset uskovat Rayn jälleensyntyneen?</w:t>
      </w:r>
    </w:p>
    <w:p>
      <w:r>
        <w:rPr>
          <w:b/>
        </w:rPr>
        <w:t xml:space="preserve">Tulos</w:t>
      </w:r>
    </w:p>
    <w:p>
      <w:r>
        <w:t xml:space="preserve">Missä alkuperäinen Ukkosydän kuoli?</w:t>
      </w:r>
    </w:p>
    <w:p>
      <w:r>
        <w:rPr>
          <w:b/>
        </w:rPr>
        <w:t xml:space="preserve">Tulos</w:t>
      </w:r>
    </w:p>
    <w:p>
      <w:r>
        <w:t xml:space="preserve">Minkä FBI-agentin kanssa Ray toimii?</w:t>
      </w:r>
    </w:p>
    <w:p>
      <w:r>
        <w:rPr>
          <w:b/>
        </w:rPr>
        <w:t xml:space="preserve">Tulos</w:t>
      </w:r>
    </w:p>
    <w:p>
      <w:r>
        <w:t xml:space="preserve">Missä Leo on murhattu?</w:t>
      </w:r>
    </w:p>
    <w:p>
      <w:r>
        <w:rPr>
          <w:b/>
        </w:rPr>
        <w:t xml:space="preserve">Tulos</w:t>
      </w:r>
    </w:p>
    <w:p>
      <w:r>
        <w:t xml:space="preserve">Kuka on Ukkosydän?</w:t>
      </w:r>
    </w:p>
    <w:p>
      <w:r>
        <w:rPr>
          <w:b/>
        </w:rPr>
        <w:t xml:space="preserve">Tulos</w:t>
      </w:r>
    </w:p>
    <w:p>
      <w:r>
        <w:t xml:space="preserve">Minkä agentin sanotaan olevan Thundeheartin reinkarnaatio alkuasukkaiden mukaan?</w:t>
      </w:r>
    </w:p>
    <w:p>
      <w:r>
        <w:rPr>
          <w:b/>
        </w:rPr>
        <w:t xml:space="preserve">Tulos</w:t>
      </w:r>
    </w:p>
    <w:p>
      <w:r>
        <w:t xml:space="preserve">Kenen murhaa Ray Levoi tutkii?</w:t>
      </w:r>
    </w:p>
    <w:p>
      <w:r>
        <w:rPr>
          <w:b/>
        </w:rPr>
        <w:t xml:space="preserve">Tulos</w:t>
      </w:r>
    </w:p>
    <w:p>
      <w:r>
        <w:t xml:space="preserve">Missä osavaltiossa tämä murha tapahtuu?</w:t>
      </w:r>
    </w:p>
    <w:p>
      <w:r>
        <w:rPr>
          <w:b/>
        </w:rPr>
        <w:t xml:space="preserve">Tulos</w:t>
      </w:r>
    </w:p>
    <w:p>
      <w:r>
        <w:t xml:space="preserve">Keneen Ray ihastuu?</w:t>
      </w:r>
    </w:p>
    <w:p>
      <w:r>
        <w:rPr>
          <w:b/>
        </w:rPr>
        <w:t xml:space="preserve">Tulos</w:t>
      </w:r>
    </w:p>
    <w:p>
      <w:r>
        <w:t xml:space="preserve">Mitä kaivostoiminnan tuotetta hallitus ja yritykset yrittävät peitellä? </w:t>
      </w:r>
    </w:p>
    <w:p>
      <w:r>
        <w:rPr>
          <w:b/>
        </w:rPr>
        <w:t xml:space="preserve">Tulos</w:t>
      </w:r>
    </w:p>
    <w:p>
      <w:r>
        <w:t xml:space="preserve">Missä murha tapahtui?</w:t>
      </w:r>
    </w:p>
    <w:p>
      <w:r>
        <w:rPr>
          <w:b/>
        </w:rPr>
        <w:t xml:space="preserve">Tulos</w:t>
      </w:r>
    </w:p>
    <w:p>
      <w:r>
        <w:t xml:space="preserve">Missä liikkeessä Jimmy Looks Twice on mukana?</w:t>
      </w:r>
    </w:p>
    <w:p>
      <w:r>
        <w:rPr>
          <w:b/>
        </w:rPr>
        <w:t xml:space="preserve">Tulos</w:t>
      </w:r>
    </w:p>
    <w:p>
      <w:r>
        <w:t xml:space="preserve">Kuka antoi tämän jutun Raylle?</w:t>
      </w:r>
    </w:p>
    <w:p>
      <w:r>
        <w:rPr>
          <w:b/>
        </w:rPr>
        <w:t xml:space="preserve">Tulos</w:t>
      </w:r>
    </w:p>
    <w:p>
      <w:r>
        <w:t xml:space="preserve">Kenen murhat johtavat Rayn ja Coochin välienselvittelyyn?</w:t>
      </w:r>
    </w:p>
    <w:p>
      <w:r>
        <w:rPr>
          <w:b/>
        </w:rPr>
        <w:t xml:space="preserve">Tulos</w:t>
      </w:r>
    </w:p>
    <w:p>
      <w:r>
        <w:t xml:space="preserve">Ray alkaa tuntea vetoa paikalliseen opettajattareen, mikä hänen nimensä onkaan?</w:t>
      </w:r>
    </w:p>
    <w:p>
      <w:r>
        <w:rPr>
          <w:b/>
        </w:rPr>
        <w:t xml:space="preserve">Tulos</w:t>
      </w:r>
    </w:p>
    <w:p>
      <w:r>
        <w:t xml:space="preserve">Paikalliset pilkkaavat Rayta kutsumalla häntä miksi?</w:t>
      </w:r>
    </w:p>
    <w:p>
      <w:r>
        <w:rPr>
          <w:b/>
        </w:rPr>
        <w:t xml:space="preserve">Tulos</w:t>
      </w:r>
    </w:p>
    <w:p>
      <w:r>
        <w:t xml:space="preserve">Ketä Frank pitää pääepäiltynä?</w:t>
      </w:r>
    </w:p>
    <w:p>
      <w:r>
        <w:rPr>
          <w:b/>
        </w:rPr>
        <w:t xml:space="preserve">Tulos</w:t>
      </w:r>
    </w:p>
    <w:p>
      <w:r>
        <w:t xml:space="preserve">Kenen murhaa Ray saa tehtäväkseen tutkia?</w:t>
      </w:r>
    </w:p>
    <w:p>
      <w:r>
        <w:rPr>
          <w:b/>
        </w:rPr>
        <w:t xml:space="preserve">Tulos</w:t>
      </w:r>
    </w:p>
    <w:p>
      <w:r>
        <w:t xml:space="preserve">Ketkä kaksi jäsentä löytyvät kuolleina lopussa?</w:t>
      </w:r>
    </w:p>
    <w:p>
      <w:r>
        <w:rPr>
          <w:b/>
        </w:rPr>
        <w:t xml:space="preserve">Tulos</w:t>
      </w:r>
    </w:p>
    <w:p>
      <w:r>
        <w:t xml:space="preserve">Miksi paikalliset kutsuvat Rayta pilkallisesti?</w:t>
      </w:r>
    </w:p>
    <w:p>
      <w:r>
        <w:rPr>
          <w:b/>
        </w:rPr>
        <w:t xml:space="preserve">Tulos</w:t>
      </w:r>
    </w:p>
    <w:p>
      <w:r>
        <w:t xml:space="preserve">Mitä Maggie Eagle Bearille tapahtuu?</w:t>
      </w:r>
    </w:p>
    <w:p>
      <w:r>
        <w:rPr>
          <w:b/>
        </w:rPr>
        <w:t xml:space="preserve">Tulos</w:t>
      </w:r>
    </w:p>
    <w:p>
      <w:r>
        <w:t xml:space="preserve">Missä kaivos saastuttaa?</w:t>
      </w:r>
    </w:p>
    <w:p>
      <w:r>
        <w:rPr>
          <w:b/>
        </w:rPr>
        <w:t xml:space="preserve">Tulos</w:t>
      </w:r>
    </w:p>
    <w:p>
      <w:r>
        <w:t xml:space="preserve">Miksi agentti Dawes valitsi hänet tehtävään?</w:t>
      </w:r>
    </w:p>
    <w:p>
      <w:r>
        <w:rPr>
          <w:b/>
        </w:rPr>
        <w:t xml:space="preserve">Tulos</w:t>
      </w:r>
    </w:p>
    <w:p>
      <w:r>
        <w:t xml:space="preserve">Mistä syytteistä Coochia tutkitaan?</w:t>
      </w:r>
    </w:p>
    <w:p>
      <w:r>
        <w:rPr>
          <w:b/>
        </w:rPr>
        <w:t xml:space="preserve">Tulos</w:t>
      </w:r>
    </w:p>
    <w:p>
      <w:r>
        <w:t xml:space="preserve">Kuka on Rayn kumppani tapauksessa?</w:t>
      </w:r>
    </w:p>
    <w:p>
      <w:r>
        <w:rPr>
          <w:b/>
        </w:rPr>
        <w:t xml:space="preserve">Tulos</w:t>
      </w:r>
    </w:p>
    <w:p>
      <w:r>
        <w:t xml:space="preserve">Ray Levioli saa tehtäväkseen tutkia kenen murhaa?</w:t>
      </w:r>
    </w:p>
    <w:p>
      <w:r>
        <w:rPr>
          <w:b/>
        </w:rPr>
        <w:t xml:space="preserve">Esimerkki 3.1132</w:t>
      </w:r>
    </w:p>
    <w:p>
      <w:r>
        <w:t xml:space="preserve"> Riders of the Purple Sage -elokuvan tapahtumat sijoittuvat kevään puoliväliin ja loppukesään 1871. Riders of the Purple Sage -kirjan alkupuolella Jane Withersteenin pääkonflikti on hänen oikeutensa ystävystyä ei-juutalaisen kanssa. (Sana gentile tarkoittaa "ei-mormonia", ja sitä käytetään kirjassa paljon). Jane Withersteenin isä halusi Janen menevän naimisiin vanhin Tullin kanssa, mutta Jane kieltäytyi sanomalla, ettei rakasta häntä, mikä aiheutti kiistaa ja johti paikallisten mormonien vainoon.Jane Withersteenin ystävä (cowboy) Bern Venters "pidätetään" Tullin ja hänen miehiensä toimesta, mutta ei ole selvää, minkä viranomaisen alaisena. Jane puolustaa Ventersiä ja julistaa hänet parhaaksi ratsastajakseen. Hänen kirkonmiehet kieltäytyvät arvostamasta naisen mielipidettä: "Tull nosti vapisevan sormen häntä kohti. "Tuo riittää sinulta. Ymmärtäkää, ette saa pitää tätä poikaa [Ventersiä] ystävänä, joka loukkaa piispaanne. Jane Withersteen, isäsi jätti sinulle rikkauksia ja valtaa. Se on kääntänyt pääsi. Et ole vielä oppinut näkemään mormoninaisten asemaa ..." Tässä kuulemme ensimmäisen kerran Lassiterista. Ironista kyllä, juuri sillä hetkellä, kun Venters mainitsee Lassiterin nimen, Tullin miehet näkevät todellisen Lassiterin lähestyvän kaukaisuudessa. saapuessaan Lassiter ilmaisee luottavansa naisten sanaan, mihin Tull nuhtelee häntä ja kehottaa häntä olemaan sekaantumatta mormonien asioihin. Tull s miehet alkavat viedä Ventersiä pois, ja Venters tajuaa, kuka hän on, ja huutaa "Lassiter!". Tull ymmärtää, että kyseessä on pahamaineinen Lassiter, ja pakenee. lassiter tiedustelee Millie Ernein haudan sijaintia, mihin häkeltynyt Jane suostuu viemään hänet. Venters kertoo myöhemmin Janelle, että hänen on jätettävä hänet. Kun Jane protestoi, Venters antaa seuraavan lausunnon: " ... Tull on leppymätön. Sinun pitäisi nähdä hänen aikomuksistaan tänään, että ... mutta et näe. Sokeutesi... kirottu uskontosi! Jane, anna anteeksi... Olen kipeä sisältä, ja jokin vaivaa minua. No, pelkään, että tuo näkymätön käsi [mormonien valta alueella] kääntää piilotetun työnsä sinun tuhoosi." Venters osoittaa, että Venters näki kauas tulevaisuuteen, ja vaikka Jane moittii hänen lausuntoaan, hän on todellakin oikeassa.Janen punainen lauma on pian sen jälkeen rähjääntynyt, ja Venters jäljittää sen ja palauttaa sen Janelle. Bern löytää lauman, mutta joutuu matkallaan tulitaisteluun kahden Oldringin karjavarkaan kanssa, tappaa toisen ja onnistuu haavoittamaan Oldringin pahamaineista naamioratsastajaa. Tutkittuaan asiaa hän riisuu haavoittuneen ratsastajan naamion ja paidan ja saa selville, että naamaratsastaja on nuori Bess-niminen nainen, jonka hän uskoo joutuneen Oldringin hyväksikäyttämäksi. Venters kokee suurta syyllisyyttä tytön ampumisesta ja päättää, että hänen velvollisuutensa on pelastaa tyttö. venters löytää Surprise Valleyn ja Balancing Rockin, jonne hän vie löytämänsä tytön, Bessin. Bess saa vähitellen terveyttä ja alkaa rakastua Ventersiin, joka alkaa rakastua Bessiin. Kumpikin selittää oman tarinansa epäselvästi, mutta Ventersin omistautuneen Bessistä huolehtimisen kautta parista muodostuu keskinäinen rakkaus, joka johtaa heidän päätökseen mennä naimisiin. Bess saa myös selville totuuden Oldringin karjavarkaista, jotka varastivat karjaa vain peittääkseen todellisen elämäntyylinsä, jossa he elivät purojen kullasta ja tekivät liiketoimia mormonien kanssa.Venters toteaa sitten, että tarvikkeita tarvitaan, mikä oikeuttaa matkan takaisin Cottonwoodsiin. Matkalla Venters näkee, että Jane Withersteenin palkintohevoset varastetaan. Hän tappaa varkaat ja hakee hevoset Janelle, mutta menettää valitettavasti hevosensa Wranglen. Jane saa hevoset takaisin ja ne lukitaan Withersteenin talon eteiseen. Venters katkaisee tällöin virallisesti ystävyytensä Janen kanssa. Hän menee kylään ja julistaa katkaisevansa ystävyyden ja lähtevänsä. Hänen lähdettyään Jane s toinen lauma varastetaan." Jane teeskentelee aluksi rakastavansa Lassiteria tietäen, että tämä tuli Utahiin kostamaan sisarensa Milly Ernein puolesta estääkseen tätä murhaamasta mormonivanhimpia, joiden hän tiesi olevan syyllisiä. Nämä kaksi hahmoa alkavat rakastaa toisiaan. Sitten Janen adoptiotytär Fay kidnapataan, ja Lassiter tappaa piispa Dyerin ja vaarantaa samalla oman henkensä.Neljä päähenkilöä Venters, Bess, Lassiter ja Jane tajuavat, etteivät he voi enää turvallisesti jäädä Utahiin. Lassiter suostuttelee Janen valmistautumaan lähtöön kanssaan, Lassiter selvittää Millyn tuhoon vaikuttaneen mormonin nimen ja Jane sotkee isänsä Millyn käännyttämiseen. Järkyttyneenä Jane pakkaa. sillä välin Surprise Valleyssa Venters ja Bess valmistautuvat lähtemään, kun Jane ja Lassiter lähtevät, paitsi aasien selässä. Lassiter sytyttää Withersteenin talon tuleen ja pakenee hevosen selässä Janen kanssa. He kohtaavat Ventersin ja Bessin matkalla. Ennen kuin he eroavat, Lassiter selittää, ettei Bess olekaan oikeasti Bess Oldring, vaan itse asiassa Elizabeth Erne, Milly Ernein kadonnut tytär. Jane antaa Ventersille hevosensa, Venters ja Bess hurjastelevat kohti Ventersin Illinoisin kotia, ja Lassiter ja Jane löytävät turvapaikan Ventersin laaksoparatiisista. Matkalla Lassiter pelastaa Fayn, mutta heitä ajetaan takaa Surprise Valleyyn. Kun Tull ja hänen miehensä alkavat kiivetä ylös kallionrinnettä, Jane huutaa Lassiterille, että "vieritä kivi", minkä hän myös tekee. Sitä seuraava lumivyöry sulkee Deception Passin uloskäynnin "ikuisiksi ajoiksi". (Tämä ei tietenkään pidä paikkaansa, sillä Jane, Lassiter ja Fay palaavat takaisin Greyn jatko-osassa The Rainbow Trail/The Desert Crucible).</w:t>
      </w:r>
    </w:p>
    <w:p>
      <w:r>
        <w:rPr>
          <w:b/>
        </w:rPr>
        <w:t xml:space="preserve">Tulos</w:t>
      </w:r>
    </w:p>
    <w:p>
      <w:r>
        <w:t xml:space="preserve">Mihin Venter's vie Bessin?</w:t>
      </w:r>
    </w:p>
    <w:p>
      <w:r>
        <w:rPr>
          <w:b/>
        </w:rPr>
        <w:t xml:space="preserve">Tulos</w:t>
      </w:r>
    </w:p>
    <w:p>
      <w:r>
        <w:t xml:space="preserve">Miten Jane ja Lassiter pääsivät lopulta karkuun Tullilta ja hänen miehiltään?</w:t>
      </w:r>
    </w:p>
    <w:p>
      <w:r>
        <w:rPr>
          <w:b/>
        </w:rPr>
        <w:t xml:space="preserve">Tulos</w:t>
      </w:r>
    </w:p>
    <w:p>
      <w:r>
        <w:t xml:space="preserve">Miksi Bernien pidätys on epäilyttävä?</w:t>
      </w:r>
    </w:p>
    <w:p>
      <w:r>
        <w:rPr>
          <w:b/>
        </w:rPr>
        <w:t xml:space="preserve">Tulos</w:t>
      </w:r>
    </w:p>
    <w:p>
      <w:r>
        <w:t xml:space="preserve">Mikä on Bern Venterin työ?</w:t>
      </w:r>
    </w:p>
    <w:p>
      <w:r>
        <w:rPr>
          <w:b/>
        </w:rPr>
        <w:t xml:space="preserve">Tulos</w:t>
      </w:r>
    </w:p>
    <w:p>
      <w:r>
        <w:t xml:space="preserve">Ketä Jane ei halua naimisiin?</w:t>
      </w:r>
    </w:p>
    <w:p>
      <w:r>
        <w:rPr>
          <w:b/>
        </w:rPr>
        <w:t xml:space="preserve">Tulos</w:t>
      </w:r>
    </w:p>
    <w:p>
      <w:r>
        <w:t xml:space="preserve">Kenet Lassiter tappaa Fayn kidnappauksen vuoksi?</w:t>
      </w:r>
    </w:p>
    <w:p>
      <w:r>
        <w:rPr>
          <w:b/>
        </w:rPr>
        <w:t xml:space="preserve">Tulos</w:t>
      </w:r>
    </w:p>
    <w:p>
      <w:r>
        <w:t xml:space="preserve">Mitä Bern ennusti Janen tulevaisuudesta?</w:t>
      </w:r>
    </w:p>
    <w:p>
      <w:r>
        <w:rPr>
          <w:b/>
        </w:rPr>
        <w:t xml:space="preserve">Tulos</w:t>
      </w:r>
    </w:p>
    <w:p>
      <w:r>
        <w:t xml:space="preserve">Kenet vanhin Tull miehineen pidätti?</w:t>
      </w:r>
    </w:p>
    <w:p>
      <w:r>
        <w:rPr>
          <w:b/>
        </w:rPr>
        <w:t xml:space="preserve">Tulos</w:t>
      </w:r>
    </w:p>
    <w:p>
      <w:r>
        <w:t xml:space="preserve">Keneen Bern rakastuu?</w:t>
      </w:r>
    </w:p>
    <w:p>
      <w:r>
        <w:rPr>
          <w:b/>
        </w:rPr>
        <w:t xml:space="preserve">Tulos</w:t>
      </w:r>
    </w:p>
    <w:p>
      <w:r>
        <w:t xml:space="preserve">Milloin tarina tapahtuu?</w:t>
      </w:r>
    </w:p>
    <w:p>
      <w:r>
        <w:rPr>
          <w:b/>
        </w:rPr>
        <w:t xml:space="preserve">Tulos</w:t>
      </w:r>
    </w:p>
    <w:p>
      <w:r>
        <w:t xml:space="preserve">Kenet Jane Withersteenin isä halusi hänen menevän naimisiin?</w:t>
      </w:r>
    </w:p>
    <w:p>
      <w:r>
        <w:rPr>
          <w:b/>
        </w:rPr>
        <w:t xml:space="preserve">Tulos</w:t>
      </w:r>
    </w:p>
    <w:p>
      <w:r>
        <w:t xml:space="preserve">Mikä aiheuttaa Deception Passin sulkemisen?</w:t>
      </w:r>
    </w:p>
    <w:p>
      <w:r>
        <w:rPr>
          <w:b/>
        </w:rPr>
        <w:t xml:space="preserve">Tulos</w:t>
      </w:r>
    </w:p>
    <w:p>
      <w:r>
        <w:t xml:space="preserve">Ketä Jane teeskentelee rakastavansa?</w:t>
      </w:r>
    </w:p>
    <w:p>
      <w:r>
        <w:rPr>
          <w:b/>
        </w:rPr>
        <w:t xml:space="preserve">Tulos</w:t>
      </w:r>
    </w:p>
    <w:p>
      <w:r>
        <w:t xml:space="preserve">Mitä Lassiter etsii?</w:t>
      </w:r>
    </w:p>
    <w:p>
      <w:r>
        <w:rPr>
          <w:b/>
        </w:rPr>
        <w:t xml:space="preserve">Tulos</w:t>
      </w:r>
    </w:p>
    <w:p>
      <w:r>
        <w:t xml:space="preserve">Miksi paikalliset mormonit vainosivat Janea?</w:t>
      </w:r>
    </w:p>
    <w:p>
      <w:r>
        <w:rPr>
          <w:b/>
        </w:rPr>
        <w:t xml:space="preserve">Tulos</w:t>
      </w:r>
    </w:p>
    <w:p>
      <w:r>
        <w:t xml:space="preserve">Kuka sukulainen toi Lassiterin Utahiin?</w:t>
      </w:r>
    </w:p>
    <w:p>
      <w:r>
        <w:rPr>
          <w:b/>
        </w:rPr>
        <w:t xml:space="preserve">Tulos</w:t>
      </w:r>
    </w:p>
    <w:p>
      <w:r>
        <w:t xml:space="preserve">Mikä on Janen adoptiotyttären nimi?</w:t>
      </w:r>
    </w:p>
    <w:p>
      <w:r>
        <w:rPr>
          <w:b/>
        </w:rPr>
        <w:t xml:space="preserve">Tulos</w:t>
      </w:r>
    </w:p>
    <w:p>
      <w:r>
        <w:t xml:space="preserve">Miksi Jane jätettiin huomiotta, kun hän yritti puolustaa Berniä?</w:t>
      </w:r>
    </w:p>
    <w:p>
      <w:r>
        <w:rPr>
          <w:b/>
        </w:rPr>
        <w:t xml:space="preserve">Tulos</w:t>
      </w:r>
    </w:p>
    <w:p>
      <w:r>
        <w:t xml:space="preserve">Miksi Bern Venter huolehtii Bessistä sen jälkeen, kun hän on ampunut hänet?</w:t>
      </w:r>
    </w:p>
    <w:p>
      <w:r>
        <w:rPr>
          <w:b/>
        </w:rPr>
        <w:t xml:space="preserve">Tulos</w:t>
      </w:r>
    </w:p>
    <w:p>
      <w:r>
        <w:t xml:space="preserve">Miksi Lassiter tuli Utahiin?</w:t>
      </w:r>
    </w:p>
    <w:p>
      <w:r>
        <w:rPr>
          <w:b/>
        </w:rPr>
        <w:t xml:space="preserve">Tulos</w:t>
      </w:r>
    </w:p>
    <w:p>
      <w:r>
        <w:t xml:space="preserve">Missä on Bernin koti?</w:t>
      </w:r>
    </w:p>
    <w:p>
      <w:r>
        <w:rPr>
          <w:b/>
        </w:rPr>
        <w:t xml:space="preserve">Tulos</w:t>
      </w:r>
    </w:p>
    <w:p>
      <w:r>
        <w:t xml:space="preserve">Miksi Venter's tuntee syyllisyyttä ammuttuaan Naamioidun ratsastajan?</w:t>
      </w:r>
    </w:p>
    <w:p>
      <w:r>
        <w:rPr>
          <w:b/>
        </w:rPr>
        <w:t xml:space="preserve">Tulos</w:t>
      </w:r>
    </w:p>
    <w:p>
      <w:r>
        <w:t xml:space="preserve">Minne Wranglen omistaja oli menossa, kun hevonen katosi?</w:t>
      </w:r>
    </w:p>
    <w:p>
      <w:r>
        <w:rPr>
          <w:b/>
        </w:rPr>
        <w:t xml:space="preserve">Tulos</w:t>
      </w:r>
    </w:p>
    <w:p>
      <w:r>
        <w:t xml:space="preserve">Mitä Venter menettää noutaessaan Janen hevosia?</w:t>
      </w:r>
    </w:p>
    <w:p>
      <w:r>
        <w:rPr>
          <w:b/>
        </w:rPr>
        <w:t xml:space="preserve">Tulos</w:t>
      </w:r>
    </w:p>
    <w:p>
      <w:r>
        <w:t xml:space="preserve">Mikä sai Tullin juoksemaan Ventersin huudettua nimeä?</w:t>
      </w:r>
    </w:p>
    <w:p>
      <w:r>
        <w:rPr>
          <w:b/>
        </w:rPr>
        <w:t xml:space="preserve">Tulos</w:t>
      </w:r>
    </w:p>
    <w:p>
      <w:r>
        <w:t xml:space="preserve">Mikä on ei-juutalaisen määritelmä?</w:t>
      </w:r>
    </w:p>
    <w:p>
      <w:r>
        <w:rPr>
          <w:b/>
        </w:rPr>
        <w:t xml:space="preserve">Tulos</w:t>
      </w:r>
    </w:p>
    <w:p>
      <w:r>
        <w:t xml:space="preserve">Mikä oli Bern Venterin hevosen nimi?</w:t>
      </w:r>
    </w:p>
    <w:p>
      <w:r>
        <w:rPr>
          <w:b/>
        </w:rPr>
        <w:t xml:space="preserve">Tulos</w:t>
      </w:r>
    </w:p>
    <w:p>
      <w:r>
        <w:t xml:space="preserve">Milloin Bern joutui ammuskeluun?</w:t>
      </w:r>
    </w:p>
    <w:p>
      <w:r>
        <w:rPr>
          <w:b/>
        </w:rPr>
        <w:t xml:space="preserve">Tulos</w:t>
      </w:r>
    </w:p>
    <w:p>
      <w:r>
        <w:t xml:space="preserve">Kuka puolustaa Bernietä?</w:t>
      </w:r>
    </w:p>
    <w:p>
      <w:r>
        <w:rPr>
          <w:b/>
        </w:rPr>
        <w:t xml:space="preserve">Tulos</w:t>
      </w:r>
    </w:p>
    <w:p>
      <w:r>
        <w:t xml:space="preserve">Mitä ei-juutalainen tarkoittaa?</w:t>
      </w:r>
    </w:p>
    <w:p>
      <w:r>
        <w:rPr>
          <w:b/>
        </w:rPr>
        <w:t xml:space="preserve">Esimerkki 3.1133</w:t>
      </w:r>
    </w:p>
    <w:p>
      <w:r>
        <w:t xml:space="preserve"> Helmikuun 1. päivänä meteorologi Phil Connors (Bill Murray) rauhoittelee yöllisen sääennusteensa aikana Pittsburghin katsojille, että lähestyvä talvimyrsky jää kokonaan pois Länsi-Pennsylvanian alueelta. Sitten hän lähtee uutistuottaja Rita Hansonin (Andie MacDowell) ja kuvaaja Larryn (Chris Elliott) kanssa Punxsutawneyhin, Pennsylvaniaan, raportoimaan seuraavan aamun murmelipäivän juhlallisuuksista. Phil ei salaa halveksuntaansa tehtävää, pikkukaupunkia ja siellä asuvia "juntteja" kohtaan. 2. helmikuuta Phil herää Punxsutawneyn aamiaismajoituksessaan Sonny &amp; Cherin "I Got You Babe" -kappaleen soidessa kelloradiosta ja nauhoittaa puolivillaisen raportin Punxsutawney Philistä ja kaupungin juhlallisuuksista. Rita haluaa jäädä raportoimaan muista tapahtumista, Phil haluaa lähteä heti. Lumimyrsky ratkaisee asian Philin ennustusta uhmaten peittämällä alueen lumeen ja jättämällä heidät Punxsutawneyhin.Seuraavana aamuna Phil herää jälleen kerran "I Got You Babe" -kappaleeseen. Kummallista kyllä, maassa ei ole lunta, ja päivän tapahtumat toistuvat pienintä yksityiskohtaa myöten täsmälleen samoin kuin edellisenä päivänä. Seuraavana päivänä kaikki tapahtumat toistuvat samanlaisina; Phil on ansassa aikasilmukassa, jossa Groundhog Day toistuu yhä uudelleen ja uudelleen. Vaikka Phil yrittäisikin muuttaa rutiinejaan yrittäessään rikkoa silmukan, hän herää joka aamu "I Got You Babe" -kappaleeseen ja taas uuteen murmelipäivän uusintaan. Ilmeistä ulospääsyä ei ole, eikä hänellä ilmeisesti ole mitään menetettävää, ja hän viettää loputtomat, samanlaiset päivät juopottelemalla, ajelemalla holtittomasti ja yhden yön suhteilla. Hän huomaa myös tuntevansa yhä suurempaa vetoa Ritaan, mutta tämä hylkää kaikki hänen viettelysuunnitelmansa.Nyt Phil on syvästi masentunut, ja hänen aamuraporttinsa muuttuu yhä kyynisemmäksi ja loukkaavammaksi, kunnes eräänä päivänä hän kidnappaa Punxsutawney Philin ja johdattaa poliisit hurjaan takaa-ajoon ennen kuin hän syöksyy kuoliaaksi korkealta näköalapaikalta herätäkseen jälleen murmelipäivän aamuna kuuntelemaan I Got You Babea. Useammat itsemurhayritykset, joissa hän käyttää kaikkia kuviteltavissa olevia menetelmiä, päättyvät täsmälleen samalla tavalla. Epätoivoissaan Phil uskoutuu Ritalle, kertoo hänelle koko tarinan ja vakuuttaa hänet ennustamalla jokaisen vähäpätöisen tapahtuman oikein, kun se on tapahtumassa. Onnellisen yhteisen päivän jälkeen he nukahtavat Philin sänkyyn, mutta hän herää yksin "I Got You Babe" -kappaleeseen ja on yhä aikasilmukan vankina.Vihdoin Phil tajuaa, että päivittäistä toistoa ja hänen intiimiä tietämystään päivän tapahtumien jokaisesta yksityiskohdasta voidaan käyttää rakentavaan tarkoitukseen. Hän oppii soittamaan pianoa, veistämään jäätä ja puhumaan ranskaa (tai jotakin muuta kieltä joissakin vieraskielisissä versioissa) paikallisilta opettajilta. Hänen selostuksestaan murmelipäivän juhlasta tulee niin kaunopuheinen, että kaikki muut toimittajat kääntävät mikrofoninsa häneen. Koko elämänsä itsekeskeisyyden jälkeen hän alkaa käsitellä muiden tarpeita. Kun koditon mies kuolee, vaikka hän parhaansa mukaan yrittää pelastaa hänet, hän alkaa torjua katastrofeja, joita hän on katsellut vierestä monta kertaa aiemmin. Hän ystävystyy kaupunkilaisten kanssa, joita hän aikoinaan karttoi, ja ainutlaatuisen jälkiviisauden avulla hän auttaa joitakin heistä selviytymään henkilökohtaisista kriiseistä ja ohjaa toisia tekemään parempia päätöksiä. Rita huomaa hänen näennäisesti "yhdessä yössä" tapahtuneen muutoksensa ja on vaikuttunut. Sinä iltana kaupungin murmelipäivän illallistansseissa hän "voittaa" Philin hyväntekeväisyyshuutokaupan parhaalla tarjouksella. Phil tekee Ritan kasvoista kauniin lumiveistoksen ja kertoo tälle, että tapahtui mitä tahansa, vaikka hän olisi tuomittu heräämään ikuisesti yksin joka aamu, hän haluaa Ritan tietävän, että hän on vihdoin onnellinen, koska hän rakastaa Ritaa.Aamulla radiossa soi "I Got You Babe", mutta lumi on yhä maassa, ja Rita on yhä Ritan vierellä. Vihdoinkin on helmikuun 3. päivä! Kun Phil on selittänyt Ritalle, miksi hän nukahti Ritan päälle edellisenä yönä ("Se oli hyvin pitkän päivän loppu"), he kävelevät käsi kädessä läpi rauhallisen, lumen peittämän kaupungin. "Se on niin kaunis", Phil sanoo. "Asutaan täällä!"</w:t>
      </w:r>
    </w:p>
    <w:p>
      <w:r>
        <w:rPr>
          <w:b/>
        </w:rPr>
        <w:t xml:space="preserve">Tulos</w:t>
      </w:r>
    </w:p>
    <w:p>
      <w:r>
        <w:t xml:space="preserve">Mikä on sen laulun nimi, joka soi joka aamu, kun Phil herää?</w:t>
      </w:r>
    </w:p>
    <w:p>
      <w:r>
        <w:rPr>
          <w:b/>
        </w:rPr>
        <w:t xml:space="preserve">Tulos</w:t>
      </w:r>
    </w:p>
    <w:p>
      <w:r>
        <w:t xml:space="preserve">Mikä esti Philiä lähtemästä Punxsutawnysta?</w:t>
      </w:r>
    </w:p>
    <w:p>
      <w:r>
        <w:rPr>
          <w:b/>
        </w:rPr>
        <w:t xml:space="preserve">Tulos</w:t>
      </w:r>
    </w:p>
    <w:p>
      <w:r>
        <w:t xml:space="preserve">Mitä tapahtui, kun Phil yritti muuttaa rutiinejaan rikkoakseen toistuvan kierteen?</w:t>
      </w:r>
    </w:p>
    <w:p>
      <w:r>
        <w:rPr>
          <w:b/>
        </w:rPr>
        <w:t xml:space="preserve">Tulos</w:t>
      </w:r>
    </w:p>
    <w:p>
      <w:r>
        <w:t xml:space="preserve">Millainen sääilmiö saa Phil Connorsin haluamaan lähteä Punxsutawneystä?</w:t>
      </w:r>
    </w:p>
    <w:p>
      <w:r>
        <w:rPr>
          <w:b/>
        </w:rPr>
        <w:t xml:space="preserve">Tulos</w:t>
      </w:r>
    </w:p>
    <w:p>
      <w:r>
        <w:t xml:space="preserve">Mitä soitinta Phil oppi soittamaan?</w:t>
      </w:r>
    </w:p>
    <w:p>
      <w:r>
        <w:rPr>
          <w:b/>
        </w:rPr>
        <w:t xml:space="preserve">Tulos</w:t>
      </w:r>
    </w:p>
    <w:p>
      <w:r>
        <w:t xml:space="preserve">Kenet Rita voittaa murmelipäivän illallistansseissa tekemällä parhaan tarjouksen?</w:t>
      </w:r>
    </w:p>
    <w:p>
      <w:r>
        <w:rPr>
          <w:b/>
        </w:rPr>
        <w:t xml:space="preserve">Tulos</w:t>
      </w:r>
    </w:p>
    <w:p>
      <w:r>
        <w:t xml:space="preserve">Mikä on Phil Connorsin ammatti?</w:t>
      </w:r>
    </w:p>
    <w:p>
      <w:r>
        <w:rPr>
          <w:b/>
        </w:rPr>
        <w:t xml:space="preserve">Tulos</w:t>
      </w:r>
    </w:p>
    <w:p>
      <w:r>
        <w:t xml:space="preserve">Mikä on murmelinfestivaalin päivämäärä?</w:t>
      </w:r>
    </w:p>
    <w:p>
      <w:r>
        <w:rPr>
          <w:b/>
        </w:rPr>
        <w:t xml:space="preserve">Tulos</w:t>
      </w:r>
    </w:p>
    <w:p>
      <w:r>
        <w:t xml:space="preserve">Miksi Phil Connors matkustaa Punxsutawneyhin, Pennsylvaniaan?</w:t>
      </w:r>
    </w:p>
    <w:p>
      <w:r>
        <w:rPr>
          <w:b/>
        </w:rPr>
        <w:t xml:space="preserve">Tulos</w:t>
      </w:r>
    </w:p>
    <w:p>
      <w:r>
        <w:t xml:space="preserve">Miksi Phil, Rita ja Larry ovat jumissa Punxsutawneyssä?</w:t>
      </w:r>
    </w:p>
    <w:p>
      <w:r>
        <w:rPr>
          <w:b/>
        </w:rPr>
        <w:t xml:space="preserve">Tulos</w:t>
      </w:r>
    </w:p>
    <w:p>
      <w:r>
        <w:t xml:space="preserve">Kenelle Phil lopulta uskoutuu toistuvista tapahtumista?</w:t>
      </w:r>
    </w:p>
    <w:p>
      <w:r>
        <w:rPr>
          <w:b/>
        </w:rPr>
        <w:t xml:space="preserve">Tulos</w:t>
      </w:r>
    </w:p>
    <w:p>
      <w:r>
        <w:t xml:space="preserve">Mikä on Phil Connorsin ammatti?</w:t>
      </w:r>
    </w:p>
    <w:p>
      <w:r>
        <w:rPr>
          <w:b/>
        </w:rPr>
        <w:t xml:space="preserve">Tulos</w:t>
      </w:r>
    </w:p>
    <w:p>
      <w:r>
        <w:t xml:space="preserve">Mitä työtä Ritalla oli?</w:t>
      </w:r>
    </w:p>
    <w:p>
      <w:r>
        <w:rPr>
          <w:b/>
        </w:rPr>
        <w:t xml:space="preserve">Tulos</w:t>
      </w:r>
    </w:p>
    <w:p>
      <w:r>
        <w:t xml:space="preserve">Mikä on Rita Hansonin ammatti?</w:t>
      </w:r>
    </w:p>
    <w:p>
      <w:r>
        <w:rPr>
          <w:b/>
        </w:rPr>
        <w:t xml:space="preserve">Tulos</w:t>
      </w:r>
    </w:p>
    <w:p>
      <w:r>
        <w:t xml:space="preserve">Mikä oli se päivämäärä, jota Phil jäi toistamaan?</w:t>
      </w:r>
    </w:p>
    <w:p>
      <w:r>
        <w:rPr>
          <w:b/>
        </w:rPr>
        <w:t xml:space="preserve">Tulos</w:t>
      </w:r>
    </w:p>
    <w:p>
      <w:r>
        <w:t xml:space="preserve">Mistä kaupungista Phil on kotoisin?</w:t>
      </w:r>
    </w:p>
    <w:p>
      <w:r>
        <w:rPr>
          <w:b/>
        </w:rPr>
        <w:t xml:space="preserve">Tulos</w:t>
      </w:r>
    </w:p>
    <w:p>
      <w:r>
        <w:t xml:space="preserve">Kuka laulaa I Got You Babe?</w:t>
      </w:r>
    </w:p>
    <w:p>
      <w:r>
        <w:rPr>
          <w:b/>
        </w:rPr>
        <w:t xml:space="preserve">Tulos</w:t>
      </w:r>
    </w:p>
    <w:p>
      <w:r>
        <w:t xml:space="preserve">Mitä Phil teki Ritalle osoittaakseen rakastavansa häntä?</w:t>
      </w:r>
    </w:p>
    <w:p>
      <w:r>
        <w:rPr>
          <w:b/>
        </w:rPr>
        <w:t xml:space="preserve">Tulos</w:t>
      </w:r>
    </w:p>
    <w:p>
      <w:r>
        <w:t xml:space="preserve">Mikä on radiossa soivan kappaleen nimi, kun Phil herää Punxsutawneyn aamiaismajoituksessa?</w:t>
      </w:r>
    </w:p>
    <w:p>
      <w:r>
        <w:rPr>
          <w:b/>
        </w:rPr>
        <w:t xml:space="preserve">Tulos</w:t>
      </w:r>
    </w:p>
    <w:p>
      <w:r>
        <w:t xml:space="preserve">Mitä Phil Connors tekee sinä päivänä, kun hän kidnappaa Punxsutawney Philin?</w:t>
      </w:r>
    </w:p>
    <w:p>
      <w:r>
        <w:rPr>
          <w:b/>
        </w:rPr>
        <w:t xml:space="preserve">Tulos</w:t>
      </w:r>
    </w:p>
    <w:p>
      <w:r>
        <w:t xml:space="preserve">Mikä tapahtuma sai Philin alkamaan auttaa muita?</w:t>
      </w:r>
    </w:p>
    <w:p>
      <w:r>
        <w:rPr>
          <w:b/>
        </w:rPr>
        <w:t xml:space="preserve">Tulos</w:t>
      </w:r>
    </w:p>
    <w:p>
      <w:r>
        <w:t xml:space="preserve">Mikä on Larryn ammatti?</w:t>
      </w:r>
    </w:p>
    <w:p>
      <w:r>
        <w:rPr>
          <w:b/>
        </w:rPr>
        <w:t xml:space="preserve">Tulos</w:t>
      </w:r>
    </w:p>
    <w:p>
      <w:r>
        <w:t xml:space="preserve">Kenet Phil Connors sieppaa?</w:t>
      </w:r>
    </w:p>
    <w:p>
      <w:r>
        <w:rPr>
          <w:b/>
        </w:rPr>
        <w:t xml:space="preserve">Tulos</w:t>
      </w:r>
    </w:p>
    <w:p>
      <w:r>
        <w:t xml:space="preserve">Mikä kappale soi radiossa joka aamu?</w:t>
      </w:r>
    </w:p>
    <w:p>
      <w:r>
        <w:rPr>
          <w:b/>
        </w:rPr>
        <w:t xml:space="preserve">Tulos</w:t>
      </w:r>
    </w:p>
    <w:p>
      <w:r>
        <w:t xml:space="preserve">Mikä päivämäärä toistuu yhä uudelleen ja uudelleen?</w:t>
      </w:r>
    </w:p>
    <w:p>
      <w:r>
        <w:rPr>
          <w:b/>
        </w:rPr>
        <w:t xml:space="preserve">Tulos</w:t>
      </w:r>
    </w:p>
    <w:p>
      <w:r>
        <w:t xml:space="preserve">Mikä on murmelin nimi?</w:t>
      </w:r>
    </w:p>
    <w:p>
      <w:r>
        <w:rPr>
          <w:b/>
        </w:rPr>
        <w:t xml:space="preserve">Tulos</w:t>
      </w:r>
    </w:p>
    <w:p>
      <w:r>
        <w:t xml:space="preserve">Missä Pennsylvanian kaupungissa Phil Connors asuu?</w:t>
      </w:r>
    </w:p>
    <w:p>
      <w:r>
        <w:rPr>
          <w:b/>
        </w:rPr>
        <w:t xml:space="preserve">Tulos</w:t>
      </w:r>
    </w:p>
    <w:p>
      <w:r>
        <w:t xml:space="preserve">Miten Phil tappoi itsensä?</w:t>
      </w:r>
    </w:p>
    <w:p>
      <w:r>
        <w:rPr>
          <w:b/>
        </w:rPr>
        <w:t xml:space="preserve">Tulos</w:t>
      </w:r>
    </w:p>
    <w:p>
      <w:r>
        <w:t xml:space="preserve">Kuka ajoi Philiä takaa ennen kuin hän syöksyi jyrkänteeltä?</w:t>
      </w:r>
    </w:p>
    <w:p>
      <w:r>
        <w:rPr>
          <w:b/>
        </w:rPr>
        <w:t xml:space="preserve">Tulos</w:t>
      </w:r>
    </w:p>
    <w:p>
      <w:r>
        <w:t xml:space="preserve">Mikä kappale soi, kun heräsit viimein 3. helmikuuta?</w:t>
      </w:r>
    </w:p>
    <w:p>
      <w:r>
        <w:rPr>
          <w:b/>
        </w:rPr>
        <w:t xml:space="preserve">Esimerkki 3.1134</w:t>
      </w:r>
    </w:p>
    <w:p>
      <w:r>
        <w:t xml:space="preserve"> Vaikka kirja on alun perin suunniteltu pidennetyksi puffiksi Harperin taiteilijoille, jotka olivat myös henkilökohtaisia ystäviä, se esittelee joitakin yleisiä ajatuksia kirjailijan ja kuvituksen, kuvan ja tekstin välisestä suhteesta sekä kuvituksen kehittyvästä tekniikasta. Sekä kirjapainossa että teatterissa James suhtautuu myönteisesti realismin tekniikan edistymiseen, mutta valittaa, jos visuaalinen hallitsee kirjailijaa ja näyttelijää. Hän ylistää kuvittajien mustavalkoisia kaiverruksia niiden tahdikkuudesta ja lavasteiden valaisemisesta, mutta kritisoi taidokkaita moderneja näyttämökuvauksia, jotka hukuttavat näyttelijän taiteen. Nämä esseet, vaikka ne ovatkin vähäisiä, on kuvitettu taiteilijakohteiden toisistaan tekemillä piirroksilla, ja se on itsessään esimerkki siitä, mitä James ylistää, sekä Jamesin harvinainen laajempi essee taiteiden yhtenäisyydestä. kuvittajat, joista hän kirjoitti, olivat angloamerikkalainen ryhmä, kaikki henkilökohtaisia ystäviä, aikana, jolloin Harper oli hänen pääkustantajansa. Heidät tunnettiin aikanaan kesäisistä kokoontumisistaan Broadwayn kylässä Cotswoldsissa, jossa James oli useiden vuosien ajan heidän seurassaan ja jossa Sargent sai ensimmäisen asemansa brittitaiteilijoiden joukossa. Ryhmään kuuluneista taiteilijoista Charles Reinhart kuvitti osan Jamesin omista kaunokirjallisista teoksista, Alfred Parsons suunnitteli Jamesin puutarhat Lamb Housessa ja lavasteet Jamesin näytelmään Guy Domville, jonka ensimmäiseen, riehakkaaseen esitykseen hän osallistui. Edwin Abbey ja Sargent tekivät myöhemmin yhteistyötä Bostonin julkisen kirjaston valtavien seinämaalausten parissa ja kuuluivat aikansa johtaviin taiteilijoihin.Jamesin suhtautuminen ystäväänsä Honore de Daumieriin oli tervetullut ponnistus taiteilijan puolesta, jota monet pitivät vain poliittisena pilapiirtäjänä. James löysi "vaikuttavaa syvyyttä" Daumier'n omituisten ja (joskus) rumien kuvauksissa. Monet Daumierin aiheista muistetaan nykyään vain hänen usein viiltävistä töistään, mutta se on sopivaa, sillä kaikki taide "pidentää... säilyttää... pyhittää... herättää kuolleista." Esseessään prot g John Singer Sargentista James ihastelee taidemaalarin täydellistä tietämystä taiteestaan ja hänen pettämätöntä teknistä taituruuttaan. James ihailee erityisesti Sargentin naismuotokuvia, kuten neiti Burckhardtia (jota ei mainita nimeltä, mutta joka on kuvattu artikkelin lehtitekstissä) ja Madame X:ää (esseessä Madame G:ksi kutsuttu). "Ei ole suurempaa taideteosta kuin suuri muotokuva", James toteaa, ja Sargentin muotokuvissa yhdistyvät "nopea havainto" ja "viipyilevä pohdinta"." Daumieria ja Sargentia käsitteleviä esseitä on usein painettu uudelleen, mutta kirja kokonaisuudessaan on ollut loppuunmyyty ensimmäisen painoksensa jälkeen, osittain siksi, että sen pääaiheena olevat mustavalkoiset kaiverrukset syrjäytettiin niin pian valokuvilla ja värillisillä kuvituksilla.</w:t>
      </w:r>
    </w:p>
    <w:p>
      <w:r>
        <w:rPr>
          <w:b/>
        </w:rPr>
        <w:t xml:space="preserve">Tulos</w:t>
      </w:r>
    </w:p>
    <w:p>
      <w:r>
        <w:t xml:space="preserve">Kuinka kauan painos on ollut loppu?</w:t>
      </w:r>
    </w:p>
    <w:p>
      <w:r>
        <w:rPr>
          <w:b/>
        </w:rPr>
        <w:t xml:space="preserve">Tulos</w:t>
      </w:r>
    </w:p>
    <w:p>
      <w:r>
        <w:t xml:space="preserve">Kuka suunnitteli Jamen puutarhan Lamb Housessa?</w:t>
      </w:r>
    </w:p>
    <w:p>
      <w:r>
        <w:rPr>
          <w:b/>
        </w:rPr>
        <w:t xml:space="preserve">Tulos</w:t>
      </w:r>
    </w:p>
    <w:p>
      <w:r>
        <w:t xml:space="preserve">Kuinka kauan Jamesin teos on ollut julkaisematta?</w:t>
      </w:r>
    </w:p>
    <w:p>
      <w:r>
        <w:rPr>
          <w:b/>
        </w:rPr>
        <w:t xml:space="preserve">Tulos</w:t>
      </w:r>
    </w:p>
    <w:p>
      <w:r>
        <w:t xml:space="preserve">Kuka on yksi Sargentin kuvauskohteista?</w:t>
      </w:r>
    </w:p>
    <w:p>
      <w:r>
        <w:rPr>
          <w:b/>
        </w:rPr>
        <w:t xml:space="preserve">Tulos</w:t>
      </w:r>
    </w:p>
    <w:p>
      <w:r>
        <w:t xml:space="preserve">Kuka laittomasti kirjoitti joitakin Jamesin kaunokirjallisia teoksia?</w:t>
      </w:r>
    </w:p>
    <w:p>
      <w:r>
        <w:rPr>
          <w:b/>
        </w:rPr>
        <w:t xml:space="preserve">Tulos</w:t>
      </w:r>
    </w:p>
    <w:p>
      <w:r>
        <w:t xml:space="preserve">Mikä on sen ryhmän nimi, josta essee käsitteli?</w:t>
      </w:r>
    </w:p>
    <w:p>
      <w:r>
        <w:rPr>
          <w:b/>
        </w:rPr>
        <w:t xml:space="preserve">Tulos</w:t>
      </w:r>
    </w:p>
    <w:p>
      <w:r>
        <w:t xml:space="preserve">Mikä oli sen kylän nimi, jossa ryhmä kokoontui?</w:t>
      </w:r>
    </w:p>
    <w:p>
      <w:r>
        <w:rPr>
          <w:b/>
        </w:rPr>
        <w:t xml:space="preserve">Tulos</w:t>
      </w:r>
    </w:p>
    <w:p>
      <w:r>
        <w:t xml:space="preserve">Mitä James sanoi John Singer Sergentistä?</w:t>
      </w:r>
    </w:p>
    <w:p>
      <w:r>
        <w:rPr>
          <w:b/>
        </w:rPr>
        <w:t xml:space="preserve">Tulos</w:t>
      </w:r>
    </w:p>
    <w:p>
      <w:r>
        <w:t xml:space="preserve">Miten Essays kuvitettiin?</w:t>
      </w:r>
    </w:p>
    <w:p>
      <w:r>
        <w:rPr>
          <w:b/>
        </w:rPr>
        <w:t xml:space="preserve">Tulos</w:t>
      </w:r>
    </w:p>
    <w:p>
      <w:r>
        <w:t xml:space="preserve">Kuka suunnitteli Bostonin julkisen kirjaston seinämaalaukset?</w:t>
      </w:r>
    </w:p>
    <w:p>
      <w:r>
        <w:rPr>
          <w:b/>
        </w:rPr>
        <w:t xml:space="preserve">Tulos</w:t>
      </w:r>
    </w:p>
    <w:p>
      <w:r>
        <w:t xml:space="preserve">Miksi Jamesin julkaiseminen lopetettiin?</w:t>
      </w:r>
    </w:p>
    <w:p>
      <w:r>
        <w:rPr>
          <w:b/>
        </w:rPr>
        <w:t xml:space="preserve">Tulos</w:t>
      </w:r>
    </w:p>
    <w:p>
      <w:r>
        <w:t xml:space="preserve">Keitä kuvittajia James kirjoittaa?</w:t>
      </w:r>
    </w:p>
    <w:p>
      <w:r>
        <w:rPr>
          <w:b/>
        </w:rPr>
        <w:t xml:space="preserve">Tulos</w:t>
      </w:r>
    </w:p>
    <w:p>
      <w:r>
        <w:t xml:space="preserve">Kenen artikkeleita painetaan jatkuvasti uudelleen?</w:t>
      </w:r>
    </w:p>
    <w:p>
      <w:r>
        <w:rPr>
          <w:b/>
        </w:rPr>
        <w:t xml:space="preserve">Tulos</w:t>
      </w:r>
    </w:p>
    <w:p>
      <w:r>
        <w:t xml:space="preserve">Mikä on ryhmän välinen suhde?</w:t>
      </w:r>
    </w:p>
    <w:p>
      <w:r>
        <w:rPr>
          <w:b/>
        </w:rPr>
        <w:t xml:space="preserve">Tulos</w:t>
      </w:r>
    </w:p>
    <w:p>
      <w:r>
        <w:t xml:space="preserve">Missä kuvittajat tapasivat joka kesä?</w:t>
      </w:r>
    </w:p>
    <w:p>
      <w:r>
        <w:rPr>
          <w:b/>
        </w:rPr>
        <w:t xml:space="preserve">Tulos</w:t>
      </w:r>
    </w:p>
    <w:p>
      <w:r>
        <w:t xml:space="preserve">Mitä Honore de Daumier teki taiteen hyväksi?</w:t>
      </w:r>
    </w:p>
    <w:p>
      <w:r>
        <w:rPr>
          <w:b/>
        </w:rPr>
        <w:t xml:space="preserve">Tulos</w:t>
      </w:r>
    </w:p>
    <w:p>
      <w:r>
        <w:t xml:space="preserve">Ketä taiteilijaa pidetään poliittisena pilapiirtäjänä?</w:t>
      </w:r>
    </w:p>
    <w:p>
      <w:r>
        <w:rPr>
          <w:b/>
        </w:rPr>
        <w:t xml:space="preserve">Tulos</w:t>
      </w:r>
    </w:p>
    <w:p>
      <w:r>
        <w:t xml:space="preserve">Kuka kuvitteli James fictionin?</w:t>
      </w:r>
    </w:p>
    <w:p>
      <w:r>
        <w:rPr>
          <w:b/>
        </w:rPr>
        <w:t xml:space="preserve">Tulos</w:t>
      </w:r>
    </w:p>
    <w:p>
      <w:r>
        <w:t xml:space="preserve">Kuka on Jamesin suojatti?</w:t>
      </w:r>
    </w:p>
    <w:p>
      <w:r>
        <w:rPr>
          <w:b/>
        </w:rPr>
        <w:t xml:space="preserve">Tulos</w:t>
      </w:r>
    </w:p>
    <w:p>
      <w:r>
        <w:t xml:space="preserve">Kuka suunnitteli Guy Domvillen lavasteet?</w:t>
      </w:r>
    </w:p>
    <w:p>
      <w:r>
        <w:rPr>
          <w:b/>
        </w:rPr>
        <w:t xml:space="preserve">Tulos</w:t>
      </w:r>
    </w:p>
    <w:p>
      <w:r>
        <w:t xml:space="preserve">Mikä on Jaakobin mukaan suurin taiteenlaji?</w:t>
      </w:r>
    </w:p>
    <w:p>
      <w:r>
        <w:rPr>
          <w:b/>
        </w:rPr>
        <w:t xml:space="preserve">Tulos</w:t>
      </w:r>
    </w:p>
    <w:p>
      <w:r>
        <w:t xml:space="preserve">Kuka taiteilija kuvitti Jamesin?</w:t>
      </w:r>
    </w:p>
    <w:p>
      <w:r>
        <w:rPr>
          <w:b/>
        </w:rPr>
        <w:t xml:space="preserve">Tulos</w:t>
      </w:r>
    </w:p>
    <w:p>
      <w:r>
        <w:t xml:space="preserve">Mikä on Jamesin suhde Daumieriin?</w:t>
      </w:r>
    </w:p>
    <w:p>
      <w:r>
        <w:rPr>
          <w:b/>
        </w:rPr>
        <w:t xml:space="preserve">Tulos</w:t>
      </w:r>
    </w:p>
    <w:p>
      <w:r>
        <w:t xml:space="preserve">Missä kylä sijaitsi?</w:t>
      </w:r>
    </w:p>
    <w:p>
      <w:r>
        <w:rPr>
          <w:b/>
        </w:rPr>
        <w:t xml:space="preserve">Tulos</w:t>
      </w:r>
    </w:p>
    <w:p>
      <w:r>
        <w:t xml:space="preserve">Kuka oli Jamesin pääasiallinen kustantaja?</w:t>
      </w:r>
    </w:p>
    <w:p>
      <w:r>
        <w:rPr>
          <w:b/>
        </w:rPr>
        <w:t xml:space="preserve">Tulos</w:t>
      </w:r>
    </w:p>
    <w:p>
      <w:r>
        <w:t xml:space="preserve">Mitä Jaakob toivottaa tervetulleeksi?</w:t>
      </w:r>
    </w:p>
    <w:p>
      <w:r>
        <w:rPr>
          <w:b/>
        </w:rPr>
        <w:t xml:space="preserve">Tulos</w:t>
      </w:r>
    </w:p>
    <w:p>
      <w:r>
        <w:t xml:space="preserve">Millaisia kuvituksia ensimmäisessä painoksessa oli?</w:t>
      </w:r>
    </w:p>
    <w:p>
      <w:r>
        <w:rPr>
          <w:b/>
        </w:rPr>
        <w:t xml:space="preserve">Tulos</w:t>
      </w:r>
    </w:p>
    <w:p>
      <w:r>
        <w:t xml:space="preserve">Mitä rotua taiteilijat ovat?</w:t>
      </w:r>
    </w:p>
    <w:p>
      <w:r>
        <w:rPr>
          <w:b/>
        </w:rPr>
        <w:t xml:space="preserve">Tulos</w:t>
      </w:r>
    </w:p>
    <w:p>
      <w:r>
        <w:t xml:space="preserve">Mitä James ihailee Sargentissa?</w:t>
      </w:r>
    </w:p>
    <w:p>
      <w:r>
        <w:rPr>
          <w:b/>
        </w:rPr>
        <w:t xml:space="preserve">Esimerkki 3.1135</w:t>
      </w:r>
    </w:p>
    <w:p>
      <w:r>
        <w:t xml:space="preserve"> Nuori englantilainen Archibald Hunter viettää vapaa-aikaansa Cruden Bayn lähellä pienessä skotlantilaisessa Whinnyfoldin kylässä, kun hän näkee näyn pariskunnasta, joka kävelee hänen ohitseen ja kantaa pientä arkkua. Archibald huomaa myös oudon vanhan naisen tarkkailevan häntä. Myöhemmin hän saa selville, että hänen näynsä on käynyt toteen ja että kaupungissa asuva lapsi on kuollut. Archibald kohtaa merenrannalla jälleen oudon vanhan naisen, joka esittäytyy Gormala MacNeiliksi ja tietää, että Archibald näki jotain epätavallista. Nainen jatkaa selittämällä, että hänellä on "Second Sight", eräänlainen psyykkinen kyky aavistaa asioita, joka tulee ja menee sattumanvaraisesti, ja että hän voi kertoa, että myös Archibald on näkijä. Archibald kuuntelee Gormalan näkemyksiä ja näkee yhden näyistään toteutuvan Lammas-päivänä, kun hän ja Gormala näkevät paikallisen kalastajan Lauchlane Macleodin haaksirikkovan veneensä Skares-nimiseen terävään kallioketjuun. Archibald näkee kuolleiden henkien kulkueen nousevan vedestä Skaresin lähellä ja kulkevan ylös kallioita pitkin. noin vuotta myöhemmin Archibald on palannut Cruden Bayhin ja valmistelee pysyvää asuntoaan siellä. Hän ostaa kadulla huutokauppiaalta arkun (jossa hän kohtaa jälleen Gormalan) ja huomaa, että arkussa on kirjeitä 1500-luvun lopulta ja 1600-luvun alusta. Merenrannan tuntumassa Archibald huomaa kaksi naista, jotka ovat juuttuneet mereen kalliolle. Hän auttaa heidät takaisin rantaan ja saa selville, että toinen naisista on iäkäs rouva Jack ja toinen nuori, kaunis nainen nimeltä Marjory, amerikkalainen, joka inhoaa espanjalaisia. Archibald tuntee rakastuvansa Marjoryyn välittömästi. Myöhemmin Marjory auttaa Archibaldia purkamaan arkun sisältämät kirjeet, jotka on kirjoitettu monimutkaisella salakirjoituksella (Baconin salakirjoitus). Archibald kosii pian Marjorya, mutta Marjory kieltäytyy sillä verukkeella, ettei tunne häntä tarpeeksi hyvin. lopulta Archibald tulkitsee kaikki arkussa olevat asiakirjat ja huomaa, että kyseessä on espanjalaisen Don Bernardino de Escobanin kirjoittama kertomus. Don Bernardino sai Sixtus V:ltä paavi Sixtus V:ltä 1500-luvun lopulla luottamustehtävän, johon kuului huomattavan aarteen varaaminen käytettäväksi Englantia vastaan Espanjan armadan häviämisen jälkeen. Velvollisuus suojella tätä aarretta oli määrä siirtyä Don Bernardinon suvussa sukupolvelta toiselle, mutta Don Bernardino menetti aarteen piilotettuaan sen merenrantaluolaan. Sopivasti Archibald tajuaa, että asiakirjojen perusteella luolan todennäköisin sijaintipaikka on suoraan sen talon alla, jota hän on parhaillaan rakentamassa.Myöhemmin Aberdeenissa Archibald kohtaa pari diplomaattia, jotka kertovat hänelle, että nainen, jonka kanssa hän on viettänyt aikaa, on oikeasti Marjory Drake, Chicagosta kotoisin oleva perijätär, joka käytti omaisuuttaan ostaakseen taistelulaivan Yhdysvaltain laivastolle käytettäväksi espanjalaisia vastaan Espanjan ja Amerikan sodan aikana. Espanjalaiset juonittelevat Marjoryn henkeä vastaan, ja Yhdysvaltain hallitus on yrittänyt suojella häntä, mutta hän pakeni Skotlantiin estääkseen heitä puuttumasta hänen vapauteensa. Archibald saa Marjorylta myös selville, että hän on Sir Francis Draken jälkeläinen, merirosvon, joka oli monien espanjalaisia vastaan suunnattujen Elisabetin aikakauden juonien takana. archibald haluaa auttaa Marjoryn pakenemaan kidnappausuhkaa, ja lopulta he menevät naimisiin välttääkseen oikeudelliset ongelmat ja skandaalit, sillä Archibald on tullut ja mennyt Cromin linnasta, joka on Marjoryn asuinpaikka. Archibald onnistuu pian löytämään aarreluolan sisäänkäynnin, ja hän epäilee, että Cromin linnan alueella on salaisia käytäviä.Eräänä iltapäivänä, kun Marjory ja Archibald ovat Cromin linnassa tutkimassa espanjalaisia asiakirjoja, linnan isäntä saapuu paikalle ja keskeyttää heidät. Tämä isäntä on espanjalainen Don Bernardino, asiakirjojen kirjoittajan jälkeläinen. Hän on hämmästynyt siitä, että asiakirjat ovat Archibaldin hallussa, ja pyytää Archibaldia palauttamaan asiakirjat oikealle paikalleen ja olemaan häiritsemättä niitä enää. Archibald ja Marjory päättävät kuitenkin jatkaa aarteen etsimistä, ja he löytävät sen (vaarallisesti) Archibaldin talon alla olevasta luolasta. Don Bernardino ja Archibald melkein kaksintaistelevat uudesta aarteesta, mutta päättävät olla tekemättä sitä. Samaan aikaan Marjory katoaa, ja Archibald päättää pyytää Don Bernardinolta apua Marjoryn löytämisessä, ja Don Bernardino näkee, että nuoren naisen pelastaminen on mahdollisuus saada takaisin kunnia, jonka hän menetti epäonnistuttuaan aarteen löytämisessä. Hän paljastaa linnassa olevan salakäytävän, ja poliisi toteaa, että Marjory on siepattu. Onneksi Marjory on jättänyt Archibaldille salakirjoituksen, jossa hän antaa ohjeet naisen löytämiseksi. Archibald tapaa Gormalan etsinnöissä ja pyytää häntä apuun, vaikka hän oli aiemmin johdattanut kidnappaajajoukon Archibaldin talolle, josta he varastivat aarteen. Gormala putoaa jyrkänteeltä ja tarttuu Archibaldin käsiin kuollessaan. Gormalan toisen näkemisen voiman avulla Archibald näkee näyn laivasta ja saa tietää Marjoryn sijainnin. laivalla ollessaan Archibald murhaa kaksi kidnappaajista ja vapauttaa Marjoryn. Syntyy taistelu, ja Archibald, Marjory ja Don Bernardino heitetään veteen Skaresin ympärillä. Archibald pääsee väkisin rantaan ja vetää Marjoryn mukanaan. Rantaan huuhtoutuu monia muiden taisteluun osallistuneiden miesten ruumiita. Don Bernardino on yksi kuolleista. Marjory ja Archibald huolehtivat siitä, että hänen ruumiinsa viedään takaisin Espanjaan ja haudataan hänen esi-isiensä joukkoon, ja he asentavat hänen hautansa yläpuolelle San Cristobalin patsaan, joka vartioi luolassa olevaa aarretta.</w:t>
      </w:r>
    </w:p>
    <w:p>
      <w:r>
        <w:rPr>
          <w:b/>
        </w:rPr>
        <w:t xml:space="preserve">Tulos</w:t>
      </w:r>
    </w:p>
    <w:p>
      <w:r>
        <w:t xml:space="preserve">Miten Cromin linnan vuokraisäntä liittyy Archibaldiin?</w:t>
      </w:r>
    </w:p>
    <w:p>
      <w:r>
        <w:rPr>
          <w:b/>
        </w:rPr>
        <w:t xml:space="preserve">Tulos</w:t>
      </w:r>
    </w:p>
    <w:p>
      <w:r>
        <w:t xml:space="preserve">Kuka astui luolaan ensimmäisenä?</w:t>
      </w:r>
    </w:p>
    <w:p>
      <w:r>
        <w:rPr>
          <w:b/>
        </w:rPr>
        <w:t xml:space="preserve">Tulos</w:t>
      </w:r>
    </w:p>
    <w:p>
      <w:r>
        <w:t xml:space="preserve">Mistä Don Bernardino oli alun perin kotoisin?</w:t>
      </w:r>
    </w:p>
    <w:p>
      <w:r>
        <w:rPr>
          <w:b/>
        </w:rPr>
        <w:t xml:space="preserve">Tulos</w:t>
      </w:r>
    </w:p>
    <w:p>
      <w:r>
        <w:t xml:space="preserve">Mitä Don Bernandinolle tapahtuu sieppaajien aluksella?</w:t>
      </w:r>
    </w:p>
    <w:p>
      <w:r>
        <w:rPr>
          <w:b/>
        </w:rPr>
        <w:t xml:space="preserve">Tulos</w:t>
      </w:r>
    </w:p>
    <w:p>
      <w:r>
        <w:t xml:space="preserve">Kuka johdattaa kidnappaajat Marjoryn luo?</w:t>
      </w:r>
    </w:p>
    <w:p>
      <w:r>
        <w:rPr>
          <w:b/>
        </w:rPr>
        <w:t xml:space="preserve">Tulos</w:t>
      </w:r>
    </w:p>
    <w:p>
      <w:r>
        <w:t xml:space="preserve">Miten Marjory pitää Archibaldia hallussaan löytämiensä kirjeiden kanssa?</w:t>
      </w:r>
    </w:p>
    <w:p>
      <w:r>
        <w:rPr>
          <w:b/>
        </w:rPr>
        <w:t xml:space="preserve">Tulos</w:t>
      </w:r>
    </w:p>
    <w:p>
      <w:r>
        <w:t xml:space="preserve">Miksi Marjory on kidnapattu?</w:t>
      </w:r>
    </w:p>
    <w:p>
      <w:r>
        <w:rPr>
          <w:b/>
        </w:rPr>
        <w:t xml:space="preserve">Tulos</w:t>
      </w:r>
    </w:p>
    <w:p>
      <w:r>
        <w:t xml:space="preserve">Mikä oli salakirjoituksen nimi?</w:t>
      </w:r>
    </w:p>
    <w:p>
      <w:r>
        <w:rPr>
          <w:b/>
        </w:rPr>
        <w:t xml:space="preserve">Tulos</w:t>
      </w:r>
    </w:p>
    <w:p>
      <w:r>
        <w:t xml:space="preserve">Mikä oli Marjoryn sieppauksessa avustaneen henkilön koko nimi?</w:t>
      </w:r>
    </w:p>
    <w:p>
      <w:r>
        <w:rPr>
          <w:b/>
        </w:rPr>
        <w:t xml:space="preserve">Tulos</w:t>
      </w:r>
    </w:p>
    <w:p>
      <w:r>
        <w:t xml:space="preserve">Miten Cromin linna liittyy kätkettyyn aarteeseen?</w:t>
      </w:r>
    </w:p>
    <w:p>
      <w:r>
        <w:rPr>
          <w:b/>
        </w:rPr>
        <w:t xml:space="preserve">Tulos</w:t>
      </w:r>
    </w:p>
    <w:p>
      <w:r>
        <w:t xml:space="preserve">Mistä Archibald ja Marjory löytävät aarteen?</w:t>
      </w:r>
    </w:p>
    <w:p>
      <w:r>
        <w:rPr>
          <w:b/>
        </w:rPr>
        <w:t xml:space="preserve">Tulos</w:t>
      </w:r>
    </w:p>
    <w:p>
      <w:r>
        <w:t xml:space="preserve">Miksi Marjory pakeni Skotlantiin?</w:t>
      </w:r>
    </w:p>
    <w:p>
      <w:r>
        <w:rPr>
          <w:b/>
        </w:rPr>
        <w:t xml:space="preserve">Tulos</w:t>
      </w:r>
    </w:p>
    <w:p>
      <w:r>
        <w:t xml:space="preserve">Miten Marjory auttaa Archibaldia?</w:t>
      </w:r>
    </w:p>
    <w:p>
      <w:r>
        <w:rPr>
          <w:b/>
        </w:rPr>
        <w:t xml:space="preserve">Tulos</w:t>
      </w:r>
    </w:p>
    <w:p>
      <w:r>
        <w:t xml:space="preserve">Mitä Archibald ostaa työskennellessään uudessa talossaan?</w:t>
      </w:r>
    </w:p>
    <w:p>
      <w:r>
        <w:rPr>
          <w:b/>
        </w:rPr>
        <w:t xml:space="preserve">Tulos</w:t>
      </w:r>
    </w:p>
    <w:p>
      <w:r>
        <w:t xml:space="preserve">Kenellä on sama valta kuin Archibaldilla?</w:t>
      </w:r>
    </w:p>
    <w:p>
      <w:r>
        <w:rPr>
          <w:b/>
        </w:rPr>
        <w:t xml:space="preserve">Tulos</w:t>
      </w:r>
    </w:p>
    <w:p>
      <w:r>
        <w:t xml:space="preserve">Miten Archibald saa selville, missä Marjoryn sieppaajat pitävät häntä?</w:t>
      </w:r>
    </w:p>
    <w:p>
      <w:r>
        <w:rPr>
          <w:b/>
        </w:rPr>
        <w:t xml:space="preserve">Tulos</w:t>
      </w:r>
    </w:p>
    <w:p>
      <w:r>
        <w:t xml:space="preserve">Miten Archibald lopulta löytää Marjoryn kidnappauksen jälkeen?</w:t>
      </w:r>
    </w:p>
    <w:p>
      <w:r>
        <w:rPr>
          <w:b/>
        </w:rPr>
        <w:t xml:space="preserve">Tulos</w:t>
      </w:r>
    </w:p>
    <w:p>
      <w:r>
        <w:t xml:space="preserve">Mikä oli Marjoryn sukunimi, kun hän hautasi Don Bernardinon?</w:t>
      </w:r>
    </w:p>
    <w:p>
      <w:r>
        <w:rPr>
          <w:b/>
        </w:rPr>
        <w:t xml:space="preserve">Tulos</w:t>
      </w:r>
    </w:p>
    <w:p>
      <w:r>
        <w:t xml:space="preserve">Mitä Marjory ja Archibald tekevät Don Bernandinon ruumiille tämän kuoleman jälkeen?</w:t>
      </w:r>
    </w:p>
    <w:p>
      <w:r>
        <w:rPr>
          <w:b/>
        </w:rPr>
        <w:t xml:space="preserve">Tulos</w:t>
      </w:r>
    </w:p>
    <w:p>
      <w:r>
        <w:t xml:space="preserve">Kuka on Marjoryn vuokranantaja?</w:t>
      </w:r>
    </w:p>
    <w:p>
      <w:r>
        <w:rPr>
          <w:b/>
        </w:rPr>
        <w:t xml:space="preserve">Tulos</w:t>
      </w:r>
    </w:p>
    <w:p>
      <w:r>
        <w:t xml:space="preserve">Miten Archibald tapaa Marjoryn?</w:t>
      </w:r>
    </w:p>
    <w:p>
      <w:r>
        <w:rPr>
          <w:b/>
        </w:rPr>
        <w:t xml:space="preserve">Tulos</w:t>
      </w:r>
    </w:p>
    <w:p>
      <w:r>
        <w:t xml:space="preserve">Missä Skaresit ovat?</w:t>
      </w:r>
    </w:p>
    <w:p>
      <w:r>
        <w:rPr>
          <w:b/>
        </w:rPr>
        <w:t xml:space="preserve">Tulos</w:t>
      </w:r>
    </w:p>
    <w:p>
      <w:r>
        <w:t xml:space="preserve">Mitkä kaksi sotaa näyttelevät roolia tässä tarinassa?</w:t>
      </w:r>
    </w:p>
    <w:p>
      <w:r>
        <w:rPr>
          <w:b/>
        </w:rPr>
        <w:t xml:space="preserve">Tulos</w:t>
      </w:r>
    </w:p>
    <w:p>
      <w:r>
        <w:t xml:space="preserve">Mikä Archibaldin rakentaman talon sijainnissa on merkittävää?</w:t>
      </w:r>
    </w:p>
    <w:p>
      <w:r>
        <w:rPr>
          <w:b/>
        </w:rPr>
        <w:t xml:space="preserve">Tulos</w:t>
      </w:r>
    </w:p>
    <w:p>
      <w:r>
        <w:t xml:space="preserve">Mitä Gormala kertoo Archibaldille itsestään?</w:t>
      </w:r>
    </w:p>
    <w:p>
      <w:r>
        <w:rPr>
          <w:b/>
        </w:rPr>
        <w:t xml:space="preserve">Tulos</w:t>
      </w:r>
    </w:p>
    <w:p>
      <w:r>
        <w:t xml:space="preserve">Minkä vallan Archibald saa selville, että hänellä on?</w:t>
      </w:r>
    </w:p>
    <w:p>
      <w:r>
        <w:rPr>
          <w:b/>
        </w:rPr>
        <w:t xml:space="preserve">Tulos</w:t>
      </w:r>
    </w:p>
    <w:p>
      <w:r>
        <w:t xml:space="preserve">Miksi Don Bernardino suostuu auttamaan Archibaldia Marjoryn löytämisessä?</w:t>
      </w:r>
    </w:p>
    <w:p>
      <w:r>
        <w:rPr>
          <w:b/>
        </w:rPr>
        <w:t xml:space="preserve">Tulos</w:t>
      </w:r>
    </w:p>
    <w:p>
      <w:r>
        <w:t xml:space="preserve">Millainen visio Archibaldilla on tarinan alussa?</w:t>
      </w:r>
    </w:p>
    <w:p>
      <w:r>
        <w:rPr>
          <w:b/>
        </w:rPr>
        <w:t xml:space="preserve">Tulos</w:t>
      </w:r>
    </w:p>
    <w:p>
      <w:r>
        <w:t xml:space="preserve">Mitä kirjaimet paljastavat?</w:t>
      </w:r>
    </w:p>
    <w:p>
      <w:r>
        <w:rPr>
          <w:b/>
        </w:rPr>
        <w:t xml:space="preserve">Esimerkki 3.1136</w:t>
      </w:r>
    </w:p>
    <w:p>
      <w:r>
        <w:t xml:space="preserve"> Stu Miley on pettynyt sarjakuvapiirtäjä, jonka sarjakuvissa esiintyy konna-apina nimeltä Monkeybone. Stu on rakastunut uni-instituutin työntekijään, tohtori Julie McElroyyn, joka auttoi häntä selviytymään kauheista painajaisistaan muuttamalla hänen piirtäjäkätensä. Eräänä yönä Stu ajaa kolarin autollaan aktivoituaan vahingossa puhallettavan Monkeybone-lautan, jolloin hän vaipuu koomaan. hänen henkensä päätyy Down Towniin, limbon kaltaiseen karnevaalimaisemaan, jota asuttavat ihmiset, myyttiset olennot ja ihmisten mielikuvituksen hahmotelmat ja jossa painajaiset ovat viihdettä. Down Townissa Monkeybone on todellinen. Tuona aikana Stu ystävystyy kissatytön nimeltä Miss Kitty kanssa. Kun Stu saa tietää, että hänen siskonsa Kimmy on aikeissa vetää hänestä vetoa, hän kysyy Hypnosilta, unen jumalalta, neuvoa. Hypnos kertoo Stulle, että päästäkseen takaisin elävien joukkoon hänen on soluttauduttava Kuoleman maahan varastamaan Kuoleman poistumislupa, jonka Viikatemiehet jakavat koomassa oleville uhreille ja joka antaa heille luvan lähteä Down Townista ja herätä koomasta. Stu onnistuu varastamaan Exit Passin, mutta Monkeybone varastaa sen häneltä vuorostaan ja pääsee Elävien maahan Stun ruumiissa Revive-O:n kautta, kun Hypnos toteaa, että heillä on suunnitelmia Stun ruumiin varalle.Kun Stu on lukkojen takana, Hypnos vierailee myöhemmin vankilaselleissä, joissa Stu löytää itsensä lukkojen takana Attila Hunin, Viiltäjä-Jackin ja Stephen Kingin kanssa, joka paljastaa painajaisensa Cujon tehneen saman tempun, jonka Monkeybone teki Stulle. Hypnos selittää Stulle, että hän aikoo käyttää Stun ruumista saadakseen Julien kehittämää Oneirix-nimistä kemiallista ainetta, joka aiheuttaa ihmisille ja eläimille painajaisia, mikä antaa hänelle lisää voimaa. Kun Hypnos lähettää hänet instituuttiin muistutettuaan häntä tehtävästään, Monkeybone (Stun ruumiissa) päätyy onnistuneesti varastamaan Oneirixin ja vaihtaa sen toiseen mehuun. Monkeybone saa Oneirixin ja laittaa sen itsensä (Monkeybone) pehmoapinaleluihin, jotta ne, jotka koskettavat niitä, saavat tartunnan ja näkevät painajaisia. Neiti Kittyn avulla Stu pakenee vankeudestaan.Monkeybone Stun ruumiissa valmistelee juhlissa pinatan Monkeybone-pierunukkeja varten. Samaan aikaan Stu paljastaa Hypnosin suunnitelman Kuolemalle vangitsemisen jälkeen ja vakuuttaa tämän lähettämään hänet takaisin vain tunniksi, vain löytääkseen itsensä kuolleen urheilijan elintenluovuttajan ruumiista. Paetessaan ruumishuoneen hoitajia Stu saa tietää Monkeybonen suunnittelemista juhlista ja suuntaa sinne, kun uuttajat ovat yhä perässä. Juhlissa Stun agentti Herb altistaa itsensä Oneirixille Monkeybone-nukessa ja päätyy näkemään peilistä, että hänen vaatteensa heräävät henkiin. Tämä saa Herbin juoksemaan alasti läpi juhlien ja kertomaan kaikille, että vaatteet ovat heränneet henkiin ja muuttuneet pahaksi. Tämän jälkeen Monkeybone Stun ruumiissa kertoo kaikille unohtavansa asian, kun hän tuo alas Stu pi ata, joka sisältää Monkeybone-nuket. Stu käyttää Monkeybonen tärkeimpiä ominaisuuksia sarjakuvista saadakseen hänet paniikkiin ja pakenemaan. Syntyy takaa-ajo, joka huipentuu siihen, että Stu ja Monkeybone taistelevat toisiaan vastaan takertuen jättimäiseen Monkeybone-palloon. Ohikulkeva epäpätevä poliisi ampuu lopulta ilmapallon alas, ja sekä Stu että Monkeybone putoavat juuri ja juuri niin alas, etteivät he kuole ja menettävät tajuntansa.Stu ja Monkeybone putoavat kohti Down Townia, jossa asukkaat hurraavat heidän taistelulleen. Juuri silloin kaikki kyydit pysähtyvät ja jättimäinen robotti ilmestyy Revive-O:n lähelle, mikä saa kaikki pakenemaan alueelta. Kun Stu ja Monkeybone jäävät sen kiinni, robotin käyttäjäksi paljastuu Kuolema, joka vaikuttaa olosuhteista huolimatta varsin iloiselta. Monkeybone yrittää saada Kuoleman päästämään hänet vessaan, mutta Kuolema laittaa Monkeybonen takaisin Stun päähän, jonne hän kuuluu. Kuolema käyttää sitten robottiaan lähettääkseen Stun takaisin elävien joukkoon, ja hän herää omassa ruumiissaan. Stu kosii Julieta ja he menevät naimisiin. Erratic Herb rikkoo neljännen seinän kehottaen yleisöä riisumaan vaatteensa, ja elokuva siirtyy animaatiokohtaukseen, jossa piirroshahmot riisuvat ihmisasunsa ja paljastavat niiden alta apinat.</w:t>
      </w:r>
    </w:p>
    <w:p>
      <w:r>
        <w:rPr>
          <w:b/>
        </w:rPr>
        <w:t xml:space="preserve">Tulos</w:t>
      </w:r>
    </w:p>
    <w:p>
      <w:r>
        <w:t xml:space="preserve">Miksi Stu kysyy neuvoa Hypnoselta?</w:t>
      </w:r>
    </w:p>
    <w:p>
      <w:r>
        <w:rPr>
          <w:b/>
        </w:rPr>
        <w:t xml:space="preserve">Tulos</w:t>
      </w:r>
    </w:p>
    <w:p>
      <w:r>
        <w:t xml:space="preserve">Miksi Stu Miley tapasi tohtori Julie McElroyn?</w:t>
      </w:r>
    </w:p>
    <w:p>
      <w:r>
        <w:rPr>
          <w:b/>
        </w:rPr>
        <w:t xml:space="preserve">Tulos</w:t>
      </w:r>
    </w:p>
    <w:p>
      <w:r>
        <w:t xml:space="preserve">Mihin poistumislupia käytetään?</w:t>
      </w:r>
    </w:p>
    <w:p>
      <w:r>
        <w:rPr>
          <w:b/>
        </w:rPr>
        <w:t xml:space="preserve">Tulos</w:t>
      </w:r>
    </w:p>
    <w:p>
      <w:r>
        <w:t xml:space="preserve">Miten Monkeybone yrittää harhauttaa kuolemaa?</w:t>
      </w:r>
    </w:p>
    <w:p>
      <w:r>
        <w:rPr>
          <w:b/>
        </w:rPr>
        <w:t xml:space="preserve">Tulos</w:t>
      </w:r>
    </w:p>
    <w:p>
      <w:r>
        <w:t xml:space="preserve">Miten Stu päätyy koomaan?</w:t>
      </w:r>
    </w:p>
    <w:p>
      <w:r>
        <w:rPr>
          <w:b/>
        </w:rPr>
        <w:t xml:space="preserve">Tulos</w:t>
      </w:r>
    </w:p>
    <w:p>
      <w:r>
        <w:t xml:space="preserve">Mitä Stulle ja Monkeybonelle tapahtuu, kun heidän ilmapallonsa ammutaan alas?</w:t>
      </w:r>
    </w:p>
    <w:p>
      <w:r>
        <w:rPr>
          <w:b/>
        </w:rPr>
        <w:t xml:space="preserve">Tulos</w:t>
      </w:r>
    </w:p>
    <w:p>
      <w:r>
        <w:t xml:space="preserve">Miten Monkeybone aikoo tartuttaa ihmisiä painajaismaisella aineella?</w:t>
      </w:r>
    </w:p>
    <w:p>
      <w:r>
        <w:rPr>
          <w:b/>
        </w:rPr>
        <w:t xml:space="preserve">Tulos</w:t>
      </w:r>
    </w:p>
    <w:p>
      <w:r>
        <w:t xml:space="preserve">Millä tavalla Monkeybone aikoi altistaa ihmiset Oneirixille?</w:t>
      </w:r>
    </w:p>
    <w:p>
      <w:r>
        <w:rPr>
          <w:b/>
        </w:rPr>
        <w:t xml:space="preserve">Tulos</w:t>
      </w:r>
    </w:p>
    <w:p>
      <w:r>
        <w:t xml:space="preserve">Kuinka paljon aikaa Kuolema antoi Stulle aikaa pysäyttää Monkeybone?</w:t>
      </w:r>
    </w:p>
    <w:p>
      <w:r>
        <w:rPr>
          <w:b/>
        </w:rPr>
        <w:t xml:space="preserve">Tulos</w:t>
      </w:r>
    </w:p>
    <w:p>
      <w:r>
        <w:t xml:space="preserve">Kuinka kauan Kuolema antaa Stulle aikaa palata elävien maahan löytääkseen ruumiinsa?</w:t>
      </w:r>
    </w:p>
    <w:p>
      <w:r>
        <w:rPr>
          <w:b/>
        </w:rPr>
        <w:t xml:space="preserve">Tulos</w:t>
      </w:r>
    </w:p>
    <w:p>
      <w:r>
        <w:t xml:space="preserve">Mitä Stu tarvitsee palatakseen takaisin kehoonsa?</w:t>
      </w:r>
    </w:p>
    <w:p>
      <w:r>
        <w:rPr>
          <w:b/>
        </w:rPr>
        <w:t xml:space="preserve">Tulos</w:t>
      </w:r>
    </w:p>
    <w:p>
      <w:r>
        <w:t xml:space="preserve">Kuka auttoi Stua pakenemaan vankilasta?</w:t>
      </w:r>
    </w:p>
    <w:p>
      <w:r>
        <w:rPr>
          <w:b/>
        </w:rPr>
        <w:t xml:space="preserve">Tulos</w:t>
      </w:r>
    </w:p>
    <w:p>
      <w:r>
        <w:t xml:space="preserve">Mihin kuolema sijoittaa Monkeybonen? </w:t>
      </w:r>
    </w:p>
    <w:p>
      <w:r>
        <w:rPr>
          <w:b/>
        </w:rPr>
        <w:t xml:space="preserve">Tulos</w:t>
      </w:r>
    </w:p>
    <w:p>
      <w:r>
        <w:t xml:space="preserve">Mitä Stulle ja Julielle tapahtuu, kun he palaavat yhteen?</w:t>
      </w:r>
    </w:p>
    <w:p>
      <w:r>
        <w:rPr>
          <w:b/>
        </w:rPr>
        <w:t xml:space="preserve">Tulos</w:t>
      </w:r>
    </w:p>
    <w:p>
      <w:r>
        <w:t xml:space="preserve">Mitä Stu on oppinut siskostaan? </w:t>
      </w:r>
    </w:p>
    <w:p>
      <w:r>
        <w:rPr>
          <w:b/>
        </w:rPr>
        <w:t xml:space="preserve">Tulos</w:t>
      </w:r>
    </w:p>
    <w:p>
      <w:r>
        <w:t xml:space="preserve">Mitä Stu saa selville sarjakuvastaan, kun hän menee Down Towniin?</w:t>
      </w:r>
    </w:p>
    <w:p>
      <w:r>
        <w:rPr>
          <w:b/>
        </w:rPr>
        <w:t xml:space="preserve">Tulos</w:t>
      </w:r>
    </w:p>
    <w:p>
      <w:r>
        <w:t xml:space="preserve">Kuka käyttää jättiläisrobottia, joka pelastaa Stun ja Monkeybonen?</w:t>
      </w:r>
    </w:p>
    <w:p>
      <w:r>
        <w:rPr>
          <w:b/>
        </w:rPr>
        <w:t xml:space="preserve">Tulos</w:t>
      </w:r>
    </w:p>
    <w:p>
      <w:r>
        <w:t xml:space="preserve">Kuka on Stu Miley?</w:t>
      </w:r>
    </w:p>
    <w:p>
      <w:r>
        <w:rPr>
          <w:b/>
        </w:rPr>
        <w:t xml:space="preserve">Tulos</w:t>
      </w:r>
    </w:p>
    <w:p>
      <w:r>
        <w:t xml:space="preserve">Mikä on Herbin ja Stun suhde?</w:t>
      </w:r>
    </w:p>
    <w:p>
      <w:r>
        <w:rPr>
          <w:b/>
        </w:rPr>
        <w:t xml:space="preserve">Tulos</w:t>
      </w:r>
    </w:p>
    <w:p>
      <w:r>
        <w:t xml:space="preserve">Kuka on tohtori Julie McElroy?</w:t>
      </w:r>
    </w:p>
    <w:p>
      <w:r>
        <w:rPr>
          <w:b/>
        </w:rPr>
        <w:t xml:space="preserve">Tulos</w:t>
      </w:r>
    </w:p>
    <w:p>
      <w:r>
        <w:t xml:space="preserve">Kuka ampuu ilmapallon, johon Monkeybone ja Stu takertuvat?</w:t>
      </w:r>
    </w:p>
    <w:p>
      <w:r>
        <w:rPr>
          <w:b/>
        </w:rPr>
        <w:t xml:space="preserve">Tulos</w:t>
      </w:r>
    </w:p>
    <w:p>
      <w:r>
        <w:t xml:space="preserve">Miten kuolema lähettää Stun takaisin eläville? </w:t>
      </w:r>
    </w:p>
    <w:p>
      <w:r>
        <w:rPr>
          <w:b/>
        </w:rPr>
        <w:t xml:space="preserve">Tulos</w:t>
      </w:r>
    </w:p>
    <w:p>
      <w:r>
        <w:t xml:space="preserve">Mitä Stu teki lopussa?</w:t>
      </w:r>
    </w:p>
    <w:p>
      <w:r>
        <w:rPr>
          <w:b/>
        </w:rPr>
        <w:t xml:space="preserve">Tulos</w:t>
      </w:r>
    </w:p>
    <w:p>
      <w:r>
        <w:t xml:space="preserve">Mitä Herb pyytää kaikkia tekemään? </w:t>
      </w:r>
    </w:p>
    <w:p>
      <w:r>
        <w:rPr>
          <w:b/>
        </w:rPr>
        <w:t xml:space="preserve">Tulos</w:t>
      </w:r>
    </w:p>
    <w:p>
      <w:r>
        <w:t xml:space="preserve">Kuka on Monkeybone?</w:t>
      </w:r>
    </w:p>
    <w:p>
      <w:r>
        <w:rPr>
          <w:b/>
        </w:rPr>
        <w:t xml:space="preserve">Tulos</w:t>
      </w:r>
    </w:p>
    <w:p>
      <w:r>
        <w:t xml:space="preserve">Keneltä Stu kysyi neuvoa ollessaan Down Townissa?</w:t>
      </w:r>
    </w:p>
    <w:p>
      <w:r>
        <w:rPr>
          <w:b/>
        </w:rPr>
        <w:t xml:space="preserve">Tulos</w:t>
      </w:r>
    </w:p>
    <w:p>
      <w:r>
        <w:t xml:space="preserve">Mitä kemiallista ainetta Hypos haluaa? </w:t>
      </w:r>
    </w:p>
    <w:p>
      <w:r>
        <w:rPr>
          <w:b/>
        </w:rPr>
        <w:t xml:space="preserve">Tulos</w:t>
      </w:r>
    </w:p>
    <w:p>
      <w:r>
        <w:t xml:space="preserve">Miksi Monkeybone varasti Oneirixin?</w:t>
      </w:r>
    </w:p>
    <w:p>
      <w:r>
        <w:rPr>
          <w:b/>
        </w:rPr>
        <w:t xml:space="preserve">Tulos</w:t>
      </w:r>
    </w:p>
    <w:p>
      <w:r>
        <w:t xml:space="preserve">Miten Kuolema suhtautui Monkeyboneen?</w:t>
      </w:r>
    </w:p>
    <w:p>
      <w:r>
        <w:rPr>
          <w:b/>
        </w:rPr>
        <w:t xml:space="preserve">Tulos</w:t>
      </w:r>
    </w:p>
    <w:p>
      <w:r>
        <w:t xml:space="preserve">Mitä Hypnos aikoo tehdä Stun ruumiille?</w:t>
      </w:r>
    </w:p>
    <w:p>
      <w:r>
        <w:rPr>
          <w:b/>
        </w:rPr>
        <w:t xml:space="preserve">Esimerkki 3.1137</w:t>
      </w:r>
    </w:p>
    <w:p>
      <w:r>
        <w:t xml:space="preserve"> Iola Leroy eli Shadows Uplifted (1892) on tarina Iola Leroysta, kauniista nuoresta sekarotuisesta naisesta, jolla on enimmäkseen valkoiset sukujuuret, ennen pikkuvuosia. Hän syntyi vapaana Mississippissä, ja hänen veljensä Harry on varakkaan valkoisen viljelijän ja hänen sekarotuisen vaimonsa, entisen orjan, jonka hän vapautti ja nai ennen Yhdysvaltain sisällissotaa. (Huomautus: tällaiset rotujen väliset avioliitot olivat tuolloin laittomia, vaikka tarpeeksi varakkaat plantaasien viljelijät toisinaan kiertelivät lakia). Hänen isänsä lähettää Iolan pohjoiseen kouluttautumaan. Isän kuoleman jälkeen Iola kidnapataan, hänelle kerrotaan, että hänellä on mustaa verta, ja hänet myydään orjaksi syvään etelään. 1800-luvun lopun traagisen mulattilajityypin konventioita mukailevassa juonessa Iola kamppailee välttääkseen eri omistajiensa aikeet käyttää häntä seksuaalisesti. Kun unionin armeija vapauttaa hänet sodan aikana, hän etsii hajallaan olevia perheenjäseniään. Hän omaksuu afrikkalaisen perintönsä ja työskentelee parantaakseen mustien sosiaalista ja taloudellista tilannetta Yhdysvalloissa. Iolaa tukevat hänen kamppailussaan ihmiset, jotka liittyvät hänen monimutkaisen elämänsä eri puoliin: uskollinen entinen Leroyn perheen orja Tom Anderson pelasti Iolan irstailijamaiselta isännältä. Hänen veljensä Harry Leroy liittyy Iolan joukkoon ja kieltäytyy "kulkemasta" valkoisena, vaikka se helpottaisi heidän elämäänsä. (Huomautus: molemmilla Leroysilla on enemmistö valkoisia sukujuuria.) Hän tapaa uuden setänsä Robert Johnsonin, joka esittelee hänet tummaihoiselle äidin isoäidilleen Harrietille, joka on enimmäkseen afrikkalaista syntyperää. sodan jälkeen Leroy identifioituu edelleen mustaksi. Hän ei suostu esiintymään valkoisena, kun hänen uusenglantilainen kosijansa, tohtori Gresham, asettaa sen ehdoksi avioehdolleen. Mies haluaa, että Leroy lupaa, ettei hän koskaan paljasta afrikkalaista syntyperäänsä.Leroy menee naimisiin tohtori Frank Latimerin kanssa, joka on sekasukupuolinen mies, joka myös identifioituu mustien yhteisöön. He palaavat Pohjois-Carolinaan taistelemaan "rotujen kohottamisen" puolesta. Erinäisten sattumusten jälkeen Iola Leroy Latimer tapaa sodan jälkeen elossa olevat Leroyn perheenjäsenet.</w:t>
      </w:r>
    </w:p>
    <w:p>
      <w:r>
        <w:rPr>
          <w:b/>
        </w:rPr>
        <w:t xml:space="preserve">Tulos</w:t>
      </w:r>
    </w:p>
    <w:p>
      <w:r>
        <w:t xml:space="preserve">Missä Iola Leroy syntyi?</w:t>
      </w:r>
    </w:p>
    <w:p>
      <w:r>
        <w:rPr>
          <w:b/>
        </w:rPr>
        <w:t xml:space="preserve">Tulos</w:t>
      </w:r>
    </w:p>
    <w:p>
      <w:r>
        <w:t xml:space="preserve">Mikä on Iola Leroyn etninen tausta?</w:t>
      </w:r>
    </w:p>
    <w:p>
      <w:r>
        <w:rPr>
          <w:b/>
        </w:rPr>
        <w:t xml:space="preserve">Tulos</w:t>
      </w:r>
    </w:p>
    <w:p>
      <w:r>
        <w:t xml:space="preserve">Mitä Iolan isä tekee työkseen?</w:t>
      </w:r>
    </w:p>
    <w:p>
      <w:r>
        <w:rPr>
          <w:b/>
        </w:rPr>
        <w:t xml:space="preserve">Tulos</w:t>
      </w:r>
    </w:p>
    <w:p>
      <w:r>
        <w:t xml:space="preserve">Kuka vapauttaa Iolan sodan aikana?</w:t>
      </w:r>
    </w:p>
    <w:p>
      <w:r>
        <w:rPr>
          <w:b/>
        </w:rPr>
        <w:t xml:space="preserve">Tulos</w:t>
      </w:r>
    </w:p>
    <w:p>
      <w:r>
        <w:t xml:space="preserve">Kenet Iola nai?</w:t>
      </w:r>
    </w:p>
    <w:p>
      <w:r>
        <w:rPr>
          <w:b/>
        </w:rPr>
        <w:t xml:space="preserve">Tulos</w:t>
      </w:r>
    </w:p>
    <w:p>
      <w:r>
        <w:t xml:space="preserve">Mitä hänen uusenglantilainen kosijansa haluaa hänen tekevän?</w:t>
      </w:r>
    </w:p>
    <w:p>
      <w:r>
        <w:rPr>
          <w:b/>
        </w:rPr>
        <w:t xml:space="preserve">Tulos</w:t>
      </w:r>
    </w:p>
    <w:p>
      <w:r>
        <w:t xml:space="preserve">Kuka on Iolan isoäiti?</w:t>
      </w:r>
    </w:p>
    <w:p>
      <w:r>
        <w:rPr>
          <w:b/>
        </w:rPr>
        <w:t xml:space="preserve">Tulos</w:t>
      </w:r>
    </w:p>
    <w:p>
      <w:r>
        <w:t xml:space="preserve">Mikä on Iolan äidin isoäidin nimi?</w:t>
      </w:r>
    </w:p>
    <w:p>
      <w:r>
        <w:rPr>
          <w:b/>
        </w:rPr>
        <w:t xml:space="preserve">Tulos</w:t>
      </w:r>
    </w:p>
    <w:p>
      <w:r>
        <w:t xml:space="preserve">Minne Iola lähetetään kouluttautumaan?</w:t>
      </w:r>
    </w:p>
    <w:p>
      <w:r>
        <w:rPr>
          <w:b/>
        </w:rPr>
        <w:t xml:space="preserve">Tulos</w:t>
      </w:r>
    </w:p>
    <w:p>
      <w:r>
        <w:t xml:space="preserve">Kuka vapauttaa Iolan orjuudesta?</w:t>
      </w:r>
    </w:p>
    <w:p>
      <w:r>
        <w:rPr>
          <w:b/>
        </w:rPr>
        <w:t xml:space="preserve">Tulos</w:t>
      </w:r>
    </w:p>
    <w:p>
      <w:r>
        <w:t xml:space="preserve">Minne Iolan isä lähettää hänet kouluttautumaan?</w:t>
      </w:r>
    </w:p>
    <w:p>
      <w:r>
        <w:rPr>
          <w:b/>
        </w:rPr>
        <w:t xml:space="preserve">Tulos</w:t>
      </w:r>
    </w:p>
    <w:p>
      <w:r>
        <w:t xml:space="preserve">Missä Iola Leroy syntyi?</w:t>
      </w:r>
    </w:p>
    <w:p>
      <w:r>
        <w:rPr>
          <w:b/>
        </w:rPr>
        <w:t xml:space="preserve">Tulos</w:t>
      </w:r>
    </w:p>
    <w:p>
      <w:r>
        <w:t xml:space="preserve">Mikä oli Iolan syntymän tila?</w:t>
      </w:r>
    </w:p>
    <w:p>
      <w:r>
        <w:rPr>
          <w:b/>
        </w:rPr>
        <w:t xml:space="preserve">Tulos</w:t>
      </w:r>
    </w:p>
    <w:p>
      <w:r>
        <w:t xml:space="preserve">Mikä on Iolan veljesten nimi?</w:t>
      </w:r>
    </w:p>
    <w:p>
      <w:r>
        <w:rPr>
          <w:b/>
        </w:rPr>
        <w:t xml:space="preserve">Tulos</w:t>
      </w:r>
    </w:p>
    <w:p>
      <w:r>
        <w:t xml:space="preserve">Milloin Iolan vanhemmat menivät naimisiin?</w:t>
      </w:r>
    </w:p>
    <w:p>
      <w:r>
        <w:rPr>
          <w:b/>
        </w:rPr>
        <w:t xml:space="preserve">Tulos</w:t>
      </w:r>
    </w:p>
    <w:p>
      <w:r>
        <w:t xml:space="preserve">Mitä Iolalle tapahtuu, kun hänen isänsä kuolee?</w:t>
      </w:r>
    </w:p>
    <w:p>
      <w:r>
        <w:rPr>
          <w:b/>
        </w:rPr>
        <w:t xml:space="preserve">Tulos</w:t>
      </w:r>
    </w:p>
    <w:p>
      <w:r>
        <w:t xml:space="preserve">Kenet Iola nai ja missä he asuvat?</w:t>
      </w:r>
    </w:p>
    <w:p>
      <w:r>
        <w:rPr>
          <w:b/>
        </w:rPr>
        <w:t xml:space="preserve">Tulos</w:t>
      </w:r>
    </w:p>
    <w:p>
      <w:r>
        <w:t xml:space="preserve">Mitä Iola tekee sodan jälkeen?</w:t>
      </w:r>
    </w:p>
    <w:p>
      <w:r>
        <w:rPr>
          <w:b/>
        </w:rPr>
        <w:t xml:space="preserve">Tulos</w:t>
      </w:r>
    </w:p>
    <w:p>
      <w:r>
        <w:t xml:space="preserve">Kuka kieltäytyy yrittämästä kulkea "valkoisena" Iolan kanssa? </w:t>
      </w:r>
    </w:p>
    <w:p>
      <w:r>
        <w:rPr>
          <w:b/>
        </w:rPr>
        <w:t xml:space="preserve">Tulos</w:t>
      </w:r>
    </w:p>
    <w:p>
      <w:r>
        <w:t xml:space="preserve">Kuka vapauttaa Iolan?</w:t>
      </w:r>
    </w:p>
    <w:p>
      <w:r>
        <w:rPr>
          <w:b/>
        </w:rPr>
        <w:t xml:space="preserve">Tulos</w:t>
      </w:r>
    </w:p>
    <w:p>
      <w:r>
        <w:t xml:space="preserve">Kuka pelastaa Iolan irstaalta isännältä?</w:t>
      </w:r>
    </w:p>
    <w:p>
      <w:r>
        <w:rPr>
          <w:b/>
        </w:rPr>
        <w:t xml:space="preserve">Tulos</w:t>
      </w:r>
    </w:p>
    <w:p>
      <w:r>
        <w:t xml:space="preserve">Missä Iola syntyi?</w:t>
      </w:r>
    </w:p>
    <w:p>
      <w:r>
        <w:rPr>
          <w:b/>
        </w:rPr>
        <w:t xml:space="preserve">Tulos</w:t>
      </w:r>
    </w:p>
    <w:p>
      <w:r>
        <w:t xml:space="preserve">Mikä on Iolan veljen nimi?</w:t>
      </w:r>
    </w:p>
    <w:p>
      <w:r>
        <w:rPr>
          <w:b/>
        </w:rPr>
        <w:t xml:space="preserve">Tulos</w:t>
      </w:r>
    </w:p>
    <w:p>
      <w:r>
        <w:t xml:space="preserve">Mihin aikaan tarina sijoittuu?</w:t>
      </w:r>
    </w:p>
    <w:p>
      <w:r>
        <w:rPr>
          <w:b/>
        </w:rPr>
        <w:t xml:space="preserve">Tulos</w:t>
      </w:r>
    </w:p>
    <w:p>
      <w:r>
        <w:t xml:space="preserve">Mikä on Iolan uuden setän nimi?</w:t>
      </w:r>
    </w:p>
    <w:p>
      <w:r>
        <w:rPr>
          <w:b/>
        </w:rPr>
        <w:t xml:space="preserve">Tulos</w:t>
      </w:r>
    </w:p>
    <w:p>
      <w:r>
        <w:t xml:space="preserve">Mitä sotaa ennen Iolan äiti ja isä menivät naimisiin?</w:t>
      </w:r>
    </w:p>
    <w:p>
      <w:r>
        <w:rPr>
          <w:b/>
        </w:rPr>
        <w:t xml:space="preserve">Tulos</w:t>
      </w:r>
    </w:p>
    <w:p>
      <w:r>
        <w:t xml:space="preserve">Kuka kieltäytyy Iolan tavoin olemasta valkoinen?</w:t>
      </w:r>
    </w:p>
    <w:p>
      <w:r>
        <w:rPr>
          <w:b/>
        </w:rPr>
        <w:t xml:space="preserve">Tulos</w:t>
      </w:r>
    </w:p>
    <w:p>
      <w:r>
        <w:t xml:space="preserve">Miten Iola myydään orjaksi?</w:t>
      </w:r>
    </w:p>
    <w:p>
      <w:r>
        <w:rPr>
          <w:b/>
        </w:rPr>
        <w:t xml:space="preserve">Tulos</w:t>
      </w:r>
    </w:p>
    <w:p>
      <w:r>
        <w:t xml:space="preserve">Kuka pelastaa Iolan irstaalta isännältä? </w:t>
      </w:r>
    </w:p>
    <w:p>
      <w:r>
        <w:rPr>
          <w:b/>
        </w:rPr>
        <w:t xml:space="preserve">Tulos</w:t>
      </w:r>
    </w:p>
    <w:p>
      <w:r>
        <w:t xml:space="preserve">Minne Iola ja hänen miehensä palaavat taistelemaan rotuoikeuden puolesta?</w:t>
      </w:r>
    </w:p>
    <w:p>
      <w:r>
        <w:rPr>
          <w:b/>
        </w:rPr>
        <w:t xml:space="preserve">Esimerkki 3.1138</w:t>
      </w:r>
    </w:p>
    <w:p>
      <w:r>
        <w:t xml:space="preserve"> Elokuva perustuu pitkälti norjalaiseen mytologiaan. Elokuvan avauskohtauksessa Erik (Tim Robbins), nuori viikinki, huomaa, ettei hänellä ole halua raiskata ja ryöstää, ja hän kärsii syyllisyydestä viattoman naisen Helgan (Samantha Bond) kuolemasta.Erik kuulee viisaalta naiselta Freyalta (Eartha Kitt), että susi Fenrir on niellyt auringon ja syöksynyt maailman Ragnar k:n aikakauteen. Erik päättää matkustaa Asgardiin pyytääkseen jumalia lopettamaan Ragnar k:n. Freya kertoo hänelle, että sitä varten hänen on etsittävä Sarvi Soi Hy-Brasilin maasta. Ensimmäinen torveen puhallettu ääni vie Erikin ja hänen miehistönsä Asgardiin, toinen herättää jumalat ja kolmas tuo miehistön kotiin.Keitel Sepän (Gary Cady) ja hänen alaisensa Loki (Antony Sher) vastustavat Erikin suunnitelmaa, koska rauha lopettaisi Keitelin miekkojen kysynnän. Keitel liittyy Erikin miehistöön sabotoidakseen Erikin suunnitelmia. Halfdan Musta (John Cleese), joka pelkää, että rauha merkitsee hänen valtakautensa loppua, lähtee takaa-ajoon.Saavuttuaan Hy-Brasiliin Erik ja miehistö yllättyvät huomatessaan, että se on auringonpaisteinen maa, jonka asukkaat ovat ystävällisiä (joskin musiikillisesti lahjakkaita). Erik rakastuu pian prinsessa Audiin (Imogen Stubbs), kuningas Arnulfin (Terry Jones) tyttäreen. Erään heidän romanttisen kohtaamisensa aikana Erik piiloutuu Arnulfilta Audin näkymättömyysviitan avulla.Aud on varoittanut viikinkejä siitä, että jos Hy-Brasilissa vuodatetaan verta, koko saari uppoaa aaltojen alle. Erik ja hänen miehistönsä puolustavat Hy-Brasilia Halfdanin laivaa vastaan. Kiitokseksi siitä, että Erik on pelastanut Hy-Brasilin, kuningas Arnulf lahjoittaa hänelle Äänitorven, joka on paljon suurempi kuin Erik oli kuvitellut. Loki varastaa torven suukappaleen, jota ilman sitä ei voi soittaa, ja suostuttelee Keitelin heittämään sen mereen. Snorri, yksi Erikin miehistä, saa heidät kiinni itse teosta, ja Loki tappaa hänet. Lokin tikarista putoaa yksi pisara miehen verta, mikä aiheuttaa maanjäristyksen, jonka seurauksena saari alkaa vajota. Erikin miehistö, johon myös Aud liittyy, valmistautuu pakenemaan laivallaan, jossa torvi on turvallisesti mukana, mutta Arnulf kieltäytyy liittymästä heihin ja kiistää saaren vajoamisen aina siihen asti, kun hän ja muut saarelaiset joutuvat aaltojen nielaisemiksi. Aud, joka sattumalta sai suukappaleen takaisin, soittaa Hornin ensimmäisen nuotin. Alus syöksyy tasaisen maapallon reunan yli avaruuteen ja pysähtyy Asgårdin tasangolle. Erik soittaa toisen nuotin herättääkseen jumalat, ja hän ja hänen miehistönsä lähestyvät Valhallan suurta salia.Erik ja miehistö kohtaavat vanhoja ystäviä ja taistelussa tapettuja vihollisia. Jumalat paljastuvat kärttyisiksi lapsiksi, joita ei kiinnosta vastata kuolevaisten rukouksiin. Odin suostuttelee Fenririn sylkemään auringon ulos, mutta kertoo Erikille, että Ragnar k:n loppu ei tuo rauhaa maailmaan. Sitten Odin ilmoittaa Erikille, että hän ja hänen miehistönsä eivät voi palata kotiin. He eivät voi myöskään jäädä Valhallaan, koska heitä ei tapettu taistelussa, vaan heidät on heitettävä Helin tuliseen kuiluun. Jotkut Halfdanin kanssa käydyssä meritaistelussa kaatuneet viikingit yrittävät pelastaa heidät, mutta jo kuopan vetäessä heidät sinne he kuulevat torven kolmannen äänen, joka heittää heidät pois.Erikin miehistö, mukaan lukien aiemmin kuolleet miehet, löytää itsensä välittömästi takaisin kotikylästään. He huomaavat tyrmistyneinä, että Halfdan ja hänen sotilaansa ovat saapuneet ennen heitä ja pitävät kyläläisiä vangittuina. Halfdan ja hänen miehensä murskautuvat kuoliaaksi Erikin laivan pudotessa taivaalta, kun Harald lähetyssaarnaaja (Freddie Jones) on kyydissä. Kun kyläläiset juhlivat Erikin paluuta ja Halfdanin tappiota, aurinko nousee ja Ragnar k:n aika päättyy.</w:t>
      </w:r>
    </w:p>
    <w:p>
      <w:r>
        <w:rPr>
          <w:b/>
        </w:rPr>
        <w:t xml:space="preserve">Tulos</w:t>
      </w:r>
    </w:p>
    <w:p>
      <w:r>
        <w:t xml:space="preserve">Miksi Keitel liittyy Eriksin miehistöön?</w:t>
      </w:r>
    </w:p>
    <w:p>
      <w:r>
        <w:rPr>
          <w:b/>
        </w:rPr>
        <w:t xml:space="preserve">Tulos</w:t>
      </w:r>
    </w:p>
    <w:p>
      <w:r>
        <w:t xml:space="preserve">Minne Freya kertoo Erikille, että hänen on mentävä etsimään Sarvi Soi? </w:t>
      </w:r>
    </w:p>
    <w:p>
      <w:r>
        <w:rPr>
          <w:b/>
        </w:rPr>
        <w:t xml:space="preserve">Tulos</w:t>
      </w:r>
    </w:p>
    <w:p>
      <w:r>
        <w:t xml:space="preserve">Erik joutuu etsimään torvea Resounding mistä maasta?</w:t>
      </w:r>
    </w:p>
    <w:p>
      <w:r>
        <w:rPr>
          <w:b/>
        </w:rPr>
        <w:t xml:space="preserve">Tulos</w:t>
      </w:r>
    </w:p>
    <w:p>
      <w:r>
        <w:t xml:space="preserve">Mitä kuningas Arnulf ei suostu uskomaan?</w:t>
      </w:r>
    </w:p>
    <w:p>
      <w:r>
        <w:rPr>
          <w:b/>
        </w:rPr>
        <w:t xml:space="preserve">Tulos</w:t>
      </w:r>
    </w:p>
    <w:p>
      <w:r>
        <w:t xml:space="preserve">Kuka on prinsessa Audin isä?</w:t>
      </w:r>
    </w:p>
    <w:p>
      <w:r>
        <w:rPr>
          <w:b/>
        </w:rPr>
        <w:t xml:space="preserve">Tulos</w:t>
      </w:r>
    </w:p>
    <w:p>
      <w:r>
        <w:t xml:space="preserve">Mitä tekee kolmas ääni, joka puhalletaan Horn Resoundingiin?</w:t>
      </w:r>
    </w:p>
    <w:p>
      <w:r>
        <w:rPr>
          <w:b/>
        </w:rPr>
        <w:t xml:space="preserve">Tulos</w:t>
      </w:r>
    </w:p>
    <w:p>
      <w:r>
        <w:t xml:space="preserve">Mihin Erik ja hänen miehistönsä päätyvät sen jälkeen, kun torven kolmas nuotti on soinut?</w:t>
      </w:r>
    </w:p>
    <w:p>
      <w:r>
        <w:rPr>
          <w:b/>
        </w:rPr>
        <w:t xml:space="preserve">Tulos</w:t>
      </w:r>
    </w:p>
    <w:p>
      <w:r>
        <w:t xml:space="preserve">Kuka on prinsessa, johon Erik rakastuu?</w:t>
      </w:r>
    </w:p>
    <w:p>
      <w:r>
        <w:rPr>
          <w:b/>
        </w:rPr>
        <w:t xml:space="preserve">Tulos</w:t>
      </w:r>
    </w:p>
    <w:p>
      <w:r>
        <w:t xml:space="preserve">Kenen kuolemasta Eric kärsii?</w:t>
      </w:r>
    </w:p>
    <w:p>
      <w:r>
        <w:rPr>
          <w:b/>
        </w:rPr>
        <w:t xml:space="preserve">Tulos</w:t>
      </w:r>
    </w:p>
    <w:p>
      <w:r>
        <w:t xml:space="preserve">Kuka suostuttelee Fenririn sylkemään auringon ulos?</w:t>
      </w:r>
    </w:p>
    <w:p>
      <w:r>
        <w:rPr>
          <w:b/>
        </w:rPr>
        <w:t xml:space="preserve">Tulos</w:t>
      </w:r>
    </w:p>
    <w:p>
      <w:r>
        <w:t xml:space="preserve">Mitä tekee ensimmäinen ääni, joka puhalletaan Horn Resoundingilla?</w:t>
      </w:r>
    </w:p>
    <w:p>
      <w:r>
        <w:rPr>
          <w:b/>
        </w:rPr>
        <w:t xml:space="preserve">Tulos</w:t>
      </w:r>
    </w:p>
    <w:p>
      <w:r>
        <w:t xml:space="preserve">Mikä tapahtuma syöksi maailman Ragnarökiin?</w:t>
      </w:r>
    </w:p>
    <w:p>
      <w:r>
        <w:rPr>
          <w:b/>
        </w:rPr>
        <w:t xml:space="preserve">Tulos</w:t>
      </w:r>
    </w:p>
    <w:p>
      <w:r>
        <w:t xml:space="preserve">Miksi Keitel ja Loki vastustavat Erikin suunnitelmaa anoa jumalilta Ragnarökin loppua?</w:t>
      </w:r>
    </w:p>
    <w:p>
      <w:r>
        <w:rPr>
          <w:b/>
        </w:rPr>
        <w:t xml:space="preserve">Tulos</w:t>
      </w:r>
    </w:p>
    <w:p>
      <w:r>
        <w:t xml:space="preserve">Miksi Halfdan halusi Erikin epäonnistuvan?</w:t>
      </w:r>
    </w:p>
    <w:p>
      <w:r>
        <w:rPr>
          <w:b/>
        </w:rPr>
        <w:t xml:space="preserve">Tulos</w:t>
      </w:r>
    </w:p>
    <w:p>
      <w:r>
        <w:t xml:space="preserve">Millä Erik piiloutuu kuningas Arnulfilta erään romanttisen tapaamisensa aikana kuninkaan tyttären kanssa?</w:t>
      </w:r>
    </w:p>
    <w:p>
      <w:r>
        <w:rPr>
          <w:b/>
        </w:rPr>
        <w:t xml:space="preserve">Tulos</w:t>
      </w:r>
    </w:p>
    <w:p>
      <w:r>
        <w:t xml:space="preserve">Mitä Aud varoittaa viikinkejä tapahtuvan, jos Hy-Brasilissa vuodatetaan verta?</w:t>
      </w:r>
    </w:p>
    <w:p>
      <w:r>
        <w:rPr>
          <w:b/>
        </w:rPr>
        <w:t xml:space="preserve">Tulos</w:t>
      </w:r>
    </w:p>
    <w:p>
      <w:r>
        <w:t xml:space="preserve">Kuka on Freya?</w:t>
      </w:r>
    </w:p>
    <w:p>
      <w:r>
        <w:rPr>
          <w:b/>
        </w:rPr>
        <w:t xml:space="preserve">Tulos</w:t>
      </w:r>
    </w:p>
    <w:p>
      <w:r>
        <w:t xml:space="preserve">Kuka nielaisi auringon?</w:t>
      </w:r>
    </w:p>
    <w:p>
      <w:r>
        <w:rPr>
          <w:b/>
        </w:rPr>
        <w:t xml:space="preserve">Tulos</w:t>
      </w:r>
    </w:p>
    <w:p>
      <w:r>
        <w:t xml:space="preserve">Minne Erik matkustaa pyytääkseen jumalia lopettamaan Ragnarökin?</w:t>
      </w:r>
    </w:p>
    <w:p>
      <w:r>
        <w:rPr>
          <w:b/>
        </w:rPr>
        <w:t xml:space="preserve">Tulos</w:t>
      </w:r>
    </w:p>
    <w:p>
      <w:r>
        <w:t xml:space="preserve">Mitä toinen isku torveen tekee?</w:t>
      </w:r>
    </w:p>
    <w:p>
      <w:r>
        <w:rPr>
          <w:b/>
        </w:rPr>
        <w:t xml:space="preserve">Tulos</w:t>
      </w:r>
    </w:p>
    <w:p>
      <w:r>
        <w:t xml:space="preserve">Kuka soittaa ensimmäisen nuotin torven soidessa?</w:t>
      </w:r>
    </w:p>
    <w:p>
      <w:r>
        <w:rPr>
          <w:b/>
        </w:rPr>
        <w:t xml:space="preserve">Tulos</w:t>
      </w:r>
    </w:p>
    <w:p>
      <w:r>
        <w:t xml:space="preserve">Miten Loki aikoo estää Erikiä käyttämästä Horn Resoundingia?</w:t>
      </w:r>
    </w:p>
    <w:p>
      <w:r>
        <w:rPr>
          <w:b/>
        </w:rPr>
        <w:t xml:space="preserve">Tulos</w:t>
      </w:r>
    </w:p>
    <w:p>
      <w:r>
        <w:t xml:space="preserve">Mitä tekee toinen ääni, joka puhalletaan Horn Resoundingin äänitorvella?</w:t>
      </w:r>
    </w:p>
    <w:p>
      <w:r>
        <w:rPr>
          <w:b/>
        </w:rPr>
        <w:t xml:space="preserve">Tulos</w:t>
      </w:r>
    </w:p>
    <w:p>
      <w:r>
        <w:t xml:space="preserve">Minne Erik matkustaa pyytääkseen jumalia pysäyttämään Ragnarökin?</w:t>
      </w:r>
    </w:p>
    <w:p>
      <w:r>
        <w:rPr>
          <w:b/>
        </w:rPr>
        <w:t xml:space="preserve">Tulos</w:t>
      </w:r>
    </w:p>
    <w:p>
      <w:r>
        <w:t xml:space="preserve">Miten Halfdan ja hänen miehensä tapetaan?</w:t>
      </w:r>
    </w:p>
    <w:p>
      <w:r>
        <w:rPr>
          <w:b/>
        </w:rPr>
        <w:t xml:space="preserve">Tulos</w:t>
      </w:r>
    </w:p>
    <w:p>
      <w:r>
        <w:t xml:space="preserve">Kuka hyökkää Hy-Brasilin saarelle?</w:t>
      </w:r>
    </w:p>
    <w:p>
      <w:r>
        <w:rPr>
          <w:b/>
        </w:rPr>
        <w:t xml:space="preserve">Tulos</w:t>
      </w:r>
    </w:p>
    <w:p>
      <w:r>
        <w:t xml:space="preserve">Keneen Erik rakastuu heti Hy-Brasilin maahan saavuttuaan?</w:t>
      </w:r>
    </w:p>
    <w:p>
      <w:r>
        <w:rPr>
          <w:b/>
        </w:rPr>
        <w:t xml:space="preserve">Tulos</w:t>
      </w:r>
    </w:p>
    <w:p>
      <w:r>
        <w:t xml:space="preserve">Mikä on sen suden nimi, joka nielee auringon?</w:t>
      </w:r>
    </w:p>
    <w:p>
      <w:r>
        <w:rPr>
          <w:b/>
        </w:rPr>
        <w:t xml:space="preserve">Esimerkki 3.1139</w:t>
      </w:r>
    </w:p>
    <w:p>
      <w:r>
        <w:t xml:space="preserve"> Elokuvassa tarkastellaan murrosikäisiä asioita kolmen ystävän mielen ja heidän reaktioidensa kautta sen jälkeen, kun Rudy Carges -niminen poika (Conor Donovan) kuolee puumajassa, jonka paikalliset kiusaajat Jeff ja Kenny sytyttivät tuleen, koska he huolimattomasti huomasivat, että poika oli sisällä vasta liian myöhään. Pojan kaksoisveli Jacob, poika, jolla on valtava syntymämerkki (myös Donovan), päättää kostaa kiusaajille. Leonard (Jesse Camacho), joka on ylipainoinen, selviää puumajan tulipalosta, mutta menettää maku- ja hajuaistinsa. Tulipalon ansiosta Leonard joutuu laihdutuskuurille, johon hänen lihava perheensä ei ole tyytyväinen. Poikien naisystävä Malee (Zoe Weizenbaum) yrittää ystävystyä aikuisen Gusin (Jeremy Renner) kanssa, joka on terapeuttiäitinsä Carlan (Annabella Sciorra) surun murtama potilas. Jacobin perhe hajoaa hänen veljensä kuoleman jälkeen. Mutta pian sen jälkeen hänen vanhempansa adoptoivat pojan nimeltä Keith Gardner. Samaan aikaan Malee alkaa ihastua Gusiin ja vaihtaa lauluesityksensä kappaleen Gusin mieleiseksi, vain häntä varten. Ajan myötä hän pitää Gusia "sielunkumppaninaan". Eräänä yönä hän hiipii miehen kotiin ja löytää miehen suremasta. Malee ei uskalla kohdata häntä, vaan varastaa miehen aseen ja lähtee. Seuraavana päivänä hän antaa sen Jacobille.Jacob vierailee usein Jeffin ja Kennyn luona, jotka istuvat nuorisovankilassa. Jacob uhkailee heitä aluksi, kunnes lopulta Jeff tekee itsemurhan. Jacob ystävystyy Kennyn kanssa, ja pian hän saa tietää, että tämä on päässyt ennenaikaisesti vapaaksi ja muuttaa laittomasti New Mexicoon. Samaan aikaan Leonardin isä päättää viedä siskonsa Floridaan Leonardin sijasta (joka yleensä lähtisi). Leonard päättää pakottaa äitinsä laihduttamaan vangitsemalla hänet kellariin. Molemmat päätyvät sairaalaan heidän kotonaan sattuneen kaasuvuodon jälkeen. Seuraavaksi Jacob ja Kenny sopivat, että Jacob voi lähteä hänen mukaansa New Mexicoon. Malee vierailee Gusin luona ja riisuu vaatteensa yrittäessään vietellä hänet. Sen sijaan Gus soittaa Maleen äidille, joka tulee hakemaan hänet. Seuraavana päivänä Gus selittää terapeutti Carlalle viimeisestä tulipalosta, jossa hän taisteli (ja jossa hän tappoi loukkaantuneen pikkutytön tytön pyynnöstä), väittäen, että Malee halusi hänen vievän tytön tuskan pois, koska hän oli tietoinen tytön kasvavasta ihastuksesta häneen. sillä välin Jacobin äiti kertoo Jacobille, ettei Keith Gardneria adoptoitu Rudyn tilalle ja että hän haluaa Kennyn kuolevan, mikä muistuttaa Jacobia hänen suunnittelemastaan kostosta. Jacobin pakoilta koittaa vihdoin ja hän tapaa Kennyn. Jacob vaatii kulkemaan rakennustyömaan kautta, jonka hän sanoo olevan salainen reitti. Sinne päästyään Jacob osoittaa Gusin aseella Kennyä ja sanoo tälle "sinä tapoit hänet" ennen kuin ampuu hänet kuoliaaksi. Jacob hautaa ruumiin ja lähtee. Hän palaa päivällä ja näkee Gusin levittävän sementtiä Kennyn haudan päälle. malee alkaa vierailla vieraantuneen isänsä luona ja Leonardin perhe alkaa vihdoin syödä terveellisesti. Elokuva päättyy siihen, kun Jacobin äiti hymyilee hänelle talon sisältä.</w:t>
      </w:r>
    </w:p>
    <w:p>
      <w:r>
        <w:rPr>
          <w:b/>
        </w:rPr>
        <w:t xml:space="preserve">Tulos</w:t>
      </w:r>
    </w:p>
    <w:p>
      <w:r>
        <w:t xml:space="preserve">Miksi Leonard päättää ryhtyä dieetille?</w:t>
      </w:r>
    </w:p>
    <w:p>
      <w:r>
        <w:rPr>
          <w:b/>
        </w:rPr>
        <w:t xml:space="preserve">Tulos</w:t>
      </w:r>
    </w:p>
    <w:p>
      <w:r>
        <w:t xml:space="preserve">Kuka sytytti tulipalon, joka tappoi Rudy Cargesin?</w:t>
      </w:r>
    </w:p>
    <w:p>
      <w:r>
        <w:rPr>
          <w:b/>
        </w:rPr>
        <w:t xml:space="preserve">Tulos</w:t>
      </w:r>
    </w:p>
    <w:p>
      <w:r>
        <w:t xml:space="preserve">Mikä muistuttaa Jacobia hänen kostosuunnitelmastaan Kennyä vastaan?</w:t>
      </w:r>
    </w:p>
    <w:p>
      <w:r>
        <w:rPr>
          <w:b/>
        </w:rPr>
        <w:t xml:space="preserve">Tulos</w:t>
      </w:r>
    </w:p>
    <w:p>
      <w:r>
        <w:t xml:space="preserve">Mistä Kenny päättää muuttaa ja sanoo sitten, että Jacob voi tulla mukaan?</w:t>
      </w:r>
    </w:p>
    <w:p>
      <w:r>
        <w:rPr>
          <w:b/>
        </w:rPr>
        <w:t xml:space="preserve">Tulos</w:t>
      </w:r>
    </w:p>
    <w:p>
      <w:r>
        <w:t xml:space="preserve">Kuka vaihtaa kappaleen siihen, josta Gus piti?</w:t>
      </w:r>
    </w:p>
    <w:p>
      <w:r>
        <w:rPr>
          <w:b/>
        </w:rPr>
        <w:t xml:space="preserve">Tulos</w:t>
      </w:r>
    </w:p>
    <w:p>
      <w:r>
        <w:t xml:space="preserve">Kuka haluaa kostaa kiusaajille?</w:t>
      </w:r>
    </w:p>
    <w:p>
      <w:r>
        <w:rPr>
          <w:b/>
        </w:rPr>
        <w:t xml:space="preserve">Tulos</w:t>
      </w:r>
    </w:p>
    <w:p>
      <w:r>
        <w:t xml:space="preserve">Miksi Jeff tekee itsemurhan?</w:t>
      </w:r>
    </w:p>
    <w:p>
      <w:r>
        <w:rPr>
          <w:b/>
        </w:rPr>
        <w:t xml:space="preserve">Tulos</w:t>
      </w:r>
    </w:p>
    <w:p>
      <w:r>
        <w:t xml:space="preserve">Missä Jacob lopulta tappaa Kennyn?</w:t>
      </w:r>
    </w:p>
    <w:p>
      <w:r>
        <w:rPr>
          <w:b/>
        </w:rPr>
        <w:t xml:space="preserve">Tulos</w:t>
      </w:r>
    </w:p>
    <w:p>
      <w:r>
        <w:t xml:space="preserve">Missä Rudy Carges kuolee?</w:t>
      </w:r>
    </w:p>
    <w:p>
      <w:r>
        <w:rPr>
          <w:b/>
        </w:rPr>
        <w:t xml:space="preserve">Tulos</w:t>
      </w:r>
    </w:p>
    <w:p>
      <w:r>
        <w:t xml:space="preserve">Miten Leonard pakottaa äitinsä laihduttamaan?</w:t>
      </w:r>
    </w:p>
    <w:p>
      <w:r>
        <w:rPr>
          <w:b/>
        </w:rPr>
        <w:t xml:space="preserve">Tulos</w:t>
      </w:r>
    </w:p>
    <w:p>
      <w:r>
        <w:t xml:space="preserve">Mikä on sen pojan nimi, jonka Jacobin vanhemmat päättävät adoptoida Rudyn kuoleman jälkeen?</w:t>
      </w:r>
    </w:p>
    <w:p>
      <w:r>
        <w:rPr>
          <w:b/>
        </w:rPr>
        <w:t xml:space="preserve">Tulos</w:t>
      </w:r>
    </w:p>
    <w:p>
      <w:r>
        <w:t xml:space="preserve">Kenet Malee päättää "sielunkumppanikseen"? </w:t>
      </w:r>
    </w:p>
    <w:p>
      <w:r>
        <w:rPr>
          <w:b/>
        </w:rPr>
        <w:t xml:space="preserve">Tulos</w:t>
      </w:r>
    </w:p>
    <w:p>
      <w:r>
        <w:t xml:space="preserve">Miten Leonard päättää auttaa äitiään laihduttamaan?</w:t>
      </w:r>
    </w:p>
    <w:p>
      <w:r>
        <w:rPr>
          <w:b/>
        </w:rPr>
        <w:t xml:space="preserve">Tulos</w:t>
      </w:r>
    </w:p>
    <w:p>
      <w:r>
        <w:t xml:space="preserve">Kuka on puumajan tulipalossa kuollut poika?</w:t>
      </w:r>
    </w:p>
    <w:p>
      <w:r>
        <w:rPr>
          <w:b/>
        </w:rPr>
        <w:t xml:space="preserve">Tulos</w:t>
      </w:r>
    </w:p>
    <w:p>
      <w:r>
        <w:t xml:space="preserve">Mikä on Gusin suhde Carlaan?</w:t>
      </w:r>
    </w:p>
    <w:p>
      <w:r>
        <w:rPr>
          <w:b/>
        </w:rPr>
        <w:t xml:space="preserve">Tulos</w:t>
      </w:r>
    </w:p>
    <w:p>
      <w:r>
        <w:t xml:space="preserve">Miksi Jeff tekee itsemurhan?</w:t>
      </w:r>
    </w:p>
    <w:p>
      <w:r>
        <w:rPr>
          <w:b/>
        </w:rPr>
        <w:t xml:space="preserve">Tulos</w:t>
      </w:r>
    </w:p>
    <w:p>
      <w:r>
        <w:t xml:space="preserve">Mikä fyysinen merkki erottaa Jaakobin Rudysta?</w:t>
      </w:r>
    </w:p>
    <w:p>
      <w:r>
        <w:rPr>
          <w:b/>
        </w:rPr>
        <w:t xml:space="preserve">Tulos</w:t>
      </w:r>
    </w:p>
    <w:p>
      <w:r>
        <w:t xml:space="preserve">Miten Jacob tappaa Kennyn?</w:t>
      </w:r>
    </w:p>
    <w:p>
      <w:r>
        <w:rPr>
          <w:b/>
        </w:rPr>
        <w:t xml:space="preserve">Tulos</w:t>
      </w:r>
    </w:p>
    <w:p>
      <w:r>
        <w:t xml:space="preserve">Mitä Leonard tekee tulipalon jälkeen, joka suututtaa hänen lihavan perheensä?</w:t>
      </w:r>
    </w:p>
    <w:p>
      <w:r>
        <w:rPr>
          <w:b/>
        </w:rPr>
        <w:t xml:space="preserve">Tulos</w:t>
      </w:r>
    </w:p>
    <w:p>
      <w:r>
        <w:t xml:space="preserve">Mikä on Carlan suhde Maleen?</w:t>
      </w:r>
    </w:p>
    <w:p>
      <w:r>
        <w:rPr>
          <w:b/>
        </w:rPr>
        <w:t xml:space="preserve">Tulos</w:t>
      </w:r>
    </w:p>
    <w:p>
      <w:r>
        <w:t xml:space="preserve">Minkä muutoksen Leonardin perhe tekee?</w:t>
      </w:r>
    </w:p>
    <w:p>
      <w:r>
        <w:rPr>
          <w:b/>
        </w:rPr>
        <w:t xml:space="preserve">Tulos</w:t>
      </w:r>
    </w:p>
    <w:p>
      <w:r>
        <w:t xml:space="preserve">Mikä on Jacobin suhde Rudyyn?</w:t>
      </w:r>
    </w:p>
    <w:p>
      <w:r>
        <w:rPr>
          <w:b/>
        </w:rPr>
        <w:t xml:space="preserve">Tulos</w:t>
      </w:r>
    </w:p>
    <w:p>
      <w:r>
        <w:t xml:space="preserve">Mikä on Carlan ammatti?</w:t>
      </w:r>
    </w:p>
    <w:p>
      <w:r>
        <w:rPr>
          <w:b/>
        </w:rPr>
        <w:t xml:space="preserve">Tulos</w:t>
      </w:r>
    </w:p>
    <w:p>
      <w:r>
        <w:t xml:space="preserve">Kuka sytytti tulipalon?</w:t>
      </w:r>
    </w:p>
    <w:p>
      <w:r>
        <w:rPr>
          <w:b/>
        </w:rPr>
        <w:t xml:space="preserve">Tulos</w:t>
      </w:r>
    </w:p>
    <w:p>
      <w:r>
        <w:t xml:space="preserve">Mitä Jaakob näkee, kun hän menee rakennustyömaalle seuraavana päivänä?</w:t>
      </w:r>
    </w:p>
    <w:p>
      <w:r>
        <w:rPr>
          <w:b/>
        </w:rPr>
        <w:t xml:space="preserve">Tulos</w:t>
      </w:r>
    </w:p>
    <w:p>
      <w:r>
        <w:t xml:space="preserve">Kenet Jaakobin vanhemmat adoptoivat? </w:t>
      </w:r>
    </w:p>
    <w:p>
      <w:r>
        <w:rPr>
          <w:b/>
        </w:rPr>
        <w:t xml:space="preserve">Tulos</w:t>
      </w:r>
    </w:p>
    <w:p>
      <w:r>
        <w:t xml:space="preserve">Mitkä kaksi paikallista kiusaajaa ovat vastuussa Rudyn kuolemasta?</w:t>
      </w:r>
    </w:p>
    <w:p>
      <w:r>
        <w:rPr>
          <w:b/>
        </w:rPr>
        <w:t xml:space="preserve">Tulos</w:t>
      </w:r>
    </w:p>
    <w:p>
      <w:r>
        <w:t xml:space="preserve">Miten Jeff kuolee?</w:t>
      </w:r>
    </w:p>
    <w:p>
      <w:r>
        <w:rPr>
          <w:b/>
        </w:rPr>
        <w:t xml:space="preserve">Tulos</w:t>
      </w:r>
    </w:p>
    <w:p>
      <w:r>
        <w:t xml:space="preserve">Mistä Jaakobin äiti muistuttaa Jaakobia?</w:t>
      </w:r>
    </w:p>
    <w:p>
      <w:r>
        <w:rPr>
          <w:b/>
        </w:rPr>
        <w:t xml:space="preserve">Tulos</w:t>
      </w:r>
    </w:p>
    <w:p>
      <w:r>
        <w:t xml:space="preserve">Mitä Jacob ja Leonard päättävät etsiä tulipalon seurauksena?</w:t>
      </w:r>
    </w:p>
    <w:p>
      <w:r>
        <w:rPr>
          <w:b/>
        </w:rPr>
        <w:t xml:space="preserve">Esimerkki 3.1140</w:t>
      </w:r>
    </w:p>
    <w:p>
      <w:r>
        <w:t xml:space="preserve"> IRA:n agentti Deirdre (Natascha McElhone) tapaa Pariisin Montmartren kaupunginosassa sijaitsevassa bistrossa amerikkalaiset entiset erikoisagentit ja palkkasoturit Sam (Robert De Niro) ja Larry (Skipp Sudduth) sekä ranskalaisen Vincentin (Jean Reno). Hän vie heidät varastoon, jossa palkkasoturitoverit, saksalainen Gregor (Stellan Skarsg rd) ja englantilainen Spence (Sean Bean), odottavat. Siellä Deirdre kertoo miehille heidän tehtävänsä: heidät on palkattu hyökkäämään raskaasti aseistetun saattueen kimppuun ja varastamaan suuri metallinen salkku, jonka sisältöä ei koskaan paljasteta. Ryhmän valmistautuessa Deirdre tapaa entisen IRA:n yhteyshenkilönsä Seamus O'Rourken (Jonathan Pryce), joka paljastaa, että venäläinen mafia tekee tarjouksen salkusta ja ryhmän on puututtava asiaan. Kun Sam on paljastanut Spencen huijariksi ja erottanut hänet, muut lähtevät Nizzaan. Sam ja Deirdre alkavat tuntea vetoa toisiinsa kyttäyksen aikana. Myyntipäivänä Deirdren ryhmä hyökkää väijytykseen La Turbie -saattueen kimppuun ja jahtaa eloonjääneitä takaisin Nizzaan. Satamassa käydyn tulitaistelun jälkeen Gregor varastaa salkun ja katoaa.Gregor yrittää myydä salkun venäläisille, mutta joutuu tappamaan yhteyshenkilönsä, kun tämä pettää hänet. Sen jälkeen hän ottaa yhteyttä Mikhiin (F odor Atkine), venäläiseen mafiosoon, joka on vastuussa kaupasta, ja saa tämän suostumaan uuteen tapaamiseen. Myöhemmin muut ryhmän jäsenet jäljittävät Gregorin erään Samin vanhan CIA-kontaktin kautta ja saavat hänet kiinni Arlesin amfiteatterissa, jossa hän tapaa kaksi Mikhin miestä. Gregor pakenee, mutta Seamus ottaa hänet kiinni, tappaa Larryn ja pakenee Deirdren kanssa. Samia ammutaan, kun hän pelastaa Vincentin hengen, ja hänet viedään Vincentin ystävän Jean-Pierren (Michael Lonsdale) omistamaan huvilaan Les Baux-de-Provenceen. Poistettuaan luodin ja annettuaan Samin toipua Vincent pyytää Jean-Pierrea auttamaan heitä löytämään Gregorin ja irlantilaiset.Takaisin Pariisissa Gregoria kuulustellaan raa'asti, jotta hän johdattaisi Seamuksen ja Deirdren postitoimistoon, josta he hakevat salkun. Sam ja Vincent lähtevät heidän peräänsä takaa-ajoon, joka päättyy, kun Vincent ampuu Deirdren renkaat puhki ja lähettää hänen autonsa moottoritien ylikulkusillan yli. Gregor pakenee salkku mukanaan, kun tietyömiehet pelastavat Deirdren ja Seamuksen palavasta autosta. Sam ja Vincent päättävät tämän jälkeen jäljittää venäläiset ja saavat eräältä Jean-Pierren yhteyshenkilöltä tietää, että he ovat sekaantuneet taitoluistelija Natacha Kirilovaan (Katarina Witt), joka esiintyy Le Z nith -areenalla. samana iltana Natachan esityksen aikana Natachan poikaystävä Mikhi tapaa Gregorin, joka paljastaa, että areenalla on tarkka-ampuja, joka ampuu Natachan, jos Mikhi pettää hänet uudelleen. Mikhi tappaa Gregorin kuitenkin ja lähtee salkun kanssa, jolloin tarkka-ampuja saa tappaa Natachan. Sam ja Vincent seuraavat paniikissa olevaa väkijoukkoa ulos areenalta ajoissa nähdäkseen, kuinka Seamus ampuu Mikhin ja varastaa salkun takaisin. Sam juoksee edellä ja löytää Deirdren odottamassa pakoautossa; hän kehottaa Deirdreä lähtemään ja paljastaa olevansa aktiivinen CIA:n agentti, joka jahtaa Seamusta, ei salkkua. Deirdre ajaa pois, mikä pakottaa Seamuksen juoksemaan takaisin areenalle Samin takaa-ajamana. Viimeisessä välienselvittelyssä Seamus on juuri tappamassa Samia, kun Vincent ampuu hänet kuolettavasti. jonkin aikaa myöhemmin bistrossa, jossa he tapasivat ensimmäisen kerran, Sam ja Vincent keskustelevat samalla, kun radiolähetys ilmoittaa, että Sinn F inin ja Britannian hallituksen välillä on saavutettu rauhansopimus, osittain Seamuksen kuoleman seurauksena. Sam katsoo odottavasti kohti ovea, mutta Vincent muistuttaa häntä siitä, että Deirdre ei tule takaisin. Erottuaan Sam ajaa pois CIA-kontaktinsa kanssa. Vincent maksaa laskun ja lähtee.</w:t>
      </w:r>
    </w:p>
    <w:p>
      <w:r>
        <w:rPr>
          <w:b/>
        </w:rPr>
        <w:t xml:space="preserve">Tulos</w:t>
      </w:r>
    </w:p>
    <w:p>
      <w:r>
        <w:t xml:space="preserve">Mitä Mikhi kertoo Gregorille?</w:t>
      </w:r>
    </w:p>
    <w:p>
      <w:r>
        <w:rPr>
          <w:b/>
        </w:rPr>
        <w:t xml:space="preserve">Tulos</w:t>
      </w:r>
    </w:p>
    <w:p>
      <w:r>
        <w:t xml:space="preserve">Kuka tappaa Seamuksen?</w:t>
      </w:r>
    </w:p>
    <w:p>
      <w:r>
        <w:rPr>
          <w:b/>
        </w:rPr>
        <w:t xml:space="preserve">Tulos</w:t>
      </w:r>
    </w:p>
    <w:p>
      <w:r>
        <w:t xml:space="preserve">Minne Gregor johdattaa Seamuksen ja Deidren?</w:t>
      </w:r>
    </w:p>
    <w:p>
      <w:r>
        <w:rPr>
          <w:b/>
        </w:rPr>
        <w:t xml:space="preserve">Tulos</w:t>
      </w:r>
    </w:p>
    <w:p>
      <w:r>
        <w:t xml:space="preserve">Mistä maasta Vincent on kotoisin?</w:t>
      </w:r>
    </w:p>
    <w:p>
      <w:r>
        <w:rPr>
          <w:b/>
        </w:rPr>
        <w:t xml:space="preserve">Tulos</w:t>
      </w:r>
    </w:p>
    <w:p>
      <w:r>
        <w:t xml:space="preserve">Mitä radiosta kuulutetaan bistrossa? </w:t>
      </w:r>
    </w:p>
    <w:p>
      <w:r>
        <w:rPr>
          <w:b/>
        </w:rPr>
        <w:t xml:space="preserve">Tulos</w:t>
      </w:r>
    </w:p>
    <w:p>
      <w:r>
        <w:t xml:space="preserve">Kuka pelasti Diedren ja Seamuksen autosta?</w:t>
      </w:r>
    </w:p>
    <w:p>
      <w:r>
        <w:rPr>
          <w:b/>
        </w:rPr>
        <w:t xml:space="preserve">Tulos</w:t>
      </w:r>
    </w:p>
    <w:p>
      <w:r>
        <w:t xml:space="preserve">Minne Sam viedään sen jälkeen, kun häntä on ammuttu?</w:t>
      </w:r>
    </w:p>
    <w:p>
      <w:r>
        <w:rPr>
          <w:b/>
        </w:rPr>
        <w:t xml:space="preserve">Tulos</w:t>
      </w:r>
    </w:p>
    <w:p>
      <w:r>
        <w:t xml:space="preserve">Kuka pelastaa Seamuksen ja Deirdren palavasta autosta?</w:t>
      </w:r>
    </w:p>
    <w:p>
      <w:r>
        <w:rPr>
          <w:b/>
        </w:rPr>
        <w:t xml:space="preserve">Tulos</w:t>
      </w:r>
    </w:p>
    <w:p>
      <w:r>
        <w:t xml:space="preserve">Kuka ampuu Dierden renkaat ulos?</w:t>
      </w:r>
    </w:p>
    <w:p>
      <w:r>
        <w:rPr>
          <w:b/>
        </w:rPr>
        <w:t xml:space="preserve">Tulos</w:t>
      </w:r>
    </w:p>
    <w:p>
      <w:r>
        <w:t xml:space="preserve">Mitä Seamus ja Deirdre hakevat postista?</w:t>
      </w:r>
    </w:p>
    <w:p>
      <w:r>
        <w:rPr>
          <w:b/>
        </w:rPr>
        <w:t xml:space="preserve">Tulos</w:t>
      </w:r>
    </w:p>
    <w:p>
      <w:r>
        <w:t xml:space="preserve">Mistä maasta Sam ja Larry ovat kotoisin?</w:t>
      </w:r>
    </w:p>
    <w:p>
      <w:r>
        <w:rPr>
          <w:b/>
        </w:rPr>
        <w:t xml:space="preserve">Tulos</w:t>
      </w:r>
    </w:p>
    <w:p>
      <w:r>
        <w:t xml:space="preserve">Kuka yritti myydä jutun venäläisille?</w:t>
      </w:r>
    </w:p>
    <w:p>
      <w:r>
        <w:rPr>
          <w:b/>
        </w:rPr>
        <w:t xml:space="preserve">Tulos</w:t>
      </w:r>
    </w:p>
    <w:p>
      <w:r>
        <w:t xml:space="preserve">Miksi Deirdren auto menee moottoritien ylikulkusillan yli?</w:t>
      </w:r>
    </w:p>
    <w:p>
      <w:r>
        <w:rPr>
          <w:b/>
        </w:rPr>
        <w:t xml:space="preserve">Tulos</w:t>
      </w:r>
    </w:p>
    <w:p>
      <w:r>
        <w:t xml:space="preserve">Mitä Gregor tekee varastettuaan salkun?</w:t>
      </w:r>
    </w:p>
    <w:p>
      <w:r>
        <w:rPr>
          <w:b/>
        </w:rPr>
        <w:t xml:space="preserve">Tulos</w:t>
      </w:r>
    </w:p>
    <w:p>
      <w:r>
        <w:t xml:space="preserve">Missä Gregorin on tarkoitus tavata Mikhin miehet?</w:t>
      </w:r>
    </w:p>
    <w:p>
      <w:r>
        <w:rPr>
          <w:b/>
        </w:rPr>
        <w:t xml:space="preserve">Tulos</w:t>
      </w:r>
    </w:p>
    <w:p>
      <w:r>
        <w:t xml:space="preserve">Kenet Deidre tapaa bistrossa?</w:t>
      </w:r>
    </w:p>
    <w:p>
      <w:r>
        <w:rPr>
          <w:b/>
        </w:rPr>
        <w:t xml:space="preserve">Tulos</w:t>
      </w:r>
    </w:p>
    <w:p>
      <w:r>
        <w:t xml:space="preserve">Kuka on Gregor?</w:t>
      </w:r>
    </w:p>
    <w:p>
      <w:r>
        <w:rPr>
          <w:b/>
        </w:rPr>
        <w:t xml:space="preserve">Tulos</w:t>
      </w:r>
    </w:p>
    <w:p>
      <w:r>
        <w:t xml:space="preserve">Kuka ampuu Natachan?</w:t>
      </w:r>
    </w:p>
    <w:p>
      <w:r>
        <w:rPr>
          <w:b/>
        </w:rPr>
        <w:t xml:space="preserve">Tulos</w:t>
      </w:r>
    </w:p>
    <w:p>
      <w:r>
        <w:t xml:space="preserve">Kuka ampuu Seamusta kuolettavasti?</w:t>
      </w:r>
    </w:p>
    <w:p>
      <w:r>
        <w:rPr>
          <w:b/>
        </w:rPr>
        <w:t xml:space="preserve">Tulos</w:t>
      </w:r>
    </w:p>
    <w:p>
      <w:r>
        <w:t xml:space="preserve">Mitä urheilulajia Mikhin tyttöystävä harrastaa?</w:t>
      </w:r>
    </w:p>
    <w:p>
      <w:r>
        <w:rPr>
          <w:b/>
        </w:rPr>
        <w:t xml:space="preserve">Tulos</w:t>
      </w:r>
    </w:p>
    <w:p>
      <w:r>
        <w:t xml:space="preserve">Keneen Sam on ihastunut?</w:t>
      </w:r>
    </w:p>
    <w:p>
      <w:r>
        <w:rPr>
          <w:b/>
        </w:rPr>
        <w:t xml:space="preserve">Tulos</w:t>
      </w:r>
    </w:p>
    <w:p>
      <w:r>
        <w:t xml:space="preserve">Mitä Deidre kertoo miehille, että heidän on määrä varastaa?</w:t>
      </w:r>
    </w:p>
    <w:p>
      <w:r>
        <w:rPr>
          <w:b/>
        </w:rPr>
        <w:t xml:space="preserve">Tulos</w:t>
      </w:r>
    </w:p>
    <w:p>
      <w:r>
        <w:t xml:space="preserve">Kenelle Gregor yrittää myydä jutun?</w:t>
      </w:r>
    </w:p>
    <w:p>
      <w:r>
        <w:rPr>
          <w:b/>
        </w:rPr>
        <w:t xml:space="preserve">Tulos</w:t>
      </w:r>
    </w:p>
    <w:p>
      <w:r>
        <w:t xml:space="preserve">Mikä on tehtävän tarkoitus?</w:t>
      </w:r>
    </w:p>
    <w:p>
      <w:r>
        <w:rPr>
          <w:b/>
        </w:rPr>
        <w:t xml:space="preserve">Tulos</w:t>
      </w:r>
    </w:p>
    <w:p>
      <w:r>
        <w:t xml:space="preserve">Kuka on Natashan poikaystävä?</w:t>
      </w:r>
    </w:p>
    <w:p>
      <w:r>
        <w:rPr>
          <w:b/>
        </w:rPr>
        <w:t xml:space="preserve">Tulos</w:t>
      </w:r>
    </w:p>
    <w:p>
      <w:r>
        <w:t xml:space="preserve">Missä Gregor on vangittuna?</w:t>
      </w:r>
    </w:p>
    <w:p>
      <w:r>
        <w:rPr>
          <w:b/>
        </w:rPr>
        <w:t xml:space="preserve">Tulos</w:t>
      </w:r>
    </w:p>
    <w:p>
      <w:r>
        <w:t xml:space="preserve">Kuka on Mikhin tyttöystävä?</w:t>
      </w:r>
    </w:p>
    <w:p>
      <w:r>
        <w:rPr>
          <w:b/>
        </w:rPr>
        <w:t xml:space="preserve">Tulos</w:t>
      </w:r>
    </w:p>
    <w:p>
      <w:r>
        <w:t xml:space="preserve">Missä Deirdre ja palkkasoturiryhmä tapaavat aluksi?</w:t>
      </w:r>
    </w:p>
    <w:p>
      <w:r>
        <w:rPr>
          <w:b/>
        </w:rPr>
        <w:t xml:space="preserve">Tulos</w:t>
      </w:r>
    </w:p>
    <w:p>
      <w:r>
        <w:t xml:space="preserve">Ketä henkilöä Sam tavoittelee CIA:n palvelukseen?</w:t>
      </w:r>
    </w:p>
    <w:p>
      <w:r>
        <w:rPr>
          <w:b/>
        </w:rPr>
        <w:t xml:space="preserve">Tulos</w:t>
      </w:r>
    </w:p>
    <w:p>
      <w:r>
        <w:t xml:space="preserve">Mitä Seamus kertoo Deidrelle?</w:t>
      </w:r>
    </w:p>
    <w:p>
      <w:r>
        <w:rPr>
          <w:b/>
        </w:rPr>
        <w:t xml:space="preserve">Esimerkki 3.1141</w:t>
      </w:r>
    </w:p>
    <w:p>
      <w:r>
        <w:t xml:space="preserve"> Tarina Variste Gamelinin, nuoren pariisilaisen taidemaalarin helvetillisestä noususta, joka on mukana Pont-Neufin kaupunginosan osuudessa, The Gods Are Athirst kuvaa Pariisin hirmuvallan synkkiä vuosia, vuodesta II vuoteen III. Kiihkeästi jakobiinista, Marat'n ja Robespierren uskollisimmasta kannattajasta, variste Gamelinista tulee pian vallankumoustuomioistuimen valamies. pikaisten oikeudenkäyntien pitkä, sokea juna vetää tämän idealistin hulluuteen, joka katkaisee hänen läheisimpiensä ja rakkaimpiensa päät ja nopeuttaa sekä hänen omaa että hänen mentorinsa Robespierren kaatumista termidorilaisen reaktion jälkimainingeissa. Hänen rakkaussuhteensa nuoreen akvarellimyyjään lodie Blaiseen lisää hirvittävää kontrastia koulutettavan teurastajan ja miehen välillä, joka arkielämässään osoittaa olevansa aivan tavallinen. perustellessaan tätä giljotiinitanssia taistelulla vallankumouksen saavutusten hävittämiseksi tehtyä juonta vastaan Gamelin janoaa oikeutta Pariisissa vallankumouksellisen myllerryksen keskellä mutta käyttää valtaansa myös tyydyttääkseen omaa kostonhaluaan ja vihaansa niitä kohtaan, jotka eivät ajattele samoin kuin hän. Hän kuolee sen saman oikeudenmukaisuuden välineen avulla, joka siihen asti on tyydyttänyt hänen omaa veren- ja terrorinjanoaan.</w:t>
      </w:r>
    </w:p>
    <w:p>
      <w:r>
        <w:rPr>
          <w:b/>
        </w:rPr>
        <w:t xml:space="preserve">Tulos</w:t>
      </w:r>
    </w:p>
    <w:p>
      <w:r>
        <w:t xml:space="preserve">Miten Evariste kuolee lopulta?</w:t>
      </w:r>
    </w:p>
    <w:p>
      <w:r>
        <w:rPr>
          <w:b/>
        </w:rPr>
        <w:t xml:space="preserve">Tulos</w:t>
      </w:r>
    </w:p>
    <w:p>
      <w:r>
        <w:t xml:space="preserve">Missä on Gamelinin kotikaupunki?</w:t>
      </w:r>
    </w:p>
    <w:p>
      <w:r>
        <w:rPr>
          <w:b/>
        </w:rPr>
        <w:t xml:space="preserve">Tulos</w:t>
      </w:r>
    </w:p>
    <w:p>
      <w:r>
        <w:t xml:space="preserve">Mikä on Evaristen mentorin Robespierren kohtalo?</w:t>
      </w:r>
    </w:p>
    <w:p>
      <w:r>
        <w:rPr>
          <w:b/>
        </w:rPr>
        <w:t xml:space="preserve">Tulos</w:t>
      </w:r>
    </w:p>
    <w:p>
      <w:r>
        <w:t xml:space="preserve">Kuka asuu Pont-Neufin naapurustossa?</w:t>
      </w:r>
    </w:p>
    <w:p>
      <w:r>
        <w:rPr>
          <w:b/>
        </w:rPr>
        <w:t xml:space="preserve">Tulos</w:t>
      </w:r>
    </w:p>
    <w:p>
      <w:r>
        <w:t xml:space="preserve">Keneen Gamelin rakastui?</w:t>
      </w:r>
    </w:p>
    <w:p>
      <w:r>
        <w:rPr>
          <w:b/>
        </w:rPr>
        <w:t xml:space="preserve">Tulos</w:t>
      </w:r>
    </w:p>
    <w:p>
      <w:r>
        <w:t xml:space="preserve">Mitä Evariste tekee valtuuksillaan päättää, kenen pitäisi menettää päänsä?</w:t>
      </w:r>
    </w:p>
    <w:p>
      <w:r>
        <w:rPr>
          <w:b/>
        </w:rPr>
        <w:t xml:space="preserve">Tulos</w:t>
      </w:r>
    </w:p>
    <w:p>
      <w:r>
        <w:t xml:space="preserve">Kenen kanssa Gamelinilla oli rakkaussuhde?</w:t>
      </w:r>
    </w:p>
    <w:p>
      <w:r>
        <w:rPr>
          <w:b/>
        </w:rPr>
        <w:t xml:space="preserve">Tulos</w:t>
      </w:r>
    </w:p>
    <w:p>
      <w:r>
        <w:t xml:space="preserve">Miten Gamelin kuoli?</w:t>
      </w:r>
    </w:p>
    <w:p>
      <w:r>
        <w:rPr>
          <w:b/>
        </w:rPr>
        <w:t xml:space="preserve">Tulos</w:t>
      </w:r>
    </w:p>
    <w:p>
      <w:r>
        <w:t xml:space="preserve">Milloin tarina perustuu?</w:t>
      </w:r>
    </w:p>
    <w:p>
      <w:r>
        <w:rPr>
          <w:b/>
        </w:rPr>
        <w:t xml:space="preserve">Tulos</w:t>
      </w:r>
    </w:p>
    <w:p>
      <w:r>
        <w:t xml:space="preserve">Mikä tappoi Gamelinin?</w:t>
      </w:r>
    </w:p>
    <w:p>
      <w:r>
        <w:rPr>
          <w:b/>
        </w:rPr>
        <w:t xml:space="preserve">Tulos</w:t>
      </w:r>
    </w:p>
    <w:p>
      <w:r>
        <w:t xml:space="preserve">Mitä Evaristen ystäville tapahtuu?</w:t>
      </w:r>
    </w:p>
    <w:p>
      <w:r>
        <w:rPr>
          <w:b/>
        </w:rPr>
        <w:t xml:space="preserve">Tulos</w:t>
      </w:r>
    </w:p>
    <w:p>
      <w:r>
        <w:t xml:space="preserve">Mitä Robespierre oli Gamelinille?</w:t>
      </w:r>
    </w:p>
    <w:p>
      <w:r>
        <w:rPr>
          <w:b/>
        </w:rPr>
        <w:t xml:space="preserve">Tulos</w:t>
      </w:r>
    </w:p>
    <w:p>
      <w:r>
        <w:t xml:space="preserve">Kuka on Gamelinin mentori?</w:t>
      </w:r>
    </w:p>
    <w:p>
      <w:r>
        <w:rPr>
          <w:b/>
        </w:rPr>
        <w:t xml:space="preserve">Tulos</w:t>
      </w:r>
    </w:p>
    <w:p>
      <w:r>
        <w:t xml:space="preserve">Mikä on Evariste Gamelinin ammatti?</w:t>
      </w:r>
    </w:p>
    <w:p>
      <w:r>
        <w:rPr>
          <w:b/>
        </w:rPr>
        <w:t xml:space="preserve">Tulos</w:t>
      </w:r>
    </w:p>
    <w:p>
      <w:r>
        <w:t xml:space="preserve">Mikä oli Elodien ammatti?</w:t>
      </w:r>
    </w:p>
    <w:p>
      <w:r>
        <w:rPr>
          <w:b/>
        </w:rPr>
        <w:t xml:space="preserve">Tulos</w:t>
      </w:r>
    </w:p>
    <w:p>
      <w:r>
        <w:t xml:space="preserve">Mikä on Evariste Gamelinin ammatti?</w:t>
      </w:r>
    </w:p>
    <w:p>
      <w:r>
        <w:rPr>
          <w:b/>
        </w:rPr>
        <w:t xml:space="preserve">Tulos</w:t>
      </w:r>
    </w:p>
    <w:p>
      <w:r>
        <w:t xml:space="preserve">Mitä kauhun vallankäytön vuosia tämä tarina käsittää?</w:t>
      </w:r>
    </w:p>
    <w:p>
      <w:r>
        <w:rPr>
          <w:b/>
        </w:rPr>
        <w:t xml:space="preserve">Tulos</w:t>
      </w:r>
    </w:p>
    <w:p>
      <w:r>
        <w:t xml:space="preserve">Minkä kerhon jäsen Gamelin oli?</w:t>
      </w:r>
    </w:p>
    <w:p>
      <w:r>
        <w:rPr>
          <w:b/>
        </w:rPr>
        <w:t xml:space="preserve">Tulos</w:t>
      </w:r>
    </w:p>
    <w:p>
      <w:r>
        <w:t xml:space="preserve">Mikä oli Gamelinin rooli vallankumoustuomioistuimessa?</w:t>
      </w:r>
    </w:p>
    <w:p>
      <w:r>
        <w:rPr>
          <w:b/>
        </w:rPr>
        <w:t xml:space="preserve">Tulos</w:t>
      </w:r>
    </w:p>
    <w:p>
      <w:r>
        <w:t xml:space="preserve">Missä elimessä Evariste Gamelin oli valamiehenä?</w:t>
      </w:r>
    </w:p>
    <w:p>
      <w:r>
        <w:rPr>
          <w:b/>
        </w:rPr>
        <w:t xml:space="preserve">Tulos</w:t>
      </w:r>
    </w:p>
    <w:p>
      <w:r>
        <w:t xml:space="preserve">Miten Gamelin tappoi oman kostonsa tyydyttämiseksi ne, jotka eivät ajatelleet kuten hän?</w:t>
      </w:r>
    </w:p>
    <w:p>
      <w:r>
        <w:rPr>
          <w:b/>
        </w:rPr>
        <w:t xml:space="preserve">Tulos</w:t>
      </w:r>
    </w:p>
    <w:p>
      <w:r>
        <w:t xml:space="preserve">Mikä oli Robespierren kaatumisen seurauksena syntyneen vallankumouksen nimi?</w:t>
      </w:r>
    </w:p>
    <w:p>
      <w:r>
        <w:rPr>
          <w:b/>
        </w:rPr>
        <w:t xml:space="preserve">Tulos</w:t>
      </w:r>
    </w:p>
    <w:p>
      <w:r>
        <w:t xml:space="preserve">Kuinka monta vuotta Pariisin hirmuhallitus kesti?</w:t>
      </w:r>
    </w:p>
    <w:p>
      <w:r>
        <w:rPr>
          <w:b/>
        </w:rPr>
        <w:t xml:space="preserve">Tulos</w:t>
      </w:r>
    </w:p>
    <w:p>
      <w:r>
        <w:t xml:space="preserve">Missä kaupungissa toiminta pääasiassa tapahtui?</w:t>
      </w:r>
    </w:p>
    <w:p>
      <w:r>
        <w:rPr>
          <w:b/>
        </w:rPr>
        <w:t xml:space="preserve">Tulos</w:t>
      </w:r>
    </w:p>
    <w:p>
      <w:r>
        <w:t xml:space="preserve">Keitä ovat Evaisten ystävät vallankumouksessa?</w:t>
      </w:r>
    </w:p>
    <w:p>
      <w:r>
        <w:rPr>
          <w:b/>
        </w:rPr>
        <w:t xml:space="preserve">Tulos</w:t>
      </w:r>
    </w:p>
    <w:p>
      <w:r>
        <w:t xml:space="preserve">Mitä Gamelin teki valamiehenä?</w:t>
      </w:r>
    </w:p>
    <w:p>
      <w:r>
        <w:rPr>
          <w:b/>
        </w:rPr>
        <w:t xml:space="preserve">Tulos</w:t>
      </w:r>
    </w:p>
    <w:p>
      <w:r>
        <w:t xml:space="preserve">Mikä on Evariste Gamelinin ura?</w:t>
      </w:r>
    </w:p>
    <w:p>
      <w:r>
        <w:rPr>
          <w:b/>
        </w:rPr>
        <w:t xml:space="preserve">Tulos</w:t>
      </w:r>
    </w:p>
    <w:p>
      <w:r>
        <w:t xml:space="preserve">Kenen kanssa Evaristella on rakkaussuhde?</w:t>
      </w:r>
    </w:p>
    <w:p>
      <w:r>
        <w:rPr>
          <w:b/>
        </w:rPr>
        <w:t xml:space="preserve">Tulos</w:t>
      </w:r>
    </w:p>
    <w:p>
      <w:r>
        <w:t xml:space="preserve">Mitä tapahtuu nopeiden oikeudenkäyntien seurauksena vallankumouksessa?</w:t>
      </w:r>
    </w:p>
    <w:p>
      <w:r>
        <w:rPr>
          <w:b/>
        </w:rPr>
        <w:t xml:space="preserve">Tulos</w:t>
      </w:r>
    </w:p>
    <w:p>
      <w:r>
        <w:t xml:space="preserve">Mikä rooli Evaristella on vallankumoustuomioistuimessa?</w:t>
      </w:r>
    </w:p>
    <w:p>
      <w:r>
        <w:rPr>
          <w:b/>
        </w:rPr>
        <w:t xml:space="preserve">Esimerkki 3.1142</w:t>
      </w:r>
    </w:p>
    <w:p>
      <w:r>
        <w:t xml:space="preserve"> Suurin osa elokuvasta kerrotaan takaumana: Puff (Rhys Ifans) todistaa kongressille, Lila Jute (Patricia Arquette) kertoo tarinansa poliisille, ja kuollut Nathan Bronfman (Tim Robbins) puhuu tuonpuoleisessa näkymättömälle yleisölle.Lila on nainen, jolla on harvinainen hormonaalinen epätasapainotila, joka saa paksut hiukset kasvamaan ympäri kehoa. Parikymppisenä Lila päättää jättää yhteiskunnan ja asua luonnossa, jossa hän tuntee olevansa vapaa olemassa mukavasti luonnollisessa tilassaan. Hän kirjoittaa menestyksekkään kirjan alastomasta, villistä, onnellisesta ja vapaasta elämästään metsässä luontoa syleillen. Sitten, 30-vuotiaana, voimakas seksuaalinen halu saa hänet palaamaan sivistykseen ja poistattamaan hiuksensa löytääkseen kumppanin. 30-vuotias nainen löytää kumppanin tohtori Nathan Bronfmanin, psykologin, joka tutkii mahdollisuutta opettaa hiirille pöytätapoja. Eräänä päivänä Lila ja Nathan lähtevät metsäretkelle. Lila näkee metsässä alastoman miehen, joka on koko ikänsä uskonut olevansa apina. Lila heittää vaatteensa pois ja jahtaa miestä, kunnes tämä jää puun oksalle nurkkaan. Mies putoaa oksalta ja kaatuu tajuttomaksi, kun Nathan tulee paikalle. Nathan tuo miehen laboratorioonsa, jossa mies saa nimekseen Puff. Nimi tulee hänen ranskalaisen tutkimusavustajansa, Gabriellen (Miranda Otto) lapsuuden koiran mukaan. Myöhemmin saamme selville hänen puhelinsoitostaan tuntemattomalle henkilölle, että hän on itse asiassa amerikkalainen, jolla on väärennetty ranskalainen aksentti. Ensin Gabriellen ja myöhemmin Lilan avulla Nathan harjoittaa Puffia laajasti, niin että se osaa puhua ja käydä läpi korkeakulttuurin arvostamisen liikkeet, vaikka sillä on edelleen vaikeuksia hallita seksuaalisia halujaan.Osoittaakseen menestyksensä Nathan vie Puffin kiertueelle. Puff juo salaa paljon ja käy prostituoitujen luona. Samaan aikaan Nathanin ja Lilan suhde huononee, ja Nathanilla on suhde Gabriellen kanssa. Lopulta Lila päättää viedä Puffin takaisin metsään peruuttaakseen hänen maneerikoulutuksensa ja palauttaakseen hänet luonnolliseen tilaansa.Lila ja Puff elävät alasti metsässä yhdessä, kunnes Nathan eräänä päivänä löytää heidät ja Puff tappaa Nathanin. Lila ilmoittautuu murhaajaksi ja pyytää Puffia todistamaan ihmiskunnan omapäisyydestä, ennen kuin hän palaa kotiinsa metsään.Toimittajien ja katsojien lähdettyä Puff palaa metsästä ja nousee Gabriellen kanssa autoon. Molemmat ajavat hakemaan ruokaa (Puff puhuu edelleen ranskalaisella aksentilla).Elokuvan lopussa luetaan filosofinen katkelma samalla, kun lopputekstit näkyvät. Se on ote William of Ockhamin teoksesta Opera Theologica, jossa Ockham selittää teoriaansa intuitiivisesta kognitiosta. "Intuitiivinen kognitio on sellaista, että kun kognoidaan joitakin asioita, joista toinen on periytynyt toiseen, tai toinen on tilallisesti etäällä toisesta, tai toinen on olemassa jossakin suhteessa toiseen, niin välittömästi tuon ei-positioittaisen kognition perusteella tiedetään, onko asia periytynyt vai ei, onko se tilallisesti etäällä vai ei, ja sama koskee myös muita tosia kontingenttisia propositioita, paitsi jos tuo kognitio on virheellinen tai siinä on jokin este."</w:t>
      </w:r>
    </w:p>
    <w:p>
      <w:r>
        <w:rPr>
          <w:b/>
        </w:rPr>
        <w:t xml:space="preserve">Tulos</w:t>
      </w:r>
    </w:p>
    <w:p>
      <w:r>
        <w:t xml:space="preserve">Mitä Lilan hormonaalinen epätasapaino aiheutti?</w:t>
      </w:r>
    </w:p>
    <w:p>
      <w:r>
        <w:rPr>
          <w:b/>
        </w:rPr>
        <w:t xml:space="preserve">Tulos</w:t>
      </w:r>
    </w:p>
    <w:p>
      <w:r>
        <w:t xml:space="preserve">Kuka ilmoittautuu Nathanin murhaajaksi?</w:t>
      </w:r>
    </w:p>
    <w:p>
      <w:r>
        <w:rPr>
          <w:b/>
        </w:rPr>
        <w:t xml:space="preserve">Tulos</w:t>
      </w:r>
    </w:p>
    <w:p>
      <w:r>
        <w:t xml:space="preserve">Kenen kanssa Puff lopulta päätyy yhteen?</w:t>
      </w:r>
    </w:p>
    <w:p>
      <w:r>
        <w:rPr>
          <w:b/>
        </w:rPr>
        <w:t xml:space="preserve">Tulos</w:t>
      </w:r>
    </w:p>
    <w:p>
      <w:r>
        <w:t xml:space="preserve">Mitä Nathan tekee Puffille sen jälkeen, kun hän on tuonut hänet laboratorioonsa?</w:t>
      </w:r>
    </w:p>
    <w:p>
      <w:r>
        <w:rPr>
          <w:b/>
        </w:rPr>
        <w:t xml:space="preserve">Tulos</w:t>
      </w:r>
    </w:p>
    <w:p>
      <w:r>
        <w:t xml:space="preserve">Mikä saa Lilan jättämään luonnon ja palaamaan yhteiskuntaan?</w:t>
      </w:r>
    </w:p>
    <w:p>
      <w:r>
        <w:rPr>
          <w:b/>
        </w:rPr>
        <w:t xml:space="preserve">Tulos</w:t>
      </w:r>
    </w:p>
    <w:p>
      <w:r>
        <w:t xml:space="preserve">Mitä Lila tekee sen jälkeen, kun Puff tappaa Nathanin?</w:t>
      </w:r>
    </w:p>
    <w:p>
      <w:r>
        <w:rPr>
          <w:b/>
        </w:rPr>
        <w:t xml:space="preserve">Tulos</w:t>
      </w:r>
    </w:p>
    <w:p>
      <w:r>
        <w:t xml:space="preserve">Kenen mukaan hahmo Puff on nimetty?</w:t>
      </w:r>
    </w:p>
    <w:p>
      <w:r>
        <w:rPr>
          <w:b/>
        </w:rPr>
        <w:t xml:space="preserve">Tulos</w:t>
      </w:r>
    </w:p>
    <w:p>
      <w:r>
        <w:t xml:space="preserve">Miksi Lila päätti 20-vuotiaana jättää yhteiskunnan ja elää luonnossa?</w:t>
      </w:r>
    </w:p>
    <w:p>
      <w:r>
        <w:rPr>
          <w:b/>
        </w:rPr>
        <w:t xml:space="preserve">Tulos</w:t>
      </w:r>
    </w:p>
    <w:p>
      <w:r>
        <w:t xml:space="preserve">Mitä tapahtuu, kun Nathan palaa metsään tarinan lopussa?</w:t>
      </w:r>
    </w:p>
    <w:p>
      <w:r>
        <w:rPr>
          <w:b/>
        </w:rPr>
        <w:t xml:space="preserve">Tulos</w:t>
      </w:r>
    </w:p>
    <w:p>
      <w:r>
        <w:t xml:space="preserve">Mitä Puffille tapahtuu, kun Lila jahtaa häntä?</w:t>
      </w:r>
    </w:p>
    <w:p>
      <w:r>
        <w:rPr>
          <w:b/>
        </w:rPr>
        <w:t xml:space="preserve">Tulos</w:t>
      </w:r>
    </w:p>
    <w:p>
      <w:r>
        <w:t xml:space="preserve">Kuka on Gabrielle?</w:t>
      </w:r>
    </w:p>
    <w:p>
      <w:r>
        <w:rPr>
          <w:b/>
        </w:rPr>
        <w:t xml:space="preserve">Tulos</w:t>
      </w:r>
    </w:p>
    <w:p>
      <w:r>
        <w:t xml:space="preserve">Millä nimellä Nathan kutsui henkilöä, joka opetti olevansa apina?</w:t>
      </w:r>
    </w:p>
    <w:p>
      <w:r>
        <w:rPr>
          <w:b/>
        </w:rPr>
        <w:t xml:space="preserve">Tulos</w:t>
      </w:r>
    </w:p>
    <w:p>
      <w:r>
        <w:t xml:space="preserve">Puff ja Gabrielle menivät yhdessä hakemaan mitä?</w:t>
      </w:r>
    </w:p>
    <w:p>
      <w:r>
        <w:rPr>
          <w:b/>
        </w:rPr>
        <w:t xml:space="preserve">Tulos</w:t>
      </w:r>
    </w:p>
    <w:p>
      <w:r>
        <w:t xml:space="preserve">Miksi Nathan vie Puffin takaisin laboratorioonsa?</w:t>
      </w:r>
    </w:p>
    <w:p>
      <w:r>
        <w:rPr>
          <w:b/>
        </w:rPr>
        <w:t xml:space="preserve">Tulos</w:t>
      </w:r>
    </w:p>
    <w:p>
      <w:r>
        <w:t xml:space="preserve">Miksi Lila palasi sivistykseen ja poistatti hiuksensa?</w:t>
      </w:r>
    </w:p>
    <w:p>
      <w:r>
        <w:rPr>
          <w:b/>
        </w:rPr>
        <w:t xml:space="preserve">Tulos</w:t>
      </w:r>
    </w:p>
    <w:p>
      <w:r>
        <w:t xml:space="preserve">Mitä Gabrielle teeskenteli?</w:t>
      </w:r>
    </w:p>
    <w:p>
      <w:r>
        <w:rPr>
          <w:b/>
        </w:rPr>
        <w:t xml:space="preserve">Tulos</w:t>
      </w:r>
    </w:p>
    <w:p>
      <w:r>
        <w:t xml:space="preserve">Kenen kanssa Nathanilla oli suhde?</w:t>
      </w:r>
    </w:p>
    <w:p>
      <w:r>
        <w:rPr>
          <w:b/>
        </w:rPr>
        <w:t xml:space="preserve">Tulos</w:t>
      </w:r>
    </w:p>
    <w:p>
      <w:r>
        <w:t xml:space="preserve">Mitä tohtori Nathan Bronfman tutkii?</w:t>
      </w:r>
    </w:p>
    <w:p>
      <w:r>
        <w:rPr>
          <w:b/>
        </w:rPr>
        <w:t xml:space="preserve">Tulos</w:t>
      </w:r>
    </w:p>
    <w:p>
      <w:r>
        <w:t xml:space="preserve">Millaisia ihmisiä Puff holhosi?</w:t>
      </w:r>
    </w:p>
    <w:p>
      <w:r>
        <w:rPr>
          <w:b/>
        </w:rPr>
        <w:t xml:space="preserve">Tulos</w:t>
      </w:r>
    </w:p>
    <w:p>
      <w:r>
        <w:t xml:space="preserve">Mitä Lila päätti tehdä parikymppisenä?</w:t>
      </w:r>
    </w:p>
    <w:p>
      <w:r>
        <w:rPr>
          <w:b/>
        </w:rPr>
        <w:t xml:space="preserve">Tulos</w:t>
      </w:r>
    </w:p>
    <w:p>
      <w:r>
        <w:t xml:space="preserve">Miksi Lilalla on paksut hiukset ympäri kehoaan?</w:t>
      </w:r>
    </w:p>
    <w:p>
      <w:r>
        <w:rPr>
          <w:b/>
        </w:rPr>
        <w:t xml:space="preserve">Tulos</w:t>
      </w:r>
    </w:p>
    <w:p>
      <w:r>
        <w:t xml:space="preserve">Mitä tohtori Nathan Bronfman yritti tutkia?</w:t>
      </w:r>
    </w:p>
    <w:p>
      <w:r>
        <w:rPr>
          <w:b/>
        </w:rPr>
        <w:t xml:space="preserve">Tulos</w:t>
      </w:r>
    </w:p>
    <w:p>
      <w:r>
        <w:t xml:space="preserve">Miksi Nathan ottaa Puffin mukaan kiertueelle?</w:t>
      </w:r>
    </w:p>
    <w:p>
      <w:r>
        <w:rPr>
          <w:b/>
        </w:rPr>
        <w:t xml:space="preserve">Tulos</w:t>
      </w:r>
    </w:p>
    <w:p>
      <w:r>
        <w:t xml:space="preserve">Mikä sai Lilan alun perin poistattamaan hiuksensa?</w:t>
      </w:r>
    </w:p>
    <w:p>
      <w:r>
        <w:rPr>
          <w:b/>
        </w:rPr>
        <w:t xml:space="preserve">Tulos</w:t>
      </w:r>
    </w:p>
    <w:p>
      <w:r>
        <w:t xml:space="preserve">Mitä tapahtuu, kun Nathan löytää Puffin ja Lisan asumassa yhdessä metsässä?</w:t>
      </w:r>
    </w:p>
    <w:p>
      <w:r>
        <w:rPr>
          <w:b/>
        </w:rPr>
        <w:t xml:space="preserve">Tulos</w:t>
      </w:r>
    </w:p>
    <w:p>
      <w:r>
        <w:t xml:space="preserve">Miksi Lila antautui?</w:t>
      </w:r>
    </w:p>
    <w:p>
      <w:r>
        <w:rPr>
          <w:b/>
        </w:rPr>
        <w:t xml:space="preserve">Tulos</w:t>
      </w:r>
    </w:p>
    <w:p>
      <w:r>
        <w:t xml:space="preserve">Mikä on Nathanin ammatti?</w:t>
      </w:r>
    </w:p>
    <w:p>
      <w:r>
        <w:rPr>
          <w:b/>
        </w:rPr>
        <w:t xml:space="preserve">Esimerkki 3.1143</w:t>
      </w:r>
    </w:p>
    <w:p>
      <w:r>
        <w:t xml:space="preserve"> Ensimmäisen Punisen sodan jälkeen Karthago ei pysty täyttämään lupauksia, joita se on antanut palkkasotilasarmeijalleen, ja joutuu hyökkäyksen kohteeksi. Fiktiivinen nimihenkilö, papitar ja Karthagon johtavan kenraalin Hamilcar Barcan tytär, on palkkasotureiden johtajan Mathon pakkomielteisen himon kohde. Matho varastaa juonittelevan vapautetun orjan Spendiuksen avulla Karthagon pyhän hunnun, Za mph:n, ja Salammbin täytyy tunkeutua palkkasoturien leiriin yrittäessään varastaa sen takaisin. Za mph on koristeellinen jalokivikoristeinen huntu, joka on ripustettu jumalatar Tanitin patsaan ympärille tämän temppelin pyhimmässä (sanctum sanctorum): huntu on kaupungin vartija, ja sen koskeminen tuo tekijälle kuoleman. 1. luku. "Juhlat". Voitonjuhlien aikana palkkasoturit tuhoavat Hamilcarin puutarhaa urheilun vuoksi hänen poissa ollessaan. Hamilcarin tytär Salammb yrittää tukahduttaa mellakan. Matho rakastuu häneen. Orja Spendius vapautetaan, ja hän yrittää taivutella Mathoa valloittamaan Karthagon palkkasotureille. 2. luku. "Siccassa". Palkkasoturit lähtevät kaupungista palkatta ja matkustavat Siccaan. Myöhemmin Hanno tulee ja puhuu palkkasotureille korvausten viivästymisestä, mutta hänet ajetaan pois, kun Zarxas saapuu ja kertoo heille 300 sinne jääneen slingerin petollisesta verilöylystä.3. luku. "Salammb ". Hamilcarin tytär rukoilee ja saa opastusta Schahabarimilta. 4. luku. "Karthagon muurien alla". Palkkasoturit piirittävät Karthagoa; Matho ja Spendius tunkeutuvat akveduktin kautta.5. luku. "Tanit". Matho ja Spendius varastavat Za mph:n. Koska Matho jää kiinni murtautuessaan Salammb 'n makuuhuoneeseen nähdäkseen hänet uudelleen, häntä epäillään osallisuudesta. 6. luku. "Hanno". Palkkasoturit lähtevät Karthagosta ja jakaantuvat kahteen ryhmään hyökkäämällä Uticaan ja Hippo-Zarytokseen. Hanno yllättää Spendiuksen Uticassa ja miehittää kaupungin, mutta pakenee, kun Matho saapuu paikalle ja karkottaa hänen joukkonsa.7. luku. "Hamilcar Barca". Sankari palaa, ja häntä yritetään syyttää Hannon tappioista. Hän puolustautuu neuvostossa ja puolustaa palkkasotureita, mutta kääntyy barbaareja vastaan nähdessään, millaista vahinkoa he ovat aiheuttaneet hänen omaisuudelleen.8. luku. "Macarin taistelu". Hamilcar voittaa Spendiuksen Macarin sillalla, kolmen mailin päässä Utikasta.9. luku. "Kentällä". Hamilcarin joukot joutuvat palkkasotureiden ansaan.10. luku. "Käärme". Schahabarim lähettää Salammbin valepuvussa noutamaan Za mph:n.Luku 11. "Teltassa". Salammb tavoittaa Mathon teltassaan leirissä. He uskovat toisiaan jumalallisiksi ilmestyksiksi ja rakastelevat. Hamilcarin joukot hyökkäävät palkkasotureita vastaan ja hajottavat heidät. Hän vie Za mph:n, ja tavatessaan isänsä Hamilcar kihlaa hänet Narr' Havasille, palkkasoturille, joka on vaihtanut puolta. 12. luku. "Akvedukti". Karthagolaiset palaavat kaupunkiinsa palkkasoturit perässään. Spendius katkaisee Karthagon vesihuollon.13. luku. "Molokki". Karthagolaisia lapsia uhrataan Molokille. Hamilcar naamioi orjalapsen pojakseen Hannibaliksi ja lähettää hänet kuolemaan poikansa sijasta.14. luku. "Kirveen häpäisy". Kuivuus katkeaa ja apu saapuu. Hamilcar ajaa palkkasoturit pois heidän leiristään. Myöhemmin tuhannet palkkasoturit jäävät loukkuun louhikkoon ja nääntyvät hitaasti nälkään (taistelu "Saha"). Hannon ja Spendiuksen kuolema, molemmat ristiinnaulitsemalla.15 luku. "Matho". Voitonjuhlat Karthagossa. Mathoa kidutetaan ennen teloitusta; Salammb, joka näkee tämän, kuolee järkytykseen. Za mph on tuonut kuoleman niille, jotka ovat siihen koskeneet.</w:t>
      </w:r>
    </w:p>
    <w:p>
      <w:r>
        <w:rPr>
          <w:b/>
        </w:rPr>
        <w:t xml:space="preserve">Tulos</w:t>
      </w:r>
    </w:p>
    <w:p>
      <w:r>
        <w:t xml:space="preserve">Kuka lopulta voittaa Macarin taistelun?</w:t>
      </w:r>
    </w:p>
    <w:p>
      <w:r>
        <w:rPr>
          <w:b/>
        </w:rPr>
        <w:t xml:space="preserve">Tulos</w:t>
      </w:r>
    </w:p>
    <w:p>
      <w:r>
        <w:t xml:space="preserve">Miten palkkasoturit vahingoittivat karthagolaisia, kun he pakenivat takaisin Karthagoon?</w:t>
      </w:r>
    </w:p>
    <w:p>
      <w:r>
        <w:rPr>
          <w:b/>
        </w:rPr>
        <w:t xml:space="preserve">Tulos</w:t>
      </w:r>
    </w:p>
    <w:p>
      <w:r>
        <w:t xml:space="preserve">Miten Hanno ja Spendius kuolevat?</w:t>
      </w:r>
    </w:p>
    <w:p>
      <w:r>
        <w:rPr>
          <w:b/>
        </w:rPr>
        <w:t xml:space="preserve">Tulos</w:t>
      </w:r>
    </w:p>
    <w:p>
      <w:r>
        <w:t xml:space="preserve">Mitä tapahtuu voitonjuhlissa Hamilcarin poissa ollessa?</w:t>
      </w:r>
    </w:p>
    <w:p>
      <w:r>
        <w:rPr>
          <w:b/>
        </w:rPr>
        <w:t xml:space="preserve">Tulos</w:t>
      </w:r>
    </w:p>
    <w:p>
      <w:r>
        <w:t xml:space="preserve">Miten Matho ja Spendius pääsivät Karthagoon?</w:t>
      </w:r>
    </w:p>
    <w:p>
      <w:r>
        <w:rPr>
          <w:b/>
        </w:rPr>
        <w:t xml:space="preserve">Tulos</w:t>
      </w:r>
    </w:p>
    <w:p>
      <w:r>
        <w:t xml:space="preserve">Mitä tapahtuu, jos joku koskettaa Zaimphia?</w:t>
      </w:r>
    </w:p>
    <w:p>
      <w:r>
        <w:rPr>
          <w:b/>
        </w:rPr>
        <w:t xml:space="preserve">Tulos</w:t>
      </w:r>
    </w:p>
    <w:p>
      <w:r>
        <w:t xml:space="preserve">Kuka neuvoo Hamilcarin tytärtä rukoilemaan?</w:t>
      </w:r>
    </w:p>
    <w:p>
      <w:r>
        <w:rPr>
          <w:b/>
        </w:rPr>
        <w:t xml:space="preserve">Tulos</w:t>
      </w:r>
    </w:p>
    <w:p>
      <w:r>
        <w:t xml:space="preserve">Mikä saa karthagolaiset epäilemään, että Salammbolla oli jotain tekemistä hunnun varastamisen kanssa?</w:t>
      </w:r>
    </w:p>
    <w:p>
      <w:r>
        <w:rPr>
          <w:b/>
        </w:rPr>
        <w:t xml:space="preserve">Tulos</w:t>
      </w:r>
    </w:p>
    <w:p>
      <w:r>
        <w:t xml:space="preserve">Kuka on tarinan päähenkilö, johon palkkasoturi Matholla on pakkomielle?</w:t>
      </w:r>
    </w:p>
    <w:p>
      <w:r>
        <w:rPr>
          <w:b/>
        </w:rPr>
        <w:t xml:space="preserve">Tulos</w:t>
      </w:r>
    </w:p>
    <w:p>
      <w:r>
        <w:t xml:space="preserve">Kun Salammbo näkee Mathon kidutuksen ja teloituksen, mitä hänelle tapahtuu?</w:t>
      </w:r>
    </w:p>
    <w:p>
      <w:r>
        <w:rPr>
          <w:b/>
        </w:rPr>
        <w:t xml:space="preserve">Tulos</w:t>
      </w:r>
    </w:p>
    <w:p>
      <w:r>
        <w:t xml:space="preserve">Miten Hanno ja Spendius kohtasivat loppunsa?</w:t>
      </w:r>
    </w:p>
    <w:p>
      <w:r>
        <w:rPr>
          <w:b/>
        </w:rPr>
        <w:t xml:space="preserve">Tulos</w:t>
      </w:r>
    </w:p>
    <w:p>
      <w:r>
        <w:t xml:space="preserve">Keneen Matho rakastuu?</w:t>
      </w:r>
    </w:p>
    <w:p>
      <w:r>
        <w:rPr>
          <w:b/>
        </w:rPr>
        <w:t xml:space="preserve">Tulos</w:t>
      </w:r>
    </w:p>
    <w:p>
      <w:r>
        <w:t xml:space="preserve">Keneksi Hamilcar naamioi orjalapsen?</w:t>
      </w:r>
    </w:p>
    <w:p>
      <w:r>
        <w:rPr>
          <w:b/>
        </w:rPr>
        <w:t xml:space="preserve">Tulos</w:t>
      </w:r>
    </w:p>
    <w:p>
      <w:r>
        <w:t xml:space="preserve">Kenelle Karthagon lapset uhrataan?</w:t>
      </w:r>
    </w:p>
    <w:p>
      <w:r>
        <w:rPr>
          <w:b/>
        </w:rPr>
        <w:t xml:space="preserve">Tulos</w:t>
      </w:r>
    </w:p>
    <w:p>
      <w:r>
        <w:t xml:space="preserve">Miten Hamilcar pelastaa poikansa hengen?</w:t>
      </w:r>
    </w:p>
    <w:p>
      <w:r>
        <w:rPr>
          <w:b/>
        </w:rPr>
        <w:t xml:space="preserve">Tulos</w:t>
      </w:r>
    </w:p>
    <w:p>
      <w:r>
        <w:t xml:space="preserve">Missä Hamilcar voittaa Spendiuksen?</w:t>
      </w:r>
    </w:p>
    <w:p>
      <w:r>
        <w:rPr>
          <w:b/>
        </w:rPr>
        <w:t xml:space="preserve">Tulos</w:t>
      </w:r>
    </w:p>
    <w:p>
      <w:r>
        <w:t xml:space="preserve">Mikä on Zaimphin merkitys?</w:t>
      </w:r>
    </w:p>
    <w:p>
      <w:r>
        <w:rPr>
          <w:b/>
        </w:rPr>
        <w:t xml:space="preserve">Tulos</w:t>
      </w:r>
    </w:p>
    <w:p>
      <w:r>
        <w:t xml:space="preserve">Miksi Matho varastaa Zaimphin?</w:t>
      </w:r>
    </w:p>
    <w:p>
      <w:r>
        <w:rPr>
          <w:b/>
        </w:rPr>
        <w:t xml:space="preserve">Tulos</w:t>
      </w:r>
    </w:p>
    <w:p>
      <w:r>
        <w:t xml:space="preserve">Mitä Spendius yrittää saada Mathon tekemään?</w:t>
      </w:r>
    </w:p>
    <w:p>
      <w:r>
        <w:rPr>
          <w:b/>
        </w:rPr>
        <w:t xml:space="preserve">Tulos</w:t>
      </w:r>
    </w:p>
    <w:p>
      <w:r>
        <w:t xml:space="preserve">Mitä palkkasoturit tuhoavat tarinan alussa?</w:t>
      </w:r>
    </w:p>
    <w:p>
      <w:r>
        <w:rPr>
          <w:b/>
        </w:rPr>
        <w:t xml:space="preserve">Tulos</w:t>
      </w:r>
    </w:p>
    <w:p>
      <w:r>
        <w:t xml:space="preserve">Miten Matho ja Spendius pääsevät Karthagoon?</w:t>
      </w:r>
    </w:p>
    <w:p>
      <w:r>
        <w:rPr>
          <w:b/>
        </w:rPr>
        <w:t xml:space="preserve">Tulos</w:t>
      </w:r>
    </w:p>
    <w:p>
      <w:r>
        <w:t xml:space="preserve">Mitä Matho haluaa?</w:t>
      </w:r>
    </w:p>
    <w:p>
      <w:r>
        <w:rPr>
          <w:b/>
        </w:rPr>
        <w:t xml:space="preserve">Tulos</w:t>
      </w:r>
    </w:p>
    <w:p>
      <w:r>
        <w:t xml:space="preserve">Ketä kidutetaan ennen teloitusta?</w:t>
      </w:r>
    </w:p>
    <w:p>
      <w:r>
        <w:rPr>
          <w:b/>
        </w:rPr>
        <w:t xml:space="preserve">Tulos</w:t>
      </w:r>
    </w:p>
    <w:p>
      <w:r>
        <w:t xml:space="preserve">Kuka on Salammbon isä?</w:t>
      </w:r>
    </w:p>
    <w:p>
      <w:r>
        <w:rPr>
          <w:b/>
        </w:rPr>
        <w:t xml:space="preserve">Tulos</w:t>
      </w:r>
    </w:p>
    <w:p>
      <w:r>
        <w:t xml:space="preserve">Kenet Schahabarim lähettää naamioituneena hakemaan Zaimphia?</w:t>
      </w:r>
    </w:p>
    <w:p>
      <w:r>
        <w:rPr>
          <w:b/>
        </w:rPr>
        <w:t xml:space="preserve">Tulos</w:t>
      </w:r>
    </w:p>
    <w:p>
      <w:r>
        <w:t xml:space="preserve">Miksi huntu on niin tärkeä karthagolaisille?</w:t>
      </w:r>
    </w:p>
    <w:p>
      <w:r>
        <w:rPr>
          <w:b/>
        </w:rPr>
        <w:t xml:space="preserve">Tulos</w:t>
      </w:r>
    </w:p>
    <w:p>
      <w:r>
        <w:t xml:space="preserve">Miten Salammbo kuolee?</w:t>
      </w:r>
    </w:p>
    <w:p>
      <w:r>
        <w:rPr>
          <w:b/>
        </w:rPr>
        <w:t xml:space="preserve">Tulos</w:t>
      </w:r>
    </w:p>
    <w:p>
      <w:r>
        <w:t xml:space="preserve">Miksi Salammboa syytetään osallisuudesta Zaimphin varastamiseen?</w:t>
      </w:r>
    </w:p>
    <w:p>
      <w:r>
        <w:rPr>
          <w:b/>
        </w:rPr>
        <w:t xml:space="preserve">Tulos</w:t>
      </w:r>
    </w:p>
    <w:p>
      <w:r>
        <w:t xml:space="preserve">Miten Hanno ja Spendius tapetaan?</w:t>
      </w:r>
    </w:p>
    <w:p>
      <w:r>
        <w:rPr>
          <w:b/>
        </w:rPr>
        <w:t xml:space="preserve">Tulos</w:t>
      </w:r>
    </w:p>
    <w:p>
      <w:r>
        <w:t xml:space="preserve">Minkä sodan jälkeen tarina alkaa?</w:t>
      </w:r>
    </w:p>
    <w:p>
      <w:r>
        <w:rPr>
          <w:b/>
        </w:rPr>
        <w:t xml:space="preserve">Esimerkki 3.1144</w:t>
      </w:r>
    </w:p>
    <w:p>
      <w:r>
        <w:t xml:space="preserve"> Natalie Cook (Cameron Diaz), Dylan Sanders (Drew Barrymore) ja Alex Munday (Lucy Liu) ovat "Enkelit", kolme älykästä, lahjakasta, kovaa ja viehättävää naista, jotka työskentelevät yksityisetsivinä yhdessä näkymättömän miljonäärin, Charlien (äänenä John Forsythe), hyväksi. Charlie käyttää toimistossaan kaiutinta kommunikoidakseen Enkeleiden kanssa, ja hänen apulaisensa Bosley (Bill Murray) työskentelee tarvittaessa suoraan heidän kanssaan.Charlie antaa Enkeleiden tehtäväksi etsiä Eric Knoxia (Sam Rockwell), ohjelmistoneroa, joka on luonut vallankumouksellisen puheentunnistusjärjestelmän ja johtaa omaa yritystään, Knox Enterprisesia. Knoxin uskotaan joutuneen Roger Corwinin (Tim Curry) sieppaamaksi, joka johtaa Redstar-nimistä viestintäsatelliittiyhtiötä. Enkelit soluttautuvat Corwinin pitämiin juhliin ja näkevät karmivan ohuen miehen (Crispin Glover), joka nähtiin valvontakameroiden videoilla Knoxin sieppauksen aikana. He jahtaavat ja taistelevat Creepy Thin Mania vastaan, mutta tämä pakenee. Kun enkelit saavat Knoxin ja hänen liikekumppaninsa Vivian Woodin (Kelly Lynch) takaisin yhteen, Charlie selittää, että heidän on selvitettävä, onko Karmiva Ohut Mies varastanut Knoxin äänentunnistusohjelmiston. Enkelit tunkeutuvat Redstarin pääkonttoriin, huijaavat turvajärjestelmää ja asentavat keskustietokoneeseen laitteen, jonka avulla he voivat tutkia sitä etänä. He vetäytyvät yöksi annettuaan Bosleylle kannettavan tietokoneen, joka kommunikoi Redstarin tietokoneen kanssa. Dylan tarttuu Knoxin tarjoukseen viettää yö hänen kanssaan ja päätyy rakastelemaan, mutta mies pettää hänet myöhemmin samana iltana ja selittää lavastaneensa kidnappauksen Vivianin ja Creepy Thin Manin avulla. Hän on siepannut Bosleyn, ja päästyään käsiksi Redstarin keskustietokoneeseen hän aikoo käyttää ääniohjelmistoaan Redstarin satelliittiverkon kanssa löytääkseen ja tappaakseen Charlien, jonka hän uskoo tappaneen hänen isänsä Vietnamin sodassa.Knox ampuu Dylania, mikä näyttää tappavan hänet, mutta hän pakenee vahingoittumattomana. Myös Natalien ja Alexin kimppuun hyökätään, ja Corwinin murhaa Creepy Thin Man. Kun enkelit kokoontuvat yhteen, kaikki vahingoittumattomina, Charlien toimisto räjäytetään. Raunioista selviää radiovastaanotin, ja Natalie päättelee Bosleyn sijainnin, kun hän puhuu enkeleille hampaisiinsa istutetun radiolähettimen avulla ja selittää, miten hänen sijaintinsa, jossa häntä pidetään vangittuna, voidaan paikallistaa.Dylanin nykyisen poikaystävän The Chadin (Tom Green) avulla enkelit lähestyvät hylättyä majakkaa, jossa Knox pitää Bosleya vankina. Enkelit pelastavat Bosleyn ja kukistavat Vivianin, Karmivan ohuen miehen ja joitakin kätyreitä ennen kuin Knox räjäyttää majakan, mutta Knox käyttää ohjelmistoaan ja Redstar-satelliittiverkkoa paikallistamaan Charlien, kun tämä soittaa Bosleylle. Kun Knox ohjelmoi helikopterin ohjuksen kohti Charlien taloa, Bosley auttaa enkeleitä nousemaan helikopteriin, ja Alex ohjelmoi ohjuksen uudelleen niin, että se ampuu takaperin, mikä räjäyttää helikopterin ja tappaa Knoxin samalla kun kaikki enkelit laskeutuvat turvallisesti rannalle.Kun he näkevät tilaisuuden tavata Charlien vihdoin henkilökohtaisesti, he menevät rantamökkiin, johon Knox oli kohdistanut ohjuksen, mutta Charlie on jo lähtenyt. Hän onnittelee enkeleitä hyvin tehdystä työstä toisen kaiuttimen kautta ja tarjoaa heille ja Bosleylle lomaa. Charlie kertoo heille, että Knoxin isä oli peitetehtävässä; hänet kuitenkin löydettiin ja joku muu tappoi hänet, mutta ei Charlie. Kun hän puhuu enkeleille jälleen näkymättömänä puhelimitse rannalla, he kysyvät, voivatko he koskaan tavata hänet henkilökohtaisesti. Dylan epäilee silloin, että hän saattaa nähdä hänet lähistöllä puhumassa kännykkään, mutta hän ei kerro siitä ryhmälle.</w:t>
      </w:r>
    </w:p>
    <w:p>
      <w:r>
        <w:rPr>
          <w:b/>
        </w:rPr>
        <w:t xml:space="preserve">Tulos</w:t>
      </w:r>
    </w:p>
    <w:p>
      <w:r>
        <w:t xml:space="preserve">Keneltä enkelit saivat apua Bosleyn pelastamiseksi?</w:t>
      </w:r>
    </w:p>
    <w:p>
      <w:r>
        <w:rPr>
          <w:b/>
        </w:rPr>
        <w:t xml:space="preserve">Tulos</w:t>
      </w:r>
    </w:p>
    <w:p>
      <w:r>
        <w:t xml:space="preserve">Miksi Knox haluaa tappaa Charlien?</w:t>
      </w:r>
    </w:p>
    <w:p>
      <w:r>
        <w:rPr>
          <w:b/>
        </w:rPr>
        <w:t xml:space="preserve">Tulos</w:t>
      </w:r>
    </w:p>
    <w:p>
      <w:r>
        <w:t xml:space="preserve">Mikä on Dylanin poikaystävän nimi?</w:t>
      </w:r>
    </w:p>
    <w:p>
      <w:r>
        <w:rPr>
          <w:b/>
        </w:rPr>
        <w:t xml:space="preserve">Tulos</w:t>
      </w:r>
    </w:p>
    <w:p>
      <w:r>
        <w:t xml:space="preserve">Kenelle enkelit työskentelevät?</w:t>
      </w:r>
    </w:p>
    <w:p>
      <w:r>
        <w:rPr>
          <w:b/>
        </w:rPr>
        <w:t xml:space="preserve">Tulos</w:t>
      </w:r>
    </w:p>
    <w:p>
      <w:r>
        <w:t xml:space="preserve">Mitä Dylan saa selville Knoxista, kun hän viettää yön Knoxin kanssa?</w:t>
      </w:r>
    </w:p>
    <w:p>
      <w:r>
        <w:rPr>
          <w:b/>
        </w:rPr>
        <w:t xml:space="preserve">Tulos</w:t>
      </w:r>
    </w:p>
    <w:p>
      <w:r>
        <w:t xml:space="preserve">Kuka on se, joka Anglesin on löydettävä?</w:t>
      </w:r>
    </w:p>
    <w:p>
      <w:r>
        <w:rPr>
          <w:b/>
        </w:rPr>
        <w:t xml:space="preserve">Tulos</w:t>
      </w:r>
    </w:p>
    <w:p>
      <w:r>
        <w:t xml:space="preserve">Kenen enkelit uskovat kidnapanneen Knoxin?</w:t>
      </w:r>
    </w:p>
    <w:p>
      <w:r>
        <w:rPr>
          <w:b/>
        </w:rPr>
        <w:t xml:space="preserve">Tulos</w:t>
      </w:r>
    </w:p>
    <w:p>
      <w:r>
        <w:t xml:space="preserve">Mitä tapahtuu Charlien toimistoille?</w:t>
      </w:r>
    </w:p>
    <w:p>
      <w:r>
        <w:rPr>
          <w:b/>
        </w:rPr>
        <w:t xml:space="preserve">Tulos</w:t>
      </w:r>
    </w:p>
    <w:p>
      <w:r>
        <w:t xml:space="preserve">Miksi enkelit menevät rantataloon?</w:t>
      </w:r>
    </w:p>
    <w:p>
      <w:r>
        <w:rPr>
          <w:b/>
        </w:rPr>
        <w:t xml:space="preserve">Tulos</w:t>
      </w:r>
    </w:p>
    <w:p>
      <w:r>
        <w:t xml:space="preserve">Kuka on Charlien avustaja?</w:t>
      </w:r>
    </w:p>
    <w:p>
      <w:r>
        <w:rPr>
          <w:b/>
        </w:rPr>
        <w:t xml:space="preserve">Tulos</w:t>
      </w:r>
    </w:p>
    <w:p>
      <w:r>
        <w:t xml:space="preserve">Miten Knox aikoo löytää Charlien?</w:t>
      </w:r>
    </w:p>
    <w:p>
      <w:r>
        <w:rPr>
          <w:b/>
        </w:rPr>
        <w:t xml:space="preserve">Tulos</w:t>
      </w:r>
    </w:p>
    <w:p>
      <w:r>
        <w:t xml:space="preserve">Charlie pyysi enkeleitä selvittämään, onko Creepy Thin Man varastanut mitä Knoxilta?</w:t>
      </w:r>
    </w:p>
    <w:p>
      <w:r>
        <w:rPr>
          <w:b/>
        </w:rPr>
        <w:t xml:space="preserve">Tulos</w:t>
      </w:r>
    </w:p>
    <w:p>
      <w:r>
        <w:t xml:space="preserve">Mitä tapahtui, kun Dylan vietti yön Knoxin luona?</w:t>
      </w:r>
    </w:p>
    <w:p>
      <w:r>
        <w:rPr>
          <w:b/>
        </w:rPr>
        <w:t xml:space="preserve">Tulos</w:t>
      </w:r>
    </w:p>
    <w:p>
      <w:r>
        <w:t xml:space="preserve">Miten Bosley kommunikoi enkelien kanssa sen jälkeen, kun hänet on kidnapattu?</w:t>
      </w:r>
    </w:p>
    <w:p>
      <w:r>
        <w:rPr>
          <w:b/>
        </w:rPr>
        <w:t xml:space="preserve">Tulos</w:t>
      </w:r>
    </w:p>
    <w:p>
      <w:r>
        <w:t xml:space="preserve">Mitä enkelit ovat?</w:t>
      </w:r>
    </w:p>
    <w:p>
      <w:r>
        <w:rPr>
          <w:b/>
        </w:rPr>
        <w:t xml:space="preserve">Tulos</w:t>
      </w:r>
    </w:p>
    <w:p>
      <w:r>
        <w:t xml:space="preserve">Miten Charlie kommunikoi enkeleiden kanssa, kun he lomailevat rannalla?</w:t>
      </w:r>
    </w:p>
    <w:p>
      <w:r>
        <w:rPr>
          <w:b/>
        </w:rPr>
        <w:t xml:space="preserve">Tulos</w:t>
      </w:r>
    </w:p>
    <w:p>
      <w:r>
        <w:t xml:space="preserve">Mitä Knox aikoo tehdä Redstarsin tietokoneella?</w:t>
      </w:r>
    </w:p>
    <w:p>
      <w:r>
        <w:rPr>
          <w:b/>
        </w:rPr>
        <w:t xml:space="preserve">Tulos</w:t>
      </w:r>
    </w:p>
    <w:p>
      <w:r>
        <w:t xml:space="preserve">Kuka on Knoxin liikekumppani?</w:t>
      </w:r>
    </w:p>
    <w:p>
      <w:r>
        <w:rPr>
          <w:b/>
        </w:rPr>
        <w:t xml:space="preserve">Tulos</w:t>
      </w:r>
    </w:p>
    <w:p>
      <w:r>
        <w:t xml:space="preserve">Mitkä ovat enkelien nimet?</w:t>
      </w:r>
    </w:p>
    <w:p>
      <w:r>
        <w:rPr>
          <w:b/>
        </w:rPr>
        <w:t xml:space="preserve">Tulos</w:t>
      </w:r>
    </w:p>
    <w:p>
      <w:r>
        <w:t xml:space="preserve">Miten Charlie kommunikoi "enkelien" kanssa?</w:t>
      </w:r>
    </w:p>
    <w:p>
      <w:r>
        <w:rPr>
          <w:b/>
        </w:rPr>
        <w:t xml:space="preserve">Tulos</w:t>
      </w:r>
    </w:p>
    <w:p>
      <w:r>
        <w:t xml:space="preserve">Mitä Charlie sanoo Anglesin tehtäväksi?</w:t>
      </w:r>
    </w:p>
    <w:p>
      <w:r>
        <w:rPr>
          <w:b/>
        </w:rPr>
        <w:t xml:space="preserve">Tulos</w:t>
      </w:r>
    </w:p>
    <w:p>
      <w:r>
        <w:t xml:space="preserve">Miksi Charlie haluaa, että enkelit löytävät Eric Knoxin?</w:t>
      </w:r>
    </w:p>
    <w:p>
      <w:r>
        <w:rPr>
          <w:b/>
        </w:rPr>
        <w:t xml:space="preserve">Tulos</w:t>
      </w:r>
    </w:p>
    <w:p>
      <w:r>
        <w:t xml:space="preserve">Miten Charlie puhuu tytöille?</w:t>
      </w:r>
    </w:p>
    <w:p>
      <w:r>
        <w:rPr>
          <w:b/>
        </w:rPr>
        <w:t xml:space="preserve">Tulos</w:t>
      </w:r>
    </w:p>
    <w:p>
      <w:r>
        <w:t xml:space="preserve">Missä Knox pitää Bosleya?</w:t>
      </w:r>
    </w:p>
    <w:p>
      <w:r>
        <w:rPr>
          <w:b/>
        </w:rPr>
        <w:t xml:space="preserve">Tulos</w:t>
      </w:r>
    </w:p>
    <w:p>
      <w:r>
        <w:t xml:space="preserve">Miksi Knox haluaa tappaa Charlien niin kovasti?</w:t>
      </w:r>
    </w:p>
    <w:p>
      <w:r>
        <w:rPr>
          <w:b/>
        </w:rPr>
        <w:t xml:space="preserve">Tulos</w:t>
      </w:r>
    </w:p>
    <w:p>
      <w:r>
        <w:t xml:space="preserve">Kuka on Bosley?</w:t>
      </w:r>
    </w:p>
    <w:p>
      <w:r>
        <w:rPr>
          <w:b/>
        </w:rPr>
        <w:t xml:space="preserve">Tulos</w:t>
      </w:r>
    </w:p>
    <w:p>
      <w:r>
        <w:t xml:space="preserve">Kuka on Eric Knox?</w:t>
      </w:r>
    </w:p>
    <w:p>
      <w:r>
        <w:rPr>
          <w:b/>
        </w:rPr>
        <w:t xml:space="preserve">Tulos</w:t>
      </w:r>
    </w:p>
    <w:p>
      <w:r>
        <w:t xml:space="preserve">Kuka on karmiva laiha mies?</w:t>
      </w:r>
    </w:p>
    <w:p>
      <w:r>
        <w:rPr>
          <w:b/>
        </w:rPr>
        <w:t xml:space="preserve">Tulos</w:t>
      </w:r>
    </w:p>
    <w:p>
      <w:r>
        <w:t xml:space="preserve">Miten enkelit saivat selville, varasti Creepy Thin Man Knoxin ohjelmiston?</w:t>
      </w:r>
    </w:p>
    <w:p>
      <w:r>
        <w:rPr>
          <w:b/>
        </w:rPr>
        <w:t xml:space="preserve">Tulos</w:t>
      </w:r>
    </w:p>
    <w:p>
      <w:r>
        <w:t xml:space="preserve">Miksi Knox haluaa löytää ja tappaa Charlien?</w:t>
      </w:r>
    </w:p>
    <w:p>
      <w:r>
        <w:rPr>
          <w:b/>
        </w:rPr>
        <w:t xml:space="preserve">Esimerkki 3.1145</w:t>
      </w:r>
    </w:p>
    <w:p>
      <w:r>
        <w:t xml:space="preserve"> Melvin Udall (Jack Nicholson) on 60-vuotias ihmisvihaaja, joka työskentelee kotonaan New Yorkin bestseller-kirjailijana ja työstää 62. kirjaansa. Hän kärsii pakko-oireisesta häiriöstä, joka yhdessä ihmisvihamielisyytensä kanssa vieraannuttaa lähes kaikki, joiden kanssa hän on tekemisissä. Hän välttää astumasta jalkakäytävän halkeamiin kävellessään kaupungilla huonoa onnea uhkaavan taikauskon vuoksi ja syö aamiaista samassa ravintolassa samassa pöydässä joka päivä mukanaan tuomillaan kertakäyttöisillä muoviesineillä, koska pelkää patologisesti pöpöjä. Hän kiinnostuu tarjoilijattarestaan Carol Connellystä (Helen Hunt), ravintolan ainoasta tarjoilijasta, joka sietää hänen käytöstään.Eräänä päivänä Melvinin asunnon naapuri, homotaiteilija Simon Bishop (Greg Kinnear), joutuu pahoinpidellyksi ja melkein tapetaan ryöstön yhteydessä. Simonin agentti Frank Sachs (Cuba Gooding, Jr.) pelottelee Melviniä hoitamaan Simonin koiraa Verdelliä Simonin ollessa sairaalahoidossa. Vaikka hän ei aluksi nauti koiran hoitamisesta, Melvin kiintyy siihen tunteellisesti. Samalla hän saa enemmän huomiota Carolilta. Kun Simon pääsee sairaalasta, Melvin ei pysty henkisesti selviytymään koiran palauttamisesta. Melvinin elämä muuttuu entisestään, kun Carol päättää mennä töihin lähemmäs kotiaan Brooklyniin, jotta hän voi hoitaa akuutisti astmaatikkoa sairastavaa poikaansa Spenceä (Jesse James). Koska Melvin ei pysty sopeutumaan toiseen tarjoilijattareen, hän sopii kustantajansa (Linda Gehringer) kautta, jonka mies on lääkäri (Harold Ramis), että hän maksaa poikansa huomattavat sairauskulut, kunhan Carol suostuu palaamaan töihin. Carol on häkeltynyt miehen anteliaisuudesta, ja he sopivat, ettei fyysistä suhdetta synny.Samaan aikaan Simonin pahoinpitely ja kuntoutus sekä Verdellin mieltymys Melviniin saavat Simonin menettämään luovan muusansa. Simon lähestyy konkurssia lääkärilaskujensa vuoksi. Frank suostuttelee hänet lähtemään Baltimoreen pyytämään rahaa vieraantuneilta vanhemmiltaan. Koska Frankilla ei ole aikaa viedä loukkaantunutta Simonia Baltimoreen itse, Melvin suostuu vastahakoisesti viemään hänet Baltimoreen; Frank lainaa Melvinille Saab 900 -avoautonsa matkan ajaksi. Melvin kutsuu Carolin mukaan matkalle vähentääkseen kiusallisuutta. Carol suostuu vastahakoisesti kutsuun, ja kolmen välille syntyy suhteita.Baltimoressa Carol suostuttelee Melvinin viemään hänet ulos syömään. Melvinin kommentit illallisen aikana imartelevat ja suututtavat Carolia suuresti, ja hän lähtee äkkiä pois. Nähtyään turhautuneen Carolin Simon alkaa piirtää tätä puolialastomana hotellihuoneessaan ja herättää luovuutensa uudelleen, sillä hän tuntee jälleen kerran halua maalata. Hän ottaa lyhyesti uudelleen yhteyttä vanhempiinsa, mutta pystyy kertomaan heille, että hän pärjää kyllä. palattuaan New Yorkiin Carol kertoo Melvinille, ettei hän halua tätä enää elämäänsä. Myöhemmin hän katuu lausuntoaan ja soittaa Melvinille pyytääkseen anteeksi. Melvinin ja Carolin suhde pysyy monimutkaisena, kunnes Simon (jonka Melvin on antanut muuttaa luokseen, kunnes hän on täysin parantunut vammoistaan ja saanut uuden asunnon) suostuttelee Melvinin tunnustamaan rakkautensa Carolille. Melvin menee tapaamaan Carolia, joka epäröi, mutta suostuu yrittämään luoda suhdetta Caroliin. Elokuva päättyy, kun Melvin ja Carol kävelevät yhdessä. Avatessaan aamuisen konditorian ovea Carolille hän huomaa astuneensa jalkakäytävän halkeamaan.</w:t>
      </w:r>
    </w:p>
    <w:p>
      <w:r>
        <w:rPr>
          <w:b/>
        </w:rPr>
        <w:t xml:space="preserve">Tulos</w:t>
      </w:r>
    </w:p>
    <w:p>
      <w:r>
        <w:t xml:space="preserve">Kuka on Verdell?</w:t>
      </w:r>
    </w:p>
    <w:p>
      <w:r>
        <w:rPr>
          <w:b/>
        </w:rPr>
        <w:t xml:space="preserve">Tulos</w:t>
      </w:r>
    </w:p>
    <w:p>
      <w:r>
        <w:t xml:space="preserve">Kuinka monta romaania Melvin on kirjoittanut?</w:t>
      </w:r>
    </w:p>
    <w:p>
      <w:r>
        <w:rPr>
          <w:b/>
        </w:rPr>
        <w:t xml:space="preserve">Tulos</w:t>
      </w:r>
    </w:p>
    <w:p>
      <w:r>
        <w:t xml:space="preserve">Kuka maksaa Spencen sairaalalaskut?</w:t>
      </w:r>
    </w:p>
    <w:p>
      <w:r>
        <w:rPr>
          <w:b/>
        </w:rPr>
        <w:t xml:space="preserve">Tulos</w:t>
      </w:r>
    </w:p>
    <w:p>
      <w:r>
        <w:t xml:space="preserve">Mitä sairautta Melvin sairastaa?</w:t>
      </w:r>
    </w:p>
    <w:p>
      <w:r>
        <w:rPr>
          <w:b/>
        </w:rPr>
        <w:t xml:space="preserve">Tulos</w:t>
      </w:r>
    </w:p>
    <w:p>
      <w:r>
        <w:t xml:space="preserve">Miten Simon saa luovuutensa syttymään uudelleen?</w:t>
      </w:r>
    </w:p>
    <w:p>
      <w:r>
        <w:rPr>
          <w:b/>
        </w:rPr>
        <w:t xml:space="preserve">Tulos</w:t>
      </w:r>
    </w:p>
    <w:p>
      <w:r>
        <w:t xml:space="preserve">Mistä Simon tuntee Frankin?</w:t>
      </w:r>
    </w:p>
    <w:p>
      <w:r>
        <w:rPr>
          <w:b/>
        </w:rPr>
        <w:t xml:space="preserve">Tulos</w:t>
      </w:r>
    </w:p>
    <w:p>
      <w:r>
        <w:t xml:space="preserve">Missä Bishopin vanhemmat asuvat?</w:t>
      </w:r>
    </w:p>
    <w:p>
      <w:r>
        <w:rPr>
          <w:b/>
        </w:rPr>
        <w:t xml:space="preserve">Tulos</w:t>
      </w:r>
    </w:p>
    <w:p>
      <w:r>
        <w:t xml:space="preserve">Ketä Verdell pitää parempana?</w:t>
      </w:r>
    </w:p>
    <w:p>
      <w:r>
        <w:rPr>
          <w:b/>
        </w:rPr>
        <w:t xml:space="preserve">Tulos</w:t>
      </w:r>
    </w:p>
    <w:p>
      <w:r>
        <w:t xml:space="preserve">Mistä sairaudesta Melvin kärsii? </w:t>
      </w:r>
    </w:p>
    <w:p>
      <w:r>
        <w:rPr>
          <w:b/>
        </w:rPr>
        <w:t xml:space="preserve">Tulos</w:t>
      </w:r>
    </w:p>
    <w:p>
      <w:r>
        <w:t xml:space="preserve">Milloin Melvin alkaa hoitaa koiraa?</w:t>
      </w:r>
    </w:p>
    <w:p>
      <w:r>
        <w:rPr>
          <w:b/>
        </w:rPr>
        <w:t xml:space="preserve">Tulos</w:t>
      </w:r>
    </w:p>
    <w:p>
      <w:r>
        <w:t xml:space="preserve">Minne Simon muutti, kun hänellä ei ollut varaa asua yksin?</w:t>
      </w:r>
    </w:p>
    <w:p>
      <w:r>
        <w:rPr>
          <w:b/>
        </w:rPr>
        <w:t xml:space="preserve">Tulos</w:t>
      </w:r>
    </w:p>
    <w:p>
      <w:r>
        <w:t xml:space="preserve">Kenelle Verdell tarinan mukaan kuuluu?</w:t>
      </w:r>
    </w:p>
    <w:p>
      <w:r>
        <w:rPr>
          <w:b/>
        </w:rPr>
        <w:t xml:space="preserve">Tulos</w:t>
      </w:r>
    </w:p>
    <w:p>
      <w:r>
        <w:t xml:space="preserve">Mitä Udall tekee työkseen?</w:t>
      </w:r>
    </w:p>
    <w:p>
      <w:r>
        <w:rPr>
          <w:b/>
        </w:rPr>
        <w:t xml:space="preserve">Tulos</w:t>
      </w:r>
    </w:p>
    <w:p>
      <w:r>
        <w:t xml:space="preserve">Mikä on Simonin koiran nimi?</w:t>
      </w:r>
    </w:p>
    <w:p>
      <w:r>
        <w:rPr>
          <w:b/>
        </w:rPr>
        <w:t xml:space="preserve">Tulos</w:t>
      </w:r>
    </w:p>
    <w:p>
      <w:r>
        <w:t xml:space="preserve">Miksi Melvin tuo muovihaarukan mukanaan ravintolaan?</w:t>
      </w:r>
    </w:p>
    <w:p>
      <w:r>
        <w:rPr>
          <w:b/>
        </w:rPr>
        <w:t xml:space="preserve">Tulos</w:t>
      </w:r>
    </w:p>
    <w:p>
      <w:r>
        <w:t xml:space="preserve">Mikä on Carolin ammatti?</w:t>
      </w:r>
    </w:p>
    <w:p>
      <w:r>
        <w:rPr>
          <w:b/>
        </w:rPr>
        <w:t xml:space="preserve">Tulos</w:t>
      </w:r>
    </w:p>
    <w:p>
      <w:r>
        <w:t xml:space="preserve">Kuka joutuu pahoinpidellyksi ryöstössä?</w:t>
      </w:r>
    </w:p>
    <w:p>
      <w:r>
        <w:rPr>
          <w:b/>
        </w:rPr>
        <w:t xml:space="preserve">Tulos</w:t>
      </w:r>
    </w:p>
    <w:p>
      <w:r>
        <w:t xml:space="preserve">Mitä Simon suostuttelee Melvinin tekemään?</w:t>
      </w:r>
    </w:p>
    <w:p>
      <w:r>
        <w:rPr>
          <w:b/>
        </w:rPr>
        <w:t xml:space="preserve">Tulos</w:t>
      </w:r>
    </w:p>
    <w:p>
      <w:r>
        <w:t xml:space="preserve">Miksi Simon on melkein konkurssissa?</w:t>
      </w:r>
    </w:p>
    <w:p>
      <w:r>
        <w:rPr>
          <w:b/>
        </w:rPr>
        <w:t xml:space="preserve">Tulos</w:t>
      </w:r>
    </w:p>
    <w:p>
      <w:r>
        <w:t xml:space="preserve">Mitä Carol kertoo Melvinille heidän palattuaan New Yorkiin?</w:t>
      </w:r>
    </w:p>
    <w:p>
      <w:r>
        <w:rPr>
          <w:b/>
        </w:rPr>
        <w:t xml:space="preserve">Tulos</w:t>
      </w:r>
    </w:p>
    <w:p>
      <w:r>
        <w:t xml:space="preserve">Mitä Melvin syö ravintolassa?</w:t>
      </w:r>
    </w:p>
    <w:p>
      <w:r>
        <w:rPr>
          <w:b/>
        </w:rPr>
        <w:t xml:space="preserve">Tulos</w:t>
      </w:r>
    </w:p>
    <w:p>
      <w:r>
        <w:t xml:space="preserve">Missä Simonin vanhemmat asuvat?</w:t>
      </w:r>
    </w:p>
    <w:p>
      <w:r>
        <w:rPr>
          <w:b/>
        </w:rPr>
        <w:t xml:space="preserve">Tulos</w:t>
      </w:r>
    </w:p>
    <w:p>
      <w:r>
        <w:t xml:space="preserve">Miksi Udall suostuu maksamaan Spencerin sairaanhoidon?</w:t>
      </w:r>
    </w:p>
    <w:p>
      <w:r>
        <w:rPr>
          <w:b/>
        </w:rPr>
        <w:t xml:space="preserve">Tulos</w:t>
      </w:r>
    </w:p>
    <w:p>
      <w:r>
        <w:t xml:space="preserve">Kuka on Melvinin rakkauden kohde?</w:t>
      </w:r>
    </w:p>
    <w:p>
      <w:r>
        <w:rPr>
          <w:b/>
        </w:rPr>
        <w:t xml:space="preserve">Tulos</w:t>
      </w:r>
    </w:p>
    <w:p>
      <w:r>
        <w:t xml:space="preserve">Mitä Melvin tekee työkseen?</w:t>
      </w:r>
    </w:p>
    <w:p>
      <w:r>
        <w:rPr>
          <w:b/>
        </w:rPr>
        <w:t xml:space="preserve">Tulos</w:t>
      </w:r>
    </w:p>
    <w:p>
      <w:r>
        <w:t xml:space="preserve">Miksi Simon lähti Baltimoreen Melvinin ja Carolin kanssa?</w:t>
      </w:r>
    </w:p>
    <w:p>
      <w:r>
        <w:rPr>
          <w:b/>
        </w:rPr>
        <w:t xml:space="preserve">Tulos</w:t>
      </w:r>
    </w:p>
    <w:p>
      <w:r>
        <w:t xml:space="preserve">Miksi Simon on sairaalassa?</w:t>
      </w:r>
    </w:p>
    <w:p>
      <w:r>
        <w:rPr>
          <w:b/>
        </w:rPr>
        <w:t xml:space="preserve">Tulos</w:t>
      </w:r>
    </w:p>
    <w:p>
      <w:r>
        <w:t xml:space="preserve">Missä Carol asuu?</w:t>
      </w:r>
    </w:p>
    <w:p>
      <w:r>
        <w:rPr>
          <w:b/>
        </w:rPr>
        <w:t xml:space="preserve">Tulos</w:t>
      </w:r>
    </w:p>
    <w:p>
      <w:r>
        <w:t xml:space="preserve">Mikä on Carolin pojan nimi?</w:t>
      </w:r>
    </w:p>
    <w:p>
      <w:r>
        <w:rPr>
          <w:b/>
        </w:rPr>
        <w:t xml:space="preserve">Tulos</w:t>
      </w:r>
    </w:p>
    <w:p>
      <w:r>
        <w:t xml:space="preserve">Missä kaupungissa Simonin vanhemmat asuvat?</w:t>
      </w:r>
    </w:p>
    <w:p>
      <w:r>
        <w:rPr>
          <w:b/>
        </w:rPr>
        <w:t xml:space="preserve">Esimerkki 3.1146</w:t>
      </w:r>
    </w:p>
    <w:p>
      <w:r>
        <w:t xml:space="preserve"> 23. vuosisadalla Federaation tähtialus USS Kelvin tutkii avaruudessa esiintyvää "salamamyrskyä". Romulanien alus Narada nousee myrskystä ja hyökkää Kelvinin kimppuun. Naradan ensimmäinen upseeri Ayel vaatii Kelvinin kapteeni Robauta tulemaan alukselle neuvottelemaan aselevosta. Robauta kuulustellaan nykyisestä tähtivuorokaudesta ja "suurlähettiläs Spockista", jota hän ei tunnista. Naradan komentaja Nero tappaa hänet ja jatkaa hyökkäystä Kelvinin kimppuun. George Kirk, Kelvinin ensimmäinen upseeri, käskee aluksen miehistön, mukaan lukien hänen raskaana olevan vaimonsa Winona, hylätä aluksen samalla kun hän ohjaa Kelvinin törmäyskurssille Naradan kanssa. Kirk uhraa henkensä varmistaakseen Winonan selviytymisen, kun tämä synnyttää James T. Kirkin.Seitsemäntoista vuotta myöhemmin Vulcan-planeetalla nuori Spock hyväksytään Vulcanin tiedeakatemiaan. Kun hän tajuaa, että akatemia pitää hänen ihmisäitiään Amandaa "haittana", hän liittyy sen sijaan Tähtilaivastoon. Maassa Kirkistä tulee holtiton mutta älykäs nuori aikuinen. Nyota Uhuran mukana olevien Tähtilaivaston kadettien kanssa käydyn baaritappelun jälkeen Kirk tapaa kapteeni Christopher Piken, joka rohkaisee häntä värväytymään Tähtilaivaston akatemiaan, jossa Kirk tapaa ja ystävystyy tohtori Leonard McCoyn kanssa.Kolme vuotta myöhemmin komentaja Spock syyttää Kirkiä huijaamisesta Kobayashi Maru -simulaation aikana. Kirk väittää, että huijaaminen oli hyväksyttävää, koska simulaatio oli suunniteltu voittamattomaksi. Kurinpitokäsittely keskeytyy, kun Vulcanilta tulee hätäviesti. Koska päälaivasto on kantaman ulkopuolella, kadetit mobilisoidaan. McCoy ja Kirk nousevat Piken Enterpriselle. Kun Kirk tajuaa, että Vulcanin lähellä havaittu "salamamyrsky" on samanlainen kuin se, joka tapahtui hänen syntyessään, hän rikkoo protokollaa vakuuttaakseen Piken siitä, että hätäsignaali on ansa.Enterprise löytää laivaston tuhoutuneena ja Naradan porautumassa Vulcanin ytimeen. Narada hyökkää Enterprisen kimppuun ja Pike antautuu, siirtää aluksen komennon Spockille ja ylentää Kirkin ensimmäiseksi upseeriksi. Kirk, Hikaru Sulu ja yli-insinööri Olson tekevät avaruushypyn porauslautalle. Olson kuolee, mutta Kirk ja Sulu lamauttavat porauslaitteen. Heidän ponnisteluistaan huolimatta Nero laukaisee "punaista ainetta" Vulcanin ytimeen muodostaen keinotekoisen mustan aukon, joka tuhoaa Vulcanin. Spock pelastaa korkeimman neuvoston ja isänsä Sarekin, mutta Amanda kuolee.Kun Narada liikkuu kohti Maata, Nero kiduttaa Pikea päästäkseen käsiksi Maan puolustuskoodeihin. Spock jättää Kirkin Delta Vegalle, kun Kirk yrittää kapinoida. Kirk kohtaa vanhemman Spockin, joka selittää, että hän ja Nero ovat 129 vuoden päästä tulevaisuudesta. Tuossa tulevaisuudessa Romulusta uhkasi supernova. Spockin yritys käyttää "punaista ainetta" keinotekoisen mustan aukon luomiseen ja supernovan tuhoamiseen epäonnistui, ja Neron perhe tuhoutui Romuluksen mukana. Narada ja Spockin alus joutuivat mustaan aukkoon, joka lähetti heidät ajassa taaksepäin. Nero jätti Spockin Delta Vegalle seuraamaan Vulcanin tuhoa.Saavuttaessaan Tähtilaivaston etuvartioaseman Kirk ja vanhempi Spock tapaavat Montgomery Scottin. Vanhemman Spockin avulla Kirk ja Scott siirtyvät Enterpriselle. Vanhemman Spockin neuvojen mukaan Kirk provosoi nuoremman Spockin hyökkäämään hänen kimppuunsa, mikä pakottaa Spockin tunnustamaan, että hän on emotionaalisesti vaarassa, ja luovuttamaan komennon Kirkille. Sarekin kanssa keskusteltuaan Spock päättää auttaa Kirkiä. Samalla kun Enterprise piiloutuu Titanin kaasupilviin, Kirk ja Spock siirtyvät Naradalle. Kirk taistelee Neroa ja Ayelia vastaan, tappaa jälkimmäisen ja pelastaa Piken, kun taas Spock käyttää vanhemman Spockin alusta poran tuhoamiseen. Spock johtaa Naradan pois Maasta ja asettaa aluksensa törmäämään Neron alukseen. Enterprise siirtää Kirkin, Piken ja Spockin alukseen. Vanhemman Spockin alus ja Narada törmäävät toisiinsa, jolloin "punainen aine" syttyy. Kirk tarjoaa Nerolle apua pakenemisessa, mutta Nero kieltäytyy, jolloin Kirk antaa käskyn ampua, jolloin Narada tuhoutuu mustaan aukkoon.Kirk ylennetään kapteeniksi ja hänelle annetaan Enterprisen komento, kun taas Pike ylennetään kontra-amiraaliksi. Spock tapaa vanhemman minänsä, joka suostuttelee nuoremman minänsä jatkamaan palvelemista Tähtilaivastossa ja rohkaisee häntä tekemään sitä, mikä tuntuu oikealta, eikä sitä, mikä on loogista. Spock pysyy Tähtilaivastossa, ja hänestä tulee Kirkin komennossa ensimmäinen upseeri. Enterprise siirtyy poimuajoon, kun vanhempi Spock puhuu monologin "minne kukaan ei ole ennen mennyt".</w:t>
      </w:r>
    </w:p>
    <w:p>
      <w:r>
        <w:rPr>
          <w:b/>
        </w:rPr>
        <w:t xml:space="preserve">Tulos</w:t>
      </w:r>
    </w:p>
    <w:p>
      <w:r>
        <w:t xml:space="preserve">Miksi Spock kieltäytyy hyväksymästä itseään tiedeakatemiaan?</w:t>
      </w:r>
    </w:p>
    <w:p>
      <w:r>
        <w:rPr>
          <w:b/>
        </w:rPr>
        <w:t xml:space="preserve">Tulos</w:t>
      </w:r>
    </w:p>
    <w:p>
      <w:r>
        <w:t xml:space="preserve">Mihin Spock johtaa aluksensa törmäämään?</w:t>
      </w:r>
    </w:p>
    <w:p>
      <w:r>
        <w:rPr>
          <w:b/>
        </w:rPr>
        <w:t xml:space="preserve">Tulos</w:t>
      </w:r>
    </w:p>
    <w:p>
      <w:r>
        <w:t xml:space="preserve">Miksi kadettien täytyy vastata vulkanuslaisten hätäkutsuun?</w:t>
      </w:r>
    </w:p>
    <w:p>
      <w:r>
        <w:rPr>
          <w:b/>
        </w:rPr>
        <w:t xml:space="preserve">Tulos</w:t>
      </w:r>
    </w:p>
    <w:p>
      <w:r>
        <w:t xml:space="preserve">Kuka on Spockin isä?</w:t>
      </w:r>
    </w:p>
    <w:p>
      <w:r>
        <w:rPr>
          <w:b/>
        </w:rPr>
        <w:t xml:space="preserve">Tulos</w:t>
      </w:r>
    </w:p>
    <w:p>
      <w:r>
        <w:t xml:space="preserve">Mikä hyökkää Enterprisen kimppuun ja saa Piken antautumaan?</w:t>
      </w:r>
    </w:p>
    <w:p>
      <w:r>
        <w:rPr>
          <w:b/>
        </w:rPr>
        <w:t xml:space="preserve">Tulos</w:t>
      </w:r>
    </w:p>
    <w:p>
      <w:r>
        <w:t xml:space="preserve">Milloin Kirk ylennettiin ensimmäiseksi upseeriksi?</w:t>
      </w:r>
    </w:p>
    <w:p>
      <w:r>
        <w:rPr>
          <w:b/>
        </w:rPr>
        <w:t xml:space="preserve">Tulos</w:t>
      </w:r>
    </w:p>
    <w:p>
      <w:r>
        <w:t xml:space="preserve">Minne Kirk siirtyi ennen kuin Narada tuhoutui?</w:t>
      </w:r>
    </w:p>
    <w:p>
      <w:r>
        <w:rPr>
          <w:b/>
        </w:rPr>
        <w:t xml:space="preserve">Tulos</w:t>
      </w:r>
    </w:p>
    <w:p>
      <w:r>
        <w:t xml:space="preserve">Mitä punaisen aineen pitäisi muodostaa?</w:t>
      </w:r>
    </w:p>
    <w:p>
      <w:r>
        <w:rPr>
          <w:b/>
        </w:rPr>
        <w:t xml:space="preserve">Tulos</w:t>
      </w:r>
    </w:p>
    <w:p>
      <w:r>
        <w:t xml:space="preserve">Mihin Spock jätti Kirkin yritettyään ottaa aluksen komennon haltuunsa?</w:t>
      </w:r>
    </w:p>
    <w:p>
      <w:r>
        <w:rPr>
          <w:b/>
        </w:rPr>
        <w:t xml:space="preserve">Tulos</w:t>
      </w:r>
    </w:p>
    <w:p>
      <w:r>
        <w:t xml:space="preserve">Mitä Nero toivoo saavuttavansa kiduttamalla Pikea?</w:t>
      </w:r>
    </w:p>
    <w:p>
      <w:r>
        <w:rPr>
          <w:b/>
        </w:rPr>
        <w:t xml:space="preserve">Tulos</w:t>
      </w:r>
    </w:p>
    <w:p>
      <w:r>
        <w:t xml:space="preserve">Kuka kannustaa James Kirkiä liittymään Tähtilaivastoon?</w:t>
      </w:r>
    </w:p>
    <w:p>
      <w:r>
        <w:rPr>
          <w:b/>
        </w:rPr>
        <w:t xml:space="preserve">Tulos</w:t>
      </w:r>
    </w:p>
    <w:p>
      <w:r>
        <w:t xml:space="preserve">Mikä keskeyttää Kirkin kurinpitokäsittelyn?</w:t>
      </w:r>
    </w:p>
    <w:p>
      <w:r>
        <w:rPr>
          <w:b/>
        </w:rPr>
        <w:t xml:space="preserve">Tulos</w:t>
      </w:r>
    </w:p>
    <w:p>
      <w:r>
        <w:t xml:space="preserve">Kun Narada hyökkää Kelvinin kimppuun, mitä Ayel vaatii kapteeni Robauta neuvottelemaan?</w:t>
      </w:r>
    </w:p>
    <w:p>
      <w:r>
        <w:rPr>
          <w:b/>
        </w:rPr>
        <w:t xml:space="preserve">Tulos</w:t>
      </w:r>
    </w:p>
    <w:p>
      <w:r>
        <w:t xml:space="preserve">Mikä tähtialus tutkii salamamyrskyä avaruudessa?</w:t>
      </w:r>
    </w:p>
    <w:p>
      <w:r>
        <w:rPr>
          <w:b/>
        </w:rPr>
        <w:t xml:space="preserve">Tulos</w:t>
      </w:r>
    </w:p>
    <w:p>
      <w:r>
        <w:t xml:space="preserve">Mitä Ayel vaatii Kelvinin kapteenilta?</w:t>
      </w:r>
    </w:p>
    <w:p>
      <w:r>
        <w:rPr>
          <w:b/>
        </w:rPr>
        <w:t xml:space="preserve">Tulos</w:t>
      </w:r>
    </w:p>
    <w:p>
      <w:r>
        <w:t xml:space="preserve">Minkä ylennyksen Kirk saa?</w:t>
      </w:r>
    </w:p>
    <w:p>
      <w:r>
        <w:rPr>
          <w:b/>
        </w:rPr>
        <w:t xml:space="preserve">Tulos</w:t>
      </w:r>
    </w:p>
    <w:p>
      <w:r>
        <w:t xml:space="preserve">Miksi tulevaisuuden Spock halusi tehdä mustan aukon?</w:t>
      </w:r>
    </w:p>
    <w:p>
      <w:r>
        <w:rPr>
          <w:b/>
        </w:rPr>
        <w:t xml:space="preserve">Tulos</w:t>
      </w:r>
    </w:p>
    <w:p>
      <w:r>
        <w:t xml:space="preserve">Mitä Kirk vakuuttaa Pikelle signaalista?</w:t>
      </w:r>
    </w:p>
    <w:p>
      <w:r>
        <w:rPr>
          <w:b/>
        </w:rPr>
        <w:t xml:space="preserve">Tulos</w:t>
      </w:r>
    </w:p>
    <w:p>
      <w:r>
        <w:t xml:space="preserve">Miksi Spock liittyy Tähtilaivastoon eikä Vulkanukseen?</w:t>
      </w:r>
    </w:p>
    <w:p>
      <w:r>
        <w:rPr>
          <w:b/>
        </w:rPr>
        <w:t xml:space="preserve">Tulos</w:t>
      </w:r>
    </w:p>
    <w:p>
      <w:r>
        <w:t xml:space="preserve">Mitä Nero laukaisee Vulcanin ytimeen?</w:t>
      </w:r>
    </w:p>
    <w:p>
      <w:r>
        <w:rPr>
          <w:b/>
        </w:rPr>
        <w:t xml:space="preserve">Tulos</w:t>
      </w:r>
    </w:p>
    <w:p>
      <w:r>
        <w:t xml:space="preserve">Mistä Kirkiä syytetään?</w:t>
      </w:r>
    </w:p>
    <w:p>
      <w:r>
        <w:rPr>
          <w:b/>
        </w:rPr>
        <w:t xml:space="preserve">Tulos</w:t>
      </w:r>
    </w:p>
    <w:p>
      <w:r>
        <w:t xml:space="preserve">Kenet Spock kohtaa, joka rohkaisee häntä?</w:t>
      </w:r>
    </w:p>
    <w:p>
      <w:r>
        <w:rPr>
          <w:b/>
        </w:rPr>
        <w:t xml:space="preserve">Tulos</w:t>
      </w:r>
    </w:p>
    <w:p>
      <w:r>
        <w:t xml:space="preserve">Mikä alus porautuu Vulcanin ytimeen?</w:t>
      </w:r>
    </w:p>
    <w:p>
      <w:r>
        <w:rPr>
          <w:b/>
        </w:rPr>
        <w:t xml:space="preserve">Tulos</w:t>
      </w:r>
    </w:p>
    <w:p>
      <w:r>
        <w:t xml:space="preserve">Kenestä tulee lopulta ensimmäinen upseeri kapteeni Piken komennossa?</w:t>
      </w:r>
    </w:p>
    <w:p>
      <w:r>
        <w:rPr>
          <w:b/>
        </w:rPr>
        <w:t xml:space="preserve">Tulos</w:t>
      </w:r>
    </w:p>
    <w:p>
      <w:r>
        <w:t xml:space="preserve">Kuka hyväksyy nuoren Spockin?</w:t>
      </w:r>
    </w:p>
    <w:p>
      <w:r>
        <w:rPr>
          <w:b/>
        </w:rPr>
        <w:t xml:space="preserve">Tulos</w:t>
      </w:r>
    </w:p>
    <w:p>
      <w:r>
        <w:t xml:space="preserve">Miksi Nero kiduttaa Pikea, kun Narada liikkuu kohti maata?</w:t>
      </w:r>
    </w:p>
    <w:p>
      <w:r>
        <w:rPr>
          <w:b/>
        </w:rPr>
        <w:t xml:space="preserve">Tulos</w:t>
      </w:r>
    </w:p>
    <w:p>
      <w:r>
        <w:t xml:space="preserve">Kuka käskee Spockia seuraamaan tunteitaan mielensä sijasta?</w:t>
      </w:r>
    </w:p>
    <w:p>
      <w:r>
        <w:rPr>
          <w:b/>
        </w:rPr>
        <w:t xml:space="preserve">Tulos</w:t>
      </w:r>
    </w:p>
    <w:p>
      <w:r>
        <w:t xml:space="preserve">Mitä George Kirk käskee aluksen miehistön tehdä sen jälkeen, kun Robau on tapettu?</w:t>
      </w:r>
    </w:p>
    <w:p>
      <w:r>
        <w:rPr>
          <w:b/>
        </w:rPr>
        <w:t xml:space="preserve">Tulos</w:t>
      </w:r>
    </w:p>
    <w:p>
      <w:r>
        <w:t xml:space="preserve">Mitä tapahtuu, kun Enterprise piiloutuu kaasupilviin?</w:t>
      </w:r>
    </w:p>
    <w:p>
      <w:r>
        <w:rPr>
          <w:b/>
        </w:rPr>
        <w:t xml:space="preserve">Esimerkki 3.1147</w:t>
      </w:r>
    </w:p>
    <w:p>
      <w:r>
        <w:t xml:space="preserve"> James Dillingham Young ("Jim") ja hänen vaimonsa Della ovat pariskunta, joka asuu vaatimattomassa asunnossa. Heillä on vain kaksi omaisuutta, joista he ovat ylpeitä: Dellan kauniit, pitkät, lähes polviin asti ulottuvat hiukset ja Jimin kiiltävä kultakello, joka oli kuulunut hänen isälleen ja isoisälleen. jouluaattona, kun kädessä on vain 1,87 dollaria ja Della etsii epätoivoisesti lahjaa Jimille, hän myy hiuksensa 20 dollarilla läheiselle kampaajalle nimeltä Madame Sofronie ja löytää lopulta platinasta taskukellon ketjun, joka sopii Jimin kelloon 21 dollarilla. Tyytyväinen täydelliseen lahjaan Jimille, Della juoksee kotiin ja alkaa valmistaa porsaankyljyksiä päivälliseksi. kello 19.00 Della istuu pöydän ääressä oven vieressä odottamassa, että Jim tulee kotiin. Epätavallisen myöhään Jim astuu sisään ja pysähtyy välittömästi nähdessään Dellan, joka oli aiemmin rukoillut olevansa edelleen kaunis Jimille. Sitten Della myöntää Jimille myyneensä hiuksensa ostaakseen miehelle tämän lahjan. Jim antaa Dellalle lahjaksi valikoiman kalliita hiustarvikkeita (joita kutsutaan nimellä The Combs ), jotka ovat hyödyttömiä nyt, kun hänen hiuksensa ovat lyhyet. Della näyttää sitten Jimille ketjua, jonka hän osti hänelle, johon Jim vastaa, että hän myi kellonsa saadakseen rahat kammojen ostamiseen. Vaikka Jimillä ja Dellalla on nyt jäljellä lahjoja, joita kumpikaan ei voi käyttää, he tajuavat, kuinka pitkälle he ovat valmiita menemään osoittaakseen rakkauttaan toisilleen ja kuinka korvaamatonta heidän rakkautensa todella on. tarina päättyy siihen, että kertoja vertaa parin molemminpuolisesti uhrautuvia rakkaudenlahjoja Raamatun maagien lahjoihin: Maagit, kuten tiedätte, olivat viisaita miehiä Ihmeellisiä viisaita miehiä, jotka toivat lahjoja vastasyntyneelle juutalaisten kuninkaalle. He keksivät joululahjojen antamisen taidon. Koska he olivat viisaita, heidän lahjansa olivat epäilemättä viisaita, ja niillä oli mahdollisesti etuoikeus vaihtoon, jos niitä oli päällekkäin. Ja tässä olen kertonut teille ontuvasti tapahtumattoman tarinan kahdesta tyhmästä lapsesta, jotka asuivat yhdessä asunnossa ja uhrasivat mitä viisaimmin toisilleen talonsa suurimmat aarteet. Mutta viimeisenä sanana näiden päivien viisaille sanottakoon, että kaikista lahjojen antajista nämä kaksi olivat viisaimmat. Kaikista lahjojen antajista ja vastaanottajista he ovat viisaimpia. Kaikkialla he ovat viisaimpia. He ovat tietäjiä.</w:t>
      </w:r>
    </w:p>
    <w:p>
      <w:r>
        <w:rPr>
          <w:b/>
        </w:rPr>
        <w:t xml:space="preserve">Tulos</w:t>
      </w:r>
    </w:p>
    <w:p>
      <w:r>
        <w:t xml:space="preserve">Mistä Della oli huolissaan leikattuaan hiuksensa?</w:t>
      </w:r>
    </w:p>
    <w:p>
      <w:r>
        <w:rPr>
          <w:b/>
        </w:rPr>
        <w:t xml:space="preserve">Tulos</w:t>
      </w:r>
    </w:p>
    <w:p>
      <w:r>
        <w:t xml:space="preserve">Mihin tarinaan tämä voi liittyä?</w:t>
      </w:r>
    </w:p>
    <w:p>
      <w:r>
        <w:rPr>
          <w:b/>
        </w:rPr>
        <w:t xml:space="preserve">Tulos</w:t>
      </w:r>
    </w:p>
    <w:p>
      <w:r>
        <w:t xml:space="preserve">Mitä Jim ja Della tajuavat, kun he ovat saaneet lahjansa takaisin?</w:t>
      </w:r>
    </w:p>
    <w:p>
      <w:r>
        <w:rPr>
          <w:b/>
        </w:rPr>
        <w:t xml:space="preserve">Tulos</w:t>
      </w:r>
    </w:p>
    <w:p>
      <w:r>
        <w:t xml:space="preserve">Minkä lahjan Jim sai Dellalle?</w:t>
      </w:r>
    </w:p>
    <w:p>
      <w:r>
        <w:rPr>
          <w:b/>
        </w:rPr>
        <w:t xml:space="preserve">Tulos</w:t>
      </w:r>
    </w:p>
    <w:p>
      <w:r>
        <w:t xml:space="preserve">Kuinka paljon Della myy hiuksiaan?</w:t>
      </w:r>
    </w:p>
    <w:p>
      <w:r>
        <w:rPr>
          <w:b/>
        </w:rPr>
        <w:t xml:space="preserve">Tulos</w:t>
      </w:r>
    </w:p>
    <w:p>
      <w:r>
        <w:t xml:space="preserve">Mitä tarinaa verrataan pariskunnan rakkauden uhrautuviin lahjoihin?</w:t>
      </w:r>
    </w:p>
    <w:p>
      <w:r>
        <w:rPr>
          <w:b/>
        </w:rPr>
        <w:t xml:space="preserve">Tulos</w:t>
      </w:r>
    </w:p>
    <w:p>
      <w:r>
        <w:t xml:space="preserve">Minkä lahjan Jim antaa Dellalle?</w:t>
      </w:r>
    </w:p>
    <w:p>
      <w:r>
        <w:rPr>
          <w:b/>
        </w:rPr>
        <w:t xml:space="preserve">Tulos</w:t>
      </w:r>
    </w:p>
    <w:p>
      <w:r>
        <w:t xml:space="preserve">Kuinka paljon henkilökohtaisesti arvokasta omaisuutta pariskunnalla on?</w:t>
      </w:r>
    </w:p>
    <w:p>
      <w:r>
        <w:rPr>
          <w:b/>
        </w:rPr>
        <w:t xml:space="preserve">Tulos</w:t>
      </w:r>
    </w:p>
    <w:p>
      <w:r>
        <w:t xml:space="preserve">Kenen sanotaan keksineen joululahjojen antamisen taidon?</w:t>
      </w:r>
    </w:p>
    <w:p>
      <w:r>
        <w:rPr>
          <w:b/>
        </w:rPr>
        <w:t xml:space="preserve">Tulos</w:t>
      </w:r>
    </w:p>
    <w:p>
      <w:r>
        <w:t xml:space="preserve">Mitä Jim uhrasi saadakseen Dellalle lahjan?</w:t>
      </w:r>
    </w:p>
    <w:p>
      <w:r>
        <w:rPr>
          <w:b/>
        </w:rPr>
        <w:t xml:space="preserve">Tulos</w:t>
      </w:r>
    </w:p>
    <w:p>
      <w:r>
        <w:t xml:space="preserve">Miksi Jim myi taskukellonsa?</w:t>
      </w:r>
    </w:p>
    <w:p>
      <w:r>
        <w:rPr>
          <w:b/>
        </w:rPr>
        <w:t xml:space="preserve">Tulos</w:t>
      </w:r>
    </w:p>
    <w:p>
      <w:r>
        <w:t xml:space="preserve">Mistä kahdesta omaisuudesta James ja Della ovat ylpeitä?</w:t>
      </w:r>
    </w:p>
    <w:p>
      <w:r>
        <w:rPr>
          <w:b/>
        </w:rPr>
        <w:t xml:space="preserve">Tulos</w:t>
      </w:r>
    </w:p>
    <w:p>
      <w:r>
        <w:t xml:space="preserve">Minkä arvoiseksi he katsovat rakkautensa?</w:t>
      </w:r>
    </w:p>
    <w:p>
      <w:r>
        <w:rPr>
          <w:b/>
        </w:rPr>
        <w:t xml:space="preserve">Tulos</w:t>
      </w:r>
    </w:p>
    <w:p>
      <w:r>
        <w:t xml:space="preserve">Keitä olivat tietäjät?</w:t>
      </w:r>
    </w:p>
    <w:p>
      <w:r>
        <w:rPr>
          <w:b/>
        </w:rPr>
        <w:t xml:space="preserve">Tulos</w:t>
      </w:r>
    </w:p>
    <w:p>
      <w:r>
        <w:t xml:space="preserve">Miksi Della myi hiuksensa?</w:t>
      </w:r>
    </w:p>
    <w:p>
      <w:r>
        <w:rPr>
          <w:b/>
        </w:rPr>
        <w:t xml:space="preserve">Tulos</w:t>
      </w:r>
    </w:p>
    <w:p>
      <w:r>
        <w:t xml:space="preserve">Miksei Della voi käyttää Jimin hänelle hankkimaa lahjaa?</w:t>
      </w:r>
    </w:p>
    <w:p>
      <w:r>
        <w:rPr>
          <w:b/>
        </w:rPr>
        <w:t xml:space="preserve">Tulos</w:t>
      </w:r>
    </w:p>
    <w:p>
      <w:r>
        <w:t xml:space="preserve">Mitä Della myi ostaakseen lahjan Jimille?</w:t>
      </w:r>
    </w:p>
    <w:p>
      <w:r>
        <w:rPr>
          <w:b/>
        </w:rPr>
        <w:t xml:space="preserve">Tulos</w:t>
      </w:r>
    </w:p>
    <w:p>
      <w:r>
        <w:t xml:space="preserve">Minkä lahjan Della osti Jimille?</w:t>
      </w:r>
    </w:p>
    <w:p>
      <w:r>
        <w:rPr>
          <w:b/>
        </w:rPr>
        <w:t xml:space="preserve">Tulos</w:t>
      </w:r>
    </w:p>
    <w:p>
      <w:r>
        <w:t xml:space="preserve">Mistä materiaalista on tehty lahja, jonka Della ostaa Jimille?</w:t>
      </w:r>
    </w:p>
    <w:p>
      <w:r>
        <w:rPr>
          <w:b/>
        </w:rPr>
        <w:t xml:space="preserve">Tulos</w:t>
      </w:r>
    </w:p>
    <w:p>
      <w:r>
        <w:t xml:space="preserve">Kenelle Della myy hiuksensa?</w:t>
      </w:r>
    </w:p>
    <w:p>
      <w:r>
        <w:rPr>
          <w:b/>
        </w:rPr>
        <w:t xml:space="preserve">Tulos</w:t>
      </w:r>
    </w:p>
    <w:p>
      <w:r>
        <w:t xml:space="preserve">Mihin tilaisuuteen lahjat oli tarkoitettu?</w:t>
      </w:r>
    </w:p>
    <w:p>
      <w:r>
        <w:rPr>
          <w:b/>
        </w:rPr>
        <w:t xml:space="preserve">Tulos</w:t>
      </w:r>
    </w:p>
    <w:p>
      <w:r>
        <w:t xml:space="preserve">Miksei Jim voi käyttää Dellan hänelle antamaa lahjaa?</w:t>
      </w:r>
    </w:p>
    <w:p>
      <w:r>
        <w:rPr>
          <w:b/>
        </w:rPr>
        <w:t xml:space="preserve">Tulos</w:t>
      </w:r>
    </w:p>
    <w:p>
      <w:r>
        <w:t xml:space="preserve">Kuinka paljon käteistä rahaa Dellalla on käytettävissään lahjoihin?</w:t>
      </w:r>
    </w:p>
    <w:p>
      <w:r>
        <w:rPr>
          <w:b/>
        </w:rPr>
        <w:t xml:space="preserve">Tulos</w:t>
      </w:r>
    </w:p>
    <w:p>
      <w:r>
        <w:t xml:space="preserve">Minkä lahjan Jim antoi Dellalle?</w:t>
      </w:r>
    </w:p>
    <w:p>
      <w:r>
        <w:rPr>
          <w:b/>
        </w:rPr>
        <w:t xml:space="preserve">Tulos</w:t>
      </w:r>
    </w:p>
    <w:p>
      <w:r>
        <w:t xml:space="preserve">Mistä Jim sai rahat kampojen ostoon?</w:t>
      </w:r>
    </w:p>
    <w:p>
      <w:r>
        <w:rPr>
          <w:b/>
        </w:rPr>
        <w:t xml:space="preserve">Tulos</w:t>
      </w:r>
    </w:p>
    <w:p>
      <w:r>
        <w:t xml:space="preserve">Mikä oli Dellan lahja Jimille?</w:t>
      </w:r>
    </w:p>
    <w:p>
      <w:r>
        <w:rPr>
          <w:b/>
        </w:rPr>
        <w:t xml:space="preserve">Tulos</w:t>
      </w:r>
    </w:p>
    <w:p>
      <w:r>
        <w:t xml:space="preserve">Mitä Jim uhrasi saadakseen Dellalle lahjan?</w:t>
      </w:r>
    </w:p>
    <w:p>
      <w:r>
        <w:rPr>
          <w:b/>
        </w:rPr>
        <w:t xml:space="preserve">Esimerkki 3.1148</w:t>
      </w:r>
    </w:p>
    <w:p>
      <w:r>
        <w:t xml:space="preserve"> Juoni koskee kehittynyttä rotua, joka on kehittynyt Maan ytimeen. Lopulta niiden älykkäimmät jäsenet luovat jälkeläisiä. Tämä luotu olento sisältää sekä suurta hyvää että suurta pahaa, mutta se kääntyy hitaasti pois luojistaan ja kääntyy kohti pahaa. Lopulta sen luoneesta rodusta on jäljellä vain kolme; näitä kutsutaan Hiljaisiksi, ja heidät on "puhdistettu kuonasta", ja heitä voidaan kuvata ihmiskuntaa korkeammiksi, jalommiksi ja enkelimäisemmiksi olennoiksi. Heidän rotunsa hyvät jäsenet ovat myös tuominneet heidät pysymään maailmassa eivätkä kuole, rangaistukseksi ylpeydestään, joka oli asukkaan nimellä kutsutun onnettomuuden lähde, kunnes he tuhoavat luomakuntansa, jos vielä pystyvät siihen. Ja syy siihen, etteivät he tee niin, on yksinkertaisesti se, että he edelleen rakastavat sitä. asukkaan tapana on nousta maan pinnalle ja kaapata miehiä ja naisia, joita se pitää epäpyhässä pysähtyneisyydessä ja jotka jollakin tavalla ruokkivat sitä. Se lisää jatkuvasti tietojaan ja valtaansa, mutta sillä on heikkous, sillä se ei tunne rakkautta. Tiedemies tohtori Goodwin ja puoliksi irlantilainen, puoliksi amerikkalainen lentäjä Larry O'Keefe sekä muut seuraavat sitä alas. Lopulta he tapaavat kauniin ja pahan naisen nimeltä Yolara, joka pohjimmiltaan palvelee Hohtavaa, ja Hiljaisten "palvelijattaren", kauniin ja hyvän, nimeltä Lakla. Molemmat haluavat O'Keefen ja lopulta taistelevat hänestä.Siellä on myös erittäin voimakkaiden ja komeiden "kääpiöiden" rotu ja humanoidien rotu, jonka Hiljaiset ovat kehittäneet puoli-älykkäästä sammakon kaltaisesta lajista.Hyvien ja pahojen voimien välille kehittyy kamppailu, jossa ei ole vaakalaudalla vain koko maailma, vaan ehkä jopa itse hyvän olemassaolo. Mutta voivatko hyvän voimat voittaa käyttämällä pelkoa aseena? Vai joutuvatko ne turvautumaan rakkauteen, joka ilmenee vapaaehtoisena uhrautumisena?</w:t>
      </w:r>
    </w:p>
    <w:p>
      <w:r>
        <w:rPr>
          <w:b/>
        </w:rPr>
        <w:t xml:space="preserve">Tulos</w:t>
      </w:r>
    </w:p>
    <w:p>
      <w:r>
        <w:t xml:space="preserve">Millä kahdella nimellä tätä kokonaisuutta kutsutaan?</w:t>
      </w:r>
    </w:p>
    <w:p>
      <w:r>
        <w:rPr>
          <w:b/>
        </w:rPr>
        <w:t xml:space="preserve">Tulos</w:t>
      </w:r>
    </w:p>
    <w:p>
      <w:r>
        <w:t xml:space="preserve">Mitä Hiljaiset kehittivät eräästä sammakon kaltaisesta lajista?</w:t>
      </w:r>
    </w:p>
    <w:p>
      <w:r>
        <w:rPr>
          <w:b/>
        </w:rPr>
        <w:t xml:space="preserve">Tulos</w:t>
      </w:r>
    </w:p>
    <w:p>
      <w:r>
        <w:t xml:space="preserve">Kenet Goodwin ja O'Keefe tapaavat maan alla?</w:t>
      </w:r>
    </w:p>
    <w:p>
      <w:r>
        <w:rPr>
          <w:b/>
        </w:rPr>
        <w:t xml:space="preserve">Tulos</w:t>
      </w:r>
    </w:p>
    <w:p>
      <w:r>
        <w:t xml:space="preserve">Miksi lentäjästä taistellaan?</w:t>
      </w:r>
    </w:p>
    <w:p>
      <w:r>
        <w:rPr>
          <w:b/>
        </w:rPr>
        <w:t xml:space="preserve">Tulos</w:t>
      </w:r>
    </w:p>
    <w:p>
      <w:r>
        <w:t xml:space="preserve">Millaisiksi Hiljaiset kuvataan?</w:t>
      </w:r>
    </w:p>
    <w:p>
      <w:r>
        <w:rPr>
          <w:b/>
        </w:rPr>
        <w:t xml:space="preserve">Tulos</w:t>
      </w:r>
    </w:p>
    <w:p>
      <w:r>
        <w:t xml:space="preserve">Kuka on tohtori Goodwin?</w:t>
      </w:r>
    </w:p>
    <w:p>
      <w:r>
        <w:rPr>
          <w:b/>
        </w:rPr>
        <w:t xml:space="preserve">Tulos</w:t>
      </w:r>
    </w:p>
    <w:p>
      <w:r>
        <w:t xml:space="preserve">Mikä on asukkaan heikkous?</w:t>
      </w:r>
    </w:p>
    <w:p>
      <w:r>
        <w:rPr>
          <w:b/>
        </w:rPr>
        <w:t xml:space="preserve">Tulos</w:t>
      </w:r>
    </w:p>
    <w:p>
      <w:r>
        <w:t xml:space="preserve">Kuka on Larry O'Keefe?</w:t>
      </w:r>
    </w:p>
    <w:p>
      <w:r>
        <w:rPr>
          <w:b/>
        </w:rPr>
        <w:t xml:space="preserve">Tulos</w:t>
      </w:r>
    </w:p>
    <w:p>
      <w:r>
        <w:t xml:space="preserve">Mitä eroa on Yolaralla ja Laklalla?</w:t>
      </w:r>
    </w:p>
    <w:p>
      <w:r>
        <w:rPr>
          <w:b/>
        </w:rPr>
        <w:t xml:space="preserve">Tulos</w:t>
      </w:r>
    </w:p>
    <w:p>
      <w:r>
        <w:t xml:space="preserve">Mitkä ovat asukkaan vahvuudet?</w:t>
      </w:r>
    </w:p>
    <w:p>
      <w:r>
        <w:rPr>
          <w:b/>
        </w:rPr>
        <w:t xml:space="preserve">Tulos</w:t>
      </w:r>
    </w:p>
    <w:p>
      <w:r>
        <w:t xml:space="preserve">Kuinka monta rotua tarinassa on ihmisten lisäksi?</w:t>
      </w:r>
    </w:p>
    <w:p>
      <w:r>
        <w:rPr>
          <w:b/>
        </w:rPr>
        <w:t xml:space="preserve">Tulos</w:t>
      </w:r>
    </w:p>
    <w:p>
      <w:r>
        <w:t xml:space="preserve">Mikä tämä luotu kokonaisuus on?</w:t>
      </w:r>
    </w:p>
    <w:p>
      <w:r>
        <w:rPr>
          <w:b/>
        </w:rPr>
        <w:t xml:space="preserve">Tulos</w:t>
      </w:r>
    </w:p>
    <w:p>
      <w:r>
        <w:t xml:space="preserve">Mistä Asukas aikoo löytää miehensä ja naisensa?</w:t>
      </w:r>
    </w:p>
    <w:p>
      <w:r>
        <w:rPr>
          <w:b/>
        </w:rPr>
        <w:t xml:space="preserve">Tulos</w:t>
      </w:r>
    </w:p>
    <w:p>
      <w:r>
        <w:t xml:space="preserve">Miksi älykkäimmät jäsenet eivät ole tuhonneet luomustaan?</w:t>
      </w:r>
    </w:p>
    <w:p>
      <w:r>
        <w:rPr>
          <w:b/>
        </w:rPr>
        <w:t xml:space="preserve">Tulos</w:t>
      </w:r>
    </w:p>
    <w:p>
      <w:r>
        <w:t xml:space="preserve">Kuka taistelee O'Keefestä?</w:t>
      </w:r>
    </w:p>
    <w:p>
      <w:r>
        <w:rPr>
          <w:b/>
        </w:rPr>
        <w:t xml:space="preserve">Tulos</w:t>
      </w:r>
    </w:p>
    <w:p>
      <w:r>
        <w:t xml:space="preserve">Missä tämä kehitetty kilpailu järjestetään?</w:t>
      </w:r>
    </w:p>
    <w:p>
      <w:r>
        <w:rPr>
          <w:b/>
        </w:rPr>
        <w:t xml:space="preserve">Tulos</w:t>
      </w:r>
    </w:p>
    <w:p>
      <w:r>
        <w:t xml:space="preserve">Millä nimellä kokonaisuutta kutsutaan?</w:t>
      </w:r>
    </w:p>
    <w:p>
      <w:r>
        <w:rPr>
          <w:b/>
        </w:rPr>
        <w:t xml:space="preserve">Tulos</w:t>
      </w:r>
    </w:p>
    <w:p>
      <w:r>
        <w:t xml:space="preserve">Mikä rotu on hyvin voimakas ja komea?</w:t>
      </w:r>
    </w:p>
    <w:p>
      <w:r>
        <w:rPr>
          <w:b/>
        </w:rPr>
        <w:t xml:space="preserve">Tulos</w:t>
      </w:r>
    </w:p>
    <w:p>
      <w:r>
        <w:t xml:space="preserve">Ketä kutsutaan Hiljaisten "palvelijattareksi"?</w:t>
      </w:r>
    </w:p>
    <w:p>
      <w:r>
        <w:rPr>
          <w:b/>
        </w:rPr>
        <w:t xml:space="preserve">Tulos</w:t>
      </w:r>
    </w:p>
    <w:p>
      <w:r>
        <w:t xml:space="preserve">Mikä ruokkii Hohtavaa?</w:t>
      </w:r>
    </w:p>
    <w:p>
      <w:r>
        <w:rPr>
          <w:b/>
        </w:rPr>
        <w:t xml:space="preserve">Tulos</w:t>
      </w:r>
    </w:p>
    <w:p>
      <w:r>
        <w:t xml:space="preserve">Miksi Hiljaiset ovat kuolemattomia?</w:t>
      </w:r>
    </w:p>
    <w:p>
      <w:r>
        <w:rPr>
          <w:b/>
        </w:rPr>
        <w:t xml:space="preserve">Tulos</w:t>
      </w:r>
    </w:p>
    <w:p>
      <w:r>
        <w:t xml:space="preserve">Kuka tulee Maahan ja vangitsee sekä miehiä että naisia?</w:t>
      </w:r>
    </w:p>
    <w:p>
      <w:r>
        <w:rPr>
          <w:b/>
        </w:rPr>
        <w:t xml:space="preserve">Tulos</w:t>
      </w:r>
    </w:p>
    <w:p>
      <w:r>
        <w:t xml:space="preserve">Mitä maapallon ytimessä on tapahtunut?</w:t>
      </w:r>
    </w:p>
    <w:p>
      <w:r>
        <w:rPr>
          <w:b/>
        </w:rPr>
        <w:t xml:space="preserve">Tulos</w:t>
      </w:r>
    </w:p>
    <w:p>
      <w:r>
        <w:t xml:space="preserve">Missä asukas pitää miehiään ja naisiaan?</w:t>
      </w:r>
    </w:p>
    <w:p>
      <w:r>
        <w:rPr>
          <w:b/>
        </w:rPr>
        <w:t xml:space="preserve">Tulos</w:t>
      </w:r>
    </w:p>
    <w:p>
      <w:r>
        <w:t xml:space="preserve">Kuinka monta olentoa muodostaa Hiljaiset?</w:t>
      </w:r>
    </w:p>
    <w:p>
      <w:r>
        <w:rPr>
          <w:b/>
        </w:rPr>
        <w:t xml:space="preserve">Tulos</w:t>
      </w:r>
    </w:p>
    <w:p>
      <w:r>
        <w:t xml:space="preserve">Mitkä kaksi sanaa kuvaavat kääpiöitä parhaiten?</w:t>
      </w:r>
    </w:p>
    <w:p>
      <w:r>
        <w:rPr>
          <w:b/>
        </w:rPr>
        <w:t xml:space="preserve">Esimerkki 3.1149</w:t>
      </w:r>
    </w:p>
    <w:p>
      <w:r>
        <w:t xml:space="preserve"> Temple Collegessa opiskellessaan Claude yritti vakuuttaa vanhemmilleen, että valtionyliopiston opiskelu antaisi hänelle paremman koulutuksen. Vanhemmat eivät välittäneet hänen pyynnöistään, ja Claude jatkoi kristillisessä korkeakoulussa. Jalkapallo-ottelun jälkeen Claude tapaa Erlichin perheen ja ystävystyy sen kanssa, ja hän sopeuttaa nopeasti oman maailmankatsomuksensa Erlichien rakkauteen musiikkiin, vapaa-ajatteluun ja keskusteluun. Hänen uransa yliopistossa ja hänen ystävyytensä Erlichien kanssa keskeytyvät kuitenkin dramaattisesti, kun hänen isänsä laajentaa perheen maatilaa ja Claude joutuu jättämään yliopiston ja hoitamaan osaa perheen maatilasta. maatilalle kiinnitettynä Claude nai lapsuudenystävänsä Enid Roycen. Hänen käsityksensä rakkaudesta ja avioliitosta romuttuvat nopeasti, kun käy ilmi, että Enid on kiinnostuneempi poliittisesta aktivismista ja kristillisestä lähetystyöstä kuin Clauden rakastamisesta ja hoitamisesta. Kun Enid lähtee Kiinaan hoitamaan äkillisesti sairastunutta lähetyssaarnaajasisartaan, Claude muuttaa takaisin perheensä maatilalle. Ensimmäisen maailmansodan alkaessa Euroopassa perhe seuraa kiihkeästi jokaista ulkomailla tapahtuvaa kehitystä. Kun Yhdysvallat päättää liittyä sotaan, Claude värväytyy Yhdysvaltain armeijaan.Claude uskoo vihdoin löytäneensä elämänsä tarkoituksen - maanviljelyn ja avioliiton rasittavuuden ohella - ja nauttii vapaudestaan ja uusista velvollisuuksistaan. Influenssaepidemiasta ja taistelukentän jatkuvista vastoinkäymisistä huolimatta Claude Wheeler ei ole koskaan tuntenut olevansa niin tärkeä kuin nyt. Hänen epämääräisten päämäärä- ja periaatekäsitysten tavoittelunsa huipentuu hurjaan rintamakohtaamiseen ylivoimaisen saksalaishyökkäyksen kanssa.</w:t>
      </w:r>
    </w:p>
    <w:p>
      <w:r>
        <w:rPr>
          <w:b/>
        </w:rPr>
        <w:t xml:space="preserve">Tulos</w:t>
      </w:r>
    </w:p>
    <w:p>
      <w:r>
        <w:t xml:space="preserve">Missä yliopistossa Claude opiskeli?</w:t>
      </w:r>
    </w:p>
    <w:p>
      <w:r>
        <w:rPr>
          <w:b/>
        </w:rPr>
        <w:t xml:space="preserve">Tulos</w:t>
      </w:r>
    </w:p>
    <w:p>
      <w:r>
        <w:t xml:space="preserve">Millaisen yliopiston Claude yritti vakuuttaa vanhemmilleen, että se parantaisi hänen koulutustaan?</w:t>
      </w:r>
    </w:p>
    <w:p>
      <w:r>
        <w:rPr>
          <w:b/>
        </w:rPr>
        <w:t xml:space="preserve">Tulos</w:t>
      </w:r>
    </w:p>
    <w:p>
      <w:r>
        <w:t xml:space="preserve">Miksi Claude palaa kotiin toisen kerran?</w:t>
      </w:r>
    </w:p>
    <w:p>
      <w:r>
        <w:rPr>
          <w:b/>
        </w:rPr>
        <w:t xml:space="preserve">Tulos</w:t>
      </w:r>
    </w:p>
    <w:p>
      <w:r>
        <w:t xml:space="preserve">Mitä Claude etsii?</w:t>
      </w:r>
    </w:p>
    <w:p>
      <w:r>
        <w:rPr>
          <w:b/>
        </w:rPr>
        <w:t xml:space="preserve">Tulos</w:t>
      </w:r>
    </w:p>
    <w:p>
      <w:r>
        <w:t xml:space="preserve">Mitä tapahtuu tarinan lopussa?</w:t>
      </w:r>
    </w:p>
    <w:p>
      <w:r>
        <w:rPr>
          <w:b/>
        </w:rPr>
        <w:t xml:space="preserve">Tulos</w:t>
      </w:r>
    </w:p>
    <w:p>
      <w:r>
        <w:t xml:space="preserve">Mistä Claude ja Enid tuntevat toisensa?</w:t>
      </w:r>
    </w:p>
    <w:p>
      <w:r>
        <w:rPr>
          <w:b/>
        </w:rPr>
        <w:t xml:space="preserve">Tulos</w:t>
      </w:r>
    </w:p>
    <w:p>
      <w:r>
        <w:t xml:space="preserve">Missä Claude taisteli saksalaisia vastaan?</w:t>
      </w:r>
    </w:p>
    <w:p>
      <w:r>
        <w:rPr>
          <w:b/>
        </w:rPr>
        <w:t xml:space="preserve">Tulos</w:t>
      </w:r>
    </w:p>
    <w:p>
      <w:r>
        <w:t xml:space="preserve">Mitä Claude saa selville Enidistä?</w:t>
      </w:r>
    </w:p>
    <w:p>
      <w:r>
        <w:rPr>
          <w:b/>
        </w:rPr>
        <w:t xml:space="preserve">Tulos</w:t>
      </w:r>
    </w:p>
    <w:p>
      <w:r>
        <w:t xml:space="preserve">Kenet Claude nai?</w:t>
      </w:r>
    </w:p>
    <w:p>
      <w:r>
        <w:rPr>
          <w:b/>
        </w:rPr>
        <w:t xml:space="preserve">Tulos</w:t>
      </w:r>
    </w:p>
    <w:p>
      <w:r>
        <w:t xml:space="preserve">Mihin puolustushaaraan Claude astuu?</w:t>
      </w:r>
    </w:p>
    <w:p>
      <w:r>
        <w:rPr>
          <w:b/>
        </w:rPr>
        <w:t xml:space="preserve">Tulos</w:t>
      </w:r>
    </w:p>
    <w:p>
      <w:r>
        <w:t xml:space="preserve">Minne Claude menee, kun Enid lähtee Kiinaan?</w:t>
      </w:r>
    </w:p>
    <w:p>
      <w:r>
        <w:rPr>
          <w:b/>
        </w:rPr>
        <w:t xml:space="preserve">Tulos</w:t>
      </w:r>
    </w:p>
    <w:p>
      <w:r>
        <w:t xml:space="preserve">Miksi Claude jätti yliopistokoulutuksensa taakseen?</w:t>
      </w:r>
    </w:p>
    <w:p>
      <w:r>
        <w:rPr>
          <w:b/>
        </w:rPr>
        <w:t xml:space="preserve">Tulos</w:t>
      </w:r>
    </w:p>
    <w:p>
      <w:r>
        <w:t xml:space="preserve">Mistä Claude nauttii armeijakokemuksissaan?</w:t>
      </w:r>
    </w:p>
    <w:p>
      <w:r>
        <w:rPr>
          <w:b/>
        </w:rPr>
        <w:t xml:space="preserve">Tulos</w:t>
      </w:r>
    </w:p>
    <w:p>
      <w:r>
        <w:t xml:space="preserve">Kenet Claude lopulta nai?</w:t>
      </w:r>
    </w:p>
    <w:p>
      <w:r>
        <w:rPr>
          <w:b/>
        </w:rPr>
        <w:t xml:space="preserve">Tulos</w:t>
      </w:r>
    </w:p>
    <w:p>
      <w:r>
        <w:t xml:space="preserve">Mitä kiinnostuksen kohteita Elrichin perheellä on?</w:t>
      </w:r>
    </w:p>
    <w:p>
      <w:r>
        <w:rPr>
          <w:b/>
        </w:rPr>
        <w:t xml:space="preserve">Tulos</w:t>
      </w:r>
    </w:p>
    <w:p>
      <w:r>
        <w:t xml:space="preserve">Minkä valinnan Claude tekee, kun Yhdysvallat astuu ensimmäiseen maailmansotaan?</w:t>
      </w:r>
    </w:p>
    <w:p>
      <w:r>
        <w:rPr>
          <w:b/>
        </w:rPr>
        <w:t xml:space="preserve">Tulos</w:t>
      </w:r>
    </w:p>
    <w:p>
      <w:r>
        <w:t xml:space="preserve">Kenet Claude tapaa jalkapallo-ottelun jälkeen?</w:t>
      </w:r>
    </w:p>
    <w:p>
      <w:r>
        <w:rPr>
          <w:b/>
        </w:rPr>
        <w:t xml:space="preserve">Tulos</w:t>
      </w:r>
    </w:p>
    <w:p>
      <w:r>
        <w:t xml:space="preserve">Millainen koulu Temple College on?</w:t>
      </w:r>
    </w:p>
    <w:p>
      <w:r>
        <w:rPr>
          <w:b/>
        </w:rPr>
        <w:t xml:space="preserve">Tulos</w:t>
      </w:r>
    </w:p>
    <w:p>
      <w:r>
        <w:t xml:space="preserve">Mikä täyttää Clauden halun merkitä jotain?</w:t>
      </w:r>
    </w:p>
    <w:p>
      <w:r>
        <w:rPr>
          <w:b/>
        </w:rPr>
        <w:t xml:space="preserve">Tulos</w:t>
      </w:r>
    </w:p>
    <w:p>
      <w:r>
        <w:t xml:space="preserve">Minkälainen epidemia sodan aikana esiintyy?</w:t>
      </w:r>
    </w:p>
    <w:p>
      <w:r>
        <w:rPr>
          <w:b/>
        </w:rPr>
        <w:t xml:space="preserve">Tulos</w:t>
      </w:r>
    </w:p>
    <w:p>
      <w:r>
        <w:t xml:space="preserve">Missä Claude uskoo saavansa paremman koulutuksen?</w:t>
      </w:r>
    </w:p>
    <w:p>
      <w:r>
        <w:rPr>
          <w:b/>
        </w:rPr>
        <w:t xml:space="preserve">Tulos</w:t>
      </w:r>
    </w:p>
    <w:p>
      <w:r>
        <w:t xml:space="preserve">Minne Claude päätyy, kun Enid lähtee Kiinaan?</w:t>
      </w:r>
    </w:p>
    <w:p>
      <w:r>
        <w:rPr>
          <w:b/>
        </w:rPr>
        <w:t xml:space="preserve">Tulos</w:t>
      </w:r>
    </w:p>
    <w:p>
      <w:r>
        <w:t xml:space="preserve">Miksi Enid lähtee Kiinaan?</w:t>
      </w:r>
    </w:p>
    <w:p>
      <w:r>
        <w:rPr>
          <w:b/>
        </w:rPr>
        <w:t xml:space="preserve">Tulos</w:t>
      </w:r>
    </w:p>
    <w:p>
      <w:r>
        <w:t xml:space="preserve">Milloin Claude tuntee, ettei hänellä ole koskaan ollut enempää merkitystä?</w:t>
      </w:r>
    </w:p>
    <w:p>
      <w:r>
        <w:rPr>
          <w:b/>
        </w:rPr>
        <w:t xml:space="preserve">Tulos</w:t>
      </w:r>
    </w:p>
    <w:p>
      <w:r>
        <w:t xml:space="preserve">Kuka vaikuttaa Claudeen opiskeluaikana?</w:t>
      </w:r>
    </w:p>
    <w:p>
      <w:r>
        <w:rPr>
          <w:b/>
        </w:rPr>
        <w:t xml:space="preserve">Tulos</w:t>
      </w:r>
    </w:p>
    <w:p>
      <w:r>
        <w:t xml:space="preserve">Miksi Clauden on lähdettävä Temple Universitystä?</w:t>
      </w:r>
    </w:p>
    <w:p>
      <w:r>
        <w:rPr>
          <w:b/>
        </w:rPr>
        <w:t xml:space="preserve">Tulos</w:t>
      </w:r>
    </w:p>
    <w:p>
      <w:r>
        <w:t xml:space="preserve">Miksi Clauden on lähdettävä yliopistosta?</w:t>
      </w:r>
    </w:p>
    <w:p>
      <w:r>
        <w:rPr>
          <w:b/>
        </w:rPr>
        <w:t xml:space="preserve">Tulos</w:t>
      </w:r>
    </w:p>
    <w:p>
      <w:r>
        <w:t xml:space="preserve">Mikä saa Clauden ryhtymään sotilaaksi?</w:t>
      </w:r>
    </w:p>
    <w:p>
      <w:r>
        <w:rPr>
          <w:b/>
        </w:rPr>
        <w:t xml:space="preserve">Tulos</w:t>
      </w:r>
    </w:p>
    <w:p>
      <w:r>
        <w:t xml:space="preserve">Minkä tapahtuman jälkeen Claude tapaa Erlichin perheen ja ystävystyy sen kanssa?</w:t>
      </w:r>
    </w:p>
    <w:p>
      <w:r>
        <w:rPr>
          <w:b/>
        </w:rPr>
        <w:t xml:space="preserve">Tulos</w:t>
      </w:r>
    </w:p>
    <w:p>
      <w:r>
        <w:t xml:space="preserve">Miksi Clause pitää avioliittoaan epäonnistuneena?</w:t>
      </w:r>
    </w:p>
    <w:p>
      <w:r>
        <w:rPr>
          <w:b/>
        </w:rPr>
        <w:t xml:space="preserve">Esimerkki 3.1150</w:t>
      </w:r>
    </w:p>
    <w:p>
      <w:r>
        <w:t xml:space="preserve"> Kun Henry Dashwood kuolee, hänen talonsa Norland Park siirtyy suoraan hänen ainoalle pojalleen Johnille, joka on hänen ensimmäisen vaimonsa lapsi. Hänen toinen vaimonsa, rouva Dashwood, ja heidän tyttärensä Elinor, Marianne ja Margaret perivät vain pienet tulot. Kuolinvuoteellaan herra Dashwood saa pojaltaan lupauksen, että tämä huolehtii sisarpuolistaan, mutta Johnin itsekäs ja ahne vaimo Fanny taivuttelee hänet pian rikkomaan lupauksen. John ja Fanny muuttavat heti Norlandin uusiksi omistajiksi, kun taas Dashwoodin naisia kohdellaan ei-toivottuina vieraina. Rouva Dashwood alkaa etsiä uutta asuinpaikkaa. sillä välin Fannyn veli Edward Ferrars, miellyttävä, vaatimaton, älykäs mutta varautunut nuori mies, vierailee Norlandissa ja kiintyy pian Elinoriin. Fanny paheksuu parisuhdetta ja loukkaa rouva Dashwoodia vihjaamalla, että Elinorin motiivina on raha. Rouva Dashwood närkästyy ja kiirehtii uuden kodin etsimistä. rouva Dashwood muuttaa perheensä Barton Cottageen Devonshireen, lähelle serkkunsa sir John Middletonin kotia. Heidän uusi kotinsa on vaatimaton, mutta Sir John ottaa heidät kuitenkin lämpimästi vastaan, ja he ovat tervetulleita paikalliseen seurapiiriin, jossa he tapaavat hänen vaimonsa Lady Middletonin, anoppinsa rouva Jenningsin ja hänen ystävänsä, vakavan, hiljaisen ja herrasmiesmäisen eversti Brandonin. Pian käy ilmi, että eversti Brandon on ihastunut Marianneen, ja rouva Jennings kiusaa heitä siitä. Marianne ei ole mielissään, sillä hän pitää kolmekymmentäviisivuotiasta eversti Brandonia vanhana poikamiehenä, joka ei kykene rakastumaan tai herättämään rakkautta kenessäkään muussa.Marianne joutuu kävelylle lähtiessään sateeseen, liukastuu ja nyrjäyttää nilkkansa. Upea ja komea John Willoughby näkee onnettomuuden ja auttaa Mariannea. Marianne ihailee nopeasti miehen hyvää ulkonäköä ja suorasukaisia näkemyksiä runoudesta, musiikista, taiteesta ja rakkaudesta. Herra Willoughbyn huomionosoitukset ovat niin ilmeisiä, että Elinor ja rouva Dashwood alkavat epäillä, että pari on salaa kihloissa. Elinor varoittaa Mariannen varomattomasta käytöksestä, mutta Marianne ei suostu hillitsemään tunteitaan. Odottamatta herra Willoughby ilmoittaa Dashwoodeille, että hänen tätinsä lähettää hänet Lontooseen työasioissa, toistaiseksi. Marianne on järkyttynyt ja antautuu surulleen." Edward Ferrars vierailee tämän jälkeen Barton Cottagessa, mutta vaikuttaa tyytymättömältä. Elinor pelkää, ettei hänellä ole enää tunteita häntä kohtaan, mutta tuntee velvollisuudentunnon pakottavan hänet suojelemaan perhettään tietämästä hänen sydänsuruaan. Pian Edwardin lähdön jälkeen Barton Parkiin saapuvat asumaan Anne ja Lucy Steele, Lady Middletonin vulgaarit ja kouluttamattomat serkut. Lucy ilmoittaa Elinorille salaisesta neljän vuoden kihlauksestaan Edward Ferrarsin kanssa ja esittelee todisteita. Elinor ymmärtää Edwardin viimeaikaisen käytöksen häntä kohtaan ja vapauttaa hänet syyllisyydestä. Hän säälii Edwardia siitä, että hänen kunniantuntonsa pitää hänet kiinni rakkaudettomasta kihlauksesta.Talven lähestyessä Elinor ja Marianne lähtevät rouva Jenningsin mukaan Lontooseen. Perillä Marianne kirjoittaa hätäisesti Willoughbylle useita henkilökohtaisia kirjeitä, jotka jäävät ilman vastausta. Kun he vihdoin tapaavat, Willoughby tervehtii Mariannen vastahakoisesti ja kylmästi, mikä on Mariannen äärimmäinen pettymys. Pian Marianne saa ylimalkaisen kirjeen, johon on liitetty heidän aiempi kirjeenvaihtonsa ja rakkauden merkit, muun muassa hänen hiuslukkonsa, ja jossa kerrotaan miehen kihlauksesta nuoren naisen kanssa, jolla on suuri omaisuus. Marianne on järkyttynyt ja myöntää Elinorille, etteivät hän ja Willoughby koskaan olleet kihloissa, mutta Marianne rakasti Willoughbya ja Willoughby antoi hänen uskotella rakastavansa häntä. Osoittaakseen myötätuntoa Mariannelle ja valottaakseen Willoughbyn todellista luonnetta eversti Brandon paljastaa Elinorille, että Willoughby oli vietteli Brandonin viisitoistavuotiaan holhokin, neiti Williamsin, ja hylkäsi tämän sitten, kun tämä tuli raskaaksi. Brandon oli rakastunut tytön äitiin, joka oli ollut hänen isänsä holhokki ja joka oli pakotettu onnettomaan avioliittoon veljensä kanssa; Marianne muistuttaa häntä vahvasti tästä äidistä. sillä välin Steelen sisarukset ovat tulleet Lontooseen John ja Fanny Dashwoodin vieraiksi. Lucy pitää kutsua Dashwoodien luokse henkilökohtaisena kohteliaisuutena eikä niinkään Elinorin loukkaamisena. Suosionsa valheellisessa luottamuksessa Anne Steele paljastaa Lucyn salaisuuden. Tämän seurauksena neiti Steele käännytetään ulos talosta, ja Edward määrätään purkamaan kihlaus perinnöttömyyden uhalla. Edward kieltäytyy noudattamasta määräystä, ja hänet perinnöttömäksi julistetaan välittömästi veljensä hyväksi. Hän saa laajalti kunnioitusta käytöksestään ja sympatiaa Elinorilta ja Mariannelta, jotka ymmärtävät, miten paljon hän on uhrannut. Eversti Brandon osoittaa ihailunsa tarjoamalla Edwardille Delafordin pappilan. rouva Jennings vie Elinorin ja Mariannen maalle tapaamaan toista tytärtään. Willoughbyn avioliiton aiheuttamassa surussaan Marianne sairastuu vaarallisesti. Willoughby saapuu katumaan ja paljastaa Elinorille, että hänen rakkautensa Mariannelle oli aitoa. Kun hänen tätinsä sai tietää hänen käytöksestään neiti Williamsia kohtaan ja hylkäsi hänet, hän tunsi, että hänen oli pakko mennä naimisiin rahan eikä rakkauden vuoksi. Mutta hän herättää Elinorissa sääliä, koska hänen valintansa on tehnyt hänet onnettomaksi.Kun Marianne toipuu, Elinor kertoo hänelle Willoughbyn vierailusta. Marianne tajuaa, ettei hän olisi koskaan voinut olla onnellinen Willoughbyn moraalittoman ja ekspansiivisen luonteen kanssa. Hän oppii arvostamaan Elinorin käytöstä vastaavassa tilanteessa ja päättää ottaa mallia Elinorin rohkeudesta ja terveestä mielestä.Kuultuaan, että Lucy on mennyt naimisiin "herra Ferrarsin" kanssa, Elinor suree, kunnes Edward saapuu paikalle ja paljastaa, että Lucy jätti hänet perinnöttömäksi tultuaan ja suosi tämän nykyisin varakkaampaa veljeä Robertia. Edward ja Elinor menevät pian naimisiin, ja myöhemmin Marianne menee naimisiin eversti Brandonin kanssa, koska hän on vähitellen oppinut rakastamaan häntä.</w:t>
      </w:r>
    </w:p>
    <w:p>
      <w:r>
        <w:rPr>
          <w:b/>
        </w:rPr>
        <w:t xml:space="preserve">Tulos</w:t>
      </w:r>
    </w:p>
    <w:p>
      <w:r>
        <w:t xml:space="preserve">Kun hänen isänsä Henry Dashwood kuolee, mitä John Dashwood perii?</w:t>
      </w:r>
    </w:p>
    <w:p>
      <w:r>
        <w:rPr>
          <w:b/>
        </w:rPr>
        <w:t xml:space="preserve">Tulos</w:t>
      </w:r>
    </w:p>
    <w:p>
      <w:r>
        <w:t xml:space="preserve">Miksi Edwardin perinnöttömäksi julistaminen tapahtui? </w:t>
      </w:r>
    </w:p>
    <w:p>
      <w:r>
        <w:rPr>
          <w:b/>
        </w:rPr>
        <w:t xml:space="preserve">Tulos</w:t>
      </w:r>
    </w:p>
    <w:p>
      <w:r>
        <w:t xml:space="preserve">Missä on Barton Cottage?</w:t>
      </w:r>
    </w:p>
    <w:p>
      <w:r>
        <w:rPr>
          <w:b/>
        </w:rPr>
        <w:t xml:space="preserve">Tulos</w:t>
      </w:r>
    </w:p>
    <w:p>
      <w:r>
        <w:t xml:space="preserve">Kenen kanssa Lucy Steele meni lopulta naimisiin?</w:t>
      </w:r>
    </w:p>
    <w:p>
      <w:r>
        <w:rPr>
          <w:b/>
        </w:rPr>
        <w:t xml:space="preserve">Tulos</w:t>
      </w:r>
    </w:p>
    <w:p>
      <w:r>
        <w:t xml:space="preserve">Miksi herra Willoughby vierailee Elinoren luona, kun Marianne on sairas?</w:t>
      </w:r>
    </w:p>
    <w:p>
      <w:r>
        <w:rPr>
          <w:b/>
        </w:rPr>
        <w:t xml:space="preserve">Tulos</w:t>
      </w:r>
    </w:p>
    <w:p>
      <w:r>
        <w:t xml:space="preserve">Mistä lupauksesta Fanny saa Johnin luopumaan?</w:t>
      </w:r>
    </w:p>
    <w:p>
      <w:r>
        <w:rPr>
          <w:b/>
        </w:rPr>
        <w:t xml:space="preserve">Tulos</w:t>
      </w:r>
    </w:p>
    <w:p>
      <w:r>
        <w:t xml:space="preserve">Miksi Willoughby tunsi, että hänen oli pakko mennä naimisiin?</w:t>
      </w:r>
    </w:p>
    <w:p>
      <w:r>
        <w:rPr>
          <w:b/>
        </w:rPr>
        <w:t xml:space="preserve">Tulos</w:t>
      </w:r>
    </w:p>
    <w:p>
      <w:r>
        <w:t xml:space="preserve">Kenen kanssa Elinore tulee naimisiin?</w:t>
      </w:r>
    </w:p>
    <w:p>
      <w:r>
        <w:rPr>
          <w:b/>
        </w:rPr>
        <w:t xml:space="preserve">Tulos</w:t>
      </w:r>
    </w:p>
    <w:p>
      <w:r>
        <w:t xml:space="preserve">Kuka Dashwood-tytär saavuttaa Edward Ferrarsin kiintymyksen?</w:t>
      </w:r>
    </w:p>
    <w:p>
      <w:r>
        <w:rPr>
          <w:b/>
        </w:rPr>
        <w:t xml:space="preserve">Tulos</w:t>
      </w:r>
    </w:p>
    <w:p>
      <w:r>
        <w:t xml:space="preserve">Mikä on Henryn pojan nimi?</w:t>
      </w:r>
    </w:p>
    <w:p>
      <w:r>
        <w:rPr>
          <w:b/>
        </w:rPr>
        <w:t xml:space="preserve">Tulos</w:t>
      </w:r>
    </w:p>
    <w:p>
      <w:r>
        <w:t xml:space="preserve">Kuka tulee Mariannen avuksi, kun hän liukastuu ja nyrjäyttää nilkkansa?</w:t>
      </w:r>
    </w:p>
    <w:p>
      <w:r>
        <w:rPr>
          <w:b/>
        </w:rPr>
        <w:t xml:space="preserve">Tulos</w:t>
      </w:r>
    </w:p>
    <w:p>
      <w:r>
        <w:t xml:space="preserve">Miksi rouva Dashwoodin ja hänen tyttäriensä on pakko muuttaa pois Norland Parkista?</w:t>
      </w:r>
    </w:p>
    <w:p>
      <w:r>
        <w:rPr>
          <w:b/>
        </w:rPr>
        <w:t xml:space="preserve">Tulos</w:t>
      </w:r>
    </w:p>
    <w:p>
      <w:r>
        <w:t xml:space="preserve">Miksi rouva Dashwoodilla on kiire muuttaa tyttäriensä kanssa pois Norland Parkista?</w:t>
      </w:r>
    </w:p>
    <w:p>
      <w:r>
        <w:rPr>
          <w:b/>
        </w:rPr>
        <w:t xml:space="preserve">Tulos</w:t>
      </w:r>
    </w:p>
    <w:p>
      <w:r>
        <w:t xml:space="preserve">Mitä John perii Henryn kuoleman jälkeen?</w:t>
      </w:r>
    </w:p>
    <w:p>
      <w:r>
        <w:rPr>
          <w:b/>
        </w:rPr>
        <w:t xml:space="preserve">Tulos</w:t>
      </w:r>
    </w:p>
    <w:p>
      <w:r>
        <w:t xml:space="preserve">Kenen kanssa Edward Ferrars oli salaa kihloissa neljä vuotta?</w:t>
      </w:r>
    </w:p>
    <w:p>
      <w:r>
        <w:rPr>
          <w:b/>
        </w:rPr>
        <w:t xml:space="preserve">Tulos</w:t>
      </w:r>
    </w:p>
    <w:p>
      <w:r>
        <w:t xml:space="preserve">Miksi Marianne torjuu alussa ajatuksen eversti Brandonin kiintymyksestä?</w:t>
      </w:r>
    </w:p>
    <w:p>
      <w:r>
        <w:rPr>
          <w:b/>
        </w:rPr>
        <w:t xml:space="preserve">Tulos</w:t>
      </w:r>
    </w:p>
    <w:p>
      <w:r>
        <w:t xml:space="preserve">Missä suhteessa Edward Ferrars on Fanny Dashwoodiin?</w:t>
      </w:r>
    </w:p>
    <w:p>
      <w:r>
        <w:rPr>
          <w:b/>
        </w:rPr>
        <w:t xml:space="preserve">Tulos</w:t>
      </w:r>
    </w:p>
    <w:p>
      <w:r>
        <w:t xml:space="preserve">Mitä Norland Parkille tapahtuu, kun Henry Dashwood kuolee?</w:t>
      </w:r>
    </w:p>
    <w:p>
      <w:r>
        <w:rPr>
          <w:b/>
        </w:rPr>
        <w:t xml:space="preserve">Tulos</w:t>
      </w:r>
    </w:p>
    <w:p>
      <w:r>
        <w:t xml:space="preserve">Miten Elinor reagoi, kun hän saa kuulla, että Lucy menee naimisiin herra Ferrarsin kanssa?</w:t>
      </w:r>
    </w:p>
    <w:p>
      <w:r>
        <w:rPr>
          <w:b/>
        </w:rPr>
        <w:t xml:space="preserve">Tulos</w:t>
      </w:r>
    </w:p>
    <w:p>
      <w:r>
        <w:t xml:space="preserve">Minne rouva Dashwood ja hänen tyttärensä muuttavat?</w:t>
      </w:r>
    </w:p>
    <w:p>
      <w:r>
        <w:rPr>
          <w:b/>
        </w:rPr>
        <w:t xml:space="preserve">Tulos</w:t>
      </w:r>
    </w:p>
    <w:p>
      <w:r>
        <w:t xml:space="preserve">Mitä tapahtuu Edwardin ja Lucyn välillä sen jälkeen, kun Edward on menettänyt perintönsä?</w:t>
      </w:r>
    </w:p>
    <w:p>
      <w:r>
        <w:rPr>
          <w:b/>
        </w:rPr>
        <w:t xml:space="preserve">Tulos</w:t>
      </w:r>
    </w:p>
    <w:p>
      <w:r>
        <w:t xml:space="preserve">Kenen vieraana Steele tulee Lontooseen?</w:t>
      </w:r>
    </w:p>
    <w:p>
      <w:r>
        <w:rPr>
          <w:b/>
        </w:rPr>
        <w:t xml:space="preserve">Tulos</w:t>
      </w:r>
    </w:p>
    <w:p>
      <w:r>
        <w:t xml:space="preserve">Kuinka monta poikaa Henry Dashwoodilla on?</w:t>
      </w:r>
    </w:p>
    <w:p>
      <w:r>
        <w:rPr>
          <w:b/>
        </w:rPr>
        <w:t xml:space="preserve">Tulos</w:t>
      </w:r>
    </w:p>
    <w:p>
      <w:r>
        <w:t xml:space="preserve">Ketä Marianne rakastaa ja nai?</w:t>
      </w:r>
    </w:p>
    <w:p>
      <w:r>
        <w:rPr>
          <w:b/>
        </w:rPr>
        <w:t xml:space="preserve">Tulos</w:t>
      </w:r>
    </w:p>
    <w:p>
      <w:r>
        <w:t xml:space="preserve">Mitä Maryanne rikkoo liukastuttuaan sateessa?</w:t>
      </w:r>
    </w:p>
    <w:p>
      <w:r>
        <w:rPr>
          <w:b/>
        </w:rPr>
        <w:t xml:space="preserve">Tulos</w:t>
      </w:r>
    </w:p>
    <w:p>
      <w:r>
        <w:t xml:space="preserve">Miten Marianne päättää reagoida Willoughbyn paluuseen?</w:t>
      </w:r>
    </w:p>
    <w:p>
      <w:r>
        <w:rPr>
          <w:b/>
        </w:rPr>
        <w:t xml:space="preserve">Tulos</w:t>
      </w:r>
    </w:p>
    <w:p>
      <w:r>
        <w:t xml:space="preserve">Miten eversti Brandon tarjoaa apuaan, kun Edwardin perinnöttömäksi joutuminen tapahtuu?</w:t>
      </w:r>
    </w:p>
    <w:p>
      <w:r>
        <w:rPr>
          <w:b/>
        </w:rPr>
        <w:t xml:space="preserve">Tulos</w:t>
      </w:r>
    </w:p>
    <w:p>
      <w:r>
        <w:t xml:space="preserve">Mitä Willoughby paljastaa Elinorille rakkaudestaan Maryanneen?</w:t>
      </w:r>
    </w:p>
    <w:p>
      <w:r>
        <w:rPr>
          <w:b/>
        </w:rPr>
        <w:t xml:space="preserve">Tulos</w:t>
      </w:r>
    </w:p>
    <w:p>
      <w:r>
        <w:t xml:space="preserve">Kenen luo rouva Jennings vie Elinoren ja Mariannen maalle?</w:t>
      </w:r>
    </w:p>
    <w:p>
      <w:r>
        <w:rPr>
          <w:b/>
        </w:rPr>
        <w:t xml:space="preserve">Tulos</w:t>
      </w:r>
    </w:p>
    <w:p>
      <w:r>
        <w:t xml:space="preserve">Mihin Maryanne jää kiinni, jolloin hän liukastuu ja murtaa nilkkansa?</w:t>
      </w:r>
    </w:p>
    <w:p>
      <w:r>
        <w:rPr>
          <w:b/>
        </w:rPr>
        <w:t xml:space="preserve">Esimerkki 3.1151</w:t>
      </w:r>
    </w:p>
    <w:p>
      <w:r>
        <w:t xml:space="preserve"> Tarinan kertoo kymmenvuotias poika, joka asuu Maassa sen jälkeen, kun siitä on tullut karkuriplaneetta, jonka ohi kulkeva "pimeä tähti" on repinyt irti Auringosta. Auringon lämmityksen menetys on saanut Maan ilmakehän jäätymään paksuksi "lumikerrokseksi". Pojan isä oli työskennellyt muiden tiedemiesten kanssa rakentaakseen suuren suojapaikan, mutta katastrofiin liittyvät maanjäristykset olivat tuhonneet sen ja tappaneet muut. Hän onnistui rakentamaan perheelleen pienemmän, tilapäisen suojapaikan nimeltä "Pesä", jossa he säilyttävät hengitettävän ilmakehän hakemalla säännöllisesti ämpäreitä jäätynyttä happea sulatettavaksi nuotiolla. He ovat selviytyneet tällä tavoin useita vuosia. lopussa heidät löytää suuren selviytyjäjoukon etsintäpartio Los Alamosista, jossa he käyttävät ydinvoimaa lämmön tuottamiseen ja ovat alkaneet käyttää raketteja muiden selviytyjien etsimiseen (radio ei toimi pitkällä etäisyydellä ilman ionosfääriä). He paljastavat, että muut ihmisryhmät ovat selvinneet Argonnen, Brookhavenin ja Harwellin ydintutkimuslaitoksissa sekä Tanna Tuvassa ja että suunnitelmissa on perustaa uraaninlouhintaisia siirtokuntia Great Slave -järvelle tai Kongon alueelle.</w:t>
      </w:r>
    </w:p>
    <w:p>
      <w:r>
        <w:rPr>
          <w:b/>
        </w:rPr>
        <w:t xml:space="preserve">Tulos</w:t>
      </w:r>
    </w:p>
    <w:p>
      <w:r>
        <w:t xml:space="preserve">Miten ihmiset etsivät tarinassa muita selviytyjiä?</w:t>
      </w:r>
    </w:p>
    <w:p>
      <w:r>
        <w:rPr>
          <w:b/>
        </w:rPr>
        <w:t xml:space="preserve">Tulos</w:t>
      </w:r>
    </w:p>
    <w:p>
      <w:r>
        <w:t xml:space="preserve">Miten Los Alamosin asukkaat ovat löytäneet muita selviytyjiä?</w:t>
      </w:r>
    </w:p>
    <w:p>
      <w:r>
        <w:rPr>
          <w:b/>
        </w:rPr>
        <w:t xml:space="preserve">Tulos</w:t>
      </w:r>
    </w:p>
    <w:p>
      <w:r>
        <w:t xml:space="preserve">Miten Los Alamosin asukkaat ovat selvinneet hengissä?</w:t>
      </w:r>
    </w:p>
    <w:p>
      <w:r>
        <w:rPr>
          <w:b/>
        </w:rPr>
        <w:t xml:space="preserve">Tulos</w:t>
      </w:r>
    </w:p>
    <w:p>
      <w:r>
        <w:t xml:space="preserve">Mitä muita vaivoja maapallolla on?</w:t>
      </w:r>
    </w:p>
    <w:p>
      <w:r>
        <w:rPr>
          <w:b/>
        </w:rPr>
        <w:t xml:space="preserve">Tulos</w:t>
      </w:r>
    </w:p>
    <w:p>
      <w:r>
        <w:t xml:space="preserve">Mitä tapahtui edelliselle suojalle, jonka perustamisessa pojan isä auttoi?</w:t>
      </w:r>
    </w:p>
    <w:p>
      <w:r>
        <w:rPr>
          <w:b/>
        </w:rPr>
        <w:t xml:space="preserve">Tulos</w:t>
      </w:r>
    </w:p>
    <w:p>
      <w:r>
        <w:t xml:space="preserve">Mistä se selviytyjien ryhmä, joka löysi heidät, on kotoisin?</w:t>
      </w:r>
    </w:p>
    <w:p>
      <w:r>
        <w:rPr>
          <w:b/>
        </w:rPr>
        <w:t xml:space="preserve">Tulos</w:t>
      </w:r>
    </w:p>
    <w:p>
      <w:r>
        <w:t xml:space="preserve">Missä poika asuu?</w:t>
      </w:r>
    </w:p>
    <w:p>
      <w:r>
        <w:rPr>
          <w:b/>
        </w:rPr>
        <w:t xml:space="preserve">Tulos</w:t>
      </w:r>
    </w:p>
    <w:p>
      <w:r>
        <w:t xml:space="preserve">Kenen kanssa pojan isä työskenteli rakentaakseen suuren suojan?</w:t>
      </w:r>
    </w:p>
    <w:p>
      <w:r>
        <w:rPr>
          <w:b/>
        </w:rPr>
        <w:t xml:space="preserve">Tulos</w:t>
      </w:r>
    </w:p>
    <w:p>
      <w:r>
        <w:t xml:space="preserve">Miten he pitävät pesässä hengittävän ilmakehän yllä?</w:t>
      </w:r>
    </w:p>
    <w:p>
      <w:r>
        <w:rPr>
          <w:b/>
        </w:rPr>
        <w:t xml:space="preserve">Tulos</w:t>
      </w:r>
    </w:p>
    <w:p>
      <w:r>
        <w:t xml:space="preserve">Mitä selviytyjät aikovat kaivaa tulevaisuudessa?</w:t>
      </w:r>
    </w:p>
    <w:p>
      <w:r>
        <w:rPr>
          <w:b/>
        </w:rPr>
        <w:t xml:space="preserve">Tulos</w:t>
      </w:r>
    </w:p>
    <w:p>
      <w:r>
        <w:t xml:space="preserve">Mikä oli sen suojan nimi, jossa poika ja hänen isänsä asuivat?</w:t>
      </w:r>
    </w:p>
    <w:p>
      <w:r>
        <w:rPr>
          <w:b/>
        </w:rPr>
        <w:t xml:space="preserve">Tulos</w:t>
      </w:r>
    </w:p>
    <w:p>
      <w:r>
        <w:t xml:space="preserve">Miten muut selviytyjät saavat lämpöä?</w:t>
      </w:r>
    </w:p>
    <w:p>
      <w:r>
        <w:rPr>
          <w:b/>
        </w:rPr>
        <w:t xml:space="preserve">Tulos</w:t>
      </w:r>
    </w:p>
    <w:p>
      <w:r>
        <w:t xml:space="preserve">Mitä Maassa on tapahtunut tarinan alussa?</w:t>
      </w:r>
    </w:p>
    <w:p>
      <w:r>
        <w:rPr>
          <w:b/>
        </w:rPr>
        <w:t xml:space="preserve">Tulos</w:t>
      </w:r>
    </w:p>
    <w:p>
      <w:r>
        <w:t xml:space="preserve">Missä suunnitellaan uraanin louhintaa harjoittavien siirtokuntien perustamista?</w:t>
      </w:r>
    </w:p>
    <w:p>
      <w:r>
        <w:rPr>
          <w:b/>
        </w:rPr>
        <w:t xml:space="preserve">Tulos</w:t>
      </w:r>
    </w:p>
    <w:p>
      <w:r>
        <w:t xml:space="preserve">Millä nimellä isä kutsui pienempää suojaa, jonka hän rakensi perheelleen?</w:t>
      </w:r>
    </w:p>
    <w:p>
      <w:r>
        <w:rPr>
          <w:b/>
        </w:rPr>
        <w:t xml:space="preserve">Tulos</w:t>
      </w:r>
    </w:p>
    <w:p>
      <w:r>
        <w:t xml:space="preserve">Mikä repi Maan irti auringosta?</w:t>
      </w:r>
    </w:p>
    <w:p>
      <w:r>
        <w:rPr>
          <w:b/>
        </w:rPr>
        <w:t xml:space="preserve">Tulos</w:t>
      </w:r>
    </w:p>
    <w:p>
      <w:r>
        <w:t xml:space="preserve">Kuka kertoo tarinan?</w:t>
      </w:r>
    </w:p>
    <w:p>
      <w:r>
        <w:rPr>
          <w:b/>
        </w:rPr>
        <w:t xml:space="preserve">Tulos</w:t>
      </w:r>
    </w:p>
    <w:p>
      <w:r>
        <w:t xml:space="preserve">Mikä aiheutti maapallon ilmakehän jäätymisen?</w:t>
      </w:r>
    </w:p>
    <w:p>
      <w:r>
        <w:rPr>
          <w:b/>
        </w:rPr>
        <w:t xml:space="preserve">Tulos</w:t>
      </w:r>
    </w:p>
    <w:p>
      <w:r>
        <w:t xml:space="preserve">Millä he etsivät muita eloonjääneitä?</w:t>
      </w:r>
    </w:p>
    <w:p>
      <w:r>
        <w:rPr>
          <w:b/>
        </w:rPr>
        <w:t xml:space="preserve">Tulos</w:t>
      </w:r>
    </w:p>
    <w:p>
      <w:r>
        <w:t xml:space="preserve">Missä selviytyjät louhivat uraania tulevaisuudessa?</w:t>
      </w:r>
    </w:p>
    <w:p>
      <w:r>
        <w:rPr>
          <w:b/>
        </w:rPr>
        <w:t xml:space="preserve">Tulos</w:t>
      </w:r>
    </w:p>
    <w:p>
      <w:r>
        <w:t xml:space="preserve">Miten poika ja hänen perheensä hengittävät?</w:t>
      </w:r>
    </w:p>
    <w:p>
      <w:r>
        <w:rPr>
          <w:b/>
        </w:rPr>
        <w:t xml:space="preserve">Tulos</w:t>
      </w:r>
    </w:p>
    <w:p>
      <w:r>
        <w:t xml:space="preserve">Missä muita eloonjääneitä on löydetty?</w:t>
      </w:r>
    </w:p>
    <w:p>
      <w:r>
        <w:rPr>
          <w:b/>
        </w:rPr>
        <w:t xml:space="preserve">Tulos</w:t>
      </w:r>
    </w:p>
    <w:p>
      <w:r>
        <w:t xml:space="preserve">Mitä Los Alamosin eloonjääneet käyttävät lämmitykseen?</w:t>
      </w:r>
    </w:p>
    <w:p>
      <w:r>
        <w:rPr>
          <w:b/>
        </w:rPr>
        <w:t xml:space="preserve">Tulos</w:t>
      </w:r>
    </w:p>
    <w:p>
      <w:r>
        <w:t xml:space="preserve">Miten The Nestin jäsenet säilyttävät hengittävän ilmapiirin?</w:t>
      </w:r>
    </w:p>
    <w:p>
      <w:r>
        <w:rPr>
          <w:b/>
        </w:rPr>
        <w:t xml:space="preserve">Tulos</w:t>
      </w:r>
    </w:p>
    <w:p>
      <w:r>
        <w:t xml:space="preserve">Minkä ikäinen on Maassa asuva poika?</w:t>
      </w:r>
    </w:p>
    <w:p>
      <w:r>
        <w:rPr>
          <w:b/>
        </w:rPr>
        <w:t xml:space="preserve">Tulos</w:t>
      </w:r>
    </w:p>
    <w:p>
      <w:r>
        <w:t xml:space="preserve">Mikä aiheutti Maan irtoamisen Auringosta?</w:t>
      </w:r>
    </w:p>
    <w:p>
      <w:r>
        <w:rPr>
          <w:b/>
        </w:rPr>
        <w:t xml:space="preserve">Esimerkki 3.1152</w:t>
      </w:r>
    </w:p>
    <w:p>
      <w:r>
        <w:t xml:space="preserve"> Sara Matthews (Minka Kelly) on aloittamassa ensimmäistä vuottaan yliopistossa. Hän tapaa Tracyn (Aly Michalka), Stephenin (Cam Gigandet) - hänen rakkautensa - ja Rebeccan (Leighton Meester) - hänen collegekämppiksensä. Tytöt alkavat lähentyä toisiaan, ja Rebecca saa tietää, että Saralla oli vanhempi sisko Emily, joka kuoli Saran ollessa yhdeksänvuotias, ja entinen poikaystävä Jason (Matt Lanter), joka soittelee hänelle jatkuvasti yrittäen tehdä sovintoa. Ajan myötä Rebeccan pakkomielle Saraan kasvaa, minkä vuoksi hän karkottaa kaikki, jotka voisivat tulla heidän väliinsä. Rebecca hyökkää Tracyn kimppuun suihkussa, painaa hänet maahan ja repii hänen napasormuksensa irti ja uhkaa tappaa hänet, ellei hän pysy erossa Sarasta. Tracy muuttaa toiseen asuntolaan peläten Rebeccaa. Saran vanha ystävä Irene (Danneel Harris), joka on lesbo, kutsuu Saran muuttamaan luokseen, kun Saran kissa Cuddles löydetään. Rebecca sitten tappaa Cuddlesin laittamalla sen kuivausrumpuun. Sitten hän valehtelee Saralle, että kissa karkasi. Sitten Rebecca aiheuttaa itselleen vammoja ja sanoo, että roisto kävi hänen kimppuunsa. Sara säälii häntä ja päättää viettää kiitospäivän Rebeccan kanssa. Kun Saran filandisoiva muotisuunnittelun professori Roberts (Billy Zane) suutelee häntä, Rebecca suunnittelee saavansa professorin pois kuvioista viettelemällä hänet ja nauhoittamalla samalla heidän vuoropuhelunsa nauhuriin, jotta se kuulostaisi siltä, että mies yrittää raiskata Saran. oleskelun aikana Sara kuulee Rebeccan ja hänen isänsä (Tomas Arana) välisen keskustelun, jossa vihjataan, että Rebeccalla on ollut aiemmin vaikeuksia saada ystäviä. Rebeccan äiti (Frances Fisher) mainitsee, että Rebeccan pitäisi ottaa lääkkeitä. Myöhemmin hän ja Stephen löytävät pullon Zyprexa-pillereitä, joita käytetään skitsofrenian ja kaksisuuntaisen mielialahäiriön hoitoon. Pullo on kuitenkin täynnä, mikä viittaa siihen, että Rebecca ei ole ottanut pillereitä. Sara, joka on huolissaan siitä, mitä tapahtuisi, päättää muuttaa Irenen luo. Irene menee klubille, jossa hän näkee Rebeccan. He pussailevat klubin vessassa, ja Irene, joka ei tiedä, että Rebecca on Saran kämppis, vie Rebeccan kotiinsa. Seuraavana aamuna Sara menee Irenen asunnolle, mutta tämä ei ole siellä." Rebecca tatuoi Saran siskon nimen samaan paikkaan rintaansa kuin Sara ja sanoo, että Sara voi nyt pitää Rebeccaa siskonaan. Järkyttynyt Sara tajuaa, että Rebeccalla on pakkomielle häneen ja pakkaa kaikki tavaransa, paitsi siskonsa kaulakorun, jota hän ei löydä (myöhemmin paljastuu, että Rebecca oli varastanut kaulakorun häneltä). Jason saapuu Saran asuntolaan ja sujauttaa Saran oven alta lapun, jossa hän sanoo haluavansa tavata Saran. Rebecca lukee viestin, tekeytyy Saraksi siskonsa kaulakorun ja tatuoinnin avulla ja värjää hiuksensa Saran näköisiksi. Sitten hän menee Jasonin hotellihuoneeseen ja puukottaa tämän kuoliaaksi.Myöhemmin Sara saa tekstiviestin Ireneltä, jossa hän sanoo tarvitsevansa häntä heti. Sara ilmoittaa Stephenille olevansa Irenen luona. Kun hän saapuu sinne, hän löytää Irenen panttivankina Rebecca revolverin kanssa. Rebecca paljastaa, että hän oli vastuussa siitä, mitä Tracylle, Cuddlesille, professori Robertsille ja Jasonille tapahtui, ja että hän teki sen kaiken voittaakseen Saran ystävyyden. Rebecca haluaa tappaa Irenen saadakseen Saran vihdoin kokonaan itselleen. Stephen saapuu paikalle juuri ajoissa ja auttaa estämään Rebeccaa painamasta liipaisinta Irenen päälle. Sara tarttuu revolveriin ampuakseen Rebeccan, mutta patruuna on tyhjä. Tästä raivostuneena Rebecca tarttuu Saraan ja yrittää kuristaa hänet kuoliaaksi, mutta Sara puukottaa Rebeccaa laatikkoleikkurilla selkään, jolloin tämä kuolee.Sara muuttaa takaisin asuntolaansa ja siirtää ylimääräisen sängyn pois huoneestaan poikaystävänsä Stephenin avustuksella ja julistaa, ettei hän halua kämppistä vähään aikaan.</w:t>
      </w:r>
    </w:p>
    <w:p>
      <w:r>
        <w:rPr>
          <w:b/>
        </w:rPr>
        <w:t xml:space="preserve">Tulos</w:t>
      </w:r>
    </w:p>
    <w:p>
      <w:r>
        <w:t xml:space="preserve">Mitä lääkkeitä Rebeccan pitäisi ottaa?</w:t>
      </w:r>
    </w:p>
    <w:p>
      <w:r>
        <w:rPr>
          <w:b/>
        </w:rPr>
        <w:t xml:space="preserve">Tulos</w:t>
      </w:r>
    </w:p>
    <w:p>
      <w:r>
        <w:t xml:space="preserve">Mitä Tracy tekee sen jälkeen, kun hän on kohdannut Rebeccan suihkussa?</w:t>
      </w:r>
    </w:p>
    <w:p>
      <w:r>
        <w:rPr>
          <w:b/>
        </w:rPr>
        <w:t xml:space="preserve">Tulos</w:t>
      </w:r>
    </w:p>
    <w:p>
      <w:r>
        <w:t xml:space="preserve">Kenellä on pakkomielle Saraan?</w:t>
      </w:r>
    </w:p>
    <w:p>
      <w:r>
        <w:rPr>
          <w:b/>
        </w:rPr>
        <w:t xml:space="preserve">Tulos</w:t>
      </w:r>
    </w:p>
    <w:p>
      <w:r>
        <w:t xml:space="preserve">Kuka tappoi Rebeccan?</w:t>
      </w:r>
    </w:p>
    <w:p>
      <w:r>
        <w:rPr>
          <w:b/>
        </w:rPr>
        <w:t xml:space="preserve">Tulos</w:t>
      </w:r>
    </w:p>
    <w:p>
      <w:r>
        <w:t xml:space="preserve">Mihin Rebeccan piti ottaa lääkkeitä?</w:t>
      </w:r>
    </w:p>
    <w:p>
      <w:r>
        <w:rPr>
          <w:b/>
        </w:rPr>
        <w:t xml:space="preserve">Tulos</w:t>
      </w:r>
    </w:p>
    <w:p>
      <w:r>
        <w:t xml:space="preserve">Kenet Rebecca kiinnitti suihkussa?</w:t>
      </w:r>
    </w:p>
    <w:p>
      <w:r>
        <w:rPr>
          <w:b/>
        </w:rPr>
        <w:t xml:space="preserve">Tulos</w:t>
      </w:r>
    </w:p>
    <w:p>
      <w:r>
        <w:t xml:space="preserve">Miten Cuddles-kissa kuoli?</w:t>
      </w:r>
    </w:p>
    <w:p>
      <w:r>
        <w:rPr>
          <w:b/>
        </w:rPr>
        <w:t xml:space="preserve">Tulos</w:t>
      </w:r>
    </w:p>
    <w:p>
      <w:r>
        <w:t xml:space="preserve">Mitä Cuddlesille tapahtuu?</w:t>
      </w:r>
    </w:p>
    <w:p>
      <w:r>
        <w:rPr>
          <w:b/>
        </w:rPr>
        <w:t xml:space="preserve">Tulos</w:t>
      </w:r>
    </w:p>
    <w:p>
      <w:r>
        <w:t xml:space="preserve">Mitä Rebecca kertoo Saralle kissastaan?</w:t>
      </w:r>
    </w:p>
    <w:p>
      <w:r>
        <w:rPr>
          <w:b/>
        </w:rPr>
        <w:t xml:space="preserve">Tulos</w:t>
      </w:r>
    </w:p>
    <w:p>
      <w:r>
        <w:t xml:space="preserve">Mitä Rebeccan vanhemmat saavat selville Rebeccan lääkityksestä?</w:t>
      </w:r>
    </w:p>
    <w:p>
      <w:r>
        <w:rPr>
          <w:b/>
        </w:rPr>
        <w:t xml:space="preserve">Tulos</w:t>
      </w:r>
    </w:p>
    <w:p>
      <w:r>
        <w:t xml:space="preserve">Kuka on Sara Matthew'n rakkauden kohde? </w:t>
      </w:r>
    </w:p>
    <w:p>
      <w:r>
        <w:rPr>
          <w:b/>
        </w:rPr>
        <w:t xml:space="preserve">Tulos</w:t>
      </w:r>
    </w:p>
    <w:p>
      <w:r>
        <w:t xml:space="preserve">Miten Rebecca kuolee?</w:t>
      </w:r>
    </w:p>
    <w:p>
      <w:r>
        <w:rPr>
          <w:b/>
        </w:rPr>
        <w:t xml:space="preserve">Tulos</w:t>
      </w:r>
    </w:p>
    <w:p>
      <w:r>
        <w:t xml:space="preserve">Mitä Rebecca aikoo tehdä professorille?</w:t>
      </w:r>
    </w:p>
    <w:p>
      <w:r>
        <w:rPr>
          <w:b/>
        </w:rPr>
        <w:t xml:space="preserve">Tulos</w:t>
      </w:r>
    </w:p>
    <w:p>
      <w:r>
        <w:t xml:space="preserve">Kuka on Saran rakkauden kohde yliopistossa?</w:t>
      </w:r>
    </w:p>
    <w:p>
      <w:r>
        <w:rPr>
          <w:b/>
        </w:rPr>
        <w:t xml:space="preserve">Tulos</w:t>
      </w:r>
    </w:p>
    <w:p>
      <w:r>
        <w:t xml:space="preserve">Kenet Rebecca tappoi hotellissa?</w:t>
      </w:r>
    </w:p>
    <w:p>
      <w:r>
        <w:rPr>
          <w:b/>
        </w:rPr>
        <w:t xml:space="preserve">Tulos</w:t>
      </w:r>
    </w:p>
    <w:p>
      <w:r>
        <w:t xml:space="preserve">Miksi Sara viettää kiitospäivän Rebeccan kanssa?</w:t>
      </w:r>
    </w:p>
    <w:p>
      <w:r>
        <w:rPr>
          <w:b/>
        </w:rPr>
        <w:t xml:space="preserve">Tulos</w:t>
      </w:r>
    </w:p>
    <w:p>
      <w:r>
        <w:t xml:space="preserve">Miten Rebecca tappaa Cuddles-kissan?</w:t>
      </w:r>
    </w:p>
    <w:p>
      <w:r>
        <w:rPr>
          <w:b/>
        </w:rPr>
        <w:t xml:space="preserve">Tulos</w:t>
      </w:r>
    </w:p>
    <w:p>
      <w:r>
        <w:t xml:space="preserve">Mitä Rebecca tekee, joka saa Saran pakkaamaan tavaransa ja lähtemään?</w:t>
      </w:r>
    </w:p>
    <w:p>
      <w:r>
        <w:rPr>
          <w:b/>
        </w:rPr>
        <w:t xml:space="preserve">Tulos</w:t>
      </w:r>
    </w:p>
    <w:p>
      <w:r>
        <w:t xml:space="preserve">Kuka on Saran kämppis yliopistossa?</w:t>
      </w:r>
    </w:p>
    <w:p>
      <w:r>
        <w:rPr>
          <w:b/>
        </w:rPr>
        <w:t xml:space="preserve">Tulos</w:t>
      </w:r>
    </w:p>
    <w:p>
      <w:r>
        <w:t xml:space="preserve">Mikä oli Saran isosiskon nimi?</w:t>
      </w:r>
    </w:p>
    <w:p>
      <w:r>
        <w:rPr>
          <w:b/>
        </w:rPr>
        <w:t xml:space="preserve">Tulos</w:t>
      </w:r>
    </w:p>
    <w:p>
      <w:r>
        <w:t xml:space="preserve">Mitä Rebecca tekee Jasonille hotellissa?</w:t>
      </w:r>
    </w:p>
    <w:p>
      <w:r>
        <w:rPr>
          <w:b/>
        </w:rPr>
        <w:t xml:space="preserve">Tulos</w:t>
      </w:r>
    </w:p>
    <w:p>
      <w:r>
        <w:t xml:space="preserve">Missä Irene ja Rebecca pussailevat?</w:t>
      </w:r>
    </w:p>
    <w:p>
      <w:r>
        <w:rPr>
          <w:b/>
        </w:rPr>
        <w:t xml:space="preserve">Tulos</w:t>
      </w:r>
    </w:p>
    <w:p>
      <w:r>
        <w:t xml:space="preserve">Mitä tapahtuu Rebeccan ja Tracyn välillä suihkussa?</w:t>
      </w:r>
    </w:p>
    <w:p>
      <w:r>
        <w:rPr>
          <w:b/>
        </w:rPr>
        <w:t xml:space="preserve">Tulos</w:t>
      </w:r>
    </w:p>
    <w:p>
      <w:r>
        <w:t xml:space="preserve">Kun Sara pakkasi kaikki tavaransa, mitä puuttui?</w:t>
      </w:r>
    </w:p>
    <w:p>
      <w:r>
        <w:rPr>
          <w:b/>
        </w:rPr>
        <w:t xml:space="preserve">Tulos</w:t>
      </w:r>
    </w:p>
    <w:p>
      <w:r>
        <w:t xml:space="preserve">Miten Sara tappaa Rebeccan?</w:t>
      </w:r>
    </w:p>
    <w:p>
      <w:r>
        <w:rPr>
          <w:b/>
        </w:rPr>
        <w:t xml:space="preserve">Tulos</w:t>
      </w:r>
    </w:p>
    <w:p>
      <w:r>
        <w:t xml:space="preserve">Miksi Sara muuttaa yhteen Irenen kanssa?</w:t>
      </w:r>
    </w:p>
    <w:p>
      <w:r>
        <w:rPr>
          <w:b/>
        </w:rPr>
        <w:t xml:space="preserve">Tulos</w:t>
      </w:r>
    </w:p>
    <w:p>
      <w:r>
        <w:t xml:space="preserve">Miksi Rebecca uhkaa tappaa Tracyn?</w:t>
      </w:r>
    </w:p>
    <w:p>
      <w:r>
        <w:rPr>
          <w:b/>
        </w:rPr>
        <w:t xml:space="preserve">Tulos</w:t>
      </w:r>
    </w:p>
    <w:p>
      <w:r>
        <w:t xml:space="preserve">Miksi Sara päättää viettää kiitospäivän Rebeccan kanssa?</w:t>
      </w:r>
    </w:p>
    <w:p>
      <w:r>
        <w:rPr>
          <w:b/>
        </w:rPr>
        <w:t xml:space="preserve">Tulos</w:t>
      </w:r>
    </w:p>
    <w:p>
      <w:r>
        <w:t xml:space="preserve">Mitä Jasonille tapahtuu sen jälkeen, kun Rebecca löytää hänen Saralle jättämänsä viestin?</w:t>
      </w:r>
    </w:p>
    <w:p>
      <w:r>
        <w:rPr>
          <w:b/>
        </w:rPr>
        <w:t xml:space="preserve">Tulos</w:t>
      </w:r>
    </w:p>
    <w:p>
      <w:r>
        <w:t xml:space="preserve">Kenen nimen Rebecca oli tatuoinut rintaansa?</w:t>
      </w:r>
    </w:p>
    <w:p>
      <w:r>
        <w:rPr>
          <w:b/>
        </w:rPr>
        <w:t xml:space="preserve">Esimerkki 3.1153</w:t>
      </w:r>
    </w:p>
    <w:p>
      <w:r>
        <w:t xml:space="preserve"> Säälimättömän lordi Ozunun (Sho Kosugi) johtama Ozunu-klaani kouluttaa eri puolilta maailmaa tulevia orpoja ninjamurhaajiksi. Yksi näistä orvoista, Raizo (Rain), otettiin mukaan klaanin brutaaliin koulutukseen tullakseen sen seuraavaksi seuraajaksi. Ainoa ystävällisyys, jota hän sai osakseen, oli nuori kunoichi nimeltä Kiriko, jonka kanssa hän lopulta kehittää romanttisen siteen. Ajan mittaan Kiriko pettyy Ozunun rutiineihin ja haluaa luopua niistä vapauden vuoksi. Eräänä sateisena yönä Kiriko päättää tehdä pakomatkan ja rohkaisee Raizoa liittymään seuraansa; tämä päättää kuitenkin jäädä. Petturiksi leimattu Kiriko jää kiinni, ja myöhemmin heidän vanhempi ninjaveljensä Takeshi teloittaa hänet Raizon nähden puukottamalla häntä sydämen läpi. Kirikon kuoleman seurauksena Raizo alkaa tuntea kaunaa ja epäilyksiä Ozunuja kohtaan. Jonkin aikaa myöhemmin lordi Ozunu käskee Raizoa suorittamaan ensimmäisen salamurhansa. Sen jälkeen Raizo tapaa loput klaanistaan Berliinin pilvenpiirtäjän huipulla. Siellä lordi Ozunu käskee häntä teloittamaan toisen Kirikon kaltaisen kunoichipetturin. Hän kapinoi lordi Ozunua vastaan viiltämällä kasvonsa kyoketsu-shogella ja ryhtyy taisteluun ninjakollegoitaan vastaan. Hän selviytyy täpärästi ja putoaa pilvenpiirtäjän katolta jokeen. Raizo toipuu koettelemuksestaan ja alkaa puuttua asioihin ja torjua seuraavia Ozunun salamurhayrityksiä, mukaan lukien pesulaan naamioitunut naismurhaaja.Samaan aikaan Europolin agentti Mika Coretti (Naomie Harris) on tutkinut rahaan liittyviä poliittisia murhia ja saa selville, että ne mahdollisesti liittyvät Ozunuun. Hän uhmaa esimiestään Ryan Maslow'ta (Ben Miles) ja hakee salaisen viraston tiedostoja saadakseen selville lisää tutkimuksista. Mika tapaa Raizon ja suostuttelee hänet tapaamaan Maslow'ta suojelun vuoksi sekä antamaan todisteita Ozunua vastaan. Maslow kuitenkin pidättää Raizon ja Europolin agentit sieppaavat hänet kuulusteltavaksi. Vaikka Mika tuntee itsensä petetyksi, Maslow vakuuttaa hänelle, että hän on yhä hänen puolellaan, ja antaa hänelle hätätilanteita varten jäljityslaitteen. Ozunun ninjat tunkeutuvat Europolin turvataloon, jossa Raizoa pidetään, ja yrittävät tappaa hänet ja kaikki siellä olevat. Mika vapauttaa Raizon ja he molemmat onnistuvat pakenemaan, mutta Raizo saa lähes kuolettavia haavoja. Sen jälkeen Mika vie hänet motelliin piiloon. Mika istuttaa Raizoon jäljityslaitteen, kun ninjat jatkavat takaa-ajoa. Koska Mika ei pysty torjumaan Ozunuja, hän piiloutuu motellin ulkopuolelle, kunnes erikoisjoukot saapuvat auttamaan häntä.Kun ninjat saapuvat paikalle, ninjat ovat jo kidnapanneet Raizon ja tuovat hänet lordi Ozunun eteen syytteeseen. Kuljetuksen aikana takaisin Ozunun luo Raizo käyttää ninjatekniikoitaan parantaakseen omat haavansa. Europolin erikoisjoukot ja Maslow'n johtamat taktiset ryhmät rynnäköivät Ozunun syrjäiseen (vuoristossa sijaitsevaan) turvapaikkaan Raizon jäljityslaitteen avulla. Kun yö muuttuu päiväksi täyttämällä taivas voimakkailla valoraketeilla, sotilasjoukot pystyvät taistelemaan ninjoja vastaan heidän omilla ehdoillaan. Sekasorron vallitessa Mika vapauttaa Raizon siteistään, jolloin tämä tappaa Takeshin ja kohtaa lordi Ozunun miekkakamppailussa. Mika menee väliin auttamaan, mutta lordi Ozunu puukottaa häntä. Raivostuneena Raizo käyttää ensimmäistä kertaa "varjoihin sulautumisen" tekniikkaa harhauttaakseen ja tappaakseen lordi Ozunun. Mika, joka näyttää haavoittuneen kuolettavasti, pelastuu synnynnäisen oudon piirteen ansiosta: hänen sydämensä on itse asiassa rintakehän vastakkaisella puolella. Europolin lähdettyä Raizo jää hoitamaan Ozunun perääntymispaikan raunioita. Myöhemmin hän kiipeää samalle muurille, jota Kiriko kiipesi yrittäessään paeta menneisyydessä, ja katselee ympäröivää maaseutua tunnistaen vapautensa ensimmäistä kertaa.</w:t>
      </w:r>
    </w:p>
    <w:p>
      <w:r>
        <w:rPr>
          <w:b/>
        </w:rPr>
        <w:t xml:space="preserve">Tulos</w:t>
      </w:r>
    </w:p>
    <w:p>
      <w:r>
        <w:t xml:space="preserve">Kuka johtaa Ozunun klaania?</w:t>
      </w:r>
    </w:p>
    <w:p>
      <w:r>
        <w:rPr>
          <w:b/>
        </w:rPr>
        <w:t xml:space="preserve">Tulos</w:t>
      </w:r>
    </w:p>
    <w:p>
      <w:r>
        <w:t xml:space="preserve">Miksi Raizo alkoi epäillä Ozunun klaania?</w:t>
      </w:r>
    </w:p>
    <w:p>
      <w:r>
        <w:rPr>
          <w:b/>
        </w:rPr>
        <w:t xml:space="preserve">Tulos</w:t>
      </w:r>
    </w:p>
    <w:p>
      <w:r>
        <w:t xml:space="preserve">Mikä oli Ozunun klaanin tehtävä?</w:t>
      </w:r>
    </w:p>
    <w:p>
      <w:r>
        <w:rPr>
          <w:b/>
        </w:rPr>
        <w:t xml:space="preserve">Tulos</w:t>
      </w:r>
    </w:p>
    <w:p>
      <w:r>
        <w:t xml:space="preserve">Kuka vapauttaa Raizon siteistään?</w:t>
      </w:r>
    </w:p>
    <w:p>
      <w:r>
        <w:rPr>
          <w:b/>
        </w:rPr>
        <w:t xml:space="preserve">Tulos</w:t>
      </w:r>
    </w:p>
    <w:p>
      <w:r>
        <w:t xml:space="preserve">Kuka tappaa Takeshin?</w:t>
      </w:r>
    </w:p>
    <w:p>
      <w:r>
        <w:rPr>
          <w:b/>
        </w:rPr>
        <w:t xml:space="preserve">Tulos</w:t>
      </w:r>
    </w:p>
    <w:p>
      <w:r>
        <w:t xml:space="preserve">Minne Mika ja Raizo menevät paettuaan vankeudesta?</w:t>
      </w:r>
    </w:p>
    <w:p>
      <w:r>
        <w:rPr>
          <w:b/>
        </w:rPr>
        <w:t xml:space="preserve">Tulos</w:t>
      </w:r>
    </w:p>
    <w:p>
      <w:r>
        <w:t xml:space="preserve">Mitä Raizolle tapahtuu, kun hän tapaa Maslow'n? </w:t>
      </w:r>
    </w:p>
    <w:p>
      <w:r>
        <w:rPr>
          <w:b/>
        </w:rPr>
        <w:t xml:space="preserve">Tulos</w:t>
      </w:r>
    </w:p>
    <w:p>
      <w:r>
        <w:t xml:space="preserve">Mikä oli lordi Ozunun johtaman ryhmän nimi?</w:t>
      </w:r>
    </w:p>
    <w:p>
      <w:r>
        <w:rPr>
          <w:b/>
        </w:rPr>
        <w:t xml:space="preserve">Tulos</w:t>
      </w:r>
    </w:p>
    <w:p>
      <w:r>
        <w:t xml:space="preserve">Millä Raizo tappaa lordi Ozunun?</w:t>
      </w:r>
    </w:p>
    <w:p>
      <w:r>
        <w:rPr>
          <w:b/>
        </w:rPr>
        <w:t xml:space="preserve">Tulos</w:t>
      </w:r>
    </w:p>
    <w:p>
      <w:r>
        <w:t xml:space="preserve">Millä tekniikalla Raizo harhautti ja tappoi lordi Ozunun?</w:t>
      </w:r>
    </w:p>
    <w:p>
      <w:r>
        <w:rPr>
          <w:b/>
        </w:rPr>
        <w:t xml:space="preserve">Tulos</w:t>
      </w:r>
    </w:p>
    <w:p>
      <w:r>
        <w:t xml:space="preserve">Kuka pidättää Raizon?</w:t>
      </w:r>
    </w:p>
    <w:p>
      <w:r>
        <w:rPr>
          <w:b/>
        </w:rPr>
        <w:t xml:space="preserve">Tulos</w:t>
      </w:r>
    </w:p>
    <w:p>
      <w:r>
        <w:t xml:space="preserve">Missä Raizo käyttää naamioitunutta naispuolista salamurhaajaa?</w:t>
      </w:r>
    </w:p>
    <w:p>
      <w:r>
        <w:rPr>
          <w:b/>
        </w:rPr>
        <w:t xml:space="preserve">Tulos</w:t>
      </w:r>
    </w:p>
    <w:p>
      <w:r>
        <w:t xml:space="preserve">Miksi Mika selviää puukotuksesta?</w:t>
      </w:r>
    </w:p>
    <w:p>
      <w:r>
        <w:rPr>
          <w:b/>
        </w:rPr>
        <w:t xml:space="preserve">Tulos</w:t>
      </w:r>
    </w:p>
    <w:p>
      <w:r>
        <w:t xml:space="preserve">Mitä Maslow antaa Mikalle hätätilanteita varten?</w:t>
      </w:r>
    </w:p>
    <w:p>
      <w:r>
        <w:rPr>
          <w:b/>
        </w:rPr>
        <w:t xml:space="preserve">Tulos</w:t>
      </w:r>
    </w:p>
    <w:p>
      <w:r>
        <w:t xml:space="preserve">Miten Raizo kapinoi lordi Ozunua vastaan?</w:t>
      </w:r>
    </w:p>
    <w:p>
      <w:r>
        <w:rPr>
          <w:b/>
        </w:rPr>
        <w:t xml:space="preserve">Tulos</w:t>
      </w:r>
    </w:p>
    <w:p>
      <w:r>
        <w:t xml:space="preserve">Mihin Raizo laskeutuu pudottuaan pilvenpiirtäjästä?</w:t>
      </w:r>
    </w:p>
    <w:p>
      <w:r>
        <w:rPr>
          <w:b/>
        </w:rPr>
        <w:t xml:space="preserve">Tulos</w:t>
      </w:r>
    </w:p>
    <w:p>
      <w:r>
        <w:t xml:space="preserve">Mikä oli sen orvon nimi, josta oli määrä tulla klaanin seuraava seuraaja?</w:t>
      </w:r>
    </w:p>
    <w:p>
      <w:r>
        <w:rPr>
          <w:b/>
        </w:rPr>
        <w:t xml:space="preserve">Tulos</w:t>
      </w:r>
    </w:p>
    <w:p>
      <w:r>
        <w:t xml:space="preserve">Minne Mika vie Raizon piiloon saatuaan lähes kuolettavat vammat?</w:t>
      </w:r>
    </w:p>
    <w:p>
      <w:r>
        <w:rPr>
          <w:b/>
        </w:rPr>
        <w:t xml:space="preserve">Tulos</w:t>
      </w:r>
    </w:p>
    <w:p>
      <w:r>
        <w:t xml:space="preserve">Kuka oli ainoa henkilö, joka oli ystävällinen Raizolle?</w:t>
      </w:r>
    </w:p>
    <w:p>
      <w:r>
        <w:rPr>
          <w:b/>
        </w:rPr>
        <w:t xml:space="preserve">Tulos</w:t>
      </w:r>
    </w:p>
    <w:p>
      <w:r>
        <w:t xml:space="preserve">Kuka suostuttelee Raizon hakemaan apua Maslow'lta?</w:t>
      </w:r>
    </w:p>
    <w:p>
      <w:r>
        <w:rPr>
          <w:b/>
        </w:rPr>
        <w:t xml:space="preserve">Tulos</w:t>
      </w:r>
    </w:p>
    <w:p>
      <w:r>
        <w:t xml:space="preserve">Miksi Raizo jää tänne Euroolin lähdön jälkeen?</w:t>
      </w:r>
    </w:p>
    <w:p>
      <w:r>
        <w:rPr>
          <w:b/>
        </w:rPr>
        <w:t xml:space="preserve">Tulos</w:t>
      </w:r>
    </w:p>
    <w:p>
      <w:r>
        <w:t xml:space="preserve">Miksi Ozunu-klaani koulutti orpoja?</w:t>
      </w:r>
    </w:p>
    <w:p>
      <w:r>
        <w:rPr>
          <w:b/>
        </w:rPr>
        <w:t xml:space="preserve">Tulos</w:t>
      </w:r>
    </w:p>
    <w:p>
      <w:r>
        <w:t xml:space="preserve">Minne he vievät Raizon kidnappauksen jälkeen?</w:t>
      </w:r>
    </w:p>
    <w:p>
      <w:r>
        <w:rPr>
          <w:b/>
        </w:rPr>
        <w:t xml:space="preserve">Tulos</w:t>
      </w:r>
    </w:p>
    <w:p>
      <w:r>
        <w:t xml:space="preserve">Miten Raizon haavat paranevat?</w:t>
      </w:r>
    </w:p>
    <w:p>
      <w:r>
        <w:rPr>
          <w:b/>
        </w:rPr>
        <w:t xml:space="preserve">Tulos</w:t>
      </w:r>
    </w:p>
    <w:p>
      <w:r>
        <w:t xml:space="preserve">Mitä on muurien takana, joita Kiriko kerran yritti kiivetä ja paeta?</w:t>
      </w:r>
    </w:p>
    <w:p>
      <w:r>
        <w:rPr>
          <w:b/>
        </w:rPr>
        <w:t xml:space="preserve">Tulos</w:t>
      </w:r>
    </w:p>
    <w:p>
      <w:r>
        <w:t xml:space="preserve">Kuka puukottaa Mikaa?</w:t>
      </w:r>
    </w:p>
    <w:p>
      <w:r>
        <w:rPr>
          <w:b/>
        </w:rPr>
        <w:t xml:space="preserve">Tulos</w:t>
      </w:r>
    </w:p>
    <w:p>
      <w:r>
        <w:t xml:space="preserve">Missä Raizo tapaa klaaninsa?</w:t>
      </w:r>
    </w:p>
    <w:p>
      <w:r>
        <w:rPr>
          <w:b/>
        </w:rPr>
        <w:t xml:space="preserve">Tulos</w:t>
      </w:r>
    </w:p>
    <w:p>
      <w:r>
        <w:t xml:space="preserve">Kuka murtautuu Europolin turvataloon tappaakseen Raizon ja kaikki muut siellä olevat?</w:t>
      </w:r>
    </w:p>
    <w:p>
      <w:r>
        <w:rPr>
          <w:b/>
        </w:rPr>
        <w:t xml:space="preserve">Tulos</w:t>
      </w:r>
    </w:p>
    <w:p>
      <w:r>
        <w:t xml:space="preserve">Miksi Kiriko tapettiin?</w:t>
      </w:r>
    </w:p>
    <w:p>
      <w:r>
        <w:rPr>
          <w:b/>
        </w:rPr>
        <w:t xml:space="preserve">Esimerkki 3.1154</w:t>
      </w:r>
    </w:p>
    <w:p>
      <w:r>
        <w:t xml:space="preserve"> Elokuva alkaa kuolleen miehen polaroidivalokuvasta. Jakson pyöriessä takaperin valokuva palautuu kehittymättömään tilaansa ja tulee kameraan ennen kuin miestä ammutaan päähän. Tätä seuraavat mustavalkoiset jaksot, jotka ovat kronologisesti ja värilliset käänteiskronologisesti lomittain. mustavalkoiset jaksot alkavat, kun Leonard Shelby (Guy Pearce) on motellihuoneessa puhumassa nimettömälle puhelinsoittajalle, jota ei näytetä ruudulla. Leonardilla on anterogradinen muistinmenetys eikä hän pysty tallentamaan viimeaikaisia muistojaan, mikä on seurausta kahden miehen hyökkäyksestä. Leonard kertoo tappaneensa hyökkääjän, joka raiskasi ja kuristi hänen vaimonsa (Jorja Fox), mutta toinen mies löi häntä ja pakeni. Poliisi ei hyväksynyt toisen hyökkääjän olemassaoloa, mutta Leonard uskoo, että hyökkääjän nimi on John tai James, jonka sukunimi alkaa G:llä. Leonard tekee omia tutkimuksiaan muistiinpanojen, polaroidien ja tatuointien avulla. Vakuutustutkijana Leonard muistaa erään Sammy Jankisin (Stephen Tobolowsky), jolla on myös sama diagnoosi. Sammyn diabeetikkovaimo (Harriet Sansom Harris), joka ei ollut varma, oliko hänen tilansa aito, pyysi toistuvasti insuliinipistoksia yrittäessään saada Sammyn lopettamaan teon. Näiden pyyntöjen seurauksena hän ottaa yliannostuksen, minkä jälkeen hän vaipuu koomaan ja kuolee.Värikohtaukset esitetään käänteiskronologisesti. Tarinan kronologiassa Leonard saa itseohjautuvasti John G:n rekisterikilvestä tatuoinnin. Löydettyään lapun vaatteistaan hän tapaa Natalien (Carrie-Anne Moss), baarimikon, joka paheksuu Leonardia, koska tämä käyttää tämän poikaystävän, Jimmyn, vaatteita ja ajaa tämän autoa. Ymmärrettyään Leonardin tilan hän käyttää sitä hyväkseen saadakseen Leonardin ajamaan Dodd-nimisen miehen (Callum Keith Rennie) pois kaupungista ja tarjoutuu ajamaan rekisterikilven läpi auttaakseen Leonardia tutkimuksissa. Sillä välin Leonard tapaa kontaktin, Teddyn (Joe Pantoliano). Teddy auttaa Doddin kanssa, mutta varoittaa häntä Nataliesta; Leonard löytää valokuvan, johon on kirjoitettu, ettei häneen kuitenkaan voi luottaa. Natalie antaa Leonardille ajokortin, jossa näkyy John Edward Gammell, Teddyn koko nimi. Vahvistaen Leonardin tiedot "John G:stä" ja tämän varoitukset Leonard tapaa Teddyn ja ajaa hänet hylättyyn rakennukseen, jossa hän tappaa hänet, kuten alkupuolella näytetään. soittajan kehottamassa mustavalkoisessa loppukohtauksessa Leonard tapaa Teddyn motellin aulassa. Teddy on peitepoliisi ja on löytänyt Leonardin "John G:n", Natalien poikaystävän, Jimmy Grantzin (Larry Holden), ja ohjaa Leonardin samaan hylättyyn rakennukseen kaupungin ulkopuolelle. Kun Jimmy saapuu paikalle, Leonard kuristaa hänet ja ottaa valokuvan ruumiista. Kuvan kehittyessä mustavalkoinen kuva muuttuu värilliseksi, ja näin alkaa värillinen jakso. Leonard vaihtaa vaatteita Jimmyn kanssa ja kuulee Jimmyn kuiskaavan "Sammy". Koska Leonard on kertonut Sammyn tarinan vain tapaamilleen henkilöille, hän epäilee Jimmyn olevan hyökkääjä. Teddy saapuu paikalle ja vakuuttaa, että Jimmy oli John G. Mutta kun Leonard ei ole vakuuttunut, Teddy paljastaa, että hän auttoi Leonardia löytämään ja tappamaan oikean hyökkääjän yli vuosi sitten, ja hän on siitä lähtien antanut Leonardin tappaa hankalia ihmisiä puolestaan. Jimmy oli poliisi, joka tutki heitä. Teddy huomauttaa, että koska "John G" on yleinen nimi, hän unohtaa sen jatkuvasti ja aloittaa etsinnät uudelleen ja että jopa Teddyllä itsellään on "John G" -nimi. Edelleen Teddy väittää, että Sammyn tarina on itse asiassa Leonardin tarina, ja hän on tukahduttanut muiston paetakseen syyllisyyttään." Teddyn selityksen kuultuaan Leonard polttaa tietoisesti Jimmyn valokuvan, ajaa pois Jimmyn autolla ja tatuoi itselleen Teddyn rekisterinumeron toisen hyökkääjän rekisterinumeroksi, mikä johtaa Teddyn kuoleman tapahtumiin.</w:t>
      </w:r>
    </w:p>
    <w:p>
      <w:r>
        <w:rPr>
          <w:b/>
        </w:rPr>
        <w:t xml:space="preserve">Tulos</w:t>
      </w:r>
    </w:p>
    <w:p>
      <w:r>
        <w:t xml:space="preserve">Minkälaista kameraa Leonard käyttää muistinsa apuna?</w:t>
      </w:r>
    </w:p>
    <w:p>
      <w:r>
        <w:rPr>
          <w:b/>
        </w:rPr>
        <w:t xml:space="preserve">Tulos</w:t>
      </w:r>
    </w:p>
    <w:p>
      <w:r>
        <w:t xml:space="preserve">Mitä on anterogradinen muistinmenetys?</w:t>
      </w:r>
    </w:p>
    <w:p>
      <w:r>
        <w:rPr>
          <w:b/>
        </w:rPr>
        <w:t xml:space="preserve">Tulos</w:t>
      </w:r>
    </w:p>
    <w:p>
      <w:r>
        <w:t xml:space="preserve">Mitä Leonard käyttää apunaan tutkinnassaan toisen hyökkääjän löytämiseksi?</w:t>
      </w:r>
    </w:p>
    <w:p>
      <w:r>
        <w:rPr>
          <w:b/>
        </w:rPr>
        <w:t xml:space="preserve">Tulos</w:t>
      </w:r>
    </w:p>
    <w:p>
      <w:r>
        <w:t xml:space="preserve">Miten Leonard aikoo tappaa Teddyn?</w:t>
      </w:r>
    </w:p>
    <w:p>
      <w:r>
        <w:rPr>
          <w:b/>
        </w:rPr>
        <w:t xml:space="preserve">Tulos</w:t>
      </w:r>
    </w:p>
    <w:p>
      <w:r>
        <w:t xml:space="preserve">Mikä on Teddyn ammatti?</w:t>
      </w:r>
    </w:p>
    <w:p>
      <w:r>
        <w:rPr>
          <w:b/>
        </w:rPr>
        <w:t xml:space="preserve">Tulos</w:t>
      </w:r>
    </w:p>
    <w:p>
      <w:r>
        <w:t xml:space="preserve">Mitä Teddy kertoo Leonardille Sammyn tarinasta?</w:t>
      </w:r>
    </w:p>
    <w:p>
      <w:r>
        <w:rPr>
          <w:b/>
        </w:rPr>
        <w:t xml:space="preserve">Tulos</w:t>
      </w:r>
    </w:p>
    <w:p>
      <w:r>
        <w:t xml:space="preserve">Miksi Natalie suuttuu Leonardille, kun he tapaavat?</w:t>
      </w:r>
    </w:p>
    <w:p>
      <w:r>
        <w:rPr>
          <w:b/>
        </w:rPr>
        <w:t xml:space="preserve">Tulos</w:t>
      </w:r>
    </w:p>
    <w:p>
      <w:r>
        <w:t xml:space="preserve">Miten Teddy kuolee?</w:t>
      </w:r>
    </w:p>
    <w:p>
      <w:r>
        <w:rPr>
          <w:b/>
        </w:rPr>
        <w:t xml:space="preserve">Tulos</w:t>
      </w:r>
    </w:p>
    <w:p>
      <w:r>
        <w:t xml:space="preserve">Mikä Leonardin mielestä hänen hyökkääjänsä nimi on?</w:t>
      </w:r>
    </w:p>
    <w:p>
      <w:r>
        <w:rPr>
          <w:b/>
        </w:rPr>
        <w:t xml:space="preserve">Tulos</w:t>
      </w:r>
    </w:p>
    <w:p>
      <w:r>
        <w:t xml:space="preserve">Mikä on Leonardin tatuointi?</w:t>
      </w:r>
    </w:p>
    <w:p>
      <w:r>
        <w:rPr>
          <w:b/>
        </w:rPr>
        <w:t xml:space="preserve">Tulos</w:t>
      </w:r>
    </w:p>
    <w:p>
      <w:r>
        <w:t xml:space="preserve">Mitä Leonardilla on tatuoituna kehossaan?</w:t>
      </w:r>
    </w:p>
    <w:p>
      <w:r>
        <w:rPr>
          <w:b/>
        </w:rPr>
        <w:t xml:space="preserve">Tulos</w:t>
      </w:r>
    </w:p>
    <w:p>
      <w:r>
        <w:t xml:space="preserve">Mitä Leonardilla diagnosoidaan hyökkäyksen jälkeen?</w:t>
      </w:r>
    </w:p>
    <w:p>
      <w:r>
        <w:rPr>
          <w:b/>
        </w:rPr>
        <w:t xml:space="preserve">Tulos</w:t>
      </w:r>
    </w:p>
    <w:p>
      <w:r>
        <w:t xml:space="preserve">Mikä on Teddyn koko nimi?</w:t>
      </w:r>
    </w:p>
    <w:p>
      <w:r>
        <w:rPr>
          <w:b/>
        </w:rPr>
        <w:t xml:space="preserve">Tulos</w:t>
      </w:r>
    </w:p>
    <w:p>
      <w:r>
        <w:t xml:space="preserve">Miten Sammy Jankisin vaimo kuoli?</w:t>
      </w:r>
    </w:p>
    <w:p>
      <w:r>
        <w:rPr>
          <w:b/>
        </w:rPr>
        <w:t xml:space="preserve">Tulos</w:t>
      </w:r>
    </w:p>
    <w:p>
      <w:r>
        <w:t xml:space="preserve">Miten Leonard tappaa Jimmyn?</w:t>
      </w:r>
    </w:p>
    <w:p>
      <w:r>
        <w:rPr>
          <w:b/>
        </w:rPr>
        <w:t xml:space="preserve">Tulos</w:t>
      </w:r>
    </w:p>
    <w:p>
      <w:r>
        <w:t xml:space="preserve">Mikä on Natalien ammatti?</w:t>
      </w:r>
    </w:p>
    <w:p>
      <w:r>
        <w:rPr>
          <w:b/>
        </w:rPr>
        <w:t xml:space="preserve">Tulos</w:t>
      </w:r>
    </w:p>
    <w:p>
      <w:r>
        <w:t xml:space="preserve">Miten Sammyn vaimo kuolee?</w:t>
      </w:r>
    </w:p>
    <w:p>
      <w:r>
        <w:rPr>
          <w:b/>
        </w:rPr>
        <w:t xml:space="preserve">Tulos</w:t>
      </w:r>
    </w:p>
    <w:p>
      <w:r>
        <w:t xml:space="preserve">Mitä Teddy paljastaa Leonardille Sammysta?</w:t>
      </w:r>
    </w:p>
    <w:p>
      <w:r>
        <w:rPr>
          <w:b/>
        </w:rPr>
        <w:t xml:space="preserve">Tulos</w:t>
      </w:r>
    </w:p>
    <w:p>
      <w:r>
        <w:t xml:space="preserve">Mikä on Leonardin muistinmenetyksen syy?</w:t>
      </w:r>
    </w:p>
    <w:p>
      <w:r>
        <w:rPr>
          <w:b/>
        </w:rPr>
        <w:t xml:space="preserve">Tulos</w:t>
      </w:r>
    </w:p>
    <w:p>
      <w:r>
        <w:t xml:space="preserve">Mikä on Leonard Shelbyn ammatti?</w:t>
      </w:r>
    </w:p>
    <w:p>
      <w:r>
        <w:rPr>
          <w:b/>
        </w:rPr>
        <w:t xml:space="preserve">Tulos</w:t>
      </w:r>
    </w:p>
    <w:p>
      <w:r>
        <w:t xml:space="preserve">Miksi baarimikko Natalie ei pidä Leonardista?</w:t>
      </w:r>
    </w:p>
    <w:p>
      <w:r>
        <w:rPr>
          <w:b/>
        </w:rPr>
        <w:t xml:space="preserve">Tulos</w:t>
      </w:r>
    </w:p>
    <w:p>
      <w:r>
        <w:t xml:space="preserve">Miksi Sammy Jankis tappoi vaimonsa?</w:t>
      </w:r>
    </w:p>
    <w:p>
      <w:r>
        <w:rPr>
          <w:b/>
        </w:rPr>
        <w:t xml:space="preserve">Tulos</w:t>
      </w:r>
    </w:p>
    <w:p>
      <w:r>
        <w:t xml:space="preserve">Mistä Leornard kärsii?</w:t>
      </w:r>
    </w:p>
    <w:p>
      <w:r>
        <w:rPr>
          <w:b/>
        </w:rPr>
        <w:t xml:space="preserve">Tulos</w:t>
      </w:r>
    </w:p>
    <w:p>
      <w:r>
        <w:t xml:space="preserve">Kenet Leonard tappaa hylätyssä rakennuksessa?</w:t>
      </w:r>
    </w:p>
    <w:p>
      <w:r>
        <w:rPr>
          <w:b/>
        </w:rPr>
        <w:t xml:space="preserve">Tulos</w:t>
      </w:r>
    </w:p>
    <w:p>
      <w:r>
        <w:t xml:space="preserve">Mitä tapahtui tarinan alussa tapahtuneen hyökkäyksen aikana?</w:t>
      </w:r>
    </w:p>
    <w:p>
      <w:r>
        <w:rPr>
          <w:b/>
        </w:rPr>
        <w:t xml:space="preserve">Tulos</w:t>
      </w:r>
    </w:p>
    <w:p>
      <w:r>
        <w:t xml:space="preserve">Kenet Leonard kuristaa hylätyssä rakennuksessa?</w:t>
      </w:r>
    </w:p>
    <w:p>
      <w:r>
        <w:rPr>
          <w:b/>
        </w:rPr>
        <w:t xml:space="preserve">Tulos</w:t>
      </w:r>
    </w:p>
    <w:p>
      <w:r>
        <w:t xml:space="preserve">Miten Teddy on käyttänyt Leonardia omaksi hyödykseen?</w:t>
      </w:r>
    </w:p>
    <w:p>
      <w:r>
        <w:rPr>
          <w:b/>
        </w:rPr>
        <w:t xml:space="preserve">Tulos</w:t>
      </w:r>
    </w:p>
    <w:p>
      <w:r>
        <w:t xml:space="preserve">Kuka on Teddy?</w:t>
      </w:r>
    </w:p>
    <w:p>
      <w:r>
        <w:rPr>
          <w:b/>
        </w:rPr>
        <w:t xml:space="preserve">Tulos</w:t>
      </w:r>
    </w:p>
    <w:p>
      <w:r>
        <w:t xml:space="preserve">Mikä on Teddyn oikea nimi?</w:t>
      </w:r>
    </w:p>
    <w:p>
      <w:r>
        <w:rPr>
          <w:b/>
        </w:rPr>
        <w:t xml:space="preserve">Tulos</w:t>
      </w:r>
    </w:p>
    <w:p>
      <w:r>
        <w:t xml:space="preserve">Millä alalla Natalie työskentelee?</w:t>
      </w:r>
    </w:p>
    <w:p>
      <w:r>
        <w:rPr>
          <w:b/>
        </w:rPr>
        <w:t xml:space="preserve">Esimerkki 3.1155</w:t>
      </w:r>
    </w:p>
    <w:p>
      <w:r>
        <w:t xml:space="preserve"> Halseyn planeetta on rappeutumassa, ja kun sukupolvien alus saapuu paikalle epäonnistuttuaan yhteydenotossa kuuteen muuhun planeettaan, Ross lähetetään selvittämään tähtienvälisten siirtokuntien tilaa. Hänelle annetaan alus, joka pystyy kulkemaan siirtokunnasta toiseen lähes välittömästi. Aluksessa käytetty teknologia on pidetty salassa, koska se voisi aiheuttaa tähtienvälisen sodan, jos yksi siirtokunta päättäisi valloittaa muut. Eristyksissä oleviin väestöihin vaikuttaa kuitenkin myös geneettinen ajautuminen, joka johtaa niiden yhteiskuntien rappioon. ensimmäinen planeetta, jolla hän vierailee, on täysin tuhoutunut, toinen on gerontokraattinen demokratian irvikuva ja kolmas on sortava matriarkaatti. Matkalla hän tapaa seuralaisensa Helenan ja Bernien.Seuraavan planeetan, jolla he vierailevat, pitäisi olla Maa, mutta se ei olekaan; sen planeetan tilastot eivät ainoastaan poikkea Maan tilastoista, vaan sitä kansoittaa myös lähes identtinen rotu, jota kutsutaan Joneseiksi. Tätä planeettaa, jota myös kutsutaan Jonesiksi, hallitsee kultti, joka noudattaa täydellistä yhdenmukaisuutta kaikilla elämänalueilla, myös geneettisessä fenotyypissä. Ross saa selville, että yhtälö, jonka merkitystä hän on etsinyt, viittaa kiinnittymättömien geenien häviämiseen pienessä populaatiossa, mikä selittää hänen käymiensä planeettojen degeneroitumisen. Tohtori Sam Jones saa selville, että hän on palvellut geneettistä ajautumista käsittelevää yhtälöä, ja hän liittyy pieneen joukkoon. he selvittävät navigointiongelmansa ja pääsevät lopulta Maahan, joka on idioottien sivilisaatio, jota suojelee pieni vähemmistö piilossa olevia neroja, kuten "The Marching Morons" -elokuvan tilanteessa. Ross tajuaa, että kaikkien rappeutuneiden maailmojen ongelma on niiden eristyneisyys; onneksi hänellä on FTL-ajuri, ja hän ryhtyy korjaamaan ongelmaa tuomalla ne yhteen.</w:t>
      </w:r>
    </w:p>
    <w:p>
      <w:r>
        <w:rPr>
          <w:b/>
        </w:rPr>
        <w:t xml:space="preserve">Tulos</w:t>
      </w:r>
    </w:p>
    <w:p>
      <w:r>
        <w:t xml:space="preserve">Mihin yhtälö viittaa ?</w:t>
      </w:r>
    </w:p>
    <w:p>
      <w:r>
        <w:rPr>
          <w:b/>
        </w:rPr>
        <w:t xml:space="preserve">Tulos</w:t>
      </w:r>
    </w:p>
    <w:p>
      <w:r>
        <w:t xml:space="preserve">Kenet Ross poimii mukaansa matkalle?</w:t>
      </w:r>
    </w:p>
    <w:p>
      <w:r>
        <w:rPr>
          <w:b/>
        </w:rPr>
        <w:t xml:space="preserve">Tulos</w:t>
      </w:r>
    </w:p>
    <w:p>
      <w:r>
        <w:t xml:space="preserve">Mikä on tohtori Sam Jonesin planeetan nimi?</w:t>
      </w:r>
    </w:p>
    <w:p>
      <w:r>
        <w:rPr>
          <w:b/>
        </w:rPr>
        <w:t xml:space="preserve">Tulos</w:t>
      </w:r>
    </w:p>
    <w:p>
      <w:r>
        <w:t xml:space="preserve">Kuka suojelee maailman ääliöitä?</w:t>
      </w:r>
    </w:p>
    <w:p>
      <w:r>
        <w:rPr>
          <w:b/>
        </w:rPr>
        <w:t xml:space="preserve">Tulos</w:t>
      </w:r>
    </w:p>
    <w:p>
      <w:r>
        <w:t xml:space="preserve">Mitä tohtori Sam Jones palvoi?</w:t>
      </w:r>
    </w:p>
    <w:p>
      <w:r>
        <w:rPr>
          <w:b/>
        </w:rPr>
        <w:t xml:space="preserve">Tulos</w:t>
      </w:r>
    </w:p>
    <w:p>
      <w:r>
        <w:t xml:space="preserve">Mikä on sen planeetan nimi, jolla Jonesit asuvat?</w:t>
      </w:r>
    </w:p>
    <w:p>
      <w:r>
        <w:rPr>
          <w:b/>
        </w:rPr>
        <w:t xml:space="preserve">Tulos</w:t>
      </w:r>
    </w:p>
    <w:p>
      <w:r>
        <w:t xml:space="preserve">Miksi alusten teknologia pidettiin salassa?</w:t>
      </w:r>
    </w:p>
    <w:p>
      <w:r>
        <w:rPr>
          <w:b/>
        </w:rPr>
        <w:t xml:space="preserve">Tulos</w:t>
      </w:r>
    </w:p>
    <w:p>
      <w:r>
        <w:t xml:space="preserve">Mikä vaikuttaa kielteisesti eristettyjen siirtokuntien populaatioihin?</w:t>
      </w:r>
    </w:p>
    <w:p>
      <w:r>
        <w:rPr>
          <w:b/>
        </w:rPr>
        <w:t xml:space="preserve">Tulos</w:t>
      </w:r>
    </w:p>
    <w:p>
      <w:r>
        <w:t xml:space="preserve">Keitä ovat Helena ja Bernie?</w:t>
      </w:r>
    </w:p>
    <w:p>
      <w:r>
        <w:rPr>
          <w:b/>
        </w:rPr>
        <w:t xml:space="preserve">Tulos</w:t>
      </w:r>
    </w:p>
    <w:p>
      <w:r>
        <w:t xml:space="preserve">Mikä on neljäs planeetta, jolla Ross vierailee?</w:t>
      </w:r>
    </w:p>
    <w:p>
      <w:r>
        <w:rPr>
          <w:b/>
        </w:rPr>
        <w:t xml:space="preserve">Tulos</w:t>
      </w:r>
    </w:p>
    <w:p>
      <w:r>
        <w:t xml:space="preserve">Ketkä ovat Rossin kaksi ensimmäistä kumppania?</w:t>
      </w:r>
    </w:p>
    <w:p>
      <w:r>
        <w:rPr>
          <w:b/>
        </w:rPr>
        <w:t xml:space="preserve">Tulos</w:t>
      </w:r>
    </w:p>
    <w:p>
      <w:r>
        <w:t xml:space="preserve">Mitä Ross on lähetetty tekemään?</w:t>
      </w:r>
    </w:p>
    <w:p>
      <w:r>
        <w:rPr>
          <w:b/>
        </w:rPr>
        <w:t xml:space="preserve">Tulos</w:t>
      </w:r>
    </w:p>
    <w:p>
      <w:r>
        <w:t xml:space="preserve">Miksi Rossin aluksen teknologia on pidetty salassa?</w:t>
      </w:r>
    </w:p>
    <w:p>
      <w:r>
        <w:rPr>
          <w:b/>
        </w:rPr>
        <w:t xml:space="preserve">Tulos</w:t>
      </w:r>
    </w:p>
    <w:p>
      <w:r>
        <w:t xml:space="preserve">Millaisia ovat Jones-planeetan ihmiset?</w:t>
      </w:r>
    </w:p>
    <w:p>
      <w:r>
        <w:rPr>
          <w:b/>
        </w:rPr>
        <w:t xml:space="preserve">Tulos</w:t>
      </w:r>
    </w:p>
    <w:p>
      <w:r>
        <w:t xml:space="preserve">Kuinka kauan Rossin aluksella kestää matkustaa siirtokunnasta toiseen?</w:t>
      </w:r>
    </w:p>
    <w:p>
      <w:r>
        <w:rPr>
          <w:b/>
        </w:rPr>
        <w:t xml:space="preserve">Tulos</w:t>
      </w:r>
    </w:p>
    <w:p>
      <w:r>
        <w:t xml:space="preserve">Mikä on geneettisen ajelehtimisen tulos?</w:t>
      </w:r>
    </w:p>
    <w:p>
      <w:r>
        <w:rPr>
          <w:b/>
        </w:rPr>
        <w:t xml:space="preserve">Tulos</w:t>
      </w:r>
    </w:p>
    <w:p>
      <w:r>
        <w:t xml:space="preserve">Kuka päättää liittyä miehistöön Rossin löydön jälkeen?</w:t>
      </w:r>
    </w:p>
    <w:p>
      <w:r>
        <w:rPr>
          <w:b/>
        </w:rPr>
        <w:t xml:space="preserve">Tulos</w:t>
      </w:r>
    </w:p>
    <w:p>
      <w:r>
        <w:t xml:space="preserve">Millaisia ihmisiä asuu sillä planeetalla, jota he etsivät?</w:t>
      </w:r>
    </w:p>
    <w:p>
      <w:r>
        <w:rPr>
          <w:b/>
        </w:rPr>
        <w:t xml:space="preserve">Tulos</w:t>
      </w:r>
    </w:p>
    <w:p>
      <w:r>
        <w:t xml:space="preserve">Miksi sukupolvialuksen teknologia on pidetty salassa?</w:t>
      </w:r>
    </w:p>
    <w:p>
      <w:r>
        <w:rPr>
          <w:b/>
        </w:rPr>
        <w:t xml:space="preserve">Tulos</w:t>
      </w:r>
    </w:p>
    <w:p>
      <w:r>
        <w:t xml:space="preserve">Mikä on lähes identtisten ihmisten muodostaman rodun nimi?</w:t>
      </w:r>
    </w:p>
    <w:p>
      <w:r>
        <w:rPr>
          <w:b/>
        </w:rPr>
        <w:t xml:space="preserve">Tulos</w:t>
      </w:r>
    </w:p>
    <w:p>
      <w:r>
        <w:t xml:space="preserve">Mikä on Rossin ensimmäisenä vieraileman planeetan tila?</w:t>
      </w:r>
    </w:p>
    <w:p>
      <w:r>
        <w:rPr>
          <w:b/>
        </w:rPr>
        <w:t xml:space="preserve">Tulos</w:t>
      </w:r>
    </w:p>
    <w:p>
      <w:r>
        <w:t xml:space="preserve">Millainen on Maan sivilisaatio?</w:t>
      </w:r>
    </w:p>
    <w:p>
      <w:r>
        <w:rPr>
          <w:b/>
        </w:rPr>
        <w:t xml:space="preserve">Tulos</w:t>
      </w:r>
    </w:p>
    <w:p>
      <w:r>
        <w:t xml:space="preserve">Kuka lähetetään selvittämään tähtien sisäisten siirtokuntien tilaa?</w:t>
      </w:r>
    </w:p>
    <w:p>
      <w:r>
        <w:rPr>
          <w:b/>
        </w:rPr>
        <w:t xml:space="preserve">Tulos</w:t>
      </w:r>
    </w:p>
    <w:p>
      <w:r>
        <w:t xml:space="preserve">Keitä ovat neljännen planeetan asukkaat?</w:t>
      </w:r>
    </w:p>
    <w:p>
      <w:r>
        <w:rPr>
          <w:b/>
        </w:rPr>
        <w:t xml:space="preserve">Tulos</w:t>
      </w:r>
    </w:p>
    <w:p>
      <w:r>
        <w:t xml:space="preserve">Mikä on ratkaisu tähän ongelmaan?</w:t>
      </w:r>
    </w:p>
    <w:p>
      <w:r>
        <w:rPr>
          <w:b/>
        </w:rPr>
        <w:t xml:space="preserve">Tulos</w:t>
      </w:r>
    </w:p>
    <w:p>
      <w:r>
        <w:t xml:space="preserve">Kuka liittyy Rossin, Helenan ja Bernien seuraan?</w:t>
      </w:r>
    </w:p>
    <w:p>
      <w:r>
        <w:rPr>
          <w:b/>
        </w:rPr>
        <w:t xml:space="preserve">Tulos</w:t>
      </w:r>
    </w:p>
    <w:p>
      <w:r>
        <w:t xml:space="preserve">Mikä on Rossin päättelemien degeneroituneiden maailmojen ongelma ?</w:t>
      </w:r>
    </w:p>
    <w:p>
      <w:r>
        <w:rPr>
          <w:b/>
        </w:rPr>
        <w:t xml:space="preserve">Tulos</w:t>
      </w:r>
    </w:p>
    <w:p>
      <w:r>
        <w:t xml:space="preserve">Kuinka kauan Rossin aluksella kestää kulkea siirtokunnasta toiseen?</w:t>
      </w:r>
    </w:p>
    <w:p>
      <w:r>
        <w:rPr>
          <w:b/>
        </w:rPr>
        <w:t xml:space="preserve">Esimerkki 3.1156</w:t>
      </w:r>
    </w:p>
    <w:p>
      <w:r>
        <w:t xml:space="preserve"> Juoni keskittyy Australiasta kotoisin olevaan Adam Saltoniin, johon hänen isosetänsä Richard Salton ottaa yhteyttä vuonna 1860 Derbyshiressä, jotta näiden kahden viimeisen suvunjäsenen välille saataisiin yhteys. Hänen isosetänsä haluaa tehdä Adamista perijänsä. Adam matkustaa Richard Saltonin taloon Merciaan, Lesser Hilliin, ja joutuu nopeasti mystisten ja selittämättömien tapahtumien keskelle: Castra Regisina tunnetun Caswallin kartanon, kuninkaallisen leirin, uusi perillinen Edgar Caswall näyttää tekevän jonkinlaista hypnoottista hyökkäystä paikallisen tytön, Lilla Watfordin, kimppuun, kun taas paikallinen nainen, Arabella March, näyttää pyörittävän omaa peliään, kenties pyrkiessään rouva Caswalliksi. Edgar Caswall on hieman patologinen eksentrikko, jolla on Mesmerin arkku, jota hän pitää Castra Regis Towerissa. Caswall haluaa luoda uudelleen Franz Mesmeriin liittyvän mesmerismin, joka oli hypnoosin edeltäjä. Hänellä on jättiläismäinen haukan muotoinen leija karkottamassa kyyhkysiä, jotka ovat menneet sekaisin ja hyökänneet hänen pelloilleen. Adam Salton löytää tontiltaan mustia käärmeitä ja ostaa mangustin metsästääkseen niitä. Sitten hän löytää lapsen, jota on purtu kaulaan. Lapsi selviää hädin tuskin hengissä. Hän saa tietää, että toinen lapsi on tapettu aiemmin, ja samalla alueella on tapettu myös eläimiä. Mangusti hyökkää Arabellan kimppuun, joka ampuu sen kuoliaaksi. Arabella repii toisen mangustin kappaleiksi käsillään. Sitten Arabella murhaa afrikkalaisen palvelijan Oolangan raahaamalla hänet kuoppaan tai kuoppaan. Adam todistaa murhan, jota hän ei voi todistaa. Adam epäilee Arabellaa muista rikoksista. Adam ja Sir Nathaniel de Salis, joka on Richard Saltonin ystävä, juonittelevat Arabellan pysäyttämiseksi kaikin keinoin. He epäilevät, että hän haluaa murhata Mimi Watfordin, jonka Adam myöhemmin nai. Nathaniel on Van Helsing -tyyppinen hahmo, joka haluaa jahdata Arabellaa.Valkoinen mato on suuri käärmeen kaltainen olento, joka asuu Arabellan Diana's Grovessa sijaitsevan talon kuopassa tai kuopassa. Valkoisella madolla on vihreät hehkuvat silmät, ja se syö kaikkea, mitä sille kuoppaan heitetään. Valkoinen mato nousee kuopasta ja pyrkii hyökkäämään Adamin ja Mimi Watfordin kimppuun metsässä.Adam suunnittelee kaatavansa hiekkaa kuoppaan ja käyttävänsä dynamiittia tappaakseen jättiläismäisen Valkoisen madon sen ollessa kuopan sisällä.Loppukohtauksessa Adam Salton, Mimi Watford ja Nathaniel de Salis kohtaavat Arabellan ja Edgar Caswallin. Ukkonen ja salama tuhoavat Dianan metsän sytyttämällä dynamiitin.</w:t>
      </w:r>
    </w:p>
    <w:p>
      <w:r>
        <w:rPr>
          <w:b/>
        </w:rPr>
        <w:t xml:space="preserve">Tulos</w:t>
      </w:r>
    </w:p>
    <w:p>
      <w:r>
        <w:t xml:space="preserve">Miten Adam Salton aikoi tappaa Valkoisen madon?</w:t>
      </w:r>
    </w:p>
    <w:p>
      <w:r>
        <w:rPr>
          <w:b/>
        </w:rPr>
        <w:t xml:space="preserve">Tulos</w:t>
      </w:r>
    </w:p>
    <w:p>
      <w:r>
        <w:t xml:space="preserve">Millä Edward Caswell pelottelee kyyhkysiä?</w:t>
      </w:r>
    </w:p>
    <w:p>
      <w:r>
        <w:rPr>
          <w:b/>
        </w:rPr>
        <w:t xml:space="preserve">Tulos</w:t>
      </w:r>
    </w:p>
    <w:p>
      <w:r>
        <w:t xml:space="preserve">Mitä Edward Caswell haluaa luoda uudelleen?</w:t>
      </w:r>
    </w:p>
    <w:p>
      <w:r>
        <w:rPr>
          <w:b/>
        </w:rPr>
        <w:t xml:space="preserve">Tulos</w:t>
      </w:r>
    </w:p>
    <w:p>
      <w:r>
        <w:t xml:space="preserve">Kenet Adam, Richard ja Nathaniel epäilevät Arabellan haluavan tappaa?</w:t>
      </w:r>
    </w:p>
    <w:p>
      <w:r>
        <w:rPr>
          <w:b/>
        </w:rPr>
        <w:t xml:space="preserve">Tulos</w:t>
      </w:r>
    </w:p>
    <w:p>
      <w:r>
        <w:t xml:space="preserve">Milloin tarina tapahtuu?</w:t>
      </w:r>
    </w:p>
    <w:p>
      <w:r>
        <w:rPr>
          <w:b/>
        </w:rPr>
        <w:t xml:space="preserve">Tulos</w:t>
      </w:r>
    </w:p>
    <w:p>
      <w:r>
        <w:t xml:space="preserve">Mitä mesmerismi on?</w:t>
      </w:r>
    </w:p>
    <w:p>
      <w:r>
        <w:rPr>
          <w:b/>
        </w:rPr>
        <w:t xml:space="preserve">Tulos</w:t>
      </w:r>
    </w:p>
    <w:p>
      <w:r>
        <w:t xml:space="preserve">Miksi Richard Salton haluaa ottaa yhteyttä veljenpoikaansa Adamiin?</w:t>
      </w:r>
    </w:p>
    <w:p>
      <w:r>
        <w:rPr>
          <w:b/>
        </w:rPr>
        <w:t xml:space="preserve">Tulos</w:t>
      </w:r>
    </w:p>
    <w:p>
      <w:r>
        <w:t xml:space="preserve">Mistä Adam Salton oli alun perin kotoisin ennen setänsä luona käyntiä?</w:t>
      </w:r>
    </w:p>
    <w:p>
      <w:r>
        <w:rPr>
          <w:b/>
        </w:rPr>
        <w:t xml:space="preserve">Tulos</w:t>
      </w:r>
    </w:p>
    <w:p>
      <w:r>
        <w:t xml:space="preserve">Mihin hahmoon Nathaniel de Salisia verrattiin?</w:t>
      </w:r>
    </w:p>
    <w:p>
      <w:r>
        <w:rPr>
          <w:b/>
        </w:rPr>
        <w:t xml:space="preserve">Tulos</w:t>
      </w:r>
    </w:p>
    <w:p>
      <w:r>
        <w:t xml:space="preserve">Mitä Richard haluaa Adamille?</w:t>
      </w:r>
    </w:p>
    <w:p>
      <w:r>
        <w:rPr>
          <w:b/>
        </w:rPr>
        <w:t xml:space="preserve">Tulos</w:t>
      </w:r>
    </w:p>
    <w:p>
      <w:r>
        <w:t xml:space="preserve">Kuka on Richard Saltonin ystävä, jonka kanssa Adam työskenteli Arabellan pysäyttämiseksi?</w:t>
      </w:r>
    </w:p>
    <w:p>
      <w:r>
        <w:rPr>
          <w:b/>
        </w:rPr>
        <w:t xml:space="preserve">Tulos</w:t>
      </w:r>
    </w:p>
    <w:p>
      <w:r>
        <w:t xml:space="preserve">Kuka on tarinan antagonisti?</w:t>
      </w:r>
    </w:p>
    <w:p>
      <w:r>
        <w:rPr>
          <w:b/>
        </w:rPr>
        <w:t xml:space="preserve">Tulos</w:t>
      </w:r>
    </w:p>
    <w:p>
      <w:r>
        <w:t xml:space="preserve">Mitä Valkoinen mato yritti tehdä, kun se lähti kuopasta?</w:t>
      </w:r>
    </w:p>
    <w:p>
      <w:r>
        <w:rPr>
          <w:b/>
        </w:rPr>
        <w:t xml:space="preserve">Tulos</w:t>
      </w:r>
    </w:p>
    <w:p>
      <w:r>
        <w:t xml:space="preserve">Kuka liittoutuu Adamin kanssa jahdatakseen Arabellaa pysäyttääkseen hänet?</w:t>
      </w:r>
    </w:p>
    <w:p>
      <w:r>
        <w:rPr>
          <w:b/>
        </w:rPr>
        <w:t xml:space="preserve">Tulos</w:t>
      </w:r>
    </w:p>
    <w:p>
      <w:r>
        <w:t xml:space="preserve">Millä teolla Arabella osoittaa olevansa paha?</w:t>
      </w:r>
    </w:p>
    <w:p>
      <w:r>
        <w:rPr>
          <w:b/>
        </w:rPr>
        <w:t xml:space="preserve">Tulos</w:t>
      </w:r>
    </w:p>
    <w:p>
      <w:r>
        <w:t xml:space="preserve">Missä oli Richard Saltonin talo, johon Adam Salton matkusti?</w:t>
      </w:r>
    </w:p>
    <w:p>
      <w:r>
        <w:rPr>
          <w:b/>
        </w:rPr>
        <w:t xml:space="preserve">Tulos</w:t>
      </w:r>
    </w:p>
    <w:p>
      <w:r>
        <w:t xml:space="preserve">Mitä varten jättiläisleija oli?</w:t>
      </w:r>
    </w:p>
    <w:p>
      <w:r>
        <w:rPr>
          <w:b/>
        </w:rPr>
        <w:t xml:space="preserve">Tulos</w:t>
      </w:r>
    </w:p>
    <w:p>
      <w:r>
        <w:t xml:space="preserve">Missä Adam tapasi Richard Saltonin?</w:t>
      </w:r>
    </w:p>
    <w:p>
      <w:r>
        <w:rPr>
          <w:b/>
        </w:rPr>
        <w:t xml:space="preserve">Tulos</w:t>
      </w:r>
    </w:p>
    <w:p>
      <w:r>
        <w:t xml:space="preserve">Mitä Adam ostaa tappaakseen käärmeitä tontillaan?</w:t>
      </w:r>
    </w:p>
    <w:p>
      <w:r>
        <w:rPr>
          <w:b/>
        </w:rPr>
        <w:t xml:space="preserve">Tulos</w:t>
      </w:r>
    </w:p>
    <w:p>
      <w:r>
        <w:t xml:space="preserve">Mitä Adam teki päästäkseen eroon tontilla olevista mustista käärmeistä?</w:t>
      </w:r>
    </w:p>
    <w:p>
      <w:r>
        <w:rPr>
          <w:b/>
        </w:rPr>
        <w:t xml:space="preserve">Tulos</w:t>
      </w:r>
    </w:p>
    <w:p>
      <w:r>
        <w:t xml:space="preserve">Miksi Adam Salton päättää, että hänen on ostettava mungoja, jotka hän voi päästää irti tontillaan?</w:t>
      </w:r>
    </w:p>
    <w:p>
      <w:r>
        <w:rPr>
          <w:b/>
        </w:rPr>
        <w:t xml:space="preserve">Tulos</w:t>
      </w:r>
    </w:p>
    <w:p>
      <w:r>
        <w:t xml:space="preserve">Kenet Adam ja Sir Nathaniel epäilevät Arabellan haluavan murhata seuraavaksi?</w:t>
      </w:r>
    </w:p>
    <w:p>
      <w:r>
        <w:rPr>
          <w:b/>
        </w:rPr>
        <w:t xml:space="preserve">Tulos</w:t>
      </w:r>
    </w:p>
    <w:p>
      <w:r>
        <w:t xml:space="preserve">Mitä Dianan metsälle tapahtui lopulta?</w:t>
      </w:r>
    </w:p>
    <w:p>
      <w:r>
        <w:rPr>
          <w:b/>
        </w:rPr>
        <w:t xml:space="preserve">Tulos</w:t>
      </w:r>
    </w:p>
    <w:p>
      <w:r>
        <w:t xml:space="preserve">Mitä Arabella tekee, kun mangusti hyökkää hänen kimppuunsa?</w:t>
      </w:r>
    </w:p>
    <w:p>
      <w:r>
        <w:rPr>
          <w:b/>
        </w:rPr>
        <w:t xml:space="preserve">Tulos</w:t>
      </w:r>
    </w:p>
    <w:p>
      <w:r>
        <w:t xml:space="preserve">Mitä Caswallilla on kyyhkyjen karkottamiseen?</w:t>
      </w:r>
    </w:p>
    <w:p>
      <w:r>
        <w:rPr>
          <w:b/>
        </w:rPr>
        <w:t xml:space="preserve">Tulos</w:t>
      </w:r>
    </w:p>
    <w:p>
      <w:r>
        <w:t xml:space="preserve">Miksi Richard Salton otti yhteyttä Adam Saltoniin vuonna 1860?</w:t>
      </w:r>
    </w:p>
    <w:p>
      <w:r>
        <w:rPr>
          <w:b/>
        </w:rPr>
        <w:t xml:space="preserve">Tulos</w:t>
      </w:r>
    </w:p>
    <w:p>
      <w:r>
        <w:t xml:space="preserve">Kenen Arabellan murhaa Adam Salton todisti?</w:t>
      </w:r>
    </w:p>
    <w:p>
      <w:r>
        <w:rPr>
          <w:b/>
        </w:rPr>
        <w:t xml:space="preserve">Tulos</w:t>
      </w:r>
    </w:p>
    <w:p>
      <w:r>
        <w:t xml:space="preserve">Millä Caswall voi pelotella hänen pelloilleen hyökkäävät hullut kyyhkyset?</w:t>
      </w:r>
    </w:p>
    <w:p>
      <w:r>
        <w:rPr>
          <w:b/>
        </w:rPr>
        <w:t xml:space="preserve">Tulos</w:t>
      </w:r>
    </w:p>
    <w:p>
      <w:r>
        <w:t xml:space="preserve">Kuka todistaa Oolangan murhaa?</w:t>
      </w:r>
    </w:p>
    <w:p>
      <w:r>
        <w:rPr>
          <w:b/>
        </w:rPr>
        <w:t xml:space="preserve">Tulos</w:t>
      </w:r>
    </w:p>
    <w:p>
      <w:r>
        <w:t xml:space="preserve">Minkä väriset ovat valkoisen madon silmät?</w:t>
      </w:r>
    </w:p>
    <w:p>
      <w:r>
        <w:rPr>
          <w:b/>
        </w:rPr>
        <w:t xml:space="preserve">Tulos</w:t>
      </w:r>
    </w:p>
    <w:p>
      <w:r>
        <w:t xml:space="preserve">Miksi Richard ottaa aluksi yhteyttä Adamiin?</w:t>
      </w:r>
    </w:p>
    <w:p>
      <w:r>
        <w:rPr>
          <w:b/>
        </w:rPr>
        <w:t xml:space="preserve">Tulos</w:t>
      </w:r>
    </w:p>
    <w:p>
      <w:r>
        <w:t xml:space="preserve">Mikä on valkoinen mato?</w:t>
      </w:r>
    </w:p>
    <w:p>
      <w:r>
        <w:rPr>
          <w:b/>
        </w:rPr>
        <w:t xml:space="preserve">Tulos</w:t>
      </w:r>
    </w:p>
    <w:p>
      <w:r>
        <w:t xml:space="preserve">Mikä lopulta on syy Dianan Groven tuhoon?</w:t>
      </w:r>
    </w:p>
    <w:p>
      <w:r>
        <w:rPr>
          <w:b/>
        </w:rPr>
        <w:t xml:space="preserve">Tulos</w:t>
      </w:r>
    </w:p>
    <w:p>
      <w:r>
        <w:t xml:space="preserve">Millä hinnalla Adam Salton osti mangustin?</w:t>
      </w:r>
    </w:p>
    <w:p>
      <w:r>
        <w:rPr>
          <w:b/>
        </w:rPr>
        <w:t xml:space="preserve">Tulos</w:t>
      </w:r>
    </w:p>
    <w:p>
      <w:r>
        <w:t xml:space="preserve">Mitä Adam ja Nathaniel de Salis epäilivät Arabellasta?</w:t>
      </w:r>
    </w:p>
    <w:p>
      <w:r>
        <w:rPr>
          <w:b/>
        </w:rPr>
        <w:t xml:space="preserve">Tulos</w:t>
      </w:r>
    </w:p>
    <w:p>
      <w:r>
        <w:t xml:space="preserve">Mikä oli Aatamin suunnitelma Valkoisen madon tappamiseksi?</w:t>
      </w:r>
    </w:p>
    <w:p>
      <w:r>
        <w:rPr>
          <w:b/>
        </w:rPr>
        <w:t xml:space="preserve">Tulos</w:t>
      </w:r>
    </w:p>
    <w:p>
      <w:r>
        <w:t xml:space="preserve">Missä valkoinen mato asuu?</w:t>
      </w:r>
    </w:p>
    <w:p>
      <w:r>
        <w:rPr>
          <w:b/>
        </w:rPr>
        <w:t xml:space="preserve">Tulos</w:t>
      </w:r>
    </w:p>
    <w:p>
      <w:r>
        <w:t xml:space="preserve">Mitä Adam ostaa päästäkseen eroon löytämistään mustista käärmeistä?</w:t>
      </w:r>
    </w:p>
    <w:p>
      <w:r>
        <w:rPr>
          <w:b/>
        </w:rPr>
        <w:t xml:space="preserve">Tulos</w:t>
      </w:r>
    </w:p>
    <w:p>
      <w:r>
        <w:t xml:space="preserve">Miten Dianan metsä tuhoutui?</w:t>
      </w:r>
    </w:p>
    <w:p>
      <w:r>
        <w:rPr>
          <w:b/>
        </w:rPr>
        <w:t xml:space="preserve">Tulos</w:t>
      </w:r>
    </w:p>
    <w:p>
      <w:r>
        <w:t xml:space="preserve">Kuka on Sir Nathaniel de Salis?</w:t>
      </w:r>
    </w:p>
    <w:p>
      <w:r>
        <w:rPr>
          <w:b/>
        </w:rPr>
        <w:t xml:space="preserve">Tulos</w:t>
      </w:r>
    </w:p>
    <w:p>
      <w:r>
        <w:t xml:space="preserve">Kenet Aatami nai?</w:t>
      </w:r>
    </w:p>
    <w:p>
      <w:r>
        <w:rPr>
          <w:b/>
        </w:rPr>
        <w:t xml:space="preserve">Tulos</w:t>
      </w:r>
    </w:p>
    <w:p>
      <w:r>
        <w:t xml:space="preserve">Miten Adam haluaa tappaa Valkoisen madon?</w:t>
      </w:r>
    </w:p>
    <w:p>
      <w:r>
        <w:rPr>
          <w:b/>
        </w:rPr>
        <w:t xml:space="preserve">Tulos</w:t>
      </w:r>
    </w:p>
    <w:p>
      <w:r>
        <w:t xml:space="preserve">Miten Adam on sukua Richardille?</w:t>
      </w:r>
    </w:p>
    <w:p>
      <w:r>
        <w:rPr>
          <w:b/>
        </w:rPr>
        <w:t xml:space="preserve">Tulos</w:t>
      </w:r>
    </w:p>
    <w:p>
      <w:r>
        <w:t xml:space="preserve">Miksi Richard Salton otti yhteyttä Adam Saltoniin?</w:t>
      </w:r>
    </w:p>
    <w:p>
      <w:r>
        <w:rPr>
          <w:b/>
        </w:rPr>
        <w:t xml:space="preserve">Tulos</w:t>
      </w:r>
    </w:p>
    <w:p>
      <w:r>
        <w:t xml:space="preserve">Mikä asuu Arabellan talon kolossa?</w:t>
      </w:r>
    </w:p>
    <w:p>
      <w:r>
        <w:rPr>
          <w:b/>
        </w:rPr>
        <w:t xml:space="preserve">Tulos</w:t>
      </w:r>
    </w:p>
    <w:p>
      <w:r>
        <w:t xml:space="preserve">Miten Valkoinen mato kukistetaan?</w:t>
      </w:r>
    </w:p>
    <w:p>
      <w:r>
        <w:rPr>
          <w:b/>
        </w:rPr>
        <w:t xml:space="preserve">Tulos</w:t>
      </w:r>
    </w:p>
    <w:p>
      <w:r>
        <w:t xml:space="preserve">Kenet Arabella tappaa, kun hän raahaa hänet kuoppaan?</w:t>
      </w:r>
    </w:p>
    <w:p>
      <w:r>
        <w:rPr>
          <w:b/>
        </w:rPr>
        <w:t xml:space="preserve">Tulos</w:t>
      </w:r>
    </w:p>
    <w:p>
      <w:r>
        <w:t xml:space="preserve">Miten Arabella murhasi Oolangan?</w:t>
      </w:r>
    </w:p>
    <w:p>
      <w:r>
        <w:rPr>
          <w:b/>
        </w:rPr>
        <w:t xml:space="preserve">Tulos</w:t>
      </w:r>
    </w:p>
    <w:p>
      <w:r>
        <w:t xml:space="preserve">Kenet Arabella murhaa?</w:t>
      </w:r>
    </w:p>
    <w:p>
      <w:r>
        <w:rPr>
          <w:b/>
        </w:rPr>
        <w:t xml:space="preserve">Tulos</w:t>
      </w:r>
    </w:p>
    <w:p>
      <w:r>
        <w:t xml:space="preserve">Mistä Adam Salton on kotoisin?</w:t>
      </w:r>
    </w:p>
    <w:p>
      <w:r>
        <w:rPr>
          <w:b/>
        </w:rPr>
        <w:t xml:space="preserve">Esimerkki 3.1157</w:t>
      </w:r>
    </w:p>
    <w:p>
      <w:r>
        <w:t xml:space="preserve"> George Simmons (Adam Sandler) on keski-ikäinen entinen stand up -koomikko, josta on tullut elokuvatähti. Miljoonistaan huolimatta hän on surullinen ja yksinäinen, ja suurin osa hänen viimeaikaisista elokuvatöistään on ala-arvoista ja typerää. Hänellä diagnosoidaan akuutti myelooinen leukemia ja hänelle tarjotaan kokeellista hoitoa, jolla on vain kahdeksan prosentin mahdollisuus hoitovasteeseen. Hän uskoo kuolevansa ja palaa juurilleen tekemään stand up -komiikkaa.Ira Wright (Seth Rogen) on parikymppinen stand up -koomikko, joka jakaa asunnon kahden parhaan ystävänsä Markin ja Leon (Jason Schwartzman ja Jonah Hill) kanssa. Mark on oman tv-komediasarjansa pääosassa ja tienaa hyvin. Leo on nouseva komediatähti ja vieraileva tähti tai toistuva rooli Markin tv-sarjassa. George tapaa Iran pienellä komediaklubilla ja palkkaa hänet avustajakseen. Irasta tulee yksi Georgen ainoista läheisistä ihmissuhteista. He matkustavat ympäri maata, George palkkaa Eiran henkilökohtaiseksi avustajakseen ja vitsien kirjoittajakseen ja avaa isoissa komediaklubeissa, usein tapaavat oikeita koomikoita, jotka esittävät itseään ja puhuvat komedian bisneksestä.George saa uudelleen yhteyden entiseen kihlattuunsa Lauraan (Leslie Mann), joka on nykyään naimisissa Clarken (Eric Bana) kanssa. Georgen lääkäri kertoo hänelle, että leukemia on remissiossa. George päättää, että hän haluaa Lauran takaisin. Laura kutsuu Georgen ja Iran kotiinsa Marin Countyyn, kun hänen miehensä on työmatkalla. George ja Ira viettävät laatuaikaa Lauran ja hänen kahden nuoren tyttärensä kanssa. George ja Laura lähtevät salaa harrastamaan seksiä, mutta Clarke palaa kotiin ja syntyy valtava riita. elokuvan juoni koskee nyt sitä, kumman Laura valitsee, nykyisen aviomiehensä Clarken, jonka hän epäilee pettäneen häntä (myöhemmin hän vahvistaa saaneensa onnellisen lopun hierontasalongissa), vai entisen poikaystävänsä Georgen (joka myös petti häntä monta kertaa). Ira ei ole aina Georgen puolella rakkauskolmiossa, joten kun kaikki ei lopulta mene Georgen mukaan, hän antaa potkut Iralle, joka sitten haukkuu Georgen siitä, ettei tämä ole oppinut mitään läheltä piti -kokemuksestaan. ira palaa vanhaan ruokapalvelutyönsä. Kun aikaa on kulunut, George käy Iran stand up -esityksessä ja huomaa, että hänen vanhasta avustajastaan on tullut paljon itsevarmempi esiintyjä. Seuraavana päivänä George löytää Iran töistä, ja he palaavat ystävinä yhteen ja kertovat toisilleen vitsejä tasavertaisina.</w:t>
      </w:r>
    </w:p>
    <w:p>
      <w:r>
        <w:rPr>
          <w:b/>
        </w:rPr>
        <w:t xml:space="preserve">Tulos</w:t>
      </w:r>
    </w:p>
    <w:p>
      <w:r>
        <w:t xml:space="preserve">Mitä George palaa tekemään diagnoosin jälkeen? </w:t>
      </w:r>
    </w:p>
    <w:p>
      <w:r>
        <w:rPr>
          <w:b/>
        </w:rPr>
        <w:t xml:space="preserve">Tulos</w:t>
      </w:r>
    </w:p>
    <w:p>
      <w:r>
        <w:t xml:space="preserve">Mikä on George Simmonsin ammatti?</w:t>
      </w:r>
    </w:p>
    <w:p>
      <w:r>
        <w:rPr>
          <w:b/>
        </w:rPr>
        <w:t xml:space="preserve">Tulos</w:t>
      </w:r>
    </w:p>
    <w:p>
      <w:r>
        <w:t xml:space="preserve">Minkä prosentin todennäköisyydellä lääkärit antavat kokeellisen lääkkeen? </w:t>
      </w:r>
    </w:p>
    <w:p>
      <w:r>
        <w:rPr>
          <w:b/>
        </w:rPr>
        <w:t xml:space="preserve">Tulos</w:t>
      </w:r>
    </w:p>
    <w:p>
      <w:r>
        <w:t xml:space="preserve">Mikä on mahdollisuus, että hänen sairautensa hoito tehoaa?</w:t>
      </w:r>
    </w:p>
    <w:p>
      <w:r>
        <w:rPr>
          <w:b/>
        </w:rPr>
        <w:t xml:space="preserve">Tulos</w:t>
      </w:r>
    </w:p>
    <w:p>
      <w:r>
        <w:t xml:space="preserve">Mikä on Iran työ?</w:t>
      </w:r>
    </w:p>
    <w:p>
      <w:r>
        <w:rPr>
          <w:b/>
        </w:rPr>
        <w:t xml:space="preserve">Tulos</w:t>
      </w:r>
    </w:p>
    <w:p>
      <w:r>
        <w:t xml:space="preserve">Kuinka monta kämppistä Iralla on?</w:t>
      </w:r>
    </w:p>
    <w:p>
      <w:r>
        <w:rPr>
          <w:b/>
        </w:rPr>
        <w:t xml:space="preserve">Tulos</w:t>
      </w:r>
    </w:p>
    <w:p>
      <w:r>
        <w:t xml:space="preserve">Kuinka monta kertaa Clarke petti Lauraa?</w:t>
      </w:r>
    </w:p>
    <w:p>
      <w:r>
        <w:rPr>
          <w:b/>
        </w:rPr>
        <w:t xml:space="preserve">Tulos</w:t>
      </w:r>
    </w:p>
    <w:p>
      <w:r>
        <w:t xml:space="preserve">Missä Lauran talo sijaitsee? </w:t>
      </w:r>
    </w:p>
    <w:p>
      <w:r>
        <w:rPr>
          <w:b/>
        </w:rPr>
        <w:t xml:space="preserve">Tulos</w:t>
      </w:r>
    </w:p>
    <w:p>
      <w:r>
        <w:t xml:space="preserve">Minne Ira menee töihin saatuaan potkut?</w:t>
      </w:r>
    </w:p>
    <w:p>
      <w:r>
        <w:rPr>
          <w:b/>
        </w:rPr>
        <w:t xml:space="preserve">Tulos</w:t>
      </w:r>
    </w:p>
    <w:p>
      <w:r>
        <w:t xml:space="preserve">Mitä Ira palaa tekemään saadakseen elantonsa potkujen jälkeen? </w:t>
      </w:r>
    </w:p>
    <w:p>
      <w:r>
        <w:rPr>
          <w:b/>
        </w:rPr>
        <w:t xml:space="preserve">Tulos</w:t>
      </w:r>
    </w:p>
    <w:p>
      <w:r>
        <w:t xml:space="preserve">Miten Ira lopettaa?</w:t>
      </w:r>
    </w:p>
    <w:p>
      <w:r>
        <w:rPr>
          <w:b/>
        </w:rPr>
        <w:t xml:space="preserve">Tulos</w:t>
      </w:r>
    </w:p>
    <w:p>
      <w:r>
        <w:t xml:space="preserve">Missä George ja Ira tapaavat jälleen?</w:t>
      </w:r>
    </w:p>
    <w:p>
      <w:r>
        <w:rPr>
          <w:b/>
        </w:rPr>
        <w:t xml:space="preserve">Tulos</w:t>
      </w:r>
    </w:p>
    <w:p>
      <w:r>
        <w:t xml:space="preserve">Missä Clarke petti Lauraa?</w:t>
      </w:r>
    </w:p>
    <w:p>
      <w:r>
        <w:rPr>
          <w:b/>
        </w:rPr>
        <w:t xml:space="preserve">Tulos</w:t>
      </w:r>
    </w:p>
    <w:p>
      <w:r>
        <w:t xml:space="preserve">Kenen ex-morsiamen kanssa George ottaa uudelleen yhteyttä? </w:t>
      </w:r>
    </w:p>
    <w:p>
      <w:r>
        <w:rPr>
          <w:b/>
        </w:rPr>
        <w:t xml:space="preserve">Tulos</w:t>
      </w:r>
    </w:p>
    <w:p>
      <w:r>
        <w:t xml:space="preserve">Kenen kanssa Laura on naimisissa?</w:t>
      </w:r>
    </w:p>
    <w:p>
      <w:r>
        <w:rPr>
          <w:b/>
        </w:rPr>
        <w:t xml:space="preserve">Tulos</w:t>
      </w:r>
    </w:p>
    <w:p>
      <w:r>
        <w:t xml:space="preserve">Mitä George ja Ira tekevät, jotta he olisivat tasa-arvoisessa asemassa, kun he tapaavat uudelleen?</w:t>
      </w:r>
    </w:p>
    <w:p>
      <w:r>
        <w:rPr>
          <w:b/>
        </w:rPr>
        <w:t xml:space="preserve">Tulos</w:t>
      </w:r>
    </w:p>
    <w:p>
      <w:r>
        <w:t xml:space="preserve">Mikä on Georgen diagnoosi?</w:t>
      </w:r>
    </w:p>
    <w:p>
      <w:r>
        <w:rPr>
          <w:b/>
        </w:rPr>
        <w:t xml:space="preserve">Tulos</w:t>
      </w:r>
    </w:p>
    <w:p>
      <w:r>
        <w:t xml:space="preserve">Missä Laura ja Clarke asuvat?</w:t>
      </w:r>
    </w:p>
    <w:p>
      <w:r>
        <w:rPr>
          <w:b/>
        </w:rPr>
        <w:t xml:space="preserve">Tulos</w:t>
      </w:r>
    </w:p>
    <w:p>
      <w:r>
        <w:t xml:space="preserve">Mikä sairaus Georgella on diagnosoitu? </w:t>
      </w:r>
    </w:p>
    <w:p>
      <w:r>
        <w:rPr>
          <w:b/>
        </w:rPr>
        <w:t xml:space="preserve">Tulos</w:t>
      </w:r>
    </w:p>
    <w:p>
      <w:r>
        <w:t xml:space="preserve">Kenet George palkkaa avustajakseen? </w:t>
      </w:r>
    </w:p>
    <w:p>
      <w:r>
        <w:rPr>
          <w:b/>
        </w:rPr>
        <w:t xml:space="preserve">Tulos</w:t>
      </w:r>
    </w:p>
    <w:p>
      <w:r>
        <w:t xml:space="preserve">Mitä George palkkaa Iran tekemään?</w:t>
      </w:r>
    </w:p>
    <w:p>
      <w:r>
        <w:rPr>
          <w:b/>
        </w:rPr>
        <w:t xml:space="preserve">Tulos</w:t>
      </w:r>
    </w:p>
    <w:p>
      <w:r>
        <w:t xml:space="preserve">Kenestä tulee Georgen läheisin ystävä?</w:t>
      </w:r>
    </w:p>
    <w:p>
      <w:r>
        <w:rPr>
          <w:b/>
        </w:rPr>
        <w:t xml:space="preserve">Tulos</w:t>
      </w:r>
    </w:p>
    <w:p>
      <w:r>
        <w:t xml:space="preserve">Miksi George lopulta erottaa Iran?</w:t>
      </w:r>
    </w:p>
    <w:p>
      <w:r>
        <w:rPr>
          <w:b/>
        </w:rPr>
        <w:t xml:space="preserve">Tulos</w:t>
      </w:r>
    </w:p>
    <w:p>
      <w:r>
        <w:t xml:space="preserve">Mitä Ira sanoo Georgelle, kun tämä saa potkut? </w:t>
      </w:r>
    </w:p>
    <w:p>
      <w:r>
        <w:rPr>
          <w:b/>
        </w:rPr>
        <w:t xml:space="preserve">Tulos</w:t>
      </w:r>
    </w:p>
    <w:p>
      <w:r>
        <w:t xml:space="preserve">Miksi Simmon's päättää tehdä stand up -komiikkaa?</w:t>
      </w:r>
    </w:p>
    <w:p>
      <w:r>
        <w:rPr>
          <w:b/>
        </w:rPr>
        <w:t xml:space="preserve">Tulos</w:t>
      </w:r>
    </w:p>
    <w:p>
      <w:r>
        <w:t xml:space="preserve">Mitä Ira tekee, kun hänet on erotettu?</w:t>
      </w:r>
    </w:p>
    <w:p>
      <w:r>
        <w:rPr>
          <w:b/>
        </w:rPr>
        <w:t xml:space="preserve">Tulos</w:t>
      </w:r>
    </w:p>
    <w:p>
      <w:r>
        <w:t xml:space="preserve">Kenen puolella Ira on rakkauskolmiossa?</w:t>
      </w:r>
    </w:p>
    <w:p>
      <w:r>
        <w:rPr>
          <w:b/>
        </w:rPr>
        <w:t xml:space="preserve">Tulos</w:t>
      </w:r>
    </w:p>
    <w:p>
      <w:r>
        <w:t xml:space="preserve">Mitä Simmonsilla on diagnosoitu?</w:t>
      </w:r>
    </w:p>
    <w:p>
      <w:r>
        <w:rPr>
          <w:b/>
        </w:rPr>
        <w:t xml:space="preserve">Esimerkki 3.1158</w:t>
      </w:r>
    </w:p>
    <w:p>
      <w:r>
        <w:t xml:space="preserve"> Hampurista Amerikkaan purjehtiva köyhä siirtolainen Keski-Euroopasta haaksirikkoutuu Englannin rannikolla. Läheisten kylien asukkaat, jotka eivät aluksi tiedä uppoamisesta ja siten mahdollisista eloonjääneistä, pitävät häntä vaarallisena kulkurina ja hulluna. Hän ei puhu englantia, hänen outo vieras kielensä pelottaa heitä, eivätkä he tarjoa hänelle mitään apua.Lopulta "Yanko Goorall" (englanninkielisessä kirjoitusasussa) saa majapaikan ja työpaikan eräältä omalaatuiselta vanhalta paikalliselta, herra Swafferilta. Yanko oppii hieman englantia. Hän selittää, että hänen etunimensä Yanko tarkoittaa "pikku-Johnia" ja että hän oli vuorikiipeilijä (vuoristoalueen asukas Goorall), mistä hänen sukunimensä johtuu. Tarinan kertoja paljastaa, että Janko oli kotoisin Karpaateilta." Janko rakastuu Amy Fosteriin, palvelustyttöön, joka on osoittanut hänelle ystävällisyyttä. Yhteisön paheksumiseksi he menevät naimisiin. Pariskunta asuu mökissä, jonka Swaffer on antanut Jankolle, koska tämä on pelastanut hänen tyttärentyttärensä hengen. Janko ja Amy saavat pojan, jota Amy kutsuu Johnnyksi (Little Johnin mukaan). Amy, yksinkertainen nainen, on huolissaan Jankon käytöksestä, erityisesti siitä, että hän yrittää opettaa poikaa rukoilemaan hänen kanssaan hänen "häiritsevällä" kielellään.Useita kuukausia myöhemmin Janko sairastuu vakavasti ja alkaa kuumeessa raivota äidinkielellään. Amy ottaa peloissaan lapsen ja pakenee henkensä edestä. Seuraavana aamuna Janko kuolee sydämen vajaatoimintaan. Kävi ilmi, että hän oli vain pyytänyt äidinkielellään vettä.</w:t>
      </w:r>
    </w:p>
    <w:p>
      <w:r>
        <w:rPr>
          <w:b/>
        </w:rPr>
        <w:t xml:space="preserve">Tulos</w:t>
      </w:r>
    </w:p>
    <w:p>
      <w:r>
        <w:t xml:space="preserve">Kuka on Johnny?</w:t>
      </w:r>
    </w:p>
    <w:p>
      <w:r>
        <w:rPr>
          <w:b/>
        </w:rPr>
        <w:t xml:space="preserve">Tulos</w:t>
      </w:r>
    </w:p>
    <w:p>
      <w:r>
        <w:t xml:space="preserve">Miksi Amy pelkää Jankoa?</w:t>
      </w:r>
    </w:p>
    <w:p>
      <w:r>
        <w:rPr>
          <w:b/>
        </w:rPr>
        <w:t xml:space="preserve">Tulos</w:t>
      </w:r>
    </w:p>
    <w:p>
      <w:r>
        <w:t xml:space="preserve">Miksi Swaffer antaa Jankolle mökin?</w:t>
      </w:r>
    </w:p>
    <w:p>
      <w:r>
        <w:rPr>
          <w:b/>
        </w:rPr>
        <w:t xml:space="preserve">Tulos</w:t>
      </w:r>
    </w:p>
    <w:p>
      <w:r>
        <w:t xml:space="preserve">Kenen mukaan Little John, Jankon ja Amyn poika, oli nimetty?</w:t>
      </w:r>
    </w:p>
    <w:p>
      <w:r>
        <w:rPr>
          <w:b/>
        </w:rPr>
        <w:t xml:space="preserve">Tulos</w:t>
      </w:r>
    </w:p>
    <w:p>
      <w:r>
        <w:t xml:space="preserve">Mitä Janko oli pyytänyt pahoinpitelyssään?</w:t>
      </w:r>
    </w:p>
    <w:p>
      <w:r>
        <w:rPr>
          <w:b/>
        </w:rPr>
        <w:t xml:space="preserve">Tulos</w:t>
      </w:r>
    </w:p>
    <w:p>
      <w:r>
        <w:t xml:space="preserve">Miksi kyläläiset pitävät siirtolaista vaarallisena?</w:t>
      </w:r>
    </w:p>
    <w:p>
      <w:r>
        <w:rPr>
          <w:b/>
        </w:rPr>
        <w:t xml:space="preserve">Tulos</w:t>
      </w:r>
    </w:p>
    <w:p>
      <w:r>
        <w:t xml:space="preserve">Mitä Janko yrittää saada Pikku-Johnin sanomaan äidinkielellään?</w:t>
      </w:r>
    </w:p>
    <w:p>
      <w:r>
        <w:rPr>
          <w:b/>
        </w:rPr>
        <w:t xml:space="preserve">Tulos</w:t>
      </w:r>
    </w:p>
    <w:p>
      <w:r>
        <w:t xml:space="preserve">Kuka on Amy Foster?</w:t>
      </w:r>
    </w:p>
    <w:p>
      <w:r>
        <w:rPr>
          <w:b/>
        </w:rPr>
        <w:t xml:space="preserve">Tulos</w:t>
      </w:r>
    </w:p>
    <w:p>
      <w:r>
        <w:t xml:space="preserve">Mitä hän oli pyytänyt juuri ennen Jankon kuolemaa?</w:t>
      </w:r>
    </w:p>
    <w:p>
      <w:r>
        <w:rPr>
          <w:b/>
        </w:rPr>
        <w:t xml:space="preserve">Tulos</w:t>
      </w:r>
    </w:p>
    <w:p>
      <w:r>
        <w:t xml:space="preserve">Mitä tapahtuu matkalla Amerikkaan?</w:t>
      </w:r>
    </w:p>
    <w:p>
      <w:r>
        <w:rPr>
          <w:b/>
        </w:rPr>
        <w:t xml:space="preserve">Tulos</w:t>
      </w:r>
    </w:p>
    <w:p>
      <w:r>
        <w:t xml:space="preserve">Mistä Yanko on kotoisin?</w:t>
      </w:r>
    </w:p>
    <w:p>
      <w:r>
        <w:rPr>
          <w:b/>
        </w:rPr>
        <w:t xml:space="preserve">Tulos</w:t>
      </w:r>
    </w:p>
    <w:p>
      <w:r>
        <w:t xml:space="preserve">Kuka tarjoaa Yankolle suojaa?</w:t>
      </w:r>
    </w:p>
    <w:p>
      <w:r>
        <w:rPr>
          <w:b/>
        </w:rPr>
        <w:t xml:space="preserve">Tulos</w:t>
      </w:r>
    </w:p>
    <w:p>
      <w:r>
        <w:t xml:space="preserve">Miten paikalliset kyläläiset kohtelevat siirtolaista?</w:t>
      </w:r>
    </w:p>
    <w:p>
      <w:r>
        <w:rPr>
          <w:b/>
        </w:rPr>
        <w:t xml:space="preserve">Tulos</w:t>
      </w:r>
    </w:p>
    <w:p>
      <w:r>
        <w:t xml:space="preserve">Miksi Amy pakenee Jankoa?</w:t>
      </w:r>
    </w:p>
    <w:p>
      <w:r>
        <w:rPr>
          <w:b/>
        </w:rPr>
        <w:t xml:space="preserve">Tulos</w:t>
      </w:r>
    </w:p>
    <w:p>
      <w:r>
        <w:t xml:space="preserve">Minne Hampurin siirtolainen on matkalla?</w:t>
      </w:r>
    </w:p>
    <w:p>
      <w:r>
        <w:rPr>
          <w:b/>
        </w:rPr>
        <w:t xml:space="preserve">Tulos</w:t>
      </w:r>
    </w:p>
    <w:p>
      <w:r>
        <w:t xml:space="preserve">Mitä kieltä puhuvat sen maan asukkaat, jossa Janko huuhtoutuu rantaan?</w:t>
      </w:r>
    </w:p>
    <w:p>
      <w:r>
        <w:rPr>
          <w:b/>
        </w:rPr>
        <w:t xml:space="preserve">Tulos</w:t>
      </w:r>
    </w:p>
    <w:p>
      <w:r>
        <w:t xml:space="preserve">Kenet Janko pelasti, että herra Swaffer myönsi hänelle mökin? </w:t>
      </w:r>
    </w:p>
    <w:p>
      <w:r>
        <w:rPr>
          <w:b/>
        </w:rPr>
        <w:t xml:space="preserve">Tulos</w:t>
      </w:r>
    </w:p>
    <w:p>
      <w:r>
        <w:t xml:space="preserve">Mistä paikasta siirtolainen Janko purjehti ennen haaksirikkoaan? </w:t>
      </w:r>
    </w:p>
    <w:p>
      <w:r>
        <w:rPr>
          <w:b/>
        </w:rPr>
        <w:t xml:space="preserve">Tulos</w:t>
      </w:r>
    </w:p>
    <w:p>
      <w:r>
        <w:t xml:space="preserve">Kenet Janko nai?</w:t>
      </w:r>
    </w:p>
    <w:p>
      <w:r>
        <w:rPr>
          <w:b/>
        </w:rPr>
        <w:t xml:space="preserve">Tulos</w:t>
      </w:r>
    </w:p>
    <w:p>
      <w:r>
        <w:t xml:space="preserve">Mitä nimi Goorall tarkoittaa Yankon kotimaassa? </w:t>
      </w:r>
    </w:p>
    <w:p>
      <w:r>
        <w:rPr>
          <w:b/>
        </w:rPr>
        <w:t xml:space="preserve">Tulos</w:t>
      </w:r>
    </w:p>
    <w:p>
      <w:r>
        <w:t xml:space="preserve">Kuka oli se palvelustyttö, johon Janko rakastui?</w:t>
      </w:r>
    </w:p>
    <w:p>
      <w:r>
        <w:rPr>
          <w:b/>
        </w:rPr>
        <w:t xml:space="preserve">Tulos</w:t>
      </w:r>
    </w:p>
    <w:p>
      <w:r>
        <w:t xml:space="preserve">Mitä Yanko tarkoittaa?</w:t>
      </w:r>
    </w:p>
    <w:p>
      <w:r>
        <w:rPr>
          <w:b/>
        </w:rPr>
        <w:t xml:space="preserve">Tulos</w:t>
      </w:r>
    </w:p>
    <w:p>
      <w:r>
        <w:t xml:space="preserve">Mikä on Amyn ammatti?</w:t>
      </w:r>
    </w:p>
    <w:p>
      <w:r>
        <w:rPr>
          <w:b/>
        </w:rPr>
        <w:t xml:space="preserve">Tulos</w:t>
      </w:r>
    </w:p>
    <w:p>
      <w:r>
        <w:t xml:space="preserve">Kuka on se omalaatuinen paikallinen, joka päättää palkata ja tukea Jankoa?</w:t>
      </w:r>
    </w:p>
    <w:p>
      <w:r>
        <w:rPr>
          <w:b/>
        </w:rPr>
        <w:t xml:space="preserve">Tulos</w:t>
      </w:r>
    </w:p>
    <w:p>
      <w:r>
        <w:t xml:space="preserve">Kuka on Yanko Goorall?</w:t>
      </w:r>
    </w:p>
    <w:p>
      <w:r>
        <w:rPr>
          <w:b/>
        </w:rPr>
        <w:t xml:space="preserve">Tulos</w:t>
      </w:r>
    </w:p>
    <w:p>
      <w:r>
        <w:t xml:space="preserve">Minkä nimen maahanmuuttaja ottaa?</w:t>
      </w:r>
    </w:p>
    <w:p>
      <w:r>
        <w:rPr>
          <w:b/>
        </w:rPr>
        <w:t xml:space="preserve">Tulos</w:t>
      </w:r>
    </w:p>
    <w:p>
      <w:r>
        <w:t xml:space="preserve">Kuka antaa Jankolle suojaa ja työtä?</w:t>
      </w:r>
    </w:p>
    <w:p>
      <w:r>
        <w:rPr>
          <w:b/>
        </w:rPr>
        <w:t xml:space="preserve">Tulos</w:t>
      </w:r>
    </w:p>
    <w:p>
      <w:r>
        <w:t xml:space="preserve">Mitä hjad Janko on pyytänyt äidinkielellään?</w:t>
      </w:r>
    </w:p>
    <w:p>
      <w:r>
        <w:rPr>
          <w:b/>
        </w:rPr>
        <w:t xml:space="preserve">Tulos</w:t>
      </w:r>
    </w:p>
    <w:p>
      <w:r>
        <w:t xml:space="preserve">Miksi Amy pakenee Jankoa heidän poikansa Little Johnin kanssa?</w:t>
      </w:r>
    </w:p>
    <w:p>
      <w:r>
        <w:rPr>
          <w:b/>
        </w:rPr>
        <w:t xml:space="preserve">Tulos</w:t>
      </w:r>
    </w:p>
    <w:p>
      <w:r>
        <w:t xml:space="preserve">Mistä siirtolainen purjehtii, kun hän joutuu haaksirikkoon?</w:t>
      </w:r>
    </w:p>
    <w:p>
      <w:r>
        <w:rPr>
          <w:b/>
        </w:rPr>
        <w:t xml:space="preserve">Esimerkki 3.1159</w:t>
      </w:r>
    </w:p>
    <w:p>
      <w:r>
        <w:t xml:space="preserve"> Tarina alkaa ensimmäisen maailmansodan aikaisessa Englannissa, Essexin maalaiskartanossa Styles Courtissa. Miehensä kuoltua varakas leski Emily Cavendish peri elinikäisen kartanon Stylesissa sekä suoranaisen perinnön suurimmasta osasta edesmenneen herra Cavendishin tuloja. Rouva Cavendishistä tuli rouva Inglethorp, kun hän meni äskettäin naimisiin nuoremman miehen, Alfred Inglethorpin, kanssa. Emilyn kaksi poikapuolta, John ja Lawrence Cavendish, Johnin vaimo Mary ja Cynthia Murdoch, asuvat myös Stylesissa. John Cavendish on Stylesin omaisuuden haltija, eli omaisuus siirtyy hänelle äitipuolen kuoltua hänen edesmenneen isänsä testamentin mukaisesti. Myös Lawrence Cavendish saisi huomattavan summan rahaa. Edesmenneen aviomiehen rouva Inglethorpille jättämät tulot jaettaisiin hänen testamenttinsa mukaisesti, jota hän muuttaa vähintään kerran vuodessa. Jos hän ei ole muuttanut testamenttiaan avioliittonsa jälkeen, hänen miehensä perii nämä tulot. Cynthia tekee sota-aikana töitä läheisen sairaalan apteekissa.Stylesin asukkaat heräävät ja huomaavat Emily Inglethorpin kuolevan strykniinimyrkytykseen. Talon vieraana oleva Hastings pyytää apua ystävältään Hercule Poirot'lta, joka asuu läheisessä kylässä, Styles St. Maryssä. Poirot kokoaa yhteen murhaan liittyvät tapahtumat. Murhapäivänä Emily Inglethorpin kuultiin riitelevän jonkun kanssa, joko miehensä Alfredin tai poikapuolisonsa Johnin. Sen jälkeen hän vaikutti varsin ahdistuneelta ja teki ilmeisesti uuden testamentin, jota kukaan ei löydä. Hän söi päivällisellä vain vähän ja vetäytyi aikaisin huoneeseensa asiakirjalaukunsa kanssa. Myöhemmin joku avasi salkun ja poisti sieltä asiakirjan. Alfred Inglethorp lähti Stylesista aiemmin illalla ja yöpyi läheisessä kylässä, joten hän ei ollut paikalla myrkytyksen tapahtuessa. Kukaan ei osaa selittää, miten tai milloin rouva Inglethorpille annettiin strykniiniä.Aluksi Alfred on pääepäilty. Hän hyötyy vaimonsa kuolemasta taloudellisesti eniten, ja koska hän on paljon nuorempi kuin Emily, Cavendishit epäilevät häntä jo nyt onnenonkijaksi. Emilyn kumppani Evelyn Howard tuntuu vihaavan häntä. Hänen käytöksensä on epäilyttävää; hän osti avoimesti strykniiniä kylässä ennen Emilyn myrkytystä, ja vaikka hän kiistää sen, hän kieltäytyy antamasta alibia. Komisario Japp haluaa pidättää hänet, mutta Poirot puuttuu asiaan todistamalla, ettei hän olisi voinut ostaa myrkkyä. Komisario Japp pidättää John Cavendishin. Hän perii vaimonsa testamentin mukaan, ja on todisteita, jotka viittaavat siihen, että hän oli hankkinut myrkkyä.Poirot vapauttaa Cavendishin todistamalla, että Alfred Inglethorp teki rikoksen, ja häntä avustaa Evelyn Howard, joka osoittautuu hänen suudelmaserkukseensa, ei vihollisekseen. Syyllinen parivaljakko myrkytti Emilyn lisäämällä hänen tavalliseen iltalääkkeeseensä saostavaa ainetta, bromidia (jota saatiin rouva Inglethorpin unipulverista), jolloin sen normaalisti harmittomat strykniinipitoisuudet vajosivat pullon pohjalle, jossa ne lopulta nautittiin yhtenä tappavana annoksena. Heidän suunnitelmansa oli ollut, että Alfred Inglethorp syyttäisi itseään väärillä todisteilla, jotka voitaisiin sitten kumota hänen oikeudenkäynnissään. Kun hänet oli vapautettu syytteistä, häntä ei voitu kaksoisrangaistuksen vuoksi tuomita rikoksesta toista kertaa, jos myöhemmin löytyisi aitoja todisteita häntä vastaan. Kun Poirot tajusi, että Alfred halusi tulla pidätetyksi, hän esti sen, kunnes kaikki todisteet Alfredia vastaan olivat käytettävissä.</w:t>
      </w:r>
    </w:p>
    <w:p>
      <w:r>
        <w:rPr>
          <w:b/>
        </w:rPr>
        <w:t xml:space="preserve">Tulos</w:t>
      </w:r>
    </w:p>
    <w:p>
      <w:r>
        <w:t xml:space="preserve">Mikä on sen nuoren miehen etunimi, jonka kanssa Emily meni toisen kerran naimisiin?</w:t>
      </w:r>
    </w:p>
    <w:p>
      <w:r>
        <w:rPr>
          <w:b/>
        </w:rPr>
        <w:t xml:space="preserve">Tulos</w:t>
      </w:r>
    </w:p>
    <w:p>
      <w:r>
        <w:t xml:space="preserve">Miksi Alfred syytti itseään väärillä todisteilla?</w:t>
      </w:r>
    </w:p>
    <w:p>
      <w:r>
        <w:rPr>
          <w:b/>
        </w:rPr>
        <w:t xml:space="preserve">Tulos</w:t>
      </w:r>
    </w:p>
    <w:p>
      <w:r>
        <w:t xml:space="preserve">Kenet Poirot vapautti?</w:t>
      </w:r>
    </w:p>
    <w:p>
      <w:r>
        <w:rPr>
          <w:b/>
        </w:rPr>
        <w:t xml:space="preserve">Tulos</w:t>
      </w:r>
    </w:p>
    <w:p>
      <w:r>
        <w:t xml:space="preserve">Millä Emily Inglethorpe myrkytettiin?</w:t>
      </w:r>
    </w:p>
    <w:p>
      <w:r>
        <w:rPr>
          <w:b/>
        </w:rPr>
        <w:t xml:space="preserve">Tulos</w:t>
      </w:r>
    </w:p>
    <w:p>
      <w:r>
        <w:t xml:space="preserve">Millaiseen myrkkyyn Emily kuoli?</w:t>
      </w:r>
    </w:p>
    <w:p>
      <w:r>
        <w:rPr>
          <w:b/>
        </w:rPr>
        <w:t xml:space="preserve">Tulos</w:t>
      </w:r>
    </w:p>
    <w:p>
      <w:r>
        <w:t xml:space="preserve">Miten Emily myrkytettiin?</w:t>
      </w:r>
    </w:p>
    <w:p>
      <w:r>
        <w:rPr>
          <w:b/>
        </w:rPr>
        <w:t xml:space="preserve">Tulos</w:t>
      </w:r>
    </w:p>
    <w:p>
      <w:r>
        <w:t xml:space="preserve">Miten Alfred Inglethorpe voitaisiin vapauttaa rikoksistaan? </w:t>
      </w:r>
    </w:p>
    <w:p>
      <w:r>
        <w:rPr>
          <w:b/>
        </w:rPr>
        <w:t xml:space="preserve">Tulos</w:t>
      </w:r>
    </w:p>
    <w:p>
      <w:r>
        <w:t xml:space="preserve">Ketä pyydetään auttamaan sen selvittämisessä, kuka myrkytti Emily Inglethorpen?</w:t>
      </w:r>
    </w:p>
    <w:p>
      <w:r>
        <w:rPr>
          <w:b/>
        </w:rPr>
        <w:t xml:space="preserve">Tulos</w:t>
      </w:r>
    </w:p>
    <w:p>
      <w:r>
        <w:t xml:space="preserve">Kuka teki rikoksen?</w:t>
      </w:r>
    </w:p>
    <w:p>
      <w:r>
        <w:rPr>
          <w:b/>
        </w:rPr>
        <w:t xml:space="preserve">Tulos</w:t>
      </w:r>
    </w:p>
    <w:p>
      <w:r>
        <w:t xml:space="preserve">Miten Alfred ja Evelyn ovat sukua toisilleen?</w:t>
      </w:r>
    </w:p>
    <w:p>
      <w:r>
        <w:rPr>
          <w:b/>
        </w:rPr>
        <w:t xml:space="preserve">Tulos</w:t>
      </w:r>
    </w:p>
    <w:p>
      <w:r>
        <w:t xml:space="preserve">Kuinka usein rouva Inglethorpe muuttaa testamenttiaan?</w:t>
      </w:r>
    </w:p>
    <w:p>
      <w:r>
        <w:rPr>
          <w:b/>
        </w:rPr>
        <w:t xml:space="preserve">Tulos</w:t>
      </w:r>
    </w:p>
    <w:p>
      <w:r>
        <w:t xml:space="preserve">Miksi Alfred on pääepäilty myrkytyksestä?</w:t>
      </w:r>
    </w:p>
    <w:p>
      <w:r>
        <w:rPr>
          <w:b/>
        </w:rPr>
        <w:t xml:space="preserve">Tulos</w:t>
      </w:r>
    </w:p>
    <w:p>
      <w:r>
        <w:t xml:space="preserve">Kuka perii Styles Courtin rouva Inglethorpen kuoltua?</w:t>
      </w:r>
    </w:p>
    <w:p>
      <w:r>
        <w:rPr>
          <w:b/>
        </w:rPr>
        <w:t xml:space="preserve">Tulos</w:t>
      </w:r>
    </w:p>
    <w:p>
      <w:r>
        <w:t xml:space="preserve">Milloin tarina alkaa?</w:t>
      </w:r>
    </w:p>
    <w:p>
      <w:r>
        <w:rPr>
          <w:b/>
        </w:rPr>
        <w:t xml:space="preserve">Tulos</w:t>
      </w:r>
    </w:p>
    <w:p>
      <w:r>
        <w:t xml:space="preserve">Kenet perijätär Emily Cavendish nai herra Cavendishin kuoleman jälkeen?</w:t>
      </w:r>
    </w:p>
    <w:p>
      <w:r>
        <w:rPr>
          <w:b/>
        </w:rPr>
        <w:t xml:space="preserve">Tulos</w:t>
      </w:r>
    </w:p>
    <w:p>
      <w:r>
        <w:t xml:space="preserve">Kuka avusti Alfredia rikoksessa?</w:t>
      </w:r>
    </w:p>
    <w:p>
      <w:r>
        <w:rPr>
          <w:b/>
        </w:rPr>
        <w:t xml:space="preserve">Tulos</w:t>
      </w:r>
    </w:p>
    <w:p>
      <w:r>
        <w:t xml:space="preserve">Ketkä ovat Emilyn poikapuolia?</w:t>
      </w:r>
    </w:p>
    <w:p>
      <w:r>
        <w:rPr>
          <w:b/>
        </w:rPr>
        <w:t xml:space="preserve">Tulos</w:t>
      </w:r>
    </w:p>
    <w:p>
      <w:r>
        <w:t xml:space="preserve">Mitä saostavaa ainetta kaksikko käytti myrkyttääkseen Emily Inglethorpen? </w:t>
      </w:r>
    </w:p>
    <w:p>
      <w:r>
        <w:rPr>
          <w:b/>
        </w:rPr>
        <w:t xml:space="preserve">Tulos</w:t>
      </w:r>
    </w:p>
    <w:p>
      <w:r>
        <w:t xml:space="preserve">Mitä Emily Howard on Alfred Inglethorpelle, kun hän teeskenteli vihaavansa häntä?</w:t>
      </w:r>
    </w:p>
    <w:p>
      <w:r>
        <w:rPr>
          <w:b/>
        </w:rPr>
        <w:t xml:space="preserve">Tulos</w:t>
      </w:r>
    </w:p>
    <w:p>
      <w:r>
        <w:t xml:space="preserve">Kuka on käytettävissä oleva tarkastaja, joka voi pidättää asianomaisen rikollisen tai asianomaiset rikolliset?</w:t>
      </w:r>
    </w:p>
    <w:p>
      <w:r>
        <w:rPr>
          <w:b/>
        </w:rPr>
        <w:t xml:space="preserve">Tulos</w:t>
      </w:r>
    </w:p>
    <w:p>
      <w:r>
        <w:t xml:space="preserve">Kuinka usein Emily Inglethorpe muuttaa testamenttiaan?</w:t>
      </w:r>
    </w:p>
    <w:p>
      <w:r>
        <w:rPr>
          <w:b/>
        </w:rPr>
        <w:t xml:space="preserve">Tulos</w:t>
      </w:r>
    </w:p>
    <w:p>
      <w:r>
        <w:t xml:space="preserve">Kuka oli rikas leski?</w:t>
      </w:r>
    </w:p>
    <w:p>
      <w:r>
        <w:rPr>
          <w:b/>
        </w:rPr>
        <w:t xml:space="preserve">Tulos</w:t>
      </w:r>
    </w:p>
    <w:p>
      <w:r>
        <w:t xml:space="preserve">Mistä tarina alkaa?</w:t>
      </w:r>
    </w:p>
    <w:p>
      <w:r>
        <w:rPr>
          <w:b/>
        </w:rPr>
        <w:t xml:space="preserve">Tulos</w:t>
      </w:r>
    </w:p>
    <w:p>
      <w:r>
        <w:t xml:space="preserve">Millä nimellä tunnetaan Cavendishin kartano Englannissa Essexin kreivikunnassa?</w:t>
      </w:r>
    </w:p>
    <w:p>
      <w:r>
        <w:rPr>
          <w:b/>
        </w:rPr>
        <w:t xml:space="preserve">Tulos</w:t>
      </w:r>
    </w:p>
    <w:p>
      <w:r>
        <w:t xml:space="preserve">Minne rouva Inglethorpe vei asiakirjalaukkunsa?</w:t>
      </w:r>
    </w:p>
    <w:p>
      <w:r>
        <w:rPr>
          <w:b/>
        </w:rPr>
        <w:t xml:space="preserve">Tulos</w:t>
      </w:r>
    </w:p>
    <w:p>
      <w:r>
        <w:t xml:space="preserve">Mitkä ovat Emilyn kahden poikapuolen nimet?</w:t>
      </w:r>
    </w:p>
    <w:p>
      <w:r>
        <w:rPr>
          <w:b/>
        </w:rPr>
        <w:t xml:space="preserve">Tulos</w:t>
      </w:r>
    </w:p>
    <w:p>
      <w:r>
        <w:t xml:space="preserve">Mitä myrkkyä rouva Inglethorpelle annettiin?</w:t>
      </w:r>
    </w:p>
    <w:p>
      <w:r>
        <w:rPr>
          <w:b/>
        </w:rPr>
        <w:t xml:space="preserve">Tulos</w:t>
      </w:r>
    </w:p>
    <w:p>
      <w:r>
        <w:t xml:space="preserve">Mitkä ovat Emilyn kahden poikapuolen nimet?</w:t>
      </w:r>
    </w:p>
    <w:p>
      <w:r>
        <w:rPr>
          <w:b/>
        </w:rPr>
        <w:t xml:space="preserve">Tulos</w:t>
      </w:r>
    </w:p>
    <w:p>
      <w:r>
        <w:t xml:space="preserve">Mistä tarina alkaa?</w:t>
      </w:r>
    </w:p>
    <w:p>
      <w:r>
        <w:rPr>
          <w:b/>
        </w:rPr>
        <w:t xml:space="preserve">Esimerkki 3.1160</w:t>
      </w:r>
    </w:p>
    <w:p>
      <w:r>
        <w:t xml:space="preserve"> Vuonna 1967 vampyyri hyökkää raskaana olevan naisen kimppuun synnytyksen aikana. Lääkärit pystyvät pelastamaan vauvan, mutta nainen kuolee infektioon. 31 vuotta myöhemmin lapsesta on tullut vampyyrinmetsästäjä Blade. Hän ryöstää vampyyri Deacon Frostin omistaman rave-klubin. Poliisi vie yhden vampyyreistä sairaalaan, jossa tämä syö hematologi Karen Jensonia ja pakenee. Blade vie Karenin turvataloon, jossa hänen vanha ystävänsä Abraham Whistler hoitaa häntä. Whistler selittää, että hän ja Blade ovat käyneet salaista sotaa vampyyrejä vastaan käyttäen aseita, jotka perustuvat vampyyrien alkuaineheikkouteen, kuten auringonvaloon ja hopeaan. Koska Karen on nyt vampyyrin pureman "merkitsemä", sekä hän että Blade kehottavat häntä lähtemään kaupungista.Samaan aikaan vampyyrien vanhimpien kokouksessa Frost, nuorempien vampyyrien ryhmän johtaja, saa moitteita yrityksestä lietsoa sotaa vampyyrien ja ihmisten välille. Koska Frost ja hänen kaltaisensa eivät ole syntyneet vampyyreiksi eivätkä siten ole puhdasverisiä, heitä pidetään sosiaalisesti alempiarvoisina. Vastauksena Frost teloituttaa yhden vanhimmista ja riistää muilta heidän auktoriteettinsa.Palatessaan asunnolleen Karenin kimppuun hyökkää poliisi, joka on "tuttu", vampyyrin hallitsema ihmisorja. Blade nujertaa tutun ja käyttää häneltä saamiaan tietoja vampyyrien historian arkiston paikantamiseen. Myöhemmin piilopaikassa Blade ruiskuttaa itseensä erikoisseerumia, joka estää häntä alistumasta haluunsa juoda verta, mikä lopulta tekisi hänestä vampyyrin. Seerumi alkaa kuitenkin menettää tehoaan liikakäytön vuoksi. kokeillessaan antikoagulanttia EDTA:ta mahdollisena korvikkeena Karen huomaa, että se räjähtää, kun se yhdistetään vampyyrinvereen. Hän onnistuu syntetisoimaan rokotteen, joka voi parantaa tartunnan saaneen, mutta saa tietää, että se ei toimi Bladen kaltaiseen ihmisvampyyrihybridiin. Frost ja hänen miehensä hyökkäävät piilopaikkaan, tartuttavat Whistlerin ja sieppaavat Karenin. Kun Blade palaa, hän auttaa Whistleriä tekemään itsemurhan ja aseistaa itsensä EDTA:lla täytetyillä erikoisruiskuilla.Kun Blade yrittää pelastaa Karenin Frostin kattohuoneistosta, hän huomaa, että hänen äitinsä on yksi Frostin seuraajista. Hänet nujerretaan ja viedään Ikuisen yön temppeliin, jossa Frost aikoo suorittaa vampyyrien verenjumalan La Magran kutsumisrituaalin. Bladesta valutetaan veri, mutta Karen antaa Bladen juoda hänestä, mikä laukaisee Bladen vampirismin. Frost suorittaa rituaalin ja saa La Magran voimat. Blade tappaa kaikki Frostin kätyrit, myös hänen äitinsä, ja kohtaa Frostin. Heidän taistelunsa aikana Blade ruiskuttaa Frostiin kaikki ruiskut, mikä saa tämän ruumiin räjähtämään. karen tarjoutuu auttamaan Bladea parantamaan itsensä, mutta tämä pyytää häntä sen sijaan luomaan uuden seerumin. Lyhyessä epilogissa Blade tappaa ryhmän venäläisiä vampyyrejä.</w:t>
      </w:r>
    </w:p>
    <w:p>
      <w:r>
        <w:rPr>
          <w:b/>
        </w:rPr>
        <w:t xml:space="preserve">Tulos</w:t>
      </w:r>
    </w:p>
    <w:p>
      <w:r>
        <w:t xml:space="preserve">Mitkä ovat ne kaksi elementtiviikkoa, joita Blade ja Whistler käyttävät vampyyrejä vastaan?</w:t>
      </w:r>
    </w:p>
    <w:p>
      <w:r>
        <w:rPr>
          <w:b/>
        </w:rPr>
        <w:t xml:space="preserve">Tulos</w:t>
      </w:r>
    </w:p>
    <w:p>
      <w:r>
        <w:t xml:space="preserve">Mitä termiä käytetään kuvaamaan vampyyrin hallitsemaa ihmisorjaa?</w:t>
      </w:r>
    </w:p>
    <w:p>
      <w:r>
        <w:rPr>
          <w:b/>
        </w:rPr>
        <w:t xml:space="preserve">Tulos</w:t>
      </w:r>
    </w:p>
    <w:p>
      <w:r>
        <w:t xml:space="preserve">Mikä on Bladen ryöstämän yökerhon omistajan nimi? </w:t>
      </w:r>
    </w:p>
    <w:p>
      <w:r>
        <w:rPr>
          <w:b/>
        </w:rPr>
        <w:t xml:space="preserve">Tulos</w:t>
      </w:r>
    </w:p>
    <w:p>
      <w:r>
        <w:t xml:space="preserve">Kuka hoitaa hematologi Kareb Jenseniä?</w:t>
      </w:r>
    </w:p>
    <w:p>
      <w:r>
        <w:rPr>
          <w:b/>
        </w:rPr>
        <w:t xml:space="preserve">Tulos</w:t>
      </w:r>
    </w:p>
    <w:p>
      <w:r>
        <w:t xml:space="preserve">Miksi hoito, jolla Blade hillitsee verenjuonnin himoaan, on menettämässä tehoaan? </w:t>
      </w:r>
    </w:p>
    <w:p>
      <w:r>
        <w:rPr>
          <w:b/>
        </w:rPr>
        <w:t xml:space="preserve">Tulos</w:t>
      </w:r>
    </w:p>
    <w:p>
      <w:r>
        <w:t xml:space="preserve">Mikä on sen antikoagulantin nimi, joka räjähtää, kun se joutuu kosketuksiin vampyyrin veren kanssa?</w:t>
      </w:r>
    </w:p>
    <w:p>
      <w:r>
        <w:rPr>
          <w:b/>
        </w:rPr>
        <w:t xml:space="preserve">Tulos</w:t>
      </w:r>
    </w:p>
    <w:p>
      <w:r>
        <w:t xml:space="preserve">Mikä on vampyyrin veren jumalan nimi?</w:t>
      </w:r>
    </w:p>
    <w:p>
      <w:r>
        <w:rPr>
          <w:b/>
        </w:rPr>
        <w:t xml:space="preserve">Tulos</w:t>
      </w:r>
    </w:p>
    <w:p>
      <w:r>
        <w:t xml:space="preserve">Miksi Frostia ja hänen kaltaisiaan pidetään alempiarvoisina?</w:t>
      </w:r>
    </w:p>
    <w:p>
      <w:r>
        <w:rPr>
          <w:b/>
        </w:rPr>
        <w:t xml:space="preserve">Tulos</w:t>
      </w:r>
    </w:p>
    <w:p>
      <w:r>
        <w:t xml:space="preserve">Mikä on sen antikoagulantin nimi, joka räjähtää, kun se yhdistetään vampyyrin vereen?</w:t>
      </w:r>
    </w:p>
    <w:p>
      <w:r>
        <w:rPr>
          <w:b/>
        </w:rPr>
        <w:t xml:space="preserve">Tulos</w:t>
      </w:r>
    </w:p>
    <w:p>
      <w:r>
        <w:t xml:space="preserve">Karen syntetisoi rokotteen, joka voi parantaa tartunnan saaneet, mutta miksi se ei toimi Bladessa?</w:t>
      </w:r>
    </w:p>
    <w:p>
      <w:r>
        <w:rPr>
          <w:b/>
        </w:rPr>
        <w:t xml:space="preserve">Tulos</w:t>
      </w:r>
    </w:p>
    <w:p>
      <w:r>
        <w:t xml:space="preserve">Kuka johtaa nuorempien vampyyrien ryhmää, joka riistää vanhimmilta vampyyreiltä heidän auktoriteettinsa?</w:t>
      </w:r>
    </w:p>
    <w:p>
      <w:r>
        <w:rPr>
          <w:b/>
        </w:rPr>
        <w:t xml:space="preserve">Tulos</w:t>
      </w:r>
    </w:p>
    <w:p>
      <w:r>
        <w:t xml:space="preserve">Miten Blade saa tietää vampyyrien historia-arkistosta?</w:t>
      </w:r>
    </w:p>
    <w:p>
      <w:r>
        <w:rPr>
          <w:b/>
        </w:rPr>
        <w:t xml:space="preserve">Tulos</w:t>
      </w:r>
    </w:p>
    <w:p>
      <w:r>
        <w:t xml:space="preserve">Kuka on vampyyrin veren jumala?</w:t>
      </w:r>
    </w:p>
    <w:p>
      <w:r>
        <w:rPr>
          <w:b/>
        </w:rPr>
        <w:t xml:space="preserve">Tulos</w:t>
      </w:r>
    </w:p>
    <w:p>
      <w:r>
        <w:t xml:space="preserve">Kuinka vanha Blade oli, kun hänestä tuli vampyyrinmetsästäjä?</w:t>
      </w:r>
    </w:p>
    <w:p>
      <w:r>
        <w:rPr>
          <w:b/>
        </w:rPr>
        <w:t xml:space="preserve">Tulos</w:t>
      </w:r>
    </w:p>
    <w:p>
      <w:r>
        <w:t xml:space="preserve">Kuka on Whistler Bladelle? </w:t>
      </w:r>
    </w:p>
    <w:p>
      <w:r>
        <w:rPr>
          <w:b/>
        </w:rPr>
        <w:t xml:space="preserve">Tulos</w:t>
      </w:r>
    </w:p>
    <w:p>
      <w:r>
        <w:t xml:space="preserve">Mitä työtä Karenin kimppuun hyökänneellä tutulla on? </w:t>
      </w:r>
    </w:p>
    <w:p>
      <w:r>
        <w:rPr>
          <w:b/>
        </w:rPr>
        <w:t xml:space="preserve">Tulos</w:t>
      </w:r>
    </w:p>
    <w:p>
      <w:r>
        <w:t xml:space="preserve">Kuka tarjoutuu parantamaan Bladen?</w:t>
      </w:r>
    </w:p>
    <w:p>
      <w:r>
        <w:rPr>
          <w:b/>
        </w:rPr>
        <w:t xml:space="preserve">Tulos</w:t>
      </w:r>
    </w:p>
    <w:p>
      <w:r>
        <w:t xml:space="preserve">Miten Blade tappaa pakkasen?</w:t>
      </w:r>
    </w:p>
    <w:p>
      <w:r>
        <w:rPr>
          <w:b/>
        </w:rPr>
        <w:t xml:space="preserve">Tulos</w:t>
      </w:r>
    </w:p>
    <w:p>
      <w:r>
        <w:t xml:space="preserve">Minne Frost vei Bladen kutsuakseen vampyyrin verenjumalan? </w:t>
      </w:r>
    </w:p>
    <w:p>
      <w:r>
        <w:rPr>
          <w:b/>
        </w:rPr>
        <w:t xml:space="preserve">Tulos</w:t>
      </w:r>
    </w:p>
    <w:p>
      <w:r>
        <w:t xml:space="preserve">Ketä Blade yrittää pelastaa Frostin kattohuoneistosta?</w:t>
      </w:r>
    </w:p>
    <w:p>
      <w:r>
        <w:rPr>
          <w:b/>
        </w:rPr>
        <w:t xml:space="preserve">Tulos</w:t>
      </w:r>
    </w:p>
    <w:p>
      <w:r>
        <w:t xml:space="preserve">Mikä on terän ryöstöretkiä tekevän Rave-klubin omistajan nimi?</w:t>
      </w:r>
    </w:p>
    <w:p>
      <w:r>
        <w:rPr>
          <w:b/>
        </w:rPr>
        <w:t xml:space="preserve">Tulos</w:t>
      </w:r>
    </w:p>
    <w:p>
      <w:r>
        <w:t xml:space="preserve">Mikä on Karen Jensonin ammattinimike?</w:t>
      </w:r>
    </w:p>
    <w:p>
      <w:r>
        <w:rPr>
          <w:b/>
        </w:rPr>
        <w:t xml:space="preserve">Tulos</w:t>
      </w:r>
    </w:p>
    <w:p>
      <w:r>
        <w:t xml:space="preserve">Minä vuonna Bladen äidin kimppuun hyökätään synnytyksen aikana?</w:t>
      </w:r>
    </w:p>
    <w:p>
      <w:r>
        <w:rPr>
          <w:b/>
        </w:rPr>
        <w:t xml:space="preserve">Tulos</w:t>
      </w:r>
    </w:p>
    <w:p>
      <w:r>
        <w:t xml:space="preserve">Mikä on sen lääkkeen nimi, jolla Blade tappaa Frostin?</w:t>
      </w:r>
    </w:p>
    <w:p>
      <w:r>
        <w:rPr>
          <w:b/>
        </w:rPr>
        <w:t xml:space="preserve">Tulos</w:t>
      </w:r>
    </w:p>
    <w:p>
      <w:r>
        <w:t xml:space="preserve">Mitä Bladeen ruiskutettavan seerumin pitäisi tehdä?</w:t>
      </w:r>
    </w:p>
    <w:p>
      <w:r>
        <w:rPr>
          <w:b/>
        </w:rPr>
        <w:t xml:space="preserve">Tulos</w:t>
      </w:r>
    </w:p>
    <w:p>
      <w:r>
        <w:t xml:space="preserve">Mikä on nuorempien vampyyrien ryhmän johtajan nimi?</w:t>
      </w:r>
    </w:p>
    <w:p>
      <w:r>
        <w:rPr>
          <w:b/>
        </w:rPr>
        <w:t xml:space="preserve">Tulos</w:t>
      </w:r>
    </w:p>
    <w:p>
      <w:r>
        <w:t xml:space="preserve">Miksi Blade ja Whistler kertoivat Karenille, että hänen oli lähdettävä kaupungista? </w:t>
      </w:r>
    </w:p>
    <w:p>
      <w:r>
        <w:rPr>
          <w:b/>
        </w:rPr>
        <w:t xml:space="preserve">Tulos</w:t>
      </w:r>
    </w:p>
    <w:p>
      <w:r>
        <w:t xml:space="preserve">Miten Bladen äiti kuoli hänen syntymänsä aikana? </w:t>
      </w:r>
    </w:p>
    <w:p>
      <w:r>
        <w:rPr>
          <w:b/>
        </w:rPr>
        <w:t xml:space="preserve">Tulos</w:t>
      </w:r>
    </w:p>
    <w:p>
      <w:r>
        <w:t xml:space="preserve">Mikä nimi annetaan vampyyrin hallitsemalle ihmisorjalle?</w:t>
      </w:r>
    </w:p>
    <w:p>
      <w:r>
        <w:rPr>
          <w:b/>
        </w:rPr>
        <w:t xml:space="preserve">Tulos</w:t>
      </w:r>
    </w:p>
    <w:p>
      <w:r>
        <w:t xml:space="preserve">Mitkä ovat vampyyrien alkeisheikkoudet?</w:t>
      </w:r>
    </w:p>
    <w:p>
      <w:r>
        <w:rPr>
          <w:b/>
        </w:rPr>
        <w:t xml:space="preserve">Esimerkki 3.1161</w:t>
      </w:r>
    </w:p>
    <w:p>
      <w:r>
        <w:t xml:space="preserve"> Näytelmä sijoittuu Espanjaan ja käsittelee kahden veljeksen välistä perintöriitaa. Don Henrique on vuoden vanhempi kuin Don Jamie, ja sukusiitosjärjestelmän mukaan Henrique on heidän isänsä omaisuuden perijä. Edesmenneen isän testamentin mukaan Jamie saa pienet tulot, mutta Henrique kohtelee nuorempaa veljeään töykeästi ja alentuvasti, mikä synnyttää heidän välilleen vihamielisen suhteen. Ongelmana on, että Henrique ja hänen vaimonsa Violante ovat olleet naimisissa jo kymmenkunta vuotta, mutta heillä ei ole lapsia, joten Jamie jää Henriquen perilliseksi.Jamie kuuluu aristokraattiseen ystäväpiiriin, johon kuuluu Ascanio-niminen poika. Poika on köyhien vanhempien poika, mutta häntä ihaillaan hänen siroutensa ja jalon luonteensa vuoksi. Jamien ystävien joukossa on Leandro, himokas nuori mies, joka on kiinnostunut kauniista Amarantasta. Amaranta on ahneen asianajaja Bartoluksen vaimo; asianajaja pitää vaimoaan tarkoin silmällä, ja Leandro on kehittänyt suunnitelman Amarannan viettelemiseksi. Hän naamioituu varakkaaksi lakiopiskelijaksi, joka on tullut ottamaan opetusta Bartolukselta. Välittäjänä toimii Lopez, paikallinen kuraattori ja nimihenkilö. Don Henrique, joka on suuttunut siitä, että Jamie on hänen perijänsä, ryhtyy radikaaliin toimenpiteeseen tilanteen muuttamiseksi: hän nostaa kanteen (Bartolus on hänen asianajajansa) saadakseen Ascanio-pojan perillisekseen. Henrique todistaa, että ennen kuin hän meni naimisiin Violanten kanssa, hän oli kihloissa tai "esisopimuksessa" Ascanion äidin Jacintan kanssa ja että poika on hänen luonnollinen poikansa. (Kuten muutkin aikakauden näytelmät, The Spanish Curate käyttää hyväkseen esisopimuksen oikeudellista ja eettistä epäselvyyttä, joka joidenkin tulkintojen mukaan oli kuin puoliavioliitto... mutta ei aivan.). Lapsen syntymän jälkeen Henrique sai toisenlaisen käsityksen hänen ja Jacintan välisestä sosiaalisesta kuilusta ja sai esisopimuksen purettua. Jacinta voi vain vahvistaa Henriquen todistuksen perustotuuden, ja sen perusteella Henrique voittaa kanteensa. Ascanio on nyt hänen laillinen perijänsä, ja Jamie on ulkona.Violante on kuitenkin raivoissaan siitä, että Henrique on paljastanut tämän häpeällisen suhteen ja käytännössä heittänyt hänen hedelmättömyytensä hänen kasvoilleen. Hän kiusaa miestään peruuttamaan kurssinsa ja ajamaan Ascanion ulos talostaan; Henrique tarjoaa pojalle taloudellista tukea, mutta lapsi palaa Jacintan ja hänen teeskennellyn isänsä Octavion luokse. Violante ei kuitenkaan tyydy tähän, vaan hän paljastuu todella häikäilemättömäksi, kun hän pyytää Jamiea murhaamaan sekä Henriquen että Ascanion ja näin pääsemään heti käsiksi perheensä omaisuuteen.Leandro raivaa tiensä Bartoluksen luottamukseen ja yrittää vietellä Amarantan; tämä joutuu miehen kiusaukseen, mutta pitää kiinni hyveestään ja uskollisuudestaan. Kun Bartolus lopulta alkaa epäillä, Amaranta voi osoittaa, että hän ja Leandro ovat olleet kirkossa, eikä heillä ole ollut seksuaalista kanssakäymistä.Juoni kärjistyy viimeisessä näytöksessä: Violante tapaa Jamien ja hänen kaksoismurhaa tekaistut rikoskumppaninsa vain saadakseen juonensa paljastumaan. Henrique järkyttyy katumukseen vaimonsa murhasuunnitelman paljastumisesta ja paljastaa, etteivät hän ja Violante olekaan oikeasti, täysin laillisesti, naimisissa. Myös Bartolus pelästyy osallisuuttaan asiaan ja vannoo muuttavansa tapojaan. Jamien ei ole vaikea hyväksyä Ascaniota veljenpojakseen, nyt kun heidän perhesuhteensa ovat paremmin järjestyksessä. Massinger päättää näytelmän paritermiin, jossa ylistetään aviosuhteiden keskitietä, joka on puolison liiallisen taipuisuuden (kuten Henriquen) ja liian vähäisen (kuten Bartoluksen) välillä, aivan kuten Massingerin myöhemmän näytelmän The Picture (Kuva) lopputermi.</w:t>
      </w:r>
    </w:p>
    <w:p>
      <w:r>
        <w:rPr>
          <w:b/>
        </w:rPr>
        <w:t xml:space="preserve">Tulos</w:t>
      </w:r>
    </w:p>
    <w:p>
      <w:r>
        <w:t xml:space="preserve">Kuka on asianajajan vaimo?</w:t>
      </w:r>
    </w:p>
    <w:p>
      <w:r>
        <w:rPr>
          <w:b/>
        </w:rPr>
        <w:t xml:space="preserve">Tulos</w:t>
      </w:r>
    </w:p>
    <w:p>
      <w:r>
        <w:t xml:space="preserve">Kuka on nuorempi veli?</w:t>
      </w:r>
    </w:p>
    <w:p>
      <w:r>
        <w:rPr>
          <w:b/>
        </w:rPr>
        <w:t xml:space="preserve">Tulos</w:t>
      </w:r>
    </w:p>
    <w:p>
      <w:r>
        <w:t xml:space="preserve">Millä Leandro naamioituu saadakseen Bartoluksen luottamuksen?</w:t>
      </w:r>
    </w:p>
    <w:p>
      <w:r>
        <w:rPr>
          <w:b/>
        </w:rPr>
        <w:t xml:space="preserve">Tulos</w:t>
      </w:r>
    </w:p>
    <w:p>
      <w:r>
        <w:t xml:space="preserve">Kuka hahmo on Jamies veljenpoika? </w:t>
      </w:r>
    </w:p>
    <w:p>
      <w:r>
        <w:rPr>
          <w:b/>
        </w:rPr>
        <w:t xml:space="preserve">Tulos</w:t>
      </w:r>
    </w:p>
    <w:p>
      <w:r>
        <w:t xml:space="preserve">Mikä on se konflikti, josta veljekset taistelevat?</w:t>
      </w:r>
    </w:p>
    <w:p>
      <w:r>
        <w:rPr>
          <w:b/>
        </w:rPr>
        <w:t xml:space="preserve">Tulos</w:t>
      </w:r>
    </w:p>
    <w:p>
      <w:r>
        <w:t xml:space="preserve">Mitä oikeusjuttu koskee?</w:t>
      </w:r>
    </w:p>
    <w:p>
      <w:r>
        <w:rPr>
          <w:b/>
        </w:rPr>
        <w:t xml:space="preserve">Tulos</w:t>
      </w:r>
    </w:p>
    <w:p>
      <w:r>
        <w:t xml:space="preserve">Miksi Jamie haluaa tappaa veljensä?</w:t>
      </w:r>
    </w:p>
    <w:p>
      <w:r>
        <w:rPr>
          <w:b/>
        </w:rPr>
        <w:t xml:space="preserve">Tulos</w:t>
      </w:r>
    </w:p>
    <w:p>
      <w:r>
        <w:t xml:space="preserve">Mikä on Ascanion äidin nimi?</w:t>
      </w:r>
    </w:p>
    <w:p>
      <w:r>
        <w:rPr>
          <w:b/>
        </w:rPr>
        <w:t xml:space="preserve">Tulos</w:t>
      </w:r>
    </w:p>
    <w:p>
      <w:r>
        <w:t xml:space="preserve">Kuka on Octavio?</w:t>
      </w:r>
    </w:p>
    <w:p>
      <w:r>
        <w:rPr>
          <w:b/>
        </w:rPr>
        <w:t xml:space="preserve">Tulos</w:t>
      </w:r>
    </w:p>
    <w:p>
      <w:r>
        <w:t xml:space="preserve">Kuka on laillinen perillinen?</w:t>
      </w:r>
    </w:p>
    <w:p>
      <w:r>
        <w:rPr>
          <w:b/>
        </w:rPr>
        <w:t xml:space="preserve">Tulos</w:t>
      </w:r>
    </w:p>
    <w:p>
      <w:r>
        <w:t xml:space="preserve">Ketä Violante pyytää murhaamaan Henriquen ja Ascanion?</w:t>
      </w:r>
    </w:p>
    <w:p>
      <w:r>
        <w:rPr>
          <w:b/>
        </w:rPr>
        <w:t xml:space="preserve">Tulos</w:t>
      </w:r>
    </w:p>
    <w:p>
      <w:r>
        <w:t xml:space="preserve">Mistä tämä tarina kertoo?</w:t>
      </w:r>
    </w:p>
    <w:p>
      <w:r>
        <w:rPr>
          <w:b/>
        </w:rPr>
        <w:t xml:space="preserve">Tulos</w:t>
      </w:r>
    </w:p>
    <w:p>
      <w:r>
        <w:t xml:space="preserve">Kuka on Don Jamien isoveli?</w:t>
      </w:r>
    </w:p>
    <w:p>
      <w:r>
        <w:rPr>
          <w:b/>
        </w:rPr>
        <w:t xml:space="preserve">Tulos</w:t>
      </w:r>
    </w:p>
    <w:p>
      <w:r>
        <w:t xml:space="preserve">Ketä Leandro yrittää vietellä? </w:t>
      </w:r>
    </w:p>
    <w:p>
      <w:r>
        <w:rPr>
          <w:b/>
        </w:rPr>
        <w:t xml:space="preserve">Tulos</w:t>
      </w:r>
    </w:p>
    <w:p>
      <w:r>
        <w:t xml:space="preserve">Kuka on kuraattori?</w:t>
      </w:r>
    </w:p>
    <w:p>
      <w:r>
        <w:rPr>
          <w:b/>
        </w:rPr>
        <w:t xml:space="preserve">Tulos</w:t>
      </w:r>
    </w:p>
    <w:p>
      <w:r>
        <w:t xml:space="preserve">Violante yrittää murhata kenet?</w:t>
      </w:r>
    </w:p>
    <w:p>
      <w:r>
        <w:rPr>
          <w:b/>
        </w:rPr>
        <w:t xml:space="preserve">Tulos</w:t>
      </w:r>
    </w:p>
    <w:p>
      <w:r>
        <w:t xml:space="preserve">Kenet Jamie hyväksyy veljenpojakseen tarinan lopussa?</w:t>
      </w:r>
    </w:p>
    <w:p>
      <w:r>
        <w:rPr>
          <w:b/>
        </w:rPr>
        <w:t xml:space="preserve">Tulos</w:t>
      </w:r>
    </w:p>
    <w:p>
      <w:r>
        <w:t xml:space="preserve">Kuka on Violantre tarinassa?</w:t>
      </w:r>
    </w:p>
    <w:p>
      <w:r>
        <w:rPr>
          <w:b/>
        </w:rPr>
        <w:t xml:space="preserve">Tulos</w:t>
      </w:r>
    </w:p>
    <w:p>
      <w:r>
        <w:t xml:space="preserve">Kuka on Ascencio?</w:t>
      </w:r>
    </w:p>
    <w:p>
      <w:r>
        <w:rPr>
          <w:b/>
        </w:rPr>
        <w:t xml:space="preserve">Tulos</w:t>
      </w:r>
    </w:p>
    <w:p>
      <w:r>
        <w:t xml:space="preserve">Missä tämä tarina tapahtuu?</w:t>
      </w:r>
    </w:p>
    <w:p>
      <w:r>
        <w:rPr>
          <w:b/>
        </w:rPr>
        <w:t xml:space="preserve">Tulos</w:t>
      </w:r>
    </w:p>
    <w:p>
      <w:r>
        <w:t xml:space="preserve">Mikä on Bartoluksen ammatti?</w:t>
      </w:r>
    </w:p>
    <w:p>
      <w:r>
        <w:rPr>
          <w:b/>
        </w:rPr>
        <w:t xml:space="preserve">Tulos</w:t>
      </w:r>
    </w:p>
    <w:p>
      <w:r>
        <w:t xml:space="preserve">Kuka hahmo pääsee Bartoluksen luottamuksen piiriin?</w:t>
      </w:r>
    </w:p>
    <w:p>
      <w:r>
        <w:rPr>
          <w:b/>
        </w:rPr>
        <w:t xml:space="preserve">Tulos</w:t>
      </w:r>
    </w:p>
    <w:p>
      <w:r>
        <w:t xml:space="preserve">Mikä on Henriquesin vaimon nimi?</w:t>
      </w:r>
    </w:p>
    <w:p>
      <w:r>
        <w:rPr>
          <w:b/>
        </w:rPr>
        <w:t xml:space="preserve">Tulos</w:t>
      </w:r>
    </w:p>
    <w:p>
      <w:r>
        <w:t xml:space="preserve">Kenestä hahmosta tulee lopulta laillinen perillinen voittamalla oikeusjutun?</w:t>
      </w:r>
    </w:p>
    <w:p>
      <w:r>
        <w:rPr>
          <w:b/>
        </w:rPr>
        <w:t xml:space="preserve">Tulos</w:t>
      </w:r>
    </w:p>
    <w:p>
      <w:r>
        <w:t xml:space="preserve">Kuka on isoveli?</w:t>
      </w:r>
    </w:p>
    <w:p>
      <w:r>
        <w:rPr>
          <w:b/>
        </w:rPr>
        <w:t xml:space="preserve">Tulos</w:t>
      </w:r>
    </w:p>
    <w:p>
      <w:r>
        <w:t xml:space="preserve">Mihin maahan tarina sijoittuu?</w:t>
      </w:r>
    </w:p>
    <w:p>
      <w:r>
        <w:rPr>
          <w:b/>
        </w:rPr>
        <w:t xml:space="preserve">Tulos</w:t>
      </w:r>
    </w:p>
    <w:p>
      <w:r>
        <w:t xml:space="preserve">Kuka hahmo yrittää vietellä Amarannan?</w:t>
      </w:r>
    </w:p>
    <w:p>
      <w:r>
        <w:rPr>
          <w:b/>
        </w:rPr>
        <w:t xml:space="preserve">Tulos</w:t>
      </w:r>
    </w:p>
    <w:p>
      <w:r>
        <w:t xml:space="preserve">Kuka hahmo on isänsä perillinen?</w:t>
      </w:r>
    </w:p>
    <w:p>
      <w:r>
        <w:rPr>
          <w:b/>
        </w:rPr>
        <w:t xml:space="preserve">Tulos</w:t>
      </w:r>
    </w:p>
    <w:p>
      <w:r>
        <w:t xml:space="preserve">Kuka yrittää vietellä Amarannan?</w:t>
      </w:r>
    </w:p>
    <w:p>
      <w:r>
        <w:rPr>
          <w:b/>
        </w:rPr>
        <w:t xml:space="preserve">Esimerkki 3.1162</w:t>
      </w:r>
    </w:p>
    <w:p>
      <w:r>
        <w:t xml:space="preserve"> Lokakuussa 1973 "Control", Britannian tiedustelupalvelun ("Sirkus") johtaja, lähettää agentti Jim Prideaux'n Budapestiin tapaamaan unkarilaista kenraalia, joka haluaa loikata. Prideaux ammutaan ja vangitaan. Seuraavan kansainvälisen välikohtauksen keskellä Control ja hänen oikea kätensä George Smiley joutuvat jäämään eläkkeelle. Control kuolee sairauteen, ja uudeksi päälliköksi tulee Percy Alleline, jonka sijaisena toimii Bill Haydon ja tärkeimpinä luutnantteina Roy Bland ja Toby Esterhase. Controlin ja Smileyn epäilyistä huolimatta heidän seuraajansa olivat jo aloittaneet salaisen operaation "Witchcraft" neuvostotiedustelun hankkimiseksi, jota vaihdetaan CIA:n kanssa Yhdysvaltain tiedustelutietoihin. tiedustelusta vastaava virkamies Oliver Lacon kutsuu Smileyn eläkkeelle tutkimaan brittivakooja Ricki Tarrin väitettä, jonka mukaan Sirkuksen johtavassa asemassa on ollut pitkäaikainen vakooja, kuten Control oli epäillyt. Smiley valitsee avukseen luotettavan agentin, Peter Guillamin, ja eläkkeelle jääneen erikoisjoukkojen upseerin Mendelin. Hän haastattelee Connie Sachsia, jonka Alleline erotti pääteltyään, että neuvostoliittolainen Lontoon kulttuuriasiamies Aleksei Poljakov oli vakooja.Tarr kertoo Smileylle, että hänellä oli ollut suhde neuvostoliittolaiseen Irinaan, joka oli ollut Istanbulin-matkalla. Tämä halusi paljastaa Circuksen johtoportaassa olevan myyrätiedustajan nimen, mutta kun Tarr ilmoitti asiasta Lontooseen, siellä ei otettu häntä huomioon ja hänet määrättiin suoraan kotiin, kun taas Moskovassa Irina kidnapattiin välittömästi. Tarr päätteli, että myyrä oli siepannut hänen viestinsä, ja hän meni piiloon, koska häntä epäiltiin loikkauksesta ja brittiläisen asemapäällikön murhasta. Smiley lähettää Guillamin varastamaan Sirkuksen lokikirjan Tarrin soittoillan ajalta: hän huomaa, että tuon illan sivut on leikattu pois, mikä viittaa siihen, että Tarrin tarina on totta.Smiley haastattelee Prideaux'ta, jonka Neuvostoliitto vaihtoi raa'an kuulustelun jälkeen, mutta joka erotettiin palveluksesta. Prideaux sanoo, että Unkarin tehtävän tarkoituksena oli saada selville vakoojan nimi. Valvonta oli antanut epäillyille koodinimet "Tinker" (Alleline), "Tailor" (Haydon), "Soldier" (Bland), "Poorman" (Esterhase) ja "Beggarman" (Smiley itse).Smiley saa tietää, että Alleline, Haydon, Bland ja Esterhase ovat tavanneet Poljakovia, "Noitavainon" lähdettä, turvatalossa, jossa Poljakov antaa heille oletettavasti korkeatasoista neuvostoliittolaista tiedustelutietoa vastineeksi heikkotasoisesta brittiläisestä aineistosta auttaakseen häntä pitämään peitetarinaansa yllä Neuvostoliiton kanssa. Myyrä välittää kuitenkin asiallista materiaalia, myös Yhdysvaltain tiedustelutietoja, yhteyshenkilölleen Poljakoville, kun taas Poljakovin materiaalissa on juuri sen verran sisältöä, että se saa CIA:n jakamaan tietoja brittien kanssa. hymy kiristää turvatalon sijainnin Esterhaselta, jonka maanpakolaisaseman vuoksi hän on altis karkotukselle. Sitten Smiley saa Tarrin ilmestymään Pariisin toimistoon ja antaa ymmärtää, että hän tietää, kuka myyrä on. Myyrä tapaa Poljakovin turvatalolla, jossa Smiley pidättää hänet: hän on Bill Haydon. sirkus aikoo vaihtaa Haydonin neuvostoliittolaisten kanssa, mutta Prideaux tappaa hänet, koska hän oli ilmeisesti Haydonin rakastajatar, jonka Haydon petti Budapestin välikohtauksessa. Smiley palaa sirkukseen sen uudeksi päälliköksi.</w:t>
      </w:r>
    </w:p>
    <w:p>
      <w:r>
        <w:rPr>
          <w:b/>
        </w:rPr>
        <w:t xml:space="preserve">Tulos</w:t>
      </w:r>
    </w:p>
    <w:p>
      <w:r>
        <w:t xml:space="preserve">Kenen kanssa Tarrilla oli suhde?</w:t>
      </w:r>
    </w:p>
    <w:p>
      <w:r>
        <w:rPr>
          <w:b/>
        </w:rPr>
        <w:t xml:space="preserve">Tulos</w:t>
      </w:r>
    </w:p>
    <w:p>
      <w:r>
        <w:t xml:space="preserve">Mikä on Controlsin ammattinimike?</w:t>
      </w:r>
    </w:p>
    <w:p>
      <w:r>
        <w:rPr>
          <w:b/>
        </w:rPr>
        <w:t xml:space="preserve">Tulos</w:t>
      </w:r>
    </w:p>
    <w:p>
      <w:r>
        <w:t xml:space="preserve">Miksi Prideaux murhaa Bill Haydonin?</w:t>
      </w:r>
    </w:p>
    <w:p>
      <w:r>
        <w:rPr>
          <w:b/>
        </w:rPr>
        <w:t xml:space="preserve">Tulos</w:t>
      </w:r>
    </w:p>
    <w:p>
      <w:r>
        <w:t xml:space="preserve">Kuka paljastuu myyräksi? </w:t>
      </w:r>
    </w:p>
    <w:p>
      <w:r>
        <w:rPr>
          <w:b/>
        </w:rPr>
        <w:t xml:space="preserve">Tulos</w:t>
      </w:r>
    </w:p>
    <w:p>
      <w:r>
        <w:t xml:space="preserve">Kuka antoi potkut Connie Sachsille? </w:t>
      </w:r>
    </w:p>
    <w:p>
      <w:r>
        <w:rPr>
          <w:b/>
        </w:rPr>
        <w:t xml:space="preserve">Tulos</w:t>
      </w:r>
    </w:p>
    <w:p>
      <w:r>
        <w:t xml:space="preserve">Mikä oli Prideaux'n mukaan Unkarin lähetystyön tarkoitus?</w:t>
      </w:r>
    </w:p>
    <w:p>
      <w:r>
        <w:rPr>
          <w:b/>
        </w:rPr>
        <w:t xml:space="preserve">Tulos</w:t>
      </w:r>
    </w:p>
    <w:p>
      <w:r>
        <w:t xml:space="preserve">Mikä on seuraajien aloittaman salaisen operaation nimi? </w:t>
      </w:r>
    </w:p>
    <w:p>
      <w:r>
        <w:rPr>
          <w:b/>
        </w:rPr>
        <w:t xml:space="preserve">Tulos</w:t>
      </w:r>
    </w:p>
    <w:p>
      <w:r>
        <w:t xml:space="preserve">Miten Smily lopulta uskoo Tarrin väitteen?</w:t>
      </w:r>
    </w:p>
    <w:p>
      <w:r>
        <w:rPr>
          <w:b/>
        </w:rPr>
        <w:t xml:space="preserve">Tulos</w:t>
      </w:r>
    </w:p>
    <w:p>
      <w:r>
        <w:t xml:space="preserve">Mitä Haydonille tapahtuu ennen kuin hänet voidaan vaihtaa? </w:t>
      </w:r>
    </w:p>
    <w:p>
      <w:r>
        <w:rPr>
          <w:b/>
        </w:rPr>
        <w:t xml:space="preserve">Tulos</w:t>
      </w:r>
    </w:p>
    <w:p>
      <w:r>
        <w:t xml:space="preserve">Mikä elämää muuttava tapahtuma tapahtuu Jimille Budapestissä?</w:t>
      </w:r>
    </w:p>
    <w:p>
      <w:r>
        <w:rPr>
          <w:b/>
        </w:rPr>
        <w:t xml:space="preserve">Tulos</w:t>
      </w:r>
    </w:p>
    <w:p>
      <w:r>
        <w:t xml:space="preserve">Kuka lopulta on myyrä?</w:t>
      </w:r>
    </w:p>
    <w:p>
      <w:r>
        <w:rPr>
          <w:b/>
        </w:rPr>
        <w:t xml:space="preserve">Tulos</w:t>
      </w:r>
    </w:p>
    <w:p>
      <w:r>
        <w:t xml:space="preserve">Kuka on Jim Prideaux?</w:t>
      </w:r>
    </w:p>
    <w:p>
      <w:r>
        <w:rPr>
          <w:b/>
        </w:rPr>
        <w:t xml:space="preserve">Tulos</w:t>
      </w:r>
    </w:p>
    <w:p>
      <w:r>
        <w:t xml:space="preserve">Minkä koodinimen Control oli antanut Smileylle? </w:t>
      </w:r>
    </w:p>
    <w:p>
      <w:r>
        <w:rPr>
          <w:b/>
        </w:rPr>
        <w:t xml:space="preserve">Tulos</w:t>
      </w:r>
    </w:p>
    <w:p>
      <w:r>
        <w:t xml:space="preserve">Mitä Smiley tekee Esterhaselle?</w:t>
      </w:r>
    </w:p>
    <w:p>
      <w:r>
        <w:rPr>
          <w:b/>
        </w:rPr>
        <w:t xml:space="preserve">Tulos</w:t>
      </w:r>
    </w:p>
    <w:p>
      <w:r>
        <w:t xml:space="preserve">Kuka paljastuu sirkuksen vakoojaksi?</w:t>
      </w:r>
    </w:p>
    <w:p>
      <w:r>
        <w:rPr>
          <w:b/>
        </w:rPr>
        <w:t xml:space="preserve">Tulos</w:t>
      </w:r>
    </w:p>
    <w:p>
      <w:r>
        <w:t xml:space="preserve">Mikä on Bill Haydonin koodinimi?</w:t>
      </w:r>
    </w:p>
    <w:p>
      <w:r>
        <w:rPr>
          <w:b/>
        </w:rPr>
        <w:t xml:space="preserve">Tulos</w:t>
      </w:r>
    </w:p>
    <w:p>
      <w:r>
        <w:t xml:space="preserve">Kuka erikoisagentti lähetetään Budapestiin Controlin toimesta?</w:t>
      </w:r>
    </w:p>
    <w:p>
      <w:r>
        <w:rPr>
          <w:b/>
        </w:rPr>
        <w:t xml:space="preserve">Tulos</w:t>
      </w:r>
    </w:p>
    <w:p>
      <w:r>
        <w:t xml:space="preserve">Kuka on Tarr?</w:t>
      </w:r>
    </w:p>
    <w:p>
      <w:r>
        <w:rPr>
          <w:b/>
        </w:rPr>
        <w:t xml:space="preserve">Tulos</w:t>
      </w:r>
    </w:p>
    <w:p>
      <w:r>
        <w:t xml:space="preserve">Kuka tappaa Haydonin ennen kuin hänet voidaan vaihtaa?</w:t>
      </w:r>
    </w:p>
    <w:p>
      <w:r>
        <w:rPr>
          <w:b/>
        </w:rPr>
        <w:t xml:space="preserve">Tulos</w:t>
      </w:r>
    </w:p>
    <w:p>
      <w:r>
        <w:t xml:space="preserve">Mikä oli Smileyn koodinimi?</w:t>
      </w:r>
    </w:p>
    <w:p>
      <w:r>
        <w:rPr>
          <w:b/>
        </w:rPr>
        <w:t xml:space="preserve">Tulos</w:t>
      </w:r>
    </w:p>
    <w:p>
      <w:r>
        <w:t xml:space="preserve">Kuka on noituuden lähde?</w:t>
      </w:r>
    </w:p>
    <w:p>
      <w:r>
        <w:rPr>
          <w:b/>
        </w:rPr>
        <w:t xml:space="preserve">Tulos</w:t>
      </w:r>
    </w:p>
    <w:p>
      <w:r>
        <w:t xml:space="preserve">Mitä kansallisuutta on kenraali, jota Prideaux lähetetään tapaamaan? </w:t>
      </w:r>
    </w:p>
    <w:p>
      <w:r>
        <w:rPr>
          <w:b/>
        </w:rPr>
        <w:t xml:space="preserve">Tulos</w:t>
      </w:r>
    </w:p>
    <w:p>
      <w:r>
        <w:t xml:space="preserve">Mitä on noituus?</w:t>
      </w:r>
    </w:p>
    <w:p>
      <w:r>
        <w:rPr>
          <w:b/>
        </w:rPr>
        <w:t xml:space="preserve">Tulos</w:t>
      </w:r>
    </w:p>
    <w:p>
      <w:r>
        <w:t xml:space="preserve">Mitä Smiley lähettää Guillamin varastamaan? </w:t>
      </w:r>
    </w:p>
    <w:p>
      <w:r>
        <w:rPr>
          <w:b/>
        </w:rPr>
        <w:t xml:space="preserve">Tulos</w:t>
      </w:r>
    </w:p>
    <w:p>
      <w:r>
        <w:t xml:space="preserve">Miksi Jim on Budapestissä?</w:t>
      </w:r>
    </w:p>
    <w:p>
      <w:r>
        <w:rPr>
          <w:b/>
        </w:rPr>
        <w:t xml:space="preserve">Tulos</w:t>
      </w:r>
    </w:p>
    <w:p>
      <w:r>
        <w:t xml:space="preserve">Kuka on myyrä?</w:t>
      </w:r>
    </w:p>
    <w:p>
      <w:r>
        <w:rPr>
          <w:b/>
        </w:rPr>
        <w:t xml:space="preserve">Tulos</w:t>
      </w:r>
    </w:p>
    <w:p>
      <w:r>
        <w:t xml:space="preserve">Mitä tarkoittaa "sirkus"?</w:t>
      </w:r>
    </w:p>
    <w:p>
      <w:r>
        <w:rPr>
          <w:b/>
        </w:rPr>
        <w:t xml:space="preserve">Tulos</w:t>
      </w:r>
    </w:p>
    <w:p>
      <w:r>
        <w:t xml:space="preserve">Kuka on "noituuden" lähde? </w:t>
      </w:r>
    </w:p>
    <w:p>
      <w:r>
        <w:rPr>
          <w:b/>
        </w:rPr>
        <w:t xml:space="preserve">Tulos</w:t>
      </w:r>
    </w:p>
    <w:p>
      <w:r>
        <w:t xml:space="preserve">Mikä on uuden salaisen operaation nimi, jolla pyritään saamaan Neuvostoliiton tiedustelutietoja?</w:t>
      </w:r>
    </w:p>
    <w:p>
      <w:r>
        <w:rPr>
          <w:b/>
        </w:rPr>
        <w:t xml:space="preserve">Tulos</w:t>
      </w:r>
    </w:p>
    <w:p>
      <w:r>
        <w:t xml:space="preserve">Kenen murhasta Tarria epäiltiin? </w:t>
      </w:r>
    </w:p>
    <w:p>
      <w:r>
        <w:rPr>
          <w:b/>
        </w:rPr>
        <w:t xml:space="preserve">Esimerkki 3.1163</w:t>
      </w:r>
    </w:p>
    <w:p>
      <w:r>
        <w:t xml:space="preserve"> 1800-luvun Belgiassa Nello-niminen poika jää orvoksi kaksivuotiaana, kun hänen äitinsä kuolee Ardenneilla. Hänen isoisänsä Jehann Daas, joka asuu pienessä kylässä lähellä Antwerpenin kaupunkia, ottaa hänet luokseen.Eräänä päivänä Nello ja Jehann Daas löytävät koiran, joka oli melkein hakattu kuoliaaksi, ja antavat sille nimen Patrasche. Jehann Daasin hyvän hoidon ansiosta koira toipuu, ja siitä lähtien Nello ja Patrasche ovat erottamattomat. Koska he ovat hyvin köyhiä, Nello joutuu auttamaan isoisäänsä myymällä maitoa. Patrasche auttaa Nelloa vetämään heidän kärryjään kaupunkiin joka aamu. nello rakastuu Aloiseen, kylän varakkaan Nicholas Cogezin tyttäreen, mutta Nicholas ei halua tyttärensä saavan köyhää rakastajaa. Vaikka Nello on lukutaidoton, hän on erittäin lahjakas piirtäjä. Hän osallistuu Antwerpenissä järjestettävään junioripiirustuskilpailuun toivoen voittavansa ensimmäisen palkinnon, 200 frangia vuodessa. Tuomaristo valitsee kuitenkin jonkun muun. sen jälkeen Nicholas syyttää häntä tulipalon aiheuttamisesta (tulipalo sattui hänen tontillaan), ja hänen isoisänsä kuolee. Hänen elämästään tulee entistä epätoivoisempaa. Koska Nellolla ei ole majapaikkaa, hän haluaa mennä Antwerpenin katedraaliin (nähdä Rubensin teokset Ristin korotus ja Ristin laskeutuminen), mutta rakennuksen sisällä pidettävä näyttely on vain maksaville asiakkaille, ja hänellä ei ole rahaa. Jouluaaton yönä hän ja Patrasche lähtevät Antwerpeniin ja löytävät sattumalta kirkon oven auki. Seuraavana aamuna poika ja hänen koiransa löytyvät kuoliaaksi jäätyneinä triptyykin edestä.</w:t>
      </w:r>
    </w:p>
    <w:p>
      <w:r>
        <w:rPr>
          <w:b/>
        </w:rPr>
        <w:t xml:space="preserve">Tulos</w:t>
      </w:r>
    </w:p>
    <w:p>
      <w:r>
        <w:t xml:space="preserve">Missä Jehann Daas asuu?</w:t>
      </w:r>
    </w:p>
    <w:p>
      <w:r>
        <w:rPr>
          <w:b/>
        </w:rPr>
        <w:t xml:space="preserve">Tulos</w:t>
      </w:r>
    </w:p>
    <w:p>
      <w:r>
        <w:t xml:space="preserve">Kuka syyttää Nelloa tulipalon sytyttämisestä?</w:t>
      </w:r>
    </w:p>
    <w:p>
      <w:r>
        <w:rPr>
          <w:b/>
        </w:rPr>
        <w:t xml:space="preserve">Tulos</w:t>
      </w:r>
    </w:p>
    <w:p>
      <w:r>
        <w:t xml:space="preserve">Mitä Patrasche auttaa Nelloa tekemään joka aamu? </w:t>
      </w:r>
    </w:p>
    <w:p>
      <w:r>
        <w:rPr>
          <w:b/>
        </w:rPr>
        <w:t xml:space="preserve">Tulos</w:t>
      </w:r>
    </w:p>
    <w:p>
      <w:r>
        <w:t xml:space="preserve">Minkä ikäisenä Nellosta tulee orpo?</w:t>
      </w:r>
    </w:p>
    <w:p>
      <w:r>
        <w:rPr>
          <w:b/>
        </w:rPr>
        <w:t xml:space="preserve">Tulos</w:t>
      </w:r>
    </w:p>
    <w:p>
      <w:r>
        <w:t xml:space="preserve">Minkä työn Nello ottaa vastaan auttaakseen isoisäänsä?</w:t>
      </w:r>
    </w:p>
    <w:p>
      <w:r>
        <w:rPr>
          <w:b/>
        </w:rPr>
        <w:t xml:space="preserve">Tulos</w:t>
      </w:r>
    </w:p>
    <w:p>
      <w:r>
        <w:t xml:space="preserve">Miten Nello ja Patrasche kuolevat?</w:t>
      </w:r>
    </w:p>
    <w:p>
      <w:r>
        <w:rPr>
          <w:b/>
        </w:rPr>
        <w:t xml:space="preserve">Tulos</w:t>
      </w:r>
    </w:p>
    <w:p>
      <w:r>
        <w:t xml:space="preserve">Miksi Nicholas torjuu Sellon rakkauden Aloisea kohtaan? </w:t>
      </w:r>
    </w:p>
    <w:p>
      <w:r>
        <w:rPr>
          <w:b/>
        </w:rPr>
        <w:t xml:space="preserve">Tulos</w:t>
      </w:r>
    </w:p>
    <w:p>
      <w:r>
        <w:t xml:space="preserve">Miksi Nikolai ei hyväksy Nelloa tyttärensä rakastajaksi?</w:t>
      </w:r>
    </w:p>
    <w:p>
      <w:r>
        <w:rPr>
          <w:b/>
        </w:rPr>
        <w:t xml:space="preserve">Tulos</w:t>
      </w:r>
    </w:p>
    <w:p>
      <w:r>
        <w:t xml:space="preserve">Mikä on Nellon lahjakkuus?</w:t>
      </w:r>
    </w:p>
    <w:p>
      <w:r>
        <w:rPr>
          <w:b/>
        </w:rPr>
        <w:t xml:space="preserve">Tulos</w:t>
      </w:r>
    </w:p>
    <w:p>
      <w:r>
        <w:t xml:space="preserve">Missä kunnossa Nello ja hänen isoisänsä löysivät lemmikkikoiransa?</w:t>
      </w:r>
    </w:p>
    <w:p>
      <w:r>
        <w:rPr>
          <w:b/>
        </w:rPr>
        <w:t xml:space="preserve">Tulos</w:t>
      </w:r>
    </w:p>
    <w:p>
      <w:r>
        <w:t xml:space="preserve">Miksi Nello muuttaa isoisänsä luo?</w:t>
      </w:r>
    </w:p>
    <w:p>
      <w:r>
        <w:rPr>
          <w:b/>
        </w:rPr>
        <w:t xml:space="preserve">Tulos</w:t>
      </w:r>
    </w:p>
    <w:p>
      <w:r>
        <w:t xml:space="preserve">Missä kirkossa Nello haluaa käydä Antwerpenin kaupungissa?</w:t>
      </w:r>
    </w:p>
    <w:p>
      <w:r>
        <w:rPr>
          <w:b/>
        </w:rPr>
        <w:t xml:space="preserve">Tulos</w:t>
      </w:r>
    </w:p>
    <w:p>
      <w:r>
        <w:t xml:space="preserve">Keneen Nello rakastuu?</w:t>
      </w:r>
    </w:p>
    <w:p>
      <w:r>
        <w:rPr>
          <w:b/>
        </w:rPr>
        <w:t xml:space="preserve">Tulos</w:t>
      </w:r>
    </w:p>
    <w:p>
      <w:r>
        <w:t xml:space="preserve">Missä työssä Nello auttaa isoisäänsä?</w:t>
      </w:r>
    </w:p>
    <w:p>
      <w:r>
        <w:rPr>
          <w:b/>
        </w:rPr>
        <w:t xml:space="preserve">Tulos</w:t>
      </w:r>
    </w:p>
    <w:p>
      <w:r>
        <w:t xml:space="preserve">Kuka jää orvoksi kaksivuotiaana? </w:t>
      </w:r>
    </w:p>
    <w:p>
      <w:r>
        <w:rPr>
          <w:b/>
        </w:rPr>
        <w:t xml:space="preserve">Tulos</w:t>
      </w:r>
    </w:p>
    <w:p>
      <w:r>
        <w:t xml:space="preserve">Millä nimellä Nello ja Jehann kutsuvat koiraa, jonka he löytävät lähes kuoliaaksi hakattuna?</w:t>
      </w:r>
    </w:p>
    <w:p>
      <w:r>
        <w:rPr>
          <w:b/>
        </w:rPr>
        <w:t xml:space="preserve">Tulos</w:t>
      </w:r>
    </w:p>
    <w:p>
      <w:r>
        <w:t xml:space="preserve">Kuka syyttää Nelloa omaisuuden sytyttämisestä?</w:t>
      </w:r>
    </w:p>
    <w:p>
      <w:r>
        <w:rPr>
          <w:b/>
        </w:rPr>
        <w:t xml:space="preserve">Tulos</w:t>
      </w:r>
    </w:p>
    <w:p>
      <w:r>
        <w:t xml:space="preserve">Kuka ottaa Nellon luokseen hänen äitinsä kuoltua? </w:t>
      </w:r>
    </w:p>
    <w:p>
      <w:r>
        <w:rPr>
          <w:b/>
        </w:rPr>
        <w:t xml:space="preserve">Tulos</w:t>
      </w:r>
    </w:p>
    <w:p>
      <w:r>
        <w:t xml:space="preserve">Keneen Nello rakastuu?</w:t>
      </w:r>
    </w:p>
    <w:p>
      <w:r>
        <w:rPr>
          <w:b/>
        </w:rPr>
        <w:t xml:space="preserve">Tulos</w:t>
      </w:r>
    </w:p>
    <w:p>
      <w:r>
        <w:t xml:space="preserve">Keneen Nello rakastuu? </w:t>
      </w:r>
    </w:p>
    <w:p>
      <w:r>
        <w:rPr>
          <w:b/>
        </w:rPr>
        <w:t xml:space="preserve">Tulos</w:t>
      </w:r>
    </w:p>
    <w:p>
      <w:r>
        <w:t xml:space="preserve">Mistä Nello ja Patrasche löytyvät jouluaamuna?</w:t>
      </w:r>
    </w:p>
    <w:p>
      <w:r>
        <w:rPr>
          <w:b/>
        </w:rPr>
        <w:t xml:space="preserve">Tulos</w:t>
      </w:r>
    </w:p>
    <w:p>
      <w:r>
        <w:t xml:space="preserve">Minkä nimen Nello antaa löytämälleen koiralle? </w:t>
      </w:r>
    </w:p>
    <w:p>
      <w:r>
        <w:rPr>
          <w:b/>
        </w:rPr>
        <w:t xml:space="preserve">Tulos</w:t>
      </w:r>
    </w:p>
    <w:p>
      <w:r>
        <w:t xml:space="preserve">Mikä oli palkinto piirustuskilpailussa, johon Nello osallistuu?</w:t>
      </w:r>
    </w:p>
    <w:p>
      <w:r>
        <w:rPr>
          <w:b/>
        </w:rPr>
        <w:t xml:space="preserve">Tulos</w:t>
      </w:r>
    </w:p>
    <w:p>
      <w:r>
        <w:t xml:space="preserve">Missä Nello on erittäin lahjakas? </w:t>
      </w:r>
    </w:p>
    <w:p>
      <w:r>
        <w:rPr>
          <w:b/>
        </w:rPr>
        <w:t xml:space="preserve">Tulos</w:t>
      </w:r>
    </w:p>
    <w:p>
      <w:r>
        <w:t xml:space="preserve">Milloin Nello ja Patrasche menevät kirkkoon? </w:t>
      </w:r>
    </w:p>
    <w:p>
      <w:r>
        <w:rPr>
          <w:b/>
        </w:rPr>
        <w:t xml:space="preserve">Tulos</w:t>
      </w:r>
    </w:p>
    <w:p>
      <w:r>
        <w:t xml:space="preserve">Mikä oli junioreiden piirustuskilpailun ensimmäisen palkinnon suuruus?</w:t>
      </w:r>
    </w:p>
    <w:p>
      <w:r>
        <w:rPr>
          <w:b/>
        </w:rPr>
        <w:t xml:space="preserve">Tulos</w:t>
      </w:r>
    </w:p>
    <w:p>
      <w:r>
        <w:t xml:space="preserve">Mihin ajanjaksoon tämä tarina sijoittuu?</w:t>
      </w:r>
    </w:p>
    <w:p>
      <w:r>
        <w:rPr>
          <w:b/>
        </w:rPr>
        <w:t xml:space="preserve">Tulos</w:t>
      </w:r>
    </w:p>
    <w:p>
      <w:r>
        <w:t xml:space="preserve">Missä Nello ja Patrasche kuolevat? </w:t>
      </w:r>
    </w:p>
    <w:p>
      <w:r>
        <w:rPr>
          <w:b/>
        </w:rPr>
        <w:t xml:space="preserve">Tulos</w:t>
      </w:r>
    </w:p>
    <w:p>
      <w:r>
        <w:t xml:space="preserve">Kuka syyttää Nelloa tulipalon sytyttämisestä? </w:t>
      </w:r>
    </w:p>
    <w:p>
      <w:r>
        <w:rPr>
          <w:b/>
        </w:rPr>
        <w:t xml:space="preserve">Tulos</w:t>
      </w:r>
    </w:p>
    <w:p>
      <w:r>
        <w:t xml:space="preserve">Vaikka Nello on kouluttamaton, mitä kykyjä hänellä on?</w:t>
      </w:r>
    </w:p>
    <w:p>
      <w:r>
        <w:rPr>
          <w:b/>
        </w:rPr>
        <w:t xml:space="preserve">Esimerkki 3.1164</w:t>
      </w:r>
    </w:p>
    <w:p>
      <w:r>
        <w:t xml:space="preserve"> Tässä kirjassa keskitytään pioneerien kamppailuun uuden yhteiskuntajärjestyksen luomiseksi nyt, kun he ovat lähteneet Basilikasta. Uusi yhteiskunta on vastakohta aiemmille yhteiskunnille - miesvaltainen naisvaltaisuuden sijaan, yksiavioiset ja elinikäiset avioliitot Basilikan vuotuisten sopimusten sijaan. hahmojen väliset kamppailut kulminoituvat lopulta Volemakin poikien Nafain ja Elemakin välisiin kamppailuihin. Nafai johtaa sitä ryhmää, joka uskoo Yli-Sieluun, kun taas Elemak johtaa ryhmää, joka haluaa epätoivoisesti palata tuhoon tuomitun Basilican sivilisaatioon. Molemmat ovat näennäisesti Volemakin johdossa (eivätkä Rasan, kuten he olivat olleet kaupungissa). siirtolaiset saapuvat vuosien matkustelun jälkeen vihdoin muinaisina aikoina kadonneeseen maahan, joka pitää sisällään Yli-Sielun salaisuuden. Lisäksi syntyy monia lapsia, jotka kaikki valmistautuvat lopulliseen matkaan Maahan." Kirja tarjoaa mielenkiintoisen perustelun heprealaisten heimojen yhteiskuntarakenteille Genesiksessä, ja kaikki tämä samalla, kun alun perin voimakkaat naishahmot alistuvat vähitellen uuteen "miesten" ja "vaimojen" hierarkiaan. Vain yksi hahmo - Shedemei, nerokas geneetikko, miettii tätä ongelmaa. pääpaino on uuden heimon ryhmädynamiikassa heidän matkallaan sinne, minne Ylimaallinen sielu heitä ohjaa. profetaalisia unia on runsaasti, ja niihin liittyy enimmäkseen jättiläisrottia ja -lepakoita ("kaivajia" ja "enkeleitä"). Ylimaallinen sielu löytää itsensä.</w:t>
      </w:r>
    </w:p>
    <w:p>
      <w:r>
        <w:rPr>
          <w:b/>
        </w:rPr>
        <w:t xml:space="preserve">Tulos</w:t>
      </w:r>
    </w:p>
    <w:p>
      <w:r>
        <w:t xml:space="preserve">Mikä rooli Shedemeillä on siirtolaisten edetessä eteenpäin?</w:t>
      </w:r>
    </w:p>
    <w:p>
      <w:r>
        <w:rPr>
          <w:b/>
        </w:rPr>
        <w:t xml:space="preserve">Tulos</w:t>
      </w:r>
    </w:p>
    <w:p>
      <w:r>
        <w:t xml:space="preserve">Kuka ajattelee hierarkiaongelmaa?</w:t>
      </w:r>
    </w:p>
    <w:p>
      <w:r>
        <w:rPr>
          <w:b/>
        </w:rPr>
        <w:t xml:space="preserve">Tulos</w:t>
      </w:r>
    </w:p>
    <w:p>
      <w:r>
        <w:t xml:space="preserve">Vuosien matkustelun jälkeen uudisasukkaat saapuvat muinaisina aikoina kadonneeseen maahan, joka pitää sisällään minkä salaisuuden?</w:t>
      </w:r>
    </w:p>
    <w:p>
      <w:r>
        <w:rPr>
          <w:b/>
        </w:rPr>
        <w:t xml:space="preserve">Tulos</w:t>
      </w:r>
    </w:p>
    <w:p>
      <w:r>
        <w:t xml:space="preserve">Miten uusi yhteiskunta on vastakohta edelliselle yhteiskunnalle?</w:t>
      </w:r>
    </w:p>
    <w:p>
      <w:r>
        <w:rPr>
          <w:b/>
        </w:rPr>
        <w:t xml:space="preserve">Tulos</w:t>
      </w:r>
    </w:p>
    <w:p>
      <w:r>
        <w:t xml:space="preserve">Mitä ylisielu havaitsee?</w:t>
      </w:r>
    </w:p>
    <w:p>
      <w:r>
        <w:rPr>
          <w:b/>
        </w:rPr>
        <w:t xml:space="preserve">Tulos</w:t>
      </w:r>
    </w:p>
    <w:p>
      <w:r>
        <w:t xml:space="preserve">Kuka on uudisasukkaiden johtaja?</w:t>
      </w:r>
    </w:p>
    <w:p>
      <w:r>
        <w:rPr>
          <w:b/>
        </w:rPr>
        <w:t xml:space="preserve">Tulos</w:t>
      </w:r>
    </w:p>
    <w:p>
      <w:r>
        <w:t xml:space="preserve">Keitä ovat Nafai ja Elemak?</w:t>
      </w:r>
    </w:p>
    <w:p>
      <w:r>
        <w:rPr>
          <w:b/>
        </w:rPr>
        <w:t xml:space="preserve">Tulos</w:t>
      </w:r>
    </w:p>
    <w:p>
      <w:r>
        <w:t xml:space="preserve">Mikä on yksi ero uuden ja vanhan yhteiskunnan välillä?</w:t>
      </w:r>
    </w:p>
    <w:p>
      <w:r>
        <w:rPr>
          <w:b/>
        </w:rPr>
        <w:t xml:space="preserve">Tulos</w:t>
      </w:r>
    </w:p>
    <w:p>
      <w:r>
        <w:t xml:space="preserve">Mitä salaisuutta muinaisen ajan maa pitää sisällään?</w:t>
      </w:r>
    </w:p>
    <w:p>
      <w:r>
        <w:rPr>
          <w:b/>
        </w:rPr>
        <w:t xml:space="preserve">Tulos</w:t>
      </w:r>
    </w:p>
    <w:p>
      <w:r>
        <w:t xml:space="preserve">Mitä Elemakia seuraavat ihmiset haluavat tehdä yhteiskunnalliselle järjestykselle?</w:t>
      </w:r>
    </w:p>
    <w:p>
      <w:r>
        <w:rPr>
          <w:b/>
        </w:rPr>
        <w:t xml:space="preserve">Tulos</w:t>
      </w:r>
    </w:p>
    <w:p>
      <w:r>
        <w:t xml:space="preserve">Millaisia unelmia on paljon?</w:t>
      </w:r>
    </w:p>
    <w:p>
      <w:r>
        <w:rPr>
          <w:b/>
        </w:rPr>
        <w:t xml:space="preserve">Tulos</w:t>
      </w:r>
    </w:p>
    <w:p>
      <w:r>
        <w:t xml:space="preserve">Ketkä ovat Volemakin kaksi poikaa?</w:t>
      </w:r>
    </w:p>
    <w:p>
      <w:r>
        <w:rPr>
          <w:b/>
        </w:rPr>
        <w:t xml:space="preserve">Tulos</w:t>
      </w:r>
    </w:p>
    <w:p>
      <w:r>
        <w:t xml:space="preserve">Millaisia odotuksia avioliiton solmimisesta esitettiin Basilikan yhteiskuntajärjestyksessä?</w:t>
      </w:r>
    </w:p>
    <w:p>
      <w:r>
        <w:rPr>
          <w:b/>
        </w:rPr>
        <w:t xml:space="preserve">Tulos</w:t>
      </w:r>
    </w:p>
    <w:p>
      <w:r>
        <w:t xml:space="preserve">Kumpi sukupuoli oli heidän edellisessä yhteiskunnassaan hallitseva?</w:t>
      </w:r>
    </w:p>
    <w:p>
      <w:r>
        <w:rPr>
          <w:b/>
        </w:rPr>
        <w:t xml:space="preserve">Tulos</w:t>
      </w:r>
    </w:p>
    <w:p>
      <w:r>
        <w:t xml:space="preserve">Miksi syntyy paljon lapsia?</w:t>
      </w:r>
    </w:p>
    <w:p>
      <w:r>
        <w:rPr>
          <w:b/>
        </w:rPr>
        <w:t xml:space="preserve">Tulos</w:t>
      </w:r>
    </w:p>
    <w:p>
      <w:r>
        <w:t xml:space="preserve">Mihin muinaisiin yhteiskunnallisiin rakenteisiin uusi järjestys perustuu?</w:t>
      </w:r>
    </w:p>
    <w:p>
      <w:r>
        <w:rPr>
          <w:b/>
        </w:rPr>
        <w:t xml:space="preserve">Tulos</w:t>
      </w:r>
    </w:p>
    <w:p>
      <w:r>
        <w:t xml:space="preserve">Mihin Nafain ryhmä uskoo?</w:t>
      </w:r>
    </w:p>
    <w:p>
      <w:r>
        <w:rPr>
          <w:b/>
        </w:rPr>
        <w:t xml:space="preserve">Tulos</w:t>
      </w:r>
    </w:p>
    <w:p>
      <w:r>
        <w:t xml:space="preserve">Mistä pioneerit pakenivat?</w:t>
      </w:r>
    </w:p>
    <w:p>
      <w:r>
        <w:rPr>
          <w:b/>
        </w:rPr>
        <w:t xml:space="preserve">Tulos</w:t>
      </w:r>
    </w:p>
    <w:p>
      <w:r>
        <w:t xml:space="preserve">Ketä Nafai johtaa?</w:t>
      </w:r>
    </w:p>
    <w:p>
      <w:r>
        <w:rPr>
          <w:b/>
        </w:rPr>
        <w:t xml:space="preserve">Tulos</w:t>
      </w:r>
    </w:p>
    <w:p>
      <w:r>
        <w:t xml:space="preserve">Mikä on volemakin poikien nimi?</w:t>
      </w:r>
    </w:p>
    <w:p>
      <w:r>
        <w:rPr>
          <w:b/>
        </w:rPr>
        <w:t xml:space="preserve">Tulos</w:t>
      </w:r>
    </w:p>
    <w:p>
      <w:r>
        <w:t xml:space="preserve">Miksi keskitytään ryhmädynamiikkaan? </w:t>
      </w:r>
    </w:p>
    <w:p>
      <w:r>
        <w:rPr>
          <w:b/>
        </w:rPr>
        <w:t xml:space="preserve">Tulos</w:t>
      </w:r>
    </w:p>
    <w:p>
      <w:r>
        <w:t xml:space="preserve">Mitä kamppailua pioneerit kohtaavat uudessa maailmassaan sen jälkeen, kun he ovat lähteneet Basilikasta?</w:t>
      </w:r>
    </w:p>
    <w:p>
      <w:r>
        <w:rPr>
          <w:b/>
        </w:rPr>
        <w:t xml:space="preserve">Tulos</w:t>
      </w:r>
    </w:p>
    <w:p>
      <w:r>
        <w:t xml:space="preserve">Minne tämä uudisasukkaiden ryhmä toivoo lopulta saapuvansa?</w:t>
      </w:r>
    </w:p>
    <w:p>
      <w:r>
        <w:rPr>
          <w:b/>
        </w:rPr>
        <w:t xml:space="preserve">Tulos</w:t>
      </w:r>
    </w:p>
    <w:p>
      <w:r>
        <w:t xml:space="preserve">Minne siirtolaiset pääsivät?</w:t>
      </w:r>
    </w:p>
    <w:p>
      <w:r>
        <w:rPr>
          <w:b/>
        </w:rPr>
        <w:t xml:space="preserve">Tulos</w:t>
      </w:r>
    </w:p>
    <w:p>
      <w:r>
        <w:t xml:space="preserve">Mitä yliminäsielu löytää?</w:t>
      </w:r>
    </w:p>
    <w:p>
      <w:r>
        <w:rPr>
          <w:b/>
        </w:rPr>
        <w:t xml:space="preserve">Tulos</w:t>
      </w:r>
    </w:p>
    <w:p>
      <w:r>
        <w:t xml:space="preserve">Mitä hahmoja on tarinan hahmojen profeetallisissa unissa?</w:t>
      </w:r>
    </w:p>
    <w:p>
      <w:r>
        <w:rPr>
          <w:b/>
        </w:rPr>
        <w:t xml:space="preserve">Tulos</w:t>
      </w:r>
    </w:p>
    <w:p>
      <w:r>
        <w:t xml:space="preserve">Mitä ovat kaivajat ja enkelit?</w:t>
      </w:r>
    </w:p>
    <w:p>
      <w:r>
        <w:rPr>
          <w:b/>
        </w:rPr>
        <w:t xml:space="preserve">Tulos</w:t>
      </w:r>
    </w:p>
    <w:p>
      <w:r>
        <w:t xml:space="preserve">Kuka johtaa Ylimaalliseen sieluun uskovien ihmisten ryhmää?</w:t>
      </w:r>
    </w:p>
    <w:p>
      <w:r>
        <w:rPr>
          <w:b/>
        </w:rPr>
        <w:t xml:space="preserve">Tulos</w:t>
      </w:r>
    </w:p>
    <w:p>
      <w:r>
        <w:t xml:space="preserve">Elemak johtaa ryhmää, joka haluaa mitä?</w:t>
      </w:r>
    </w:p>
    <w:p>
      <w:r>
        <w:rPr>
          <w:b/>
        </w:rPr>
        <w:t xml:space="preserve">Tulos</w:t>
      </w:r>
    </w:p>
    <w:p>
      <w:r>
        <w:t xml:space="preserve">Ketä elemak johtaa?</w:t>
      </w:r>
    </w:p>
    <w:p>
      <w:r>
        <w:rPr>
          <w:b/>
        </w:rPr>
        <w:t xml:space="preserve">Esimerkki 3.1165</w:t>
      </w:r>
    </w:p>
    <w:p>
      <w:r>
        <w:t xml:space="preserve"> Kazan, joka on neljännes susi ja kolme neljännestä husky, matkustaa omistajansa Thorpen kanssa Kanadan erämaahan, jossa he tapaavat McCready-nimisen miehen, jonka Kazan tunnistaa joksikin, joka on käyttänyt häntä väärin aiemmin. Kun McCready hyökkää Thorpen vaimon Isobelin kimppuun, Kazan tappaa McCreadyn ja pakenee sen jälkeen peläten ankaraa rangaistusta miehen tappamisesta. Myöhemmin hän kohtaa susilauman, jonka uudeksi johtajaksi hänestä tulee ja jolla on puoliso, Harmaa susi. eräänä päivänä lauma törmää sairaaseen, vanhaan mieheen, Pierre Radissoniin, hänen naimisissa olevaan tyttäreensä Joaniin ja tämän tyttövauvaan. Naisen nähdessään Kazan kääntyy laumaansa vastaan ja suojelee perhettä muilta susilta. Lopulta lauma, Harmaata Sutta lukuun ottamatta, pakenee. Joan ja hänen isänsä ottavat Kazanin mukaansa ja hoitavat hänen haavojaan. Kun Kazan on toipunut, hänen uudet omistajansa lähtevät Pierren mökille Churchilliin. Harmaa susi seuraa heitä etäältä toivoen pääsevänsä Kazanin kanssa yhteen. Pierre kuolee matkalla ja jättää tyttärensä, tämän lapsen ja Kazanin yksin mökille. Tuona talvena Kazan viettää päivät Harmaasuden kanssa ja nukkuu yöt mökillä. tuona keväänä Harmaasusi on saanut kolme pentua. Kazan alkaa olla pidempään Harmaasuden kanssa ja jopa metsästää sitä. Eräänä päivänä, kun Kazan palaa eräältä metsästysretkeltään, hän löytää ilveksen tappelemassa Harmaasuden kanssa. Kazan hyökkää ilveksen kimppuun ja tappaa sen pian, mutta huomaa sitten, että sen pennut ovat kuolleet ja Harmaa susi on nyt sokea. muutamaa päivää myöhemmin Joan ja hänen miehensä ovat valmiita lähtemään. He ovat päättäneet ottaa Kazanin mukaansa, ja se sidotaan, jotta se ei pääse pakenemaan. Kun perhe on kuitenkin valmis lähtemään, he näkevät joen rannalla Harmaan suden ulvovan Kazanille, joka juoksee välittömästi hänen luokseen. Kaksikko pysyy yhdessä ja pakenee täpärästi erämaassa riehuvaa metsäpaloa. Sen jälkeen heidät vangitsevat loukkupyytäjä Henry Lottie ja hänen kumppaninsa Paul Wayman, entinen metsästäjä, joka on nykyään ympäristönsuojelija ja eläinten ystävä. Wayman ostaa sudet Lottielta ja vapauttaa ne. sudet palaavat vanhaan pesäänsä, jossa Harmaa susi synnyttää urospuolisen pennun, Bareen. Puoliksi susi-puoliksi koiranpentu, joka jättää vanhempansa muutaman kuukauden kuluttua, valmiina selviytymään omillaan. Läheiselle joelle ilmestyy suuri majavayhdyskunta, joka alkaa rakentaa patoa huolimatta susien yrityksistä ajaa ne pois. Eräänä päivänä Kazan tappaa vahingossa ainoan liittolaisensa tunkeilijoita vastaan, suuren jokisaukon, luultuaan sitä yhdeksi majavista. Lopulta koko pariskunnan reviiriä ympäröivä alue tulvii, ja ne joutuvat lähtemään. He suuntaavat yhdessä pohjoiseen, kunnes Sandy McTrigger, kullankaivaja ja mahdollinen murhaaja, erottaa heidät toisistaan. Hän ottaa Kazanin kiinni suunnitelmanaan käyttää häntä tappeluissa. Kun Kazan ja hänen vastustajansa, puoliksi tanskandoggi, puoliksi mastiffi, joka tunnetaan nimellä Dane, kuitenkin kohtaavat toisensa, he sopivat hiljaisesti, etteivät taistele, ja ansaitsevat näin vanhan miehen, professori McGillin, kunnioituksen, joka ostaa molemmat koirat omistajiltaan. McGill ja koirat valmistautuvat matkalle Fond Du Laciin ja lähtevät pian matkaan. Useita päiviä myöhemmin Mctrigger, joka ilmeisesti oli jäljittänyt heidät, yrittää hiipiä heidän peräänsä, mutta Kazan kuulee hänet ja käy hänen kimppuunsa. Tilaisuutta hyväkseen käyttäen Kazan juoksee karkuun juuri kun McGill ampuu Sandya useita kertoja ja tappaa hänet. tarina jatkuu Joanin ja hänen miehensä kanssa, jotka ovat palanneet luontoon tyttärensä kanssa. Pian sen jälkeen he näkevät jälleen Kazanin kaukana, joka liittyy heidän seuraansa hetkeksi, mutta lähtee pois kuullessaan Harmaan suden ulvovan häntä kohti. Kirjan lopussa yhdistetty pari metsästää jälleen yhdessä vierekkäin kuun alla.</w:t>
      </w:r>
    </w:p>
    <w:p>
      <w:r>
        <w:rPr>
          <w:b/>
        </w:rPr>
        <w:t xml:space="preserve">Tulos</w:t>
      </w:r>
    </w:p>
    <w:p>
      <w:r>
        <w:t xml:space="preserve">Mikä on sen eläimen nimi, jonka Kazan kohtaa mahdollisessa taistelussa?</w:t>
      </w:r>
    </w:p>
    <w:p>
      <w:r>
        <w:rPr>
          <w:b/>
        </w:rPr>
        <w:t xml:space="preserve">Tulos</w:t>
      </w:r>
    </w:p>
    <w:p>
      <w:r>
        <w:t xml:space="preserve">Mitä muuta eläintä susi Kazan muistuttaa?</w:t>
      </w:r>
    </w:p>
    <w:p>
      <w:r>
        <w:rPr>
          <w:b/>
        </w:rPr>
        <w:t xml:space="preserve">Tulos</w:t>
      </w:r>
    </w:p>
    <w:p>
      <w:r>
        <w:t xml:space="preserve">Millainen koira Kazan on?</w:t>
      </w:r>
    </w:p>
    <w:p>
      <w:r>
        <w:rPr>
          <w:b/>
        </w:rPr>
        <w:t xml:space="preserve">Tulos</w:t>
      </w:r>
    </w:p>
    <w:p>
      <w:r>
        <w:t xml:space="preserve">Mitä tapahtuu harmaasuden näkökyvylle hyökkäyksen seurauksena?</w:t>
      </w:r>
    </w:p>
    <w:p>
      <w:r>
        <w:rPr>
          <w:b/>
        </w:rPr>
        <w:t xml:space="preserve">Tulos</w:t>
      </w:r>
    </w:p>
    <w:p>
      <w:r>
        <w:t xml:space="preserve">Miksi Kazan tappaa McCreadyn?</w:t>
      </w:r>
    </w:p>
    <w:p>
      <w:r>
        <w:rPr>
          <w:b/>
        </w:rPr>
        <w:t xml:space="preserve">Tulos</w:t>
      </w:r>
    </w:p>
    <w:p>
      <w:r>
        <w:t xml:space="preserve">Mikä aiheuttaa harmaan suden sokeutumisen?</w:t>
      </w:r>
    </w:p>
    <w:p>
      <w:r>
        <w:rPr>
          <w:b/>
        </w:rPr>
        <w:t xml:space="preserve">Tulos</w:t>
      </w:r>
    </w:p>
    <w:p>
      <w:r>
        <w:t xml:space="preserve">Kuka kuolee matkalla mökille?</w:t>
      </w:r>
    </w:p>
    <w:p>
      <w:r>
        <w:rPr>
          <w:b/>
        </w:rPr>
        <w:t xml:space="preserve">Tulos</w:t>
      </w:r>
    </w:p>
    <w:p>
      <w:r>
        <w:t xml:space="preserve">Kuinka monta pentua harmaasusi menettää ilveksen takia?</w:t>
      </w:r>
    </w:p>
    <w:p>
      <w:r>
        <w:rPr>
          <w:b/>
        </w:rPr>
        <w:t xml:space="preserve">Tulos</w:t>
      </w:r>
    </w:p>
    <w:p>
      <w:r>
        <w:t xml:space="preserve">Miksi Kazan hyökkää McCreadyn kimppuun?</w:t>
      </w:r>
    </w:p>
    <w:p>
      <w:r>
        <w:rPr>
          <w:b/>
        </w:rPr>
        <w:t xml:space="preserve">Tulos</w:t>
      </w:r>
    </w:p>
    <w:p>
      <w:r>
        <w:t xml:space="preserve">Mistä eläimestä tulee Kazanin puoliso?</w:t>
      </w:r>
    </w:p>
    <w:p>
      <w:r>
        <w:rPr>
          <w:b/>
        </w:rPr>
        <w:t xml:space="preserve">Tulos</w:t>
      </w:r>
    </w:p>
    <w:p>
      <w:r>
        <w:t xml:space="preserve">Miksi Kazan käänsi selkänsä uudelle laumalleen?</w:t>
      </w:r>
    </w:p>
    <w:p>
      <w:r>
        <w:rPr>
          <w:b/>
        </w:rPr>
        <w:t xml:space="preserve">Tulos</w:t>
      </w:r>
    </w:p>
    <w:p>
      <w:r>
        <w:t xml:space="preserve">Kuka käytti Kazania aiemmin hyväksi?</w:t>
      </w:r>
    </w:p>
    <w:p>
      <w:r>
        <w:rPr>
          <w:b/>
        </w:rPr>
        <w:t xml:space="preserve">Tulos</w:t>
      </w:r>
    </w:p>
    <w:p>
      <w:r>
        <w:t xml:space="preserve">Mistä Dane ja Kazan sopivat hiljaisesti?</w:t>
      </w:r>
    </w:p>
    <w:p>
      <w:r>
        <w:rPr>
          <w:b/>
        </w:rPr>
        <w:t xml:space="preserve">Tulos</w:t>
      </w:r>
    </w:p>
    <w:p>
      <w:r>
        <w:t xml:space="preserve">Minne Pierre oli matkalla kuollessaan?</w:t>
      </w:r>
    </w:p>
    <w:p>
      <w:r>
        <w:rPr>
          <w:b/>
        </w:rPr>
        <w:t xml:space="preserve">Tulos</w:t>
      </w:r>
    </w:p>
    <w:p>
      <w:r>
        <w:t xml:space="preserve">Mikä tappaa harmaasuden kolme ensimmäistä pentua?</w:t>
      </w:r>
    </w:p>
    <w:p>
      <w:r>
        <w:rPr>
          <w:b/>
        </w:rPr>
        <w:t xml:space="preserve">Tulos</w:t>
      </w:r>
    </w:p>
    <w:p>
      <w:r>
        <w:t xml:space="preserve">Miksi Kazan tunnustaa McCreadyn?</w:t>
      </w:r>
    </w:p>
    <w:p>
      <w:r>
        <w:rPr>
          <w:b/>
        </w:rPr>
        <w:t xml:space="preserve">Tulos</w:t>
      </w:r>
    </w:p>
    <w:p>
      <w:r>
        <w:t xml:space="preserve">Miksi professori Mcgill ostaa Kazanin ja Danen?</w:t>
      </w:r>
    </w:p>
    <w:p>
      <w:r>
        <w:rPr>
          <w:b/>
        </w:rPr>
        <w:t xml:space="preserve">Tulos</w:t>
      </w:r>
    </w:p>
    <w:p>
      <w:r>
        <w:t xml:space="preserve">Mitä Kazan tappaa vahingossa?</w:t>
      </w:r>
    </w:p>
    <w:p>
      <w:r>
        <w:rPr>
          <w:b/>
        </w:rPr>
        <w:t xml:space="preserve">Tulos</w:t>
      </w:r>
    </w:p>
    <w:p>
      <w:r>
        <w:t xml:space="preserve">Mitä Harmaa Susi teki joen rannalla saadakseen Kazanin huomion?</w:t>
      </w:r>
    </w:p>
    <w:p>
      <w:r>
        <w:rPr>
          <w:b/>
        </w:rPr>
        <w:t xml:space="preserve">Tulos</w:t>
      </w:r>
    </w:p>
    <w:p>
      <w:r>
        <w:t xml:space="preserve">Kuka ostaa sudet Lotilta?</w:t>
      </w:r>
    </w:p>
    <w:p>
      <w:r>
        <w:rPr>
          <w:b/>
        </w:rPr>
        <w:t xml:space="preserve">Tulos</w:t>
      </w:r>
    </w:p>
    <w:p>
      <w:r>
        <w:t xml:space="preserve">Kuka on Kazanin puoliso?</w:t>
      </w:r>
    </w:p>
    <w:p>
      <w:r>
        <w:rPr>
          <w:b/>
        </w:rPr>
        <w:t xml:space="preserve">Tulos</w:t>
      </w:r>
    </w:p>
    <w:p>
      <w:r>
        <w:t xml:space="preserve">Kuka on Kazanin omistaja alussa?</w:t>
      </w:r>
    </w:p>
    <w:p>
      <w:r>
        <w:rPr>
          <w:b/>
        </w:rPr>
        <w:t xml:space="preserve">Tulos</w:t>
      </w:r>
    </w:p>
    <w:p>
      <w:r>
        <w:t xml:space="preserve">Minkälainen pentu Kazan ja Harmaasusi lopulta saavat?</w:t>
      </w:r>
    </w:p>
    <w:p>
      <w:r>
        <w:rPr>
          <w:b/>
        </w:rPr>
        <w:t xml:space="preserve">Tulos</w:t>
      </w:r>
    </w:p>
    <w:p>
      <w:r>
        <w:t xml:space="preserve">Mikä on Harmaasuden suhde Bareen?</w:t>
      </w:r>
    </w:p>
    <w:p>
      <w:r>
        <w:rPr>
          <w:b/>
        </w:rPr>
        <w:t xml:space="preserve">Tulos</w:t>
      </w:r>
    </w:p>
    <w:p>
      <w:r>
        <w:t xml:space="preserve">Miksi Kazan pakenee Thorpea?</w:t>
      </w:r>
    </w:p>
    <w:p>
      <w:r>
        <w:rPr>
          <w:b/>
        </w:rPr>
        <w:t xml:space="preserve">Tulos</w:t>
      </w:r>
    </w:p>
    <w:p>
      <w:r>
        <w:t xml:space="preserve">Miten tarina päättyy?</w:t>
      </w:r>
    </w:p>
    <w:p>
      <w:r>
        <w:rPr>
          <w:b/>
        </w:rPr>
        <w:t xml:space="preserve">Tulos</w:t>
      </w:r>
    </w:p>
    <w:p>
      <w:r>
        <w:t xml:space="preserve">Kuka on neljäsosa sutta ja kolme neljäsosaa huskeja?</w:t>
      </w:r>
    </w:p>
    <w:p>
      <w:r>
        <w:rPr>
          <w:b/>
        </w:rPr>
        <w:t xml:space="preserve">Tulos</w:t>
      </w:r>
    </w:p>
    <w:p>
      <w:r>
        <w:t xml:space="preserve">Miksi Wayman ostaa sudet Lotilta?</w:t>
      </w:r>
    </w:p>
    <w:p>
      <w:r>
        <w:rPr>
          <w:b/>
        </w:rPr>
        <w:t xml:space="preserve">Tulos</w:t>
      </w:r>
    </w:p>
    <w:p>
      <w:r>
        <w:t xml:space="preserve">Mitä majavat tekevät joen rannalla?</w:t>
      </w:r>
    </w:p>
    <w:p>
      <w:r>
        <w:rPr>
          <w:b/>
        </w:rPr>
        <w:t xml:space="preserve">Tulos</w:t>
      </w:r>
    </w:p>
    <w:p>
      <w:r>
        <w:t xml:space="preserve">Miksi Kazan tappaa saukon?</w:t>
      </w:r>
    </w:p>
    <w:p>
      <w:r>
        <w:rPr>
          <w:b/>
        </w:rPr>
        <w:t xml:space="preserve">Esimerkki 3.1166</w:t>
      </w:r>
    </w:p>
    <w:p>
      <w:r>
        <w:t xml:space="preserve"> Pyhän Ignatiuksen orpokodissa kapinallinen poika nimeltä John Rossi kutsuu itseään "Simon Templariksi" ja johtaa ryhmää muita orpolapsia, jotka yrittävät paeta kovaa kohtelua pakoon. Kun Simon jää johtavan papin vangiksi, hän joutuu todistamaan, kuinka tyttö, johon hän oli ihastunut, kuolee traagisesti, kun tämä putoaa vahingossa parvekkeelta.Aikuisena Simon (Val Kilmer), joka on nykyään ammattivaras ja jota kutsutaan "Pyhimykseksi", koska hän käyttää katolisten pyhimysten nimiä peiteniminä, varastaa venäläiselle öljy-yhtiölle kuuluvan arvokkaan mikrosirun. Simon järjestää murtovarkauden yhtiön omistajan Ivan Tretiakin (Rade erbed ija) poliittisen tilaisuuden aikana. Tretiak on entinen kommunistisen puolueen pomo ja miljardööri öljy- ja kaasuoligarkki, joka kerää kannatusta Venäjän presidenttiä vastaan. Tretiakin poika Ilja (Valeri Nikolajev) saa Simonin kiinni itse teosta, mutta hän pääsee pakoon mikrosirun kanssa. Saatuaan tietää ryöstöstä Tretiak ottaa yhteyttä Simoniin ja palkkaa hänet varastamaan vallankumouksellisen kylmäfuusion kaavan, jonka on löytänyt amerikkalainen sähkökemisti Emma Russell (Elisabeth Shue). Hän haluaa hankkia Emman kaavan, joka luo puhdasta ja edullista energiaa, jotta hän voisi monopolisoida energiamarkkinat Venäjän vakavan öljypulan aikana." Simon esiintyy nimimerkillä "Thomas More" afrikkalaisena ja varastaa kaavan oltuaan yhden yön juttusilla Emman kanssa. Tretiak saa selville, että Emman kaava on epätäydellinen, ja määrää kätyriensä, joita johtaa hänen poikansa Ilja, tappamaan Simonin ja sieppaamaan Emman saadakseen loputkin tiedot. Sydämensä murtuneena Emma ilmoittaa varkaudesta Scotland Yardin komisario Tealille (Alun Armstrong) ja komisario Rabineaulle (Charlotte Cornwell), jotka ilmoittavat, että Simon on etsintäkuulutettu kansainvälinen varas. Emma jäljittää Simonin moskovalaiseen hotelliin ja puhuu hänelle varkaudesta ja petoksesta. Tretiakille uskollinen Venäjän poliisi pidättää Simonin ja Emman. He onnistuvat kuitenkin pakenemaan poliisin pakettiautosta, kun heitä ollaan viemässä Tretiakin kartanoon. pakomatkalla esikaupunkien halki Simon ja Emma saavat apua prostituoidulta ja hänen perheeltään, jotka antavat heille suojaa kotinsa piilossa olevaan huoneeseen. Myöhemmin he tapaavat "Frankien" (Irina Apeksimova), aidanvartijan, joka myy heille maanalaisen viemäriverkoston kautta johtavan tien Yhdysvaltain suurlähetystöön. Simon ja Emma poistuvat viemäritunnelista vain löytääkseen Iljan ja hänen miehensä odottamasta heitä mielenosoittajien joukosta suurlähetystön porttien edustalla. Emma pääsee turvallisesti suurlähetystöön hakemaan poliittista turvapaikkaa, kun taas Simon antaa Iljan ottaa itsensä kiinni harhautuksena. Simon asentaa kuuntelulaitteen Tretiakin toimistoon ja saa tietää, että tämä aikoo tehdä vallankaappauksen myymällä kylmän fuusion kaavan Venäjän presidentille Karpoville lavastaakseen hänet syylliseksi siihen, että hän tuhlasi miljardeja hyödyttömään teknologiaan. Tretiak aikoo sitten käyttää poliittisia seurauksia asettaakseen itsensä presidentiksi. Emma viimeistelee yhtälöt kaavan täydentämiseksi, ja Simon toimittaa tiedot Tretiakin fyysikolle, tohtori Lev Botkinille (Henry Goodman), joka rakentaa laitteen, joka todistaa kaavan toimivan. Simon soluttautuu presidentin Kremlin residenssiin ja kertoo hänelle Tretiakin salaliitosta juuri ennen kuin Tretiakin uskolliset pidättävät hänet. Punaisella torilla järjestettävän suurkokouksen edessä Tretiak esittää julkisia syytöksiä presidentti Karpovia vastaan, mutta kun kylmäfuusioreaktori käynnistetään onnistuneesti, Tretiak paljastuu huijariksi ja hänet pidätetään. Lisäksi paljastuu, että hän on aiheuttanut lämmitysöljypulan Moskovassa varastoimalla laittomasti valtavia määriä lämmitysöljyä kartanonsa alle." Vähän myöhemmin Emma esittelee maailmalle Oxfordin yliopistossa pidettävässä lehdistötilaisuudessa kylmäk fuusiokaavansa. Simon osallistuu konferenssiin naamioituneena ja välttelee jälleen kerran komisariot Tealin ja Rabineaun kiinnijäämistä, kun he huomaavat hänet väkijoukossa. Ajaessaan pois hän kuuntelee uutisradiolähetystä (äänenä Roger Moore), jossa kerrotaan, että Punaiselle Ristille, Pelastusarmeijalle ja YK:n lastenrahastolle on äskettäin lahjoitettu 3 miljardia dollaria. Vihjataan, että Simon, jolla oli pääsy Tretiakin tileille, lahjoitti rahat nimettömänä. Lisäksi tohtori Botkinin johtamaa voittoa tavoittelematonta säätiötä ollaan perustamassa kylmän fuusion teknologian kehittämistä varten.</w:t>
      </w:r>
    </w:p>
    <w:p>
      <w:r>
        <w:rPr>
          <w:b/>
        </w:rPr>
        <w:t xml:space="preserve">Tulos</w:t>
      </w:r>
    </w:p>
    <w:p>
      <w:r>
        <w:t xml:space="preserve">Kuka tässä tarinassa on Venäjän nykyinen presidentti?</w:t>
      </w:r>
    </w:p>
    <w:p>
      <w:r>
        <w:rPr>
          <w:b/>
        </w:rPr>
        <w:t xml:space="preserve">Tulos</w:t>
      </w:r>
    </w:p>
    <w:p>
      <w:r>
        <w:t xml:space="preserve">Miksi Treitak haluaa tappaa Simonin ja siepata Emman saatuaan kaavan?</w:t>
      </w:r>
    </w:p>
    <w:p>
      <w:r>
        <w:rPr>
          <w:b/>
        </w:rPr>
        <w:t xml:space="preserve">Tulos</w:t>
      </w:r>
    </w:p>
    <w:p>
      <w:r>
        <w:t xml:space="preserve">Miten Simon ja Emma aikovat paeta Venäjältä?</w:t>
      </w:r>
    </w:p>
    <w:p>
      <w:r>
        <w:rPr>
          <w:b/>
        </w:rPr>
        <w:t xml:space="preserve">Tulos</w:t>
      </w:r>
    </w:p>
    <w:p>
      <w:r>
        <w:t xml:space="preserve">Miksi Ivan haluaa Simonin varastavan kaavan?</w:t>
      </w:r>
    </w:p>
    <w:p>
      <w:r>
        <w:rPr>
          <w:b/>
        </w:rPr>
        <w:t xml:space="preserve">Tulos</w:t>
      </w:r>
    </w:p>
    <w:p>
      <w:r>
        <w:t xml:space="preserve">Mitä tapahtui, kun Emma antoi valmiin kaavan Treitakin tiedemiehille?</w:t>
      </w:r>
    </w:p>
    <w:p>
      <w:r>
        <w:rPr>
          <w:b/>
        </w:rPr>
        <w:t xml:space="preserve">Tulos</w:t>
      </w:r>
    </w:p>
    <w:p>
      <w:r>
        <w:t xml:space="preserve">Mitä Treitak palkkaa Simonin varastamaan?</w:t>
      </w:r>
    </w:p>
    <w:p>
      <w:r>
        <w:rPr>
          <w:b/>
        </w:rPr>
        <w:t xml:space="preserve">Tulos</w:t>
      </w:r>
    </w:p>
    <w:p>
      <w:r>
        <w:t xml:space="preserve">Millainen poika Simon oli Pyhän Ignatiuksen orpokodissa?</w:t>
      </w:r>
    </w:p>
    <w:p>
      <w:r>
        <w:rPr>
          <w:b/>
        </w:rPr>
        <w:t xml:space="preserve">Tulos</w:t>
      </w:r>
    </w:p>
    <w:p>
      <w:r>
        <w:t xml:space="preserve">Miten Simon saa lempinimen "Pyhimys"?</w:t>
      </w:r>
    </w:p>
    <w:p>
      <w:r>
        <w:rPr>
          <w:b/>
        </w:rPr>
        <w:t xml:space="preserve">Tulos</w:t>
      </w:r>
    </w:p>
    <w:p>
      <w:r>
        <w:t xml:space="preserve">Mitä tarina antaa ymmärtää, että Simon teki Treitakin rahoilla?</w:t>
      </w:r>
    </w:p>
    <w:p>
      <w:r>
        <w:rPr>
          <w:b/>
        </w:rPr>
        <w:t xml:space="preserve">Tulos</w:t>
      </w:r>
    </w:p>
    <w:p>
      <w:r>
        <w:t xml:space="preserve">Missä Simon pakenee Scotland Yardin tarkastajia viimeisen kerran?</w:t>
      </w:r>
    </w:p>
    <w:p>
      <w:r>
        <w:rPr>
          <w:b/>
        </w:rPr>
        <w:t xml:space="preserve">Tulos</w:t>
      </w:r>
    </w:p>
    <w:p>
      <w:r>
        <w:t xml:space="preserve">Minkä poliittisen aseman Ivan haluaa ottaa?</w:t>
      </w:r>
    </w:p>
    <w:p>
      <w:r>
        <w:rPr>
          <w:b/>
        </w:rPr>
        <w:t xml:space="preserve">Tulos</w:t>
      </w:r>
    </w:p>
    <w:p>
      <w:r>
        <w:t xml:space="preserve">Kenelle Venäjän poliisi oli uskollinen?</w:t>
      </w:r>
    </w:p>
    <w:p>
      <w:r>
        <w:rPr>
          <w:b/>
        </w:rPr>
        <w:t xml:space="preserve">Tulos</w:t>
      </w:r>
    </w:p>
    <w:p>
      <w:r>
        <w:t xml:space="preserve">Kuka auttoi Simonia ja Emmaa lähiöstä paetessaan?</w:t>
      </w:r>
    </w:p>
    <w:p>
      <w:r>
        <w:rPr>
          <w:b/>
        </w:rPr>
        <w:t xml:space="preserve">Tulos</w:t>
      </w:r>
    </w:p>
    <w:p>
      <w:r>
        <w:t xml:space="preserve">Kuka auttaa Simonia ja Emmaa heidän paettuaan poliisin huostasta?</w:t>
      </w:r>
    </w:p>
    <w:p>
      <w:r>
        <w:rPr>
          <w:b/>
        </w:rPr>
        <w:t xml:space="preserve">Tulos</w:t>
      </w:r>
    </w:p>
    <w:p>
      <w:r>
        <w:t xml:space="preserve">Milloin Ivan päättää siepata Emman?</w:t>
      </w:r>
    </w:p>
    <w:p>
      <w:r>
        <w:rPr>
          <w:b/>
        </w:rPr>
        <w:t xml:space="preserve">Tulos</w:t>
      </w:r>
    </w:p>
    <w:p>
      <w:r>
        <w:t xml:space="preserve">Mitä kylmän fuusion kaava tekee?</w:t>
      </w:r>
    </w:p>
    <w:p>
      <w:r>
        <w:rPr>
          <w:b/>
        </w:rPr>
        <w:t xml:space="preserve">Tulos</w:t>
      </w:r>
    </w:p>
    <w:p>
      <w:r>
        <w:t xml:space="preserve">Kun Simon ja Emma poistuivat tunnelista Yhdysvaltain suurlähetystössä, kuka heitä odotti?</w:t>
      </w:r>
    </w:p>
    <w:p>
      <w:r>
        <w:rPr>
          <w:b/>
        </w:rPr>
        <w:t xml:space="preserve">Tulos</w:t>
      </w:r>
    </w:p>
    <w:p>
      <w:r>
        <w:t xml:space="preserve">Miten Simonista tuli aikuisena "Pyhimys"?</w:t>
      </w:r>
    </w:p>
    <w:p>
      <w:r>
        <w:rPr>
          <w:b/>
        </w:rPr>
        <w:t xml:space="preserve">Tulos</w:t>
      </w:r>
    </w:p>
    <w:p>
      <w:r>
        <w:t xml:space="preserve">Kuka on Ilja?</w:t>
      </w:r>
    </w:p>
    <w:p>
      <w:r>
        <w:rPr>
          <w:b/>
        </w:rPr>
        <w:t xml:space="preserve">Tulos</w:t>
      </w:r>
    </w:p>
    <w:p>
      <w:r>
        <w:t xml:space="preserve">Ketä vastaan Tretiak suunnitteli vallankaappausta?</w:t>
      </w:r>
    </w:p>
    <w:p>
      <w:r>
        <w:rPr>
          <w:b/>
        </w:rPr>
        <w:t xml:space="preserve">Tulos</w:t>
      </w:r>
    </w:p>
    <w:p>
      <w:r>
        <w:t xml:space="preserve">Keneksi Simon naamioituu ennen Emman tapaamista?</w:t>
      </w:r>
    </w:p>
    <w:p>
      <w:r>
        <w:rPr>
          <w:b/>
        </w:rPr>
        <w:t xml:space="preserve">Tulos</w:t>
      </w:r>
    </w:p>
    <w:p>
      <w:r>
        <w:t xml:space="preserve">Miten Emma ja Simon piiloutuvat Ivanilta paettuaan Venäjän poliisia?</w:t>
      </w:r>
    </w:p>
    <w:p>
      <w:r>
        <w:rPr>
          <w:b/>
        </w:rPr>
        <w:t xml:space="preserve">Tulos</w:t>
      </w:r>
    </w:p>
    <w:p>
      <w:r>
        <w:t xml:space="preserve">Milloin tyttö putosi parvekkeelta?</w:t>
      </w:r>
    </w:p>
    <w:p>
      <w:r>
        <w:rPr>
          <w:b/>
        </w:rPr>
        <w:t xml:space="preserve">Tulos</w:t>
      </w:r>
    </w:p>
    <w:p>
      <w:r>
        <w:t xml:space="preserve">Miten Treitak aiheutti öljypulan Moskovassa?</w:t>
      </w:r>
    </w:p>
    <w:p>
      <w:r>
        <w:rPr>
          <w:b/>
        </w:rPr>
        <w:t xml:space="preserve">Tulos</w:t>
      </w:r>
    </w:p>
    <w:p>
      <w:r>
        <w:t xml:space="preserve">Miten Ilja sai pahoja palovammoja?</w:t>
      </w:r>
    </w:p>
    <w:p>
      <w:r>
        <w:rPr>
          <w:b/>
        </w:rPr>
        <w:t xml:space="preserve">Tulos</w:t>
      </w:r>
    </w:p>
    <w:p>
      <w:r>
        <w:t xml:space="preserve">Mikä on Simon Templarin oikea nimi?</w:t>
      </w:r>
    </w:p>
    <w:p>
      <w:r>
        <w:rPr>
          <w:b/>
        </w:rPr>
        <w:t xml:space="preserve">Tulos</w:t>
      </w:r>
    </w:p>
    <w:p>
      <w:r>
        <w:t xml:space="preserve">Mitä Simon varastaa Ivan Tretiakilta?</w:t>
      </w:r>
    </w:p>
    <w:p>
      <w:r>
        <w:rPr>
          <w:b/>
        </w:rPr>
        <w:t xml:space="preserve">Tulos</w:t>
      </w:r>
    </w:p>
    <w:p>
      <w:r>
        <w:t xml:space="preserve">Mitä Treitak aikoo tehdä keskeneräisellä kaavalla?</w:t>
      </w:r>
    </w:p>
    <w:p>
      <w:r>
        <w:rPr>
          <w:b/>
        </w:rPr>
        <w:t xml:space="preserve">Tulos</w:t>
      </w:r>
    </w:p>
    <w:p>
      <w:r>
        <w:t xml:space="preserve">Kuka näki Simonin varastavan sirun?</w:t>
      </w:r>
    </w:p>
    <w:p>
      <w:r>
        <w:rPr>
          <w:b/>
        </w:rPr>
        <w:t xml:space="preserve">Tulos</w:t>
      </w:r>
    </w:p>
    <w:p>
      <w:r>
        <w:t xml:space="preserve">Miksi Simon haluaa paeta orpokodista?</w:t>
      </w:r>
    </w:p>
    <w:p>
      <w:r>
        <w:rPr>
          <w:b/>
        </w:rPr>
        <w:t xml:space="preserve">Esimerkki 3.1167</w:t>
      </w:r>
    </w:p>
    <w:p>
      <w:r>
        <w:t xml:space="preserve"> Pompeji, 79 jKr. Ateenalainen aatelismies Glaukos saapuu vilkkaaseen ja räikeään roomalaiseen kaupunkiin ja rakastuu nopeasti kauniiseen kreikkalaiseen Ioneen. Ionen entinen holhooja, pahansuopa egyptiläinen velho Arbaces, on kiinnostunut Ionesta ja aikoo tuhota heidän orastavan onnensa. Arbaces on jo tuhonnut Ionen herkän veljen Apaecidesin houkuttelemalla hänet liittymään Isiksen paheiden riivaamaan papistoon. sokean orjan Nydian pelastaa pahoinpiteleviltä omistajiltaan Glaucus, jota hän salaa kaipaa. Arbaces kauhistuttaa Ionea julistamalla rakkauttaan Ionea kohtaan ja raivostumalla, kun Ione kieltäytyy. Glaucus ja Apaecides pelastavat Ionen hänen otteestaan, mutta Arbaces joutuu maanjäristyksen uhriksi, joka on merkki Vesuviuksen tulevasta purkauksesta.Glaucus ja Ione riemuitsevat rakkaudestaan Nydian tuskaksi, kun taas Apaecides löytää uuden uskonnon kristinuskosta.Nydia auttaa tietämättään Juliaa, rikasta nuorta naista, joka on ihastunut Glaucukseen, hankkimaan Arbacukselta lemmenjuoman, jolla hän voi voittaa Glaucuksen rakkauden. Rakkausjuoma on kuitenkin todellisuudessa myrkkyä, joka tekee Glaukoksen hulluksi. Nydia varastaa juoman ja antaa sitä; Glaukos juo vain pienen määrän ja alkaa raivota villisti.Apaekides ja Olinthos, varhaiskristitty, päättävät julkisesti paljastaa Isis-kultin petoksen. Arbaces, joka on toipunut haavoistaan, kuulee tämän ja puukottaa Apaecidesin kuoliaaksi; hän sysää rikoksen Glaucuksen syyksi, joka on kompastunut paikalle. Arbaces julistautuu Ionen lailliseksi holhoojaksi, joka on vakuuttunut siitä, että Arbaces on hänen veljensä murhaaja, ja vangitsee hänet kartanoonsa. Hän vangitsee myös Nydian, joka saa selville, että on olemassa murhan silminnäkijä, joka voi todistaa Glaucuksen syyttömyyden, pappi Calenus, joka on vielä kolmas Arbacesin vanki. Hän salakuljettaa Glaukoksen ystävälle Sallustille kirjeen, jossa hän pyytää tätä pelastamaan heidät. Glaukos tuomitaan murhasta, Olinthos harhaoppisuudesta, ja heidät tuomitaan syötettäväksi villeille kissoille amfiteatterissa. Koko Pompeiji kokoontuu amfiteatteriin verisiä gladiaattorikisoja varten. Juuri kun Glaucus viedään areenalle leijonan kanssa, joka ihmeen kautta säästää Glaucuksen hengen ja palaa häkkiinsä, Sallust ryntää areenalle ja paljastaa Arbacesin juonen. Yleisö vaatii Arbacesin heittämistä leijonan eteen, mutta se on liian myöhäistä: Vesuvius alkaa purkautua. Tuhkaa ja kiveä sataa alas, mikä aiheuttaa joukkopaniikkia.Arbaces nappaa Ionen kaaoksessa, mutta salamanisku tappaa hänet. Nydia johdattaa Glaucuksen, Sallustin ja Ionen turvaan laivalla Napolinlahdella. Seuraavana aamuna hän tekee itsemurhan liukumalla hiljaa mereen; kuolema on parempi kuin tuskat, joita hänen Glaucukseen kohdistuva rakkautensa on aiheuttanut. 10 vuotta kuluu, ja Glaucus kirjoittaa Sallustille, joka asuu nyt Roomassa, hänen ja Ionen onnesta Ateenassa. He ovat rakentaneet Nydialle haudan ja ottaneet kristinuskon omakseen.</w:t>
      </w:r>
    </w:p>
    <w:p>
      <w:r>
        <w:rPr>
          <w:b/>
        </w:rPr>
        <w:t xml:space="preserve">Tulos</w:t>
      </w:r>
    </w:p>
    <w:p>
      <w:r>
        <w:t xml:space="preserve">MISTÄ RIKOKSESTA OLINTHUS TUOMITTIIN?</w:t>
      </w:r>
    </w:p>
    <w:p>
      <w:r>
        <w:rPr>
          <w:b/>
        </w:rPr>
        <w:t xml:space="preserve">Tulos</w:t>
      </w:r>
    </w:p>
    <w:p>
      <w:r>
        <w:t xml:space="preserve">Mikä on Glaukeksen tuomio, kun hänet todetaan syylliseksi Apaekideen murhaan?</w:t>
      </w:r>
    </w:p>
    <w:p>
      <w:r>
        <w:rPr>
          <w:b/>
        </w:rPr>
        <w:t xml:space="preserve">Tulos</w:t>
      </w:r>
    </w:p>
    <w:p>
      <w:r>
        <w:t xml:space="preserve">MINKÄ KANSALLISUUDEN VELHO ARBACES OLI?</w:t>
      </w:r>
    </w:p>
    <w:p>
      <w:r>
        <w:rPr>
          <w:b/>
        </w:rPr>
        <w:t xml:space="preserve">Tulos</w:t>
      </w:r>
    </w:p>
    <w:p>
      <w:r>
        <w:t xml:space="preserve">Miten Arbaces lopulta tapetaan?</w:t>
      </w:r>
    </w:p>
    <w:p>
      <w:r>
        <w:rPr>
          <w:b/>
        </w:rPr>
        <w:t xml:space="preserve">Tulos</w:t>
      </w:r>
    </w:p>
    <w:p>
      <w:r>
        <w:t xml:space="preserve">Mikä on Apaecidesin uusi uskonto?</w:t>
      </w:r>
    </w:p>
    <w:p>
      <w:r>
        <w:rPr>
          <w:b/>
        </w:rPr>
        <w:t xml:space="preserve">Tulos</w:t>
      </w:r>
    </w:p>
    <w:p>
      <w:r>
        <w:t xml:space="preserve">MIKÄ TULIVUORI AIHEUTTI POMPEIJIN TUHON?</w:t>
      </w:r>
    </w:p>
    <w:p>
      <w:r>
        <w:rPr>
          <w:b/>
        </w:rPr>
        <w:t xml:space="preserve">Tulos</w:t>
      </w:r>
    </w:p>
    <w:p>
      <w:r>
        <w:t xml:space="preserve">Mitä maanjäristys, joka kaataa Arbacesin, ennakoi?</w:t>
      </w:r>
    </w:p>
    <w:p>
      <w:r>
        <w:rPr>
          <w:b/>
        </w:rPr>
        <w:t xml:space="preserve">Tulos</w:t>
      </w:r>
    </w:p>
    <w:p>
      <w:r>
        <w:t xml:space="preserve">Miten Arbaces kuolee?</w:t>
      </w:r>
    </w:p>
    <w:p>
      <w:r>
        <w:rPr>
          <w:b/>
        </w:rPr>
        <w:t xml:space="preserve">Tulos</w:t>
      </w:r>
    </w:p>
    <w:p>
      <w:r>
        <w:t xml:space="preserve">Minkä uskonnon Glaucus ja Ione lopulta omaksuvat?</w:t>
      </w:r>
    </w:p>
    <w:p>
      <w:r>
        <w:rPr>
          <w:b/>
        </w:rPr>
        <w:t xml:space="preserve">Tulos</w:t>
      </w:r>
    </w:p>
    <w:p>
      <w:r>
        <w:t xml:space="preserve">Miten Arbaces tuhosi Apaecidesin?</w:t>
      </w:r>
    </w:p>
    <w:p>
      <w:r>
        <w:rPr>
          <w:b/>
        </w:rPr>
        <w:t xml:space="preserve">Tulos</w:t>
      </w:r>
    </w:p>
    <w:p>
      <w:r>
        <w:t xml:space="preserve">MITEN ARBACES TAPPAA APAECIDEJA?</w:t>
      </w:r>
    </w:p>
    <w:p>
      <w:r>
        <w:rPr>
          <w:b/>
        </w:rPr>
        <w:t xml:space="preserve">Tulos</w:t>
      </w:r>
    </w:p>
    <w:p>
      <w:r>
        <w:t xml:space="preserve">Kuka pelastaa orja Nedian pahoinpiteleviltä omistajiltaan?</w:t>
      </w:r>
    </w:p>
    <w:p>
      <w:r>
        <w:rPr>
          <w:b/>
        </w:rPr>
        <w:t xml:space="preserve">Tulos</w:t>
      </w:r>
    </w:p>
    <w:p>
      <w:r>
        <w:t xml:space="preserve">Mikä on Ionen kansalaisuus?</w:t>
      </w:r>
    </w:p>
    <w:p>
      <w:r>
        <w:rPr>
          <w:b/>
        </w:rPr>
        <w:t xml:space="preserve">Tulos</w:t>
      </w:r>
    </w:p>
    <w:p>
      <w:r>
        <w:t xml:space="preserve">MIKÄ TAPPOI ARBACESIN?</w:t>
      </w:r>
    </w:p>
    <w:p>
      <w:r>
        <w:rPr>
          <w:b/>
        </w:rPr>
        <w:t xml:space="preserve">Tulos</w:t>
      </w:r>
    </w:p>
    <w:p>
      <w:r>
        <w:t xml:space="preserve">Ketä Arbaces syyttää Apaecidesin murhasta? </w:t>
      </w:r>
    </w:p>
    <w:p>
      <w:r>
        <w:rPr>
          <w:b/>
        </w:rPr>
        <w:t xml:space="preserve">Tulos</w:t>
      </w:r>
    </w:p>
    <w:p>
      <w:r>
        <w:t xml:space="preserve">KUKA OLI SE SILMINNÄKIJÄPAPPI, JOKA PYSTYI TODISTAMAAN GLAUCUKSEN SYYTTÖMYYDEN?</w:t>
      </w:r>
    </w:p>
    <w:p>
      <w:r>
        <w:rPr>
          <w:b/>
        </w:rPr>
        <w:t xml:space="preserve">Tulos</w:t>
      </w:r>
    </w:p>
    <w:p>
      <w:r>
        <w:t xml:space="preserve">Kuka pelastaa Nydian pahoinpiteleviltä omistajiltaan?</w:t>
      </w:r>
    </w:p>
    <w:p>
      <w:r>
        <w:rPr>
          <w:b/>
        </w:rPr>
        <w:t xml:space="preserve">Tulos</w:t>
      </w:r>
    </w:p>
    <w:p>
      <w:r>
        <w:t xml:space="preserve">KUKA PELASTAA NYDIAN PAHOINPITELEVILTÄ OMISTAJILTAAN?</w:t>
      </w:r>
    </w:p>
    <w:p>
      <w:r>
        <w:rPr>
          <w:b/>
        </w:rPr>
        <w:t xml:space="preserve">Tulos</w:t>
      </w:r>
    </w:p>
    <w:p>
      <w:r>
        <w:t xml:space="preserve">Mitä Nydialle tapahtuu seuraavana päivänä sen jälkeen, kun hän on noussut laivaan Napolinlahdella?</w:t>
      </w:r>
    </w:p>
    <w:p>
      <w:r>
        <w:rPr>
          <w:b/>
        </w:rPr>
        <w:t xml:space="preserve">Tulos</w:t>
      </w:r>
    </w:p>
    <w:p>
      <w:r>
        <w:t xml:space="preserve">Kuka on silminnäkijä, joka näki, kun Arbaces puukotti Apaecidesin kuoliaaksi?</w:t>
      </w:r>
    </w:p>
    <w:p>
      <w:r>
        <w:rPr>
          <w:b/>
        </w:rPr>
        <w:t xml:space="preserve">Tulos</w:t>
      </w:r>
    </w:p>
    <w:p>
      <w:r>
        <w:t xml:space="preserve">Kuka tappoi Apaecidesin?</w:t>
      </w:r>
    </w:p>
    <w:p>
      <w:r>
        <w:rPr>
          <w:b/>
        </w:rPr>
        <w:t xml:space="preserve">Tulos</w:t>
      </w:r>
    </w:p>
    <w:p>
      <w:r>
        <w:t xml:space="preserve">KUKA ON IONEN APAECIDIT?</w:t>
      </w:r>
    </w:p>
    <w:p>
      <w:r>
        <w:rPr>
          <w:b/>
        </w:rPr>
        <w:t xml:space="preserve">Tulos</w:t>
      </w:r>
    </w:p>
    <w:p>
      <w:r>
        <w:t xml:space="preserve">Miten leijona reagoi Glaucukseen gladiaattoriareenalla?</w:t>
      </w:r>
    </w:p>
    <w:p>
      <w:r>
        <w:rPr>
          <w:b/>
        </w:rPr>
        <w:t xml:space="preserve">Tulos</w:t>
      </w:r>
    </w:p>
    <w:p>
      <w:r>
        <w:t xml:space="preserve">Minkälainen kohtalo Glaukokselle ja Olintokselle määrätään maksuksi heidän väitetyistä rikoksistaan?</w:t>
      </w:r>
    </w:p>
    <w:p>
      <w:r>
        <w:rPr>
          <w:b/>
        </w:rPr>
        <w:t xml:space="preserve">Tulos</w:t>
      </w:r>
    </w:p>
    <w:p>
      <w:r>
        <w:t xml:space="preserve">Mikä on Arbacesin kansalaisuus?</w:t>
      </w:r>
    </w:p>
    <w:p>
      <w:r>
        <w:rPr>
          <w:b/>
        </w:rPr>
        <w:t xml:space="preserve">Tulos</w:t>
      </w:r>
    </w:p>
    <w:p>
      <w:r>
        <w:t xml:space="preserve">Kuka on Ionen entinen huoltaja?</w:t>
      </w:r>
    </w:p>
    <w:p>
      <w:r>
        <w:rPr>
          <w:b/>
        </w:rPr>
        <w:t xml:space="preserve">Tulos</w:t>
      </w:r>
    </w:p>
    <w:p>
      <w:r>
        <w:t xml:space="preserve">Mitä Glaucukselle tapahtuu, kun hän juo Nydian hänelle antamaa juomaa?</w:t>
      </w:r>
    </w:p>
    <w:p>
      <w:r>
        <w:rPr>
          <w:b/>
        </w:rPr>
        <w:t xml:space="preserve">Tulos</w:t>
      </w:r>
    </w:p>
    <w:p>
      <w:r>
        <w:t xml:space="preserve">MIHIN GLAUCUS JA IIONE ASETTUIVAT POMPEIJISTA PAETTUAAN?</w:t>
      </w:r>
    </w:p>
    <w:p>
      <w:r>
        <w:rPr>
          <w:b/>
        </w:rPr>
        <w:t xml:space="preserve">Tulos</w:t>
      </w:r>
    </w:p>
    <w:p>
      <w:r>
        <w:t xml:space="preserve">KENEEN GLAUCUS ON RAKASTUNUT?</w:t>
      </w:r>
    </w:p>
    <w:p>
      <w:r>
        <w:rPr>
          <w:b/>
        </w:rPr>
        <w:t xml:space="preserve">Esimerkki 3.1168</w:t>
      </w:r>
    </w:p>
    <w:p>
      <w:r>
        <w:t xml:space="preserve"> Lumisena jouluyönä Tucker ja Esther Cobblepot heittävät epämuodostuneen lapsensa Oswaldin Gotham-jokeen peläten, että hänestä tulisi uhka yhteiskunnalle sen jälkeen, kun hän oli hyökännyt heidän lemmikkikissansa kimppuun. Hänen pinnasänkynsä ajautuu hylättyyn eläintarhaan, josta pingviinilauma löytää hänet ja kasvattaa hänet omaksi lapsekseen. 33 vuotta myöhemmin Gotham Cityn joulukuusen sytyttämisen aikana karnevaalien ilkeä esiintyjäjoukko järjestää mellakan. Batmanin taltuttaessa rikolliset korruptoitunut liikemies Max Shreck putoaa luukusta ja joutuu Pingviininä tunnetun groteskin rikollispomon (hän on Oswald aikuisena) maanalaiseen piilopaikkaan. Pingviini, entinen sirkusfriikki, selittää haluavansa tulla Gothamin kunnioitetuksi kansalaiseksi ja kiristää Shreckin auttamaan häntä.Samaan aikaan Shreckin sihteeri Selina Kyle saa vahingossa selville pomonsa suunnitelman monopolisoida laittomasti Gothamin sähkönsaanti. Suojellakseen salaisuuksiaan Shreck työntää hänet ulos toimistonsa ikkunasta. Selina putoaa useiden katosten läpi ja selviää kuin ihmeen kaupalla, mutta makaa tajuttomana kujalla. Joukko kissoja parveilee hänen ympärillään, ja vaikka ne yrittävät syödä hänet, ne herättävät hänet henkiin ja lahjoittavat hänelle vielä kahdeksan elämää. Traumatisoituneena Selina sairastuu dissosiatiiviseen identiteettihäiriöön, ja saatuaan mielenterveydellisen romahduksen ja tuhottuaan asuntonsa hän hankkii mustan vinyyliasun ja ruoskan, ja hänestä tulee pelottava Kissanainen.Shreck järjestää yhden Pingviinin miehistä kidnappaamaan pormestarin pikkupojan, jolloin Pingviini voi "pelastaa" hänet. Palkkioksi Pingviini pääsee Gotham Cityn arkistoon, jossa hän saa tietää oikean nimensä ja että hän on perheensä viimeinen elossa oleva jäsen. Samaan aikaan pormestari kieltäytyy Bruce Waynen suostuttelemana antamasta Shreckille rakennuslupaa hänen voimalaitokselleen. Pingviini määrää jenginsä hyökkäämään Gothamin keskustaan, mikä pilaa pormestarin maineen ja antaa Shreckille tilaisuuden ehdottaa Pingviiniä seuraajaksi. Batman kohtaa Pingviinin, mutta Kissanainen ilmestyy paikalle samalla kun hän pommittaa Shreckin tavarataloa, ja Pingviini pakenee. Tappelun jälkeen, jossa Batman tyrmää hänet rakennuksesta, Kissanainen selviytyy laskeutumalla kissanpentuja täynnä olevaan kuorma-autoon.Kissanainen suostuu auttamaan Pingviiniä suunnitelmassaan pilata Batmanin maine lavastamalla hänet syylliseksi Gothamin "Jääprinsessa"-kaunottaren sieppaukseen. Kun Pingviini kulkee katoilla etsimässä Jääprinsessaa, hän purkaa Batmobiilin ja asentaa autoon laitteen, jonka avulla Pingviini voi hallita sitä. Kissanainen häiritsee Batmania, eikä hän pysty estämään Pingviiniä murhaamasta prinsessaa vangittujen lepakoiden parven avulla. Kun Kissanainen torjuu Pingviinin rakastelun, tämä vastaa hyökkäämällä hänen kimppuunsa moottoroidulla helikopterisateenvarjollaan. Kun sateenvarjo vie hänet taivaalle, Kissanainen välttyy jälleen täpärästi kuolemalta, kun hän putoaa katolla olevaan kasvihuoneeseen. Batman pakenee poliisia ja huomaa, että Pingviini ohjaa Batmobiilia kauko-ohjatusti ja riehuu sillä Gothamissa. Batman sammuttaa ohjauslaitteen, mutta ei ennen kuin hän on nauhoittanut Pingviinin pilkkaavat loukkaukset siitä, kuinka hyväuskoisia Gothamin asukkaat ovat. Shreckin järjestämässä Pingviinin lehdistötilaisuudessa Batman lähettää nauhoituksen, mikä tuhoaa Pingviinin julkisuuskuvan. Raivoissaan Pingviini pakenee viemäriin ja käskee jenginsä kidnapata kaikki Gothamin asukkaiden esikoispojat. Shreckin järjestämissä naamiaisissa Bruce ja Selina saavat selville toistensa salaiset henkilöllisyydet. Pingviini tunkeutuu yhtäkkiä juhliin ja paljastaa aikovansa hukuttaa siepatut lapset, myös Shreckin pojan Chipin, viemäriveteen, jolloin Shreck tarjoutuu uhraamaan itsensä. Batman voittaa kidnappaajat, mikä pakottaa Pingviinin vapauttamaan pingviinisotilaiden armeijan tuhoamaan Gothamin ohjuksilla. Batman ohjaa lepakkoveneen viemäreiden läpi ja ohjaa pingviinit tulittamaan Pingviinin piilopaikkaa. Pingviini hyökkää raivoissaan Batmanin kimppuun, mutta putoaa lopulta piilopaikkansa katon läpi myrkylliseen veteen. kissanainen väijyy Shreckin kimppuun yrittäen kostonhimoisesti tappaa hänet, mutta Batman pysäyttää hänet ja paljastaa itsensä. Ennen kuin Bruce ehtii puhua hänelle järkeä, Shreck ampuu hänet. Hän ampuu Selinaa, kunnes häneltä loppuvat luodit, ja hänellä on enää kaksi elämää jäljellä. Selina laittaa taserin huulilleen, suutelee Shreckiä ja tarttuu samalla sähkökaapeliin, mikä aiheuttaa tulipaloräjähdyksen. Bruce kaivaa raunioista, mutta löytää vain Shreckin hiiltyneen ruumiin. Kuolettavasti loukkaantunut Pingviini yrittää ottaa sateenvarjonsa tappaakseen Batmanin, mutta lyyhistyy kuolleena ennen kuin ehtii lopettaa. Hänen pingviiniperheensä järjestää tilapäiset hautajaiset ja työntää hänen ruumiinsa veteen.Kun Alfred ajaa Brucen kotiin, Bruce huomaa ulkona varjon, joka muistuttaa Kissanaista. Hän löytää kulkukissan ja päättää viedä sen kotiin. Kun hän lähtee, Bat-signaali syttyy yötaivaalle, kun Kissanainen katsoo kaukaa.</w:t>
      </w:r>
    </w:p>
    <w:p>
      <w:r>
        <w:rPr>
          <w:b/>
        </w:rPr>
        <w:t xml:space="preserve">Tulos</w:t>
      </w:r>
    </w:p>
    <w:p>
      <w:r>
        <w:t xml:space="preserve">Mitä Tucker ja Esther tekevät epämuodostuneelle pojalleen?</w:t>
      </w:r>
    </w:p>
    <w:p>
      <w:r>
        <w:rPr>
          <w:b/>
        </w:rPr>
        <w:t xml:space="preserve">Tulos</w:t>
      </w:r>
    </w:p>
    <w:p>
      <w:r>
        <w:t xml:space="preserve">Miksi Pingviinille annettiin pääsy Gotham Cityn arkistoihin?</w:t>
      </w:r>
    </w:p>
    <w:p>
      <w:r>
        <w:rPr>
          <w:b/>
        </w:rPr>
        <w:t xml:space="preserve">Tulos</w:t>
      </w:r>
    </w:p>
    <w:p>
      <w:r>
        <w:t xml:space="preserve">Missä Batman lähetti äänitteen, joka tuhosi Pingviinin kuvan?</w:t>
      </w:r>
    </w:p>
    <w:p>
      <w:r>
        <w:rPr>
          <w:b/>
        </w:rPr>
        <w:t xml:space="preserve">Tulos</w:t>
      </w:r>
    </w:p>
    <w:p>
      <w:r>
        <w:t xml:space="preserve">Mitä tekee laite, jonka pingviinit asettavat Batmobiiliin?</w:t>
      </w:r>
    </w:p>
    <w:p>
      <w:r>
        <w:rPr>
          <w:b/>
        </w:rPr>
        <w:t xml:space="preserve">Tulos</w:t>
      </w:r>
    </w:p>
    <w:p>
      <w:r>
        <w:t xml:space="preserve">Kuka kasvatti Pingviinin?</w:t>
      </w:r>
    </w:p>
    <w:p>
      <w:r>
        <w:rPr>
          <w:b/>
        </w:rPr>
        <w:t xml:space="preserve">Tulos</w:t>
      </w:r>
    </w:p>
    <w:p>
      <w:r>
        <w:t xml:space="preserve">Kuka Oswaldista tulee myöhemmin?</w:t>
      </w:r>
    </w:p>
    <w:p>
      <w:r>
        <w:rPr>
          <w:b/>
        </w:rPr>
        <w:t xml:space="preserve">Tulos</w:t>
      </w:r>
    </w:p>
    <w:p>
      <w:r>
        <w:t xml:space="preserve">Kenet yksi Pingviinin miehistä sieppaa?</w:t>
      </w:r>
    </w:p>
    <w:p>
      <w:r>
        <w:rPr>
          <w:b/>
        </w:rPr>
        <w:t xml:space="preserve">Tulos</w:t>
      </w:r>
    </w:p>
    <w:p>
      <w:r>
        <w:t xml:space="preserve">Miten Kissanainen selvisi hengissä sen jälkeen, kun Batman pudotti hänet rakennuksesta?</w:t>
      </w:r>
    </w:p>
    <w:p>
      <w:r>
        <w:rPr>
          <w:b/>
        </w:rPr>
        <w:t xml:space="preserve">Tulos</w:t>
      </w:r>
    </w:p>
    <w:p>
      <w:r>
        <w:t xml:space="preserve">Milloin Bruce ja Selina päättelivät toistensa salaiset henkilöllisyydet?</w:t>
      </w:r>
    </w:p>
    <w:p>
      <w:r>
        <w:rPr>
          <w:b/>
        </w:rPr>
        <w:t xml:space="preserve">Tulos</w:t>
      </w:r>
    </w:p>
    <w:p>
      <w:r>
        <w:t xml:space="preserve">Mitä Oswaldin vanhemmat pelkäsivät Oswaldin puolesta?</w:t>
      </w:r>
    </w:p>
    <w:p>
      <w:r>
        <w:rPr>
          <w:b/>
        </w:rPr>
        <w:t xml:space="preserve">Tulos</w:t>
      </w:r>
    </w:p>
    <w:p>
      <w:r>
        <w:t xml:space="preserve">Mikä on Selinan ja Pingviinien suunnitelma pilata Batmanin maine?</w:t>
      </w:r>
    </w:p>
    <w:p>
      <w:r>
        <w:rPr>
          <w:b/>
        </w:rPr>
        <w:t xml:space="preserve">Tulos</w:t>
      </w:r>
    </w:p>
    <w:p>
      <w:r>
        <w:t xml:space="preserve">Miksi Oswald heitetään Gotham Riveriin?</w:t>
      </w:r>
    </w:p>
    <w:p>
      <w:r>
        <w:rPr>
          <w:b/>
        </w:rPr>
        <w:t xml:space="preserve">Tulos</w:t>
      </w:r>
    </w:p>
    <w:p>
      <w:r>
        <w:t xml:space="preserve">Mitä Batman ymmärtää Pingviinistä?</w:t>
      </w:r>
    </w:p>
    <w:p>
      <w:r>
        <w:rPr>
          <w:b/>
        </w:rPr>
        <w:t xml:space="preserve">Tulos</w:t>
      </w:r>
    </w:p>
    <w:p>
      <w:r>
        <w:t xml:space="preserve">Kenen varjon Bruce luulee näkevänsä lopussa?</w:t>
      </w:r>
    </w:p>
    <w:p>
      <w:r>
        <w:rPr>
          <w:b/>
        </w:rPr>
        <w:t xml:space="preserve">Tulos</w:t>
      </w:r>
    </w:p>
    <w:p>
      <w:r>
        <w:t xml:space="preserve">Mitä Pingviinille tapahtuu ennen kuin hän pystyy tappamaan Batmanin?</w:t>
      </w:r>
    </w:p>
    <w:p>
      <w:r>
        <w:rPr>
          <w:b/>
        </w:rPr>
        <w:t xml:space="preserve">Tulos</w:t>
      </w:r>
    </w:p>
    <w:p>
      <w:r>
        <w:t xml:space="preserve">Miten Shreck kuolee?</w:t>
      </w:r>
    </w:p>
    <w:p>
      <w:r>
        <w:rPr>
          <w:b/>
        </w:rPr>
        <w:t xml:space="preserve">Tulos</w:t>
      </w:r>
    </w:p>
    <w:p>
      <w:r>
        <w:t xml:space="preserve">Mitä Bruce tekee löytämälleen kulkukissalle?</w:t>
      </w:r>
    </w:p>
    <w:p>
      <w:r>
        <w:rPr>
          <w:b/>
        </w:rPr>
        <w:t xml:space="preserve">Tulos</w:t>
      </w:r>
    </w:p>
    <w:p>
      <w:r>
        <w:t xml:space="preserve">Keneksi Selina Kyle muuttuu myöhemmin, kun kissat parveilevat hänen ympärillään?</w:t>
      </w:r>
    </w:p>
    <w:p>
      <w:r>
        <w:rPr>
          <w:b/>
        </w:rPr>
        <w:t xml:space="preserve">Tulos</w:t>
      </w:r>
    </w:p>
    <w:p>
      <w:r>
        <w:t xml:space="preserve">Mitä Batman tekee lehdistötilaisuudessa?</w:t>
      </w:r>
    </w:p>
    <w:p>
      <w:r>
        <w:rPr>
          <w:b/>
        </w:rPr>
        <w:t xml:space="preserve">Tulos</w:t>
      </w:r>
    </w:p>
    <w:p>
      <w:r>
        <w:t xml:space="preserve">Mitä Shreck tekee Selinalle suojellakseen salaisuuksiaan?</w:t>
      </w:r>
    </w:p>
    <w:p>
      <w:r>
        <w:rPr>
          <w:b/>
        </w:rPr>
        <w:t xml:space="preserve">Tulos</w:t>
      </w:r>
    </w:p>
    <w:p>
      <w:r>
        <w:t xml:space="preserve">Miten Kissanainen tappaa Shrekin?</w:t>
      </w:r>
    </w:p>
    <w:p>
      <w:r>
        <w:rPr>
          <w:b/>
        </w:rPr>
        <w:t xml:space="preserve">Tulos</w:t>
      </w:r>
    </w:p>
    <w:p>
      <w:r>
        <w:t xml:space="preserve">Miten Batman tuhoaa pingviinien julkisuuskuvan?</w:t>
      </w:r>
    </w:p>
    <w:p>
      <w:r>
        <w:rPr>
          <w:b/>
        </w:rPr>
        <w:t xml:space="preserve">Tulos</w:t>
      </w:r>
    </w:p>
    <w:p>
      <w:r>
        <w:t xml:space="preserve">Mitkä kaksi roistoa yhdistävät voimansa Batmania vastaan?</w:t>
      </w:r>
    </w:p>
    <w:p>
      <w:r>
        <w:rPr>
          <w:b/>
        </w:rPr>
        <w:t xml:space="preserve">Tulos</w:t>
      </w:r>
    </w:p>
    <w:p>
      <w:r>
        <w:t xml:space="preserve">Miten Kissanainen tappoi Shreckin?</w:t>
      </w:r>
    </w:p>
    <w:p>
      <w:r>
        <w:rPr>
          <w:b/>
        </w:rPr>
        <w:t xml:space="preserve">Tulos</w:t>
      </w:r>
    </w:p>
    <w:p>
      <w:r>
        <w:t xml:space="preserve">Kenen varjon Bruce näki Alfredin ajaessa häntä kotiin?</w:t>
      </w:r>
    </w:p>
    <w:p>
      <w:r>
        <w:rPr>
          <w:b/>
        </w:rPr>
        <w:t xml:space="preserve">Tulos</w:t>
      </w:r>
    </w:p>
    <w:p>
      <w:r>
        <w:t xml:space="preserve">Mitä Bruce päättää tehdä lopussa löytämälleen kulkukissalle?</w:t>
      </w:r>
    </w:p>
    <w:p>
      <w:r>
        <w:rPr>
          <w:b/>
        </w:rPr>
        <w:t xml:space="preserve">Tulos</w:t>
      </w:r>
    </w:p>
    <w:p>
      <w:r>
        <w:t xml:space="preserve">Kuka löytää epämuodostuneen lapsen ruumiin?</w:t>
      </w:r>
    </w:p>
    <w:p>
      <w:r>
        <w:rPr>
          <w:b/>
        </w:rPr>
        <w:t xml:space="preserve">Tulos</w:t>
      </w:r>
    </w:p>
    <w:p>
      <w:r>
        <w:t xml:space="preserve">Miten Kissanainen selviää putoamisesta Batmanin kohtaamisen jälkeen?</w:t>
      </w:r>
    </w:p>
    <w:p>
      <w:r>
        <w:rPr>
          <w:b/>
        </w:rPr>
        <w:t xml:space="preserve">Tulos</w:t>
      </w:r>
    </w:p>
    <w:p>
      <w:r>
        <w:t xml:space="preserve">Kenet Shreck haluaa Pingviinien kätyreiden yrittävän siepata?</w:t>
      </w:r>
    </w:p>
    <w:p>
      <w:r>
        <w:rPr>
          <w:b/>
        </w:rPr>
        <w:t xml:space="preserve">Tulos</w:t>
      </w:r>
    </w:p>
    <w:p>
      <w:r>
        <w:t xml:space="preserve">Mikä on Selinan salainen henkilöllisyys?</w:t>
      </w:r>
    </w:p>
    <w:p>
      <w:r>
        <w:rPr>
          <w:b/>
        </w:rPr>
        <w:t xml:space="preserve">Esimerkki 3.1169</w:t>
      </w:r>
    </w:p>
    <w:p>
      <w:r>
        <w:t xml:space="preserve"> Romaanin ensimmäisen persoonan päähenkilö, nimeltä mainitsematon, luultavasti parikymppinen, älyllisesti suuntautunut kulkuri vaeltaa Norjan pääkaupungin Kristianianian (Oslo) kaduilla ravinnon perässä. Neljän jakson aikana hän tapaa useita enemmän tai vähemmän salaperäisiä henkilöitä, joista merkittävin on nuori nainen Ylajali, jonka kanssa hän on lievässä määrin fyysisesti läheinen. hän noudattaa itse luomiaan ritarillisuuden sääntöjä, antaa rahaa ja vaatteita apua tarvitseville lapsille ja kulkureille, ei syö hänelle annettua ruokaa ja ilmoittautuu varkaudesta. Hän on pohjimmiltaan itsetuhoinen ja joutuu siten itse tekemiinsä ansoihin, ja koska häneltä puuttuu ruokaa, lämpöä ja perusmukavuutta, hänen ruumiinsa muuttuu hitaasti raunioiksi. Nälän murtamana hän kerjää aterioita, ja eräässä vaiheessa hän melkein söi oman (melko arvokkaan) lyijykynänsä. Hänen sosiaalinen, fyysinen ja henkinen tilansa heikkenee jatkuvasti. Hän ei kuitenkaan suhtaudu "yhteiskuntaan" sinänsä vihamielisesti, vaan hän syyttää kohtalostaan "Jumalaa" tai jumalallista maailmanjärjestystä. Hän vannoo, ettei alistu tähän järjestykseen, ja pysyy "elämässä vieraana", jota "hermostuneisuus, järjettömät yksityiskohdat" vainoavat.Hän kokee suuren taiteellisen ja taloudellisen voiton myydessään tekstin sanomalehdelle, mutta siitä huolimatta kirjoittaminen on hänelle yhä vaikeampaa. Eräässä vaiheessa tarinaa hän pyytää päästä yöksi vankiselliin esiintyen hyvin toimeentulevana toimittajana, joka on kadottanut asuntonsa avaimet. Aamulla hän ei jaksa paljastaa köyhyyttään eikä edes ottaa osaa kodittomille tarjottuun ilmaiseen aamiaiseen. Lopulta, kirjan loppupuolella, kun hänen olemassaolonsa on aivan pohjalukemissa, hän ilmoittautuu kaupungista lähtevän laivan miehistöön.</w:t>
      </w:r>
    </w:p>
    <w:p>
      <w:r>
        <w:rPr>
          <w:b/>
        </w:rPr>
        <w:t xml:space="preserve">Tulos</w:t>
      </w:r>
    </w:p>
    <w:p>
      <w:r>
        <w:t xml:space="preserve">Mikä on sen naisen nimi, jonka kanssa hahmollamme on fyysinen suhde?</w:t>
      </w:r>
    </w:p>
    <w:p>
      <w:r>
        <w:rPr>
          <w:b/>
        </w:rPr>
        <w:t xml:space="preserve">Tulos</w:t>
      </w:r>
    </w:p>
    <w:p>
      <w:r>
        <w:t xml:space="preserve">Minkä tärkeän esineen kulkuri melkein söi?</w:t>
      </w:r>
    </w:p>
    <w:p>
      <w:r>
        <w:rPr>
          <w:b/>
        </w:rPr>
        <w:t xml:space="preserve">Tulos</w:t>
      </w:r>
    </w:p>
    <w:p>
      <w:r>
        <w:t xml:space="preserve">Miksi kulkuri kieltäytyy syömästä ilmaista aamiaista?</w:t>
      </w:r>
    </w:p>
    <w:p>
      <w:r>
        <w:rPr>
          <w:b/>
        </w:rPr>
        <w:t xml:space="preserve">Tulos</w:t>
      </w:r>
    </w:p>
    <w:p>
      <w:r>
        <w:t xml:space="preserve">Minkä työn hahmomme ottaa tarinan lopussa?</w:t>
      </w:r>
    </w:p>
    <w:p>
      <w:r>
        <w:rPr>
          <w:b/>
        </w:rPr>
        <w:t xml:space="preserve">Tulos</w:t>
      </w:r>
    </w:p>
    <w:p>
      <w:r>
        <w:t xml:space="preserve">Miksi kulkuri vietti yön vankisellissä?</w:t>
      </w:r>
    </w:p>
    <w:p>
      <w:r>
        <w:rPr>
          <w:b/>
        </w:rPr>
        <w:t xml:space="preserve">Tulos</w:t>
      </w:r>
    </w:p>
    <w:p>
      <w:r>
        <w:t xml:space="preserve">Ketä mies syyttää onnettomuudestaan?</w:t>
      </w:r>
    </w:p>
    <w:p>
      <w:r>
        <w:rPr>
          <w:b/>
        </w:rPr>
        <w:t xml:space="preserve">Tulos</w:t>
      </w:r>
    </w:p>
    <w:p>
      <w:r>
        <w:t xml:space="preserve">Mikä miestä vainoaa?</w:t>
      </w:r>
    </w:p>
    <w:p>
      <w:r>
        <w:rPr>
          <w:b/>
        </w:rPr>
        <w:t xml:space="preserve">Tulos</w:t>
      </w:r>
    </w:p>
    <w:p>
      <w:r>
        <w:t xml:space="preserve">Mikä on kulkurin ensimmäinen voitto?</w:t>
      </w:r>
    </w:p>
    <w:p>
      <w:r>
        <w:rPr>
          <w:b/>
        </w:rPr>
        <w:t xml:space="preserve">Tulos</w:t>
      </w:r>
    </w:p>
    <w:p>
      <w:r>
        <w:t xml:space="preserve">Miksi kulkuri alkaa häipyä?</w:t>
      </w:r>
    </w:p>
    <w:p>
      <w:r>
        <w:rPr>
          <w:b/>
        </w:rPr>
        <w:t xml:space="preserve">Tulos</w:t>
      </w:r>
    </w:p>
    <w:p>
      <w:r>
        <w:t xml:space="preserve">Milloin tiedämme viimeksi kulkurin sijainnin?</w:t>
      </w:r>
    </w:p>
    <w:p>
      <w:r>
        <w:rPr>
          <w:b/>
        </w:rPr>
        <w:t xml:space="preserve">Tulos</w:t>
      </w:r>
    </w:p>
    <w:p>
      <w:r>
        <w:t xml:space="preserve">Minkä voiton mies saavuttaa monen onnettomuuden jälkeen?</w:t>
      </w:r>
    </w:p>
    <w:p>
      <w:r>
        <w:rPr>
          <w:b/>
        </w:rPr>
        <w:t xml:space="preserve">Tulos</w:t>
      </w:r>
    </w:p>
    <w:p>
      <w:r>
        <w:t xml:space="preserve">Miksi kulkuri joutuu Kristianiaan?</w:t>
      </w:r>
    </w:p>
    <w:p>
      <w:r>
        <w:rPr>
          <w:b/>
        </w:rPr>
        <w:t xml:space="preserve">Tulos</w:t>
      </w:r>
    </w:p>
    <w:p>
      <w:r>
        <w:t xml:space="preserve">Mitä hahmomme syyttää kohtalostaan?</w:t>
      </w:r>
    </w:p>
    <w:p>
      <w:r>
        <w:rPr>
          <w:b/>
        </w:rPr>
        <w:t xml:space="preserve">Tulos</w:t>
      </w:r>
    </w:p>
    <w:p>
      <w:r>
        <w:t xml:space="preserve">Miten hahmomme löytää kirjoittamisen jatkamisen prospektiivin?</w:t>
      </w:r>
    </w:p>
    <w:p>
      <w:r>
        <w:rPr>
          <w:b/>
        </w:rPr>
        <w:t xml:space="preserve">Tulos</w:t>
      </w:r>
    </w:p>
    <w:p>
      <w:r>
        <w:t xml:space="preserve">Miten mies lähtee kaupungista?</w:t>
      </w:r>
    </w:p>
    <w:p>
      <w:r>
        <w:rPr>
          <w:b/>
        </w:rPr>
        <w:t xml:space="preserve">Tulos</w:t>
      </w:r>
    </w:p>
    <w:p>
      <w:r>
        <w:t xml:space="preserve">Mikä on nuoren miehen itsetuhoisen käyttäytymisen perimmäinen syy?</w:t>
      </w:r>
    </w:p>
    <w:p>
      <w:r>
        <w:rPr>
          <w:b/>
        </w:rPr>
        <w:t xml:space="preserve">Tulos</w:t>
      </w:r>
    </w:p>
    <w:p>
      <w:r>
        <w:t xml:space="preserve">Ketä kulkuri syyttää elämänsä tilasta?</w:t>
      </w:r>
    </w:p>
    <w:p>
      <w:r>
        <w:rPr>
          <w:b/>
        </w:rPr>
        <w:t xml:space="preserve">Tulos</w:t>
      </w:r>
    </w:p>
    <w:p>
      <w:r>
        <w:t xml:space="preserve">Missä päähenkilö asuu?</w:t>
      </w:r>
    </w:p>
    <w:p>
      <w:r>
        <w:rPr>
          <w:b/>
        </w:rPr>
        <w:t xml:space="preserve">Tulos</w:t>
      </w:r>
    </w:p>
    <w:p>
      <w:r>
        <w:t xml:space="preserve">Kuinka vanha päähenkilömme on suunnilleen?</w:t>
      </w:r>
    </w:p>
    <w:p>
      <w:r>
        <w:rPr>
          <w:b/>
        </w:rPr>
        <w:t xml:space="preserve">Tulos</w:t>
      </w:r>
    </w:p>
    <w:p>
      <w:r>
        <w:t xml:space="preserve">Minkä näköisenä hahmomme esiintyy, kun hän viettää yön vankilasellissä?</w:t>
      </w:r>
    </w:p>
    <w:p>
      <w:r>
        <w:rPr>
          <w:b/>
        </w:rPr>
        <w:t xml:space="preserve">Tulos</w:t>
      </w:r>
    </w:p>
    <w:p>
      <w:r>
        <w:t xml:space="preserve">Kenen kanssa nuori mies jakaa intiimejä hetkiä?</w:t>
      </w:r>
    </w:p>
    <w:p>
      <w:r>
        <w:rPr>
          <w:b/>
        </w:rPr>
        <w:t xml:space="preserve">Tulos</w:t>
      </w:r>
    </w:p>
    <w:p>
      <w:r>
        <w:t xml:space="preserve">Minkä tärkeän esineen mies melkein söi nälkäänsä?</w:t>
      </w:r>
    </w:p>
    <w:p>
      <w:r>
        <w:rPr>
          <w:b/>
        </w:rPr>
        <w:t xml:space="preserve">Tulos</w:t>
      </w:r>
    </w:p>
    <w:p>
      <w:r>
        <w:t xml:space="preserve">Mikä saa hahmomme taiteelliseen ja taloudelliseen voittoon?</w:t>
      </w:r>
    </w:p>
    <w:p>
      <w:r>
        <w:rPr>
          <w:b/>
        </w:rPr>
        <w:t xml:space="preserve">Tulos</w:t>
      </w:r>
    </w:p>
    <w:p>
      <w:r>
        <w:t xml:space="preserve">Miten mies päätyy viettämään yön vankisellissä?</w:t>
      </w:r>
    </w:p>
    <w:p>
      <w:r>
        <w:rPr>
          <w:b/>
        </w:rPr>
        <w:t xml:space="preserve">Tulos</w:t>
      </w:r>
    </w:p>
    <w:p>
      <w:r>
        <w:t xml:space="preserve">Miten mies suhtautuu yhteiskuntaan?</w:t>
      </w:r>
    </w:p>
    <w:p>
      <w:r>
        <w:rPr>
          <w:b/>
        </w:rPr>
        <w:t xml:space="preserve">Tulos</w:t>
      </w:r>
    </w:p>
    <w:p>
      <w:r>
        <w:t xml:space="preserve">Mihin hahmomme vannoo pysyvänsä?</w:t>
      </w:r>
    </w:p>
    <w:p>
      <w:r>
        <w:rPr>
          <w:b/>
        </w:rPr>
        <w:t xml:space="preserve">Tulos</w:t>
      </w:r>
    </w:p>
    <w:p>
      <w:r>
        <w:t xml:space="preserve">Missä tämä kulkuri vaeltaa?</w:t>
      </w:r>
    </w:p>
    <w:p>
      <w:r>
        <w:rPr>
          <w:b/>
        </w:rPr>
        <w:t xml:space="preserve">Tulos</w:t>
      </w:r>
    </w:p>
    <w:p>
      <w:r>
        <w:t xml:space="preserve">Mistä kulkuri aloittaa matkansa?</w:t>
      </w:r>
    </w:p>
    <w:p>
      <w:r>
        <w:rPr>
          <w:b/>
        </w:rPr>
        <w:t xml:space="preserve">Tulos</w:t>
      </w:r>
    </w:p>
    <w:p>
      <w:r>
        <w:t xml:space="preserve">Kuka on Ylajali kulkurille?</w:t>
      </w:r>
    </w:p>
    <w:p>
      <w:r>
        <w:rPr>
          <w:b/>
        </w:rPr>
        <w:t xml:space="preserve">Tulos</w:t>
      </w:r>
    </w:p>
    <w:p>
      <w:r>
        <w:t xml:space="preserve">Mitä hahmomme melkein söi, kun nälkä valtasi hänet?</w:t>
      </w:r>
    </w:p>
    <w:p>
      <w:r>
        <w:rPr>
          <w:b/>
        </w:rPr>
        <w:t xml:space="preserve">Esimerkki 3.1170</w:t>
      </w:r>
    </w:p>
    <w:p>
      <w:r>
        <w:t xml:space="preserve"> To Have and to Hold on tarina englantilaisesta sotilaasta Ralph Percystä, josta tuli Virginian tutkimusmatkailija siirtomaa-aikaisessa Jamestownissa. Ralph ostaa itselleen vaimon - tytön nimeltä Jocelyn Leigh - tietämättä, että hän on kuningas Jaakko I:n holhokki, joka pakenee pakkoavioliittoa lordi Carnalin kanssa. Jocelyn tuskin rakastaa Ralphia - hän näyttää jopa inhoavan häntä. Carnal, Jocelynin tuleva aviomies, saapuu lopulta Jamestowniin tietämättä, että Ralph Percy ja Jocelyn Leigh ovat aviopari. lordi Carnal yrittää siepata Jocelynin useaan otteeseen, ja lopulta hän seuraa Ralphia, Jocelynia ja heidän kahta seuralaista - separatistipappi Jeremy Sparrow'ta ja Ralphin palvelijaa Dicconia - heidän pakomatkallaan kuninkaan käskyä pidättää Ralph ja viedä Jocelyn takaisin Englantiin. Heidän veneensä kuitenkin syöksyy autiolle saarelle, mutta merirosvot lähestyvät heitä, ja lyhyen kamppailun jälkeen he suostuvat ottamaan Ralfin kapteenikseen, kun tämä on teeskennellyt olevansa merirosvo "Kirby". Merirosvot leikkivät iloisesti Ralfin naamiaisleikkiä, kunnes Ralph kieltäytyy antamasta heille lupaa raiskata ja ryöstää espanjalaisissa laivoissa olevia. leikki on ohi, kun merirosvot näkevät englantilaisen laivan Floridan rannikolla. Ralph kieltäytyy ampumasta sitä, koska tietää, että siinä on Virginian uusi kuvernööri Sir Francis Wyatt, mutta merirosvot avaavat tulen, ja ennen kuin englantilaisalus voidaan tuhota, Jeremy Sparrow törmää tarkoituksella karille. Merirosvot kuolevat kaikki, mutta englantilaiset (ja nainen) pelastuvat kuvernöörin laivalla. laivalla Ralph joutuu oikeuteen merirosvouksesta sen jälkeen, kun lordi Carnal kertoo kuvernöörille määränneensä laivan tuhoamisen, mutta Jocelyn, joka on oppinut rakastamaan Ralphia, puhuu hänen puolestaan. Hänen sanansa ovat niin vakuuttavia, että kuvernööri uskoo häntä ja vapauttaa Ralfin. He palaavat Virginiaan, vaikka Ralph joutuu jäämään vankilaan - kuninkaan määräyksestä. lordi Carnal houkuttelee Ralphin ansaan, ja intiaanit ottavat hänet kiinni - mutta ei ennen kuin hän on taistellut ja nähnyt lordi Carnalin haavoittuvan pahasti. Pocahontasin veli, intiaani Nantauquas, pelastaa hänet ja Dicconin, mutta vain ilmoittaakseen heille, että kaikki Virginian intiaanit aikovat verilöylyttää Jamestownin uudisasukkaat. Kun he ovat matkalla takaisin Jamestowniin, vihamielinen intiaani ampuu Dicconin, ja Ralph jää yksin taistelemaan tiensä takaisin. Palattuaan siirtokuntaan hän antaa tietonsa, mutta hänelle kerrotaan, että Jocelyn oli Jeremy Sparrow'n kanssa lähtenyt metsään etsimään häntä sen jälkeen, kun hänen poissaolonsa huomattiin, eikä heitä ollut löydetty. Lisäksi selviää, että lordi Carnal on ottanut myrkkyä ja kuolee viikon sisällä. jamestown pelastuu Ralphin melkein liian myöhäisen varoituksen ansiosta, ja kun tilanne on vakiintunut, Ralph lähtee etsimään Jocelynia ja ministeriä. Pitkien ja näennäisen tuloksettomien etsintöjen jälkeen Nantauquas itse, vaikka hän oli kääntynyt petturiksi, johdattaa Ralfin sinne, missä Jocelyn majailee. He palaavat yhteen, ja tarinan lopussa he aikovat lähteä Englantiin, jossa Jocelynin maat on palautettu hänelle ja jossa he voivat vihdoin elää rauhassa. to Have and to Hold on Josh ja Sarah Weanin tarkistama ja muokkaama Jamestownin perustamisen neljäsataa-vuotisjuhlavuotta varten. Sitä myy tässä painoksessa kristillinen yritys Vision Forum Inc.</w:t>
      </w:r>
    </w:p>
    <w:p>
      <w:r>
        <w:rPr>
          <w:b/>
        </w:rPr>
        <w:t xml:space="preserve">Tulos</w:t>
      </w:r>
    </w:p>
    <w:p>
      <w:r>
        <w:t xml:space="preserve">Kuka pakeni kuningas Jaakko I:tä?</w:t>
      </w:r>
    </w:p>
    <w:p>
      <w:r>
        <w:rPr>
          <w:b/>
        </w:rPr>
        <w:t xml:space="preserve">Tulos</w:t>
      </w:r>
    </w:p>
    <w:p>
      <w:r>
        <w:t xml:space="preserve">Miksi Ralph ei halua avata tulta englantilaista laivaa kohti?</w:t>
      </w:r>
    </w:p>
    <w:p>
      <w:r>
        <w:rPr>
          <w:b/>
        </w:rPr>
        <w:t xml:space="preserve">Tulos</w:t>
      </w:r>
    </w:p>
    <w:p>
      <w:r>
        <w:t xml:space="preserve">Kenet kuningas määräsi pidätettäväksi?</w:t>
      </w:r>
    </w:p>
    <w:p>
      <w:r>
        <w:rPr>
          <w:b/>
        </w:rPr>
        <w:t xml:space="preserve">Tulos</w:t>
      </w:r>
    </w:p>
    <w:p>
      <w:r>
        <w:t xml:space="preserve">Mikä on Ralfin itselleen ostaman vaimon nimi?</w:t>
      </w:r>
    </w:p>
    <w:p>
      <w:r>
        <w:rPr>
          <w:b/>
        </w:rPr>
        <w:t xml:space="preserve">Tulos</w:t>
      </w:r>
    </w:p>
    <w:p>
      <w:r>
        <w:t xml:space="preserve">Minkä tyyppistä työtä Jocelynin aviomies teki ennen kuin hän muutti Virginiaan?</w:t>
      </w:r>
    </w:p>
    <w:p>
      <w:r>
        <w:rPr>
          <w:b/>
        </w:rPr>
        <w:t xml:space="preserve">Tulos</w:t>
      </w:r>
    </w:p>
    <w:p>
      <w:r>
        <w:t xml:space="preserve">Miksi Jocelyn meni metsään?</w:t>
      </w:r>
    </w:p>
    <w:p>
      <w:r>
        <w:rPr>
          <w:b/>
        </w:rPr>
        <w:t xml:space="preserve">Tulos</w:t>
      </w:r>
    </w:p>
    <w:p>
      <w:r>
        <w:t xml:space="preserve">Kuka rakastuu Ralphiin?</w:t>
      </w:r>
    </w:p>
    <w:p>
      <w:r>
        <w:rPr>
          <w:b/>
        </w:rPr>
        <w:t xml:space="preserve">Tulos</w:t>
      </w:r>
    </w:p>
    <w:p>
      <w:r>
        <w:t xml:space="preserve">Miksi Ralph kieltäytyi antamasta merirosvojen avata tulta englantilaista laivaa kohti?</w:t>
      </w:r>
    </w:p>
    <w:p>
      <w:r>
        <w:rPr>
          <w:b/>
        </w:rPr>
        <w:t xml:space="preserve">Tulos</w:t>
      </w:r>
    </w:p>
    <w:p>
      <w:r>
        <w:t xml:space="preserve">Kuka auttaa Ralphia Jocelynin etsinnöissä?</w:t>
      </w:r>
    </w:p>
    <w:p>
      <w:r>
        <w:rPr>
          <w:b/>
        </w:rPr>
        <w:t xml:space="preserve">Tulos</w:t>
      </w:r>
    </w:p>
    <w:p>
      <w:r>
        <w:t xml:space="preserve">Kuka kertoo Ralphille, missä Jocelyn on?</w:t>
      </w:r>
    </w:p>
    <w:p>
      <w:r>
        <w:rPr>
          <w:b/>
        </w:rPr>
        <w:t xml:space="preserve">Tulos</w:t>
      </w:r>
    </w:p>
    <w:p>
      <w:r>
        <w:t xml:space="preserve">Kenen kanssa Jocelynin piti mennä naimisiin?</w:t>
      </w:r>
    </w:p>
    <w:p>
      <w:r>
        <w:rPr>
          <w:b/>
        </w:rPr>
        <w:t xml:space="preserve">Tulos</w:t>
      </w:r>
    </w:p>
    <w:p>
      <w:r>
        <w:t xml:space="preserve">Miten Sparrow pelastaa Sir Francis Wyattin?</w:t>
      </w:r>
    </w:p>
    <w:p>
      <w:r>
        <w:rPr>
          <w:b/>
        </w:rPr>
        <w:t xml:space="preserve">Tulos</w:t>
      </w:r>
    </w:p>
    <w:p>
      <w:r>
        <w:t xml:space="preserve">Mitä Jocelynille ja Ralphille tapahtui veneen onnettomuuden jälkeen?</w:t>
      </w:r>
    </w:p>
    <w:p>
      <w:r>
        <w:rPr>
          <w:b/>
        </w:rPr>
        <w:t xml:space="preserve">Tulos</w:t>
      </w:r>
    </w:p>
    <w:p>
      <w:r>
        <w:t xml:space="preserve">Miksi Ralphia syytettiin piratismista, vaikka hän vain teeskenteli olevansa "Kirby"?</w:t>
      </w:r>
    </w:p>
    <w:p>
      <w:r>
        <w:rPr>
          <w:b/>
        </w:rPr>
        <w:t xml:space="preserve">Tulos</w:t>
      </w:r>
    </w:p>
    <w:p>
      <w:r>
        <w:t xml:space="preserve">Miksi Lorn Carnal yrittää siepata Jocelynin?</w:t>
      </w:r>
    </w:p>
    <w:p>
      <w:r>
        <w:rPr>
          <w:b/>
        </w:rPr>
        <w:t xml:space="preserve">Tulos</w:t>
      </w:r>
    </w:p>
    <w:p>
      <w:r>
        <w:t xml:space="preserve">Mitä merirosvoille tapahtuu?</w:t>
      </w:r>
    </w:p>
    <w:p>
      <w:r>
        <w:rPr>
          <w:b/>
        </w:rPr>
        <w:t xml:space="preserve">Tulos</w:t>
      </w:r>
    </w:p>
    <w:p>
      <w:r>
        <w:t xml:space="preserve">Kuka tappaa Dicconin?</w:t>
      </w:r>
    </w:p>
    <w:p>
      <w:r>
        <w:rPr>
          <w:b/>
        </w:rPr>
        <w:t xml:space="preserve">Tulos</w:t>
      </w:r>
    </w:p>
    <w:p>
      <w:r>
        <w:t xml:space="preserve">Miksi merirosvot ottavat Ralfin kapteenikseen?</w:t>
      </w:r>
    </w:p>
    <w:p>
      <w:r>
        <w:rPr>
          <w:b/>
        </w:rPr>
        <w:t xml:space="preserve">Tulos</w:t>
      </w:r>
    </w:p>
    <w:p>
      <w:r>
        <w:t xml:space="preserve">Missä Virginian intiaanit suunnittelivat hyökkäävänsä siirtomaa-asukkaiden kimppuun?</w:t>
      </w:r>
    </w:p>
    <w:p>
      <w:r>
        <w:rPr>
          <w:b/>
        </w:rPr>
        <w:t xml:space="preserve">Tulos</w:t>
      </w:r>
    </w:p>
    <w:p>
      <w:r>
        <w:t xml:space="preserve">Missä merirosvot näkevät englantilaisen aluksen?</w:t>
      </w:r>
    </w:p>
    <w:p>
      <w:r>
        <w:rPr>
          <w:b/>
        </w:rPr>
        <w:t xml:space="preserve">Tulos</w:t>
      </w:r>
    </w:p>
    <w:p>
      <w:r>
        <w:t xml:space="preserve">Kuka teeskentelee olevansa merirosvo nimeltä "Kirby"?</w:t>
      </w:r>
    </w:p>
    <w:p>
      <w:r>
        <w:rPr>
          <w:b/>
        </w:rPr>
        <w:t xml:space="preserve">Tulos</w:t>
      </w:r>
    </w:p>
    <w:p>
      <w:r>
        <w:t xml:space="preserve">Kenen kanssa Jocelyn oli pakko mennä naimisiin?</w:t>
      </w:r>
    </w:p>
    <w:p>
      <w:r>
        <w:rPr>
          <w:b/>
        </w:rPr>
        <w:t xml:space="preserve">Tulos</w:t>
      </w:r>
    </w:p>
    <w:p>
      <w:r>
        <w:t xml:space="preserve">Miksi Jeremy törmää tarkoituksella karille?</w:t>
      </w:r>
    </w:p>
    <w:p>
      <w:r>
        <w:rPr>
          <w:b/>
        </w:rPr>
        <w:t xml:space="preserve">Tulos</w:t>
      </w:r>
    </w:p>
    <w:p>
      <w:r>
        <w:t xml:space="preserve">Kuka pelastaa Ralfin?</w:t>
      </w:r>
    </w:p>
    <w:p>
      <w:r>
        <w:rPr>
          <w:b/>
        </w:rPr>
        <w:t xml:space="preserve">Tulos</w:t>
      </w:r>
    </w:p>
    <w:p>
      <w:r>
        <w:t xml:space="preserve">Mistä Ralphia syytetään?</w:t>
      </w:r>
    </w:p>
    <w:p>
      <w:r>
        <w:rPr>
          <w:b/>
        </w:rPr>
        <w:t xml:space="preserve">Tulos</w:t>
      </w:r>
    </w:p>
    <w:p>
      <w:r>
        <w:t xml:space="preserve">Kenet Virginian intiaanit aikovat verilöylyttää?</w:t>
      </w:r>
    </w:p>
    <w:p>
      <w:r>
        <w:rPr>
          <w:b/>
        </w:rPr>
        <w:t xml:space="preserve">Tulos</w:t>
      </w:r>
    </w:p>
    <w:p>
      <w:r>
        <w:t xml:space="preserve">Kuka on Virginian uusi kuvernööri?</w:t>
      </w:r>
    </w:p>
    <w:p>
      <w:r>
        <w:rPr>
          <w:b/>
        </w:rPr>
        <w:t xml:space="preserve">Tulos</w:t>
      </w:r>
    </w:p>
    <w:p>
      <w:r>
        <w:t xml:space="preserve">Miten Ralph löysi naisen, jonka kanssa mennä naimisiin?</w:t>
      </w:r>
    </w:p>
    <w:p>
      <w:r>
        <w:rPr>
          <w:b/>
        </w:rPr>
        <w:t xml:space="preserve">Tulos</w:t>
      </w:r>
    </w:p>
    <w:p>
      <w:r>
        <w:t xml:space="preserve">Miksi Ralphin piti jäädä vankilaan, vaikka Sir Wyatt vapautti hänet?</w:t>
      </w:r>
    </w:p>
    <w:p>
      <w:r>
        <w:rPr>
          <w:b/>
        </w:rPr>
        <w:t xml:space="preserve">Esimerkki 3.1171</w:t>
      </w:r>
    </w:p>
    <w:p>
      <w:r>
        <w:t xml:space="preserve"> Vuonna 1593 Lontoossa William Shakespeare on Lord Chamberlain's Menin pelaaja ja köyhä näytelmäkirjailija Philip Henslowelle, joka omistaa The Rose Theatre -teatterin. Shakespeare työstää uutta komediaa Romeo ja Ethel, merirosvon tytär. Hän kärsii kirjoittajablokista ja on tuskin aloittanut näytelmää, mutta alkaa koe-esiintymisiä. Viola de Lesseps, varakkaan kauppiaan tytär, joka on nähnyt Shakespearen näytelmiä hovissa, naamioituu koe-esiintymistä varten Thomas Kentiksi ja karkaa sitten. Shakespeare lähtee Kentin perään Violan taloon ja jättää hoitajalle viestin, jossa hän pyytää Thomas Kentiä aloittamaan harjoitukset Ruusussa. Hän hiipii taloon minstrelien kanssa, jotka soittavat samana iltana tanssiaisissa, joissa Violan vanhemmat ovat järjestämässä Violan kihlausta lordi Wessexin, köyhtyneen aristokraatin kanssa. Tanssiessaan Violan kanssa Shakespeare jää sanattomaksi, ja kun Wessex on väkisin heittänyt hänet ulos, hän käyttää Thomas Kentiä välikätenä kosiskellakseen Violaa. Wessex kysyy myös Wien nimeä, johon tämä vastaa olevansa Christopher Marlowe.Kun Wessex saa selville Wien todellisen henkilöllisyyden, he aloittavat salaisen suhteen. Tytön innoittamana Shakespeare kirjoittaa nopeasti näytelmää ystävänsä ja kilpailevan näytelmäkirjailijan Christopher "Kit" Marlowen avustuksella ja muuttaa näytelmän täysin sellaiseksi, josta tulee Romeo ja Julia. Sitten Viola kutsutaan hoviin saadakseen luvan avioliittoon lordi Wessexin kanssa. Shakespeare on mukana naisserkuksi naamioituneena. Siellä hän suostuttelee Wessexin lyömään vetoa 50:stä, että näytelmä voi kuvata rakkauden todellisen luonteen, eli juuri sen summan, jonka Shakespeare vaatii ostaakseen osuuden Chamberlain's Menistä. Kuningatar Elisabet I ilmoittaa, että hän tuomitsee asian, kun tilaisuus tulee." Kun Richard Burbage, Curtainin omistaja, saa tietää, että Shakespeare on huijannut häneltä sekä rahat että näytelmän, hän menee Curtain-teatteriseurueensa kanssa Rose-teatteriin ja aloittaa tappelun. Ruusuteatteriseurue ajaa Burbagen ja hänen seurueensa ulos ja juhlii sitten paikallisessa pubissa.Viola kauhistuu, kun hän saa tietää, että Shakespeare on naimisissa, vaikkakin erossa vaimostaan, ja hän tajuaa, ettei voi paeta velvollisuuttaan naida Wessex. Will saa selville, että Marlowe on kuollut, ja luulee olevansa syyllinen. Lordi Wessex epäilee, että Shakespearen ja hänen tulevan morsiamensa välillä on suhde. Koska Wessex pitää Williä Kit Marlowena, hän hyväksyy Kitin kuoleman ja kertoo uutisen Violalle. Myöhemmin selviää, että Marlowe oli kuollut onnettomuudessa. Viola saa selville, että Will on yhä elossa, ja ilmoittaa rakastavansa häntä.Kun juhlamestari Edmund Tilney saa tietää, että The Rosessa on naisnäyttelijä, hän sulkee teatterin, koska se on rikkonut naisille asetettua kieltoa. Violan henkilöllisyys paljastuu, ja he jäävät ilman näyttämöä tai pääosanäyttelijää, kunnes Richard Burbage tarjoaa heille teatteriaan. Shakespeare ottaa Romeon roolin, ja poikanäyttelijä esittää Juliaa. Häiden jälkeen Viola kuulee, että näytelmä esitetään samana päivänä, ja pakenee Curtainiin. Suunnitellessaan katsovansa näytelmää yleisön joukossa Viola kuulee, että Juliaa esittävä poika ei pysty esiintymään, ja tarjoutuu hänen tilalleen. Kun hän esittää Juliaa Shakespearen Romeoa vastaan, yleisö on traagisesta lopusta huolimatta innoissaan, kunnes mestari Tilney saapuu pidättämään kaikki Violan läsnäolon vuoksi siveettömyydestä, mutta kuningatar on paikalla ja pidättelee Tilneytä, joka sen sijaan vakuuttaa, että Kentin yhdennäköisyys naisen kanssa on todellakin huomattavaa. Kuningattarellakaan ei kuitenkaan ole valtaa päättää laillista avioliittoa, ja hän määrää Kentin "noutamaan" Violan, koska tämän on purjehdittava Wessexin kanssa Virginian siirtokuntaan. Kuningatar kertoo myös Violaa teatteriin seuranneelle Wessexille, että Romeo ja Julia on voittanut Shakespearen vedonlyönnin, ja käskee Kentin toimittaa hänelle viisikymppisensä ohjeiden kera kirjoittaa "ensi kerralla jotain hieman iloisempaa, kahdestoista yö -teosta varten." Viola ja Shakespeare hyvästelevät toisensa, ja Kent vannoo ikuistavansa Violan, kun hän kuvittelee kahdestoista yö -teoksen alun, kuvitellen Violan miehen valeasuun pukeutuneena haaksirikkoutuneena matkalta vieraaseen maailmaan.Elokuvan ilmestymisen jälkeen eräät julkaisut, kuten Private Eye, totesivat, että elokuvalla on vahvoja yhtäläisyyksiä Caryl Brahmsin ja S. J. Simonin vuonna 1941 ilmestyneeseen romaaniin No Bed for Bacon, jossa myös Shakespeare rakastuu ja saa inspiraatiota myöhempiin näytelmiinsä. Private Eye -kirjan sisäpiiriläinen ja Brahmsin entinen kirjoittajakumppani Ned Sherrin vahvisti Private Eye -kirjan esipuheessa (joka käytti yhteyttä hyväkseen julistamalla itsensä "A Story of Shakespeare and Lady Viola in Love"), että hän oli lainannut romaanin Stoppardille tämän liityttyä käsikirjoittajatiimiin, mutta että elokuvan perusjuonen oli kehittänyt itsenäisesti Marc Norman, joka ei tuntenut aiempaa teosta.Elokuvan juonella on kaunokirjallisuuden perinne, joka ulottuu Alexandre Duvalin teokseen "Shakespeare amoureux ou la Piece a l'Etude" (1804), jossa Shakespeare rakastuu näyttelijättäreen, joka esittää Rikhard III:a. Bestseller-kirjailija Faye Kellerman haastoi Shakespeare in Love -kirjan kirjoittajat oikeuteen vuonna 1999. Hän väitti, että juoni oli varastettu hänen vuonna 1989 ilmestyneestä romaanistaan The Quality of Mercy, jossa Shakespeare rakastelee mieheksi pukeutuvaa juutalaisnaista ja yrittää ratkaista murhan. Miramax Filmsin tiedottaja Andrew Stengel piti kuusi päivää ennen vuoden 1999 Oscar-gaaloja Yhdysvaltain piirituomioistuimeen jätettyä kannetta "absurdina" ja väitti, että ajoitus "viittaa julkisuustemppuun".</w:t>
      </w:r>
    </w:p>
    <w:p>
      <w:r>
        <w:rPr>
          <w:b/>
        </w:rPr>
        <w:t xml:space="preserve">Tulos</w:t>
      </w:r>
    </w:p>
    <w:p>
      <w:r>
        <w:t xml:space="preserve">Minä vuonna tarina alkaa?</w:t>
      </w:r>
    </w:p>
    <w:p>
      <w:r>
        <w:rPr>
          <w:b/>
        </w:rPr>
        <w:t xml:space="preserve">Tulos</w:t>
      </w:r>
    </w:p>
    <w:p>
      <w:r>
        <w:t xml:space="preserve">Minne kuningatar sanoo, että Violan on purjehdittava Wessexin kanssa?</w:t>
      </w:r>
    </w:p>
    <w:p>
      <w:r>
        <w:rPr>
          <w:b/>
        </w:rPr>
        <w:t xml:space="preserve">Tulos</w:t>
      </w:r>
    </w:p>
    <w:p>
      <w:r>
        <w:t xml:space="preserve">Shakespearen mielestä kuka on syyllinen Marlowen kuolemaan?</w:t>
      </w:r>
    </w:p>
    <w:p>
      <w:r>
        <w:rPr>
          <w:b/>
        </w:rPr>
        <w:t xml:space="preserve">Tulos</w:t>
      </w:r>
    </w:p>
    <w:p>
      <w:r>
        <w:t xml:space="preserve">Kenen kanssa Shakespearella on suhde?</w:t>
      </w:r>
    </w:p>
    <w:p>
      <w:r>
        <w:rPr>
          <w:b/>
        </w:rPr>
        <w:t xml:space="preserve">Tulos</w:t>
      </w:r>
    </w:p>
    <w:p>
      <w:r>
        <w:t xml:space="preserve">Kuka on juhlien mestari?</w:t>
      </w:r>
    </w:p>
    <w:p>
      <w:r>
        <w:rPr>
          <w:b/>
        </w:rPr>
        <w:t xml:space="preserve">Tulos</w:t>
      </w:r>
    </w:p>
    <w:p>
      <w:r>
        <w:t xml:space="preserve">Kuka on Shakespearen ystävä ja kilpaileva näytelmäkirjailija?</w:t>
      </w:r>
    </w:p>
    <w:p>
      <w:r>
        <w:rPr>
          <w:b/>
        </w:rPr>
        <w:t xml:space="preserve">Tulos</w:t>
      </w:r>
    </w:p>
    <w:p>
      <w:r>
        <w:t xml:space="preserve">Edmund Tilney on minkä mestari?</w:t>
      </w:r>
    </w:p>
    <w:p>
      <w:r>
        <w:rPr>
          <w:b/>
        </w:rPr>
        <w:t xml:space="preserve">Tulos</w:t>
      </w:r>
    </w:p>
    <w:p>
      <w:r>
        <w:t xml:space="preserve">Mihin vuoteen tämä tarina sijoittuu?</w:t>
      </w:r>
    </w:p>
    <w:p>
      <w:r>
        <w:rPr>
          <w:b/>
        </w:rPr>
        <w:t xml:space="preserve">Tulos</w:t>
      </w:r>
    </w:p>
    <w:p>
      <w:r>
        <w:t xml:space="preserve">Paljonko Shakespeare vaatii osuuden ostamiseen Chamberlain's Menistä?</w:t>
      </w:r>
    </w:p>
    <w:p>
      <w:r>
        <w:rPr>
          <w:b/>
        </w:rPr>
        <w:t xml:space="preserve">Tulos</w:t>
      </w:r>
    </w:p>
    <w:p>
      <w:r>
        <w:t xml:space="preserve">Mihin pelaajaryhmään Shakespeare kuuluu?</w:t>
      </w:r>
    </w:p>
    <w:p>
      <w:r>
        <w:rPr>
          <w:b/>
        </w:rPr>
        <w:t xml:space="preserve">Tulos</w:t>
      </w:r>
    </w:p>
    <w:p>
      <w:r>
        <w:t xml:space="preserve">Mikä rooli Shakespearella oli näyttämöllä?</w:t>
      </w:r>
    </w:p>
    <w:p>
      <w:r>
        <w:rPr>
          <w:b/>
        </w:rPr>
        <w:t xml:space="preserve">Tulos</w:t>
      </w:r>
    </w:p>
    <w:p>
      <w:r>
        <w:t xml:space="preserve">Kuka omistaa The Curtainin?</w:t>
      </w:r>
    </w:p>
    <w:p>
      <w:r>
        <w:rPr>
          <w:b/>
        </w:rPr>
        <w:t xml:space="preserve">Tulos</w:t>
      </w:r>
    </w:p>
    <w:p>
      <w:r>
        <w:t xml:space="preserve">Mitä Shakespeare alkaa tehdä jo ennen kuin hän on kirjoittanut näytelmän "Romeo ja Ethel"?</w:t>
      </w:r>
    </w:p>
    <w:p>
      <w:r>
        <w:rPr>
          <w:b/>
        </w:rPr>
        <w:t xml:space="preserve">Tulos</w:t>
      </w:r>
    </w:p>
    <w:p>
      <w:r>
        <w:t xml:space="preserve">Missä kaupungissa tarina tapahtuu?</w:t>
      </w:r>
    </w:p>
    <w:p>
      <w:r>
        <w:rPr>
          <w:b/>
        </w:rPr>
        <w:t xml:space="preserve">Tulos</w:t>
      </w:r>
    </w:p>
    <w:p>
      <w:r>
        <w:t xml:space="preserve">Kuka auttoi Shakespearea Romeon ja Julian kirjoittamisessa?</w:t>
      </w:r>
    </w:p>
    <w:p>
      <w:r>
        <w:rPr>
          <w:b/>
        </w:rPr>
        <w:t xml:space="preserve">Tulos</w:t>
      </w:r>
    </w:p>
    <w:p>
      <w:r>
        <w:t xml:space="preserve">Mitä näytelmää Shakespeare työstää tarinan alussa?</w:t>
      </w:r>
    </w:p>
    <w:p>
      <w:r>
        <w:rPr>
          <w:b/>
        </w:rPr>
        <w:t xml:space="preserve">Tulos</w:t>
      </w:r>
    </w:p>
    <w:p>
      <w:r>
        <w:t xml:space="preserve">Kuka omistaa Rose-teatterin?</w:t>
      </w:r>
    </w:p>
    <w:p>
      <w:r>
        <w:rPr>
          <w:b/>
        </w:rPr>
        <w:t xml:space="preserve">Tulos</w:t>
      </w:r>
    </w:p>
    <w:p>
      <w:r>
        <w:t xml:space="preserve">Mitä tapahtuu, kun Edmund Tilney saa tietää, että The Rosessa on naispelaaja?</w:t>
      </w:r>
    </w:p>
    <w:p>
      <w:r>
        <w:rPr>
          <w:b/>
        </w:rPr>
        <w:t xml:space="preserve">Tulos</w:t>
      </w:r>
    </w:p>
    <w:p>
      <w:r>
        <w:t xml:space="preserve">Kuka haastoi Shakespeare in Love -elokuvan tekijät oikeuteen?</w:t>
      </w:r>
    </w:p>
    <w:p>
      <w:r>
        <w:rPr>
          <w:b/>
        </w:rPr>
        <w:t xml:space="preserve">Tulos</w:t>
      </w:r>
    </w:p>
    <w:p>
      <w:r>
        <w:t xml:space="preserve">Kuka näyttelee Romeon roolia näyttämöllä?</w:t>
      </w:r>
    </w:p>
    <w:p>
      <w:r>
        <w:rPr>
          <w:b/>
        </w:rPr>
        <w:t xml:space="preserve">Tulos</w:t>
      </w:r>
    </w:p>
    <w:p>
      <w:r>
        <w:t xml:space="preserve">Miksi Viola de Lesseps naamioituu Thomas Kentiksi?</w:t>
      </w:r>
    </w:p>
    <w:p>
      <w:r>
        <w:rPr>
          <w:b/>
        </w:rPr>
        <w:t xml:space="preserve">Tulos</w:t>
      </w:r>
    </w:p>
    <w:p>
      <w:r>
        <w:t xml:space="preserve">Kenelle Violan vanhemmat haluavat kihlata hänet?</w:t>
      </w:r>
    </w:p>
    <w:p>
      <w:r>
        <w:rPr>
          <w:b/>
        </w:rPr>
        <w:t xml:space="preserve">Tulos</w:t>
      </w:r>
    </w:p>
    <w:p>
      <w:r>
        <w:t xml:space="preserve">Kuka omistaa Rose-teatterin?</w:t>
      </w:r>
    </w:p>
    <w:p>
      <w:r>
        <w:rPr>
          <w:b/>
        </w:rPr>
        <w:t xml:space="preserve">Tulos</w:t>
      </w:r>
    </w:p>
    <w:p>
      <w:r>
        <w:t xml:space="preserve">Minkä asian innoittamana tarina Romeo ja Julia on syntynyt?</w:t>
      </w:r>
    </w:p>
    <w:p>
      <w:r>
        <w:rPr>
          <w:b/>
        </w:rPr>
        <w:t xml:space="preserve">Tulos</w:t>
      </w:r>
    </w:p>
    <w:p>
      <w:r>
        <w:t xml:space="preserve">Minä vuonna Shakespeare in love -elokuvan tekijät haastettiin oikeuteen?</w:t>
      </w:r>
    </w:p>
    <w:p>
      <w:r>
        <w:rPr>
          <w:b/>
        </w:rPr>
        <w:t xml:space="preserve">Tulos</w:t>
      </w:r>
    </w:p>
    <w:p>
      <w:r>
        <w:t xml:space="preserve">Richard Burbage on minkä yrityksen omistaja? </w:t>
      </w:r>
    </w:p>
    <w:p>
      <w:r>
        <w:rPr>
          <w:b/>
        </w:rPr>
        <w:t xml:space="preserve">Tulos</w:t>
      </w:r>
    </w:p>
    <w:p>
      <w:r>
        <w:t xml:space="preserve">Kuka näyttelee näytelmässä Romeoa?</w:t>
      </w:r>
    </w:p>
    <w:p>
      <w:r>
        <w:rPr>
          <w:b/>
        </w:rPr>
        <w:t xml:space="preserve">Tulos</w:t>
      </w:r>
    </w:p>
    <w:p>
      <w:r>
        <w:t xml:space="preserve">Kenen kanssa Violan on purjehdittava Virginian siirtokuntaan?</w:t>
      </w:r>
    </w:p>
    <w:p>
      <w:r>
        <w:rPr>
          <w:b/>
        </w:rPr>
        <w:t xml:space="preserve">Esimerkki 3.1172</w:t>
      </w:r>
    </w:p>
    <w:p>
      <w:r>
        <w:t xml:space="preserve"> Gandalf johdattaa Aragornin, Legolasin, Gimlin ja kuningas Th odenin Isenpihaan, jossa he tapaavat Merryn ja Pippinin. Kun Saruman on kukistettu, Gandalf hakee Sarumanin palantin. Pippin on utelias, ja hän vilkaisee näkevään kiveen, jolloin Sauron itse hyökkää hänen kimppuunsa. Gandalf päättelee, että Sauron aikoo hyökätä Gondorin pääkaupunkiin Minas Tirithiin, joten hän ratsastaa sinne varoittamaan heitä ja ottaa Pippinin mukaansa, koska Sauron luulee Pippinin olevan sormuksen kantaja.Samaan aikaan Frodo Reppuli ja Samwise Gamgee joutuvat Gollumin johdattamina Minas Morguliin, jossa he näkevät, kuinka Angmarin noitakuningas johtaa örkkiarmeijaa karkottaakseen Denethorin nuoremman pojan Faramirin ja hänen miehensä Osgiliathista. Klonkku kehottaa heitä kiipeämään kallioon kaiverrettuja epävarmoja portaita, jotka vievät heidät Mordoriin "salaisen tien" kautta. Sam on kuullut, miten Klonkku juonii Sormuksen takaisin saamiseksi, ja pitää häntä epäilevästi silmällä. Gondorissa Pippin noudattaa Gandalfin ohjeita ja sytyttää salaa majakan, jolla Th odenille annetaan merkki, että hän kutsuu Rohirrimit koolle ja tulee Gondorin avuksi.Aragornin auttaessa Th odenia keräämään joukkojaan Elrond lähestyy Aragornia ja kertoo, että Arwen on kuolemassa. Nähtyään näyn pojastaan hän kieltäytyi lähtemästä Keski-Maasta. Sitten Elrond antaa Aragornille miekan And ril, Isildurin Narsil-miekan uudelleen taottuna, jotta hän voi vaatia takaisin syntymäoikeutensa ja saada samalla vahvistuksia Dunharrow'n kuolleilta miehiltä. Legolasin ja Gimlin kanssa Aragorn matkustaa Kuolleiden poluille ja värvää Kuolleiden armeijan lupaamalla vapauttaa heidät kirouksestaan, kunhan he täyttävät valansa Isildurille.Faramir haavoittuu vakavasti turhassa yrityksessä vallata Osgiliath takaisin, ja Denethor uskoo poikansa kuolleen ja vaipuu hulluuteen. Gandalf jää johtamaan kaupungin puolustusta Gothmogin johtamaa örkkiarmeijaa vastaan. Kun Gothmogin joukot lopulta tunkeutuvat kaupunkiin, Denethor yrittää tappaa itsensä ja Faramirin roviolla. Pippin hälyttää Gandalfin, ja he pelastavat Faramirin, mutta Denethor hyppää kuolemaan Minas Tirithin huipulta juuri ennen kuin Th oden ja Rohirrimit saapuvat paikalle. Aluksi Rohirrimit ovat etulyöntiasemassa Pelennorin kenttien taistelussa, mutta lopulta oliphauntilla ratsastavat Haradrimit nujertavat heidät, ja noitakuningas haavoittaa Th odenia kuolettavasti. Vaikka Th odenin veljentytär Owyn, joka on esiintynyt miespuolisena sotilaana, taistelee ja tappaa noitakuninkaan Merryn avustuksella, Th oden kuolee haavoihinsa. Aragorn saapuu Kuolleiden armeijan kanssa, he voittavat örkit ja voittavat taistelun. Kuolleet vapautetaan kirouksestaan, ja haavoittuneita hoidetaan. Parantamisen taloissa Oowyn tapaa Faramirin, ja he lohduttavat toisiaan. Aragorn ja muut ihmispäälliköt päättävät johtaa kaikki kykenevät marssimaan Mustalle Portille harhautukseksi, jotta Frodo ja Sam pääsevät Tuomiovuorelle. sillä välin Klonkku manipuloi Frodon jättämään Samin taakseen, ennen kuin he saapuvat Mordoriin johtavaan tunneliin, ja huijaa hänet sitten jättiläishämähäkki Shelobin piilopaikkaan, joka halvaannuttaa ja sitoo Frodon. Sam saapuu paikalle ja ajaa Shelobin pois, mutta luulee ystävänsä kuolleen ja vie Frodon miekan Pistos ja Yhden Sormuksen turvaan. Kun Sam näkee örkkien vievän Frodon ruumista Cirith Ungoliin, hän tajuaa, että Frodo on yhä elossa, ja lähtee takaa-ajoon. Sam pelastaa Frodon örkeiltä ja palauttaa hänelle Sormuksen. Aragornin armeija vetää Sauronin joukot pois ja tyhjentää Mordorin, jolloin uupuneet hobitit voivat horjua tulivuorelle, mutta kun he saavuttavat Tuomiovuoren, Klonkku hyökkää heidän kimppuunsa. Frodo lopulta alistuu Sormuksen voimaan ja ottaa sen omakseen eikä suostu tuhoamaan sitä. Klonkku hyökkää Frodon kimppuun ja puree tämän sormen irti saadakseen Sormuksen takaisin, mutta Frodo taistelee vastaan ja tyrmää Klonkun (Sormus kädessään) tulivuoreen, jossa Sormus tehtiin. Sam onnistuu pelastamaan Frodon. Sormus ja Sauron tuhoutuvat molemmat, mikä aiheuttaa ketjureaktion, joka tuhoaa vuoren, kaataa Barad-d r:n ja tappaa suurimman osan pakenevista örkeistä, kun maa murtuu heidän allaan. Gandalf lentää kotkien kanssa pelastamaan hobitit, jotka heräävät myöhemmin Minas Tirithissä ja palaavat yhteen eloonjääneiden Fellowshipin jäsenten kanssa.Aragorn kruunataan Gondorin kuninkaaksi ja hän ottaa Arwenin kuningattarekseen. He ja kaikki muut kruunajaisissa läsnä olleet kumartavat Frodon ja hobittien edessä. Tämän jälkeen hobitit palaavat Konnuun, jossa Sam menee naimisiin Rosie Cottonin kanssa. Frodo, joka ei pysty selviytymään matkansa traumoista, lähtee Keski-Maasta Harmaaseen satamaan Bilbo-setänsä, Gandalfin ja haltioiden kanssa ja jättää Samille Westmarchin Punaisen kirjan, jossa kerrotaan heidän seikkailuistaan. Vaikka Sam on surullinen Frodon lähdöstä, hän on iloinen lämpimästä vastaanotosta, jonka hän saa kotiin palattuaan.</w:t>
      </w:r>
    </w:p>
    <w:p>
      <w:r>
        <w:rPr>
          <w:b/>
        </w:rPr>
        <w:t xml:space="preserve">Tulos</w:t>
      </w:r>
    </w:p>
    <w:p>
      <w:r>
        <w:t xml:space="preserve">Minne Frodo menee tarinan lopussa?</w:t>
      </w:r>
    </w:p>
    <w:p>
      <w:r>
        <w:rPr>
          <w:b/>
        </w:rPr>
        <w:t xml:space="preserve">Tulos</w:t>
      </w:r>
    </w:p>
    <w:p>
      <w:r>
        <w:t xml:space="preserve">Kuka johtaa örkkiarmeijaa Faramiria vastaan?</w:t>
      </w:r>
    </w:p>
    <w:p>
      <w:r>
        <w:rPr>
          <w:b/>
        </w:rPr>
        <w:t xml:space="preserve">Tulos</w:t>
      </w:r>
    </w:p>
    <w:p>
      <w:r>
        <w:t xml:space="preserve">Kuka on jättiläishämähäkki, joka halvaannuttaa Frodon?</w:t>
      </w:r>
    </w:p>
    <w:p>
      <w:r>
        <w:rPr>
          <w:b/>
        </w:rPr>
        <w:t xml:space="preserve">Tulos</w:t>
      </w:r>
    </w:p>
    <w:p>
      <w:r>
        <w:t xml:space="preserve">Miten Klonkku saa sormuksen takaisin Tuomiovuorella?</w:t>
      </w:r>
    </w:p>
    <w:p>
      <w:r>
        <w:rPr>
          <w:b/>
        </w:rPr>
        <w:t xml:space="preserve">Tulos</w:t>
      </w:r>
    </w:p>
    <w:p>
      <w:r>
        <w:t xml:space="preserve">Kenet Aragorn ottaa vaimokseen?</w:t>
      </w:r>
    </w:p>
    <w:p>
      <w:r>
        <w:rPr>
          <w:b/>
        </w:rPr>
        <w:t xml:space="preserve">Tulos</w:t>
      </w:r>
    </w:p>
    <w:p>
      <w:r>
        <w:t xml:space="preserve">Miksi Pippin katsoo näkevään kiveen?</w:t>
      </w:r>
    </w:p>
    <w:p>
      <w:r>
        <w:rPr>
          <w:b/>
        </w:rPr>
        <w:t xml:space="preserve">Tulos</w:t>
      </w:r>
    </w:p>
    <w:p>
      <w:r>
        <w:t xml:space="preserve">Missä on tulivuori, johon Sam ja Frodo yrittävät päästä?</w:t>
      </w:r>
    </w:p>
    <w:p>
      <w:r>
        <w:rPr>
          <w:b/>
        </w:rPr>
        <w:t xml:space="preserve">Tulos</w:t>
      </w:r>
    </w:p>
    <w:p>
      <w:r>
        <w:t xml:space="preserve">Mitä Aragornille tapahtui tarinan lopussa?</w:t>
      </w:r>
    </w:p>
    <w:p>
      <w:r>
        <w:rPr>
          <w:b/>
        </w:rPr>
        <w:t xml:space="preserve">Tulos</w:t>
      </w:r>
    </w:p>
    <w:p>
      <w:r>
        <w:t xml:space="preserve">Millä eläimellä Gandalf ratsastaa pelastaakseen hobitit?</w:t>
      </w:r>
    </w:p>
    <w:p>
      <w:r>
        <w:rPr>
          <w:b/>
        </w:rPr>
        <w:t xml:space="preserve">Tulos</w:t>
      </w:r>
    </w:p>
    <w:p>
      <w:r>
        <w:t xml:space="preserve">Kuka kuolee kohdattuaan noitakuninkaan?</w:t>
      </w:r>
    </w:p>
    <w:p>
      <w:r>
        <w:rPr>
          <w:b/>
        </w:rPr>
        <w:t xml:space="preserve">Tulos</w:t>
      </w:r>
    </w:p>
    <w:p>
      <w:r>
        <w:t xml:space="preserve">Ketä Sauron pitää sormuksen kantajana?</w:t>
      </w:r>
    </w:p>
    <w:p>
      <w:r>
        <w:rPr>
          <w:b/>
        </w:rPr>
        <w:t xml:space="preserve">Tulos</w:t>
      </w:r>
    </w:p>
    <w:p>
      <w:r>
        <w:t xml:space="preserve">Missä maassa Aragorn kruunataan kuninkaaksi?</w:t>
      </w:r>
    </w:p>
    <w:p>
      <w:r>
        <w:rPr>
          <w:b/>
        </w:rPr>
        <w:t xml:space="preserve">Tulos</w:t>
      </w:r>
    </w:p>
    <w:p>
      <w:r>
        <w:t xml:space="preserve">Mitä Frodo menettää taistelussaan Gollumin kanssa?</w:t>
      </w:r>
    </w:p>
    <w:p>
      <w:r>
        <w:rPr>
          <w:b/>
        </w:rPr>
        <w:t xml:space="preserve">Tulos</w:t>
      </w:r>
    </w:p>
    <w:p>
      <w:r>
        <w:t xml:space="preserve">Mikä on sen jättiläishämähäkin nimi, joka halvaannuttaa ja sitoo Frodon?</w:t>
      </w:r>
    </w:p>
    <w:p>
      <w:r>
        <w:rPr>
          <w:b/>
        </w:rPr>
        <w:t xml:space="preserve">Tulos</w:t>
      </w:r>
    </w:p>
    <w:p>
      <w:r>
        <w:t xml:space="preserve">Kuka hyökkää Frodon kimppuun Tuomiovuorella?</w:t>
      </w:r>
    </w:p>
    <w:p>
      <w:r>
        <w:rPr>
          <w:b/>
        </w:rPr>
        <w:t xml:space="preserve">Tulos</w:t>
      </w:r>
    </w:p>
    <w:p>
      <w:r>
        <w:t xml:space="preserve">Miksi Denethor tuli hulluksi?</w:t>
      </w:r>
    </w:p>
    <w:p>
      <w:r>
        <w:rPr>
          <w:b/>
        </w:rPr>
        <w:t xml:space="preserve">Tulos</w:t>
      </w:r>
    </w:p>
    <w:p>
      <w:r>
        <w:t xml:space="preserve">Kuka tappaa noitakuninkaan?</w:t>
      </w:r>
    </w:p>
    <w:p>
      <w:r>
        <w:rPr>
          <w:b/>
        </w:rPr>
        <w:t xml:space="preserve">Tulos</w:t>
      </w:r>
    </w:p>
    <w:p>
      <w:r>
        <w:t xml:space="preserve">Kenellä Sauron uskoo tarinan alussa olevan Sormus?</w:t>
      </w:r>
    </w:p>
    <w:p>
      <w:r>
        <w:rPr>
          <w:b/>
        </w:rPr>
        <w:t xml:space="preserve">Tulos</w:t>
      </w:r>
    </w:p>
    <w:p>
      <w:r>
        <w:t xml:space="preserve">Miksi kuolleiden armeija seuraa Aragonia?</w:t>
      </w:r>
    </w:p>
    <w:p>
      <w:r>
        <w:rPr>
          <w:b/>
        </w:rPr>
        <w:t xml:space="preserve">Tulos</w:t>
      </w:r>
    </w:p>
    <w:p>
      <w:r>
        <w:t xml:space="preserve">Miksi Frodo ja Sam pystyvät menemään Mordoriin?</w:t>
      </w:r>
    </w:p>
    <w:p>
      <w:r>
        <w:rPr>
          <w:b/>
        </w:rPr>
        <w:t xml:space="preserve">Tulos</w:t>
      </w:r>
    </w:p>
    <w:p>
      <w:r>
        <w:t xml:space="preserve">Kuka johdattaa Frodon ja Samwisen Minas Morguliin?</w:t>
      </w:r>
    </w:p>
    <w:p>
      <w:r>
        <w:rPr>
          <w:b/>
        </w:rPr>
        <w:t xml:space="preserve">Tulos</w:t>
      </w:r>
    </w:p>
    <w:p>
      <w:r>
        <w:t xml:space="preserve">Miten Aragorn värvää Kuolleiden armeijan?</w:t>
      </w:r>
    </w:p>
    <w:p>
      <w:r>
        <w:rPr>
          <w:b/>
        </w:rPr>
        <w:t xml:space="preserve">Tulos</w:t>
      </w:r>
    </w:p>
    <w:p>
      <w:r>
        <w:t xml:space="preserve">Miksi Klonkku johdattaa Frodon hämähäkin verkkoon?</w:t>
      </w:r>
    </w:p>
    <w:p>
      <w:r>
        <w:rPr>
          <w:b/>
        </w:rPr>
        <w:t xml:space="preserve">Tulos</w:t>
      </w:r>
    </w:p>
    <w:p>
      <w:r>
        <w:t xml:space="preserve">Mikä on Isildurin miekan nimi?</w:t>
      </w:r>
    </w:p>
    <w:p>
      <w:r>
        <w:rPr>
          <w:b/>
        </w:rPr>
        <w:t xml:space="preserve">Tulos</w:t>
      </w:r>
    </w:p>
    <w:p>
      <w:r>
        <w:t xml:space="preserve">Gandalf pelastaa hobitit sortuvalta Tuomiovuorelta minkä eläinten avulla?</w:t>
      </w:r>
    </w:p>
    <w:p>
      <w:r>
        <w:rPr>
          <w:b/>
        </w:rPr>
        <w:t xml:space="preserve">Tulos</w:t>
      </w:r>
    </w:p>
    <w:p>
      <w:r>
        <w:t xml:space="preserve">Miten Klonkku saa sormuksen Frodolta Tuomiovuorella?</w:t>
      </w:r>
    </w:p>
    <w:p>
      <w:r>
        <w:rPr>
          <w:b/>
        </w:rPr>
        <w:t xml:space="preserve">Tulos</w:t>
      </w:r>
    </w:p>
    <w:p>
      <w:r>
        <w:t xml:space="preserve">Missä Yksi Sormus on tuhottu?</w:t>
      </w:r>
    </w:p>
    <w:p>
      <w:r>
        <w:rPr>
          <w:b/>
        </w:rPr>
        <w:t xml:space="preserve">Tulos</w:t>
      </w:r>
    </w:p>
    <w:p>
      <w:r>
        <w:t xml:space="preserve">Kuka katsoi näkevään kiveen?</w:t>
      </w:r>
    </w:p>
    <w:p>
      <w:r>
        <w:rPr>
          <w:b/>
        </w:rPr>
        <w:t xml:space="preserve">Esimerkki 3.1173</w:t>
      </w:r>
    </w:p>
    <w:p>
      <w:r>
        <w:t xml:space="preserve"> Romaani alkaa maailmassa, joka on pelkistynyt synkkään kamppailuun olemassaolostaan sen jälkeen, kun hulluuden vitsaus on iskenyt satunnaisesti yksilöihin. Noin kaksi vuotta aiemmin jokainen maailman hallitus joutui oman sotakoneistonsa hyökkäyksen kohteeksi, joka sitten tuhosi itsensä. Kaikki siviililentoliikenne tuhoutui samalla tavoin, samoin kuin San Franciscon kaltaiset suurkaupungit. Ensimmäisen romahduksen jälkeen ihmiset alkoivat väittää olevansa "riivattuja". He syyllistyivät väkivaltarikoksiin, mutta väittivät jälkeenpäin, etteivät he hallinneet tekojaan. Tämä johtaa taikauskoihin demonisesta riivauksesta sekä uudenlaiseen oikeudelliseen puolustukseen: Chandler on elektroniikkainsinööri, jota syytetään raiskauksesta ja murhasta. Hän väittää olleensa riivattu tehdessään rikoksen, mutta kukaan ei usko häntä, koska se tapahtui lääketehtaalla. Näissä paikoissa sekä sairaaloissa ja muissa elintärkeissä laitoksissa uskotaan olevan jonkinlainen immuniteetti ruttoa vastaan. Hänet pelastaa oikeudenkäynnin valamiehistön ilmeinen riivauskohtaus, mutta sen sijaan hänet karkotetaan yhteisöstään ja hänen otsaansa leimataan kirjain "H", joka tarkoittaa "Hoaxer". hän kohtaa kultin, joka käyttää kipua riivauksen torjumiseen. Jäsenet uskovat, että "liekkihenget" eivät kestä kipua, mutta nuori nainen kertoo Chandlerille olevansa varma, että riivaajat ovat muita ihmisiä ja että yksi heistä on mies, jonka hän hylkäsi. Pian tämän jälkeen koko kultti hävitetään, ja Chandler, joka on lähes jatkuvassa riivaustilassa, joutuu tuomaan heidän pyhän tekstinsä, Khalil Gibranin profeetan kopion Havaijille. Matkalla hän kohtaa ihmisiä, jotka eivät aina ole riivattuja, mutta tekevät mitä "johtajat" käskevät, koska he pelkäävät tottelemattomuuden seurauksia.Havaijilla Chandler saa tietää, että riivaajat ovat todellakin ihmisiä. Heillä on hopeiset koronetit, jotka antavat heille voiman uuden teknologian avulla. Romaanissa "submillimetrimikroaalloiksi" (nykyään terahertsisäteily) kutsuttuun tekniikkaan perustuva teknologia mahdollistaa sen, että korunoita kantavat ihmiset voivat paikantaa ja ottaa haltuunsa kenen tahansa maan päällä olevan henkilön ruumiin. Chandler joutuu Rosalie Panin vaikutuksen alaiseksi, entisen Broadway-tähden, jonka entinen rakastajansa sieppasi ja joka lopulta pääsee itse yhdeksi johtajista. Chandler yrittää vietellä Chandlerin liittymään seuraansa antamalla hänelle maistaa vallan tunnetta.Samaan aikaan johtajat rakentavat uutta lähetintä Kauain saarelle. Vaikka he voivat voimansa avulla mennä minne tahansa maapallolla, heidän fyysisen ruumiinsa on pysyttävä lähellä alkuperäistä laitetta. Uuden laitteen avulla he voivat lähteä Havaijilta ja vaeltaa mielensä mukaan. Chandlerin asiantuntemusta tarvitaan, ja häntä ehdotetaan valittavaksi eliittiin. Jos ei, kun työ on tehty, hänet eliminoidaan. Chandler puolestaan alkaa nauttia tilanteensa tuomista eduista ja on halukas apuri projektissa.Asiat kärjistyvät, kun Rosalien rakastaja, joka on myös johtajien johtaja, yrittää kostaa Chandlerille, mutta kuolee sydänkohtaukseen, joka johtuu hänen iästään ja fyysisestä rappeutumisestaan, kun hän on vuosia elänyt sijaiskärsijänä toisten ruumiissa. Chandler saa hänen kruununsa sekä toisen, uuteen laitteeseen viritetyn kruunun, joka on ainoa sellainen, joka on olemassa. Hän tekee vanhan laitteen toimintakyvyttömäksi ja tuhoaa uuden kruunun avulla muut johtajat Rosalieta lukuun ottamatta. Hän saa heidät tekemään itsemurhan yksi kerrallaan, kunnes hän on ainoa maan päällä, jolla on salaisuus. Hän ajattelee, että lopulta hän lopettaa sen käytön, mutta päättää pitää sen toistaiseksi...</w:t>
      </w:r>
    </w:p>
    <w:p>
      <w:r>
        <w:rPr>
          <w:b/>
        </w:rPr>
        <w:t xml:space="preserve">Tulos</w:t>
      </w:r>
    </w:p>
    <w:p>
      <w:r>
        <w:t xml:space="preserve">Mihin Execsin johtaja kuolee?</w:t>
      </w:r>
    </w:p>
    <w:p>
      <w:r>
        <w:rPr>
          <w:b/>
        </w:rPr>
        <w:t xml:space="preserve">Tulos</w:t>
      </w:r>
    </w:p>
    <w:p>
      <w:r>
        <w:t xml:space="preserve">Miksi kukaan ei uskonut Chandleria riivauksesta?</w:t>
      </w:r>
    </w:p>
    <w:p>
      <w:r>
        <w:rPr>
          <w:b/>
        </w:rPr>
        <w:t xml:space="preserve">Tulos</w:t>
      </w:r>
    </w:p>
    <w:p>
      <w:r>
        <w:t xml:space="preserve">Mistä rikoksista Chandleria syytettiin?</w:t>
      </w:r>
    </w:p>
    <w:p>
      <w:r>
        <w:rPr>
          <w:b/>
        </w:rPr>
        <w:t xml:space="preserve">Tulos</w:t>
      </w:r>
    </w:p>
    <w:p>
      <w:r>
        <w:t xml:space="preserve">Minkä syyksi ihmiset, jotka syyllistyivät rikoksiin ilman tekojen hallintaa, uskoivat sen?</w:t>
      </w:r>
    </w:p>
    <w:p>
      <w:r>
        <w:rPr>
          <w:b/>
        </w:rPr>
        <w:t xml:space="preserve">Tulos</w:t>
      </w:r>
    </w:p>
    <w:p>
      <w:r>
        <w:t xml:space="preserve">Mitä Chandler tekee uudella kruunulla?</w:t>
      </w:r>
    </w:p>
    <w:p>
      <w:r>
        <w:rPr>
          <w:b/>
        </w:rPr>
        <w:t xml:space="preserve">Tulos</w:t>
      </w:r>
    </w:p>
    <w:p>
      <w:r>
        <w:t xml:space="preserve">Mitä kultti käyttää riivauksen torjumiseen?</w:t>
      </w:r>
    </w:p>
    <w:p>
      <w:r>
        <w:rPr>
          <w:b/>
        </w:rPr>
        <w:t xml:space="preserve">Tulos</w:t>
      </w:r>
    </w:p>
    <w:p>
      <w:r>
        <w:t xml:space="preserve">Mikä on sen pyhän tekstin nimi, jonka Chandler tuo Havaijille? </w:t>
      </w:r>
    </w:p>
    <w:p>
      <w:r>
        <w:rPr>
          <w:b/>
        </w:rPr>
        <w:t xml:space="preserve">Tulos</w:t>
      </w:r>
    </w:p>
    <w:p>
      <w:r>
        <w:t xml:space="preserve">Mitä Chandlerin päähän laitettu "H" tarkoittaa?</w:t>
      </w:r>
    </w:p>
    <w:p>
      <w:r>
        <w:rPr>
          <w:b/>
        </w:rPr>
        <w:t xml:space="preserve">Tulos</w:t>
      </w:r>
    </w:p>
    <w:p>
      <w:r>
        <w:t xml:space="preserve">Kenen kultti uskoo olevan vastuussa omaisuudesta? </w:t>
      </w:r>
    </w:p>
    <w:p>
      <w:r>
        <w:rPr>
          <w:b/>
        </w:rPr>
        <w:t xml:space="preserve">Tulos</w:t>
      </w:r>
    </w:p>
    <w:p>
      <w:r>
        <w:t xml:space="preserve">Mitä Chandler vei Havaijille?</w:t>
      </w:r>
    </w:p>
    <w:p>
      <w:r>
        <w:rPr>
          <w:b/>
        </w:rPr>
        <w:t xml:space="preserve">Tulos</w:t>
      </w:r>
    </w:p>
    <w:p>
      <w:r>
        <w:t xml:space="preserve">Mistä rikoksista Chandleria syytetään?</w:t>
      </w:r>
    </w:p>
    <w:p>
      <w:r>
        <w:rPr>
          <w:b/>
        </w:rPr>
        <w:t xml:space="preserve">Tulos</w:t>
      </w:r>
    </w:p>
    <w:p>
      <w:r>
        <w:t xml:space="preserve">Kuka on tarinan päähenkilö?</w:t>
      </w:r>
    </w:p>
    <w:p>
      <w:r>
        <w:rPr>
          <w:b/>
        </w:rPr>
        <w:t xml:space="preserve">Tulos</w:t>
      </w:r>
    </w:p>
    <w:p>
      <w:r>
        <w:t xml:space="preserve">Minkä esineiden avulla Chandler saa selville, että "omistajat" voivat ottaa ihmisten mielen haltuunsa?</w:t>
      </w:r>
    </w:p>
    <w:p>
      <w:r>
        <w:rPr>
          <w:b/>
        </w:rPr>
        <w:t xml:space="preserve">Tulos</w:t>
      </w:r>
    </w:p>
    <w:p>
      <w:r>
        <w:t xml:space="preserve">Kuka tekee tarinassa itsemurhan? </w:t>
      </w:r>
    </w:p>
    <w:p>
      <w:r>
        <w:rPr>
          <w:b/>
        </w:rPr>
        <w:t xml:space="preserve">Tulos</w:t>
      </w:r>
    </w:p>
    <w:p>
      <w:r>
        <w:t xml:space="preserve">Mikä on entisen Broadway-tähden nimi?</w:t>
      </w:r>
    </w:p>
    <w:p>
      <w:r>
        <w:rPr>
          <w:b/>
        </w:rPr>
        <w:t xml:space="preserve">Tulos</w:t>
      </w:r>
    </w:p>
    <w:p>
      <w:r>
        <w:t xml:space="preserve">Mitä Chandler tekee uusilla laitteilla tarinan päätteeksi?</w:t>
      </w:r>
    </w:p>
    <w:p>
      <w:r>
        <w:rPr>
          <w:b/>
        </w:rPr>
        <w:t xml:space="preserve">Tulos</w:t>
      </w:r>
    </w:p>
    <w:p>
      <w:r>
        <w:t xml:space="preserve">Miten Chandler pääsee eroon johtajista?</w:t>
      </w:r>
    </w:p>
    <w:p>
      <w:r>
        <w:rPr>
          <w:b/>
        </w:rPr>
        <w:t xml:space="preserve">Tulos</w:t>
      </w:r>
    </w:p>
    <w:p>
      <w:r>
        <w:t xml:space="preserve">Miksi johtajat rakentavat uusia laitteita? </w:t>
      </w:r>
    </w:p>
    <w:p>
      <w:r>
        <w:rPr>
          <w:b/>
        </w:rPr>
        <w:t xml:space="preserve">Tulos</w:t>
      </w:r>
    </w:p>
    <w:p>
      <w:r>
        <w:t xml:space="preserve">Mistä Chandler on syytettynä?</w:t>
      </w:r>
    </w:p>
    <w:p>
      <w:r>
        <w:rPr>
          <w:b/>
        </w:rPr>
        <w:t xml:space="preserve">Tulos</w:t>
      </w:r>
    </w:p>
    <w:p>
      <w:r>
        <w:t xml:space="preserve">Mitä Chandlerin otsassa oleva H-kirjain tarkoittaa?</w:t>
      </w:r>
    </w:p>
    <w:p>
      <w:r>
        <w:rPr>
          <w:b/>
        </w:rPr>
        <w:t xml:space="preserve">Tulos</w:t>
      </w:r>
    </w:p>
    <w:p>
      <w:r>
        <w:t xml:space="preserve">Mitä Chandler oppi Havaijilla ollessaan?</w:t>
      </w:r>
    </w:p>
    <w:p>
      <w:r>
        <w:rPr>
          <w:b/>
        </w:rPr>
        <w:t xml:space="preserve">Tulos</w:t>
      </w:r>
    </w:p>
    <w:p>
      <w:r>
        <w:t xml:space="preserve">Kuka on se henkilö, jota Chandler ei tapa, kun hän on tekemisissä johtajien kanssa?</w:t>
      </w:r>
    </w:p>
    <w:p>
      <w:r>
        <w:rPr>
          <w:b/>
        </w:rPr>
        <w:t xml:space="preserve">Tulos</w:t>
      </w:r>
    </w:p>
    <w:p>
      <w:r>
        <w:t xml:space="preserve">Mitä Chandlerin otsaan leimattu H-kirjain tarkoitti?</w:t>
      </w:r>
    </w:p>
    <w:p>
      <w:r>
        <w:rPr>
          <w:b/>
        </w:rPr>
        <w:t xml:space="preserve">Tulos</w:t>
      </w:r>
    </w:p>
    <w:p>
      <w:r>
        <w:t xml:space="preserve">Mikä hyökkäsi kaikkia maailman hallituksia vastaan?</w:t>
      </w:r>
    </w:p>
    <w:p>
      <w:r>
        <w:rPr>
          <w:b/>
        </w:rPr>
        <w:t xml:space="preserve">Tulos</w:t>
      </w:r>
    </w:p>
    <w:p>
      <w:r>
        <w:t xml:space="preserve">Mitä Rosalien rakastajalle tapahtuu?</w:t>
      </w:r>
    </w:p>
    <w:p>
      <w:r>
        <w:rPr>
          <w:b/>
        </w:rPr>
        <w:t xml:space="preserve">Tulos</w:t>
      </w:r>
    </w:p>
    <w:p>
      <w:r>
        <w:t xml:space="preserve">Miten johtajien johtaja kuoli?</w:t>
      </w:r>
    </w:p>
    <w:p>
      <w:r>
        <w:rPr>
          <w:b/>
        </w:rPr>
        <w:t xml:space="preserve">Tulos</w:t>
      </w:r>
    </w:p>
    <w:p>
      <w:r>
        <w:t xml:space="preserve">Mikä oli Rosalie Panin entinen työpaikka?</w:t>
      </w:r>
    </w:p>
    <w:p>
      <w:r>
        <w:rPr>
          <w:b/>
        </w:rPr>
        <w:t xml:space="preserve">Tulos</w:t>
      </w:r>
    </w:p>
    <w:p>
      <w:r>
        <w:t xml:space="preserve">Mitä Roaslie haluaa Chandlerin tekevän? </w:t>
      </w:r>
    </w:p>
    <w:p>
      <w:r>
        <w:rPr>
          <w:b/>
        </w:rPr>
        <w:t xml:space="preserve">Tulos</w:t>
      </w:r>
    </w:p>
    <w:p>
      <w:r>
        <w:t xml:space="preserve">Kenen vaikutuksen alaiseksi Chandler joutuu?</w:t>
      </w:r>
    </w:p>
    <w:p>
      <w:r>
        <w:rPr>
          <w:b/>
        </w:rPr>
        <w:t xml:space="preserve">Esimerkki 3.1174</w:t>
      </w:r>
    </w:p>
    <w:p>
      <w:r>
        <w:t xml:space="preserve"> David on kymmenvuotias poika, joka soittaa viulua eikä tiedä sukunimeään. Hän elää idyllistä elämää vuorilla isänsä kanssa, kunnes isä sairastuu vakavasti, minkä vuoksi heidän on pakko mennä alas laaksoon. Isän terveydentilan huonontuessa he viettävät yön ladossa. Juuri ennen kuolemaansa isä antaa Davidille suuren määrän kultakolikoita ja kehottaa häntä piilottamaan ne, kunnes niitä tarvitaan. Daavid soittaa viulua rauhoittaakseen "nukkuvaa isäänsä", ja Simeon Holly ja hänen vaimonsa löytävät hänet. Kun he huomaavat, että mies on kuollut, he yrittävät selvittää, kuka David on, mutta hän ei pysty kertomaan heille muuta kuin, että hän on "vain David." David ei pysty kertomaan heille sukunimeään, isänsä nimeä tai sitä, onko hänellä sukulaisia. He löytävät kuolleelta mieheltä joitakin kirjeitä, mutta niiden allekirjoitus on lukukelvoton. Pariskunta antaa Davidin vastahakoisesti jäädä luoksensa, sillä hän muistuttaa heitä heidän omasta pojastaan Johnista, jonka kanssa he eivät enää puhu. David oppii sopeutumaan elämään kylässä ottamalla toisen kahdesta viulustaan mukaansa kaikkialle, missä hän kulkee, ja "soittamalla" ympäröivää maailmaa, kuten soittamalla "auringonlaskua" ja "kukkia", ja käyttämällä musiikkiaan ilmaisemaan tunteitaan. Hänen viattomuutensa ja musiikilliset kykynsä hurmaavat kyläläiset ja muuttavat useiden heidän elämänsä, ja avioliitto yhdistää kaksi erilleen ajautunutta lapsuudenystävää. Hän muuttaa myös Hollyjen elämää: hän parantaa Simeonin sydämen niin, että tämä saa jälleen yhteyden poikaansa ja sallii tämän tulla vierailulle uuden vaimonsa ja lapsensa kanssa. vierailun aikana he saavat tietää, että Daavidin viulut ovat varsin arvokkaita. Hänen oma viulunsa on Amati ja hänen isänsä viulu, jonka hän oli lainannut sokealle ystävälleen, Stradivarius. Kun John lukee Davidin isän vanhaa kirjettä, hän tunnistaa allekirjoituksen ja tajuaa, että Davidin isä oli maailmankuulu viulisti, joka oli kadonnut poikansa kanssa vaimonsa kuoleman jälkeen. David lähetetään tapaamaan sukulaisiaan ja opiskelemaan viulunsoittoa. Hänestä tulee kuuluisa ja varakas, mutta hän käy edelleen joka vuosi Hollyjen luona soittamassa heille.</w:t>
      </w:r>
    </w:p>
    <w:p>
      <w:r>
        <w:rPr>
          <w:b/>
        </w:rPr>
        <w:t xml:space="preserve">Tulos</w:t>
      </w:r>
    </w:p>
    <w:p>
      <w:r>
        <w:t xml:space="preserve">Ketä David muistuttaa Hollyjä? </w:t>
      </w:r>
    </w:p>
    <w:p>
      <w:r>
        <w:rPr>
          <w:b/>
        </w:rPr>
        <w:t xml:space="preserve">Tulos</w:t>
      </w:r>
    </w:p>
    <w:p>
      <w:r>
        <w:t xml:space="preserve">Miksi Simeon Holly ja hänen vaimonsa sallivat Daavidin asua luonaan?</w:t>
      </w:r>
    </w:p>
    <w:p>
      <w:r>
        <w:rPr>
          <w:b/>
        </w:rPr>
        <w:t xml:space="preserve">Tulos</w:t>
      </w:r>
    </w:p>
    <w:p>
      <w:r>
        <w:t xml:space="preserve">Millä David ilmaisee tunteitaan?</w:t>
      </w:r>
    </w:p>
    <w:p>
      <w:r>
        <w:rPr>
          <w:b/>
        </w:rPr>
        <w:t xml:space="preserve">Tulos</w:t>
      </w:r>
    </w:p>
    <w:p>
      <w:r>
        <w:t xml:space="preserve">Mikä oli Daavidin isän ammatti?</w:t>
      </w:r>
    </w:p>
    <w:p>
      <w:r>
        <w:rPr>
          <w:b/>
        </w:rPr>
        <w:t xml:space="preserve">Tulos</w:t>
      </w:r>
    </w:p>
    <w:p>
      <w:r>
        <w:t xml:space="preserve">Miksi Daavid muuttaa laaksoon?</w:t>
      </w:r>
    </w:p>
    <w:p>
      <w:r>
        <w:rPr>
          <w:b/>
        </w:rPr>
        <w:t xml:space="preserve">Tulos</w:t>
      </w:r>
    </w:p>
    <w:p>
      <w:r>
        <w:t xml:space="preserve">Ketä David muistuttaa Hollyjä?</w:t>
      </w:r>
    </w:p>
    <w:p>
      <w:r>
        <w:rPr>
          <w:b/>
        </w:rPr>
        <w:t xml:space="preserve">Tulos</w:t>
      </w:r>
    </w:p>
    <w:p>
      <w:r>
        <w:t xml:space="preserve">Ketkä kaksi henkilöä löytävät ruumiin?</w:t>
      </w:r>
    </w:p>
    <w:p>
      <w:r>
        <w:rPr>
          <w:b/>
        </w:rPr>
        <w:t xml:space="preserve">Tulos</w:t>
      </w:r>
    </w:p>
    <w:p>
      <w:r>
        <w:t xml:space="preserve">Kuka lopulta tajuaa, keitä David ja hänen isänsä ovat?</w:t>
      </w:r>
    </w:p>
    <w:p>
      <w:r>
        <w:rPr>
          <w:b/>
        </w:rPr>
        <w:t xml:space="preserve">Tulos</w:t>
      </w:r>
    </w:p>
    <w:p>
      <w:r>
        <w:t xml:space="preserve">Mitä soitinta David soittaa?</w:t>
      </w:r>
    </w:p>
    <w:p>
      <w:r>
        <w:rPr>
          <w:b/>
        </w:rPr>
        <w:t xml:space="preserve">Tulos</w:t>
      </w:r>
    </w:p>
    <w:p>
      <w:r>
        <w:t xml:space="preserve">Miten Daavidin viulunsoitto auttaa Simeonia?</w:t>
      </w:r>
    </w:p>
    <w:p>
      <w:r>
        <w:rPr>
          <w:b/>
        </w:rPr>
        <w:t xml:space="preserve">Tulos</w:t>
      </w:r>
    </w:p>
    <w:p>
      <w:r>
        <w:t xml:space="preserve">Miksi Daavidin isä päätti kadota maailmasta?</w:t>
      </w:r>
    </w:p>
    <w:p>
      <w:r>
        <w:rPr>
          <w:b/>
        </w:rPr>
        <w:t xml:space="preserve">Tulos</w:t>
      </w:r>
    </w:p>
    <w:p>
      <w:r>
        <w:t xml:space="preserve">Mitä Daavidin isä antaa hänelle vähän ennen kuolemaansa?</w:t>
      </w:r>
    </w:p>
    <w:p>
      <w:r>
        <w:rPr>
          <w:b/>
        </w:rPr>
        <w:t xml:space="preserve">Tulos</w:t>
      </w:r>
    </w:p>
    <w:p>
      <w:r>
        <w:t xml:space="preserve">Kuka löytää Davidin hänen isänsä kuoltua?</w:t>
      </w:r>
    </w:p>
    <w:p>
      <w:r>
        <w:rPr>
          <w:b/>
        </w:rPr>
        <w:t xml:space="preserve">Tulos</w:t>
      </w:r>
    </w:p>
    <w:p>
      <w:r>
        <w:t xml:space="preserve">Mitä Daavidin isä käskee hänen tehdä kultakolikoilla?</w:t>
      </w:r>
    </w:p>
    <w:p>
      <w:r>
        <w:rPr>
          <w:b/>
        </w:rPr>
        <w:t xml:space="preserve">Tulos</w:t>
      </w:r>
    </w:p>
    <w:p>
      <w:r>
        <w:t xml:space="preserve">Mitä Daavidin isä pakottaa hänet salaamaan?</w:t>
      </w:r>
    </w:p>
    <w:p>
      <w:r>
        <w:rPr>
          <w:b/>
        </w:rPr>
        <w:t xml:space="preserve">Tulos</w:t>
      </w:r>
    </w:p>
    <w:p>
      <w:r>
        <w:t xml:space="preserve">Miksi David ottaa viulun mukaansa kaikkialle, minne hän menee?</w:t>
      </w:r>
    </w:p>
    <w:p>
      <w:r>
        <w:rPr>
          <w:b/>
        </w:rPr>
        <w:t xml:space="preserve">Tulos</w:t>
      </w:r>
    </w:p>
    <w:p>
      <w:r>
        <w:t xml:space="preserve">Mitä Daavid tekee rauhoittaakseen "nukkuvaa isäänsä"?</w:t>
      </w:r>
    </w:p>
    <w:p>
      <w:r>
        <w:rPr>
          <w:b/>
        </w:rPr>
        <w:t xml:space="preserve">Tulos</w:t>
      </w:r>
    </w:p>
    <w:p>
      <w:r>
        <w:t xml:space="preserve">Mikä oli yksi tapa, jolla Davidin musiikki auttaa kylän ihmisiä? </w:t>
      </w:r>
    </w:p>
    <w:p>
      <w:r>
        <w:rPr>
          <w:b/>
        </w:rPr>
        <w:t xml:space="preserve">Tulos</w:t>
      </w:r>
    </w:p>
    <w:p>
      <w:r>
        <w:t xml:space="preserve">Miksi Daavidin ja hänen isänsä oli pakko mennä alas laaksoon?</w:t>
      </w:r>
    </w:p>
    <w:p>
      <w:r>
        <w:rPr>
          <w:b/>
        </w:rPr>
        <w:t xml:space="preserve">Tulos</w:t>
      </w:r>
    </w:p>
    <w:p>
      <w:r>
        <w:t xml:space="preserve">Kenen kanssa Hollylla on uusi yhteys?</w:t>
      </w:r>
    </w:p>
    <w:p>
      <w:r>
        <w:rPr>
          <w:b/>
        </w:rPr>
        <w:t xml:space="preserve">Tulos</w:t>
      </w:r>
    </w:p>
    <w:p>
      <w:r>
        <w:t xml:space="preserve">Mitä Hollyt saavat selville Davidin viuluista?</w:t>
      </w:r>
    </w:p>
    <w:p>
      <w:r>
        <w:rPr>
          <w:b/>
        </w:rPr>
        <w:t xml:space="preserve">Tulos</w:t>
      </w:r>
    </w:p>
    <w:p>
      <w:r>
        <w:t xml:space="preserve">Mitä Daavidin isä antaa hänelle ennen kuolemaansa?</w:t>
      </w:r>
    </w:p>
    <w:p>
      <w:r>
        <w:rPr>
          <w:b/>
        </w:rPr>
        <w:t xml:space="preserve">Tulos</w:t>
      </w:r>
    </w:p>
    <w:p>
      <w:r>
        <w:t xml:space="preserve">Miksi Simeon tapaa jälleen poikansa?</w:t>
      </w:r>
    </w:p>
    <w:p>
      <w:r>
        <w:rPr>
          <w:b/>
        </w:rPr>
        <w:t xml:space="preserve">Tulos</w:t>
      </w:r>
    </w:p>
    <w:p>
      <w:r>
        <w:t xml:space="preserve">Mikä Davidin viuluissa on erityistä? </w:t>
      </w:r>
    </w:p>
    <w:p>
      <w:r>
        <w:rPr>
          <w:b/>
        </w:rPr>
        <w:t xml:space="preserve">Tulos</w:t>
      </w:r>
    </w:p>
    <w:p>
      <w:r>
        <w:t xml:space="preserve">Mitä tapahtuu, kun John saa selville Davidin sukunimen?</w:t>
      </w:r>
    </w:p>
    <w:p>
      <w:r>
        <w:rPr>
          <w:b/>
        </w:rPr>
        <w:t xml:space="preserve">Tulos</w:t>
      </w:r>
    </w:p>
    <w:p>
      <w:r>
        <w:t xml:space="preserve">Miksi kuolleen isän kirjeet eivät aluksi paljasta hänen henkilöllisyyttään?</w:t>
      </w:r>
    </w:p>
    <w:p>
      <w:r>
        <w:rPr>
          <w:b/>
        </w:rPr>
        <w:t xml:space="preserve">Tulos</w:t>
      </w:r>
    </w:p>
    <w:p>
      <w:r>
        <w:t xml:space="preserve">Mitä John saa selville vieraillessaan isänsä luona?</w:t>
      </w:r>
    </w:p>
    <w:p>
      <w:r>
        <w:rPr>
          <w:b/>
        </w:rPr>
        <w:t xml:space="preserve">Tulos</w:t>
      </w:r>
    </w:p>
    <w:p>
      <w:r>
        <w:t xml:space="preserve">Kuka oli Daavidin isä?</w:t>
      </w:r>
    </w:p>
    <w:p>
      <w:r>
        <w:rPr>
          <w:b/>
        </w:rPr>
        <w:t xml:space="preserve">Tulos</w:t>
      </w:r>
    </w:p>
    <w:p>
      <w:r>
        <w:t xml:space="preserve">Miksi David soittaa viulua?</w:t>
      </w:r>
    </w:p>
    <w:p>
      <w:r>
        <w:rPr>
          <w:b/>
        </w:rPr>
        <w:t xml:space="preserve">Esimerkki 3.1175</w:t>
      </w:r>
    </w:p>
    <w:p>
      <w:r>
        <w:t xml:space="preserve"> Kara Zor-El asuu syrjäisessä kryptonilaisessa yhteisössä nimeltä Argo City, joka sijaitsee ulottuvuuksienvälisessä avaruudessa. Mies nimeltä Zaltar antaa Karan nähdä ainutlaatuisen ja valtavan voimakkaan esineen nimeltä Omegahedron, jonka hän on lainannut kaupungin hallituksen tietämättä ja joka antaa kaupungille voimaa. Onnettomuuden jälkeen Omegahedron räjähtää kuitenkin avaruuteen. Vanhempiensa suureksi harmiksi Kara seuraa sitä Maahan (ja muuttuu samalla "Supergirliksi") yrittäessään saada sen takaisin ja pelastaa kaupungin.Maassa Omegahedronin ottaa talteen Selena, vallanhimoinen noita, jota avustaa heikkokuntoinen Bianca, joka yrittää vapautua suhteestaan velho Nigeliin. Vaikka Selena ei tiedä tarkalleen, mikä se on, hän tajuaa nopeasti, että Omegahedron on voimakas ja että sen avulla hän voi tehdä todellisia taikoja. Supergirl saapuu Maahan ja huomaa voimansa. Omegahedronin polkua seuraten hän ottaa nimekseen Linda Lee, identifioi itsensä Clark Kentin serkuksi ja ilmoittautuu tyttökouluun, jossa hän ystävystyy siellä opiskelevan Lois Lanen nuoremman siskon Lucy Lanen kanssa. Supertyttö tapaa myös Ethanin, joka työskentelee koulun pihanhoitajana, ja ihastuu häneen. Ethan kiinnittää myös Selenan huomion, joka huumaa hänet lemmenjuomalla (joka saa hänet rakastumaan ensimmäiseen ihmiseen, jonka hän näkee päivän ajan); Ethan kuitenkin tulee tajuihinsa Selenan poissa ollessa ja vaeltaa kadulle. Vihainen Selena käyttää uusia voimiaan elävöittääkseen rakennusajoneuvon, jonka hän lähettää tuomaan Ethanin takaisin, ja aiheuttaa samalla kaaoksen kaduilla. Supergirl pelastaa Ethanin, joka sen sijaan rakastuu häneen Linda Leen hahmossa.Supergirl ja Selena taistelevat toistuvasti eri tavoin, kunnes Selena käyttää voimiaan ja laittaa Supergirlin "ikuiseen tyhjyyteen", joka tunnetaan nimellä Phantom Zone. Siellä hän vaeltaa ilman voimiaan karussa maisemassa ja melkein hukkuu öljyiseen suohon. Hän löytää kuitenkin apua Zaltarista, joka on karkottanut itsensä aavevyöhykkeelle rangaistukseksi Omegahedronin menettämisestä. Zaltar uhraa henkensä, jotta Supergirl pääsee pakoon. Takaisin Maassa Selena käyttää Omegahedronia väärin tehdäkseen itsestään "Maan prinsessan", ja Ethan on hänen rakastajansa ja puolisonsa. Aavevyöhykkeeltä peilin läpi noustessaan Supergirl saa voimansa takaisin ja kohtaa Selenan, joka käyttää Omegahedronin voimaa kutsuakseen esiin jättimäisen varjo-demonin. Demoni nujertaa Supergirlin ja on vähällä voittaa hänet, kun hän kuulee Zaltarin äänen, joka kehottaa häntä taistelemaan. Supergirl pääsee vapaaksi, ja Nigel kertoo hänelle, että ainoa tapa voittaa Selena on kääntää varjodemoni häntä vastaan. Supergirl tottelee nopeasti ja alkaa lentää ympyrää Selenan ympärillä vangiten hänet pyörremyrskyyn. Hirviö hyökkää Selenan kimppuun ja tekee hänet toimintakyvyttömäksi, kun pyörremyrsky vetää mukaansa myös Biancan. Heidät kaikki kolme imetään takaisin peiliportaaliin, joka uudistuu nopeasti ja vangitsee heidät kaikki ikuisesti. Selenan loitsusta vapautunut Ethan tunnustaa rakastavansa Lindaa ja tietävänsä, että tämä ja Supergirl ovat yksi ja sama, mutta hän tietää, ettei ehkä näe Lindaa enää koskaan, ja ymmärtää, että tämän on pelastettava Argo City. Loppukohtauksessa Kara palauttaa Omegahedronin pimeään Argo-kaupunkiin, joka syttyy heti uudelleen.</w:t>
      </w:r>
    </w:p>
    <w:p>
      <w:r>
        <w:rPr>
          <w:b/>
        </w:rPr>
        <w:t xml:space="preserve">Tulos</w:t>
      </w:r>
    </w:p>
    <w:p>
      <w:r>
        <w:t xml:space="preserve">Kuka on Linda Leen uuden ystävän Lucyn isosisko?</w:t>
      </w:r>
    </w:p>
    <w:p>
      <w:r>
        <w:rPr>
          <w:b/>
        </w:rPr>
        <w:t xml:space="preserve">Tulos</w:t>
      </w:r>
    </w:p>
    <w:p>
      <w:r>
        <w:t xml:space="preserve">Mikä on ikuinen tyhjiö, jossa Selena ansat Supergirl nimetty? </w:t>
      </w:r>
    </w:p>
    <w:p>
      <w:r>
        <w:rPr>
          <w:b/>
        </w:rPr>
        <w:t xml:space="preserve">Tulos</w:t>
      </w:r>
    </w:p>
    <w:p>
      <w:r>
        <w:t xml:space="preserve">Missä on Argo City?</w:t>
      </w:r>
    </w:p>
    <w:p>
      <w:r>
        <w:rPr>
          <w:b/>
        </w:rPr>
        <w:t xml:space="preserve">Tulos</w:t>
      </w:r>
    </w:p>
    <w:p>
      <w:r>
        <w:t xml:space="preserve">Mitä Selena kutsuu sen jälkeen, kun Supergirl palaa aavevyöhykkeeltä?</w:t>
      </w:r>
    </w:p>
    <w:p>
      <w:r>
        <w:rPr>
          <w:b/>
        </w:rPr>
        <w:t xml:space="preserve">Tulos</w:t>
      </w:r>
    </w:p>
    <w:p>
      <w:r>
        <w:t xml:space="preserve">Mikä esine antaa Argon kaupungille voimaa?</w:t>
      </w:r>
    </w:p>
    <w:p>
      <w:r>
        <w:rPr>
          <w:b/>
        </w:rPr>
        <w:t xml:space="preserve">Tulos</w:t>
      </w:r>
    </w:p>
    <w:p>
      <w:r>
        <w:t xml:space="preserve">Mihin Selena laittaa Lindan?</w:t>
      </w:r>
    </w:p>
    <w:p>
      <w:r>
        <w:rPr>
          <w:b/>
        </w:rPr>
        <w:t xml:space="preserve">Tulos</w:t>
      </w:r>
    </w:p>
    <w:p>
      <w:r>
        <w:t xml:space="preserve">Minkä elottoman esineen Selena elävöittää ja lähettää Ethanin perään?</w:t>
      </w:r>
    </w:p>
    <w:p>
      <w:r>
        <w:rPr>
          <w:b/>
        </w:rPr>
        <w:t xml:space="preserve">Tulos</w:t>
      </w:r>
    </w:p>
    <w:p>
      <w:r>
        <w:t xml:space="preserve">Mikä on se "ikuinen tyhjiö", johon Selena yrittää karkottaa Supergirlin?</w:t>
      </w:r>
    </w:p>
    <w:p>
      <w:r>
        <w:rPr>
          <w:b/>
        </w:rPr>
        <w:t xml:space="preserve">Tulos</w:t>
      </w:r>
    </w:p>
    <w:p>
      <w:r>
        <w:t xml:space="preserve">Otettuaan Linda Leen henkilöllisyyden, kenet Supergirl tunnistaa serkukseensa?</w:t>
      </w:r>
    </w:p>
    <w:p>
      <w:r>
        <w:rPr>
          <w:b/>
        </w:rPr>
        <w:t xml:space="preserve">Tulos</w:t>
      </w:r>
    </w:p>
    <w:p>
      <w:r>
        <w:t xml:space="preserve">Mikä antaa Selenalle taikavoimia?</w:t>
      </w:r>
    </w:p>
    <w:p>
      <w:r>
        <w:rPr>
          <w:b/>
        </w:rPr>
        <w:t xml:space="preserve">Tulos</w:t>
      </w:r>
    </w:p>
    <w:p>
      <w:r>
        <w:t xml:space="preserve">Mikä on Ethanin työ tarinan alussa?</w:t>
      </w:r>
    </w:p>
    <w:p>
      <w:r>
        <w:rPr>
          <w:b/>
        </w:rPr>
        <w:t xml:space="preserve">Tulos</w:t>
      </w:r>
    </w:p>
    <w:p>
      <w:r>
        <w:t xml:space="preserve">Mikä on Supergirlin oikea nimi?</w:t>
      </w:r>
    </w:p>
    <w:p>
      <w:r>
        <w:rPr>
          <w:b/>
        </w:rPr>
        <w:t xml:space="preserve">Tulos</w:t>
      </w:r>
    </w:p>
    <w:p>
      <w:r>
        <w:t xml:space="preserve">Mikä on Ethanin ammatti?</w:t>
      </w:r>
    </w:p>
    <w:p>
      <w:r>
        <w:rPr>
          <w:b/>
        </w:rPr>
        <w:t xml:space="preserve">Tulos</w:t>
      </w:r>
    </w:p>
    <w:p>
      <w:r>
        <w:t xml:space="preserve">Kenet Supergirl tapaa aavevyöhykkeellä?</w:t>
      </w:r>
    </w:p>
    <w:p>
      <w:r>
        <w:rPr>
          <w:b/>
        </w:rPr>
        <w:t xml:space="preserve">Tulos</w:t>
      </w:r>
    </w:p>
    <w:p>
      <w:r>
        <w:t xml:space="preserve">Keneen Supergirl ihastuu?</w:t>
      </w:r>
    </w:p>
    <w:p>
      <w:r>
        <w:rPr>
          <w:b/>
        </w:rPr>
        <w:t xml:space="preserve">Tulos</w:t>
      </w:r>
    </w:p>
    <w:p>
      <w:r>
        <w:t xml:space="preserve">Mihin Omegahedron laskeutuu sen jälkeen, kun se on räjäytetty avaruuteen?</w:t>
      </w:r>
    </w:p>
    <w:p>
      <w:r>
        <w:rPr>
          <w:b/>
        </w:rPr>
        <w:t xml:space="preserve">Tulos</w:t>
      </w:r>
    </w:p>
    <w:p>
      <w:r>
        <w:t xml:space="preserve">Mikä on omegaedrin tarkoitus?</w:t>
      </w:r>
    </w:p>
    <w:p>
      <w:r>
        <w:rPr>
          <w:b/>
        </w:rPr>
        <w:t xml:space="preserve">Tulos</w:t>
      </w:r>
    </w:p>
    <w:p>
      <w:r>
        <w:t xml:space="preserve">Mikä esine toimi portaalina, jonka avulla Supergirl pääsi pakenemaan aavevyöhykkeeltä?</w:t>
      </w:r>
    </w:p>
    <w:p>
      <w:r>
        <w:rPr>
          <w:b/>
        </w:rPr>
        <w:t xml:space="preserve">Tulos</w:t>
      </w:r>
    </w:p>
    <w:p>
      <w:r>
        <w:t xml:space="preserve">Missä Argo City sijaitsee?</w:t>
      </w:r>
    </w:p>
    <w:p>
      <w:r>
        <w:rPr>
          <w:b/>
        </w:rPr>
        <w:t xml:space="preserve">Tulos</w:t>
      </w:r>
    </w:p>
    <w:p>
      <w:r>
        <w:t xml:space="preserve">Miten Supergirl voittaa Selenan?</w:t>
      </w:r>
    </w:p>
    <w:p>
      <w:r>
        <w:rPr>
          <w:b/>
        </w:rPr>
        <w:t xml:space="preserve">Tulos</w:t>
      </w:r>
    </w:p>
    <w:p>
      <w:r>
        <w:t xml:space="preserve">Kuka palauttaa Omegahedronin Maahan?</w:t>
      </w:r>
    </w:p>
    <w:p>
      <w:r>
        <w:rPr>
          <w:b/>
        </w:rPr>
        <w:t xml:space="preserve">Tulos</w:t>
      </w:r>
    </w:p>
    <w:p>
      <w:r>
        <w:t xml:space="preserve">Kuka on ensimmäinen henkilö, jonka Ethan näkee päivän ajan sen jälkeen, kun Selena on antanut hänelle lemmenjuomaa?</w:t>
      </w:r>
    </w:p>
    <w:p>
      <w:r>
        <w:rPr>
          <w:b/>
        </w:rPr>
        <w:t xml:space="preserve">Tulos</w:t>
      </w:r>
    </w:p>
    <w:p>
      <w:r>
        <w:t xml:space="preserve">Mikä on Supergirlin kodin nimi?</w:t>
      </w:r>
    </w:p>
    <w:p>
      <w:r>
        <w:rPr>
          <w:b/>
        </w:rPr>
        <w:t xml:space="preserve">Tulos</w:t>
      </w:r>
    </w:p>
    <w:p>
      <w:r>
        <w:t xml:space="preserve">Kuka maan asukas päätyy omistamaan Omegahedronin?</w:t>
      </w:r>
    </w:p>
    <w:p>
      <w:r>
        <w:rPr>
          <w:b/>
        </w:rPr>
        <w:t xml:space="preserve">Tulos</w:t>
      </w:r>
    </w:p>
    <w:p>
      <w:r>
        <w:t xml:space="preserve">Miksi Ethan rakastuu ensin Linda Leehen?</w:t>
      </w:r>
    </w:p>
    <w:p>
      <w:r>
        <w:rPr>
          <w:b/>
        </w:rPr>
        <w:t xml:space="preserve">Tulos</w:t>
      </w:r>
    </w:p>
    <w:p>
      <w:r>
        <w:t xml:space="preserve">Kuka uhraa itsensä vapauttaakseen Supergirlin aavevyöhykkeeltä?</w:t>
      </w:r>
    </w:p>
    <w:p>
      <w:r>
        <w:rPr>
          <w:b/>
        </w:rPr>
        <w:t xml:space="preserve">Tulos</w:t>
      </w:r>
    </w:p>
    <w:p>
      <w:r>
        <w:t xml:space="preserve">Mitä Omegahedronin avulla Selena voi tehdä?</w:t>
      </w:r>
    </w:p>
    <w:p>
      <w:r>
        <w:rPr>
          <w:b/>
        </w:rPr>
        <w:t xml:space="preserve">Tulos</w:t>
      </w:r>
    </w:p>
    <w:p>
      <w:r>
        <w:t xml:space="preserve">Minkä nimen Kara Zor-El ottaa Maassa? </w:t>
      </w:r>
    </w:p>
    <w:p>
      <w:r>
        <w:rPr>
          <w:b/>
        </w:rPr>
        <w:t xml:space="preserve">Tulos</w:t>
      </w:r>
    </w:p>
    <w:p>
      <w:r>
        <w:t xml:space="preserve">Mitä rotua Kara Zor-El on?</w:t>
      </w:r>
    </w:p>
    <w:p>
      <w:r>
        <w:rPr>
          <w:b/>
        </w:rPr>
        <w:t xml:space="preserve">Esimerkki 3.1176</w:t>
      </w:r>
    </w:p>
    <w:p>
      <w:r>
        <w:t xml:space="preserve"> Vuonna 1979 Jimmy Bones (Snoop Dogg) on numerojuoksija, jota kunnioitetaan ja rakastetaan naapurustossaan sen arvostettuna jäsenenä ja suojelijana. Kun korruptoitunut valkoinen poliisi Lupovich (Michael T. Weiss) ja huumekauppias Eddie Mack (Ricky Harris) pettävät ja murhaavat hänet raa'asti, Bonesin tyylikkäästä brownstone-rakennuksesta tulee hänen oma hautansa, ja se suljetaan. aikajana vilahtaa eteenpäin vuoteen 2001, jolloin naapurustosta on tullut mustien ghetto ja Jimmyn brownstone-rakennus on tuhoon tuomittu raunio. Neljä teini-ikäistä, Patrick (Khalil Kain), hänen veljensä Bill (Merwin Mondesir), heidän valkoinen sisarpuoli Tia (Katharine Isabelle) ja heidän paras ystävänsä Maurice (Sean Amsing), ostavat kiinteistön ja haluavat kunnostaa sen yökerhoksi. Prosessin aikana Tia löytää mustan koiran, joka on itse asiassa Jimmyn kidutetun hengen henkinen ilmentymä. Kun koira alkaa syödä, Jimmy herää hitaasti henkiin. Patrick tapaa Pearlin (Pam Grier), Jimmyn vanhan tyttöystävän, ja tämän tyttären Cynthian (Bianca Lawson). Patrick kehittää romanssin Cynthian kanssa. Patrick halusi avata yökerhon vanhaan ghettoalueeseen siinä toivossa, että hän voisi tehdä naapurustosta jälleen hienon ja tehdä myös voittoa. Tutkiessaan kellaria Patrick, Cynthia, Bill, Tia ja Maurice löytävät Jimmy Bonesin ruumiin ja huomaavat, että hänet oli todella murhattu. Patrick, Cynthia, Bill, Tia ja Maurice päättävät pitää Jimmyn murhan salassa tai he eivät voi avata yökerhoa ja hautaavat jäänteet.Myöhemmin Jeremiah (Clifton Powell) (joka on Patrickin ja Billin isä sekä Tian isäpuoli) saa tietää Patrickin ja jengin suunnitelmasta avata klubi Bonesin vanhaan rakennukseen. Hän sekoaa ja vaatii Patrickia ja muita poistumaan rakennuksesta. Patrick, Bill ja Tia kieltäytyvät hänen pyynnöstään ja avaavat yökerhon isänsä vastustuksesta huolimatta. Avajaisiltana Maurice houkutellaan yläkerran huoneeseen, jossa hengellinen musta koira raatelee hänet kuoliaaksi. kun Jimmy on herännyt henkiin, hän sytyttää klubin tuleen ja aikoo kostaa niille, jotka ovat vastuussa Mauricen kuolemasta, niille, jotka pettivät hänet, ja kaikille, jotka tulevat hänen tielleen. Pearlin ja hänen naapurinsa mielestä heidän olisi pitänyt polttaa rakennus jo kauan sitten. Tapahtuman jälkeen Pearl myöntää Cynthialle, että Jimmy Bones on hänen isänsä, sillä hänellä oli suhde tämän kanssa. Patrick kohtaa isänsä Jeremiahin ja vaatii saada tietää, murhasiko tämä Jimmy Bonesin 22 vuotta sitten. Hänen isänsä myöntää pettäneensä Jimmy Bonesin saadakseen rahaa poistuakseen naapurustosta. Lisäksi hän kyllästyi elämään Bonesin varjossa ja halusi olla yhtä suosittu ja menestynyt kuin tämä. Jeremiah salli huumeiden pääsyn naapurustoon, kunhan hän sai siitä maksun. Myöhemmin Eddie Mack harrastaa seksiä valkoisen tyttöystävänsä Snowflaken (Erin Wright) kanssa. Koska Mack on yksi niistä ihmisistä, jotka pettivät hänet, Jimmy kohtaa hänet sen jälkeen, kun hän on murhannut Snowflaken ja tunkenut hänen ruumiinsa roskakoriin. Jimmy mestaa Mackin ja tekee saman Lupovichille, mutta pitää heidän päänsä elossa siirtääkseen heidän sielunsa.Pearl, joka tietää, että Jeremiah on seuraava, lähtee Cynthian kanssa hänen talolleen pelastamaan häntä. He päätyvät lopulta liian myöhään. Pearl, Cynthia, Patrick, Bill, Tia ja Jeremiahin vaimo Nancy (Lynda Boyd) katsovat, kuinka Jimmy raahaa hänet pois, eikä jäljelle jää kuin sulanut reikä ikkunassa. Jimmy tuo Jeremiahin takaisin rakennukseen yhdessä Lupovichin ja Mackin päiden kanssa. Jimmy lähettää Lupovichin ja Mackin helvettiin ikuisiksi ajoiksi, kun taas Jeremiah anelee henkensä edestä.Patrick, Cynthia, Bill ja Pearl menevät maan alle ja huomaavat, että Jimmy Bonesin ruumis on kadonnut. Pearl kertoo heille, että saadakseen Jimmyn haudattua heidän on tuhottava mekko, jota hän käytti Jimmyn murhayönä ja joka haudattiin Jimmyn viereen, sillä mekkoon roiskunut veri sisältää yhä Jimmyn henkeä ja on ainoa asia, joka pitää hänet ankkuroituneena elävien maailmaan. Kun he etsivät Jimmyä, Pearl astuu hissiin, joka sulkeutuu ja menee ylös. Sillä välin Jeremiah kysyy Jimmylta, mitä hän haluaa. Hän kysyy Jeremialta, voisiko tämä antaa hänelle elämänsä takaisin. Kun Jeremiah sanoo ei, Jimmy lähettää hänet helvettiin ikuisiksi ajoiksi.Pearl nousee hissistä ja kävelee huoneeseen, joka on täynnä sytytettyjä kynttilöitä. Hän näkee takauman, ja Jimmy ilmestyy ja pukee verisen mekon hänen päälleen. Patrick, Cynthia ja Bill suuntaavat toiseen kerrokseen, jossa he näkevät aavemaisen Mauricen, joka johdattaa Billin väärään suuntaan, jossa hänet vangitaan ja tapetaan. Patrick yrittää tavoittaa hänet, mutta on liian myöhässä. Patrick ja Cynthia tekevät tiensä huoneeseen, jossa Pearl ja Jimmy ovat. Patrick tietää, että se on ansa. Kun Cynthia houkutellaan Pearlin ja Jimmyn luo, Patrick kuulee peilistä isänsä äänen anovan apua. Kun Patrick epäröi, Jeremiah kuristaa hänet. Patrick katkaisee veitsellään Jeremiahin käden ja tämä katoaa helvettiin. Patrick lähtee Jimmyn perään, joka katoaa ja ilmestyy uudelleen Patrickin selän taakse paljon demonisemman näköisenä. Hän tarttuu Patrickia kurkusta, kun Cynthia anelee häntä päästämään irti. Pearl, joka tajuaa, mitä on tapahtumassa, kertoo Jimmylle rakastavansa häntä ennen kuin tarttuu kynttilään ja sytyttää mekon tuleen, kun se on vielä yllään. kun Jimmy ja Pearl kuolevat molemmat yhdessä, Patrick ja Cynthia pakenevat, mutta ehtivät juuri ja juuri ulos ennen kuin koko rakennus romahtaa. Ulkona Patrick löytää vanhan kuvan Jimmystä ja Pearlista, kun Jimmyn kasvot kääntyvät häneen päin ja sanovat: "Koira syö koiraa, poika". Liian myöhään Patrick tajuaa, että hänen tyttärensä Cynthian sisällä on Jimmyn verta, ja kääntyy ympäri, kun Cynthia, joka on nyt Jimmyn riivaama, hymyilee hänelle ja oksentaa suupielet täynnä matoja hänen kasvoilleen.</w:t>
      </w:r>
    </w:p>
    <w:p>
      <w:r>
        <w:rPr>
          <w:b/>
        </w:rPr>
        <w:t xml:space="preserve">Tulos</w:t>
      </w:r>
    </w:p>
    <w:p>
      <w:r>
        <w:t xml:space="preserve">Miten Maurice kuolee?</w:t>
      </w:r>
    </w:p>
    <w:p>
      <w:r>
        <w:rPr>
          <w:b/>
        </w:rPr>
        <w:t xml:space="preserve">Tulos</w:t>
      </w:r>
    </w:p>
    <w:p>
      <w:r>
        <w:t xml:space="preserve">Mitä Jimmy tekee Pearlille, kun tämä on huoneessa, joka on täynnä palavia kynttilöitä?</w:t>
      </w:r>
    </w:p>
    <w:p>
      <w:r>
        <w:rPr>
          <w:b/>
        </w:rPr>
        <w:t xml:space="preserve">Tulos</w:t>
      </w:r>
    </w:p>
    <w:p>
      <w:r>
        <w:t xml:space="preserve">Millä Pearl sytytti mekon tuleen?</w:t>
      </w:r>
    </w:p>
    <w:p>
      <w:r>
        <w:rPr>
          <w:b/>
        </w:rPr>
        <w:t xml:space="preserve">Tulos</w:t>
      </w:r>
    </w:p>
    <w:p>
      <w:r>
        <w:t xml:space="preserve">Mistä teinit löytävät Jimmyn ruumiin?</w:t>
      </w:r>
    </w:p>
    <w:p>
      <w:r>
        <w:rPr>
          <w:b/>
        </w:rPr>
        <w:t xml:space="preserve">Tulos</w:t>
      </w:r>
    </w:p>
    <w:p>
      <w:r>
        <w:t xml:space="preserve">Mitä löytyy rakennuksen kellarista?</w:t>
      </w:r>
    </w:p>
    <w:p>
      <w:r>
        <w:rPr>
          <w:b/>
        </w:rPr>
        <w:t xml:space="preserve">Tulos</w:t>
      </w:r>
    </w:p>
    <w:p>
      <w:r>
        <w:t xml:space="preserve">Mikä oli Jimmyn kidutetun hengen hengellinen ilmentymä?</w:t>
      </w:r>
    </w:p>
    <w:p>
      <w:r>
        <w:rPr>
          <w:b/>
        </w:rPr>
        <w:t xml:space="preserve">Tulos</w:t>
      </w:r>
    </w:p>
    <w:p>
      <w:r>
        <w:t xml:space="preserve">Mitä teinit tekevät Jimmyn jäännöksille?</w:t>
      </w:r>
    </w:p>
    <w:p>
      <w:r>
        <w:rPr>
          <w:b/>
        </w:rPr>
        <w:t xml:space="preserve">Tulos</w:t>
      </w:r>
    </w:p>
    <w:p>
      <w:r>
        <w:t xml:space="preserve">Mitä Cynthialle tapahtui hänen ja Patrickin paon jälkeen?</w:t>
      </w:r>
    </w:p>
    <w:p>
      <w:r>
        <w:rPr>
          <w:b/>
        </w:rPr>
        <w:t xml:space="preserve">Tulos</w:t>
      </w:r>
    </w:p>
    <w:p>
      <w:r>
        <w:t xml:space="preserve">Mitä Patrick löytää ulkona sen jälkeen, kun hän ja Cynthia ovat paenneet palavasta Brownstone-kodista?</w:t>
      </w:r>
    </w:p>
    <w:p>
      <w:r>
        <w:rPr>
          <w:b/>
        </w:rPr>
        <w:t xml:space="preserve">Tulos</w:t>
      </w:r>
    </w:p>
    <w:p>
      <w:r>
        <w:t xml:space="preserve">Minne Jimmy lähettää Mackin ja Lupovichin?</w:t>
      </w:r>
    </w:p>
    <w:p>
      <w:r>
        <w:rPr>
          <w:b/>
        </w:rPr>
        <w:t xml:space="preserve">Tulos</w:t>
      </w:r>
    </w:p>
    <w:p>
      <w:r>
        <w:t xml:space="preserve">Mitä Pearlin mukaan on tuhottava, jotta Jimmy Bones voisi levätä?</w:t>
      </w:r>
    </w:p>
    <w:p>
      <w:r>
        <w:rPr>
          <w:b/>
        </w:rPr>
        <w:t xml:space="preserve">Tulos</w:t>
      </w:r>
    </w:p>
    <w:p>
      <w:r>
        <w:t xml:space="preserve">Kenen päät Jimmy toi?</w:t>
      </w:r>
    </w:p>
    <w:p>
      <w:r>
        <w:rPr>
          <w:b/>
        </w:rPr>
        <w:t xml:space="preserve">Tulos</w:t>
      </w:r>
    </w:p>
    <w:p>
      <w:r>
        <w:t xml:space="preserve">Kuka on Cynthian isä?</w:t>
      </w:r>
    </w:p>
    <w:p>
      <w:r>
        <w:rPr>
          <w:b/>
        </w:rPr>
        <w:t xml:space="preserve">Tulos</w:t>
      </w:r>
    </w:p>
    <w:p>
      <w:r>
        <w:t xml:space="preserve">Miksi neljä teini-ikäistä ostaa Bonesin hylätyn asuintalon?</w:t>
      </w:r>
    </w:p>
    <w:p>
      <w:r>
        <w:rPr>
          <w:b/>
        </w:rPr>
        <w:t xml:space="preserve">Tulos</w:t>
      </w:r>
    </w:p>
    <w:p>
      <w:r>
        <w:t xml:space="preserve">Mikä oli Lupovichin työ?</w:t>
      </w:r>
    </w:p>
    <w:p>
      <w:r>
        <w:rPr>
          <w:b/>
        </w:rPr>
        <w:t xml:space="preserve">Tulos</w:t>
      </w:r>
    </w:p>
    <w:p>
      <w:r>
        <w:t xml:space="preserve">Mitä Patrick, Bill, Tia ja Maurice halusivat tehdä Bonesin rakennuksella?</w:t>
      </w:r>
    </w:p>
    <w:p>
      <w:r>
        <w:rPr>
          <w:b/>
        </w:rPr>
        <w:t xml:space="preserve">Tulos</w:t>
      </w:r>
    </w:p>
    <w:p>
      <w:r>
        <w:t xml:space="preserve">Mistä Jimmy Bonesin jäännökset löydettiin?</w:t>
      </w:r>
    </w:p>
    <w:p>
      <w:r>
        <w:rPr>
          <w:b/>
        </w:rPr>
        <w:t xml:space="preserve">Tulos</w:t>
      </w:r>
    </w:p>
    <w:p>
      <w:r>
        <w:t xml:space="preserve">Miten Pearl liittyy Jimmy Bonesiin?</w:t>
      </w:r>
    </w:p>
    <w:p>
      <w:r>
        <w:rPr>
          <w:b/>
        </w:rPr>
        <w:t xml:space="preserve">Tulos</w:t>
      </w:r>
    </w:p>
    <w:p>
      <w:r>
        <w:t xml:space="preserve">Kuka tappaa Mauricen?</w:t>
      </w:r>
    </w:p>
    <w:p>
      <w:r>
        <w:rPr>
          <w:b/>
        </w:rPr>
        <w:t xml:space="preserve">Tulos</w:t>
      </w:r>
    </w:p>
    <w:p>
      <w:r>
        <w:t xml:space="preserve">Kuka kehittää romanssin Pearlin tyttären Cynthian kanssa?</w:t>
      </w:r>
    </w:p>
    <w:p>
      <w:r>
        <w:rPr>
          <w:b/>
        </w:rPr>
        <w:t xml:space="preserve">Tulos</w:t>
      </w:r>
    </w:p>
    <w:p>
      <w:r>
        <w:t xml:space="preserve">Miten Pearl kuolee?</w:t>
      </w:r>
    </w:p>
    <w:p>
      <w:r>
        <w:rPr>
          <w:b/>
        </w:rPr>
        <w:t xml:space="preserve">Tulos</w:t>
      </w:r>
    </w:p>
    <w:p>
      <w:r>
        <w:t xml:space="preserve">Minne Jimmy Bones lähettää Lupovichin ja Mackin?</w:t>
      </w:r>
    </w:p>
    <w:p>
      <w:r>
        <w:rPr>
          <w:b/>
        </w:rPr>
        <w:t xml:space="preserve">Tulos</w:t>
      </w:r>
    </w:p>
    <w:p>
      <w:r>
        <w:t xml:space="preserve">Kuka on Jimmyn vanha tyttöystävä?</w:t>
      </w:r>
    </w:p>
    <w:p>
      <w:r>
        <w:rPr>
          <w:b/>
        </w:rPr>
        <w:t xml:space="preserve">Tulos</w:t>
      </w:r>
    </w:p>
    <w:p>
      <w:r>
        <w:t xml:space="preserve">Kuka oli Jimmyn tytär?</w:t>
      </w:r>
    </w:p>
    <w:p>
      <w:r>
        <w:rPr>
          <w:b/>
        </w:rPr>
        <w:t xml:space="preserve">Tulos</w:t>
      </w:r>
    </w:p>
    <w:p>
      <w:r>
        <w:t xml:space="preserve">Mitä Mauricelle tapahtui klubin avajaisiltana?</w:t>
      </w:r>
    </w:p>
    <w:p>
      <w:r>
        <w:rPr>
          <w:b/>
        </w:rPr>
        <w:t xml:space="preserve">Tulos</w:t>
      </w:r>
    </w:p>
    <w:p>
      <w:r>
        <w:t xml:space="preserve">Missä Jimmy hävittää Lumihiutaleen ruumiin?</w:t>
      </w:r>
    </w:p>
    <w:p>
      <w:r>
        <w:rPr>
          <w:b/>
        </w:rPr>
        <w:t xml:space="preserve">Tulos</w:t>
      </w:r>
    </w:p>
    <w:p>
      <w:r>
        <w:t xml:space="preserve">Miksi Jeremia petti Jimmyn?</w:t>
      </w:r>
    </w:p>
    <w:p>
      <w:r>
        <w:rPr>
          <w:b/>
        </w:rPr>
        <w:t xml:space="preserve">Tulos</w:t>
      </w:r>
    </w:p>
    <w:p>
      <w:r>
        <w:t xml:space="preserve">Mitä Jeremia kieltäytyi tekemästä Jimmyn puolesta?</w:t>
      </w:r>
    </w:p>
    <w:p>
      <w:r>
        <w:rPr>
          <w:b/>
        </w:rPr>
        <w:t xml:space="preserve">Esimerkki 3.1177</w:t>
      </w:r>
    </w:p>
    <w:p>
      <w:r>
        <w:t xml:space="preserve"> Tarina alkaa, kun Rose palaa kotiin pitkältä Euroopan-matkalta. Kaikki ovat muuttuneet. Vitsinä Rose asettaa seitsemän serkkuaan riviin, jotta he katsoisivat heitä pitkään, aivan kuten he tekivät hänen kanssaan, kun he tapasivat ensimmäisen kerran. Nuorin, Jamie, mainitsee vahingossa, että tädit haluavat Rosen menevän naimisiin jonkun serkkujensa kanssa, jotta omaisuus pysyisi suvussa. Rose on hyvin närkästynyt, sillä hänellä on päättäväisiä ajatuksia tulevaisuudestaan. Hän julistaa heti alkuunsa, että hän pystyy hoitamaan omaisuuttaan hyvin yksin ja että hän aikoo keskittyä hyväntekeväisyystyöhön. Charlie on jo päättänyt, että nainen on merkitty hänelle, ja hänen äitinsä hyväksyy sen." Phebe ei myöskään tule kotiin enää palvelijana, jonka Rose "adoptoi", vaan nuorena naisena, jolla on sivistynyt laulutaito. Rose haastaa kaikki, jotka halveksisivat "hänen Phebeään", ja hänet hyväksytäänkin helposti osaksi Campbellin klaania, kunnes Archie rakastuu häneen: perheen mielestä Archie menisi naimisiin itsensä alapuolelle. Pheben ylpeys ja velka perheelle saavat hänet haluamaan todistaa itsensä ennen kuin hän hyväksyy Archien; niinpä hän lähtee Campbellien kodista ja lähtee tekemään itselleen nimeä laulajana yrittäen ansaita adoptioperheensä kunnioituksen.Jonkin aikaa kotona vietetyn ajan jälkeen Rose tekee "tuloaan" yhteiskuntaan, Alec-sedän harmiksi. Hän lupaa kokeilla seurapiiriä vain kolmen kuukauden ajan. Sinä aikana hänen serkkunsa Charlie rakastuu häneen ja yrittää eri tavoin kosiskella häntä. Rose alkaa antautua hänen viehätysvoimalleen, mutta Charlie pilaa orastavan romanssin tulemalla eräänä iltana myöhään kotiinsa hyvin humalassa. Tämä romuttaa kaiken Rosen kunnioituksen häntä kohtaan, ja hän näkee, miten periaatteeton mies todella on. Kun kolme kuukautta on kulunut, Rose alkaa keskittyä hyväntekeväisyyshankkeisiinsa ja vakuuttaa Charlien yrittävän pidättäytyä alkoholista ja muista kevytmielisistä asioista saadakseen Charlien rakkauden ja kunnioituksen.Rose yrittää auttaa Charlieta pääsemään eroon pahoista tavoistaan setänsä avulla, mutta epäonnistuu. Charlie tekee kaikkensa voittaakseen Charlien sydämen, mutta lopulta hän sortuu oman heikon tahtonsa ja ystäviensä jatkuvan hyväksynnän tarpeen estämänä. Äidin hemmottelema Charlie ei ole koskaan oppinut sanomaan "ei" edes itselleen, ja kurittomuus koituu kohtalokkaaksi: Charlien elämä päättyy traagisesti alkoholin aiheuttamaan onnettomuuteen aattona, kun hän lähtee matkalle tapaamaan isäänsä ja palauttamaan hyvän luonteensa. Vaikka Rose ei koskaan rakastunut Charlieen, hänellä oli toivoa, että Charlie palaisi parempana miehenä ja että he voisivat nähdä, millainen suhde voisi kehittyä." Useita kuukausia Charlien kuoleman jälkeen Rose saa tietää, että toinen serkku, Mac, on nyt rakastunut häneen. Aluksi hän ei ole koskaan pitänyt häntä muuna kuin "matona" ja kieltäytyy hänen rakkaudestaan; mutta hän ilmoittaa kuitenkin kunnioittavansa häntä syvästi. Tämä antaa Macille toivoa, ja hän lähtee opiskelemaan lääketiedettä halukkaana työskentelemään ja odottamaan tyttöä. Macin omistautuminen on tytön mielestä liikuttavaa, ja hän alkaa nähdä hänet ensimmäistä kertaa selvästi ja ymmärtää, että Mac on se "sankari", jota hän on etsinyt. Hän on juuri hänen makuunsa sopiva ja hänestä on tullut mies sanan jalossa merkityksessä. Hän myös ratkaisee naisen kanssa vitsin julkaisemalla pienen runokirjan, joka saa laajan arvostelumenestyksen, ja ansaitsee näin naisen kunnioituksen entistäkin syvemmin. Juuri hänen poissaolonsa osoittaa hänelle, kuinka paljon hän välittää miehestä." Samaan aikaan kun Rose löytää sydämensä, Steve ja sivuhenkilö Kitty sitoutuvat avioliittoon. Tämä luo perheessä uuden kohun, ja Kitty alkaa hakea Roselta sisarellista opastusta. Rose rohkaisee häntä parantamaan hölmöä mieltään, ja Kitty on hyvin halukas oppilas. Rose odottaa edelleen Macin paluuta, mutta ajautuu kriisiin, kun Alec-setä sairastuu vakavasti vieraillessaan Macin luona; Phebe hoitaa hänet takaisin kuoleman partaalta henkilökohtaisen vaaran uhalla ja palauttaa hänet huolestuneiden Campbellien luo, jossa hänet tervehditään voitokkaana perheenjäsenenä, ja sinetöi oman kihlauksensa Archien kanssa kaikkien siunauksella. Rose palaa kotiin, kun hän tapaa Macin ja ilmoittaa vihdoin omat tunteensa. Kirja päättyy kolmeen erittäin onnelliseen pariskuntaan, ja heidän onnellisuuteensa liittyy paljon toivoa.</w:t>
      </w:r>
    </w:p>
    <w:p>
      <w:r>
        <w:rPr>
          <w:b/>
        </w:rPr>
        <w:t xml:space="preserve">Tulos</w:t>
      </w:r>
    </w:p>
    <w:p>
      <w:r>
        <w:t xml:space="preserve">Kun Rose torjuu Macin kiintymyksen, minne Mac menee odottamaan häntä?</w:t>
      </w:r>
    </w:p>
    <w:p>
      <w:r>
        <w:rPr>
          <w:b/>
        </w:rPr>
        <w:t xml:space="preserve">Tulos</w:t>
      </w:r>
    </w:p>
    <w:p>
      <w:r>
        <w:t xml:space="preserve">Kuka menee naimisiin?</w:t>
      </w:r>
    </w:p>
    <w:p>
      <w:r>
        <w:rPr>
          <w:b/>
        </w:rPr>
        <w:t xml:space="preserve">Tulos</w:t>
      </w:r>
    </w:p>
    <w:p>
      <w:r>
        <w:t xml:space="preserve">Mitä mieltä Rose on aluksi Macista?</w:t>
      </w:r>
    </w:p>
    <w:p>
      <w:r>
        <w:rPr>
          <w:b/>
        </w:rPr>
        <w:t xml:space="preserve">Tulos</w:t>
      </w:r>
    </w:p>
    <w:p>
      <w:r>
        <w:t xml:space="preserve">Mitä Phoebe tekee ansaitakseen perheensä kunnioituksen?</w:t>
      </w:r>
    </w:p>
    <w:p>
      <w:r>
        <w:rPr>
          <w:b/>
        </w:rPr>
        <w:t xml:space="preserve">Tulos</w:t>
      </w:r>
    </w:p>
    <w:p>
      <w:r>
        <w:t xml:space="preserve">Charlien kuoleman jälkeen Rose sai tietää, että kuka oli rakastunut häneen?</w:t>
      </w:r>
    </w:p>
    <w:p>
      <w:r>
        <w:rPr>
          <w:b/>
        </w:rPr>
        <w:t xml:space="preserve">Tulos</w:t>
      </w:r>
    </w:p>
    <w:p>
      <w:r>
        <w:t xml:space="preserve">Miksi Rose menettää Charlien kunnioituksen?</w:t>
      </w:r>
    </w:p>
    <w:p>
      <w:r>
        <w:rPr>
          <w:b/>
        </w:rPr>
        <w:t xml:space="preserve">Tulos</w:t>
      </w:r>
    </w:p>
    <w:p>
      <w:r>
        <w:t xml:space="preserve">Kauanko Rose lupaa kokeilla yläluokkaa?</w:t>
      </w:r>
    </w:p>
    <w:p>
      <w:r>
        <w:rPr>
          <w:b/>
        </w:rPr>
        <w:t xml:space="preserve">Tulos</w:t>
      </w:r>
    </w:p>
    <w:p>
      <w:r>
        <w:t xml:space="preserve">Miksi hänen tätinsä halusivat Rosen menevän naimisiin yhden serkkunsa kanssa?</w:t>
      </w:r>
    </w:p>
    <w:p>
      <w:r>
        <w:rPr>
          <w:b/>
        </w:rPr>
        <w:t xml:space="preserve">Tulos</w:t>
      </w:r>
    </w:p>
    <w:p>
      <w:r>
        <w:t xml:space="preserve">Kuka huolehti Alec-sedästä, kun hän oli sairas?</w:t>
      </w:r>
    </w:p>
    <w:p>
      <w:r>
        <w:rPr>
          <w:b/>
        </w:rPr>
        <w:t xml:space="preserve">Tulos</w:t>
      </w:r>
    </w:p>
    <w:p>
      <w:r>
        <w:t xml:space="preserve">Kuka tulee kotiin sivistyneenä laulutaitoisena?</w:t>
      </w:r>
    </w:p>
    <w:p>
      <w:r>
        <w:rPr>
          <w:b/>
        </w:rPr>
        <w:t xml:space="preserve">Tulos</w:t>
      </w:r>
    </w:p>
    <w:p>
      <w:r>
        <w:t xml:space="preserve">Miksi Rose ei halunnut mennä naimisiin Charlien kanssa?</w:t>
      </w:r>
    </w:p>
    <w:p>
      <w:r>
        <w:rPr>
          <w:b/>
        </w:rPr>
        <w:t xml:space="preserve">Tulos</w:t>
      </w:r>
    </w:p>
    <w:p>
      <w:r>
        <w:t xml:space="preserve">Miksi tädit halusivat Rosen menevän naimisiin serkkunsa kanssa?</w:t>
      </w:r>
    </w:p>
    <w:p>
      <w:r>
        <w:rPr>
          <w:b/>
        </w:rPr>
        <w:t xml:space="preserve">Tulos</w:t>
      </w:r>
    </w:p>
    <w:p>
      <w:r>
        <w:t xml:space="preserve">Kauanko Rose lupasi kokeilla korkeaa seurapiiriä?</w:t>
      </w:r>
    </w:p>
    <w:p>
      <w:r>
        <w:rPr>
          <w:b/>
        </w:rPr>
        <w:t xml:space="preserve">Tulos</w:t>
      </w:r>
    </w:p>
    <w:p>
      <w:r>
        <w:t xml:space="preserve">Mikä oli Macille annettu lempinimi?</w:t>
      </w:r>
    </w:p>
    <w:p>
      <w:r>
        <w:rPr>
          <w:b/>
        </w:rPr>
        <w:t xml:space="preserve">Tulos</w:t>
      </w:r>
    </w:p>
    <w:p>
      <w:r>
        <w:t xml:space="preserve">Miten Charlie kuoli?</w:t>
      </w:r>
    </w:p>
    <w:p>
      <w:r>
        <w:rPr>
          <w:b/>
        </w:rPr>
        <w:t xml:space="preserve">Tulos</w:t>
      </w:r>
    </w:p>
    <w:p>
      <w:r>
        <w:t xml:space="preserve">Mistä Rose on palaamassa?</w:t>
      </w:r>
    </w:p>
    <w:p>
      <w:r>
        <w:rPr>
          <w:b/>
        </w:rPr>
        <w:t xml:space="preserve">Tulos</w:t>
      </w:r>
    </w:p>
    <w:p>
      <w:r>
        <w:t xml:space="preserve">Miksi perhe ei hyväksynyt Archien avioliittoa Pheben kanssa?</w:t>
      </w:r>
    </w:p>
    <w:p>
      <w:r>
        <w:rPr>
          <w:b/>
        </w:rPr>
        <w:t xml:space="preserve">Tulos</w:t>
      </w:r>
    </w:p>
    <w:p>
      <w:r>
        <w:t xml:space="preserve">Mikä aiheuttaa Charlien kuoleman?</w:t>
      </w:r>
    </w:p>
    <w:p>
      <w:r>
        <w:rPr>
          <w:b/>
        </w:rPr>
        <w:t xml:space="preserve">Tulos</w:t>
      </w:r>
    </w:p>
    <w:p>
      <w:r>
        <w:t xml:space="preserve">Kuka halusi Rosen menevän naimisiin serkkunsa kanssa?</w:t>
      </w:r>
    </w:p>
    <w:p>
      <w:r>
        <w:rPr>
          <w:b/>
        </w:rPr>
        <w:t xml:space="preserve">Tulos</w:t>
      </w:r>
    </w:p>
    <w:p>
      <w:r>
        <w:t xml:space="preserve">Kuinka monta serkkua Rosella on?</w:t>
      </w:r>
    </w:p>
    <w:p>
      <w:r>
        <w:rPr>
          <w:b/>
        </w:rPr>
        <w:t xml:space="preserve">Tulos</w:t>
      </w:r>
    </w:p>
    <w:p>
      <w:r>
        <w:t xml:space="preserve">Mitä Charlielle tapahtui?</w:t>
      </w:r>
    </w:p>
    <w:p>
      <w:r>
        <w:rPr>
          <w:b/>
        </w:rPr>
        <w:t xml:space="preserve">Tulos</w:t>
      </w:r>
    </w:p>
    <w:p>
      <w:r>
        <w:t xml:space="preserve">Mitä tädit haluavat Rosen tekevän?</w:t>
      </w:r>
    </w:p>
    <w:p>
      <w:r>
        <w:rPr>
          <w:b/>
        </w:rPr>
        <w:t xml:space="preserve">Tulos</w:t>
      </w:r>
    </w:p>
    <w:p>
      <w:r>
        <w:t xml:space="preserve">Kuka serkku valittiin ensin Rosen avioliittoon?</w:t>
      </w:r>
    </w:p>
    <w:p>
      <w:r>
        <w:rPr>
          <w:b/>
        </w:rPr>
        <w:t xml:space="preserve">Tulos</w:t>
      </w:r>
    </w:p>
    <w:p>
      <w:r>
        <w:t xml:space="preserve">Milloin Campbellit alkoivat hyväksyä Pheben?</w:t>
      </w:r>
    </w:p>
    <w:p>
      <w:r>
        <w:rPr>
          <w:b/>
        </w:rPr>
        <w:t xml:space="preserve">Tulos</w:t>
      </w:r>
    </w:p>
    <w:p>
      <w:r>
        <w:t xml:space="preserve">Kuka oli toinen serkku, joka rakastui Roseen?</w:t>
      </w:r>
    </w:p>
    <w:p>
      <w:r>
        <w:rPr>
          <w:b/>
        </w:rPr>
        <w:t xml:space="preserve">Tulos</w:t>
      </w:r>
    </w:p>
    <w:p>
      <w:r>
        <w:t xml:space="preserve">Mihin Mac menee parantaakseen itseään?</w:t>
      </w:r>
    </w:p>
    <w:p>
      <w:r>
        <w:rPr>
          <w:b/>
        </w:rPr>
        <w:t xml:space="preserve">Tulos</w:t>
      </w:r>
    </w:p>
    <w:p>
      <w:r>
        <w:t xml:space="preserve">Miksi tädit haluavat Rosen menevän naimisiin yhden serkkunsa kanssa?</w:t>
      </w:r>
    </w:p>
    <w:p>
      <w:r>
        <w:rPr>
          <w:b/>
        </w:rPr>
        <w:t xml:space="preserve">Tulos</w:t>
      </w:r>
    </w:p>
    <w:p>
      <w:r>
        <w:t xml:space="preserve">Miten Rose menetti kunnioituksensa Charlieta kohtaan?</w:t>
      </w:r>
    </w:p>
    <w:p>
      <w:r>
        <w:rPr>
          <w:b/>
        </w:rPr>
        <w:t xml:space="preserve">Tulos</w:t>
      </w:r>
    </w:p>
    <w:p>
      <w:r>
        <w:t xml:space="preserve">Kuka katsoi Rosea mentoriksi?</w:t>
      </w:r>
    </w:p>
    <w:p>
      <w:r>
        <w:rPr>
          <w:b/>
        </w:rPr>
        <w:t xml:space="preserve">Tulos</w:t>
      </w:r>
    </w:p>
    <w:p>
      <w:r>
        <w:t xml:space="preserve">Miten Mac sopi vitsin Rosen kanssa?</w:t>
      </w:r>
    </w:p>
    <w:p>
      <w:r>
        <w:rPr>
          <w:b/>
        </w:rPr>
        <w:t xml:space="preserve">Esimerkki 3.1178</w:t>
      </w:r>
    </w:p>
    <w:p>
      <w:r>
        <w:t xml:space="preserve"> Runo alkaa: Kun chapman biljardit lähtevät kadulta,Ja kuivuneet neiborit, neiborit, kohtaavat;Kun markkinapäivät kuluvat myöhään,Ja ihmiset alkavat ottaa porttia,Kun me istumme vaipan ääressä,Ja saamme fou:ta ja unco:ta onnelliseksi,Ajattelemme skotlantilaisia kilometrejä,Sammalia, vesiä, slapseja ja stilejä,Jotka ovat välillämme ja kotimme välillä,Siellä istuu murjotteleva, murheellinen naisemme,Joka kerää kulmiaan kuin myrskyä,Hoitaa vihaansa pitääkseen sen lämpimänä.Kun Burns on paikantanut meidät maantieteellisesti: (Auld Ayr, wham ne'er a town surverses,For honest men and bonnie lasses).(lainaus, joka antoi Ayr United F.C.:lle. lempinimensä "rehelliset miehet"), Tam istuu ja juo ystäviensä kanssa, ja lukijaa ilahdutetaan Tamin vaimon Katen synkällä ennustuksella: "She prophesied that late or soon,Thou wad be found, deep drown'd in Doon,Or catch'd wi' warlocks in the mirk,By Alloway's auld, haunted kirk." Tamin vaimo Kate kuvataan pelättävänä auktoriteettina. Sitten: "Ah, gentle dames! it gars me greet,to think how mony counsels sweet,How mony longen'd, sage advices,The husband frae the wife despises!" Tam jatkaa juomista ja jopa flirttailee pubin vuokraemännän kanssa. Lopulta hän nousee selkään ja ratsastaa harmaalla tammansa Megin selässä pitkälle, pimeälle ja yksinäiselle kotimatkalle. Burns korostaa Ayrshiren maaseudun aavemaista luonnetta, jonka läpi Tamin on ratsastettava, mutta se on tietysti paljon helpompaa, kun hän on humalassa:Inspiroiva rohkea John Barleycorn!Mitä vaaroja sinä saat meidät halveksimaan!Wi' tippenny, we fear nae evil;Wi' usquabae, we'll face the devil!Kun kohtaus on asetettu, yhtäkkiä: "Vau! Tam saw an unco sight!"Nähty näky on Alloway Kirk, joka palaa valossa, ja siellä on meneillään outo hallusinaatiotanssi, jossa on mukana noitia ja velhoja, avoimia arkkuja ja jopa itse paholainen. Kohtaus on kerrottu synkän innostuneesti goottilaisen yksityiskohtaisesti. Tam onnistuu seuraamaan tapahtumia hiljaa, kunnes tanssivat noidat ovat riisuneet suurimman osan vaatteistaan, ja hän ihastuu erääseen erityisen komeaan naispuoliseen noitaan, Nannieen, jonka paita (cutty-sark) on hänelle liian pieni. Hän ei voi olla huutamatta intohimoisesti: "Weel done, Cutty-sark!" Ja hetkessä kaikki oli pimeää: Paholainen päättää seurata Tamia, mutta ilmeinen ylpeys hänen hevosensa kyvyistä on oikeutettua, sillä se pystyy auttamaan häntä "voittamaan key-stone o' the brig". (Paholainen, noidat ja velhot eivät pysty ylittämään juoksevaa vettä.) He selviävät kuitenkin juuri ja juuri, sillä Nannie, joka on ensimmäinen "helvetillisen legioonan" takaa-ajajista, tarttuu hevosen hännästä, joka irtoaa. Hienolla, kieli poskessa moralistisella tavalla runo päättyy: "Nyt, kun tämä tarina totuudesta tulee luettavaksi, ilkimys ja äidin poika, ota vaari: Kun juomaan olet taipuvainen, tai Cutty-sarks on mielessäsi, ajattele, että voit ostaa ilot kalliiksi, muista Tam o' Shanterin tamma.</w:t>
      </w:r>
    </w:p>
    <w:p>
      <w:r>
        <w:rPr>
          <w:b/>
        </w:rPr>
        <w:t xml:space="preserve">Tulos</w:t>
      </w:r>
    </w:p>
    <w:p>
      <w:r>
        <w:t xml:space="preserve">Mistä runo varoittaa?</w:t>
      </w:r>
    </w:p>
    <w:p>
      <w:r>
        <w:rPr>
          <w:b/>
        </w:rPr>
        <w:t xml:space="preserve">Tulos</w:t>
      </w:r>
    </w:p>
    <w:p>
      <w:r>
        <w:t xml:space="preserve">Kenen kanssa Tam flirttailee pubissa?</w:t>
      </w:r>
    </w:p>
    <w:p>
      <w:r>
        <w:rPr>
          <w:b/>
        </w:rPr>
        <w:t xml:space="preserve">Tulos</w:t>
      </w:r>
    </w:p>
    <w:p>
      <w:r>
        <w:t xml:space="preserve">Mitä Nannie vetää hevosen selästä?</w:t>
      </w:r>
    </w:p>
    <w:p>
      <w:r>
        <w:rPr>
          <w:b/>
        </w:rPr>
        <w:t xml:space="preserve">Tulos</w:t>
      </w:r>
    </w:p>
    <w:p>
      <w:r>
        <w:t xml:space="preserve">Millaisessa mielentilassa sinun pitäisi olla, jotta ratsastaminen Ayrshiren maaseudulla olisi helpompaa?</w:t>
      </w:r>
    </w:p>
    <w:p>
      <w:r>
        <w:rPr>
          <w:b/>
        </w:rPr>
        <w:t xml:space="preserve">Tulos</w:t>
      </w:r>
    </w:p>
    <w:p>
      <w:r>
        <w:t xml:space="preserve">Mitä vikaa Nannien paidassa on?</w:t>
      </w:r>
    </w:p>
    <w:p>
      <w:r>
        <w:rPr>
          <w:b/>
        </w:rPr>
        <w:t xml:space="preserve">Tulos</w:t>
      </w:r>
    </w:p>
    <w:p>
      <w:r>
        <w:t xml:space="preserve">Kuka on Meg? </w:t>
      </w:r>
    </w:p>
    <w:p>
      <w:r>
        <w:rPr>
          <w:b/>
        </w:rPr>
        <w:t xml:space="preserve">Tulos</w:t>
      </w:r>
    </w:p>
    <w:p>
      <w:r>
        <w:t xml:space="preserve">Mikä on Katen ja Tamin suhde?</w:t>
      </w:r>
    </w:p>
    <w:p>
      <w:r>
        <w:rPr>
          <w:b/>
        </w:rPr>
        <w:t xml:space="preserve">Tulos</w:t>
      </w:r>
    </w:p>
    <w:p>
      <w:r>
        <w:t xml:space="preserve">Mikä esti paholaista ja noitia seuraamasta Tamia?</w:t>
      </w:r>
    </w:p>
    <w:p>
      <w:r>
        <w:rPr>
          <w:b/>
        </w:rPr>
        <w:t xml:space="preserve">Tulos</w:t>
      </w:r>
    </w:p>
    <w:p>
      <w:r>
        <w:t xml:space="preserve">Mikä on Tamin vaimon ennustus?</w:t>
      </w:r>
    </w:p>
    <w:p>
      <w:r>
        <w:rPr>
          <w:b/>
        </w:rPr>
        <w:t xml:space="preserve">Tulos</w:t>
      </w:r>
    </w:p>
    <w:p>
      <w:r>
        <w:t xml:space="preserve">Kuka seurasi Tamia, mutta vesi esti sen?</w:t>
      </w:r>
    </w:p>
    <w:p>
      <w:r>
        <w:rPr>
          <w:b/>
        </w:rPr>
        <w:t xml:space="preserve">Tulos</w:t>
      </w:r>
    </w:p>
    <w:p>
      <w:r>
        <w:t xml:space="preserve">Kuka on Nannie?</w:t>
      </w:r>
    </w:p>
    <w:p>
      <w:r>
        <w:rPr>
          <w:b/>
        </w:rPr>
        <w:t xml:space="preserve">Tulos</w:t>
      </w:r>
    </w:p>
    <w:p>
      <w:r>
        <w:t xml:space="preserve">Miten Kate kuvataan?</w:t>
      </w:r>
    </w:p>
    <w:p>
      <w:r>
        <w:rPr>
          <w:b/>
        </w:rPr>
        <w:t xml:space="preserve">Tulos</w:t>
      </w:r>
    </w:p>
    <w:p>
      <w:r>
        <w:t xml:space="preserve">Mitä me istuessamme katselemme?</w:t>
      </w:r>
    </w:p>
    <w:p>
      <w:r>
        <w:rPr>
          <w:b/>
        </w:rPr>
        <w:t xml:space="preserve">Tulos</w:t>
      </w:r>
    </w:p>
    <w:p>
      <w:r>
        <w:t xml:space="preserve">Mitä Tam tekee, kun Katen synkkä ennustus astuu esiin?</w:t>
      </w:r>
    </w:p>
    <w:p>
      <w:r>
        <w:rPr>
          <w:b/>
        </w:rPr>
        <w:t xml:space="preserve">Tulos</w:t>
      </w:r>
    </w:p>
    <w:p>
      <w:r>
        <w:t xml:space="preserve">Mitä Megin hännälle tapahtui?</w:t>
      </w:r>
    </w:p>
    <w:p>
      <w:r>
        <w:rPr>
          <w:b/>
        </w:rPr>
        <w:t xml:space="preserve">Tulos</w:t>
      </w:r>
    </w:p>
    <w:p>
      <w:r>
        <w:t xml:space="preserve">Keitä ovat ne kuivakkaat ihmiset, jotka tapaavat?</w:t>
      </w:r>
    </w:p>
    <w:p>
      <w:r>
        <w:rPr>
          <w:b/>
        </w:rPr>
        <w:t xml:space="preserve">Tulos</w:t>
      </w:r>
    </w:p>
    <w:p>
      <w:r>
        <w:t xml:space="preserve">Kenen kanssa Tam flirttailee?</w:t>
      </w:r>
    </w:p>
    <w:p>
      <w:r>
        <w:rPr>
          <w:b/>
        </w:rPr>
        <w:t xml:space="preserve">Tulos</w:t>
      </w:r>
    </w:p>
    <w:p>
      <w:r>
        <w:t xml:space="preserve">Kuka seuraa Tamia?</w:t>
      </w:r>
    </w:p>
    <w:p>
      <w:r>
        <w:rPr>
          <w:b/>
        </w:rPr>
        <w:t xml:space="preserve">Tulos</w:t>
      </w:r>
    </w:p>
    <w:p>
      <w:r>
        <w:t xml:space="preserve">Mitä rouva imettää pitääkseen sen lämpimänä?</w:t>
      </w:r>
    </w:p>
    <w:p>
      <w:r>
        <w:rPr>
          <w:b/>
        </w:rPr>
        <w:t xml:space="preserve">Tulos</w:t>
      </w:r>
    </w:p>
    <w:p>
      <w:r>
        <w:t xml:space="preserve">Millaisessa tilassa Tam on, kun hän lähtee kotimatkalle?</w:t>
      </w:r>
    </w:p>
    <w:p>
      <w:r>
        <w:rPr>
          <w:b/>
        </w:rPr>
        <w:t xml:space="preserve">Tulos</w:t>
      </w:r>
    </w:p>
    <w:p>
      <w:r>
        <w:t xml:space="preserve">Kenelle Cutty-sark on lempinimi?</w:t>
      </w:r>
    </w:p>
    <w:p>
      <w:r>
        <w:rPr>
          <w:b/>
        </w:rPr>
        <w:t xml:space="preserve">Tulos</w:t>
      </w:r>
    </w:p>
    <w:p>
      <w:r>
        <w:t xml:space="preserve">Miksi Tam tuntee vetoa Nannieen?</w:t>
      </w:r>
    </w:p>
    <w:p>
      <w:r>
        <w:rPr>
          <w:b/>
        </w:rPr>
        <w:t xml:space="preserve">Tulos</w:t>
      </w:r>
    </w:p>
    <w:p>
      <w:r>
        <w:t xml:space="preserve">Mikä on sen tamman nimi?</w:t>
      </w:r>
    </w:p>
    <w:p>
      <w:r>
        <w:rPr>
          <w:b/>
        </w:rPr>
        <w:t xml:space="preserve">Tulos</w:t>
      </w:r>
    </w:p>
    <w:p>
      <w:r>
        <w:t xml:space="preserve">Kuka on Tamin vaimo?</w:t>
      </w:r>
    </w:p>
    <w:p>
      <w:r>
        <w:rPr>
          <w:b/>
        </w:rPr>
        <w:t xml:space="preserve">Tulos</w:t>
      </w:r>
    </w:p>
    <w:p>
      <w:r>
        <w:t xml:space="preserve">Kuka istuu murjottamassa ja murjottaa?</w:t>
      </w:r>
    </w:p>
    <w:p>
      <w:r>
        <w:rPr>
          <w:b/>
        </w:rPr>
        <w:t xml:space="preserve">Tulos</w:t>
      </w:r>
    </w:p>
    <w:p>
      <w:r>
        <w:t xml:space="preserve">Missä olivat velhot?</w:t>
      </w:r>
    </w:p>
    <w:p>
      <w:r>
        <w:rPr>
          <w:b/>
        </w:rPr>
        <w:t xml:space="preserve">Tulos</w:t>
      </w:r>
    </w:p>
    <w:p>
      <w:r>
        <w:t xml:space="preserve">Mitä Tam näkee kotimatkalla?</w:t>
      </w:r>
    </w:p>
    <w:p>
      <w:r>
        <w:rPr>
          <w:b/>
        </w:rPr>
        <w:t xml:space="preserve">Esimerkki 3.1179</w:t>
      </w:r>
    </w:p>
    <w:p>
      <w:r>
        <w:t xml:space="preserve"> Kuusikymmenvuotias suurpääomistaja Robert Miller (Richard Gere) hallinnoi hedge-rahastoa tyttärensä Brooken (Brit Marling) kanssa ja on aikeissa myydä sen komealla voitolla. Tyttärensä ja useimpien muiden työntekijöiden tietämättä hän on kuitenkin väärentänyt yhtiönsä kirjanpitoa kattaakseen sijoitustappion ja välttääkseen pidätyksen petoksesta. Eräänä yönä, kun hän ajaa rakastajattarensa Julie Coten (Laetitia Casta) kanssa, hän alkaa torkahtaa ja ajaa kolarin; Julie kuolee. Loukkaantunut Robert poistuu paikalta ja päättää salata osallisuutensa, jotta yleisö, hänen vaimonsa Ellen (Susan Sarandon) ja ostajaehdokas James Mayfield (Graydon Carter) eivät saisi totuutta selville.Robert soittaa Harlemista kotoisin olevalle rikosrekisterin omaavalle 23-vuotiaalle Jimmy Grantille (Nate Parker), jonka hän auttoi aiemmin pois kadulta ja jonka isä oli toiminut Robertin kuljettajana monta vuotta. Saatuaan Grantin kyydin kotiin Miller raahaa loukkaantuneen ruumiinsa sänkyyn puoli viideltä aamulla, mikä herättää vaimossaan epäluuloja. Seuraavana päivänä poliisi Bryer (Tim Roth) kuulustelee häntä. Bryer on innokas pidättämään Robertin taposta, ja hän alkaa koota palasia yhteen. Brooke saa selville taloudelliset väärinkäytökset, tajuaa, että hän voi olla osallisena ja asettaa isänsä vastakkain.Jimmy pidätetään ja asetetaan suuren valamiehistön eteen, mutta hän kieltäytyy edelleen myöntämästä Millerin auttamista. Miller harkitsee jälleen kerran antautumista. Vaikka Jimmy on joutumassa vankilaan, Miller kertoo Jimmylle, että sijoittajat ovat riippuvaisia hänestä ja että odottaminen kaupan päättymiseen ennen paljastumista palvelisi suurempaa hyvää. Lopulta kauppa saadaan päätökseen, mutta Robert keksii keinon välttää syytteen nostaminen. Hän todistaa, että Bryer oli väärentänyt todisteita. Jimmyyn kohdistuva syyte hylätään, ja etsivä määrätään olemaan menemättä hänen lähelleen. Robertin vaimo yrittää kiristää häntä erosopimuksella, jolla hän pääsee eroon varallisuudestaan. Kun Robert kieltäytyy allekirjoittamasta sopimusta, hänen vaimonsa sanoo kertovansa poliisille, että Robert nousi onnettomuusyönä sänkyyn puoli viideltä aamulla mustelmilla ja verisenä, mutta kertoo, että hän oli siellä koko yön, jos Robert suostuu allekirjoittamaan sopimuksen.Loppukohtauksessa Robert puhuu juhlaillallisella, jossa häntä palkitaan menestyksekkäästä liiketoiminnastaan, ja hänen vaimonsa on hänen vierellään ja hänen tyttärensä esittelee hänet yleisölle, mutta heidän valheellinen syleilynsä näyttämöllä merkitsee sitä, että Robert on menettänyt tyttärensä kunnioituksen ja ihailun. Kun Robert lähestyy koroketta pitääkseen puheensa, ruutu vaihtuu mustaksi, jolloin hänen päätöksensä jää epäselväksi.</w:t>
      </w:r>
    </w:p>
    <w:p>
      <w:r>
        <w:rPr>
          <w:b/>
        </w:rPr>
        <w:t xml:space="preserve">Tulos</w:t>
      </w:r>
    </w:p>
    <w:p>
      <w:r>
        <w:t xml:space="preserve">Mistä Miller tuntee Jimmyn?</w:t>
      </w:r>
    </w:p>
    <w:p>
      <w:r>
        <w:rPr>
          <w:b/>
        </w:rPr>
        <w:t xml:space="preserve">Tulos</w:t>
      </w:r>
    </w:p>
    <w:p>
      <w:r>
        <w:t xml:space="preserve">Mistä Bryer yrittää aluksi pidättää Robertin?</w:t>
      </w:r>
    </w:p>
    <w:p>
      <w:r>
        <w:rPr>
          <w:b/>
        </w:rPr>
        <w:t xml:space="preserve">Tulos</w:t>
      </w:r>
    </w:p>
    <w:p>
      <w:r>
        <w:t xml:space="preserve">Mistä rikoksesta etsivä Bryer haluaa syyttää Robertia?</w:t>
      </w:r>
    </w:p>
    <w:p>
      <w:r>
        <w:rPr>
          <w:b/>
        </w:rPr>
        <w:t xml:space="preserve">Tulos</w:t>
      </w:r>
    </w:p>
    <w:p>
      <w:r>
        <w:t xml:space="preserve">Mitä Millerin ja hänen tyttärensä syleily juhlissa merkitsee?</w:t>
      </w:r>
    </w:p>
    <w:p>
      <w:r>
        <w:rPr>
          <w:b/>
        </w:rPr>
        <w:t xml:space="preserve">Tulos</w:t>
      </w:r>
    </w:p>
    <w:p>
      <w:r>
        <w:t xml:space="preserve">Kuka yrittää kiristää Milleriä tarinassa?</w:t>
      </w:r>
    </w:p>
    <w:p>
      <w:r>
        <w:rPr>
          <w:b/>
        </w:rPr>
        <w:t xml:space="preserve">Tulos</w:t>
      </w:r>
    </w:p>
    <w:p>
      <w:r>
        <w:t xml:space="preserve">Miksi Robert väitti, että hän haluaa peitellä onnettomuuden?</w:t>
      </w:r>
    </w:p>
    <w:p>
      <w:r>
        <w:rPr>
          <w:b/>
        </w:rPr>
        <w:t xml:space="preserve">Tulos</w:t>
      </w:r>
    </w:p>
    <w:p>
      <w:r>
        <w:t xml:space="preserve">Kenen kanssa Miller hoiti hedge-rahastoa ennen kuin yritti myydä sen?</w:t>
      </w:r>
    </w:p>
    <w:p>
      <w:r>
        <w:rPr>
          <w:b/>
        </w:rPr>
        <w:t xml:space="preserve">Tulos</w:t>
      </w:r>
    </w:p>
    <w:p>
      <w:r>
        <w:t xml:space="preserve">Kuka kuolee tarinan alussa?</w:t>
      </w:r>
    </w:p>
    <w:p>
      <w:r>
        <w:rPr>
          <w:b/>
        </w:rPr>
        <w:t xml:space="preserve">Tulos</w:t>
      </w:r>
    </w:p>
    <w:p>
      <w:r>
        <w:t xml:space="preserve">Kenelle Robert soittaa, jotta hän veisi hänet kotiin auto-onnettomuuden jälkeen?</w:t>
      </w:r>
    </w:p>
    <w:p>
      <w:r>
        <w:rPr>
          <w:b/>
        </w:rPr>
        <w:t xml:space="preserve">Tulos</w:t>
      </w:r>
    </w:p>
    <w:p>
      <w:r>
        <w:t xml:space="preserve">Millä Robertin vaimo yrittää kiristää häntä?</w:t>
      </w:r>
    </w:p>
    <w:p>
      <w:r>
        <w:rPr>
          <w:b/>
        </w:rPr>
        <w:t xml:space="preserve">Tulos</w:t>
      </w:r>
    </w:p>
    <w:p>
      <w:r>
        <w:t xml:space="preserve">Miksi Robertin vaimo epäilee ensin, että Robert oli osallisena auto-onnettomuudessa?</w:t>
      </w:r>
    </w:p>
    <w:p>
      <w:r>
        <w:rPr>
          <w:b/>
        </w:rPr>
        <w:t xml:space="preserve">Tulos</w:t>
      </w:r>
    </w:p>
    <w:p>
      <w:r>
        <w:t xml:space="preserve">Miksi Jimmyn syyte hylättiin?</w:t>
      </w:r>
    </w:p>
    <w:p>
      <w:r>
        <w:rPr>
          <w:b/>
        </w:rPr>
        <w:t xml:space="preserve">Tulos</w:t>
      </w:r>
    </w:p>
    <w:p>
      <w:r>
        <w:t xml:space="preserve">Kuka on Ellen Robertille?</w:t>
      </w:r>
    </w:p>
    <w:p>
      <w:r>
        <w:rPr>
          <w:b/>
        </w:rPr>
        <w:t xml:space="preserve">Tulos</w:t>
      </w:r>
    </w:p>
    <w:p>
      <w:r>
        <w:t xml:space="preserve">Kuka sai selville Robertin petoksen ja otti yhteyttä häneen?</w:t>
      </w:r>
    </w:p>
    <w:p>
      <w:r>
        <w:rPr>
          <w:b/>
        </w:rPr>
        <w:t xml:space="preserve">Tulos</w:t>
      </w:r>
    </w:p>
    <w:p>
      <w:r>
        <w:t xml:space="preserve">Mitä Brooke tuntee isäänsä kohtaan tarinan lopussa?</w:t>
      </w:r>
    </w:p>
    <w:p>
      <w:r>
        <w:rPr>
          <w:b/>
        </w:rPr>
        <w:t xml:space="preserve">Tulos</w:t>
      </w:r>
    </w:p>
    <w:p>
      <w:r>
        <w:t xml:space="preserve">Miten Robert vältti pidätyksen ja sai Jimmyn syytteet poistettua?</w:t>
      </w:r>
    </w:p>
    <w:p>
      <w:r>
        <w:rPr>
          <w:b/>
        </w:rPr>
        <w:t xml:space="preserve">Tulos</w:t>
      </w:r>
    </w:p>
    <w:p>
      <w:r>
        <w:t xml:space="preserve">Kuka havaitsi taloudelliset väärinkäytökset ja asettaa Millerin vastakkain?</w:t>
      </w:r>
    </w:p>
    <w:p>
      <w:r>
        <w:rPr>
          <w:b/>
        </w:rPr>
        <w:t xml:space="preserve">Tulos</w:t>
      </w:r>
    </w:p>
    <w:p>
      <w:r>
        <w:t xml:space="preserve">Miksi Jimmyn syyte hylätään lopulta?</w:t>
      </w:r>
    </w:p>
    <w:p>
      <w:r>
        <w:rPr>
          <w:b/>
        </w:rPr>
        <w:t xml:space="preserve">Tulos</w:t>
      </w:r>
    </w:p>
    <w:p>
      <w:r>
        <w:t xml:space="preserve">Kun Jimmy on joutumassa vankilaan, minkä syyn Miller antaa Jimmylle, miksi hän ei ole vielä ilmoittautunut?</w:t>
      </w:r>
    </w:p>
    <w:p>
      <w:r>
        <w:rPr>
          <w:b/>
        </w:rPr>
        <w:t xml:space="preserve">Tulos</w:t>
      </w:r>
    </w:p>
    <w:p>
      <w:r>
        <w:t xml:space="preserve">Mitä Robertin vaimo yritti kiristää häntä tekemään?</w:t>
      </w:r>
    </w:p>
    <w:p>
      <w:r>
        <w:rPr>
          <w:b/>
        </w:rPr>
        <w:t xml:space="preserve">Tulos</w:t>
      </w:r>
    </w:p>
    <w:p>
      <w:r>
        <w:t xml:space="preserve">Miten Julie kuoli?</w:t>
      </w:r>
    </w:p>
    <w:p>
      <w:r>
        <w:rPr>
          <w:b/>
        </w:rPr>
        <w:t xml:space="preserve">Tulos</w:t>
      </w:r>
    </w:p>
    <w:p>
      <w:r>
        <w:t xml:space="preserve">Miten auto-onnettomuudessa kuollut nainen liittyy Robertiin?</w:t>
      </w:r>
    </w:p>
    <w:p>
      <w:r>
        <w:rPr>
          <w:b/>
        </w:rPr>
        <w:t xml:space="preserve">Tulos</w:t>
      </w:r>
    </w:p>
    <w:p>
      <w:r>
        <w:t xml:space="preserve">Mikä aiheutti tarinan alussa tapahtuneen auto-onnettomuuden?</w:t>
      </w:r>
    </w:p>
    <w:p>
      <w:r>
        <w:rPr>
          <w:b/>
        </w:rPr>
        <w:t xml:space="preserve">Tulos</w:t>
      </w:r>
    </w:p>
    <w:p>
      <w:r>
        <w:t xml:space="preserve">Mihin aikaan Miller menee sänkyyn lähdettyään onnettomuuspaikalta?</w:t>
      </w:r>
    </w:p>
    <w:p>
      <w:r>
        <w:rPr>
          <w:b/>
        </w:rPr>
        <w:t xml:space="preserve">Tulos</w:t>
      </w:r>
    </w:p>
    <w:p>
      <w:r>
        <w:t xml:space="preserve">Mitä Jimmy ei myönnä valamiehistön edessä?</w:t>
      </w:r>
    </w:p>
    <w:p>
      <w:r>
        <w:rPr>
          <w:b/>
        </w:rPr>
        <w:t xml:space="preserve">Tulos</w:t>
      </w:r>
    </w:p>
    <w:p>
      <w:r>
        <w:t xml:space="preserve">Mitä Robert tekee, mikä saa hänen vaimonsa epäilemään häntä?</w:t>
      </w:r>
    </w:p>
    <w:p>
      <w:r>
        <w:rPr>
          <w:b/>
        </w:rPr>
        <w:t xml:space="preserve">Tulos</w:t>
      </w:r>
    </w:p>
    <w:p>
      <w:r>
        <w:t xml:space="preserve">Kuka myös hallinnoi hedge-rahastoa Robertin kanssa?</w:t>
      </w:r>
    </w:p>
    <w:p>
      <w:r>
        <w:rPr>
          <w:b/>
        </w:rPr>
        <w:t xml:space="preserve">Tulos</w:t>
      </w:r>
    </w:p>
    <w:p>
      <w:r>
        <w:t xml:space="preserve">Kuka kuoli auto-onnettomuudessa tarinan alussa?</w:t>
      </w:r>
    </w:p>
    <w:p>
      <w:r>
        <w:rPr>
          <w:b/>
        </w:rPr>
        <w:t xml:space="preserve">Tulos</w:t>
      </w:r>
    </w:p>
    <w:p>
      <w:r>
        <w:t xml:space="preserve">Mitä Robert tekee työkseen?</w:t>
      </w:r>
    </w:p>
    <w:p>
      <w:r>
        <w:rPr>
          <w:b/>
        </w:rPr>
        <w:t xml:space="preserve">Esimerkki 3.1180</w:t>
      </w:r>
    </w:p>
    <w:p>
      <w:r>
        <w:t xml:space="preserve"> Torontossa 22-vuotias Scott Pilgrim on Sex Bob-Ombin basistina, joka on epävakaa autotallibändi. Ystäviensä paheksumana hän seurustelee lukiolaisen Knives Chaun kanssa. Scott tapaa amerikkalaisen Amazon.ca:n jakelijatytön Ramona Flowersin, jonka hän on nähnyt ensimmäisen kerran unessa, ja menettää kiinnostuksensa Knivesiin. Kun Sex Bob-Omb esiintyy levy-yhtiöjohtaja G-Man Gravesin sponsoroimassa bändien taistelussa, Ramonan entinen poikaystävä Matthew Patel käy Scottin kimppuun. Scott voittaa Patelin ja saa tietää, että päästäkseen Ramonan kanssa treffeille hänen on voitettava loput kuusi pahaa exää.Scott eroaa Knivesista, joka syyttää Ramonaa ja vannoo voittavansa hänet takaisin. Scott voittaa Ramonan toisen pahan exän, Hollywood-näyttelijä ja rullalautailija Lucas Leen, huijaamalla hänet tekemään vaarallisen tempun. Hän kukistaa Ramonan kolmannen exän, vegaani Todd Ingramin, joka seurustelee Scottin ex-tyttöystävän Envy Adamsin kanssa, huijaamalla tämän juomaan maitotuotteita. Hän voittaa Ramonan neljännen exän, Roxy Richterin, tökkäämällä Ramonan polven takana olevaa kohtaa, joka Ramona kertoo olevan Ramonan heikko kohta.Scott hermostuu Ramonan seurusteluhistoriasta, ja Ramona eroaa hänestä. Seuraavassa bändien taistelussa Sex Bob-Omb voittaa Ramonan viidennen ja kuudennen pahan exän, kaksoset Kyle ja Ken Katayanagin, ja Scott saa 1+1-voittoa. Ramona saa takaisin seitsemännen pahan exänsä, Gideonin, joka tunnetaan myös nimellä G-Man Graves, tapahtuman sponsori. Sex Bob-Omb hyväksyy Gideonin levytyssopimuksen, paitsi Scott, joka jättää bändin protestina. gideon kutsuu Scottin esiintymispaikalleen, Chaos Theateriin, jossa Sex Bob-Omb esiintyy. Scott on päättänyt voittaa Ramonan takaisin ja haastaa Gideonin taisteluun Ramonan kiintymyksestä, jolloin hän saa "rakkauden voiman" ja miekan. Veitset tappelevat Ramonan kanssa Scottista, ja Scott paljastaa vahingossa seurustelleensa heidän kanssaan yhtä aikaa. Kun Gideon tappaa Scottin, Ramona vierailee hänen luonaan limbossa ja paljastaa, että Gideon on istuttanut häneen mielenhallintalaitteen. 1-upin avulla Scott palauttaa elämänsä. Hän tekee rauhan ystäviensä kanssa ja haastaa Gideonin uudelleen, tällä kertaa itselleen. Hän saa "Itsekunnioituksen voiman" ja riisuu Gideonin aseista sen antamalla miekalla. Hän pyytää Ramonalta ja Knivesilta anteeksi petosta, ja Scott ja Knives yhdistävät voimansa voittaakseen Gideonin. vapautuessaan Gideonin hallinnasta Ramona valmistautuu lähtemään. Knives hyväksyy, että hänen suhteensa Scottin kanssa on ohi. Knives seuraa Ramonaa tämän rohkaisemana.</w:t>
      </w:r>
    </w:p>
    <w:p>
      <w:r>
        <w:rPr>
          <w:b/>
        </w:rPr>
        <w:t xml:space="preserve">Tulos</w:t>
      </w:r>
    </w:p>
    <w:p>
      <w:r>
        <w:t xml:space="preserve">Miksi lähetti jättää Scottin?</w:t>
      </w:r>
    </w:p>
    <w:p>
      <w:r>
        <w:rPr>
          <w:b/>
        </w:rPr>
        <w:t xml:space="preserve">Tulos</w:t>
      </w:r>
    </w:p>
    <w:p>
      <w:r>
        <w:t xml:space="preserve">Miksi Scott haastaa Gideonin toisen kerran?</w:t>
      </w:r>
    </w:p>
    <w:p>
      <w:r>
        <w:rPr>
          <w:b/>
        </w:rPr>
        <w:t xml:space="preserve">Tulos</w:t>
      </w:r>
    </w:p>
    <w:p>
      <w:r>
        <w:t xml:space="preserve">Minne Gideon kutsui Scottin?</w:t>
      </w:r>
    </w:p>
    <w:p>
      <w:r>
        <w:rPr>
          <w:b/>
        </w:rPr>
        <w:t xml:space="preserve">Tulos</w:t>
      </w:r>
    </w:p>
    <w:p>
      <w:r>
        <w:t xml:space="preserve">Milloin Scott jätti bändin?</w:t>
      </w:r>
    </w:p>
    <w:p>
      <w:r>
        <w:rPr>
          <w:b/>
        </w:rPr>
        <w:t xml:space="preserve">Tulos</w:t>
      </w:r>
    </w:p>
    <w:p>
      <w:r>
        <w:t xml:space="preserve">Miten Envyn poikaystävä kukistetaan?</w:t>
      </w:r>
    </w:p>
    <w:p>
      <w:r>
        <w:rPr>
          <w:b/>
        </w:rPr>
        <w:t xml:space="preserve">Tulos</w:t>
      </w:r>
    </w:p>
    <w:p>
      <w:r>
        <w:t xml:space="preserve">Milloin Scott myönsi seurustelevansa kahden tytön kanssa samaan aikaan?</w:t>
      </w:r>
    </w:p>
    <w:p>
      <w:r>
        <w:rPr>
          <w:b/>
        </w:rPr>
        <w:t xml:space="preserve">Tulos</w:t>
      </w:r>
    </w:p>
    <w:p>
      <w:r>
        <w:t xml:space="preserve">Ketä Scott tapailee, kun hän haaveilee Ramonasta?</w:t>
      </w:r>
    </w:p>
    <w:p>
      <w:r>
        <w:rPr>
          <w:b/>
        </w:rPr>
        <w:t xml:space="preserve">Tulos</w:t>
      </w:r>
    </w:p>
    <w:p>
      <w:r>
        <w:t xml:space="preserve">Kenen kanssa bassokitaristi seurustelee, kun tarina alkaa?</w:t>
      </w:r>
    </w:p>
    <w:p>
      <w:r>
        <w:rPr>
          <w:b/>
        </w:rPr>
        <w:t xml:space="preserve">Tulos</w:t>
      </w:r>
    </w:p>
    <w:p>
      <w:r>
        <w:t xml:space="preserve">Mitä Scott Pilgrimin pitää tehdä seurustellakseen Ramonan kanssa?</w:t>
      </w:r>
    </w:p>
    <w:p>
      <w:r>
        <w:rPr>
          <w:b/>
        </w:rPr>
        <w:t xml:space="preserve">Tulos</w:t>
      </w:r>
    </w:p>
    <w:p>
      <w:r>
        <w:t xml:space="preserve">Mitä soitinta Scott Pilgrim soittaa?</w:t>
      </w:r>
    </w:p>
    <w:p>
      <w:r>
        <w:rPr>
          <w:b/>
        </w:rPr>
        <w:t xml:space="preserve">Tulos</w:t>
      </w:r>
    </w:p>
    <w:p>
      <w:r>
        <w:t xml:space="preserve">Mikä on Ramona Flowersin työtehtävä?</w:t>
      </w:r>
    </w:p>
    <w:p>
      <w:r>
        <w:rPr>
          <w:b/>
        </w:rPr>
        <w:t xml:space="preserve">Tulos</w:t>
      </w:r>
    </w:p>
    <w:p>
      <w:r>
        <w:t xml:space="preserve">Mitä Gideon istutti Ramonaan?</w:t>
      </w:r>
    </w:p>
    <w:p>
      <w:r>
        <w:rPr>
          <w:b/>
        </w:rPr>
        <w:t xml:space="preserve">Tulos</w:t>
      </w:r>
    </w:p>
    <w:p>
      <w:r>
        <w:t xml:space="preserve">Kuka auttoi Scottia voittamaan kaksoset?</w:t>
      </w:r>
    </w:p>
    <w:p>
      <w:r>
        <w:rPr>
          <w:b/>
        </w:rPr>
        <w:t xml:space="preserve">Tulos</w:t>
      </w:r>
    </w:p>
    <w:p>
      <w:r>
        <w:t xml:space="preserve">Kuka johtohenkilö sponsoroi bänditaistelutapahtumia?</w:t>
      </w:r>
    </w:p>
    <w:p>
      <w:r>
        <w:rPr>
          <w:b/>
        </w:rPr>
        <w:t xml:space="preserve">Tulos</w:t>
      </w:r>
    </w:p>
    <w:p>
      <w:r>
        <w:t xml:space="preserve">Kuka vannoo voittavansa Scottin takaisin?</w:t>
      </w:r>
    </w:p>
    <w:p>
      <w:r>
        <w:rPr>
          <w:b/>
        </w:rPr>
        <w:t xml:space="preserve">Tulos</w:t>
      </w:r>
    </w:p>
    <w:p>
      <w:r>
        <w:t xml:space="preserve">Kuka on vegaani Todd Ingram?</w:t>
      </w:r>
    </w:p>
    <w:p>
      <w:r>
        <w:rPr>
          <w:b/>
        </w:rPr>
        <w:t xml:space="preserve">Tulos</w:t>
      </w:r>
    </w:p>
    <w:p>
      <w:r>
        <w:t xml:space="preserve">Missä tarina tapahtuu?</w:t>
      </w:r>
    </w:p>
    <w:p>
      <w:r>
        <w:rPr>
          <w:b/>
        </w:rPr>
        <w:t xml:space="preserve">Tulos</w:t>
      </w:r>
    </w:p>
    <w:p>
      <w:r>
        <w:t xml:space="preserve">Kuka oli Ramonan seitsemäs paha ex?</w:t>
      </w:r>
    </w:p>
    <w:p>
      <w:r>
        <w:rPr>
          <w:b/>
        </w:rPr>
        <w:t xml:space="preserve">Tulos</w:t>
      </w:r>
    </w:p>
    <w:p>
      <w:r>
        <w:t xml:space="preserve">Kuka oli Ramonan toinen ex?</w:t>
      </w:r>
    </w:p>
    <w:p>
      <w:r>
        <w:rPr>
          <w:b/>
        </w:rPr>
        <w:t xml:space="preserve">Tulos</w:t>
      </w:r>
    </w:p>
    <w:p>
      <w:r>
        <w:t xml:space="preserve">Kenen exän kanssa Ramona palasi yhteen?</w:t>
      </w:r>
    </w:p>
    <w:p>
      <w:r>
        <w:rPr>
          <w:b/>
        </w:rPr>
        <w:t xml:space="preserve">Tulos</w:t>
      </w:r>
    </w:p>
    <w:p>
      <w:r>
        <w:t xml:space="preserve">Mitä soitinta Scott Pilgrim soittaa Sex Bob-Ombissa?</w:t>
      </w:r>
    </w:p>
    <w:p>
      <w:r>
        <w:rPr>
          <w:b/>
        </w:rPr>
        <w:t xml:space="preserve">Tulos</w:t>
      </w:r>
    </w:p>
    <w:p>
      <w:r>
        <w:t xml:space="preserve">Ketä Scott Pilgrim tapailee?</w:t>
      </w:r>
    </w:p>
    <w:p>
      <w:r>
        <w:rPr>
          <w:b/>
        </w:rPr>
        <w:t xml:space="preserve">Tulos</w:t>
      </w:r>
    </w:p>
    <w:p>
      <w:r>
        <w:t xml:space="preserve">Mitä Knives Chau vannoo tekevänsä?</w:t>
      </w:r>
    </w:p>
    <w:p>
      <w:r>
        <w:rPr>
          <w:b/>
        </w:rPr>
        <w:t xml:space="preserve">Tulos</w:t>
      </w:r>
    </w:p>
    <w:p>
      <w:r>
        <w:t xml:space="preserve">Miksi Scott haastaa Gideonin ensimmäisellä kerralla?</w:t>
      </w:r>
    </w:p>
    <w:p>
      <w:r>
        <w:rPr>
          <w:b/>
        </w:rPr>
        <w:t xml:space="preserve">Tulos</w:t>
      </w:r>
    </w:p>
    <w:p>
      <w:r>
        <w:t xml:space="preserve">Keneltä Gideon pyysi anteeksi?</w:t>
      </w:r>
    </w:p>
    <w:p>
      <w:r>
        <w:rPr>
          <w:b/>
        </w:rPr>
        <w:t xml:space="preserve">Tulos</w:t>
      </w:r>
    </w:p>
    <w:p>
      <w:r>
        <w:t xml:space="preserve">Mikä on Roxy Richtersin heikko kohta?</w:t>
      </w:r>
    </w:p>
    <w:p>
      <w:r>
        <w:rPr>
          <w:b/>
        </w:rPr>
        <w:t xml:space="preserve">Tulos</w:t>
      </w:r>
    </w:p>
    <w:p>
      <w:r>
        <w:t xml:space="preserve">Kuka voitti G-Manin?</w:t>
      </w:r>
    </w:p>
    <w:p>
      <w:r>
        <w:rPr>
          <w:b/>
        </w:rPr>
        <w:t xml:space="preserve">Tulos</w:t>
      </w:r>
    </w:p>
    <w:p>
      <w:r>
        <w:t xml:space="preserve">Kuinka vanha Scott Pilgrim on?</w:t>
      </w:r>
    </w:p>
    <w:p>
      <w:r>
        <w:rPr>
          <w:b/>
        </w:rPr>
        <w:t xml:space="preserve">Tulos</w:t>
      </w:r>
    </w:p>
    <w:p>
      <w:r>
        <w:t xml:space="preserve">Mitä Scottin on tehtävä, jos hän haluaa seurustella Romanan kanssa?</w:t>
      </w:r>
    </w:p>
    <w:p>
      <w:r>
        <w:rPr>
          <w:b/>
        </w:rPr>
        <w:t xml:space="preserve">Tulos</w:t>
      </w:r>
    </w:p>
    <w:p>
      <w:r>
        <w:t xml:space="preserve">Missä bändi soitti levytyssopimuksen tekemisen jälkeen?</w:t>
      </w:r>
    </w:p>
    <w:p>
      <w:r>
        <w:rPr>
          <w:b/>
        </w:rPr>
        <w:t xml:space="preserve">Esimerkki 3.1181</w:t>
      </w:r>
    </w:p>
    <w:p>
      <w:r>
        <w:t xml:space="preserve"> Hermann, varakkaan majatalonpitäjän poika Mainzissa sijaitsevassa pikkukaupungissa, saa äidiltään tehtäväksi viedä vaatteita ja ruokaa pakolaisille, jotka ovat leiriytyneet heidän kaupunkinsa lähelle. He ovat paenneet kylistään Reinin länsipuolelta, joka on nyt Ranskan vallankumousjoukkojen miehittämä, ja hakeutuneet itäpuolelle. Matkalla leirille Hermann tapaa Dorothean, nuoren palvelustytön, joka avustaa pakomatkalla synnytysvuoteella olevaa naista. Hänen rohkeutensa, myötätuntonsa ja kauneutensa häkellyttävät Hermannin, ja hän pyytää Dorotheaa jakamaan lahjoituksensa köyhien pakolaistovereidensa kesken. kotona Hermann paljastaa kiintymyksensä vanhemmilleen. Hänen isänsä torjuu aran tunnustuksen ja muistuttaa Hermannia suoraan, että hän haluaa Hermannin valitsevan vaimon arvostetusta paikallisesta perheestä, jolla on runsas myötäjäiset. Isä ilmaisee edelleen syvän pettymyksensä Hermannin havaittuun kunnianhimon puutteeseen edetä elämässä ja luennoi Hermannille siitä, miten hänestä pitäisi tulla arvostettu kansalainen.Hermannin lähdettyä epätoivoissaan hänen äitinsä lausuu seuraavat ajattoman viisaat ja syvästi koskettavat säkeet: Immer bist du doch, Vater, so ungerecht gegen den Sohn! und So wird am wenigsten dir dein Wunsch des Guten erf llet. Denn wir k nnen die Kinder nach unserem Sinne nicht formen; So wie Gott sie uns gab, so mu man sie haben und lieben, Sie erziehen aufs beste und jeglichen lassen gew hren. Denn der eine hat die, die anderen andere Gaben; Jeder braucht sie, und jeder ist doch nur auf eigene Weise Gut und gl cklich.Miksi aina, isä, teet pojallemme niin vääryyttä? Se on kaikkein vähiten tapa toteuttaa toiveesi. Meillä ei ole valtaa muokata lapsiamme niin kuin tahtomme sallii; niin kuin Jumala on heidät antanut, niin meidän on saatava heidät ja rakastettava heitä; opettakaamme heitä parhaamme mukaan ja antakaamme jokaisen seurata omaa luontoaan. Yhdellä on yhdenlaisia kykyjä, toisella toisenlaisia. Jokainen käyttää omansa; omalla yksilöllisellä tavallaan, jokaisen on oltava onnellinen ja hyvä." Hermannin äiti lähtee poikansa perään ja löytää hänet lopulta heidän puutarhansa kaukaisesta nurkasta. Isän ankarien sanojen kyyneliin ravistelemana Hermann kertoo äidilleen, että hän aikoo naida Dorothean tai muuten pysyä poikamiehenä loppuelämänsä. Äiti ymmärtää Hermannin kiintymyksen vilpittömyyden ja syvyyden ja päättää auttaa häntä saamaan isän luvan. He palaavat Hermannin isän luokse, joka keskustelee edelleen arvostettujen naapureidensa, kaupungin apteekkarin ja nuoren ja viisaan seurakuntapapin kanssa. Ystävykset tarjoutuvat keräämään kyselyitä pakolaisten keskuudessa saadakseen selville, onko Dorothea hyveellinen ja arvokas Hermannin morsiameksi. Vaimonsa ja ystäviensä suostuttelusta liikuttuneena Hermannin isä lupaa vastahakoisesti noudattaa kahden ystävänsä suositusta.</w:t>
      </w:r>
    </w:p>
    <w:p>
      <w:r>
        <w:rPr>
          <w:b/>
        </w:rPr>
        <w:t xml:space="preserve">Tulos</w:t>
      </w:r>
    </w:p>
    <w:p>
      <w:r>
        <w:t xml:space="preserve">Missä Hermann ja Dorothea tapasivat?</w:t>
      </w:r>
    </w:p>
    <w:p>
      <w:r>
        <w:rPr>
          <w:b/>
        </w:rPr>
        <w:t xml:space="preserve">Tulos</w:t>
      </w:r>
    </w:p>
    <w:p>
      <w:r>
        <w:t xml:space="preserve">Kuka musersi Hermannin?</w:t>
      </w:r>
    </w:p>
    <w:p>
      <w:r>
        <w:rPr>
          <w:b/>
        </w:rPr>
        <w:t xml:space="preserve">Tulos</w:t>
      </w:r>
    </w:p>
    <w:p>
      <w:r>
        <w:t xml:space="preserve">Mitä Hermannin isä tekee tarinan lopussa?</w:t>
      </w:r>
    </w:p>
    <w:p>
      <w:r>
        <w:rPr>
          <w:b/>
        </w:rPr>
        <w:t xml:space="preserve">Tulos</w:t>
      </w:r>
    </w:p>
    <w:p>
      <w:r>
        <w:t xml:space="preserve">Mistä pakolaiset pakenevat?</w:t>
      </w:r>
    </w:p>
    <w:p>
      <w:r>
        <w:rPr>
          <w:b/>
        </w:rPr>
        <w:t xml:space="preserve">Tulos</w:t>
      </w:r>
    </w:p>
    <w:p>
      <w:r>
        <w:t xml:space="preserve">Miksi Hermann on menossa pakolaisleirille?</w:t>
      </w:r>
    </w:p>
    <w:p>
      <w:r>
        <w:rPr>
          <w:b/>
        </w:rPr>
        <w:t xml:space="preserve">Tulos</w:t>
      </w:r>
    </w:p>
    <w:p>
      <w:r>
        <w:t xml:space="preserve">Mitä Hermannin äiti lähetti hänet tekemään tarinan alussa?</w:t>
      </w:r>
    </w:p>
    <w:p>
      <w:r>
        <w:rPr>
          <w:b/>
        </w:rPr>
        <w:t xml:space="preserve">Tulos</w:t>
      </w:r>
    </w:p>
    <w:p>
      <w:r>
        <w:t xml:space="preserve">Kenen poika Hermann on?</w:t>
      </w:r>
    </w:p>
    <w:p>
      <w:r>
        <w:rPr>
          <w:b/>
        </w:rPr>
        <w:t xml:space="preserve">Tulos</w:t>
      </w:r>
    </w:p>
    <w:p>
      <w:r>
        <w:t xml:space="preserve">Hermann ilmaisee, että jos hän ei nai Dorotheaa, hän tekee mitä?</w:t>
      </w:r>
    </w:p>
    <w:p>
      <w:r>
        <w:rPr>
          <w:b/>
        </w:rPr>
        <w:t xml:space="preserve">Tulos</w:t>
      </w:r>
    </w:p>
    <w:p>
      <w:r>
        <w:t xml:space="preserve">Mikä Hermannin isän mielestä on hänen poikansa ongelma?</w:t>
      </w:r>
    </w:p>
    <w:p>
      <w:r>
        <w:rPr>
          <w:b/>
        </w:rPr>
        <w:t xml:space="preserve">Tulos</w:t>
      </w:r>
    </w:p>
    <w:p>
      <w:r>
        <w:t xml:space="preserve">Mikä on Dorothean ammatti?</w:t>
      </w:r>
    </w:p>
    <w:p>
      <w:r>
        <w:rPr>
          <w:b/>
        </w:rPr>
        <w:t xml:space="preserve">Tulos</w:t>
      </w:r>
    </w:p>
    <w:p>
      <w:r>
        <w:t xml:space="preserve">Miksi Hermann matkustaa läheiselle leirille?</w:t>
      </w:r>
    </w:p>
    <w:p>
      <w:r>
        <w:rPr>
          <w:b/>
        </w:rPr>
        <w:t xml:space="preserve">Tulos</w:t>
      </w:r>
    </w:p>
    <w:p>
      <w:r>
        <w:t xml:space="preserve">Miten Hermannin isä suhtautuu hänen päätökseensä Dorothean suhteen?</w:t>
      </w:r>
    </w:p>
    <w:p>
      <w:r>
        <w:rPr>
          <w:b/>
        </w:rPr>
        <w:t xml:space="preserve">Tulos</w:t>
      </w:r>
    </w:p>
    <w:p>
      <w:r>
        <w:t xml:space="preserve">Miksi Hermannin isä alistuu yrittämään hyväksyä Dorothean?</w:t>
      </w:r>
    </w:p>
    <w:p>
      <w:r>
        <w:rPr>
          <w:b/>
        </w:rPr>
        <w:t xml:space="preserve">Tulos</w:t>
      </w:r>
    </w:p>
    <w:p>
      <w:r>
        <w:t xml:space="preserve">Miten apteekkari ja pappi aikovat arvioida Dorothean luonnetta?</w:t>
      </w:r>
    </w:p>
    <w:p>
      <w:r>
        <w:rPr>
          <w:b/>
        </w:rPr>
        <w:t xml:space="preserve">Tulos</w:t>
      </w:r>
    </w:p>
    <w:p>
      <w:r>
        <w:t xml:space="preserve">Ketkä kolme henkilöä auttavat vakuuttamaan Hermannin isän antamaan Dorothealle mahdollisuuden?</w:t>
      </w:r>
    </w:p>
    <w:p>
      <w:r>
        <w:rPr>
          <w:b/>
        </w:rPr>
        <w:t xml:space="preserve">Tulos</w:t>
      </w:r>
    </w:p>
    <w:p>
      <w:r>
        <w:t xml:space="preserve">Ketä pakolaiset pakenivat?</w:t>
      </w:r>
    </w:p>
    <w:p>
      <w:r>
        <w:rPr>
          <w:b/>
        </w:rPr>
        <w:t xml:space="preserve">Tulos</w:t>
      </w:r>
    </w:p>
    <w:p>
      <w:r>
        <w:t xml:space="preserve">Mitä ominaisuuksia Hermann pitää Dorotheassa viehättävinä?</w:t>
      </w:r>
    </w:p>
    <w:p>
      <w:r>
        <w:rPr>
          <w:b/>
        </w:rPr>
        <w:t xml:space="preserve">Tulos</w:t>
      </w:r>
    </w:p>
    <w:p>
      <w:r>
        <w:t xml:space="preserve">Mitä lausutut jakeet sanovat?</w:t>
      </w:r>
    </w:p>
    <w:p>
      <w:r>
        <w:rPr>
          <w:b/>
        </w:rPr>
        <w:t xml:space="preserve">Tulos</w:t>
      </w:r>
    </w:p>
    <w:p>
      <w:r>
        <w:t xml:space="preserve">Minkä joen pakolaiset ylittivät löytääkseen turvaa?</w:t>
      </w:r>
    </w:p>
    <w:p>
      <w:r>
        <w:rPr>
          <w:b/>
        </w:rPr>
        <w:t xml:space="preserve">Tulos</w:t>
      </w:r>
    </w:p>
    <w:p>
      <w:r>
        <w:t xml:space="preserve">Miksi Hermannin isä ei tue Hermannin rakkautta Dorotheaan?</w:t>
      </w:r>
    </w:p>
    <w:p>
      <w:r>
        <w:rPr>
          <w:b/>
        </w:rPr>
        <w:t xml:space="preserve">Tulos</w:t>
      </w:r>
    </w:p>
    <w:p>
      <w:r>
        <w:t xml:space="preserve">Mistä äiti löytää Hermannin?</w:t>
      </w:r>
    </w:p>
    <w:p>
      <w:r>
        <w:rPr>
          <w:b/>
        </w:rPr>
        <w:t xml:space="preserve">Tulos</w:t>
      </w:r>
    </w:p>
    <w:p>
      <w:r>
        <w:t xml:space="preserve">Keneen Hermann rakastuu?</w:t>
      </w:r>
    </w:p>
    <w:p>
      <w:r>
        <w:rPr>
          <w:b/>
        </w:rPr>
        <w:t xml:space="preserve">Tulos</w:t>
      </w:r>
    </w:p>
    <w:p>
      <w:r>
        <w:t xml:space="preserve">Missä tämä tarina tapahtuu?</w:t>
      </w:r>
    </w:p>
    <w:p>
      <w:r>
        <w:rPr>
          <w:b/>
        </w:rPr>
        <w:t xml:space="preserve">Tulos</w:t>
      </w:r>
    </w:p>
    <w:p>
      <w:r>
        <w:t xml:space="preserve">Mitä Hermann pyysi Dorotheaa tekemään?</w:t>
      </w:r>
    </w:p>
    <w:p>
      <w:r>
        <w:rPr>
          <w:b/>
        </w:rPr>
        <w:t xml:space="preserve">Tulos</w:t>
      </w:r>
    </w:p>
    <w:p>
      <w:r>
        <w:t xml:space="preserve">Miten Hermannin isä halusi hänen valitsevan vaimon?</w:t>
      </w:r>
    </w:p>
    <w:p>
      <w:r>
        <w:rPr>
          <w:b/>
        </w:rPr>
        <w:t xml:space="preserve">Tulos</w:t>
      </w:r>
    </w:p>
    <w:p>
      <w:r>
        <w:t xml:space="preserve">Miten äiti lupasi auttaa Hermannia?</w:t>
      </w:r>
    </w:p>
    <w:p>
      <w:r>
        <w:rPr>
          <w:b/>
        </w:rPr>
        <w:t xml:space="preserve">Tulos</w:t>
      </w:r>
    </w:p>
    <w:p>
      <w:r>
        <w:t xml:space="preserve">Mille puolelle jokea pakolaiset hakeutuvat?</w:t>
      </w:r>
    </w:p>
    <w:p>
      <w:r>
        <w:rPr>
          <w:b/>
        </w:rPr>
        <w:t xml:space="preserve">Tulos</w:t>
      </w:r>
    </w:p>
    <w:p>
      <w:r>
        <w:t xml:space="preserve">Kuka auttoi Hermannin isää löytämään tietoja Dorotheasta?</w:t>
      </w:r>
    </w:p>
    <w:p>
      <w:r>
        <w:rPr>
          <w:b/>
        </w:rPr>
        <w:t xml:space="preserve">Tulos</w:t>
      </w:r>
    </w:p>
    <w:p>
      <w:r>
        <w:t xml:space="preserve">Miksi Hermannin isä vastustaa Hermannin avioliittoa Dorothean kanssa?</w:t>
      </w:r>
    </w:p>
    <w:p>
      <w:r>
        <w:rPr>
          <w:b/>
        </w:rPr>
        <w:t xml:space="preserve">Tulos</w:t>
      </w:r>
    </w:p>
    <w:p>
      <w:r>
        <w:t xml:space="preserve">Kuka arvosti eniten Hermannin tarvetta seurata sydäntään?</w:t>
      </w:r>
    </w:p>
    <w:p>
      <w:r>
        <w:rPr>
          <w:b/>
        </w:rPr>
        <w:t xml:space="preserve">Esimerkki 3.1182</w:t>
      </w:r>
    </w:p>
    <w:p>
      <w:r>
        <w:t xml:space="preserve"> George Monroe, arkkitehtuurimallien valmistaja, saa potkut, kun hän kieltäytyy käyttämästä tietokonetekniikkaa. Kun hänen pomonsa kieltäytyy antamasta Georgen pitää muutamia malleja, hän tuhoaa yhtä lukuun ottamatta kaikki mallit arkkitehtuuripiirustuksen karalla,.... Poistuessaan rakennuksesta jäljelle jääneen mallin kanssa hän lyyhistyy ja hänet kiidätetään sairaalaan, jossa paljastuu, että hänellä on pitkälle edennyt syöpä ja kaikki hoito olisi turhaa.George päättää purkaa isänsä jättämän kodin ja korvata sen naapurustoon sopivalla talolla. Hän värvää mukaan poikansa Samin, joka on vieraantunut isäpuolestaan Peteristä ja äidistään Robinista. Samin on vietettävä kesä Georgen kanssa, joka ei ole paljastanut kuolemansairauttaan, ja autettava häntä talon rakentamisessa, mutta Sam ottaa asiakseen olla auttamatta häntä. Kun George kieltäytyy antamasta Samille rahaa, ellei tämä tee töitä sen eteen, Sam leikkii ryhtyvänsä miesprostituoiduksi, mutta jää melkein kiinni ja pakenee ensimmäistä kohtaamistaan. Tämä saa hänet varastamaan Georgen Vicodinin. George saa hitaasti yhteyden Samiin. Robin päättää myös auttaa, ja hän huomaa löytävänsä Georgen uudelleen. Mukaan rakennustyöhön liittyvät myös Alyssa, Samin luokkatoveri, joka asuu naapurissa äitinsä Colleenin kanssa, paikallinen poliisi Kurt Walker, Georgen lapsuudenystävä, Samin nuoret velipuolet Adam ja Ryan, eri naapurit ja lopulta Peter, jopa erottuaan Robinista, kun tämä kertoo hänelle, että hänen tunteensa Georgea kohtaan ovat heränneet uudelleen. George kertoo Robinille sairaudestaan, mikä saa tämän järkyttymään. George kertoo asiasta Samille, joka pettyy ja syyttää Georgea itsekkyydestä ja hakeutuu Alyssan taloon. George romahtaa ja Robin löytää hänet seuraavana aamuna. Komplikaatioita syntyy, kun naapuri David Dokos yrittää pysäyttää rakennustyöt, koska rakennuksen korkeus ylittää sallitun rajan kuudella sentillä. Hänen suunnitelmansa pysäyttää hanke pysäyttää Sam, joka tunnistaa hänet prostituutioyrityksestä ja kiristää häntä. Sam laittaa jouluvalot koko keskeneräiseen taloon ja näyttää Georgelle kiiltävää taloa sairaalansa ikkunasta. Seuraavana aamuna Sam palaa viimeistelemään talon, ja Robin istuu Georgen vierellä tämän kuolemaan asti. Robin menee talolle ja kertoo Samille isänsä kuolemasta. Sam perii valmiiksi rakennetun talon. Sam antaa kiinteistön naiselle, joka on asunut asuntovaunualueella. Tyttönä hän loukkaantui isoisänsä aiheuttamassa auto-onnettomuudessa.</w:t>
      </w:r>
    </w:p>
    <w:p>
      <w:r>
        <w:rPr>
          <w:b/>
        </w:rPr>
        <w:t xml:space="preserve">Tulos</w:t>
      </w:r>
    </w:p>
    <w:p>
      <w:r>
        <w:t xml:space="preserve">Mitä lääkkeitä Sam varasti Georgelta?</w:t>
      </w:r>
    </w:p>
    <w:p>
      <w:r>
        <w:rPr>
          <w:b/>
        </w:rPr>
        <w:t xml:space="preserve">Tulos</w:t>
      </w:r>
    </w:p>
    <w:p>
      <w:r>
        <w:t xml:space="preserve">Millä Sam koristelee talon näyttääkseen sen Georgelle?</w:t>
      </w:r>
    </w:p>
    <w:p>
      <w:r>
        <w:rPr>
          <w:b/>
        </w:rPr>
        <w:t xml:space="preserve">Tulos</w:t>
      </w:r>
    </w:p>
    <w:p>
      <w:r>
        <w:t xml:space="preserve">Mikä on George Monroen ammatti?</w:t>
      </w:r>
    </w:p>
    <w:p>
      <w:r>
        <w:rPr>
          <w:b/>
        </w:rPr>
        <w:t xml:space="preserve">Tulos</w:t>
      </w:r>
    </w:p>
    <w:p>
      <w:r>
        <w:t xml:space="preserve">Millä George tuhoaa piirustukset?</w:t>
      </w:r>
    </w:p>
    <w:p>
      <w:r>
        <w:rPr>
          <w:b/>
        </w:rPr>
        <w:t xml:space="preserve">Tulos</w:t>
      </w:r>
    </w:p>
    <w:p>
      <w:r>
        <w:t xml:space="preserve">Mitä tapahtuu, kun George tuhoaa kaikki mallit yhtä lukuun ottamatta?</w:t>
      </w:r>
    </w:p>
    <w:p>
      <w:r>
        <w:rPr>
          <w:b/>
        </w:rPr>
        <w:t xml:space="preserve">Tulos</w:t>
      </w:r>
    </w:p>
    <w:p>
      <w:r>
        <w:t xml:space="preserve">Kuka istuu Georgen vierellä hänen kuolemaansa asti?</w:t>
      </w:r>
    </w:p>
    <w:p>
      <w:r>
        <w:rPr>
          <w:b/>
        </w:rPr>
        <w:t xml:space="preserve">Tulos</w:t>
      </w:r>
    </w:p>
    <w:p>
      <w:r>
        <w:t xml:space="preserve">Kun Sam kieltäytyy auttamasta talon kanssa ja George kieltäytyy antamasta hänelle vain rahaa, mitä Sam ajattelee tehdä?</w:t>
      </w:r>
    </w:p>
    <w:p>
      <w:r>
        <w:rPr>
          <w:b/>
        </w:rPr>
        <w:t xml:space="preserve">Tulos</w:t>
      </w:r>
    </w:p>
    <w:p>
      <w:r>
        <w:t xml:space="preserve">Mitä laitonta työtä Same tekee, kun George ei anna hänelle rahaa?</w:t>
      </w:r>
    </w:p>
    <w:p>
      <w:r>
        <w:rPr>
          <w:b/>
        </w:rPr>
        <w:t xml:space="preserve">Tulos</w:t>
      </w:r>
    </w:p>
    <w:p>
      <w:r>
        <w:t xml:space="preserve">Mikä sairaus Georgella on?</w:t>
      </w:r>
    </w:p>
    <w:p>
      <w:r>
        <w:rPr>
          <w:b/>
        </w:rPr>
        <w:t xml:space="preserve">Tulos</w:t>
      </w:r>
    </w:p>
    <w:p>
      <w:r>
        <w:t xml:space="preserve">Missä sairauden vaiheessa George Monroen todetaan olevan?</w:t>
      </w:r>
    </w:p>
    <w:p>
      <w:r>
        <w:rPr>
          <w:b/>
        </w:rPr>
        <w:t xml:space="preserve">Tulos</w:t>
      </w:r>
    </w:p>
    <w:p>
      <w:r>
        <w:t xml:space="preserve">Kenen George haluaa auttavan häntä talon rakentamisessa?</w:t>
      </w:r>
    </w:p>
    <w:p>
      <w:r>
        <w:rPr>
          <w:b/>
        </w:rPr>
        <w:t xml:space="preserve">Tulos</w:t>
      </w:r>
    </w:p>
    <w:p>
      <w:r>
        <w:t xml:space="preserve">Kuka yritti estää uuden talon rakentamisen?</w:t>
      </w:r>
    </w:p>
    <w:p>
      <w:r>
        <w:rPr>
          <w:b/>
        </w:rPr>
        <w:t xml:space="preserve">Tulos</w:t>
      </w:r>
    </w:p>
    <w:p>
      <w:r>
        <w:t xml:space="preserve">Kenestä Sam on vieraantunut?</w:t>
      </w:r>
    </w:p>
    <w:p>
      <w:r>
        <w:rPr>
          <w:b/>
        </w:rPr>
        <w:t xml:space="preserve">Tulos</w:t>
      </w:r>
    </w:p>
    <w:p>
      <w:r>
        <w:t xml:space="preserve">Mitä George aikoo tehdä talolla, jossa hän asuu?</w:t>
      </w:r>
    </w:p>
    <w:p>
      <w:r>
        <w:rPr>
          <w:b/>
        </w:rPr>
        <w:t xml:space="preserve">Tulos</w:t>
      </w:r>
    </w:p>
    <w:p>
      <w:r>
        <w:t xml:space="preserve">Kuka on Sam? </w:t>
      </w:r>
    </w:p>
    <w:p>
      <w:r>
        <w:rPr>
          <w:b/>
        </w:rPr>
        <w:t xml:space="preserve">Tulos</w:t>
      </w:r>
    </w:p>
    <w:p>
      <w:r>
        <w:t xml:space="preserve">Mitä Sam tekee perimällään talolla?</w:t>
      </w:r>
    </w:p>
    <w:p>
      <w:r>
        <w:rPr>
          <w:b/>
        </w:rPr>
        <w:t xml:space="preserve">Tulos</w:t>
      </w:r>
    </w:p>
    <w:p>
      <w:r>
        <w:t xml:space="preserve">Mitä George päättää tehdä talolleen?</w:t>
      </w:r>
    </w:p>
    <w:p>
      <w:r>
        <w:rPr>
          <w:b/>
        </w:rPr>
        <w:t xml:space="preserve">Tulos</w:t>
      </w:r>
    </w:p>
    <w:p>
      <w:r>
        <w:t xml:space="preserve">Miksi George Monroe saa potkut työstään?</w:t>
      </w:r>
    </w:p>
    <w:p>
      <w:r>
        <w:rPr>
          <w:b/>
        </w:rPr>
        <w:t xml:space="preserve">Tulos</w:t>
      </w:r>
    </w:p>
    <w:p>
      <w:r>
        <w:t xml:space="preserve">Kun George makaa sairaalassa kuolemaisillaan, mitä Sam tekee?</w:t>
      </w:r>
    </w:p>
    <w:p>
      <w:r>
        <w:rPr>
          <w:b/>
        </w:rPr>
        <w:t xml:space="preserve">Tulos</w:t>
      </w:r>
    </w:p>
    <w:p>
      <w:r>
        <w:t xml:space="preserve">Miksi David Dokos pysäyttää rakentamisen?</w:t>
      </w:r>
    </w:p>
    <w:p>
      <w:r>
        <w:rPr>
          <w:b/>
        </w:rPr>
        <w:t xml:space="preserve">Tulos</w:t>
      </w:r>
    </w:p>
    <w:p>
      <w:r>
        <w:t xml:space="preserve">Mitä työtä Sam yritti tehdä sen jälkeen, kun George ei antanut hänelle rahaa?</w:t>
      </w:r>
    </w:p>
    <w:p>
      <w:r>
        <w:rPr>
          <w:b/>
        </w:rPr>
        <w:t xml:space="preserve">Tulos</w:t>
      </w:r>
    </w:p>
    <w:p>
      <w:r>
        <w:t xml:space="preserve">Miksi George Monroe saa potkut? </w:t>
      </w:r>
    </w:p>
    <w:p>
      <w:r>
        <w:rPr>
          <w:b/>
        </w:rPr>
        <w:t xml:space="preserve">Tulos</w:t>
      </w:r>
    </w:p>
    <w:p>
      <w:r>
        <w:t xml:space="preserve">Kuka kertoo Samille Georgen kuolemasta?</w:t>
      </w:r>
    </w:p>
    <w:p>
      <w:r>
        <w:rPr>
          <w:b/>
        </w:rPr>
        <w:t xml:space="preserve">Tulos</w:t>
      </w:r>
    </w:p>
    <w:p>
      <w:r>
        <w:t xml:space="preserve">Mikä sairaus George Monroella on?</w:t>
      </w:r>
    </w:p>
    <w:p>
      <w:r>
        <w:rPr>
          <w:b/>
        </w:rPr>
        <w:t xml:space="preserve">Tulos</w:t>
      </w:r>
    </w:p>
    <w:p>
      <w:r>
        <w:t xml:space="preserve">Miksi Sam antaa kiinteistön asuntovaunualueen naiselle?</w:t>
      </w:r>
    </w:p>
    <w:p>
      <w:r>
        <w:rPr>
          <w:b/>
        </w:rPr>
        <w:t xml:space="preserve">Tulos</w:t>
      </w:r>
    </w:p>
    <w:p>
      <w:r>
        <w:t xml:space="preserve">Ketkä ihmiset päättävät auttaa Georgea talon valmistumisessa?</w:t>
      </w:r>
    </w:p>
    <w:p>
      <w:r>
        <w:rPr>
          <w:b/>
        </w:rPr>
        <w:t xml:space="preserve">Tulos</w:t>
      </w:r>
    </w:p>
    <w:p>
      <w:r>
        <w:t xml:space="preserve">Miksi George Monroe saa potkut?</w:t>
      </w:r>
    </w:p>
    <w:p>
      <w:r>
        <w:rPr>
          <w:b/>
        </w:rPr>
        <w:t xml:space="preserve">Tulos</w:t>
      </w:r>
    </w:p>
    <w:p>
      <w:r>
        <w:t xml:space="preserve">Millä Sam kiristää Davidia?</w:t>
      </w:r>
    </w:p>
    <w:p>
      <w:r>
        <w:rPr>
          <w:b/>
        </w:rPr>
        <w:t xml:space="preserve">Tulos</w:t>
      </w:r>
    </w:p>
    <w:p>
      <w:r>
        <w:t xml:space="preserve">Mitä tapahtuu, kun George kertoo Robinille ja Samille syövästään? </w:t>
      </w:r>
    </w:p>
    <w:p>
      <w:r>
        <w:rPr>
          <w:b/>
        </w:rPr>
        <w:t xml:space="preserve">Tulos</w:t>
      </w:r>
    </w:p>
    <w:p>
      <w:r>
        <w:t xml:space="preserve">Kuka on David Dokos?</w:t>
      </w:r>
    </w:p>
    <w:p>
      <w:r>
        <w:rPr>
          <w:b/>
        </w:rPr>
        <w:t xml:space="preserve">Esimerkki 3.1183</w:t>
      </w:r>
    </w:p>
    <w:p>
      <w:r>
        <w:t xml:space="preserve"> Kehystarina: Nuori pettynyt ranskalainen Ren on liittynyt intiaaniheimoon ja mennyt naimisiin C luta-nimisen naisen kanssa. Eräänä kuutamoiltana metsästysretkellä Ren pyytää Chactasia, vanhaa miestä, joka adoptoi hänet, kertomaan elämäntarinansa. 17-vuotiaana natchezilainen Chactas menettää isänsä taistelussa muscogee-heimoa vastaan. Hän pakenee Floridan St Augustineen, jossa hänet kasvatetaan espanjalaisen Lopezin taloudessa. Kahden vuoden kuluttua hän lähtee kotimatkalle, mutta joutuu muscogeesien ja seminolien vangiksi. Päällikkö Simagan tuomitsee hänet poltettavaksi heidän kylässään. naiset säälivät häntä matkaviikkojen aikana ja tuovat hänelle joka ilta lahjoja. Atala, Simaganin kristitty puolikastin tytär, yrittää turhaan auttaa häntä pakenemaan. Kun hän saapuu Apalachuclaan, hänen kahleensa vapautuvat, ja Atalan väliintulo pelastaa hänet kuolemalta. He pakenevat ja vaeltavat erämaassa 27 päivää, kunnes joutuvat valtavaan myrskyyn. Kun he ovat suojassa, Atala kertoo Chactasille, että hänen isänsä oli Lopez, ja Chactas tajuaa, että Atala on hänen entisen hyväntekijänsä tytär.Salama iskee läheiseen puuhun, ja he juoksevat sattumanvaraisesti ennen kuin kuulevat kirkonkellon äänen. He kohtaavat koiran, jonka omistaja P re Aubry ottaa heidät vastaan ja johdattaa heidät myrskyn läpi idylliseen tehtäväänsä. Aubryn ystävällisyys ja luontevuus tekevät Chactasiin suuren vaikutuksen.Atala rakastuu Chactasiin, mutta ei voi mennä tämän kanssa naimisiin, sillä hän on antanut siveyslupauksen. Epätoivoissaan hän ottaa myrkkyä. Aubry olettaa, että hän on vain sairas, mutta Chactasin läsnä ollessa hän paljastaa tekonsa, ja Chactas on vihainen, kunnes lähetyssaarnaaja kertoo heille, että kristinusko sallii itse asiassa lupauksista luopumisen. He hoitavat häntä, mutta hän kuolee, ja hautajaisia seuraavana päivänä Chactas noudattaa Aubryn neuvoa ja lähtee lähetyssaarnaajalta.Epilogissa paljastuu, että cherokeet tappoivat Aubryn myöhemmin ja että Chactasin tyttärentyttären mukaan Ren ja iäkäs Chactas eivät selvinneet verilöylystä kansannousun aikana. Les Natchez -teoksessa, jossa kerrotaan kokonaisuudessaan Chactasin vaelluksista Atalan kuoleman jälkeen, heidän kohtalostaan kerrotaan hieman erilainen versio.</w:t>
      </w:r>
    </w:p>
    <w:p>
      <w:r>
        <w:rPr>
          <w:b/>
        </w:rPr>
        <w:t xml:space="preserve">Tulos</w:t>
      </w:r>
    </w:p>
    <w:p>
      <w:r>
        <w:t xml:space="preserve">Mihin kaupunkiin Chactas pakenee isänsä kuoltua?</w:t>
      </w:r>
    </w:p>
    <w:p>
      <w:r>
        <w:rPr>
          <w:b/>
        </w:rPr>
        <w:t xml:space="preserve">Tulos</w:t>
      </w:r>
    </w:p>
    <w:p>
      <w:r>
        <w:t xml:space="preserve">Kuinka vanha Chactas on, kun Chactasin isä kuolee?</w:t>
      </w:r>
    </w:p>
    <w:p>
      <w:r>
        <w:rPr>
          <w:b/>
        </w:rPr>
        <w:t xml:space="preserve">Tulos</w:t>
      </w:r>
    </w:p>
    <w:p>
      <w:r>
        <w:t xml:space="preserve">Ketä Rene pyytää kertomaan elämästään?</w:t>
      </w:r>
    </w:p>
    <w:p>
      <w:r>
        <w:rPr>
          <w:b/>
        </w:rPr>
        <w:t xml:space="preserve">Tulos</w:t>
      </w:r>
    </w:p>
    <w:p>
      <w:r>
        <w:t xml:space="preserve">Mitä Alala ottaa, koska hän ei voi mennä naimisiin Chactasin kanssa?</w:t>
      </w:r>
    </w:p>
    <w:p>
      <w:r>
        <w:rPr>
          <w:b/>
        </w:rPr>
        <w:t xml:space="preserve">Tulos</w:t>
      </w:r>
    </w:p>
    <w:p>
      <w:r>
        <w:t xml:space="preserve">Ketä vastaan Chactasin isä taisteli taistelussa kuollessaan?</w:t>
      </w:r>
    </w:p>
    <w:p>
      <w:r>
        <w:rPr>
          <w:b/>
        </w:rPr>
        <w:t xml:space="preserve">Tulos</w:t>
      </w:r>
    </w:p>
    <w:p>
      <w:r>
        <w:t xml:space="preserve">Miten Atala liittyy Chactasiin?</w:t>
      </w:r>
    </w:p>
    <w:p>
      <w:r>
        <w:rPr>
          <w:b/>
        </w:rPr>
        <w:t xml:space="preserve">Tulos</w:t>
      </w:r>
    </w:p>
    <w:p>
      <w:r>
        <w:t xml:space="preserve">Kuka adoptoi ja kasvattaa Chactasin sen jälkeen, kun Chactasin isä on kuollut?</w:t>
      </w:r>
    </w:p>
    <w:p>
      <w:r>
        <w:rPr>
          <w:b/>
        </w:rPr>
        <w:t xml:space="preserve">Tulos</w:t>
      </w:r>
    </w:p>
    <w:p>
      <w:r>
        <w:t xml:space="preserve">Kenen kanssa Rene on naimisissa?</w:t>
      </w:r>
    </w:p>
    <w:p>
      <w:r>
        <w:rPr>
          <w:b/>
        </w:rPr>
        <w:t xml:space="preserve">Tulos</w:t>
      </w:r>
    </w:p>
    <w:p>
      <w:r>
        <w:t xml:space="preserve">Mikä on Renen kansalaisuus?</w:t>
      </w:r>
    </w:p>
    <w:p>
      <w:r>
        <w:rPr>
          <w:b/>
        </w:rPr>
        <w:t xml:space="preserve">Tulos</w:t>
      </w:r>
    </w:p>
    <w:p>
      <w:r>
        <w:t xml:space="preserve">Kenet Rene nai?</w:t>
      </w:r>
    </w:p>
    <w:p>
      <w:r>
        <w:rPr>
          <w:b/>
        </w:rPr>
        <w:t xml:space="preserve">Tulos</w:t>
      </w:r>
    </w:p>
    <w:p>
      <w:r>
        <w:t xml:space="preserve">Miksi Alala ei voi mennä naimisiin Chactasin kanssa?</w:t>
      </w:r>
    </w:p>
    <w:p>
      <w:r>
        <w:rPr>
          <w:b/>
        </w:rPr>
        <w:t xml:space="preserve">Tulos</w:t>
      </w:r>
    </w:p>
    <w:p>
      <w:r>
        <w:t xml:space="preserve">Millaiseen heimoon Rene liittyy?</w:t>
      </w:r>
    </w:p>
    <w:p>
      <w:r>
        <w:rPr>
          <w:b/>
        </w:rPr>
        <w:t xml:space="preserve">Tulos</w:t>
      </w:r>
    </w:p>
    <w:p>
      <w:r>
        <w:t xml:space="preserve">Minne Chactas pakenee Chactasin isän kuoltua?</w:t>
      </w:r>
    </w:p>
    <w:p>
      <w:r>
        <w:rPr>
          <w:b/>
        </w:rPr>
        <w:t xml:space="preserve">Tulos</w:t>
      </w:r>
    </w:p>
    <w:p>
      <w:r>
        <w:t xml:space="preserve">Kuka vangitsee Chactasin?</w:t>
      </w:r>
    </w:p>
    <w:p>
      <w:r>
        <w:rPr>
          <w:b/>
        </w:rPr>
        <w:t xml:space="preserve">Tulos</w:t>
      </w:r>
    </w:p>
    <w:p>
      <w:r>
        <w:t xml:space="preserve">Mitä kristinusko sallii tarinassa?</w:t>
      </w:r>
    </w:p>
    <w:p>
      <w:r>
        <w:rPr>
          <w:b/>
        </w:rPr>
        <w:t xml:space="preserve">Tulos</w:t>
      </w:r>
    </w:p>
    <w:p>
      <w:r>
        <w:t xml:space="preserve">Kenet cherokeet tappavat?</w:t>
      </w:r>
    </w:p>
    <w:p>
      <w:r>
        <w:rPr>
          <w:b/>
        </w:rPr>
        <w:t xml:space="preserve">Tulos</w:t>
      </w:r>
    </w:p>
    <w:p>
      <w:r>
        <w:t xml:space="preserve">Mitä Rene pyytää Chactasilta, kun he ovat yhdessä metsästysretkellä?</w:t>
      </w:r>
    </w:p>
    <w:p>
      <w:r>
        <w:rPr>
          <w:b/>
        </w:rPr>
        <w:t xml:space="preserve">Tulos</w:t>
      </w:r>
    </w:p>
    <w:p>
      <w:r>
        <w:t xml:space="preserve">Kuka tappoi Aubryn?</w:t>
      </w:r>
    </w:p>
    <w:p>
      <w:r>
        <w:rPr>
          <w:b/>
        </w:rPr>
        <w:t xml:space="preserve">Tulos</w:t>
      </w:r>
    </w:p>
    <w:p>
      <w:r>
        <w:t xml:space="preserve">Mistä maasta Rene on kotoisin?</w:t>
      </w:r>
    </w:p>
    <w:p>
      <w:r>
        <w:rPr>
          <w:b/>
        </w:rPr>
        <w:t xml:space="preserve">Tulos</w:t>
      </w:r>
    </w:p>
    <w:p>
      <w:r>
        <w:t xml:space="preserve">Miten Rene liittyy Chactasiin?</w:t>
      </w:r>
    </w:p>
    <w:p>
      <w:r>
        <w:rPr>
          <w:b/>
        </w:rPr>
        <w:t xml:space="preserve">Tulos</w:t>
      </w:r>
    </w:p>
    <w:p>
      <w:r>
        <w:t xml:space="preserve">Miksi Chactas on täynnä vihaa?</w:t>
      </w:r>
    </w:p>
    <w:p>
      <w:r>
        <w:rPr>
          <w:b/>
        </w:rPr>
        <w:t xml:space="preserve">Tulos</w:t>
      </w:r>
    </w:p>
    <w:p>
      <w:r>
        <w:t xml:space="preserve">Miten Chactasin isä kuoli?</w:t>
      </w:r>
    </w:p>
    <w:p>
      <w:r>
        <w:rPr>
          <w:b/>
        </w:rPr>
        <w:t xml:space="preserve">Tulos</w:t>
      </w:r>
    </w:p>
    <w:p>
      <w:r>
        <w:t xml:space="preserve">Missä osavaltiossa St. Augustine sijaitsee?</w:t>
      </w:r>
    </w:p>
    <w:p>
      <w:r>
        <w:rPr>
          <w:b/>
        </w:rPr>
        <w:t xml:space="preserve">Tulos</w:t>
      </w:r>
    </w:p>
    <w:p>
      <w:r>
        <w:t xml:space="preserve">Miksi Atala ottaa myrkkyä?</w:t>
      </w:r>
    </w:p>
    <w:p>
      <w:r>
        <w:rPr>
          <w:b/>
        </w:rPr>
        <w:t xml:space="preserve">Tulos</w:t>
      </w:r>
    </w:p>
    <w:p>
      <w:r>
        <w:t xml:space="preserve">Kuka adoptoi Renen?</w:t>
      </w:r>
    </w:p>
    <w:p>
      <w:r>
        <w:rPr>
          <w:b/>
        </w:rPr>
        <w:t xml:space="preserve">Tulos</w:t>
      </w:r>
    </w:p>
    <w:p>
      <w:r>
        <w:t xml:space="preserve">Kuinka kauan Chactas ja Atala vaeltavat erämaassa, ennen kuin heidän on pakko etsiä suojaa?</w:t>
      </w:r>
    </w:p>
    <w:p>
      <w:r>
        <w:rPr>
          <w:b/>
        </w:rPr>
        <w:t xml:space="preserve">Tulos</w:t>
      </w:r>
    </w:p>
    <w:p>
      <w:r>
        <w:t xml:space="preserve">Kuka oli Atalan isä?</w:t>
      </w:r>
    </w:p>
    <w:p>
      <w:r>
        <w:rPr>
          <w:b/>
        </w:rPr>
        <w:t xml:space="preserve">Tulos</w:t>
      </w:r>
    </w:p>
    <w:p>
      <w:r>
        <w:t xml:space="preserve">Keneen Atala rakastuu?</w:t>
      </w:r>
    </w:p>
    <w:p>
      <w:r>
        <w:rPr>
          <w:b/>
        </w:rPr>
        <w:t xml:space="preserve">Tulos</w:t>
      </w:r>
    </w:p>
    <w:p>
      <w:r>
        <w:t xml:space="preserve">Kuinka vanha Chactas oli, kun hänen isänsä kuoli?</w:t>
      </w:r>
    </w:p>
    <w:p>
      <w:r>
        <w:rPr>
          <w:b/>
        </w:rPr>
        <w:t xml:space="preserve">Esimerkki 3.1184</w:t>
      </w:r>
    </w:p>
    <w:p>
      <w:r>
        <w:t xml:space="preserve"> Bonselsin alkuperäisessä kirjassa on alle 200 sivua. Tarinan keskiössä on Mayan suhde ja hänen monet seikkailunsa." Maya on mehiläispesässä syntynyt mehiläinen sisäisten levottomuuksien aikana: pesä on jakautumassa kahdeksi uudeksi yhdyskunnaksi. Mayan kasvattaa hänen opettajansa, rouva Cassandra. Rouva Cassandran varoituksista huolimatta Maya haluaa tutustua suureen maailmaan ja tekee anteeksiantamattoman rikoksen: hän lähtee pesästä. Seikkailujensa aikana Maya, joka on nyt maanpaossa, ystävystyy muiden hyönteisten kanssa ja uhmaa vaaroja heidän kanssaan. Kirjan huipentumassa Maya joutuu hornetien, mehiläisten vannoutuneiden vihollisten, vangiksi. hornetien vankina Maya saa tietää hornetien suunnitelmasta hyökätä hänen kotipesäänsä. Maya joutuu tekemään päätöksen joko palata pesään ja kärsiä ansaitsemansa rangaistus, pelastaen pesän, tai jättää suunnitelma ilmoittamatta, pelastaen itsensä mutta tuhoten pesän. Kuten on odotettavissa, Maya tekee vakavan pohdinnan jälkeen päätöksen palata. Pesässä hän ilmoittaa tulevasta hyökkäyksestä ja saa täysin yllättäen armahduksen. Ennakkoon varoitetut mehiläiset voittavat hornetin hyökkäysjoukon. Mayasta, joka on nyt pesän sankaritar, tulee rouva Kassandran tavoin opettaja ja hän jakaa kokemuksensa ja viisautensa tulevalle sukupolvelle.</w:t>
      </w:r>
    </w:p>
    <w:p>
      <w:r>
        <w:rPr>
          <w:b/>
        </w:rPr>
        <w:t xml:space="preserve">Tulos</w:t>
      </w:r>
    </w:p>
    <w:p>
      <w:r>
        <w:t xml:space="preserve">Kuinka moneen uuteen pesäkuntaan pesä jakautuu?</w:t>
      </w:r>
    </w:p>
    <w:p>
      <w:r>
        <w:rPr>
          <w:b/>
        </w:rPr>
        <w:t xml:space="preserve">Tulos</w:t>
      </w:r>
    </w:p>
    <w:p>
      <w:r>
        <w:t xml:space="preserve">Minkä hornetien suunnitelman Msaya saa tietää vangittuna?</w:t>
      </w:r>
    </w:p>
    <w:p>
      <w:r>
        <w:rPr>
          <w:b/>
        </w:rPr>
        <w:t xml:space="preserve">Tulos</w:t>
      </w:r>
    </w:p>
    <w:p>
      <w:r>
        <w:t xml:space="preserve">Missä päähenkilö on syntynyt?</w:t>
      </w:r>
    </w:p>
    <w:p>
      <w:r>
        <w:rPr>
          <w:b/>
        </w:rPr>
        <w:t xml:space="preserve">Tulos</w:t>
      </w:r>
    </w:p>
    <w:p>
      <w:r>
        <w:t xml:space="preserve">Mikä on Mayan rangaistus pesästä lähtemisestä?</w:t>
      </w:r>
    </w:p>
    <w:p>
      <w:r>
        <w:rPr>
          <w:b/>
        </w:rPr>
        <w:t xml:space="preserve">Tulos</w:t>
      </w:r>
    </w:p>
    <w:p>
      <w:r>
        <w:t xml:space="preserve">Mikä hahmoryhmä on hornetien vannoutuneita vihollisia?</w:t>
      </w:r>
    </w:p>
    <w:p>
      <w:r>
        <w:rPr>
          <w:b/>
        </w:rPr>
        <w:t xml:space="preserve">Tulos</w:t>
      </w:r>
    </w:p>
    <w:p>
      <w:r>
        <w:t xml:space="preserve">Millainen hyönteinen Maya on?</w:t>
      </w:r>
    </w:p>
    <w:p>
      <w:r>
        <w:rPr>
          <w:b/>
        </w:rPr>
        <w:t xml:space="preserve">Tulos</w:t>
      </w:r>
    </w:p>
    <w:p>
      <w:r>
        <w:t xml:space="preserve">Mitä tapahtuu, jos Maya ei palaa pesäänsä?</w:t>
      </w:r>
    </w:p>
    <w:p>
      <w:r>
        <w:rPr>
          <w:b/>
        </w:rPr>
        <w:t xml:space="preserve">Tulos</w:t>
      </w:r>
    </w:p>
    <w:p>
      <w:r>
        <w:t xml:space="preserve">Kuka varoittaa Mayaa lähtemästä pesästä?</w:t>
      </w:r>
    </w:p>
    <w:p>
      <w:r>
        <w:rPr>
          <w:b/>
        </w:rPr>
        <w:t xml:space="preserve">Tulos</w:t>
      </w:r>
    </w:p>
    <w:p>
      <w:r>
        <w:t xml:space="preserve">Minkä vaihtoehdon Maya lopulta valitsee?</w:t>
      </w:r>
    </w:p>
    <w:p>
      <w:r>
        <w:rPr>
          <w:b/>
        </w:rPr>
        <w:t xml:space="preserve">Tulos</w:t>
      </w:r>
    </w:p>
    <w:p>
      <w:r>
        <w:t xml:space="preserve">Mikä on Mayan opettajan nimi?</w:t>
      </w:r>
    </w:p>
    <w:p>
      <w:r>
        <w:rPr>
          <w:b/>
        </w:rPr>
        <w:t xml:space="preserve">Tulos</w:t>
      </w:r>
    </w:p>
    <w:p>
      <w:r>
        <w:t xml:space="preserve">Kenen ympärille tarina rakentuu?</w:t>
      </w:r>
    </w:p>
    <w:p>
      <w:r>
        <w:rPr>
          <w:b/>
        </w:rPr>
        <w:t xml:space="preserve">Tulos</w:t>
      </w:r>
    </w:p>
    <w:p>
      <w:r>
        <w:t xml:space="preserve">Mitkä hyönteiset sieppaavat Mayan?</w:t>
      </w:r>
    </w:p>
    <w:p>
      <w:r>
        <w:rPr>
          <w:b/>
        </w:rPr>
        <w:t xml:space="preserve">Tulos</w:t>
      </w:r>
    </w:p>
    <w:p>
      <w:r>
        <w:t xml:space="preserve">Kuka kasvatti päähenkilön?</w:t>
      </w:r>
    </w:p>
    <w:p>
      <w:r>
        <w:rPr>
          <w:b/>
        </w:rPr>
        <w:t xml:space="preserve">Tulos</w:t>
      </w:r>
    </w:p>
    <w:p>
      <w:r>
        <w:t xml:space="preserve">Mikä on päähenkilöiden opettajien nimi?</w:t>
      </w:r>
    </w:p>
    <w:p>
      <w:r>
        <w:rPr>
          <w:b/>
        </w:rPr>
        <w:t xml:space="preserve">Tulos</w:t>
      </w:r>
    </w:p>
    <w:p>
      <w:r>
        <w:t xml:space="preserve">Kuka hahmo tekee päätöksen palata pesään?</w:t>
      </w:r>
    </w:p>
    <w:p>
      <w:r>
        <w:rPr>
          <w:b/>
        </w:rPr>
        <w:t xml:space="preserve">Tulos</w:t>
      </w:r>
    </w:p>
    <w:p>
      <w:r>
        <w:t xml:space="preserve">Mitä työtä Mayalla on pesässä?</w:t>
      </w:r>
    </w:p>
    <w:p>
      <w:r>
        <w:rPr>
          <w:b/>
        </w:rPr>
        <w:t xml:space="preserve">Tulos</w:t>
      </w:r>
    </w:p>
    <w:p>
      <w:r>
        <w:t xml:space="preserve">Missä Maya on syntynyt?</w:t>
      </w:r>
    </w:p>
    <w:p>
      <w:r>
        <w:rPr>
          <w:b/>
        </w:rPr>
        <w:t xml:space="preserve">Tulos</w:t>
      </w:r>
    </w:p>
    <w:p>
      <w:r>
        <w:t xml:space="preserve">Mitä Maya haluaa tehdä eniten?</w:t>
      </w:r>
    </w:p>
    <w:p>
      <w:r>
        <w:rPr>
          <w:b/>
        </w:rPr>
        <w:t xml:space="preserve">Tulos</w:t>
      </w:r>
    </w:p>
    <w:p>
      <w:r>
        <w:t xml:space="preserve">Kuka hahmo joutuu hornetien vangiksi?</w:t>
      </w:r>
    </w:p>
    <w:p>
      <w:r>
        <w:rPr>
          <w:b/>
        </w:rPr>
        <w:t xml:space="preserve">Tulos</w:t>
      </w:r>
    </w:p>
    <w:p>
      <w:r>
        <w:t xml:space="preserve">Kuka kasvattaa Mayan?</w:t>
      </w:r>
    </w:p>
    <w:p>
      <w:r>
        <w:rPr>
          <w:b/>
        </w:rPr>
        <w:t xml:space="preserve">Tulos</w:t>
      </w:r>
    </w:p>
    <w:p>
      <w:r>
        <w:t xml:space="preserve">Kenen kanssa Maya ystävystyy seikkailuissaan?</w:t>
      </w:r>
    </w:p>
    <w:p>
      <w:r>
        <w:rPr>
          <w:b/>
        </w:rPr>
        <w:t xml:space="preserve">Tulos</w:t>
      </w:r>
    </w:p>
    <w:p>
      <w:r>
        <w:t xml:space="preserve">Mikä tuhoutuisi, jos päähenkilö päättäisi pelastaa itsensä?</w:t>
      </w:r>
    </w:p>
    <w:p>
      <w:r>
        <w:rPr>
          <w:b/>
        </w:rPr>
        <w:t xml:space="preserve">Tulos</w:t>
      </w:r>
    </w:p>
    <w:p>
      <w:r>
        <w:t xml:space="preserve">Mitä tapahtuu, jos Maya palaa pesäänsä?</w:t>
      </w:r>
    </w:p>
    <w:p>
      <w:r>
        <w:rPr>
          <w:b/>
        </w:rPr>
        <w:t xml:space="preserve">Tulos</w:t>
      </w:r>
    </w:p>
    <w:p>
      <w:r>
        <w:t xml:space="preserve">Kuka vangitsee Mayan todellisessa maailmassa?</w:t>
      </w:r>
    </w:p>
    <w:p>
      <w:r>
        <w:rPr>
          <w:b/>
        </w:rPr>
        <w:t xml:space="preserve">Tulos</w:t>
      </w:r>
    </w:p>
    <w:p>
      <w:r>
        <w:t xml:space="preserve">Mihin anteeksiantamattomaan rikokseen Maya syyllistyy?</w:t>
      </w:r>
    </w:p>
    <w:p>
      <w:r>
        <w:rPr>
          <w:b/>
        </w:rPr>
        <w:t xml:space="preserve">Tulos</w:t>
      </w:r>
    </w:p>
    <w:p>
      <w:r>
        <w:t xml:space="preserve">Mihin ammattiin Maya ryhtyy hyökkäyksen jälkeen?</w:t>
      </w:r>
    </w:p>
    <w:p>
      <w:r>
        <w:rPr>
          <w:b/>
        </w:rPr>
        <w:t xml:space="preserve">Tulos</w:t>
      </w:r>
    </w:p>
    <w:p>
      <w:r>
        <w:t xml:space="preserve">Mitä Mayalle tapahtuu, kun hän palaa pesään?</w:t>
      </w:r>
    </w:p>
    <w:p>
      <w:r>
        <w:rPr>
          <w:b/>
        </w:rPr>
        <w:t xml:space="preserve">Tulos</w:t>
      </w:r>
    </w:p>
    <w:p>
      <w:r>
        <w:t xml:space="preserve">Mitä Maya oppii, kun hänet vangitaan?</w:t>
      </w:r>
    </w:p>
    <w:p>
      <w:r>
        <w:rPr>
          <w:b/>
        </w:rPr>
        <w:t xml:space="preserve">Tulos</w:t>
      </w:r>
    </w:p>
    <w:p>
      <w:r>
        <w:t xml:space="preserve">Mikä päähenkilöstä tulee tarinan lopussa?</w:t>
      </w:r>
    </w:p>
    <w:p>
      <w:r>
        <w:rPr>
          <w:b/>
        </w:rPr>
        <w:t xml:space="preserve">Tulos</w:t>
      </w:r>
    </w:p>
    <w:p>
      <w:r>
        <w:t xml:space="preserve">Kuka Mayan kasvatti?</w:t>
      </w:r>
    </w:p>
    <w:p>
      <w:r>
        <w:rPr>
          <w:b/>
        </w:rPr>
        <w:t xml:space="preserve">Esimerkki 3.1185</w:t>
      </w:r>
    </w:p>
    <w:p>
      <w:r>
        <w:t xml:space="preserve"> Morris käyttää kieltä, jossa on elementtejä keskiaikaisista tarinoista, jotka olivat hänen esikuvinaan, ja kertoo tarinan Pietarista, Upmeadsin kuninkaasta, ja hänen neljästä pojastaan, Blaisesta, Hughista, Gregorysta ja Ralphista. Nämä neljä poikaa päättävät eräänä päivänä, että he haluaisivat tutkia maailmaa, ja isä antaa heille luvan. Siitä lähtien juoni keskittyy nuorimpaan poikaan, Ralphiin. Ralphin tutkimusmatkat alkavat Bourton Abbasista, minkä jälkeen hän kulkee Wood Perilousin läpi. Siellä hän kokee erilaisia seikkailuja, muun muassa tappaa kaksi miestä, jotka olivat saaneet naisen ansaan. Tämä nainen osoittautuu myöhemmin runsauden rouvaksi, josta tulee myöhemmin hänen rakastajattarensa lyhyeksi aikaa.Eräässä jaksossa Ralph majoittuu linnassa ja kyselee linnan rouvasta (niin sanotusta runsauden rouvasta), jota hän ei ole vielä nähnyt. Kuvaukset naisen nuoruudesta ja kauneudesta viittaavat siihen, että nainen on juonut maailmanlopun kaivosta. "And now in his heart waxed the desire of that Lady, once seen, as he thought, in so strange wise; but he wondered inside itself if the devil had not siewn that longing inside him ." Vähän myöhemmin, kun Ralph on yhä linnassa, hän katselee naisen kuvia ja "oli täynnä halun suloisuutta, kun hän katsoi niitä". Sitten hän lukee kirjaa, joka sisältää tietoa rouvasta, ja hänen halunsa tavata yltäkylläisyyden rouva leimahtaa korkeammalle. Kun hän menee nukkumaan, hän nukkuu "kaipauksensa väsymyksestä". Hän pelkää lähteä linnasta, koska nainen saattaa tulla, kun hän on poissa. Lopulta hän lähtee linnasta ja tapaa runsauden rouvan, joka osoittautuu samaksi naiseksi, jonka hän oli pelastanut joitakin viikkoja aiemmin kahdelta mieheltä. kun hän tällä kertaa tapaa rouvan, kaksi ritaria taistelee hänestä, ja toinen heistä tappaa toisen. Tämä ritari on vähällä tappaa Ralfin, mutta nainen puuttuu asiaan ja lupaa tulla ritarin rakastajaksi, jos tämä säästää Ralfin. Lopulta rouva johdattaa Ralfin pois yöllä pelastaakseen Ralfin hengen tältä ritarilta, koska Ralph oli kerran pelastanut Ralfin hengen. Hän kertoo Ralphille matkastaan Maailmanlopun kaivolle, veden juomisesta, tarinoista pitkästä elämästään ja eräästä neidosta, jonka hän uskoo sopivan erityisen hyvin Ralphille. Lopulta ritari saa heidät kiinni ja tappaa tytön miekallaan, kun Ralph on metsästämässä. Ralfin palatessa ritari hyökkää Ralfin kimppuun, ja Ralph ampuu nuolen hänen päänsä läpi. Kun Ralph on haudannut molemmat, hän lähtee matkalle, joka vie hänet Maailmanlopun kaivoon.Kun Ralph lähestyy Whitwallin kylää, hän tapaa joukon miehiä, joihin kuuluvat hänen veljensä Blaise ja Blaisen palvelija Richard. Ralph liittyy heidän seuraansa, ja Richard kertoo Ralphille kasvaneensa Swevenhamissa, josta kaksi miestä ja yksi nainen olivat aikoinaan lähteneet Maailmanlopun kaivolle. Richard ei ollut koskaan saanut tietää, mitä noille kolmelle tapahtui. Richard lupaa vierailla Swevenhamissa ja oppia kaiken mahdollisen Maailmanlopun kaivosta.Ralph törmää joihinkin kauppiaisiin, joita johtaa Clement-niminen mies ja jotka matkustavat itään. Ralph etsii Maailmanlopun kaivoa, ja he etsivät kauppaa. Matka vie hänet kauas itään kaivon suuntaan, Cheaping Knowen, Goldburgin ja monien muiden kylien läpi. Ralph saa tietää, että eräs neito, jonka Runsauden rouva oli maininnut hänelle, on vangittu ja myyty orjaksi. Hän kyselee tytöstä ja kutsuu häntä sisarekseen ja kuulee, että tyttö on ehkä myyty Utterbolin herralle, joka on julma, voimakas ja häikäilemätön mies nimeltä Gandolf. Goldburgin kuningatar kirjoittaa Ralphille suosituskirjeen Gandolfille, ja Morfinn Minstrel, jonka Ralph tapasi myös Goldburgissa, lupaa opastaa häntä.Morfinn osoittautuu petturiksi, joka luovuttaa Ralphin Utterbolin lordin käsiin. Jonkin aikaa Gandolfin ja hänen miehiensä kanssa vietettyään Ralph pakenee. Sillä välin Ursula, Ralfin "sisko", joka on ollut Utterbolissa orjuutettuna, pakenee ja tapaa Ralfin sattumalta vuoren alla olevassa metsässä, ja molemmat haluavat päästä maailmanlopun kaivoon. Lopulta heidän matkansa vie heidät Swevenhamin tietäjän luo, joka antaa heille ohjeet Maailmanlopun kaivon löytämiseksi.Matkalla kaivolle he rakastuvat, varsinkin kun Ralph pelastaa tytön hengen karhun hyökkäykseltä. Lopulta he pääsevät merelle, jonka reunalla on maailmanlopun kaivo. He juovat kumpikin kupin kaivon vettä ja saavat siitä elinvoimaa. Sitten he palaavat takaisin polkua pitkin, jossa he olivat aiemmin kohdanneet, ja tapaavat tietäjän ja Utterbolin uuden herran, joka on surmannut edellisen pahan herran ja muuttanut kaupungin hyväksi kaupungiksi, ja pari palaa loppumatkan takaisin Upmeadsiin. vaikka he kohtaavat matkan varrella haasteita ja taisteluita, pari onnistuu kaikissa pyrkimyksissään. Heidän viimeinen haasteensa on taistelu Neljän frithin linnakkeen miehiä vastaan. Nämä miehet tulevat Upmeadsia vastaan hyökätäkseen siihen. Kun Ralph lähestyy Upmeadsia, hän kerää ympärilleen kannattajia, muun muassa Kuivan puun mestarit. Kun Ralph ja hänen seurueensa pysähtyvät Wulsteadissa, jossa Ralph tapaa vanhempansa sekä Clement Chapmanin, hän johtaa yli tuhannen miehen joukon vihollista vastaan ja voittaa heidät. Sen jälkeen hän tuo vanhempansa takaisin High Houseen Upmeadsissa palauttaakseen heidät valtaistuimelle. Kun Ralph ja Ursula saapuvat High Houseen, Ralfin vanhemmat asettavat Ralphin ja Ursulan Upmeadsin kuninkaaksi ja kuningattareksi.</w:t>
      </w:r>
    </w:p>
    <w:p>
      <w:r>
        <w:rPr>
          <w:b/>
        </w:rPr>
        <w:t xml:space="preserve">Tulos</w:t>
      </w:r>
    </w:p>
    <w:p>
      <w:r>
        <w:t xml:space="preserve">Mitkä ovat Pietarin poikien nimet?</w:t>
      </w:r>
    </w:p>
    <w:p>
      <w:r>
        <w:rPr>
          <w:b/>
        </w:rPr>
        <w:t xml:space="preserve">Tulos</w:t>
      </w:r>
    </w:p>
    <w:p>
      <w:r>
        <w:t xml:space="preserve">Miten Ralph tappaa ritarin, joka tappoi yltäkylläisyyden rouvan? </w:t>
      </w:r>
    </w:p>
    <w:p>
      <w:r>
        <w:rPr>
          <w:b/>
        </w:rPr>
        <w:t xml:space="preserve">Tulos</w:t>
      </w:r>
    </w:p>
    <w:p>
      <w:r>
        <w:t xml:space="preserve">Mitä Ralph etsii?</w:t>
      </w:r>
    </w:p>
    <w:p>
      <w:r>
        <w:rPr>
          <w:b/>
        </w:rPr>
        <w:t xml:space="preserve">Tulos</w:t>
      </w:r>
    </w:p>
    <w:p>
      <w:r>
        <w:t xml:space="preserve">Kuinka monta veljeä Ralphilla on? </w:t>
      </w:r>
    </w:p>
    <w:p>
      <w:r>
        <w:rPr>
          <w:b/>
        </w:rPr>
        <w:t xml:space="preserve">Tulos</w:t>
      </w:r>
    </w:p>
    <w:p>
      <w:r>
        <w:t xml:space="preserve">Kuinka monta miestä Ralph johtaa tarinan lopussa taisteluun? </w:t>
      </w:r>
    </w:p>
    <w:p>
      <w:r>
        <w:rPr>
          <w:b/>
        </w:rPr>
        <w:t xml:space="preserve">Tulos</w:t>
      </w:r>
    </w:p>
    <w:p>
      <w:r>
        <w:t xml:space="preserve">Mitä Ralph ja Ursula molemmat haluavat? </w:t>
      </w:r>
    </w:p>
    <w:p>
      <w:r>
        <w:rPr>
          <w:b/>
        </w:rPr>
        <w:t xml:space="preserve">Tulos</w:t>
      </w:r>
    </w:p>
    <w:p>
      <w:r>
        <w:t xml:space="preserve">Minkä jälkeen Ursula jopa rakastuu Ralphiin?</w:t>
      </w:r>
    </w:p>
    <w:p>
      <w:r>
        <w:rPr>
          <w:b/>
        </w:rPr>
        <w:t xml:space="preserve">Tulos</w:t>
      </w:r>
    </w:p>
    <w:p>
      <w:r>
        <w:t xml:space="preserve">Kenen ympärille tarina rakentuu? </w:t>
      </w:r>
    </w:p>
    <w:p>
      <w:r>
        <w:rPr>
          <w:b/>
        </w:rPr>
        <w:t xml:space="preserve">Tulos</w:t>
      </w:r>
    </w:p>
    <w:p>
      <w:r>
        <w:t xml:space="preserve">Kuka on vastapuoli, kun Ralph ja Ursula matkustavat kaivolle? </w:t>
      </w:r>
    </w:p>
    <w:p>
      <w:r>
        <w:rPr>
          <w:b/>
        </w:rPr>
        <w:t xml:space="preserve">Tulos</w:t>
      </w:r>
    </w:p>
    <w:p>
      <w:r>
        <w:t xml:space="preserve">Ketkä ovat kuningas Pietarin neljä poikaa?</w:t>
      </w:r>
    </w:p>
    <w:p>
      <w:r>
        <w:rPr>
          <w:b/>
        </w:rPr>
        <w:t xml:space="preserve">Tulos</w:t>
      </w:r>
    </w:p>
    <w:p>
      <w:r>
        <w:t xml:space="preserve">Minkälaiselta eläimeltä Ralph pelastaa Ursulan?</w:t>
      </w:r>
    </w:p>
    <w:p>
      <w:r>
        <w:rPr>
          <w:b/>
        </w:rPr>
        <w:t xml:space="preserve">Tulos</w:t>
      </w:r>
    </w:p>
    <w:p>
      <w:r>
        <w:t xml:space="preserve">Kuka on päähenkilö?  </w:t>
      </w:r>
    </w:p>
    <w:p>
      <w:r>
        <w:rPr>
          <w:b/>
        </w:rPr>
        <w:t xml:space="preserve">Tulos</w:t>
      </w:r>
    </w:p>
    <w:p>
      <w:r>
        <w:t xml:space="preserve">Tarinan lopputaistelu käydään mistä kotoisin olevia ihmisiä vastaan?</w:t>
      </w:r>
    </w:p>
    <w:p>
      <w:r>
        <w:rPr>
          <w:b/>
        </w:rPr>
        <w:t xml:space="preserve">Tulos</w:t>
      </w:r>
    </w:p>
    <w:p>
      <w:r>
        <w:t xml:space="preserve">Kenet veljistään Ralph tapaa Whitwallissa?</w:t>
      </w:r>
    </w:p>
    <w:p>
      <w:r>
        <w:rPr>
          <w:b/>
        </w:rPr>
        <w:t xml:space="preserve">Tulos</w:t>
      </w:r>
    </w:p>
    <w:p>
      <w:r>
        <w:t xml:space="preserve">Kenet Ralph tapaa Whitwallin kylän lähellä?</w:t>
      </w:r>
    </w:p>
    <w:p>
      <w:r>
        <w:rPr>
          <w:b/>
        </w:rPr>
        <w:t xml:space="preserve">Tulos</w:t>
      </w:r>
    </w:p>
    <w:p>
      <w:r>
        <w:t xml:space="preserve">Kuka on se nainen, jonka Ralph pelasti Wood Perilousissa?</w:t>
      </w:r>
    </w:p>
    <w:p>
      <w:r>
        <w:rPr>
          <w:b/>
        </w:rPr>
        <w:t xml:space="preserve">Tulos</w:t>
      </w:r>
    </w:p>
    <w:p>
      <w:r>
        <w:t xml:space="preserve">Miksi Ralph tappoi kaksi miestä Perilous-metsässä?</w:t>
      </w:r>
    </w:p>
    <w:p>
      <w:r>
        <w:rPr>
          <w:b/>
        </w:rPr>
        <w:t xml:space="preserve">Tulos</w:t>
      </w:r>
    </w:p>
    <w:p>
      <w:r>
        <w:t xml:space="preserve">Mikä on tämän tarinan teema? </w:t>
      </w:r>
    </w:p>
    <w:p>
      <w:r>
        <w:rPr>
          <w:b/>
        </w:rPr>
        <w:t xml:space="preserve">Tulos</w:t>
      </w:r>
    </w:p>
    <w:p>
      <w:r>
        <w:t xml:space="preserve">Mikä ase tappaa yltäkylläisyyden rouvan?</w:t>
      </w:r>
    </w:p>
    <w:p>
      <w:r>
        <w:rPr>
          <w:b/>
        </w:rPr>
        <w:t xml:space="preserve">Tulos</w:t>
      </w:r>
    </w:p>
    <w:p>
      <w:r>
        <w:t xml:space="preserve">Kuka pettää Ralfin?</w:t>
      </w:r>
    </w:p>
    <w:p>
      <w:r>
        <w:rPr>
          <w:b/>
        </w:rPr>
        <w:t xml:space="preserve">Tulos</w:t>
      </w:r>
    </w:p>
    <w:p>
      <w:r>
        <w:t xml:space="preserve">Mikä on sen henkilön nimi, joka ostaa Ursulan? </w:t>
      </w:r>
    </w:p>
    <w:p>
      <w:r>
        <w:rPr>
          <w:b/>
        </w:rPr>
        <w:t xml:space="preserve">Tulos</w:t>
      </w:r>
    </w:p>
    <w:p>
      <w:r>
        <w:t xml:space="preserve">Mikä ryhmä liittyy Ralphin seuraan taistellakseen vihollista vastaan ja vallatakseen Upmeadsin takaisin?</w:t>
      </w:r>
    </w:p>
    <w:p>
      <w:r>
        <w:rPr>
          <w:b/>
        </w:rPr>
        <w:t xml:space="preserve">Tulos</w:t>
      </w:r>
    </w:p>
    <w:p>
      <w:r>
        <w:t xml:space="preserve">Kuka on kauppiaiden johtaja?</w:t>
      </w:r>
    </w:p>
    <w:p>
      <w:r>
        <w:rPr>
          <w:b/>
        </w:rPr>
        <w:t xml:space="preserve">Tulos</w:t>
      </w:r>
    </w:p>
    <w:p>
      <w:r>
        <w:t xml:space="preserve">Mikä on sen naisen salainen henkilöllisyys, jonka Ralph pelastaa Perilous Woodissa?</w:t>
      </w:r>
    </w:p>
    <w:p>
      <w:r>
        <w:rPr>
          <w:b/>
        </w:rPr>
        <w:t xml:space="preserve">Tulos</w:t>
      </w:r>
    </w:p>
    <w:p>
      <w:r>
        <w:t xml:space="preserve">Ralphin tavoitteena on päästä...?</w:t>
      </w:r>
    </w:p>
    <w:p>
      <w:r>
        <w:rPr>
          <w:b/>
        </w:rPr>
        <w:t xml:space="preserve">Tulos</w:t>
      </w:r>
    </w:p>
    <w:p>
      <w:r>
        <w:t xml:space="preserve">Kuka kirjoittaa suosituskirjeen Ralphille?</w:t>
      </w:r>
    </w:p>
    <w:p>
      <w:r>
        <w:rPr>
          <w:b/>
        </w:rPr>
        <w:t xml:space="preserve">Tulos</w:t>
      </w:r>
    </w:p>
    <w:p>
      <w:r>
        <w:t xml:space="preserve">Mistä Ralfin tutkimusretket alkavat?</w:t>
      </w:r>
    </w:p>
    <w:p>
      <w:r>
        <w:rPr>
          <w:b/>
        </w:rPr>
        <w:t xml:space="preserve">Tulos</w:t>
      </w:r>
    </w:p>
    <w:p>
      <w:r>
        <w:t xml:space="preserve">Kuka tappaa Lady Abundancen?</w:t>
      </w:r>
    </w:p>
    <w:p>
      <w:r>
        <w:rPr>
          <w:b/>
        </w:rPr>
        <w:t xml:space="preserve">Tulos</w:t>
      </w:r>
    </w:p>
    <w:p>
      <w:r>
        <w:t xml:space="preserve">Kuka on Upmeadien kuningas?</w:t>
      </w:r>
    </w:p>
    <w:p>
      <w:r>
        <w:rPr>
          <w:b/>
        </w:rPr>
        <w:t xml:space="preserve">Esimerkki 3.1186</w:t>
      </w:r>
    </w:p>
    <w:p>
      <w:r>
        <w:t xml:space="preserve"> Kertoja "Smith" kertoo tarinansa ensimmäisessä persoonassa. Matkustaja ja luonnonharrastaja, joka palaa tajuihinsa "maa- ja kivikasan alla" ja uskoo, että hän oli menettänyt tajuntansa putoamisen seurauksena, vaikka hänen ajatuksensa ja muistikuvansa ovatkin sekavia. Hämmästyksekseen hän huomaa, että hän on kietoutunut kasvien juuriin, aivan kuin ne olisivat kasvaneet hänen ympärillään. Kun hän vapautuu ja tutkii paikkaa, hän näkee kaukana suuren talon ja kävelee sitä kohti etsiäkseen apua ja tietoa. Matkalla hän törmää hautajaisiin: joukko oudosti mutta näyttävästi pukeutuneita ihmisiä, joita johtaa majesteettinen valkopartainen vanhus, hautaavat ruumista hautaan. Kertoja ihastuu erityisesti kauniiseen tyttöön, joka on surun murtama. Tyttö näyttää olevan noin 14-vuotias, mutta pian hän saa tietää, että tämä maailma ja kaikki siinä olevat ihmiset ovat paljon vanhempia kuin miltä näyttävät. Hän lumoutuu tytöstä ja rakastuu. Hautajaisväki näkee hänet ja hämmästelee hänen läsnäoloaan ja hänen outoja, rumia vaatteitaan ja saappaitaan; he kuitenkin sallivat hänen kulkea mukanaan valtavaan kartanoon, jossa he asuvat. innostunut tytöstä (hänen nimensä on Yoletta) ja haluten osoittaa arvonsa heidän talossaan, kertoja suostuu työskentelemään vuoden ajan koeajalla tässä yhteisössä. Hän törmää jatkuvasti väärinkäsityksiin uusien toveriensa kanssa, sillä maailma tuntuu muuttuneen niin monin äärimmäisin ja käsittämättömin tavoin. Hänen yhteiskuntansa peruskäsitteet ovat näille ihmisille tuntemattomia. Kun hän tiedustelee lähintä kaupunkia, vanha mies, joka on "talon isä", luulee hänen puhuvan mehiläispesästä. Kun kertoja huomauttaa, että heillä on yhteinen englannin kieli, häntä ei taaskaan ymmärretä; talon väki luulee puhuvansa "ihmisten kieltä, siinä kaikki". (Vaikka heidän puhuttu kielensä on muuttunut vain vähän, kirjoitusjärjestelmä on muuttunut niin paljon, että kertoja ei pysty lukemaan "hepreankaltaisia kirjaimia", joilla heidän kirjansa on kirjoitettu). Näyttää siltä, että koko ihmiskunta on nyt järjestäytynyt tämän kaltaisiin yhteisöllisiin taloihin, eikä heillä ole mitään muuta sosiaalista rakennetta, jota he tietäisivät." Kertoja kamppailee sopeutuakseen tähän uuteen yhteiskuntaan, kun hän jahtaa Yolettaa. Hän järkyttyy kuullessaan, että kaikki ihmiset ovat paljon vanhempia kuin miltä näyttävät; Yoletta on 31-vuotias, ja talon isä on lähes 200-vuotias. He ovat kasvissyöjiä, ja heillä on vahva suhde ympäristönsä eläimiin. Kertoja on vaikuttunut heidän "harvinaisesta fyysisestä kauneudestaan" ja "kristallinkirkkaasta sydämestään", "aina tyytyväisestä ja rauhallisen iloisesta". Silti hän ihmettelee, miksi heillä ei ole romanttisia intressejä ja miksi yhteisössä ei ole lapsia. Joskus hän rikkoo tiukkoja sääntöjä, joissa valehtelu on vakava rikkomus, josta rangaistuksena on eristyssakko. Yoletta alkaa rakastaa häntä, mutta kuin veljeä, ilman sitä kiihkeää intohimoa, jota Yoletta tuntee häntä kohtaan. ajan myötä hän tapaa salaperäisen talon äidin ja alkaa ymmärtää heidän elämäntapansa täydellisen outouden ja erilaisuuden. Tämän kaukaisen tulevaisuuden ihmiset ovat saavuttaneet utopistisen tilansa luopumalla seksuaalisuudesta ja romanttisesta rakkaudesta. Kuten mehiläispesässä tai susilaumassa, vain kuningatar, eli alfauros ja -naaras, eli tässä tapauksessa talon isä ja äiti, lisääntyvät. Muut talon jäsenet elävät yhteisöllisesti, sisaruksina. Kertoja on epätoivoinen tajutessaan, ettei hänen intohimonsa Yolettaa kohtaan voi koskaan täyttyä, ja pohtii, voiko hän sopeutua tähän elämäntapaan. Hän ei ymmärrä, että äiti on aloittanut pitkän prosessin, jossa hän valmistelee itseään ja Yolettaa talon uudeksi isäksi ja äidiksi." Kirjastossa ollessaan hän löytää hyllystä taidokkaasti veistetyn pullon, jonka kaiverruksessa lukee, että sen sisältö on lääke "ajan ja sairauden" ahdistukseen ja ajatuksiin tai intohimoihin, jotka "johtavat hulluuteen". Hän ottaa annoksen nestettä ja luulee sen parantavan hänen intohimonsa Yolettaa kohtaan, jota hän ei tajua, että Yoletta on alkanut oppia vastavuoroisesti. Vasta kun hänen ruumiinsa muuttuu jäykäksi ja kylmäksi, hän tajuaa, että juoma on myrkkyä ja että ainoa sen tarjoama helpotus elämän tuskiin on kuolema." Tämä tarina, joka kertoo matkustajasta, joka rakastuu salaperäiseen, kauniiseen nuoreen tyttöön, jolla on iäkäs suojelija, ennakoi Hudsonin myöhemmän ja tunnetumman romaanin Vihreät kartanot juonta.</w:t>
      </w:r>
    </w:p>
    <w:p>
      <w:r>
        <w:rPr>
          <w:b/>
        </w:rPr>
        <w:t xml:space="preserve">Tulos</w:t>
      </w:r>
    </w:p>
    <w:p>
      <w:r>
        <w:t xml:space="preserve">Mitä työtä Smith tekee yhteisössä?</w:t>
      </w:r>
    </w:p>
    <w:p>
      <w:r>
        <w:rPr>
          <w:b/>
        </w:rPr>
        <w:t xml:space="preserve">Tulos</w:t>
      </w:r>
    </w:p>
    <w:p>
      <w:r>
        <w:t xml:space="preserve">Mihin Smith törmää tajuihinsa palattuaan?</w:t>
      </w:r>
    </w:p>
    <w:p>
      <w:r>
        <w:rPr>
          <w:b/>
        </w:rPr>
        <w:t xml:space="preserve">Tulos</w:t>
      </w:r>
    </w:p>
    <w:p>
      <w:r>
        <w:t xml:space="preserve">Mitä Smith saa selville talossa asuvista ihmisistä, mikä järkyttää häntä?</w:t>
      </w:r>
    </w:p>
    <w:p>
      <w:r>
        <w:rPr>
          <w:b/>
        </w:rPr>
        <w:t xml:space="preserve">Tulos</w:t>
      </w:r>
    </w:p>
    <w:p>
      <w:r>
        <w:t xml:space="preserve">Mitä Smith toivoo saavuttavansa ottamalla annoksen juomaa, jonka hän löytää tarinan lopussa?</w:t>
      </w:r>
    </w:p>
    <w:p>
      <w:r>
        <w:rPr>
          <w:b/>
        </w:rPr>
        <w:t xml:space="preserve">Tulos</w:t>
      </w:r>
    </w:p>
    <w:p>
      <w:r>
        <w:t xml:space="preserve">Mitä Smith näkee kaukaisuudessa sen jälkeen, kun hän on noussut kasveista?</w:t>
      </w:r>
    </w:p>
    <w:p>
      <w:r>
        <w:rPr>
          <w:b/>
        </w:rPr>
        <w:t xml:space="preserve">Tulos</w:t>
      </w:r>
    </w:p>
    <w:p>
      <w:r>
        <w:t xml:space="preserve">Mikä on toinen termi, jota käytetään alfauroksesta ja talon kuningattaresta?</w:t>
      </w:r>
    </w:p>
    <w:p>
      <w:r>
        <w:rPr>
          <w:b/>
        </w:rPr>
        <w:t xml:space="preserve">Tulos</w:t>
      </w:r>
    </w:p>
    <w:p>
      <w:r>
        <w:t xml:space="preserve">Kuka saa lisääntyä tässä yhteisössä?</w:t>
      </w:r>
    </w:p>
    <w:p>
      <w:r>
        <w:rPr>
          <w:b/>
        </w:rPr>
        <w:t xml:space="preserve">Tulos</w:t>
      </w:r>
    </w:p>
    <w:p>
      <w:r>
        <w:t xml:space="preserve">Mitkä ovat talon asukkaiden tärkeimmät ominaisuudet?</w:t>
      </w:r>
    </w:p>
    <w:p>
      <w:r>
        <w:rPr>
          <w:b/>
        </w:rPr>
        <w:t xml:space="preserve">Tulos</w:t>
      </w:r>
    </w:p>
    <w:p>
      <w:r>
        <w:t xml:space="preserve">Kuinka vanhalta näyttää se tyttö, johon Smith rakastuu?</w:t>
      </w:r>
    </w:p>
    <w:p>
      <w:r>
        <w:rPr>
          <w:b/>
        </w:rPr>
        <w:t xml:space="preserve">Tulos</w:t>
      </w:r>
    </w:p>
    <w:p>
      <w:r>
        <w:t xml:space="preserve">Kuka voi lisääntyä tulevaisuuden yhteiskunnassa?</w:t>
      </w:r>
    </w:p>
    <w:p>
      <w:r>
        <w:rPr>
          <w:b/>
        </w:rPr>
        <w:t xml:space="preserve">Tulos</w:t>
      </w:r>
    </w:p>
    <w:p>
      <w:r>
        <w:t xml:space="preserve">Kun Smith on kirjastossa, mitä hän näkee hyllyssä?</w:t>
      </w:r>
    </w:p>
    <w:p>
      <w:r>
        <w:rPr>
          <w:b/>
        </w:rPr>
        <w:t xml:space="preserve">Tulos</w:t>
      </w:r>
    </w:p>
    <w:p>
      <w:r>
        <w:t xml:space="preserve">Miksi yhteisössä ei ole lapsia?</w:t>
      </w:r>
    </w:p>
    <w:p>
      <w:r>
        <w:rPr>
          <w:b/>
        </w:rPr>
        <w:t xml:space="preserve">Tulos</w:t>
      </w:r>
    </w:p>
    <w:p>
      <w:r>
        <w:t xml:space="preserve">Yritetään parantaa hänen intohimonsa Yoletta kohtaan, mitä Smith juo? </w:t>
      </w:r>
    </w:p>
    <w:p>
      <w:r>
        <w:rPr>
          <w:b/>
        </w:rPr>
        <w:t xml:space="preserve">Tulos</w:t>
      </w:r>
    </w:p>
    <w:p>
      <w:r>
        <w:t xml:space="preserve">Mitä Smith näkee tarinan alussa, kun hän on päässyt ulos juurista, ja mikä innostaa häntä hakemaan apua?</w:t>
      </w:r>
    </w:p>
    <w:p>
      <w:r>
        <w:rPr>
          <w:b/>
        </w:rPr>
        <w:t xml:space="preserve">Tulos</w:t>
      </w:r>
    </w:p>
    <w:p>
      <w:r>
        <w:t xml:space="preserve">Kuinka vanha Yoletta on oikeasti?</w:t>
      </w:r>
    </w:p>
    <w:p>
      <w:r>
        <w:rPr>
          <w:b/>
        </w:rPr>
        <w:t xml:space="preserve">Tulos</w:t>
      </w:r>
    </w:p>
    <w:p>
      <w:r>
        <w:t xml:space="preserve">Minkälaisen rangaistuksen voit saada valehtelemisesta tässä yhteisössä?</w:t>
      </w:r>
    </w:p>
    <w:p>
      <w:r>
        <w:rPr>
          <w:b/>
        </w:rPr>
        <w:t xml:space="preserve">Tulos</w:t>
      </w:r>
    </w:p>
    <w:p>
      <w:r>
        <w:t xml:space="preserve">Mitä talon äiti haluaa tehdä Smithin kanssa?</w:t>
      </w:r>
    </w:p>
    <w:p>
      <w:r>
        <w:rPr>
          <w:b/>
        </w:rPr>
        <w:t xml:space="preserve">Tulos</w:t>
      </w:r>
    </w:p>
    <w:p>
      <w:r>
        <w:t xml:space="preserve">Miksi Smith tuntee surua tajutessaan, että ihmiset luopuivat rakkaudesta ja seksistä?</w:t>
      </w:r>
    </w:p>
    <w:p>
      <w:r>
        <w:rPr>
          <w:b/>
        </w:rPr>
        <w:t xml:space="preserve">Tulos</w:t>
      </w:r>
    </w:p>
    <w:p>
      <w:r>
        <w:t xml:space="preserve">Kun Smith kävelee talolle, mitä tapahtumaa hän kohtaa?</w:t>
      </w:r>
    </w:p>
    <w:p>
      <w:r>
        <w:rPr>
          <w:b/>
        </w:rPr>
        <w:t xml:space="preserve">Tulos</w:t>
      </w:r>
    </w:p>
    <w:p>
      <w:r>
        <w:t xml:space="preserve">Miksi Smith suostuu työskentelemään yhteisössä vuoden ajan?</w:t>
      </w:r>
    </w:p>
    <w:p>
      <w:r>
        <w:rPr>
          <w:b/>
        </w:rPr>
        <w:t xml:space="preserve">Tulos</w:t>
      </w:r>
    </w:p>
    <w:p>
      <w:r>
        <w:t xml:space="preserve">Kun Smith alun perin herää, mikä häntä ympäröi?</w:t>
      </w:r>
    </w:p>
    <w:p>
      <w:r>
        <w:rPr>
          <w:b/>
        </w:rPr>
        <w:t xml:space="preserve">Tulos</w:t>
      </w:r>
    </w:p>
    <w:p>
      <w:r>
        <w:t xml:space="preserve">Millaista kerrontatyyliä tässä tarinassa käytetään?</w:t>
      </w:r>
    </w:p>
    <w:p>
      <w:r>
        <w:rPr>
          <w:b/>
        </w:rPr>
        <w:t xml:space="preserve">Tulos</w:t>
      </w:r>
    </w:p>
    <w:p>
      <w:r>
        <w:t xml:space="preserve">Missä tapahtumassa Smith tapaa Yolettan?</w:t>
      </w:r>
    </w:p>
    <w:p>
      <w:r>
        <w:rPr>
          <w:b/>
        </w:rPr>
        <w:t xml:space="preserve">Tulos</w:t>
      </w:r>
    </w:p>
    <w:p>
      <w:r>
        <w:t xml:space="preserve">Kuka on Yolettan talon isä?</w:t>
      </w:r>
    </w:p>
    <w:p>
      <w:r>
        <w:rPr>
          <w:b/>
        </w:rPr>
        <w:t xml:space="preserve">Tulos</w:t>
      </w:r>
    </w:p>
    <w:p>
      <w:r>
        <w:t xml:space="preserve">Mistä tulevaisuuden ihmiset luopuivat saavuttaakseen utopiansa?</w:t>
      </w:r>
    </w:p>
    <w:p>
      <w:r>
        <w:rPr>
          <w:b/>
        </w:rPr>
        <w:t xml:space="preserve">Tulos</w:t>
      </w:r>
    </w:p>
    <w:p>
      <w:r>
        <w:t xml:space="preserve">Mistä hän löytää pullon, jossa sanotaan, että se voi parantaa ajan ja tautien aiheuttaman sorron?</w:t>
      </w:r>
    </w:p>
    <w:p>
      <w:r>
        <w:rPr>
          <w:b/>
        </w:rPr>
        <w:t xml:space="preserve">Tulos</w:t>
      </w:r>
    </w:p>
    <w:p>
      <w:r>
        <w:t xml:space="preserve">Mitä tapahtuu, kun Smith juo pullon sisällön?</w:t>
      </w:r>
    </w:p>
    <w:p>
      <w:r>
        <w:rPr>
          <w:b/>
        </w:rPr>
        <w:t xml:space="preserve">Tulos</w:t>
      </w:r>
    </w:p>
    <w:p>
      <w:r>
        <w:t xml:space="preserve">Mikä on sen tytön nimi, jonka Smith näkee hautajaisissa?</w:t>
      </w:r>
    </w:p>
    <w:p>
      <w:r>
        <w:rPr>
          <w:b/>
        </w:rPr>
        <w:t xml:space="preserve">Tulos</w:t>
      </w:r>
    </w:p>
    <w:p>
      <w:r>
        <w:t xml:space="preserve">Mitä kieltä talon asukkaat puhuvat?</w:t>
      </w:r>
    </w:p>
    <w:p>
      <w:r>
        <w:rPr>
          <w:b/>
        </w:rPr>
        <w:t xml:space="preserve">Esimerkki 3.1187</w:t>
      </w:r>
    </w:p>
    <w:p>
      <w:r>
        <w:t xml:space="preserve"> Peggy Sue Bodell lähtee 25-vuotisjuhliinsa vuonna 1985 tyttärensä Bethin seurassa. Peggy on juuri eronnut lukioaikaisesta rakkaudestaan, nykyisestä aviomiehestään Charliesta, ja hän varoo osallistumasta tapaamiseen, koska kaikki kyselevät hänen poissaolostaan, sillä he ovat olleet naimisissa siitä lähtien, kun Peggy tuli raskaaksi heti valmistumisen jälkeen. hän saapuu tapaamiseen ja on iloinen voidessaan tavata vanhat parhaat ystävänsä, Maddyn ja Carolin. Charlie saapuu yllättäen luokkakokoukseen, mikä aiheuttaa kiusallisen kohtauksen, jossa Peggy jättää hänet huomiotta. Nolostelu päättyy, kun tapahtuman johtaja julistaa jälleennäkemisen "kuninkaan ja kuningattaren". Kuningas on Richard Norvik, entinen luokkanörtti, josta on tullut miljardööri-keksijä. Peggy nimetään kuningattareksi ja hän kävelee lavalle, mutta kun luokkakokouskakku on nostettu, hän pyörtyy.Kun Peggy herää, hän huomaa olevansa keväällä 1960 lukion viimeisellä luokalla ja pyörtyneensä verenluovutuksen jälkeen koulun liikuntasalissa (jossa luokkakokous oli). Hän huomaa, että kaikki hänen ystävänsä, jotka hän juuri jätti, ovat myös teini-ikäisiä itseään, ei vain hän. Vielä shokissa hän antaa viedä itsensä kotiin, kun hän näkee ympäristönsä olevan samanlainen kuin se oli 25 vuotta aiemmin. Rankan ensimmäisen yön jälkeen hän päättää pitää hauskaa ja käyttäytyä kuin kaikki olisi normaalisti. Kun hänelle kuitenkin annetaan tilaisuus erota Charliesta, hän ajattelee, että se olisi ehkä parasta, koska hän tietää, miten se päättyy.Peggy ystävystyy Richard Norvikin, luokan nörtin (ja tulevan miljardöörin) kanssa selvittääkseen, mitä hänelle tapahtuu. Charlie tulee mustasukkaiseksi, kun Peggy ei huomioi häntä lounaalla, ja hän sopii tapaavansa Richardin koulun jälkeen keskustellakseen tämän kanssa aikamatkustamisesta. Kun Charlie kertoo hänelle salaisuutensa, Charlie luulee sitä ensin vitsiksi. Hän kuitenkin kertoo hänestä ja maailmasta asioita, joita hän ei tietäisi, jos hän ei olisi tulevaisuudesta. Vaikka Peggy on päättänyt erota Charliesta (ja hänen katseensa on ollut Michael Fitzsimmonsissa tämän uuden mahdollisuuden myötä), hän on ainoa, joka haluaa sitä. eräänä iltana juhlien jälkeen Peggy päättää maata Charlien kanssa. Tämän jälkeen mies sekoaa ja muistuttaa Peggylle, että tämä oli torjunut hänet edellisenä viikonloppuna ja uskoo siksi, että Peggy pelaa pelejä, ja ajaa hänet sitten kotiin. Sen sijaan, että hän menisi sisälle, hän lähtee kävelylle ja päätyy yökahvilaan. Kävellessään ohi hän näkee Michael Fitzsimmonsin, koulun taiteellisen yksinäisen tyypin, jonka kanssa hän aina toivoi menevänsä sänkyyn - ja menee sisään puhumaan hänelle. Kun he huomaavat, että heillä on enemmän yhteistä kuin alun perin luultiin, he lähtevät hänen moottoripyörällään. Eräällä pellolla he polttavat ruohoa ja saavat selville lisää toisistaan. Kun mies kysyy, aikooko nainen mennä naimisiin Charlien kanssa, nainen vastaa, että hän on jo tehnyt niin eikä aio tehdä sitä uudelleen. Kun mies on lausunut hänelle runojaan, he harrastavat seksiä.Michael paljastaa haluavansa, että Charlie lähtee hänen ja toisen naisensa kanssa Utahiin (jossa moniavioisuus on laillista), jotta he voivat mennä naimisiin ja elättää Charliea, kun tämä kirjoittaa. Paljastuksen jälkeen nainen sanoo miehelle, että hänen pitäisi lähteä ja kirjoittaa heidän yhteisestä yöstään. Kesken heidän keskustelunsa hän kuulee äänen, jonka hän tunnistaa laulavan. Kun hän katsoo lavalle, hän näkee, että se on Charlie, ja tajuaa, ettei hän tiennyt hänestä kaikkea. Michael on järkyttynyt, ajattelee, että nainen kieltäytyi hänen tarjouksestaan Charlielle ja on valmis lähtemään. Kun he lähtevät, käy ilmi, että Charlie lauloi koelauluna agentille ja hänet hylätään. Seuraavana päivänä, kun Peggy menee puhumaan Charlien kanssa, tämä lyö häntä päähän ja Peggy antaa Charlielle laulun, jonka hän on "kirjoittanut" Charlielle (joka lopulta on The Beatlesin "She Loves You"). Sitten Peggy menee Richardin luo hyvästelemään, jotta hän voisi lopettaa hänen ja kaikkien muiden elämän sotkemisen, sillä Charlie lopetti laulamisen siksi, että Peggy tuli raskaaksi juuri ennen heidän valmistumistaan. Richard kosii, mutta tyttö kieltäytyy, koska hän ei halua mennä naimisiin kenenkään kanssa ja Richardin on oltava päättäjäisjuhlassa. Hämmentyneenä hän vierailee isovanhempiensa luona syntymäpäivänään. Kun isovanhemmat kertovat hänelle, että hänen isoäitinsä näkee tulevaisuuteen, hän uskoutuu heille tarinansa. Hänen isoisänsä ja hänen loosin ystävänsä yrittävät sitten oudolla rituaalilla lähettää Peggyn takaisin vuoteen 1985.Charlie kidnappaa Peggyn, ja kaikki loosissa luulevat rituaalin onnistuneen. Hän kertoo Peggylle kertoneensa isälleen, että hän luopui laulamisesta ja sai 10 prosenttia yrityksestä, jotta hän voisi elättää Peggyn. Sitten mies kosii ja antaa Peggylle medaljonin, jota tämä piti elokuvan alussa. Kun hän katsoo sisään, hän näkee hänen ja Charlien vauvakuvia, jotka muistuttavat heidän lapsiaan. Peggy näkee, kuinka paljon mies rakastaa häntä ja kuinka paljon Charlie rakastaa häntä, ja he suutelevat. He alkavat rakastella, mikä taas johtaa siihen, että Peggy tulee raskaaksi ja menee naimisiin. Seuraavassa hetkessä Peggy siirtyy takaisin vuoteen 1985: Peggy herää sairaalassa, Charlie vierellään. Hän katuu syvästi aviorikostaan ja kertoo Peggylle haluavansa hänet takaisin. Kun Peggy kysyy Janetista, mies vannoo, että se on ohi. Näyttää siltä, että heidän sovinnolleen on toivoa, kun Peggy katsoo Charlieta uusin silmin ja sanoo (viitaten isoisäänsä, joka väitti, että hänen isoäitinsä strudelit pitivät perheen koossa): "Haluaisin kutsua sinut sunnuntaina luoksesi päivälliselle lastesi kanssa. Teen strudelin."</w:t>
      </w:r>
    </w:p>
    <w:p>
      <w:r>
        <w:rPr>
          <w:b/>
        </w:rPr>
        <w:t xml:space="preserve">Tulos</w:t>
      </w:r>
    </w:p>
    <w:p>
      <w:r>
        <w:t xml:space="preserve">Kuka oli tarinassa entinen luokkanörtti, josta tuli miljardööri-keksijä? </w:t>
      </w:r>
    </w:p>
    <w:p>
      <w:r>
        <w:rPr>
          <w:b/>
        </w:rPr>
        <w:t xml:space="preserve">Tulos</w:t>
      </w:r>
    </w:p>
    <w:p>
      <w:r>
        <w:t xml:space="preserve">Mitä Charlie antaa Peggylle kosiessaan häntä?</w:t>
      </w:r>
    </w:p>
    <w:p>
      <w:r>
        <w:rPr>
          <w:b/>
        </w:rPr>
        <w:t xml:space="preserve">Tulos</w:t>
      </w:r>
    </w:p>
    <w:p>
      <w:r>
        <w:t xml:space="preserve">Minne Michael haluaa viedä Peggyn?</w:t>
      </w:r>
    </w:p>
    <w:p>
      <w:r>
        <w:rPr>
          <w:b/>
        </w:rPr>
        <w:t xml:space="preserve">Tulos</w:t>
      </w:r>
    </w:p>
    <w:p>
      <w:r>
        <w:t xml:space="preserve">Kuka oli tarinassa taiteellinen yksinäinen?</w:t>
      </w:r>
    </w:p>
    <w:p>
      <w:r>
        <w:rPr>
          <w:b/>
        </w:rPr>
        <w:t xml:space="preserve">Tulos</w:t>
      </w:r>
    </w:p>
    <w:p>
      <w:r>
        <w:t xml:space="preserve">Mitä Charlie antaa Peggylle kosinnan jälkeen?</w:t>
      </w:r>
    </w:p>
    <w:p>
      <w:r>
        <w:rPr>
          <w:b/>
        </w:rPr>
        <w:t xml:space="preserve">Tulos</w:t>
      </w:r>
    </w:p>
    <w:p>
      <w:r>
        <w:t xml:space="preserve">Miksi Peggy on ahdistunut osallistumisesta lukion luokkakokoukseen?</w:t>
      </w:r>
    </w:p>
    <w:p>
      <w:r>
        <w:rPr>
          <w:b/>
        </w:rPr>
        <w:t xml:space="preserve">Tulos</w:t>
      </w:r>
    </w:p>
    <w:p>
      <w:r>
        <w:t xml:space="preserve">Kuka seuraa Peggyä lukioon vuonna 1985?</w:t>
      </w:r>
    </w:p>
    <w:p>
      <w:r>
        <w:rPr>
          <w:b/>
        </w:rPr>
        <w:t xml:space="preserve">Tulos</w:t>
      </w:r>
    </w:p>
    <w:p>
      <w:r>
        <w:t xml:space="preserve">Mitä Peggy tekee, kun Richard kosii häntä?</w:t>
      </w:r>
    </w:p>
    <w:p>
      <w:r>
        <w:rPr>
          <w:b/>
        </w:rPr>
        <w:t xml:space="preserve">Tulos</w:t>
      </w:r>
    </w:p>
    <w:p>
      <w:r>
        <w:t xml:space="preserve">Mikä on tarinassa sen brittiyhtyeen nimi, josta Peggy kirjoitti kappaleen?</w:t>
      </w:r>
    </w:p>
    <w:p>
      <w:r>
        <w:rPr>
          <w:b/>
        </w:rPr>
        <w:t xml:space="preserve">Tulos</w:t>
      </w:r>
    </w:p>
    <w:p>
      <w:r>
        <w:t xml:space="preserve">Kuka on Peggy Sue Bodellin Maddy?</w:t>
      </w:r>
    </w:p>
    <w:p>
      <w:r>
        <w:rPr>
          <w:b/>
        </w:rPr>
        <w:t xml:space="preserve">Tulos</w:t>
      </w:r>
    </w:p>
    <w:p>
      <w:r>
        <w:t xml:space="preserve">Minkä lahjan Charlien isä antaa Charlielle sen jälkeen, kun tämä on kertonut luopuvansa laulamisesta?</w:t>
      </w:r>
    </w:p>
    <w:p>
      <w:r>
        <w:rPr>
          <w:b/>
        </w:rPr>
        <w:t xml:space="preserve">Tulos</w:t>
      </w:r>
    </w:p>
    <w:p>
      <w:r>
        <w:t xml:space="preserve">Minkä ruokalajin Peggy sanoo tekevänsä Charlielle, kun tämä tulee illalliselle heidän palattuaan vuoteen 1985?</w:t>
      </w:r>
    </w:p>
    <w:p>
      <w:r>
        <w:rPr>
          <w:b/>
        </w:rPr>
        <w:t xml:space="preserve">Tulos</w:t>
      </w:r>
    </w:p>
    <w:p>
      <w:r>
        <w:t xml:space="preserve">Kenen kuvat ovat medaljongin sisällä?</w:t>
      </w:r>
    </w:p>
    <w:p>
      <w:r>
        <w:rPr>
          <w:b/>
        </w:rPr>
        <w:t xml:space="preserve">Tulos</w:t>
      </w:r>
    </w:p>
    <w:p>
      <w:r>
        <w:t xml:space="preserve">Mitä Charlie on pahoillaan?</w:t>
      </w:r>
    </w:p>
    <w:p>
      <w:r>
        <w:rPr>
          <w:b/>
        </w:rPr>
        <w:t xml:space="preserve">Tulos</w:t>
      </w:r>
    </w:p>
    <w:p>
      <w:r>
        <w:t xml:space="preserve">Minne Michael haluaa viedä Peggyn, jotta tämä voisi auttaa häntä elättämään hänet?</w:t>
      </w:r>
    </w:p>
    <w:p>
      <w:r>
        <w:rPr>
          <w:b/>
        </w:rPr>
        <w:t xml:space="preserve">Tulos</w:t>
      </w:r>
    </w:p>
    <w:p>
      <w:r>
        <w:t xml:space="preserve">Mistä Charlie aikoo puhua Richard Norvikille, kun he tapaavat koulun jälkeen?</w:t>
      </w:r>
    </w:p>
    <w:p>
      <w:r>
        <w:rPr>
          <w:b/>
        </w:rPr>
        <w:t xml:space="preserve">Tulos</w:t>
      </w:r>
    </w:p>
    <w:p>
      <w:r>
        <w:t xml:space="preserve">Kuka on Peggy Sue Bodellin Charlie?</w:t>
      </w:r>
    </w:p>
    <w:p>
      <w:r>
        <w:rPr>
          <w:b/>
        </w:rPr>
        <w:t xml:space="preserve">Tulos</w:t>
      </w:r>
    </w:p>
    <w:p>
      <w:r>
        <w:t xml:space="preserve">Mistä Peggy aikoo keskustella Richardin kanssa koulun jälkeen?</w:t>
      </w:r>
    </w:p>
    <w:p>
      <w:r>
        <w:rPr>
          <w:b/>
        </w:rPr>
        <w:t xml:space="preserve">Tulos</w:t>
      </w:r>
    </w:p>
    <w:p>
      <w:r>
        <w:t xml:space="preserve">Missä osavaltiossa moniavioisuus on tarinassa laillista?</w:t>
      </w:r>
    </w:p>
    <w:p>
      <w:r>
        <w:rPr>
          <w:b/>
        </w:rPr>
        <w:t xml:space="preserve">Tulos</w:t>
      </w:r>
    </w:p>
    <w:p>
      <w:r>
        <w:t xml:space="preserve">Mistä Peggy sanoo Michaelille, että hänen pitäisi kirjoittaa laulu?</w:t>
      </w:r>
    </w:p>
    <w:p>
      <w:r>
        <w:rPr>
          <w:b/>
        </w:rPr>
        <w:t xml:space="preserve">Tulos</w:t>
      </w:r>
    </w:p>
    <w:p>
      <w:r>
        <w:t xml:space="preserve">Minne Peggy Sue menee sen jälkeen, kun Charlie on ajanut hänet kotiin?</w:t>
      </w:r>
    </w:p>
    <w:p>
      <w:r>
        <w:rPr>
          <w:b/>
        </w:rPr>
        <w:t xml:space="preserve">Tulos</w:t>
      </w:r>
    </w:p>
    <w:p>
      <w:r>
        <w:t xml:space="preserve">Mihin lukion luokkakokoukseen Peggy osallistui vuonna 1985?</w:t>
      </w:r>
    </w:p>
    <w:p>
      <w:r>
        <w:rPr>
          <w:b/>
        </w:rPr>
        <w:t xml:space="preserve">Tulos</w:t>
      </w:r>
    </w:p>
    <w:p>
      <w:r>
        <w:t xml:space="preserve">Kenestä Peggy kyselee Charlielta?</w:t>
      </w:r>
    </w:p>
    <w:p>
      <w:r>
        <w:rPr>
          <w:b/>
        </w:rPr>
        <w:t xml:space="preserve">Tulos</w:t>
      </w:r>
    </w:p>
    <w:p>
      <w:r>
        <w:t xml:space="preserve">Kuka on Peggy Sue Bodellin Carol?</w:t>
      </w:r>
    </w:p>
    <w:p>
      <w:r>
        <w:rPr>
          <w:b/>
        </w:rPr>
        <w:t xml:space="preserve">Tulos</w:t>
      </w:r>
    </w:p>
    <w:p>
      <w:r>
        <w:t xml:space="preserve">Milloin Peggy tuli tarinassa ensimmäisen kerran raskaaksi?</w:t>
      </w:r>
    </w:p>
    <w:p>
      <w:r>
        <w:rPr>
          <w:b/>
        </w:rPr>
        <w:t xml:space="preserve">Tulos</w:t>
      </w:r>
    </w:p>
    <w:p>
      <w:r>
        <w:t xml:space="preserve">Mihin tilaisuuteen Beth ja Peggy Sue osallistuvat vuonna 1985?</w:t>
      </w:r>
    </w:p>
    <w:p>
      <w:r>
        <w:rPr>
          <w:b/>
        </w:rPr>
        <w:t xml:space="preserve">Tulos</w:t>
      </w:r>
    </w:p>
    <w:p>
      <w:r>
        <w:t xml:space="preserve">Kuka on nimetty jälleennäkemisen "kuninkaaksi"?</w:t>
      </w:r>
    </w:p>
    <w:p>
      <w:r>
        <w:rPr>
          <w:b/>
        </w:rPr>
        <w:t xml:space="preserve">Tulos</w:t>
      </w:r>
    </w:p>
    <w:p>
      <w:r>
        <w:t xml:space="preserve">Kuka on Peggy Sue Bodellin Beth?</w:t>
      </w:r>
    </w:p>
    <w:p>
      <w:r>
        <w:rPr>
          <w:b/>
        </w:rPr>
        <w:t xml:space="preserve">Tulos</w:t>
      </w:r>
    </w:p>
    <w:p>
      <w:r>
        <w:t xml:space="preserve">Kenen luona Peggy vieraili syntymäpäivänään?</w:t>
      </w:r>
    </w:p>
    <w:p>
      <w:r>
        <w:rPr>
          <w:b/>
        </w:rPr>
        <w:t xml:space="preserve">Tulos</w:t>
      </w:r>
    </w:p>
    <w:p>
      <w:r>
        <w:t xml:space="preserve">Kuka sieppaa Peggyn?</w:t>
      </w:r>
    </w:p>
    <w:p>
      <w:r>
        <w:rPr>
          <w:b/>
        </w:rPr>
        <w:t xml:space="preserve">Esimerkki 3.1188</w:t>
      </w:r>
    </w:p>
    <w:p>
      <w:r>
        <w:t xml:space="preserve"> Tarina sijoittuu pitkälti fiktiiviseen Indianapolisin versioon, ja suuri osa siitä on saanut inspiraationsa Woodruff Placen kaupunginosasta.Romaani ja trilogia jäljittävät Yhdysvaltojen kasvua Indianapolisin yläluokan kaupunginosassa asuvan aristokraattisen Ambersonin suvun kolmen sukupolven taantuvan varallisuuden kautta sisällissodan päättymisen ja 1900-luvun alkupuolen välisenä aikana, jolloin Amerikassa tapahtui nopeaa teollistumista ja sosioekonomista muutosta. Ambersonien taantumista vastakkain asetetaan teollisuuspohattaiden ja muiden uuden rahan perheiden nouseva omaisuus, sillä ne eivät saaneet valtaa sukunimistä vaan "tekemällä asioita". Kuten George Ambersonin ystävä (nimeä ei mainita) sanoo: "Eikö sinun mielestäsi asioiden tekeminen ole 'rahthuh bettuh' kuin asioiden tekeminen?" Nimihenkilöperhe on vuosisadan vaihteessa kaupungin vaurain ja vaikutusvaltaisin. Nuori George Amberson Minafer, patriarkan pojanpoika, on äitinsä Isabelin hirveän hemmoteltu. George kasvaa ylimieliseksi, omasta arvostaan ja asemastaan varmaksi ja muiden elämästä täysin tietämättömäksi, ja rakastuu Lucy Morganiin, nuoreen mutta järkevään debytanttiin. Georgen äidin ja Lucyn isän välillä on kuitenkin pitkä historia, josta George ei ole tietoinen. Kaupungin kasvaessa kaupungiksi teollisuus kukoistaa, Ambersoneiden arvostus ja varallisuus hiipuvat, ja Morganit vaurastuvat Lucyn ennakoivan isän ansiosta. Kun George sabotoi leskeksi jääneen äitinsä kasvavaa kiintymystä Lucyn isään, hänen tuntemansa elämä päättyy.</w:t>
      </w:r>
    </w:p>
    <w:p>
      <w:r>
        <w:rPr>
          <w:b/>
        </w:rPr>
        <w:t xml:space="preserve">Tulos</w:t>
      </w:r>
    </w:p>
    <w:p>
      <w:r>
        <w:t xml:space="preserve">Kenen kanssa George Amberson Minaferin äidillä on pitkä historia?</w:t>
      </w:r>
    </w:p>
    <w:p>
      <w:r>
        <w:rPr>
          <w:b/>
        </w:rPr>
        <w:t xml:space="preserve">Tulos</w:t>
      </w:r>
    </w:p>
    <w:p>
      <w:r>
        <w:t xml:space="preserve">Keneen George rakastuu?</w:t>
      </w:r>
    </w:p>
    <w:p>
      <w:r>
        <w:rPr>
          <w:b/>
        </w:rPr>
        <w:t xml:space="preserve">Tulos</w:t>
      </w:r>
    </w:p>
    <w:p>
      <w:r>
        <w:t xml:space="preserve">Kuka sabotoi Isabelin suhdetta Lucyn isään?</w:t>
      </w:r>
    </w:p>
    <w:p>
      <w:r>
        <w:rPr>
          <w:b/>
        </w:rPr>
        <w:t xml:space="preserve">Tulos</w:t>
      </w:r>
    </w:p>
    <w:p>
      <w:r>
        <w:t xml:space="preserve">Mihin aikaan tämä tarina sijoittuu?</w:t>
      </w:r>
    </w:p>
    <w:p>
      <w:r>
        <w:rPr>
          <w:b/>
        </w:rPr>
        <w:t xml:space="preserve">Tulos</w:t>
      </w:r>
    </w:p>
    <w:p>
      <w:r>
        <w:t xml:space="preserve">Miten teollisuuspohattaiden varallisuuden hankintakeinot eroavat Ambersonin varallisuuden hankintakeinoista?</w:t>
      </w:r>
    </w:p>
    <w:p>
      <w:r>
        <w:rPr>
          <w:b/>
        </w:rPr>
        <w:t xml:space="preserve">Tulos</w:t>
      </w:r>
    </w:p>
    <w:p>
      <w:r>
        <w:t xml:space="preserve">Mihin aikaan tämä tarina alkaa?</w:t>
      </w:r>
    </w:p>
    <w:p>
      <w:r>
        <w:rPr>
          <w:b/>
        </w:rPr>
        <w:t xml:space="preserve">Tulos</w:t>
      </w:r>
    </w:p>
    <w:p>
      <w:r>
        <w:t xml:space="preserve">Mitkä taloudelliset muutokset vaikuttavat Georgen ja Lucyn suhteeseen?</w:t>
      </w:r>
    </w:p>
    <w:p>
      <w:r>
        <w:rPr>
          <w:b/>
        </w:rPr>
        <w:t xml:space="preserve">Tulos</w:t>
      </w:r>
    </w:p>
    <w:p>
      <w:r>
        <w:t xml:space="preserve">Mihin kaupunkiin tarina sijoittuu?</w:t>
      </w:r>
    </w:p>
    <w:p>
      <w:r>
        <w:rPr>
          <w:b/>
        </w:rPr>
        <w:t xml:space="preserve">Tulos</w:t>
      </w:r>
    </w:p>
    <w:p>
      <w:r>
        <w:t xml:space="preserve">Mitä George tekee äidilleen, mikä muuttaa hänen elämänsä?</w:t>
      </w:r>
    </w:p>
    <w:p>
      <w:r>
        <w:rPr>
          <w:b/>
        </w:rPr>
        <w:t xml:space="preserve">Tulos</w:t>
      </w:r>
    </w:p>
    <w:p>
      <w:r>
        <w:t xml:space="preserve">Mikä tapahtuma on tärkein syy Ambersonin perheen omaisuuden vähenemiseen?</w:t>
      </w:r>
    </w:p>
    <w:p>
      <w:r>
        <w:rPr>
          <w:b/>
        </w:rPr>
        <w:t xml:space="preserve">Tulos</w:t>
      </w:r>
    </w:p>
    <w:p>
      <w:r>
        <w:t xml:space="preserve">Miksi George Amberson Minaferista kasvaa "ylimielinen" ja "täysin tietämätön muiden elämästä"?</w:t>
      </w:r>
    </w:p>
    <w:p>
      <w:r>
        <w:rPr>
          <w:b/>
        </w:rPr>
        <w:t xml:space="preserve">Tulos</w:t>
      </w:r>
    </w:p>
    <w:p>
      <w:r>
        <w:t xml:space="preserve">Kuka on George Amberson Minaferin äiti?</w:t>
      </w:r>
    </w:p>
    <w:p>
      <w:r>
        <w:rPr>
          <w:b/>
        </w:rPr>
        <w:t xml:space="preserve">Tulos</w:t>
      </w:r>
    </w:p>
    <w:p>
      <w:r>
        <w:t xml:space="preserve">Mitä tarinassa tapahtuu, mikä muuttaa Ambersonin varallisuusasemaa?</w:t>
      </w:r>
    </w:p>
    <w:p>
      <w:r>
        <w:rPr>
          <w:b/>
        </w:rPr>
        <w:t xml:space="preserve">Tulos</w:t>
      </w:r>
    </w:p>
    <w:p>
      <w:r>
        <w:t xml:space="preserve">Mikä on uusi rahaperhe?</w:t>
      </w:r>
    </w:p>
    <w:p>
      <w:r>
        <w:rPr>
          <w:b/>
        </w:rPr>
        <w:t xml:space="preserve">Tulos</w:t>
      </w:r>
    </w:p>
    <w:p>
      <w:r>
        <w:t xml:space="preserve">Mikä on sen naisen etu- ja sukunimi, johon George Amberson Minafer rakastuu?</w:t>
      </w:r>
    </w:p>
    <w:p>
      <w:r>
        <w:rPr>
          <w:b/>
        </w:rPr>
        <w:t xml:space="preserve">Tulos</w:t>
      </w:r>
    </w:p>
    <w:p>
      <w:r>
        <w:t xml:space="preserve">Georgen elämä muuttuu radikaalisti, koska hän sabotoi jonkun läheisen ihmisen yksityiselämää. Kuka on tämä henkilö, jonka yksityiselämän hän sabotoi?</w:t>
      </w:r>
    </w:p>
    <w:p>
      <w:r>
        <w:rPr>
          <w:b/>
        </w:rPr>
        <w:t xml:space="preserve">Tulos</w:t>
      </w:r>
    </w:p>
    <w:p>
      <w:r>
        <w:t xml:space="preserve">Millä alueella tarinan tapahtumapaikka on syntynyt?</w:t>
      </w:r>
    </w:p>
    <w:p>
      <w:r>
        <w:rPr>
          <w:b/>
        </w:rPr>
        <w:t xml:space="preserve">Tulos</w:t>
      </w:r>
    </w:p>
    <w:p>
      <w:r>
        <w:t xml:space="preserve">Missä sodassa tarina alkaa Ambersoneja seuraten?</w:t>
      </w:r>
    </w:p>
    <w:p>
      <w:r>
        <w:rPr>
          <w:b/>
        </w:rPr>
        <w:t xml:space="preserve">Tulos</w:t>
      </w:r>
    </w:p>
    <w:p>
      <w:r>
        <w:t xml:space="preserve">Missä kaupungissa tämä tarina tapahtuu?</w:t>
      </w:r>
    </w:p>
    <w:p>
      <w:r>
        <w:rPr>
          <w:b/>
        </w:rPr>
        <w:t xml:space="preserve">Tulos</w:t>
      </w:r>
    </w:p>
    <w:p>
      <w:r>
        <w:t xml:space="preserve">Kuinka monta Ambersonin perheen sukupolvea tarina seuraa?</w:t>
      </w:r>
    </w:p>
    <w:p>
      <w:r>
        <w:rPr>
          <w:b/>
        </w:rPr>
        <w:t xml:space="preserve">Tulos</w:t>
      </w:r>
    </w:p>
    <w:p>
      <w:r>
        <w:t xml:space="preserve">Mitä salaisuutta George ei tiedä, joka voi tulla hänen ja Lucyn väliin?</w:t>
      </w:r>
    </w:p>
    <w:p>
      <w:r>
        <w:rPr>
          <w:b/>
        </w:rPr>
        <w:t xml:space="preserve">Tulos</w:t>
      </w:r>
    </w:p>
    <w:p>
      <w:r>
        <w:t xml:space="preserve">Missä tarina tapahtuu?</w:t>
      </w:r>
    </w:p>
    <w:p>
      <w:r>
        <w:rPr>
          <w:b/>
        </w:rPr>
        <w:t xml:space="preserve">Tulos</w:t>
      </w:r>
    </w:p>
    <w:p>
      <w:r>
        <w:t xml:space="preserve">Ketä kohtaan Isabel tuntee kasvavaa kiintymystä?</w:t>
      </w:r>
    </w:p>
    <w:p>
      <w:r>
        <w:rPr>
          <w:b/>
        </w:rPr>
        <w:t xml:space="preserve">Tulos</w:t>
      </w:r>
    </w:p>
    <w:p>
      <w:r>
        <w:t xml:space="preserve">Kuka on kaupungin vaikutusvaltaisin ja vaurain perhe vuosisadan vaihteessa?</w:t>
      </w:r>
    </w:p>
    <w:p>
      <w:r>
        <w:rPr>
          <w:b/>
        </w:rPr>
        <w:t xml:space="preserve">Tulos</w:t>
      </w:r>
    </w:p>
    <w:p>
      <w:r>
        <w:t xml:space="preserve">Mitä Ambersonien varallisuudelle tapahtuu tarinan edetessä?</w:t>
      </w:r>
    </w:p>
    <w:p>
      <w:r>
        <w:rPr>
          <w:b/>
        </w:rPr>
        <w:t xml:space="preserve">Tulos</w:t>
      </w:r>
    </w:p>
    <w:p>
      <w:r>
        <w:t xml:space="preserve">Kuka hemmottelee Georgea kauheasti?</w:t>
      </w:r>
    </w:p>
    <w:p>
      <w:r>
        <w:rPr>
          <w:b/>
        </w:rPr>
        <w:t xml:space="preserve">Tulos</w:t>
      </w:r>
    </w:p>
    <w:p>
      <w:r>
        <w:t xml:space="preserve">Kuinka monta Amberson-sukupolvea tarina seuraa?</w:t>
      </w:r>
    </w:p>
    <w:p>
      <w:r>
        <w:rPr>
          <w:b/>
        </w:rPr>
        <w:t xml:space="preserve">Tulos</w:t>
      </w:r>
    </w:p>
    <w:p>
      <w:r>
        <w:t xml:space="preserve">George ei tiedä salaisuutta, joka voi vaikuttaa hänen suhteeseensa Lucyn kanssa. Mikä tämä salaisuus on?</w:t>
      </w:r>
    </w:p>
    <w:p>
      <w:r>
        <w:rPr>
          <w:b/>
        </w:rPr>
        <w:t xml:space="preserve">Tulos</w:t>
      </w:r>
    </w:p>
    <w:p>
      <w:r>
        <w:t xml:space="preserve">Keneen George rakastuu?</w:t>
      </w:r>
    </w:p>
    <w:p>
      <w:r>
        <w:rPr>
          <w:b/>
        </w:rPr>
        <w:t xml:space="preserve">Esimerkki 3.1189</w:t>
      </w:r>
    </w:p>
    <w:p>
      <w:r>
        <w:t xml:space="preserve"> Tarina kertoo Eliza Whartonista, papin tyttärestä. Romaanin alussa hän on juuri vapautunut ei-toivotusta avioliitosta, kun hänen kihlattunsa, pastori Haly, joka myös oli pappi, kuoli ja jota Eliza hoiti viimeiset päivänsä omassa kodissaan. Tämän kokemuksen jälkeen hän päättää, että hän haluaa ystävyyttä ja itsenäisyyttä. Asuttuaan lyhyen aikaa ystävien luona kaksi miestä kosiskelee häntä. Toinen, Boyer, on arvostettu mutta melko tylsä pappi, jota kaikki hänen ystävänsä ja äitinsä suosittelevat Elizalle avioliittoa. Toinen, Sanford, on aristokraattinen vapaamielinen mies, joka ei aio mennä naimisiin, mutta joka on päättänyt olla antamatta Elizaa toiselle miehelle. Epäröinnin ja ilmeisen vapaamielisen Sanfordin suosimisen vuoksi Boyer luopuu lopulta Elizasta ja päättää, ettei hänestä tule sopivaa vaimoa. Myös Sanford katoaa hänen elämästään ja nai toisen naisen, Nancyn, hänen omaisuutensa vuoksi. Lopulta Eliza päättää, että hän todella rakasti Boyeria ja haluaa hänet takaisin. Elizan epäonneksi Boyer on jo päättänyt naida Maria Selbyn, Boyerin ystävän sukulaisen. Sanford ilmestyy myöhemmin uudelleen naimisissa, mutta pystyy viettelemään masentuneen Elizan. Heillä on jonkin aikaa salattu suhde, kunnes syyllisyyden vallassa ja haluttomana kohtaamaan perhettään ja ystäviään Eliza järjestää pakomatkan kotoa. Oikean Elizabeth Whitmanin tavoin hän kuolee synnytyskomplikaatioihin ja hänet haudataan tuntemattomien toimesta. Rouva Wharton (Elizan äiti) ja kaikki Elizan ystävät ovat syvästi surullisia Elizan kuolemasta. Myös Sanford on järkyttynyt hänen kuolemastaan. Ystävälleen Charles Deightonille lähettämässään kirjeessä hän pahoittelee surkeaa käytöstään.</w:t>
      </w:r>
    </w:p>
    <w:p>
      <w:r>
        <w:rPr>
          <w:b/>
        </w:rPr>
        <w:t xml:space="preserve">Tulos</w:t>
      </w:r>
    </w:p>
    <w:p>
      <w:r>
        <w:t xml:space="preserve">Kuka katuu hänen käytöstään?</w:t>
      </w:r>
    </w:p>
    <w:p>
      <w:r>
        <w:rPr>
          <w:b/>
        </w:rPr>
        <w:t xml:space="preserve">Tulos</w:t>
      </w:r>
    </w:p>
    <w:p>
      <w:r>
        <w:t xml:space="preserve">KENEN KANSSA ELIZALLA OLI SUHDE?</w:t>
      </w:r>
    </w:p>
    <w:p>
      <w:r>
        <w:rPr>
          <w:b/>
        </w:rPr>
        <w:t xml:space="preserve">Tulos</w:t>
      </w:r>
    </w:p>
    <w:p>
      <w:r>
        <w:t xml:space="preserve">Miten Eliza kuolee?</w:t>
      </w:r>
    </w:p>
    <w:p>
      <w:r>
        <w:rPr>
          <w:b/>
        </w:rPr>
        <w:t xml:space="preserve">Tulos</w:t>
      </w:r>
    </w:p>
    <w:p>
      <w:r>
        <w:t xml:space="preserve">Kuka on surullinen Elizan kuolemasta?</w:t>
      </w:r>
    </w:p>
    <w:p>
      <w:r>
        <w:rPr>
          <w:b/>
        </w:rPr>
        <w:t xml:space="preserve">Tulos</w:t>
      </w:r>
    </w:p>
    <w:p>
      <w:r>
        <w:t xml:space="preserve">KENET BOYER PÄÄTTI NAIDA? </w:t>
      </w:r>
    </w:p>
    <w:p>
      <w:r>
        <w:rPr>
          <w:b/>
        </w:rPr>
        <w:t xml:space="preserve">Tulos</w:t>
      </w:r>
    </w:p>
    <w:p>
      <w:r>
        <w:t xml:space="preserve">KENEN TOIMESTA ELIZA ON HAUDATTU?</w:t>
      </w:r>
    </w:p>
    <w:p>
      <w:r>
        <w:rPr>
          <w:b/>
        </w:rPr>
        <w:t xml:space="preserve">Tulos</w:t>
      </w:r>
    </w:p>
    <w:p>
      <w:r>
        <w:t xml:space="preserve">MITEN ELIZA KUOLEE?</w:t>
      </w:r>
    </w:p>
    <w:p>
      <w:r>
        <w:rPr>
          <w:b/>
        </w:rPr>
        <w:t xml:space="preserve">Tulos</w:t>
      </w:r>
    </w:p>
    <w:p>
      <w:r>
        <w:t xml:space="preserve">Kenen kanssa Elizalla on suhde?</w:t>
      </w:r>
    </w:p>
    <w:p>
      <w:r>
        <w:rPr>
          <w:b/>
        </w:rPr>
        <w:t xml:space="preserve">Tulos</w:t>
      </w:r>
    </w:p>
    <w:p>
      <w:r>
        <w:t xml:space="preserve">MIKÄ ON BOYERIN AMMATTI?</w:t>
      </w:r>
    </w:p>
    <w:p>
      <w:r>
        <w:rPr>
          <w:b/>
        </w:rPr>
        <w:t xml:space="preserve">Tulos</w:t>
      </w:r>
    </w:p>
    <w:p>
      <w:r>
        <w:t xml:space="preserve">KUKA PASTORI HALY OLI ELIZALLE?</w:t>
      </w:r>
    </w:p>
    <w:p>
      <w:r>
        <w:rPr>
          <w:b/>
        </w:rPr>
        <w:t xml:space="preserve">Tulos</w:t>
      </w:r>
    </w:p>
    <w:p>
      <w:r>
        <w:t xml:space="preserve">KUKA CHARLES DEIGHTON ON SANFORDILLE?</w:t>
      </w:r>
    </w:p>
    <w:p>
      <w:r>
        <w:rPr>
          <w:b/>
        </w:rPr>
        <w:t xml:space="preserve">Tulos</w:t>
      </w:r>
    </w:p>
    <w:p>
      <w:r>
        <w:t xml:space="preserve">Miten Eliza kuoli?</w:t>
      </w:r>
    </w:p>
    <w:p>
      <w:r>
        <w:rPr>
          <w:b/>
        </w:rPr>
        <w:t xml:space="preserve">Tulos</w:t>
      </w:r>
    </w:p>
    <w:p>
      <w:r>
        <w:t xml:space="preserve">Mitä Eliza haluaa kokemuksensa jälkeen?</w:t>
      </w:r>
    </w:p>
    <w:p>
      <w:r>
        <w:rPr>
          <w:b/>
        </w:rPr>
        <w:t xml:space="preserve">Tulos</w:t>
      </w:r>
    </w:p>
    <w:p>
      <w:r>
        <w:t xml:space="preserve">KUKA ON BOYER ELIZALLE?</w:t>
      </w:r>
    </w:p>
    <w:p>
      <w:r>
        <w:rPr>
          <w:b/>
        </w:rPr>
        <w:t xml:space="preserve">Tulos</w:t>
      </w:r>
    </w:p>
    <w:p>
      <w:r>
        <w:t xml:space="preserve">Ketä Eliza päätti rakastaa?</w:t>
      </w:r>
    </w:p>
    <w:p>
      <w:r>
        <w:rPr>
          <w:b/>
        </w:rPr>
        <w:t xml:space="preserve">Tulos</w:t>
      </w:r>
    </w:p>
    <w:p>
      <w:r>
        <w:t xml:space="preserve">Kummasta Eliza pitää enemmän?</w:t>
      </w:r>
    </w:p>
    <w:p>
      <w:r>
        <w:rPr>
          <w:b/>
        </w:rPr>
        <w:t xml:space="preserve">Tulos</w:t>
      </w:r>
    </w:p>
    <w:p>
      <w:r>
        <w:t xml:space="preserve">Ketä Eliza piti parempana kosijana?</w:t>
      </w:r>
    </w:p>
    <w:p>
      <w:r>
        <w:rPr>
          <w:b/>
        </w:rPr>
        <w:t xml:space="preserve">Tulos</w:t>
      </w:r>
    </w:p>
    <w:p>
      <w:r>
        <w:t xml:space="preserve">Mitä Sanfordista tiedetään?</w:t>
      </w:r>
    </w:p>
    <w:p>
      <w:r>
        <w:rPr>
          <w:b/>
        </w:rPr>
        <w:t xml:space="preserve">Tulos</w:t>
      </w:r>
    </w:p>
    <w:p>
      <w:r>
        <w:t xml:space="preserve">KENET SANFORD NAI?</w:t>
      </w:r>
    </w:p>
    <w:p>
      <w:r>
        <w:rPr>
          <w:b/>
        </w:rPr>
        <w:t xml:space="preserve">Tulos</w:t>
      </w:r>
    </w:p>
    <w:p>
      <w:r>
        <w:t xml:space="preserve">Miksi Sanford nai Nancyn?</w:t>
      </w:r>
    </w:p>
    <w:p>
      <w:r>
        <w:rPr>
          <w:b/>
        </w:rPr>
        <w:t xml:space="preserve">Tulos</w:t>
      </w:r>
    </w:p>
    <w:p>
      <w:r>
        <w:t xml:space="preserve">Kenen kanssa Boyerilla oli salattu suhde?</w:t>
      </w:r>
    </w:p>
    <w:p>
      <w:r>
        <w:rPr>
          <w:b/>
        </w:rPr>
        <w:t xml:space="preserve">Tulos</w:t>
      </w:r>
    </w:p>
    <w:p>
      <w:r>
        <w:t xml:space="preserve">Kuka on Boyer?</w:t>
      </w:r>
    </w:p>
    <w:p>
      <w:r>
        <w:rPr>
          <w:b/>
        </w:rPr>
        <w:t xml:space="preserve">Tulos</w:t>
      </w:r>
    </w:p>
    <w:p>
      <w:r>
        <w:t xml:space="preserve">Miltä Sanfordista tuntui Elizan kuolema?</w:t>
      </w:r>
    </w:p>
    <w:p>
      <w:r>
        <w:rPr>
          <w:b/>
        </w:rPr>
        <w:t xml:space="preserve">Tulos</w:t>
      </w:r>
    </w:p>
    <w:p>
      <w:r>
        <w:t xml:space="preserve">Kenet Boyer lopulta nai?</w:t>
      </w:r>
    </w:p>
    <w:p>
      <w:r>
        <w:rPr>
          <w:b/>
        </w:rPr>
        <w:t xml:space="preserve">Tulos</w:t>
      </w:r>
    </w:p>
    <w:p>
      <w:r>
        <w:t xml:space="preserve">Minkä ammatin Boyer harjoitti?</w:t>
      </w:r>
    </w:p>
    <w:p>
      <w:r>
        <w:rPr>
          <w:b/>
        </w:rPr>
        <w:t xml:space="preserve">Tulos</w:t>
      </w:r>
    </w:p>
    <w:p>
      <w:r>
        <w:t xml:space="preserve">Kenet Elizan ystävät ja äiti haluavat hänen menevän naimisiin?</w:t>
      </w:r>
    </w:p>
    <w:p>
      <w:r>
        <w:rPr>
          <w:b/>
        </w:rPr>
        <w:t xml:space="preserve">Tulos</w:t>
      </w:r>
    </w:p>
    <w:p>
      <w:r>
        <w:t xml:space="preserve">MIKÄ ON ELIZA WHARTONIN ISÄN AMMATTI?</w:t>
      </w:r>
    </w:p>
    <w:p>
      <w:r>
        <w:rPr>
          <w:b/>
        </w:rPr>
        <w:t xml:space="preserve">Tulos</w:t>
      </w:r>
    </w:p>
    <w:p>
      <w:r>
        <w:t xml:space="preserve">Kuka on Sanford?</w:t>
      </w:r>
    </w:p>
    <w:p>
      <w:r>
        <w:rPr>
          <w:b/>
        </w:rPr>
        <w:t xml:space="preserve">Esimerkki 3.1190</w:t>
      </w:r>
    </w:p>
    <w:p>
      <w:r>
        <w:t xml:space="preserve"> Alussa Kolumbuksella on pakkomielle tehdä matka länteen Aasiaan, mutta hänellä ei ole miehistöä eikä laivaa. Salamancan yliopiston katoliset teologit paheksuvat sitä jyrkästi, eivätkä he ole innostuneita ajatuksista, jotka ovat Ptolemaioksen kirjoitusten vastaisia. Jatkuvien varoitusten jälkeen luostarissa hän joutuu tappeluun munkkien kanssa ja päätyy lopulta makaamaan luostarin pihalle katumukseen. Hänen vanhin poikansa Diego, joka on yksi luostarimunkkeja, katselee paheksuvasti. Kolumbuksen jatkaessa katumustaan vaitiololupauksen avulla häntä lähestyy Mart n Pinzon, laivanvarustaja Palosista, joka esittelee Kolumbuksen pankkiiri Sant ngelille. Kuningatar Isabella I (Sigourney Weaver) on velkaa rahaa Sant ngelille. Kolumbus tapaa kuningattaren, joka myöntää hänelle matkan vastineeksi siitä, että Kolumbus lupaa tuoda mukanaan riittävästi rikkauksia kultana. kolumbus huijaa monia miehistön jäseniä kertomalla, että matka kestäisi vain seitsemän viikkoa. Hän menee luostariin ripittäytymään saadakseen synninpäästön synneistään, ja munkki antaa hänelle vastahakoisesti synninpäästön, koska hän ei voi kertoa miehistön jäsenille rikkomatta valaansa. Seuraavana aamuna kolme laivaa lähtee matkalle Aasiaan, lippulaiva Santa Maria. Yöllisen matkan aikana kapteeni M ndez huomaa hänen navigoivan tähtien mukaan, mikä on taito, jonka aiemmin tunsivat vain maurit. Kolumbus opettaa sitten iloisesti, miten nelikulmion avulla löydetään Pohjantähti ja että maan löytämiseksi on seurattava 28. leveyspiiriä. Kuluu yhdeksän viikkoa, eikä maata näy vieläkään. Miehistö muuttuu levottomaksi, ja toinen kapteeni kääntyy Kolumbusta vastaan. Kolumbus yrittää elvyttää heitä ja antaa heidän nähdä unelman, jonka hän haluaa jakaa. Kun osa miehistön jäsenistä ei vieläkään ole vakuuttunut, pääpurje saa yhtäkkiä tuulta, mitä miehistön jäsenet pitävät pienenä Jumalan tahdon osoituksena. Yöllä Kolumbus huomaa kannella hyttysiä, mikä viittaa siihen, että maa ei ole kaukana. Joitakin päiviä myöhemmin Kolumbus ja miehistö näkevät albatrossin, joka lentää aluksen ympärillä ja katoaa sitten. Yhtäkkiä he näkevät sumusta Guanahanin ("San Salvador"), jossa on rehevää kasvillisuutta ja hiekkarantoja, ja se on ensimmäinen löytö Uudesta maailmasta. he ystävystyvät paikallisten alkuasukkaiden kanssa, jotka näyttävät heille keräämänsä kullan. Kolumbus opettaa yhdelle heistä espanjaa, jotta he pystyvät kommunikoimaan keskenään. Sitten hän ilmoittaa heille, että heidän on määrä palata hetken kuluttua Espanjaan vierailemaan kuningattaren luona ja tuomaan Jumalan sanaa. He jättävät jälkeensä joukon miehistön jäseniä, jotka aloittavat Uuden maailman kolonisoinnin. Kolumbus saa kuningattarelta korkean espanjalaisen kunnianosoituksen ja illastaa neuvoston kanssa. He ilmaisevat pettymyksensä hänen tuomansa vähäisen kultamäärän vuoksi, mutta kuningatar hyväksyy hänen lahjansa. Kolumbus vie toisella retkellä 17 laivaa ja 1 500 miestä mukanaan saarelle, mutta kaikki jäljelle jääneet miehistön jäsenet todetaan tapetuiksi. Kun heimo kohtaa Kolumbuksen ja hänen joukkonsa, he kertovat, että muut muukalaiset tulivat ja raatelivat heidät. Kolumbus päättää uskoa heitä, mutta hänen komentajansa Moxica ei ole vakuuttunut. He alkavat rakentaa La Isabelan kaupunkia ja onnistuvat lopulta nostamaan torniinsa kaupungin kellon, joka symboloi kristinuskon saapumista Uuteen maailmaan.Neljä vuotta myöhemmin Moxica katkaisee yhdeltä alkuasukkaalta käden ja syyttää tätä valehtelusta kullan olinpaikasta. Sana tästä väkivallanteosta leviää alkuasukkaiden keskuudessa, ja he kaikki katoavat metsään. Kolumbus alkaa olla huolissaan mahdollisesta sodasta, sillä alkuasukkaat ovat vahvasti alakynnessä. Kotiinsa palattuaan hän huomaa, että Moxica ja hänen seuraajansa ovat sytyttäneet hänen talonsa tuleen, mikä vahvistaa hänen epäsuosionsa tietyn siirtokuntaryhmän keskuudessa. Pian heimot saapuvat taistelemaan espanjalaisia vastaan, ja saaresta tulee sodan repimä, ja Kolumbuksen kuvernöörin virka siirretään ja hänet määrätään palaamaan Espanjaan.Kristoffer Kolumbusta syytetään nepotismista ja hallinnollisten virkojen tarjoamisesta henkilökohtaisille ystävilleen, mikä loukkaa Moxican kaltaisten aatelisten ylpeyttä, joten hänen tilalleen tulee de Bobadilla. Paljastuu, että Amerigo Vespucci oli jo löytänyt Amerikan mantereen. Siksi Kolumbus palaa Kastiliaan. Kolumbus tuomitaan moneksi vuodeksi vankilaan, mutta hänen poikansa pelastavat hänet pian sen jälkeen. Kun kuningatar kutsuu Kolumbuksen uudelleen näkemään Uuden maailman, hän kertoo kuningattarelle unelmastaan nähdä Uusi maailma. Kuningatar suostuu päästämään hänet viimeiselle matkalleen sillä ehdolla, että hän ei lähde veljiensä mukaan eikä palaa Santo Domingoon tai muihin siirtokuntiin. Kolumbus ja hänen poikansa lähtevät Panamaan, ja loppukohtaus näyttää hänet vanhana, kun hänen nuorin poikansa kirjoittaa ylös kertomuksiaan Uudesta maailmasta.</w:t>
      </w:r>
    </w:p>
    <w:p>
      <w:r>
        <w:rPr>
          <w:b/>
        </w:rPr>
        <w:t xml:space="preserve">Tulos</w:t>
      </w:r>
    </w:p>
    <w:p>
      <w:r>
        <w:t xml:space="preserve">Mitä kieltä Kolumbus opettaa alkuasukkaille?</w:t>
      </w:r>
    </w:p>
    <w:p>
      <w:r>
        <w:rPr>
          <w:b/>
        </w:rPr>
        <w:t xml:space="preserve">Tulos</w:t>
      </w:r>
    </w:p>
    <w:p>
      <w:r>
        <w:t xml:space="preserve">Kuka Kolumbuksen pojista oli munkki? </w:t>
      </w:r>
    </w:p>
    <w:p>
      <w:r>
        <w:rPr>
          <w:b/>
        </w:rPr>
        <w:t xml:space="preserve">Tulos</w:t>
      </w:r>
    </w:p>
    <w:p>
      <w:r>
        <w:t xml:space="preserve">Mitä tapahtui Kolumbuksen San Salvadoriin jättämälle miehistölle?</w:t>
      </w:r>
    </w:p>
    <w:p>
      <w:r>
        <w:rPr>
          <w:b/>
        </w:rPr>
        <w:t xml:space="preserve">Tulos</w:t>
      </w:r>
    </w:p>
    <w:p>
      <w:r>
        <w:t xml:space="preserve">Mitä Amerigo Vespucci löysi?</w:t>
      </w:r>
    </w:p>
    <w:p>
      <w:r>
        <w:rPr>
          <w:b/>
        </w:rPr>
        <w:t xml:space="preserve">Tulos</w:t>
      </w:r>
    </w:p>
    <w:p>
      <w:r>
        <w:t xml:space="preserve">Kuka lopulta rahoittaa Kolumbuksen matkan?</w:t>
      </w:r>
    </w:p>
    <w:p>
      <w:r>
        <w:rPr>
          <w:b/>
        </w:rPr>
        <w:t xml:space="preserve">Tulos</w:t>
      </w:r>
    </w:p>
    <w:p>
      <w:r>
        <w:t xml:space="preserve">Mitä vastaan kuningatar Isabella I myöntää Kolumbukselle matkan?</w:t>
      </w:r>
    </w:p>
    <w:p>
      <w:r>
        <w:rPr>
          <w:b/>
        </w:rPr>
        <w:t xml:space="preserve">Tulos</w:t>
      </w:r>
    </w:p>
    <w:p>
      <w:r>
        <w:t xml:space="preserve">Minkä hyönteisen Kolumbus löytää laivansa kannelta, joka osoittaa, että maa on lähellä?</w:t>
      </w:r>
    </w:p>
    <w:p>
      <w:r>
        <w:rPr>
          <w:b/>
        </w:rPr>
        <w:t xml:space="preserve">Tulos</w:t>
      </w:r>
    </w:p>
    <w:p>
      <w:r>
        <w:t xml:space="preserve">Mitä Kristoffer Kolumbus opetti kapteeni Mendezille, kun he matkustivat Santa Marialla?</w:t>
      </w:r>
    </w:p>
    <w:p>
      <w:r>
        <w:rPr>
          <w:b/>
        </w:rPr>
        <w:t xml:space="preserve">Tulos</w:t>
      </w:r>
    </w:p>
    <w:p>
      <w:r>
        <w:t xml:space="preserve">Kuka oli Kristoffer Kolumbuksen mukana, kun hänen näytettiin kirjoittavan muistelmiaan?</w:t>
      </w:r>
    </w:p>
    <w:p>
      <w:r>
        <w:rPr>
          <w:b/>
        </w:rPr>
        <w:t xml:space="preserve">Tulos</w:t>
      </w:r>
    </w:p>
    <w:p>
      <w:r>
        <w:t xml:space="preserve">Minkä yhdensuuntaista linjaa on seurattava, jotta pääsee maalle, kun käytetään kvadranttia?</w:t>
      </w:r>
    </w:p>
    <w:p>
      <w:r>
        <w:rPr>
          <w:b/>
        </w:rPr>
        <w:t xml:space="preserve">Tulos</w:t>
      </w:r>
    </w:p>
    <w:p>
      <w:r>
        <w:t xml:space="preserve">Kuinka monta laivaa ja kuinka monta miestä Kolumbus otti mukaan toiselle tutkimusmatkalleen?</w:t>
      </w:r>
    </w:p>
    <w:p>
      <w:r>
        <w:rPr>
          <w:b/>
        </w:rPr>
        <w:t xml:space="preserve">Tulos</w:t>
      </w:r>
    </w:p>
    <w:p>
      <w:r>
        <w:t xml:space="preserve">Kuinka kauan Kolumbus kertoi miehistönsä jäsenille, että ensimmäinen matka kestäisi?</w:t>
      </w:r>
    </w:p>
    <w:p>
      <w:r>
        <w:rPr>
          <w:b/>
        </w:rPr>
        <w:t xml:space="preserve">Tulos</w:t>
      </w:r>
    </w:p>
    <w:p>
      <w:r>
        <w:t xml:space="preserve">Mitä Kolumbus huomaa kannella, mikä viittaa siihen, että maa on lähellä?</w:t>
      </w:r>
    </w:p>
    <w:p>
      <w:r>
        <w:rPr>
          <w:b/>
        </w:rPr>
        <w:t xml:space="preserve">Tulos</w:t>
      </w:r>
    </w:p>
    <w:p>
      <w:r>
        <w:t xml:space="preserve">Kuinka kauan Kolumbus kertoo miehistölle, että matka kestää?</w:t>
      </w:r>
    </w:p>
    <w:p>
      <w:r>
        <w:rPr>
          <w:b/>
        </w:rPr>
        <w:t xml:space="preserve">Tulos</w:t>
      </w:r>
    </w:p>
    <w:p>
      <w:r>
        <w:t xml:space="preserve">Mikä oli Kolumbuksen lippulaivan nimi?</w:t>
      </w:r>
    </w:p>
    <w:p>
      <w:r>
        <w:rPr>
          <w:b/>
        </w:rPr>
        <w:t xml:space="preserve">Tulos</w:t>
      </w:r>
    </w:p>
    <w:p>
      <w:r>
        <w:t xml:space="preserve">Minkä kaupungin Kolumbus perustaa Uuteen maailmaan?</w:t>
      </w:r>
    </w:p>
    <w:p>
      <w:r>
        <w:rPr>
          <w:b/>
        </w:rPr>
        <w:t xml:space="preserve">Tulos</w:t>
      </w:r>
    </w:p>
    <w:p>
      <w:r>
        <w:t xml:space="preserve">Mikä on lippulaivan nimi?</w:t>
      </w:r>
    </w:p>
    <w:p>
      <w:r>
        <w:rPr>
          <w:b/>
        </w:rPr>
        <w:t xml:space="preserve">Tulos</w:t>
      </w:r>
    </w:p>
    <w:p>
      <w:r>
        <w:t xml:space="preserve">Mikä on Kolumbuksen Uuteen maailmaan rakentaman kaupungin nimi?</w:t>
      </w:r>
    </w:p>
    <w:p>
      <w:r>
        <w:rPr>
          <w:b/>
        </w:rPr>
        <w:t xml:space="preserve">Tulos</w:t>
      </w:r>
    </w:p>
    <w:p>
      <w:r>
        <w:t xml:space="preserve">Mikä on Kolumbuksen vanhimman pojan nimi?</w:t>
      </w:r>
    </w:p>
    <w:p>
      <w:r>
        <w:rPr>
          <w:b/>
        </w:rPr>
        <w:t xml:space="preserve">Tulos</w:t>
      </w:r>
    </w:p>
    <w:p>
      <w:r>
        <w:t xml:space="preserve">Kenelle kuningatar Isabella I on velkaa?</w:t>
      </w:r>
    </w:p>
    <w:p>
      <w:r>
        <w:rPr>
          <w:b/>
        </w:rPr>
        <w:t xml:space="preserve">Tulos</w:t>
      </w:r>
    </w:p>
    <w:p>
      <w:r>
        <w:t xml:space="preserve">Mikä on sen kaupungin nimi, jonka espanjalaiset rakensivat palattuaan toisen kerran?</w:t>
      </w:r>
    </w:p>
    <w:p>
      <w:r>
        <w:rPr>
          <w:b/>
        </w:rPr>
        <w:t xml:space="preserve">Tulos</w:t>
      </w:r>
    </w:p>
    <w:p>
      <w:r>
        <w:t xml:space="preserve">Kuka poltti Kolumbuksen talon La Isabelassa?</w:t>
      </w:r>
    </w:p>
    <w:p>
      <w:r>
        <w:rPr>
          <w:b/>
        </w:rPr>
        <w:t xml:space="preserve">Tulos</w:t>
      </w:r>
    </w:p>
    <w:p>
      <w:r>
        <w:t xml:space="preserve">Miksi Moxica katkaisee yhden alkuasukkaan käden?</w:t>
      </w:r>
    </w:p>
    <w:p>
      <w:r>
        <w:rPr>
          <w:b/>
        </w:rPr>
        <w:t xml:space="preserve">Tulos</w:t>
      </w:r>
    </w:p>
    <w:p>
      <w:r>
        <w:t xml:space="preserve">Kuka sytytti Kolumbuksen talon tuleen?</w:t>
      </w:r>
    </w:p>
    <w:p>
      <w:r>
        <w:rPr>
          <w:b/>
        </w:rPr>
        <w:t xml:space="preserve">Tulos</w:t>
      </w:r>
    </w:p>
    <w:p>
      <w:r>
        <w:t xml:space="preserve">Mitä kuningatar Isabella haluaa Kolumbuksen tuovan matkaltaan mukanaan?</w:t>
      </w:r>
    </w:p>
    <w:p>
      <w:r>
        <w:rPr>
          <w:b/>
        </w:rPr>
        <w:t xml:space="preserve">Tulos</w:t>
      </w:r>
    </w:p>
    <w:p>
      <w:r>
        <w:t xml:space="preserve">Mikä oli symboli, joka osoitti kristinuskon saapumista uuteen maailmaan?</w:t>
      </w:r>
    </w:p>
    <w:p>
      <w:r>
        <w:rPr>
          <w:b/>
        </w:rPr>
        <w:t xml:space="preserve">Tulos</w:t>
      </w:r>
    </w:p>
    <w:p>
      <w:r>
        <w:t xml:space="preserve">Mistä Kolumbusta syytettiin, kun hän nimitti hallintovirkoja?</w:t>
      </w:r>
    </w:p>
    <w:p>
      <w:r>
        <w:rPr>
          <w:b/>
        </w:rPr>
        <w:t xml:space="preserve">Tulos</w:t>
      </w:r>
    </w:p>
    <w:p>
      <w:r>
        <w:t xml:space="preserve">Miten Kolumbus navigoi laivaa yöllä?</w:t>
      </w:r>
    </w:p>
    <w:p>
      <w:r>
        <w:rPr>
          <w:b/>
        </w:rPr>
        <w:t xml:space="preserve">Tulos</w:t>
      </w:r>
    </w:p>
    <w:p>
      <w:r>
        <w:t xml:space="preserve">Kenen paljastetaan löytäneen mantereen?</w:t>
      </w:r>
    </w:p>
    <w:p>
      <w:r>
        <w:rPr>
          <w:b/>
        </w:rPr>
        <w:t xml:space="preserve">Tulos</w:t>
      </w:r>
    </w:p>
    <w:p>
      <w:r>
        <w:t xml:space="preserve">Kuinka monta alusta Kolumbus purjehti toisella matkallaan Uuteen maailmaan?</w:t>
      </w:r>
    </w:p>
    <w:p>
      <w:r>
        <w:rPr>
          <w:b/>
        </w:rPr>
        <w:t xml:space="preserve">Esimerkki 3.1191</w:t>
      </w:r>
    </w:p>
    <w:p>
      <w:r>
        <w:t xml:space="preserve"> Artois'n kreivi ilmoittaa kuningas Edward III:lle, että hän, Edward, oli Ranskan edellisen kuninkaan todellinen perillinen. Ranskan suurlähettiläs saapuu paikalle vaatien, että Edward tekee Ranskan uudelle kuninkaalle kunniaa Guyennen maistaan. Edward uhmaa häntä ja vaatii, että hän hyökkää maahantunkeutumaan saadakseen oikeutensa voimaan. Lähetti saapuu kertomaan, että skotit piirittävät linnaa Pohjois-Englannissa. Edward päättää hoitaa tämän ongelman ensin. Linnaa pitää hallussaan kaunis Salisburyn kreivitär, Salisburyn jaarlin vaimo. Kun Edwardin armeija saapuu, riehuvat skotit pakenevat. Edward ihastuu kreivittäreen välittömästi ja ryhtyy kosiskelemaan häntä itselleen. Kreivitär torjui hänet, mutta mies ei anna periksi. Kreivitär yrittää bluffata ja vannoo tappavansa miehensä, jos Edward tappaa hänen vaimonsa. Kun hän kuitenkin huomaa, että Edward pitää suunnitelmaa moraalisesti hyväksyttävänä, hän uhkaa lopulta riistää oman henkensä, jos Edward ei lopeta jahtaamistaan. Lopulta Edward ilmaisee suurta häpeäänsä, myöntää syyllisyytensä ja suostuu. Hän omistautuu käyttämään voimiaan oikeuksiensa ja velvollisuuksiensa ajamiseen kuninkaana." Näytelmän toisessa osassa, useissa Henrik V:tä muistuttavissa kohtauksissa, Edward liittyy armeijaansa Ranskassa, jossa hän käy sotaa saadakseen Ranskan valtaistuimen. Hän ja Ranskan kuningas vaihtavat väitteitä vaatimuksistaan ennen Crecyn taistelua. Kuningas Edwardin poika, Edward, Musta prinssi, lyödään ritariksi ja lähetetään taisteluun. Kuningas kieltäytyy lähettämästä apua pojalleen, kun näyttää siltä, että nuoren miehen henki on vaarassa. Prinssi Edward osoittautuu taistelussa voitettuaan Böömin kuninkaan. Englantilaiset voittavat taistelun ja ranskalaiset pakenevat Poitiersiin. Edward lähettää prinssin ajamaan heitä takaa samalla kun hän piirittää Calais'ta. Poitiersissa prinssi huomaa olevansa alakynnessä ja ilmeisesti saarrettu. Näytelmä vaihtelee ranskalaisten ja englantilaisten leirien välillä, ja englantilaisten kampanjan näennäinen toivottomuus on vastakkain ranskalaisten ylimielisyyden kanssa. Prinssi Edward pohtii sodan moraalia ennen kuin hän saavuttaa voiton Poitiersin taistelussa näennäisesti ylitsepääsemättömiä mahdollisuuksia vastaan. Hän vangitsee Ranskan kuninkaan.Calais'n asukkaat ymmärtävät, että heidän on antauduttava kuningas Edwardille. Edward vaatii, että kuusi johtavaa kansalaista lähetetään rangaistukseen. Edwardin vaimo, kuningatar Philippa, saapuu paikalle ja suostuttelee hänet armahtamaan heidät. Sir John Copland tuo Edwardille taistelussa vangitun skottien kuninkaan, ja lähettiläs ilmoittaa Edwardille, että englantilaiset ovat saaneet Bretagnen haltuunsa. Menestys kuitenkin heikkenee, kun saapuu uutinen, että prinssi Edwardia uhkaa varma tappio Poitiersissa. Kuningas Edward ilmoittaa kostavansa. Prinssi Edward saapuu voittouutisen kanssa ja tuo mukanaan vangitun Ranskan kuninkaan. Englantilaiset saapuvat Calais'hin voitokkaina.</w:t>
      </w:r>
    </w:p>
    <w:p>
      <w:r>
        <w:rPr>
          <w:b/>
        </w:rPr>
        <w:t xml:space="preserve">Tulos</w:t>
      </w:r>
    </w:p>
    <w:p>
      <w:r>
        <w:t xml:space="preserve">Mikä oli kreivittären lopullinen uhkaus, jos Edward ei lopettaisi hänen jahtaamistaan?</w:t>
      </w:r>
    </w:p>
    <w:p>
      <w:r>
        <w:rPr>
          <w:b/>
        </w:rPr>
        <w:t xml:space="preserve">Tulos</w:t>
      </w:r>
    </w:p>
    <w:p>
      <w:r>
        <w:t xml:space="preserve">Kuka piti piiritettyä linnaa hallussaan?</w:t>
      </w:r>
    </w:p>
    <w:p>
      <w:r>
        <w:rPr>
          <w:b/>
        </w:rPr>
        <w:t xml:space="preserve">Tulos</w:t>
      </w:r>
    </w:p>
    <w:p>
      <w:r>
        <w:t xml:space="preserve">Miten Calais'n huomattavat kansalaiset säästyivät rangaistukselta hävityn taistelun jälkeen?</w:t>
      </w:r>
    </w:p>
    <w:p>
      <w:r>
        <w:rPr>
          <w:b/>
        </w:rPr>
        <w:t xml:space="preserve">Tulos</w:t>
      </w:r>
    </w:p>
    <w:p>
      <w:r>
        <w:t xml:space="preserve">Kuka tuo Ranskan kuninkaan kuningas Edwardin luo?</w:t>
      </w:r>
    </w:p>
    <w:p>
      <w:r>
        <w:rPr>
          <w:b/>
        </w:rPr>
        <w:t xml:space="preserve">Tulos</w:t>
      </w:r>
    </w:p>
    <w:p>
      <w:r>
        <w:t xml:space="preserve">Ketkä kuninkaallisten jäsenet toimitettiin kuningas Edwardille taistelujen jälkeen?</w:t>
      </w:r>
    </w:p>
    <w:p>
      <w:r>
        <w:rPr>
          <w:b/>
        </w:rPr>
        <w:t xml:space="preserve">Tulos</w:t>
      </w:r>
    </w:p>
    <w:p>
      <w:r>
        <w:t xml:space="preserve">Mikä oli valtaistuintaistelun nimi?</w:t>
      </w:r>
    </w:p>
    <w:p>
      <w:r>
        <w:rPr>
          <w:b/>
        </w:rPr>
        <w:t xml:space="preserve">Tulos</w:t>
      </w:r>
    </w:p>
    <w:p>
      <w:r>
        <w:t xml:space="preserve">Mitä Edward oli valmis tekemään Salisburyn jaarlin vaimon puolesta?</w:t>
      </w:r>
    </w:p>
    <w:p>
      <w:r>
        <w:rPr>
          <w:b/>
        </w:rPr>
        <w:t xml:space="preserve">Tulos</w:t>
      </w:r>
    </w:p>
    <w:p>
      <w:r>
        <w:t xml:space="preserve">Salisburyn kreivitär suostuu riistämään miehensä hengen, jos Edward tekee mitä vastineeksi?</w:t>
      </w:r>
    </w:p>
    <w:p>
      <w:r>
        <w:rPr>
          <w:b/>
        </w:rPr>
        <w:t xml:space="preserve">Tulos</w:t>
      </w:r>
    </w:p>
    <w:p>
      <w:r>
        <w:t xml:space="preserve">Kuinka monta johtavaa kansalaista kuningas Edward halusi rangaista?</w:t>
      </w:r>
    </w:p>
    <w:p>
      <w:r>
        <w:rPr>
          <w:b/>
        </w:rPr>
        <w:t xml:space="preserve">Tulos</w:t>
      </w:r>
    </w:p>
    <w:p>
      <w:r>
        <w:t xml:space="preserve">Kuka oli valmis tappamaan itsensä mieluummin kuin olemaan kuningas Edwardin kanssa?</w:t>
      </w:r>
    </w:p>
    <w:p>
      <w:r>
        <w:rPr>
          <w:b/>
        </w:rPr>
        <w:t xml:space="preserve">Tulos</w:t>
      </w:r>
    </w:p>
    <w:p>
      <w:r>
        <w:t xml:space="preserve">Kuka on kuningatar Filippa?</w:t>
      </w:r>
    </w:p>
    <w:p>
      <w:r>
        <w:rPr>
          <w:b/>
        </w:rPr>
        <w:t xml:space="preserve">Tulos</w:t>
      </w:r>
    </w:p>
    <w:p>
      <w:r>
        <w:t xml:space="preserve">Miten kuningas Edward aikoo valvoa oikeuksiaan kruunun oikeutettuna omistajana?</w:t>
      </w:r>
    </w:p>
    <w:p>
      <w:r>
        <w:rPr>
          <w:b/>
        </w:rPr>
        <w:t xml:space="preserve">Tulos</w:t>
      </w:r>
    </w:p>
    <w:p>
      <w:r>
        <w:t xml:space="preserve">Kuka suostuttelee kuningas Edwardin armahtamaan Calais'n asukkaat?</w:t>
      </w:r>
    </w:p>
    <w:p>
      <w:r>
        <w:rPr>
          <w:b/>
        </w:rPr>
        <w:t xml:space="preserve">Tulos</w:t>
      </w:r>
    </w:p>
    <w:p>
      <w:r>
        <w:t xml:space="preserve">Mikä maa on valloittanut Pohjois-Englannissa sijaitsevan linnan?</w:t>
      </w:r>
    </w:p>
    <w:p>
      <w:r>
        <w:rPr>
          <w:b/>
        </w:rPr>
        <w:t xml:space="preserve">Tulos</w:t>
      </w:r>
    </w:p>
    <w:p>
      <w:r>
        <w:t xml:space="preserve">Edward liittyi armeijaan Ranskassa taistellakseen minkä puolesta?</w:t>
      </w:r>
    </w:p>
    <w:p>
      <w:r>
        <w:rPr>
          <w:b/>
        </w:rPr>
        <w:t xml:space="preserve">Tulos</w:t>
      </w:r>
    </w:p>
    <w:p>
      <w:r>
        <w:t xml:space="preserve">Kuka voittaa Böömin kuninkaan?</w:t>
      </w:r>
    </w:p>
    <w:p>
      <w:r>
        <w:rPr>
          <w:b/>
        </w:rPr>
        <w:t xml:space="preserve">Tulos</w:t>
      </w:r>
    </w:p>
    <w:p>
      <w:r>
        <w:t xml:space="preserve">Kuningas Edward vaatii, kuinka monelle kansalaiselle pitäisi langettaa rangaistus?</w:t>
      </w:r>
    </w:p>
    <w:p>
      <w:r>
        <w:rPr>
          <w:b/>
        </w:rPr>
        <w:t xml:space="preserve">Tulos</w:t>
      </w:r>
    </w:p>
    <w:p>
      <w:r>
        <w:t xml:space="preserve">Mitä skotit ottivat haltuunsa?</w:t>
      </w:r>
    </w:p>
    <w:p>
      <w:r>
        <w:rPr>
          <w:b/>
        </w:rPr>
        <w:t xml:space="preserve">Tulos</w:t>
      </w:r>
    </w:p>
    <w:p>
      <w:r>
        <w:t xml:space="preserve">Kenet Sir John Copeland tuo Edwardiin?</w:t>
      </w:r>
    </w:p>
    <w:p>
      <w:r>
        <w:rPr>
          <w:b/>
        </w:rPr>
        <w:t xml:space="preserve">Tulos</w:t>
      </w:r>
    </w:p>
    <w:p>
      <w:r>
        <w:t xml:space="preserve">Kenet kuninkaallisten jäsenistä Musta prinssi voitti osoittaakseen aluksi taisteluvoimansa?</w:t>
      </w:r>
    </w:p>
    <w:p>
      <w:r>
        <w:rPr>
          <w:b/>
        </w:rPr>
        <w:t xml:space="preserve">Tulos</w:t>
      </w:r>
    </w:p>
    <w:p>
      <w:r>
        <w:t xml:space="preserve">Kuka ilmoitti kuningas Edwardille, että hän on Ranskan edellisen kuninkaan todellinen perillinen?</w:t>
      </w:r>
    </w:p>
    <w:p>
      <w:r>
        <w:rPr>
          <w:b/>
        </w:rPr>
        <w:t xml:space="preserve">Tulos</w:t>
      </w:r>
    </w:p>
    <w:p>
      <w:r>
        <w:t xml:space="preserve">Mikä sai kuningas Edwardin omistautumaan täysin kuninkaan tehtävälle?</w:t>
      </w:r>
    </w:p>
    <w:p>
      <w:r>
        <w:rPr>
          <w:b/>
        </w:rPr>
        <w:t xml:space="preserve">Tulos</w:t>
      </w:r>
    </w:p>
    <w:p>
      <w:r>
        <w:t xml:space="preserve">Mitä prinssi Edward teki voittaessaan?</w:t>
      </w:r>
    </w:p>
    <w:p>
      <w:r>
        <w:rPr>
          <w:b/>
        </w:rPr>
        <w:t xml:space="preserve">Tulos</w:t>
      </w:r>
    </w:p>
    <w:p>
      <w:r>
        <w:t xml:space="preserve">Missä prinssi joutui piiritettynä ja alakynnessä?</w:t>
      </w:r>
    </w:p>
    <w:p>
      <w:r>
        <w:rPr>
          <w:b/>
        </w:rPr>
        <w:t xml:space="preserve">Tulos</w:t>
      </w:r>
    </w:p>
    <w:p>
      <w:r>
        <w:t xml:space="preserve">Kuka kuningas hävisi kuningas Edwardille?</w:t>
      </w:r>
    </w:p>
    <w:p>
      <w:r>
        <w:rPr>
          <w:b/>
        </w:rPr>
        <w:t xml:space="preserve">Tulos</w:t>
      </w:r>
    </w:p>
    <w:p>
      <w:r>
        <w:t xml:space="preserve">Minkä maan joukot voittavat Poitiersin taistelun?</w:t>
      </w:r>
    </w:p>
    <w:p>
      <w:r>
        <w:rPr>
          <w:b/>
        </w:rPr>
        <w:t xml:space="preserve">Tulos</w:t>
      </w:r>
    </w:p>
    <w:p>
      <w:r>
        <w:t xml:space="preserve">Mikä on kuningas Edwardin pojan nimi?</w:t>
      </w:r>
    </w:p>
    <w:p>
      <w:r>
        <w:rPr>
          <w:b/>
        </w:rPr>
        <w:t xml:space="preserve">Tulos</w:t>
      </w:r>
    </w:p>
    <w:p>
      <w:r>
        <w:t xml:space="preserve">Edward on juuri perinyt minkä maan valtaistuimen?</w:t>
      </w:r>
    </w:p>
    <w:p>
      <w:r>
        <w:rPr>
          <w:b/>
        </w:rPr>
        <w:t xml:space="preserve">Tulos</w:t>
      </w:r>
    </w:p>
    <w:p>
      <w:r>
        <w:t xml:space="preserve">Miten kuningas Edward sai tietää, että hänestä piti tulla Ranskan uusi kuningas?</w:t>
      </w:r>
    </w:p>
    <w:p>
      <w:r>
        <w:rPr>
          <w:b/>
        </w:rPr>
        <w:t xml:space="preserve">Esimerkki 3.1192</w:t>
      </w:r>
    </w:p>
    <w:p>
      <w:r>
        <w:t xml:space="preserve"> Näytelmä alkaa Floridan Eatonvillessä lauantai-iltapäivänä, jolloin Jim ja Dave taistelevat Daisyn kiintymyksestä. Miehet ottavat yhteen, ja Jim poimii muulista sääriluun ja lyö Daven tajuttomaksi. Jim pidätetään ja häntä pidetään Joe Clarken ladossa oikeudenkäyntiä varten. maanantaina oikeudenkäynti alkaa Makedonian baptistikirkossa. Kaupunkilaiset ovat jakautuneet uskonnollisin perustein: Jimin metodistien kannattajat istuvat kirkon toisella puolella, Daven baptistien kannattajat toisella. Oikeudenkäynnissä ratkaistaan, onko Jim syyllistynyt rikokseen vai ei. Jim myöntää lyöneensä Davea, mutta kiistää, että kyseessä oli rikos. Vanhin Simms väittää Jimin puolesta, että rikoksen tekemiseen tarvitaan ase, eikä missään Raamatussa sanota, että muulin luu olisi ase. Davea edustava vanhin Childers sanoo, että Simson käytti aasin leukaluuta tappaakseen 3 000 miestä (tuomarien 18:18:een viitaten), joten muulin kintereenluun täytyy olla vielä tehokkaampi. Joe Clarke julistaa Jimin syylliseksi ja karkottaa hänet kaupungista kahdeksi vuodeksi. III näytös tapahtuu jonkin aikaa myöhemmin, ja Daisy kohtaa Jimin kaupungin ulkopuolella. Daisy kertoo Daisylle, että on ollut huolissaan hänestä, mutta Daisy suhtautuu epäilevästi. Daisy osoittaa kiintymyksensä vilpittömyyttä, ja Dave törmää pariskuntaan. Miehet käyvät sanasotaa ja yrittävät osoittaa, kumpi heistä rakastaa Daisya enemmän. Kilpailu päättyy, kun käy selväksi, että Daisy odottaa miehensä työskentelevän valkoisille, jotka työllistävät hänet. Jim ja Dave tekevät sovinnon, eikä kumpikaan ole enää kiinnostunut kosiskelemaan Daisya. Miehet palaavat Eatonvilleen.</w:t>
      </w:r>
    </w:p>
    <w:p>
      <w:r>
        <w:rPr>
          <w:b/>
        </w:rPr>
        <w:t xml:space="preserve">Tulos</w:t>
      </w:r>
    </w:p>
    <w:p>
      <w:r>
        <w:t xml:space="preserve">Mikä oli Jimin rangaistus, kun hänet todettiin syylliseksi?</w:t>
      </w:r>
    </w:p>
    <w:p>
      <w:r>
        <w:rPr>
          <w:b/>
        </w:rPr>
        <w:t xml:space="preserve">Tulos</w:t>
      </w:r>
    </w:p>
    <w:p>
      <w:r>
        <w:t xml:space="preserve">Mikä uskonto tuki Davea Jimin oikeudenkäynnin aikana?</w:t>
      </w:r>
    </w:p>
    <w:p>
      <w:r>
        <w:rPr>
          <w:b/>
        </w:rPr>
        <w:t xml:space="preserve">Tulos</w:t>
      </w:r>
    </w:p>
    <w:p>
      <w:r>
        <w:t xml:space="preserve">Mistä Jim ja Dave olivat kotoisin?</w:t>
      </w:r>
    </w:p>
    <w:p>
      <w:r>
        <w:rPr>
          <w:b/>
        </w:rPr>
        <w:t xml:space="preserve">Tulos</w:t>
      </w:r>
    </w:p>
    <w:p>
      <w:r>
        <w:t xml:space="preserve">Mitä tarvitaan rikoksen tekemiseen vanhin Simmsin mukaan?</w:t>
      </w:r>
    </w:p>
    <w:p>
      <w:r>
        <w:rPr>
          <w:b/>
        </w:rPr>
        <w:t xml:space="preserve">Tulos</w:t>
      </w:r>
    </w:p>
    <w:p>
      <w:r>
        <w:t xml:space="preserve">Miksi Jim ja Dave tappelivat?</w:t>
      </w:r>
    </w:p>
    <w:p>
      <w:r>
        <w:rPr>
          <w:b/>
        </w:rPr>
        <w:t xml:space="preserve">Tulos</w:t>
      </w:r>
    </w:p>
    <w:p>
      <w:r>
        <w:t xml:space="preserve">Missä Jimin oikeudenkäynti pidettiin?</w:t>
      </w:r>
    </w:p>
    <w:p>
      <w:r>
        <w:rPr>
          <w:b/>
        </w:rPr>
        <w:t xml:space="preserve">Tulos</w:t>
      </w:r>
    </w:p>
    <w:p>
      <w:r>
        <w:t xml:space="preserve">Millä Simson tappoi Raamatun mukaan 3000 miestä?</w:t>
      </w:r>
    </w:p>
    <w:p>
      <w:r>
        <w:rPr>
          <w:b/>
        </w:rPr>
        <w:t xml:space="preserve">Tulos</w:t>
      </w:r>
    </w:p>
    <w:p>
      <w:r>
        <w:t xml:space="preserve">Kuinka pitkäksi aikaa Jim on karkotettu kaupungista?</w:t>
      </w:r>
    </w:p>
    <w:p>
      <w:r>
        <w:rPr>
          <w:b/>
        </w:rPr>
        <w:t xml:space="preserve">Tulos</w:t>
      </w:r>
    </w:p>
    <w:p>
      <w:r>
        <w:t xml:space="preserve">Missä Jim on vangittuna?</w:t>
      </w:r>
    </w:p>
    <w:p>
      <w:r>
        <w:rPr>
          <w:b/>
        </w:rPr>
        <w:t xml:space="preserve">Tulos</w:t>
      </w:r>
    </w:p>
    <w:p>
      <w:r>
        <w:t xml:space="preserve">Ketä vanhin Childers edusti oikeudenkäynnissä?</w:t>
      </w:r>
    </w:p>
    <w:p>
      <w:r>
        <w:rPr>
          <w:b/>
        </w:rPr>
        <w:t xml:space="preserve">Tulos</w:t>
      </w:r>
    </w:p>
    <w:p>
      <w:r>
        <w:t xml:space="preserve">Kenelle Daisy työskentelee?</w:t>
      </w:r>
    </w:p>
    <w:p>
      <w:r>
        <w:rPr>
          <w:b/>
        </w:rPr>
        <w:t xml:space="preserve">Tulos</w:t>
      </w:r>
    </w:p>
    <w:p>
      <w:r>
        <w:t xml:space="preserve">Miksi Jim ja Dave tappelivat?</w:t>
      </w:r>
    </w:p>
    <w:p>
      <w:r>
        <w:rPr>
          <w:b/>
        </w:rPr>
        <w:t xml:space="preserve">Tulos</w:t>
      </w:r>
    </w:p>
    <w:p>
      <w:r>
        <w:t xml:space="preserve">Vanhin Simmsin mukaan, miksi rikosta ei ole tehty?</w:t>
      </w:r>
    </w:p>
    <w:p>
      <w:r>
        <w:rPr>
          <w:b/>
        </w:rPr>
        <w:t xml:space="preserve">Tulos</w:t>
      </w:r>
    </w:p>
    <w:p>
      <w:r>
        <w:t xml:space="preserve">Missä Jimiä pidettiin oikeudenkäyntiin asti?</w:t>
      </w:r>
    </w:p>
    <w:p>
      <w:r>
        <w:rPr>
          <w:b/>
        </w:rPr>
        <w:t xml:space="preserve">Tulos</w:t>
      </w:r>
    </w:p>
    <w:p>
      <w:r>
        <w:t xml:space="preserve">Millä Jim tyrmäsi Daven?</w:t>
      </w:r>
    </w:p>
    <w:p>
      <w:r>
        <w:rPr>
          <w:b/>
        </w:rPr>
        <w:t xml:space="preserve">Tulos</w:t>
      </w:r>
    </w:p>
    <w:p>
      <w:r>
        <w:t xml:space="preserve">Kuka edustaa Jimiä oikeudenkäynnissä?</w:t>
      </w:r>
    </w:p>
    <w:p>
      <w:r>
        <w:rPr>
          <w:b/>
        </w:rPr>
        <w:t xml:space="preserve">Tulos</w:t>
      </w:r>
    </w:p>
    <w:p>
      <w:r>
        <w:t xml:space="preserve">Kuka tarttui kintereen luuhun ja tyrmäsi Daven?</w:t>
      </w:r>
    </w:p>
    <w:p>
      <w:r>
        <w:rPr>
          <w:b/>
        </w:rPr>
        <w:t xml:space="preserve">Tulos</w:t>
      </w:r>
    </w:p>
    <w:p>
      <w:r>
        <w:t xml:space="preserve">Minne Jim ja Dave menevät nähtyään Daisyn viimeisen kerran?</w:t>
      </w:r>
    </w:p>
    <w:p>
      <w:r>
        <w:rPr>
          <w:b/>
        </w:rPr>
        <w:t xml:space="preserve">Tulos</w:t>
      </w:r>
    </w:p>
    <w:p>
      <w:r>
        <w:t xml:space="preserve">Mistä kaupungista Jim karkotetaan?</w:t>
      </w:r>
    </w:p>
    <w:p>
      <w:r>
        <w:rPr>
          <w:b/>
        </w:rPr>
        <w:t xml:space="preserve">Tulos</w:t>
      </w:r>
    </w:p>
    <w:p>
      <w:r>
        <w:t xml:space="preserve">Miksi kaupunkilaiset olivat erimielisiä?</w:t>
      </w:r>
    </w:p>
    <w:p>
      <w:r>
        <w:rPr>
          <w:b/>
        </w:rPr>
        <w:t xml:space="preserve">Tulos</w:t>
      </w:r>
    </w:p>
    <w:p>
      <w:r>
        <w:t xml:space="preserve">Miksi Jim pidätettiin?</w:t>
      </w:r>
    </w:p>
    <w:p>
      <w:r>
        <w:rPr>
          <w:b/>
        </w:rPr>
        <w:t xml:space="preserve">Tulos</w:t>
      </w:r>
    </w:p>
    <w:p>
      <w:r>
        <w:t xml:space="preserve">Mitä asetta Simson käytti tappaakseen 3000 miestä tuomarien 18:18 mukaan?</w:t>
      </w:r>
    </w:p>
    <w:p>
      <w:r>
        <w:rPr>
          <w:b/>
        </w:rPr>
        <w:t xml:space="preserve">Tulos</w:t>
      </w:r>
    </w:p>
    <w:p>
      <w:r>
        <w:t xml:space="preserve">Miksi Jim ja Dave eivät ole enää kiinnostuneita Daisyn kosiskelusta?</w:t>
      </w:r>
    </w:p>
    <w:p>
      <w:r>
        <w:rPr>
          <w:b/>
        </w:rPr>
        <w:t xml:space="preserve">Tulos</w:t>
      </w:r>
    </w:p>
    <w:p>
      <w:r>
        <w:t xml:space="preserve">Mitä vanhin Childers väittää?</w:t>
      </w:r>
    </w:p>
    <w:p>
      <w:r>
        <w:rPr>
          <w:b/>
        </w:rPr>
        <w:t xml:space="preserve">Tulos</w:t>
      </w:r>
    </w:p>
    <w:p>
      <w:r>
        <w:t xml:space="preserve">Missä Daisy kohtaa Jimin karkotuksen jälkeen?</w:t>
      </w:r>
    </w:p>
    <w:p>
      <w:r>
        <w:rPr>
          <w:b/>
        </w:rPr>
        <w:t xml:space="preserve">Tulos</w:t>
      </w:r>
    </w:p>
    <w:p>
      <w:r>
        <w:t xml:space="preserve">Kuka väittää Daven puolesta?</w:t>
      </w:r>
    </w:p>
    <w:p>
      <w:r>
        <w:rPr>
          <w:b/>
        </w:rPr>
        <w:t xml:space="preserve">Tulos</w:t>
      </w:r>
    </w:p>
    <w:p>
      <w:r>
        <w:t xml:space="preserve">Mitä Dave ja Jim tekivät ennen kuin he palasivat kaupunkiin, mutta mitä he tekivät sen jälkeen, kun he tajusivat Daisyn aikeet?</w:t>
      </w:r>
    </w:p>
    <w:p>
      <w:r>
        <w:rPr>
          <w:b/>
        </w:rPr>
        <w:t xml:space="preserve">Tulos</w:t>
      </w:r>
    </w:p>
    <w:p>
      <w:r>
        <w:t xml:space="preserve">Kuka edusti Jimiä oikeudenkäynnissä?</w:t>
      </w:r>
    </w:p>
    <w:p>
      <w:r>
        <w:rPr>
          <w:b/>
        </w:rPr>
        <w:t xml:space="preserve">Tulos</w:t>
      </w:r>
    </w:p>
    <w:p>
      <w:r>
        <w:t xml:space="preserve">Missä kaupungissa Daisy kohtasi Jimin?</w:t>
      </w:r>
    </w:p>
    <w:p>
      <w:r>
        <w:rPr>
          <w:b/>
        </w:rPr>
        <w:t xml:space="preserve">Tulos</w:t>
      </w:r>
    </w:p>
    <w:p>
      <w:r>
        <w:t xml:space="preserve">Missä kirkossa oikeudenkäynti pidetään?</w:t>
      </w:r>
    </w:p>
    <w:p>
      <w:r>
        <w:rPr>
          <w:b/>
        </w:rPr>
        <w:t xml:space="preserve">Esimerkki 3.1193</w:t>
      </w:r>
    </w:p>
    <w:p>
      <w:r>
        <w:t xml:space="preserve"> Randall Peltzer, vaikeuksissa oleva keksijä, vierailee Chinatownin antiikkikaupassa toivoen löytävänsä joululahjan pojalleen Billylle. Kaupassa Randall törmää pieneen, karvaiseen olentoon nimeltä mogwai (kantoniksi: , "hirviö"). Omistaja herra Wing kieltäytyy myymästä olentoa Randallille, mutta hänen pojanpoikansa myy mogwain salaa Randallille, mutta kehottaa häntä muistamaan kolme tärkeää sääntöä, joita ei saa koskaan rikkoa: mogwai ei saa altistua kirkkaille valoille tai auringonvalolle, sillä ne tappavat sen, se ei saa kastua eikä sitä saa ruokkia keskiyön jälkeen.Randall palaa kotiinsa Kingston Fallsiin, jossa hän lahjoittaa mogwain lemmikkieläimeksi Billylle. Billy työskentelee paikallisessa pankissa ja pelkää, että rouva Deagle lopettaa hänen koiransa Barneyn. Randall nimeää mogwain Gizmoksi, ja Billy pitää huolen siitä, että sitä kohdellaan hyvin. Mutta kun Billyn ystävä Pete kaataa lasin vettä Gizmon päälle, Gizmon selästä syntyy viisi muuta mogwaita, jotka ovat entistä hankalampia ja joita johtaa aggressiivinen Stripe. Billy näyttää yhden mogwaiista entiselle tiedeopettajalleen Hansonille, joka synnyttää toisen mogwain, jolla Hanson tekee kokeita. Stripen jengi huijaa Billyä ruokkimaan niitä keskiyön jälkeen pureskelemalla hänen yökellonsa virtajohdon ja muuttuvat kookoneiksi, kuten Hansonin mogwai. Pian sen jälkeen niiden kotelot kuoriutuvat ja niistä tulee ilkikurisia, matelijamaisia peikkoja, jotka kiduttavat Gizmoa ja yrittävät murhata Billyn äidin, kun taas Hanson kuolee peikkoonsa.Kaikki peikot kuolevat, paitsi Stripe, joka pakenee paikalliseen YMCA:han ja hyppää uima-altaaseen synnyttäen armeijan peikkoja, jotka aiheuttavat valtavaa kaaosta Kingston Fallsissa. Billy yrittää varoittaa poliisia, mutta poliisi ei usko häntä. Monet ihmiset loukkaantuvat tai kuolevat gremlinien riehuessa, mukaan lukien rouva Deagle, joka joutuu ulos talostaan gremlinien sabotoimalla porrashissillä. Paikallisessa baarissa Gremlinit pitävät hauskaa, kunnes baarityttö Kate Beringer, Billyn tyttöystävä, vilauttaa heitä kameralla ja pakenee Billyn ja Gizmon kanssa pankkiin. Piileskellessään hän paljastaa, että hänen isänsä kuoli savupiipussa joulupukiksi pukeutuneena. Billy ja Kate huomaavat, että kaupunki on hiljennyt ja peikot katsovat teatterissa Lumikki ja seitsemän kääpiötä. He laukaisevat räjähdyksen, joka tappaa kaikki Gremlinit Stripeä lukuun ottamatta.Billy jahtaa Stripeä Montgomery Ward -kauppaan, jossa Stripe kiipeää suihkulähteeseen ja yrittää synnyttää lisää Gremliinejä. Gizmo saapuu leluautolla ja avaa kattoikkunan, jolloin Stripe altistuu äärimmäiselle auringonvalolle ja sulattaa sen. Gremlinien riehumisen jälkeen herra Wing ilmestyy noutamaan Gizmoa, moittii Peltzereitä heidän huolimattomuudestaan ja ajattelee, että länsimainen maailma ei ole valmis, mutta huomauttaa, että Billy saattaa jonain päivänä olla valmis huolehtimaan Gizmosta kunnolla. Gizmo uskoo samoin, sillä hän on kiintynyt Billyyn. Herra Wing lähtee Gizmo mukanaan, ja Randall kehottaa yleisöä tarkistamaan talonsa, jos jokin menee pieleen, sillä "talossanne saattaa olla peikko".</w:t>
      </w:r>
    </w:p>
    <w:p>
      <w:r>
        <w:rPr>
          <w:b/>
        </w:rPr>
        <w:t xml:space="preserve">Tulos</w:t>
      </w:r>
    </w:p>
    <w:p>
      <w:r>
        <w:t xml:space="preserve">Mitä Stripen jengi huijaa Billyä tekemään?</w:t>
      </w:r>
    </w:p>
    <w:p>
      <w:r>
        <w:rPr>
          <w:b/>
        </w:rPr>
        <w:t xml:space="preserve">Tulos</w:t>
      </w:r>
    </w:p>
    <w:p>
      <w:r>
        <w:t xml:space="preserve">Kuka omistaa antiikkikaupan China Townissa?</w:t>
      </w:r>
    </w:p>
    <w:p>
      <w:r>
        <w:rPr>
          <w:b/>
        </w:rPr>
        <w:t xml:space="preserve">Tulos</w:t>
      </w:r>
    </w:p>
    <w:p>
      <w:r>
        <w:t xml:space="preserve">Kuka lähti Gizmon kanssa Gremlinien riehumisen jälkeen?</w:t>
      </w:r>
    </w:p>
    <w:p>
      <w:r>
        <w:rPr>
          <w:b/>
        </w:rPr>
        <w:t xml:space="preserve">Tulos</w:t>
      </w:r>
    </w:p>
    <w:p>
      <w:r>
        <w:t xml:space="preserve">Milloin mogwia ei saa ruokkia?</w:t>
      </w:r>
    </w:p>
    <w:p>
      <w:r>
        <w:rPr>
          <w:b/>
        </w:rPr>
        <w:t xml:space="preserve">Tulos</w:t>
      </w:r>
    </w:p>
    <w:p>
      <w:r>
        <w:t xml:space="preserve">Mitä tapahtuu, kun Billyn ystävä Pete kaataa vesilasin Gizmon päälle?</w:t>
      </w:r>
    </w:p>
    <w:p>
      <w:r>
        <w:rPr>
          <w:b/>
        </w:rPr>
        <w:t xml:space="preserve">Tulos</w:t>
      </w:r>
    </w:p>
    <w:p>
      <w:r>
        <w:t xml:space="preserve">Mistä Randall Pelzer etsii joululahjaa pojalleen Billylle?</w:t>
      </w:r>
    </w:p>
    <w:p>
      <w:r>
        <w:rPr>
          <w:b/>
        </w:rPr>
        <w:t xml:space="preserve">Tulos</w:t>
      </w:r>
    </w:p>
    <w:p>
      <w:r>
        <w:t xml:space="preserve">Mitä Gremlin tekee Hansonille?</w:t>
      </w:r>
    </w:p>
    <w:p>
      <w:r>
        <w:rPr>
          <w:b/>
        </w:rPr>
        <w:t xml:space="preserve">Tulos</w:t>
      </w:r>
    </w:p>
    <w:p>
      <w:r>
        <w:t xml:space="preserve">Mikä oli "mogwain" englanninkielinen nimi?</w:t>
      </w:r>
    </w:p>
    <w:p>
      <w:r>
        <w:rPr>
          <w:b/>
        </w:rPr>
        <w:t xml:space="preserve">Tulos</w:t>
      </w:r>
    </w:p>
    <w:p>
      <w:r>
        <w:t xml:space="preserve">Miten Stripe synnyttää lukuisia Gremliinejä?</w:t>
      </w:r>
    </w:p>
    <w:p>
      <w:r>
        <w:rPr>
          <w:b/>
        </w:rPr>
        <w:t xml:space="preserve">Tulos</w:t>
      </w:r>
    </w:p>
    <w:p>
      <w:r>
        <w:t xml:space="preserve">Mitä yleisöä kehotettiin tarinan lopussa tekemään?</w:t>
      </w:r>
    </w:p>
    <w:p>
      <w:r>
        <w:rPr>
          <w:b/>
        </w:rPr>
        <w:t xml:space="preserve">Tulos</w:t>
      </w:r>
    </w:p>
    <w:p>
      <w:r>
        <w:t xml:space="preserve">Kuka on Billyn tyttöystävä?</w:t>
      </w:r>
    </w:p>
    <w:p>
      <w:r>
        <w:rPr>
          <w:b/>
        </w:rPr>
        <w:t xml:space="preserve">Tulos</w:t>
      </w:r>
    </w:p>
    <w:p>
      <w:r>
        <w:t xml:space="preserve">Mikä on Billyn koiran nimi?</w:t>
      </w:r>
    </w:p>
    <w:p>
      <w:r>
        <w:rPr>
          <w:b/>
        </w:rPr>
        <w:t xml:space="preserve">Tulos</w:t>
      </w:r>
    </w:p>
    <w:p>
      <w:r>
        <w:t xml:space="preserve">Mitä kolmea toimenpidettä ilkikuriset gremlinit tekivät kuoriuduttuaan kotelosta?</w:t>
      </w:r>
    </w:p>
    <w:p>
      <w:r>
        <w:rPr>
          <w:b/>
        </w:rPr>
        <w:t xml:space="preserve">Tulos</w:t>
      </w:r>
    </w:p>
    <w:p>
      <w:r>
        <w:t xml:space="preserve">Kuinka monta mogwaa syntyy, kun Gizmon selän päälle levitetään vettä?</w:t>
      </w:r>
    </w:p>
    <w:p>
      <w:r>
        <w:rPr>
          <w:b/>
        </w:rPr>
        <w:t xml:space="preserve">Tulos</w:t>
      </w:r>
    </w:p>
    <w:p>
      <w:r>
        <w:t xml:space="preserve">Mikä on sen kaupungin nimi, jossa Randall Pelzer asuu?</w:t>
      </w:r>
    </w:p>
    <w:p>
      <w:r>
        <w:rPr>
          <w:b/>
        </w:rPr>
        <w:t xml:space="preserve">Tulos</w:t>
      </w:r>
    </w:p>
    <w:p>
      <w:r>
        <w:t xml:space="preserve">Mihin kaupunkiin mogwai vietiin?</w:t>
      </w:r>
    </w:p>
    <w:p>
      <w:r>
        <w:rPr>
          <w:b/>
        </w:rPr>
        <w:t xml:space="preserve">Tulos</w:t>
      </w:r>
    </w:p>
    <w:p>
      <w:r>
        <w:t xml:space="preserve">Mitkä olivat tarinan alussa ne kolme sääntöä, joita kaupan omistajan pojanpoika varoitti, ettei niitä saa rikkoa?</w:t>
      </w:r>
    </w:p>
    <w:p>
      <w:r>
        <w:rPr>
          <w:b/>
        </w:rPr>
        <w:t xml:space="preserve">Tulos</w:t>
      </w:r>
    </w:p>
    <w:p>
      <w:r>
        <w:t xml:space="preserve">Mikä lopulta tappaa Stripen?</w:t>
      </w:r>
    </w:p>
    <w:p>
      <w:r>
        <w:rPr>
          <w:b/>
        </w:rPr>
        <w:t xml:space="preserve">Tulos</w:t>
      </w:r>
    </w:p>
    <w:p>
      <w:r>
        <w:t xml:space="preserve">Kuka on Randall Peltzer?</w:t>
      </w:r>
    </w:p>
    <w:p>
      <w:r>
        <w:rPr>
          <w:b/>
        </w:rPr>
        <w:t xml:space="preserve">Tulos</w:t>
      </w:r>
    </w:p>
    <w:p>
      <w:r>
        <w:t xml:space="preserve">Missä olivat peikot, kun kaupunki hiljeni?</w:t>
      </w:r>
    </w:p>
    <w:p>
      <w:r>
        <w:rPr>
          <w:b/>
        </w:rPr>
        <w:t xml:space="preserve">Tulos</w:t>
      </w:r>
    </w:p>
    <w:p>
      <w:r>
        <w:t xml:space="preserve">Mitä hyvin kirkkaat valot/auringonvalo tekee mogwaiille?</w:t>
      </w:r>
    </w:p>
    <w:p>
      <w:r>
        <w:rPr>
          <w:b/>
        </w:rPr>
        <w:t xml:space="preserve">Tulos</w:t>
      </w:r>
    </w:p>
    <w:p>
      <w:r>
        <w:t xml:space="preserve">Minkä nimen Randall antaa ensimmäiselle mogwaiille?</w:t>
      </w:r>
    </w:p>
    <w:p>
      <w:r>
        <w:rPr>
          <w:b/>
        </w:rPr>
        <w:t xml:space="preserve">Tulos</w:t>
      </w:r>
    </w:p>
    <w:p>
      <w:r>
        <w:t xml:space="preserve">Mikä on Randall Pelzerin ammatti?</w:t>
      </w:r>
    </w:p>
    <w:p>
      <w:r>
        <w:rPr>
          <w:b/>
        </w:rPr>
        <w:t xml:space="preserve">Tulos</w:t>
      </w:r>
    </w:p>
    <w:p>
      <w:r>
        <w:t xml:space="preserve">Mitä tapahtuu, kun mogawi kastuu?</w:t>
      </w:r>
    </w:p>
    <w:p>
      <w:r>
        <w:rPr>
          <w:b/>
        </w:rPr>
        <w:t xml:space="preserve">Tulos</w:t>
      </w:r>
    </w:p>
    <w:p>
      <w:r>
        <w:t xml:space="preserve">Millaisiksi kotelot kuoriutuivat?</w:t>
      </w:r>
    </w:p>
    <w:p>
      <w:r>
        <w:rPr>
          <w:b/>
        </w:rPr>
        <w:t xml:space="preserve">Tulos</w:t>
      </w:r>
    </w:p>
    <w:p>
      <w:r>
        <w:t xml:space="preserve">Mitä Stripe loi YMCA:n uima-altaassa?</w:t>
      </w:r>
    </w:p>
    <w:p>
      <w:r>
        <w:rPr>
          <w:b/>
        </w:rPr>
        <w:t xml:space="preserve">Tulos</w:t>
      </w:r>
    </w:p>
    <w:p>
      <w:r>
        <w:t xml:space="preserve">Mitä Gremlinit katsoivat teatterissa?</w:t>
      </w:r>
    </w:p>
    <w:p>
      <w:r>
        <w:rPr>
          <w:b/>
        </w:rPr>
        <w:t xml:space="preserve">Tulos</w:t>
      </w:r>
    </w:p>
    <w:p>
      <w:r>
        <w:t xml:space="preserve">Miten YMCA:ssa luotiin valtava Gremlinien armeija?</w:t>
      </w:r>
    </w:p>
    <w:p>
      <w:r>
        <w:rPr>
          <w:b/>
        </w:rPr>
        <w:t xml:space="preserve">Tulos</w:t>
      </w:r>
    </w:p>
    <w:p>
      <w:r>
        <w:t xml:space="preserve">Mitä Montgomery Wardissa tapahtui, joka esti Stripea tuottamasta lisää peikkoja?</w:t>
      </w:r>
    </w:p>
    <w:p>
      <w:r>
        <w:rPr>
          <w:b/>
        </w:rPr>
        <w:t xml:space="preserve">Tulos</w:t>
      </w:r>
    </w:p>
    <w:p>
      <w:r>
        <w:t xml:space="preserve">Mikä tappaa mogawin?</w:t>
      </w:r>
    </w:p>
    <w:p>
      <w:r>
        <w:rPr>
          <w:b/>
        </w:rPr>
        <w:t xml:space="preserve">Esimerkki 3.1194</w:t>
      </w:r>
    </w:p>
    <w:p>
      <w:r>
        <w:t xml:space="preserve"> Päähenkilö on Pollyanna Whittier, nuori orpo, joka muuttaa Vermontin Beldingsvilleen varakkaan, mutta ankaran ja kylmän vanhapiikatädin Polly-tädin luo, joka ei halua ottaa Pollyannaa luokseen, mutta kokee sen velvollisuudekseen edesmennyttä sisartaan kohtaan. Pollyannan elämänfilosofia keskittyy siihen, mitä hän kutsuu "Iloiseksi peliksi", optimistiseen ja positiiviseen asenteeseen, jonka hän on oppinut isältään. Pelissä on kyse siitä, että jokaisesta tilanteesta on löydettävä jotain ilahduttavaa, oli se kuinka synkkä tahansa. Se sai alkunsa eräänä jouluna sattuneesta tapauksesta, kun Pollyanna, joka toivoi lähetystyön tynnyristä nukkea, löysi sieltä vain pari kainalosauvoja. Pollyannan isä keksi pelin paikan päällä, ja hän opetti Pollyannaa katsomaan asioiden hyvää puolta, tässä tapauksessa iloitsemaan kainalosauvoista, koska "niitä ei tarvinnut käyttää!" Tämän filosofian, oman aurinkoisen persoonallisuutensa ja vilpittömän sympaattisen sielunsa avulla Pollyanna tuo niin paljon iloisuutta tätinsä masentuneeseen uusenglantilaiseen kaupunkiin, että hän muuttaa sen miellyttäväksi paikaksi asua. Iloinen peli suojaa häntä tätinsä ankaralta asenteelta: kun Polly-täti laittaa hänet tunkkaiseen ullakkohuoneeseen, jossa ei ole mattoja eikä tauluja, Pollyanna riemuitsee korkeasta ikkunasta avautuvasta kauniista näkymästä; kun Polly-täti yrittää "rangaista" veljentytärtään päivällisen myöhästymisestä tuomitsemalla hänet syömään leipää ja maitoa keittiössä palvelija Nancyn kanssa, Pollyanna kiittää häntä haltioituneena, koska hän pitää leivästä ja maidosta ja hän pitää Nancystä.Pian Pollyanna opettaa myös joitakin Beldingsvillen ongelmallisimpia asukkaita "leikkimään peliä", aina kiukuttelevasta invalidista nimeltä rouva Snow ja ahneesta poikamiehestä, herra Pendletonista, joka asuu yksin sekavassa kartanossaan. Myös Polly-täti, joka huomaa olevansa avuton, ennen kuin Pollyannan pirteä kieltäytyminen masennuksesta alkaa vähitellen sulaa, vaikka hän vastustaa iloista peliä kauemmin kuin kukaan muu. lopulta kuitenkin Pollyannan vankka optimismikin joutuu koetukselle, kun hän jää auton alle ja menettää jalkojensa käytön. Aluksi hän ei tajua tilanteensa vakavuutta, mutta hänen mielialansa romahtaa, kun hänelle kerrotaan, mitä hänelle on tapahtunut. Sen jälkeen hän makaa sängyssä eikä löydä mitään iloista. Sitten kaupunkilaiset alkavat soitella Polly-tädin luona ja haluavat kertoa Pollyannalle, miten paljon hänen rohkaisunsa on parantanut heidän elämäänsä, ja Pollyanna päättää, että hän voi silti olla iloinen siitä, että hänellä on sentään ollut jalat. Romaani päättyy siihen, että Polly-täti menee naimisiin entisen rakastajansa tohtori Chiltonin kanssa ja Pollyanna lähetetään sairaalaan, jossa hän oppii jälleen kävelemään ja pystyy arvostamaan jalkojensa käyttöä paljon enemmän, koska hän on tilapäisesti vammautunut ja kykenemätön kävelemään.</w:t>
      </w:r>
    </w:p>
    <w:p>
      <w:r>
        <w:rPr>
          <w:b/>
        </w:rPr>
        <w:t xml:space="preserve">Tulos</w:t>
      </w:r>
    </w:p>
    <w:p>
      <w:r>
        <w:t xml:space="preserve">Miksi Pollyanna oli iloinen lähetyssaarnaajan kainalosauvoista jouluna?</w:t>
      </w:r>
    </w:p>
    <w:p>
      <w:r>
        <w:rPr>
          <w:b/>
        </w:rPr>
        <w:t xml:space="preserve">Tulos</w:t>
      </w:r>
    </w:p>
    <w:p>
      <w:r>
        <w:t xml:space="preserve">Mitä hyvää siinä oli, että Pollyanna sai joululahjaksi nuken sijasta kainalosauvat?</w:t>
      </w:r>
    </w:p>
    <w:p>
      <w:r>
        <w:rPr>
          <w:b/>
        </w:rPr>
        <w:t xml:space="preserve">Tulos</w:t>
      </w:r>
    </w:p>
    <w:p>
      <w:r>
        <w:t xml:space="preserve">Miksi Pollyanna Whittier muuttaa asumaan Beldingsvilleen, Vermontiin?</w:t>
      </w:r>
    </w:p>
    <w:p>
      <w:r>
        <w:rPr>
          <w:b/>
        </w:rPr>
        <w:t xml:space="preserve">Tulos</w:t>
      </w:r>
    </w:p>
    <w:p>
      <w:r>
        <w:t xml:space="preserve">Mikä huone Polly-tädin talossa annetaan Pollyannalle?</w:t>
      </w:r>
    </w:p>
    <w:p>
      <w:r>
        <w:rPr>
          <w:b/>
        </w:rPr>
        <w:t xml:space="preserve">Tulos</w:t>
      </w:r>
    </w:p>
    <w:p>
      <w:r>
        <w:t xml:space="preserve">Millainen talo herra Pendletonilla on?</w:t>
      </w:r>
    </w:p>
    <w:p>
      <w:r>
        <w:rPr>
          <w:b/>
        </w:rPr>
        <w:t xml:space="preserve">Tulos</w:t>
      </w:r>
    </w:p>
    <w:p>
      <w:r>
        <w:t xml:space="preserve">Kenet Polly-täti nai?</w:t>
      </w:r>
    </w:p>
    <w:p>
      <w:r>
        <w:rPr>
          <w:b/>
        </w:rPr>
        <w:t xml:space="preserve">Tulos</w:t>
      </w:r>
    </w:p>
    <w:p>
      <w:r>
        <w:t xml:space="preserve">Missä huoneessa Pollyannan on syötävä leipää ja maitoa, kun Polly-täti rankaisee häntä?</w:t>
      </w:r>
    </w:p>
    <w:p>
      <w:r>
        <w:rPr>
          <w:b/>
        </w:rPr>
        <w:t xml:space="preserve">Tulos</w:t>
      </w:r>
    </w:p>
    <w:p>
      <w:r>
        <w:t xml:space="preserve">Mikä on sen pelin nimi, jonka Pollyanna oppi isältään?</w:t>
      </w:r>
    </w:p>
    <w:p>
      <w:r>
        <w:rPr>
          <w:b/>
        </w:rPr>
        <w:t xml:space="preserve">Tulos</w:t>
      </w:r>
    </w:p>
    <w:p>
      <w:r>
        <w:t xml:space="preserve">Miten Polly-täti rankaisee Pollyannaa siitä, että hän myöhästyy päivälliseltä?</w:t>
      </w:r>
    </w:p>
    <w:p>
      <w:r>
        <w:rPr>
          <w:b/>
        </w:rPr>
        <w:t xml:space="preserve">Tulos</w:t>
      </w:r>
    </w:p>
    <w:p>
      <w:r>
        <w:t xml:space="preserve">Mikä on sen pelin nimi, jolla Pollyanna piristää itseään?</w:t>
      </w:r>
    </w:p>
    <w:p>
      <w:r>
        <w:rPr>
          <w:b/>
        </w:rPr>
        <w:t xml:space="preserve">Tulos</w:t>
      </w:r>
    </w:p>
    <w:p>
      <w:r>
        <w:t xml:space="preserve">Mikä on Pollyannan uuden kaupungin nimi?</w:t>
      </w:r>
    </w:p>
    <w:p>
      <w:r>
        <w:rPr>
          <w:b/>
        </w:rPr>
        <w:t xml:space="preserve">Tulos</w:t>
      </w:r>
    </w:p>
    <w:p>
      <w:r>
        <w:t xml:space="preserve">Mitä tapahtuu Pollyannan optimismin testaamiseksi?</w:t>
      </w:r>
    </w:p>
    <w:p>
      <w:r>
        <w:rPr>
          <w:b/>
        </w:rPr>
        <w:t xml:space="preserve">Tulos</w:t>
      </w:r>
    </w:p>
    <w:p>
      <w:r>
        <w:t xml:space="preserve">Mitä ilahduttavaa Pollyannalla on ullakkohuoneessaan?</w:t>
      </w:r>
    </w:p>
    <w:p>
      <w:r>
        <w:rPr>
          <w:b/>
        </w:rPr>
        <w:t xml:space="preserve">Tulos</w:t>
      </w:r>
    </w:p>
    <w:p>
      <w:r>
        <w:t xml:space="preserve">Mikä on Pollyannan tädin nimi?</w:t>
      </w:r>
    </w:p>
    <w:p>
      <w:r>
        <w:rPr>
          <w:b/>
        </w:rPr>
        <w:t xml:space="preserve">Tulos</w:t>
      </w:r>
    </w:p>
    <w:p>
      <w:r>
        <w:t xml:space="preserve">Mikä on Polly-tädin palvelijan nimi?</w:t>
      </w:r>
    </w:p>
    <w:p>
      <w:r>
        <w:rPr>
          <w:b/>
        </w:rPr>
        <w:t xml:space="preserve">Tulos</w:t>
      </w:r>
    </w:p>
    <w:p>
      <w:r>
        <w:t xml:space="preserve">Kuka opetti Pollyannan pelaamaan "ilopeliä"?</w:t>
      </w:r>
    </w:p>
    <w:p>
      <w:r>
        <w:rPr>
          <w:b/>
        </w:rPr>
        <w:t xml:space="preserve">Tulos</w:t>
      </w:r>
    </w:p>
    <w:p>
      <w:r>
        <w:t xml:space="preserve">Miten Polly-täti on sukua Pollyannalle?</w:t>
      </w:r>
    </w:p>
    <w:p>
      <w:r>
        <w:rPr>
          <w:b/>
        </w:rPr>
        <w:t xml:space="preserve">Tulos</w:t>
      </w:r>
    </w:p>
    <w:p>
      <w:r>
        <w:t xml:space="preserve">Kuka soittaa Polly-tädin kotiin tarjotakseen rohkaisua?</w:t>
      </w:r>
    </w:p>
    <w:p>
      <w:r>
        <w:rPr>
          <w:b/>
        </w:rPr>
        <w:t xml:space="preserve">Tulos</w:t>
      </w:r>
    </w:p>
    <w:p>
      <w:r>
        <w:t xml:space="preserve">Mitä ilahduttavaa Pollyannalla oli, kun hän löysi vain kainalosauvat?</w:t>
      </w:r>
    </w:p>
    <w:p>
      <w:r>
        <w:rPr>
          <w:b/>
        </w:rPr>
        <w:t xml:space="preserve">Tulos</w:t>
      </w:r>
    </w:p>
    <w:p>
      <w:r>
        <w:t xml:space="preserve">Mikä aiheuttaa sen, että Pollyanna menettää jalkojensa käytön?</w:t>
      </w:r>
    </w:p>
    <w:p>
      <w:r>
        <w:rPr>
          <w:b/>
        </w:rPr>
        <w:t xml:space="preserve">Tulos</w:t>
      </w:r>
    </w:p>
    <w:p>
      <w:r>
        <w:t xml:space="preserve">Kenen kanssa Pollyanna asuu Beldingsvillessä?</w:t>
      </w:r>
    </w:p>
    <w:p>
      <w:r>
        <w:rPr>
          <w:b/>
        </w:rPr>
        <w:t xml:space="preserve">Tulos</w:t>
      </w:r>
    </w:p>
    <w:p>
      <w:r>
        <w:t xml:space="preserve">Mitä Pollyanna toivoi löytävänsä lähetyssaarnaajan tynnyristä?</w:t>
      </w:r>
    </w:p>
    <w:p>
      <w:r>
        <w:rPr>
          <w:b/>
        </w:rPr>
        <w:t xml:space="preserve">Tulos</w:t>
      </w:r>
    </w:p>
    <w:p>
      <w:r>
        <w:t xml:space="preserve">Miksi Polly-täti antaa Pollyannan asua luonaan?</w:t>
      </w:r>
    </w:p>
    <w:p>
      <w:r>
        <w:rPr>
          <w:b/>
        </w:rPr>
        <w:t xml:space="preserve">Tulos</w:t>
      </w:r>
    </w:p>
    <w:p>
      <w:r>
        <w:t xml:space="preserve">Kenet Polly-täti nai tarinan lopussa?</w:t>
      </w:r>
    </w:p>
    <w:p>
      <w:r>
        <w:rPr>
          <w:b/>
        </w:rPr>
        <w:t xml:space="preserve">Tulos</w:t>
      </w:r>
    </w:p>
    <w:p>
      <w:r>
        <w:t xml:space="preserve">Mikä on sen palvelijan nimi, joka syö keittiössä Pollyannan kanssa?</w:t>
      </w:r>
    </w:p>
    <w:p>
      <w:r>
        <w:rPr>
          <w:b/>
        </w:rPr>
        <w:t xml:space="preserve">Tulos</w:t>
      </w:r>
    </w:p>
    <w:p>
      <w:r>
        <w:t xml:space="preserve">Kuka opettaa Pollyannaa pelaamaan Glad-peliä?</w:t>
      </w:r>
    </w:p>
    <w:p>
      <w:r>
        <w:rPr>
          <w:b/>
        </w:rPr>
        <w:t xml:space="preserve">Tulos</w:t>
      </w:r>
    </w:p>
    <w:p>
      <w:r>
        <w:t xml:space="preserve">Mikä on Glad Game?</w:t>
      </w:r>
    </w:p>
    <w:p>
      <w:r>
        <w:rPr>
          <w:b/>
        </w:rPr>
        <w:t xml:space="preserve">Tulos</w:t>
      </w:r>
    </w:p>
    <w:p>
      <w:r>
        <w:t xml:space="preserve">Mitä tapahtuu, kun Pollyanna jää auton alle?</w:t>
      </w:r>
    </w:p>
    <w:p>
      <w:r>
        <w:rPr>
          <w:b/>
        </w:rPr>
        <w:t xml:space="preserve">Tulos</w:t>
      </w:r>
    </w:p>
    <w:p>
      <w:r>
        <w:t xml:space="preserve">Mistä Pollyanna on iloinen opittuaan jälleen kävelemään?</w:t>
      </w:r>
    </w:p>
    <w:p>
      <w:r>
        <w:rPr>
          <w:b/>
        </w:rPr>
        <w:t xml:space="preserve">Tulos</w:t>
      </w:r>
    </w:p>
    <w:p>
      <w:r>
        <w:t xml:space="preserve">Mitä Pollyanna oikeastaan löysi lähetyssaarnaajan tynnyristä?</w:t>
      </w:r>
    </w:p>
    <w:p>
      <w:r>
        <w:rPr>
          <w:b/>
        </w:rPr>
        <w:t xml:space="preserve">Esimerkki 3.1195</w:t>
      </w:r>
    </w:p>
    <w:p>
      <w:r>
        <w:t xml:space="preserve"> The Duchess of Padova kertoo tarinan nuoresta Guido-nimisestä miehestä, joka jätettiin vauvana sedäkseen kutsumansa miehen huostaan. Guido saa kutsun tavata erään miehen Padovassa, jossa käsitellään hänen syntyperäänsä liittyvää asiaa. Kun hän saapuu Padovaan, Moranzone-niminen mies suostuttelee hänet hylkäämään ainoan ystävänsä Ascanion ja omistautumaan kostamaan isänsä kuoleman, jonka Padovan herttua Simone Gesso aiheutti. Näytelmän kuluessa Guido huomaa rakastuneensa nimihenkilö Beatriceen ja uskoutuu tälle rakkauteensa, jonka tämä vastaa. Tähän mennessä Guido on muuttanut mielensä ja päättää olla tappamatta Padovan herttua, mutta aikoo jättää isänsä tikarin herttuan vuoteelle, jotta herttua tietäisi, että hänen henkensä olisi voitu ottaa, jos Guido olisi halunnut tappaa hänet. Matkalla makuuhuoneeseen Guidoa kohtaa kuitenkin Beatrice, joka on itse puukottanut ja tappanut herttuan, jotta voisi olla Guidon kanssa. Guido on kauhistunut hänen puolestaan tehdystä synnistä ja torjuu Beatricen väittäen, että heidän rakkautensa on likaantunut. Beatrice juoksee miehen luota, ja kun hän törmää vartijoihin, hän väittää Guidon tappaneen herttuan. Hänet tuodaan oikeuteen seuraavana päivänä. Beatrice yrittää estää Guidoa puhumasta hänen puolestaan, koska pelkää, että hänet saatetaan paljastaa tappajaksi, mutta Guido myöntää tappamisen suojellakseen häntä, ja niinpä hänen teloituspäivämääränsä asetetaan. Beatrice käy tapaamassa Guidoa tämän sellissä ja kertoo tälle, että hän on tunnustanut murhan, mutta tuomarit eivät uskoneet häntä eivätkä sallineet hänen armahtaa Guidoa. Ennen kuin Beatrice herättää Guidon, hän juo myrkkyä, ja kun Guido huomaa, että myrkky on lähes poissa, hän suutelee Beatricen kanssa ennen kuin tämä kuolee, jolloin Guido ottaa hänen veitsensä ja tappaa itsensä.</w:t>
      </w:r>
    </w:p>
    <w:p>
      <w:r>
        <w:rPr>
          <w:b/>
        </w:rPr>
        <w:t xml:space="preserve">Tulos</w:t>
      </w:r>
    </w:p>
    <w:p>
      <w:r>
        <w:t xml:space="preserve">Kuka tappaa herttuan?</w:t>
      </w:r>
    </w:p>
    <w:p>
      <w:r>
        <w:rPr>
          <w:b/>
        </w:rPr>
        <w:t xml:space="preserve">Tulos</w:t>
      </w:r>
    </w:p>
    <w:p>
      <w:r>
        <w:t xml:space="preserve">Kuka puukottaa ja tappaa Padovan herttuan?</w:t>
      </w:r>
    </w:p>
    <w:p>
      <w:r>
        <w:rPr>
          <w:b/>
        </w:rPr>
        <w:t xml:space="preserve">Tulos</w:t>
      </w:r>
    </w:p>
    <w:p>
      <w:r>
        <w:t xml:space="preserve">Keneen Guido rakastuu Padovaan saapuessaan?</w:t>
      </w:r>
    </w:p>
    <w:p>
      <w:r>
        <w:rPr>
          <w:b/>
        </w:rPr>
        <w:t xml:space="preserve">Tulos</w:t>
      </w:r>
    </w:p>
    <w:p>
      <w:r>
        <w:t xml:space="preserve">Missä on Gesson herttua?</w:t>
      </w:r>
    </w:p>
    <w:p>
      <w:r>
        <w:rPr>
          <w:b/>
        </w:rPr>
        <w:t xml:space="preserve">Tulos</w:t>
      </w:r>
    </w:p>
    <w:p>
      <w:r>
        <w:t xml:space="preserve">Miten Beatrice tekee itsemurhan?</w:t>
      </w:r>
    </w:p>
    <w:p>
      <w:r>
        <w:rPr>
          <w:b/>
        </w:rPr>
        <w:t xml:space="preserve">Tulos</w:t>
      </w:r>
    </w:p>
    <w:p>
      <w:r>
        <w:t xml:space="preserve">Mikä on tämän tarinan nimi?</w:t>
      </w:r>
    </w:p>
    <w:p>
      <w:r>
        <w:rPr>
          <w:b/>
        </w:rPr>
        <w:t xml:space="preserve">Tulos</w:t>
      </w:r>
    </w:p>
    <w:p>
      <w:r>
        <w:t xml:space="preserve">Miten Guido reagoi siihen, että Beatrice tappaa herttuan?</w:t>
      </w:r>
    </w:p>
    <w:p>
      <w:r>
        <w:rPr>
          <w:b/>
        </w:rPr>
        <w:t xml:space="preserve">Tulos</w:t>
      </w:r>
    </w:p>
    <w:p>
      <w:r>
        <w:t xml:space="preserve">Miksi Guido tuodaan oikeuteen?</w:t>
      </w:r>
    </w:p>
    <w:p>
      <w:r>
        <w:rPr>
          <w:b/>
        </w:rPr>
        <w:t xml:space="preserve">Tulos</w:t>
      </w:r>
    </w:p>
    <w:p>
      <w:r>
        <w:t xml:space="preserve">Kuka lopulta puukottaa ja tappaa herttuan Guidon sijaan?</w:t>
      </w:r>
    </w:p>
    <w:p>
      <w:r>
        <w:rPr>
          <w:b/>
        </w:rPr>
        <w:t xml:space="preserve">Tulos</w:t>
      </w:r>
    </w:p>
    <w:p>
      <w:r>
        <w:t xml:space="preserve">Kuka tappoi Guidon isän?</w:t>
      </w:r>
    </w:p>
    <w:p>
      <w:r>
        <w:rPr>
          <w:b/>
        </w:rPr>
        <w:t xml:space="preserve">Tulos</w:t>
      </w:r>
    </w:p>
    <w:p>
      <w:r>
        <w:t xml:space="preserve">Kenelle Guido jäi vastuuseen?</w:t>
      </w:r>
    </w:p>
    <w:p>
      <w:r>
        <w:rPr>
          <w:b/>
        </w:rPr>
        <w:t xml:space="preserve">Tulos</w:t>
      </w:r>
    </w:p>
    <w:p>
      <w:r>
        <w:t xml:space="preserve">Miten Guido reagoi kuullessaan, mitä Beatrice on tehnyt herttualle?</w:t>
      </w:r>
    </w:p>
    <w:p>
      <w:r>
        <w:rPr>
          <w:b/>
        </w:rPr>
        <w:t xml:space="preserve">Tulos</w:t>
      </w:r>
    </w:p>
    <w:p>
      <w:r>
        <w:t xml:space="preserve">Kuka saa Guidon hylkäämään ainoan ystävänsä Ascanion?</w:t>
      </w:r>
    </w:p>
    <w:p>
      <w:r>
        <w:rPr>
          <w:b/>
        </w:rPr>
        <w:t xml:space="preserve">Tulos</w:t>
      </w:r>
    </w:p>
    <w:p>
      <w:r>
        <w:t xml:space="preserve">Mikä on Gesson nimi?</w:t>
      </w:r>
    </w:p>
    <w:p>
      <w:r>
        <w:rPr>
          <w:b/>
        </w:rPr>
        <w:t xml:space="preserve">Tulos</w:t>
      </w:r>
    </w:p>
    <w:p>
      <w:r>
        <w:t xml:space="preserve">Kuka saa Guidon hylkäämään ainoan ystävänsä?</w:t>
      </w:r>
    </w:p>
    <w:p>
      <w:r>
        <w:rPr>
          <w:b/>
        </w:rPr>
        <w:t xml:space="preserve">Tulos</w:t>
      </w:r>
    </w:p>
    <w:p>
      <w:r>
        <w:t xml:space="preserve">Kuka oli Guidon ainoa ystävä?</w:t>
      </w:r>
    </w:p>
    <w:p>
      <w:r>
        <w:rPr>
          <w:b/>
        </w:rPr>
        <w:t xml:space="preserve">Tulos</w:t>
      </w:r>
    </w:p>
    <w:p>
      <w:r>
        <w:t xml:space="preserve">Kuka on vastuussa Guidon isän kuolemasta?</w:t>
      </w:r>
    </w:p>
    <w:p>
      <w:r>
        <w:rPr>
          <w:b/>
        </w:rPr>
        <w:t xml:space="preserve">Tulos</w:t>
      </w:r>
    </w:p>
    <w:p>
      <w:r>
        <w:t xml:space="preserve">Miten Guido tekee itsemurhan?</w:t>
      </w:r>
    </w:p>
    <w:p>
      <w:r>
        <w:rPr>
          <w:b/>
        </w:rPr>
        <w:t xml:space="preserve">Tulos</w:t>
      </w:r>
    </w:p>
    <w:p>
      <w:r>
        <w:t xml:space="preserve">Kuka saa Guidon hylkäämään ainoan ystävänsä Ascanion?</w:t>
      </w:r>
    </w:p>
    <w:p>
      <w:r>
        <w:rPr>
          <w:b/>
        </w:rPr>
        <w:t xml:space="preserve">Tulos</w:t>
      </w:r>
    </w:p>
    <w:p>
      <w:r>
        <w:t xml:space="preserve">Mikä on Moranzonen ja Ascanion suhde?</w:t>
      </w:r>
    </w:p>
    <w:p>
      <w:r>
        <w:rPr>
          <w:b/>
        </w:rPr>
        <w:t xml:space="preserve">Tulos</w:t>
      </w:r>
    </w:p>
    <w:p>
      <w:r>
        <w:t xml:space="preserve">Kenen Beatrice kertoo vartijoiden tappaneen herttuan?</w:t>
      </w:r>
    </w:p>
    <w:p>
      <w:r>
        <w:rPr>
          <w:b/>
        </w:rPr>
        <w:t xml:space="preserve">Tulos</w:t>
      </w:r>
    </w:p>
    <w:p>
      <w:r>
        <w:t xml:space="preserve">Mitä Guido tekee Beatricen veitsellä Beatricen kuoltua?</w:t>
      </w:r>
    </w:p>
    <w:p>
      <w:r>
        <w:rPr>
          <w:b/>
        </w:rPr>
        <w:t xml:space="preserve">Tulos</w:t>
      </w:r>
    </w:p>
    <w:p>
      <w:r>
        <w:t xml:space="preserve">Mikä on Beatricen ja Simone Gesson suhde?</w:t>
      </w:r>
    </w:p>
    <w:p>
      <w:r>
        <w:rPr>
          <w:b/>
        </w:rPr>
        <w:t xml:space="preserve">Tulos</w:t>
      </w:r>
    </w:p>
    <w:p>
      <w:r>
        <w:t xml:space="preserve">Mihin Guido aikoo jättää isänsä veitsen sen sijaan, että tappaisi herttuan?</w:t>
      </w:r>
    </w:p>
    <w:p>
      <w:r>
        <w:rPr>
          <w:b/>
        </w:rPr>
        <w:t xml:space="preserve">Tulos</w:t>
      </w:r>
    </w:p>
    <w:p>
      <w:r>
        <w:t xml:space="preserve">Mitä Beatrice joi, joka lopulta tappoi hänet?</w:t>
      </w:r>
    </w:p>
    <w:p>
      <w:r>
        <w:rPr>
          <w:b/>
        </w:rPr>
        <w:t xml:space="preserve">Tulos</w:t>
      </w:r>
    </w:p>
    <w:p>
      <w:r>
        <w:t xml:space="preserve">Miksi Beatrice yrittää estää Guidoa puhumasta hänen puolestaan oikeudenkäynnin aikana?</w:t>
      </w:r>
    </w:p>
    <w:p>
      <w:r>
        <w:rPr>
          <w:b/>
        </w:rPr>
        <w:t xml:space="preserve">Tulos</w:t>
      </w:r>
    </w:p>
    <w:p>
      <w:r>
        <w:t xml:space="preserve">Kuka huolehti Guidosta vauvana?</w:t>
      </w:r>
    </w:p>
    <w:p>
      <w:r>
        <w:rPr>
          <w:b/>
        </w:rPr>
        <w:t xml:space="preserve">Tulos</w:t>
      </w:r>
    </w:p>
    <w:p>
      <w:r>
        <w:t xml:space="preserve">Miksi luulet Guidon valehtelevan ja sanovan, että hän tappoi herttuan suojellakseen Beatricen?</w:t>
      </w:r>
    </w:p>
    <w:p>
      <w:r>
        <w:rPr>
          <w:b/>
        </w:rPr>
        <w:t xml:space="preserve">Tulos</w:t>
      </w:r>
    </w:p>
    <w:p>
      <w:r>
        <w:t xml:space="preserve">Miksi Beatrice valehtelee vartijoille, että Guido tappoi herttuan? </w:t>
      </w:r>
    </w:p>
    <w:p>
      <w:r>
        <w:rPr>
          <w:b/>
        </w:rPr>
        <w:t xml:space="preserve">Tulos</w:t>
      </w:r>
    </w:p>
    <w:p>
      <w:r>
        <w:t xml:space="preserve">Missä Guidon vanhemmuutta koskevassa kirjeessä häntä kehotetaan tapaamaan mies?</w:t>
      </w:r>
    </w:p>
    <w:p>
      <w:r>
        <w:rPr>
          <w:b/>
        </w:rPr>
        <w:t xml:space="preserve">Tulos</w:t>
      </w:r>
    </w:p>
    <w:p>
      <w:r>
        <w:t xml:space="preserve">Keneen Guido rakastuu?</w:t>
      </w:r>
    </w:p>
    <w:p>
      <w:r>
        <w:rPr>
          <w:b/>
        </w:rPr>
        <w:t xml:space="preserve">Tulos</w:t>
      </w:r>
    </w:p>
    <w:p>
      <w:r>
        <w:t xml:space="preserve">Mitä Beatrice tekee, jotta hän voi olla romanttisesti tekemisissä Guidon kanssa?</w:t>
      </w:r>
    </w:p>
    <w:p>
      <w:r>
        <w:rPr>
          <w:b/>
        </w:rPr>
        <w:t xml:space="preserve">Tulos</w:t>
      </w:r>
    </w:p>
    <w:p>
      <w:r>
        <w:t xml:space="preserve">Mitä Guido jättää herttuan sängyn viereen?</w:t>
      </w:r>
    </w:p>
    <w:p>
      <w:r>
        <w:rPr>
          <w:b/>
        </w:rPr>
        <w:t xml:space="preserve">Tulos</w:t>
      </w:r>
    </w:p>
    <w:p>
      <w:r>
        <w:t xml:space="preserve">Milloin Guidon "setä" alkoi huolehtia hänestä?</w:t>
      </w:r>
    </w:p>
    <w:p>
      <w:r>
        <w:rPr>
          <w:b/>
        </w:rPr>
        <w:t xml:space="preserve">Tulos</w:t>
      </w:r>
    </w:p>
    <w:p>
      <w:r>
        <w:t xml:space="preserve">Kuka tappaa Guidon ja miten?</w:t>
      </w:r>
    </w:p>
    <w:p>
      <w:r>
        <w:rPr>
          <w:b/>
        </w:rPr>
        <w:t xml:space="preserve">Tulos</w:t>
      </w:r>
    </w:p>
    <w:p>
      <w:r>
        <w:t xml:space="preserve">Kuka on Guidon ainoa ystävä?</w:t>
      </w:r>
    </w:p>
    <w:p>
      <w:r>
        <w:rPr>
          <w:b/>
        </w:rPr>
        <w:t xml:space="preserve">Tulos</w:t>
      </w:r>
    </w:p>
    <w:p>
      <w:r>
        <w:t xml:space="preserve">Kuka oli vastuussa Guidon isän kuolemasta?</w:t>
      </w:r>
    </w:p>
    <w:p>
      <w:r>
        <w:rPr>
          <w:b/>
        </w:rPr>
        <w:t xml:space="preserve">Tulos</w:t>
      </w:r>
    </w:p>
    <w:p>
      <w:r>
        <w:t xml:space="preserve">Miten Beatrice kuolee?</w:t>
      </w:r>
    </w:p>
    <w:p>
      <w:r>
        <w:rPr>
          <w:b/>
        </w:rPr>
        <w:t xml:space="preserve">Tulos</w:t>
      </w:r>
    </w:p>
    <w:p>
      <w:r>
        <w:t xml:space="preserve">Ketä Guido syyttää isänsä kuolemasta?</w:t>
      </w:r>
    </w:p>
    <w:p>
      <w:r>
        <w:rPr>
          <w:b/>
        </w:rPr>
        <w:t xml:space="preserve">Esimerkki 3.1196</w:t>
      </w:r>
    </w:p>
    <w:p>
      <w:r>
        <w:t xml:space="preserve"> Banzai (Peter Weller) valmistautuu testaamaan Jet Car -ajoneuvoaan, joka on muokattu Ford F-350 -lava-auto, jossa on suihkumoottori ja joka pystyy ylittämään äänen nopeuden. Auto on myös varustettu salaisella laitteella, jota kutsutaan "oskillaatio overthrusteriksi" ja jonka Banzai ja hänen kumppaninsa toivovat mahdollistavan sen, että se voi ajaa kiinteän aineen läpi. Testi onnistuu hyvin: Banzai ällistyttää katsojat ajamalla suihkukoneella suoraan vuoren läpi. Toiselta puolelta noustessaan Banzai huomaa, että auton alustaan on kiinnittynyt muukalainen organismi.Kuultuaan Banzain onnistumisesta fyysikko tohtori Emilio Lizardo (John Lithgow) karkaa Trentonin mielisairaiden vankilasta, jossa häntä oli pidetty 50 vuotta. Välähdys osoittaa, että Banzain mentori, tohtori Hikita (Robert Ito), oli läsnä Lizardon epäonnistuneessa ylikierroskokeessa vuonna 1938. Törmäämällä puoliksi kohdeseinän läpi Lizardo oli jäänyt hetkeksi loukkuun 8. ulottuvuuteen, jossa Lordi John Whorfin otti hänen mielensä haltuunsa.Whorfin on Red Lectroidsin, muukalaismatelijoiden rodun johtaja, joka käy sotaa planeetta 10:tä vastaan. Kun vähemmän aggressiiviset Mustat Lectroidit olivat voittaneet heidät, Whorfin ja hänen ryhmänsä karkotettiin kahdeksanteen ulottuvuuteen. Lizardon epäonnistunut koe vapautti Whorfinin vahingossa, ja pian hän tuo monia Punaisia Lectroideja Maahan tapahtumassa, josta Orson Welles kertoi vuonna 1938 radiolähetyksessään Maailmojen sota, mutta avaruusolennot pakottivat hänet peruuttamaan kaiken fiktioksi. punaiset Lectroidit esiintyvät nyt Yoyodyne Propulsion Systems -nimisen puolustusalan urakointiyrityksen työntekijöinä. He ovat työskennelleet suuren avaruusaluksen rakentamiseksi Yhdysvaltain ilmavoimien ohjelman, Truncheon-pommikoneen, varjolla. He aikovat pelastaa jäljellä olevat kahdeksannen ulottuvuuden karkurit ja vallata planeetta 10:n. He eivät pystyneet valmistamaan Banzain kaltaista toimivaa yliohjausrakettia, joten Whorfin aikoo varastaa sen. Banzain ryhmä, Hong Kong Cavaliers, saa selville Yoyodynen ja murtautuu heidän tietokoneeseensa. He huomaavat, että kaikilla siellä on etunimi John ja erilaisia sukunimiä, kuten Yaya, Smallberries ja Bigboot . Aluksi he uskovat, että kyseessä on vitsi, mutta sitten he huomaavat, että kaikki Yoyodynen työntekijät hakivat sosiaaliturvakorttia 1. marraskuuta 1938 ja kaikki samassa kaupungissa: Sillä välin Maata kiertävä musta Lectroid-avaruusalus ottaa yhteyttä Banzaihin ja antaa hänelle sähköiskun, jonka ansiosta hän näkee Lectroidien naamioinnin läpi. (Mustat Lectroidit näyttävät olevan jamaikalaisia rastafareja, kun taas punaiset Lectroidit näyttävät olevan valkoihoisia.) Alus lähettää Maahan myös "termopodin", jossa on holografinen viesti Mustien Lectroidien johtajalta John Emdallilta (Rosalind Cash), joka selittää lordi Whorfinin motiivit ja antaa uhkavaatimuksen: pysäyttäkää Whorfin ja hänen armeijansa tai muuten Mustat Lectroidit suojelevat itseään lavastamalla valheellisen ydinhyökkäyksen, joka aiheuttaa kolmannen maailmansodan.Mustien Lectroidien lähettilään John Parkerin, Banzain ja Hong Kong Cavaliersin, "Blue Blaze Irregulars" -nimisen siviilivapaaehtoisten joukon ja nuoren Penny Priddy -nimisen naisen (Ellen Barkin), Buckaroon edesmenneen vaimon kauan sitten kadonneen kaksoissiskon, avulla Buckaroo onnistuu tehtävässään, tuhoaa Punaiset Lectroidit ja pelastaa Maan. Lopputeksteissä ilmoitetaan tuottamattomasta jatko-osasta Buckaroo Banzai Against the World Crime League.</w:t>
      </w:r>
    </w:p>
    <w:p>
      <w:r>
        <w:rPr>
          <w:b/>
        </w:rPr>
        <w:t xml:space="preserve">Tulos</w:t>
      </w:r>
    </w:p>
    <w:p>
      <w:r>
        <w:t xml:space="preserve">Mikä on suihkukoneeseen asennetun salaisen laitteen nimi?</w:t>
      </w:r>
    </w:p>
    <w:p>
      <w:r>
        <w:rPr>
          <w:b/>
        </w:rPr>
        <w:t xml:space="preserve">Tulos</w:t>
      </w:r>
    </w:p>
    <w:p>
      <w:r>
        <w:t xml:space="preserve">KUINKA KAUAN TOHTORI EMILIO LIZARDO OLI LUKITTUNA TRENTONIN MIELISAIRAIDEN RIKOLLISUUDENTORJUNTAKOTIIN?</w:t>
      </w:r>
    </w:p>
    <w:p>
      <w:r>
        <w:rPr>
          <w:b/>
        </w:rPr>
        <w:t xml:space="preserve">Tulos</w:t>
      </w:r>
    </w:p>
    <w:p>
      <w:r>
        <w:t xml:space="preserve">Kuka on Whorfin?</w:t>
      </w:r>
    </w:p>
    <w:p>
      <w:r>
        <w:rPr>
          <w:b/>
        </w:rPr>
        <w:t xml:space="preserve">Tulos</w:t>
      </w:r>
    </w:p>
    <w:p>
      <w:r>
        <w:t xml:space="preserve">Kuka pakeni Trentonin kodista?</w:t>
      </w:r>
    </w:p>
    <w:p>
      <w:r>
        <w:rPr>
          <w:b/>
        </w:rPr>
        <w:t xml:space="preserve">Tulos</w:t>
      </w:r>
    </w:p>
    <w:p>
      <w:r>
        <w:t xml:space="preserve">Mikä kiinnittyi Jet Carin alustaan koeajon aikana?</w:t>
      </w:r>
    </w:p>
    <w:p>
      <w:r>
        <w:rPr>
          <w:b/>
        </w:rPr>
        <w:t xml:space="preserve">Tulos</w:t>
      </w:r>
    </w:p>
    <w:p>
      <w:r>
        <w:t xml:space="preserve">Kuka on Red Lectroidien johtaja?</w:t>
      </w:r>
    </w:p>
    <w:p>
      <w:r>
        <w:rPr>
          <w:b/>
        </w:rPr>
        <w:t xml:space="preserve">Tulos</w:t>
      </w:r>
    </w:p>
    <w:p>
      <w:r>
        <w:t xml:space="preserve">Miten Banzia testaa värähtely-yliohjauslaitteen?</w:t>
      </w:r>
    </w:p>
    <w:p>
      <w:r>
        <w:rPr>
          <w:b/>
        </w:rPr>
        <w:t xml:space="preserve">Tulos</w:t>
      </w:r>
    </w:p>
    <w:p>
      <w:r>
        <w:t xml:space="preserve">Kuka esiintyy Yoyodyne Propulison Systemsin työntekijöinä?</w:t>
      </w:r>
    </w:p>
    <w:p>
      <w:r>
        <w:rPr>
          <w:b/>
        </w:rPr>
        <w:t xml:space="preserve">Tulos</w:t>
      </w:r>
    </w:p>
    <w:p>
      <w:r>
        <w:t xml:space="preserve">MILLÄ SALAISELLA LAITTEELLA BANZAIN SUIHKUKONE OLI VARUSTETTU?</w:t>
      </w:r>
    </w:p>
    <w:p>
      <w:r>
        <w:rPr>
          <w:b/>
        </w:rPr>
        <w:t xml:space="preserve">Tulos</w:t>
      </w:r>
    </w:p>
    <w:p>
      <w:r>
        <w:t xml:space="preserve">Keitä Punaiset Lectiodit ovat Maassa?</w:t>
      </w:r>
    </w:p>
    <w:p>
      <w:r>
        <w:rPr>
          <w:b/>
        </w:rPr>
        <w:t xml:space="preserve">Tulos</w:t>
      </w:r>
    </w:p>
    <w:p>
      <w:r>
        <w:t xml:space="preserve">MITÄ VÄRÄHTELY-YLIOHJAUSLAITE MAHDOLLISTI SUIHKUKONEELLE?</w:t>
      </w:r>
    </w:p>
    <w:p>
      <w:r>
        <w:rPr>
          <w:b/>
        </w:rPr>
        <w:t xml:space="preserve">Tulos</w:t>
      </w:r>
    </w:p>
    <w:p>
      <w:r>
        <w:t xml:space="preserve">Mikä antaa voiman Jet Carille?</w:t>
      </w:r>
    </w:p>
    <w:p>
      <w:r>
        <w:rPr>
          <w:b/>
        </w:rPr>
        <w:t xml:space="preserve">Tulos</w:t>
      </w:r>
    </w:p>
    <w:p>
      <w:r>
        <w:t xml:space="preserve">Kuka murtautuu Yoyodynen tietokoneeseen?</w:t>
      </w:r>
    </w:p>
    <w:p>
      <w:r>
        <w:rPr>
          <w:b/>
        </w:rPr>
        <w:t xml:space="preserve">Tulos</w:t>
      </w:r>
    </w:p>
    <w:p>
      <w:r>
        <w:t xml:space="preserve">MINKÄ NIMEN MUUKALAISTEN YOYODYNEN TYÖNTEKIJÄT JAKOIVAT?</w:t>
      </w:r>
    </w:p>
    <w:p>
      <w:r>
        <w:rPr>
          <w:b/>
        </w:rPr>
        <w:t xml:space="preserve">Tulos</w:t>
      </w:r>
    </w:p>
    <w:p>
      <w:r>
        <w:t xml:space="preserve">MIHIN MUSTAT LECTROIDIT NAAMIOIVAT ITSENSÄ?</w:t>
      </w:r>
    </w:p>
    <w:p>
      <w:r>
        <w:rPr>
          <w:b/>
        </w:rPr>
        <w:t xml:space="preserve">Tulos</w:t>
      </w:r>
    </w:p>
    <w:p>
      <w:r>
        <w:t xml:space="preserve">Miksi maailmojen sota peruttiin Orsen Wellesin fiktiosta?</w:t>
      </w:r>
    </w:p>
    <w:p>
      <w:r>
        <w:rPr>
          <w:b/>
        </w:rPr>
        <w:t xml:space="preserve">Tulos</w:t>
      </w:r>
    </w:p>
    <w:p>
      <w:r>
        <w:t xml:space="preserve">MITÄ AVARUUSOLENNOT PAKOTTIVAT ORSON WELLESIN TEKEMÄÄN VUONNA 1938?</w:t>
      </w:r>
    </w:p>
    <w:p>
      <w:r>
        <w:rPr>
          <w:b/>
        </w:rPr>
        <w:t xml:space="preserve">Tulos</w:t>
      </w:r>
    </w:p>
    <w:p>
      <w:r>
        <w:t xml:space="preserve">Kuka tuhoaa Punaiset Lectroidit ja lopulta pelastaa Maan?</w:t>
      </w:r>
    </w:p>
    <w:p>
      <w:r>
        <w:rPr>
          <w:b/>
        </w:rPr>
        <w:t xml:space="preserve">Tulos</w:t>
      </w:r>
    </w:p>
    <w:p>
      <w:r>
        <w:t xml:space="preserve">Minkä uhkavaatimuksen Musta Lectiodien johtaja antaa?</w:t>
      </w:r>
    </w:p>
    <w:p>
      <w:r>
        <w:rPr>
          <w:b/>
        </w:rPr>
        <w:t xml:space="preserve">Tulos</w:t>
      </w:r>
    </w:p>
    <w:p>
      <w:r>
        <w:t xml:space="preserve">Mikä oli Olson Wellesin radiolähetyksen nimi vuonna 1938 Punaisen Lectiodin Maahan saapumisen vuoksi?</w:t>
      </w:r>
    </w:p>
    <w:p>
      <w:r>
        <w:rPr>
          <w:b/>
        </w:rPr>
        <w:t xml:space="preserve">Tulos</w:t>
      </w:r>
    </w:p>
    <w:p>
      <w:r>
        <w:t xml:space="preserve">KUKA ON TOHTORI HIKITA BANZAI?</w:t>
      </w:r>
    </w:p>
    <w:p>
      <w:r>
        <w:rPr>
          <w:b/>
        </w:rPr>
        <w:t xml:space="preserve">Tulos</w:t>
      </w:r>
    </w:p>
    <w:p>
      <w:r>
        <w:t xml:space="preserve">Mistä Jet Car on muokattu?</w:t>
      </w:r>
    </w:p>
    <w:p>
      <w:r>
        <w:rPr>
          <w:b/>
        </w:rPr>
        <w:t xml:space="preserve">Tulos</w:t>
      </w:r>
    </w:p>
    <w:p>
      <w:r>
        <w:t xml:space="preserve">Mitä Banzia löytää auton alustasta ajettuaan suihkukoneella vuoren läpi?</w:t>
      </w:r>
    </w:p>
    <w:p>
      <w:r>
        <w:rPr>
          <w:b/>
        </w:rPr>
        <w:t xml:space="preserve">Tulos</w:t>
      </w:r>
    </w:p>
    <w:p>
      <w:r>
        <w:t xml:space="preserve">Mitä värähtely-yliohjauslaite tekee?</w:t>
      </w:r>
    </w:p>
    <w:p>
      <w:r>
        <w:rPr>
          <w:b/>
        </w:rPr>
        <w:t xml:space="preserve">Tulos</w:t>
      </w:r>
    </w:p>
    <w:p>
      <w:r>
        <w:t xml:space="preserve">Mitä kolmea asiaa Yoyodyne Propulsion Systemsin työntekijöillä on yhteistä?</w:t>
      </w:r>
    </w:p>
    <w:p>
      <w:r>
        <w:rPr>
          <w:b/>
        </w:rPr>
        <w:t xml:space="preserve">Tulos</w:t>
      </w:r>
    </w:p>
    <w:p>
      <w:r>
        <w:t xml:space="preserve">MINKÄ PUOLUSTUSALAN URAKOINTIYRITYKSEN TYÖNTEKIJÖIKSI PUNAISET LEKTROIDIT TEKEYTYIVÄT?</w:t>
      </w:r>
    </w:p>
    <w:p>
      <w:r>
        <w:rPr>
          <w:b/>
        </w:rPr>
        <w:t xml:space="preserve">Tulos</w:t>
      </w:r>
    </w:p>
    <w:p>
      <w:r>
        <w:t xml:space="preserve">Mikä aiheuttaisi kolmannen maailmansodan syttymisen?</w:t>
      </w:r>
    </w:p>
    <w:p>
      <w:r>
        <w:rPr>
          <w:b/>
        </w:rPr>
        <w:t xml:space="preserve">Tulos</w:t>
      </w:r>
    </w:p>
    <w:p>
      <w:r>
        <w:t xml:space="preserve">MISSÄ KAUPUNGISSA ULKOMAALAISET YOYODYNEN TYÖNTEKIJÄT HAKIVAT SOSIAALITURVAA?</w:t>
      </w:r>
    </w:p>
    <w:p>
      <w:r>
        <w:rPr>
          <w:b/>
        </w:rPr>
        <w:t xml:space="preserve">Esimerkki 3.1197</w:t>
      </w:r>
    </w:p>
    <w:p>
      <w:r>
        <w:t xml:space="preserve"> Ammattimainen kassakaappivaras Zed tulee Pariisiin auttamaan lapsuudenystävää Ericiä pankkiryöstössä. Matkalla hotellihuoneeseen taksissa taksikuski hankkii hänelle prostituoidun. Kun hän saapuu hotellihuoneeseensa, häntä tervehtii pian prostituoitu Zoe, joka myös tunnustaa opiskelevansa taidetta ja tekevänsä "hyvin tylsää" päivätyötä. Seksin jälkeen he keskustelevat ystävällisesti keskenään ja nukahtavat sitten. Heidän haaveilunsa keskeytyy pian, kun Eric tunkeutuu sisään ja lähettää Zoen tylysti ulos huoneesta, jotta miehet voivat jatkaa bisneksiään.Eric vie Zedin takaisin asunnolleen, jossa Zed tapaa Ericin ystäviä. Eric selittää suunnitelmansa: seuraavana päivänä on Bastilian päivä, ja käytännössä kaikki on suljettu lukuun ottamatta pankkia, jonka he aikovat ryöstää, sillä pankki on holding-pankki ja avoinna juhlapyhinä. Zed luopuu lepoajastaan viettääkseen illan juhlien Ericin ja hänen ystäviensä kanssa Pariisin vähemmän hyvämaineisten ihmisten parissa luolamaisessa jazzklubissa, jota Eric kutsuu "todelliseksi Pariisiksi". Nautiskelun aikana Eric tunnustaa Zedille, että hänellä on AIDS, jonka hän on saanut suonensisäisen huumeidenkäytön kautta.Seuraavana päivänä Eric herättää Zedin, kun he valmistautuvat menemään pankkiin. Ryhmä pukeutuu karnevaalinaamareihin peittääkseen kasvonsa ennen kuin ryntäävät pankkiin. He tappavat nopeasti ne, jotka eivät suostu yhteistyöhön, kun he saattavat Zedin (joka ei ole nähnyt murhia) kassakaappiin, jotta hän voi aloittaa työnsä. Heidän suunnitelmansa alkavat pian hajota, kun poliisi ilmestyy paikalle, ja he joutuvat kohtaamaan mahdollisuuden joutua elinkautiseen vankilaan tai ampua tiensä ulos. Eric heittää räjähteen holviin ja tunkeutuu sinne (haavoittaen samalla vartijaa kuolettavasti - Zed itse ampuu vartijan laupeudentekona) ja löytää suuren määrän kultaharkkoja, mutta varkaat eivät voi lähteä pankista elävänä omaisuutensa kanssa. Jännitteet kasvavat entisestään, kun Zed tunnistaa Zoen (joka sattumalta työskentelee pankissa) ja yrittää suojella häntä Ericin raivoksi, joka viiltää Zedin poskeen veitsellä.Poliisin, Ericin ja muun jengin välillä alkaa raju tulitaistelu, jonka keskelle Zed joutuu "viattomasti". Poliisi tappaa Ericin miehet heidän rynnätessään pankkiin, ja Zed ja Eric alkavat taistella toisiaan vastaan. Poliisi ampuu Ericin kuoliaaksi. Hän kaatuu Zedin päälle ja roiskii samalla suuria määriä verta Zedin päälle (mahdollisesti altistaen Zedin HIV-tartunnan saaneelle verelle). Loukkaantunut Zed viedään nopeasti pois Zoen toimesta, joka suojelee häntä ja sanoo, että hän on pankin asiakas. He ajavat pois Zoen autolla, jossa Zoe lupaa Zedille, että kun tämä paranee, hän näyttää hänelle "oikean" Pariisin. Elokuva päättyy vihjaukseen, että Zed sai Ericiltä HIV:n ja antaa sen Zoelle, jolloin hän "tappaa Zoen".</w:t>
      </w:r>
    </w:p>
    <w:p>
      <w:r>
        <w:rPr>
          <w:b/>
        </w:rPr>
        <w:t xml:space="preserve">Tulos</w:t>
      </w:r>
    </w:p>
    <w:p>
      <w:r>
        <w:t xml:space="preserve">Mitä Zed tekee, kun hän pääsee hotellihuoneeseensa?</w:t>
      </w:r>
    </w:p>
    <w:p>
      <w:r>
        <w:rPr>
          <w:b/>
        </w:rPr>
        <w:t xml:space="preserve">Tulos</w:t>
      </w:r>
    </w:p>
    <w:p>
      <w:r>
        <w:t xml:space="preserve">Miten Eric sai AIDSin?</w:t>
      </w:r>
    </w:p>
    <w:p>
      <w:r>
        <w:rPr>
          <w:b/>
        </w:rPr>
        <w:t xml:space="preserve">Tulos</w:t>
      </w:r>
    </w:p>
    <w:p>
      <w:r>
        <w:t xml:space="preserve">Mikä on Zoen ammatti yöllä?</w:t>
      </w:r>
    </w:p>
    <w:p>
      <w:r>
        <w:rPr>
          <w:b/>
        </w:rPr>
        <w:t xml:space="preserve">Tulos</w:t>
      </w:r>
    </w:p>
    <w:p>
      <w:r>
        <w:t xml:space="preserve">Mitä Eric ja Zed löysivät holvista?</w:t>
      </w:r>
    </w:p>
    <w:p>
      <w:r>
        <w:rPr>
          <w:b/>
        </w:rPr>
        <w:t xml:space="preserve">Tulos</w:t>
      </w:r>
    </w:p>
    <w:p>
      <w:r>
        <w:t xml:space="preserve">Milloin ryöstön piti tapahtua?</w:t>
      </w:r>
    </w:p>
    <w:p>
      <w:r>
        <w:rPr>
          <w:b/>
        </w:rPr>
        <w:t xml:space="preserve">Tulos</w:t>
      </w:r>
    </w:p>
    <w:p>
      <w:r>
        <w:t xml:space="preserve">Miksi Eric viilteli Zedin poskea veitsellä?</w:t>
      </w:r>
    </w:p>
    <w:p>
      <w:r>
        <w:rPr>
          <w:b/>
        </w:rPr>
        <w:t xml:space="preserve">Tulos</w:t>
      </w:r>
    </w:p>
    <w:p>
      <w:r>
        <w:t xml:space="preserve">Miten Zoe pelastaa Zedin?</w:t>
      </w:r>
    </w:p>
    <w:p>
      <w:r>
        <w:rPr>
          <w:b/>
        </w:rPr>
        <w:t xml:space="preserve">Tulos</w:t>
      </w:r>
    </w:p>
    <w:p>
      <w:r>
        <w:t xml:space="preserve">Kuka on Zed?</w:t>
      </w:r>
    </w:p>
    <w:p>
      <w:r>
        <w:rPr>
          <w:b/>
        </w:rPr>
        <w:t xml:space="preserve">Tulos</w:t>
      </w:r>
    </w:p>
    <w:p>
      <w:r>
        <w:t xml:space="preserve">Mikä on Zedin ammatti?</w:t>
      </w:r>
    </w:p>
    <w:p>
      <w:r>
        <w:rPr>
          <w:b/>
        </w:rPr>
        <w:t xml:space="preserve">Tulos</w:t>
      </w:r>
    </w:p>
    <w:p>
      <w:r>
        <w:t xml:space="preserve">Minne Zed menee nukkumisen sijaan?</w:t>
      </w:r>
    </w:p>
    <w:p>
      <w:r>
        <w:rPr>
          <w:b/>
        </w:rPr>
        <w:t xml:space="preserve">Tulos</w:t>
      </w:r>
    </w:p>
    <w:p>
      <w:r>
        <w:t xml:space="preserve">Mitä rosvoryhmä käytti peittääkseen kasvonsa ryöstön aikana?</w:t>
      </w:r>
    </w:p>
    <w:p>
      <w:r>
        <w:rPr>
          <w:b/>
        </w:rPr>
        <w:t xml:space="preserve">Tulos</w:t>
      </w:r>
    </w:p>
    <w:p>
      <w:r>
        <w:t xml:space="preserve">Miten Zed pääsi pakenemaan pidätyksestä?</w:t>
      </w:r>
    </w:p>
    <w:p>
      <w:r>
        <w:rPr>
          <w:b/>
        </w:rPr>
        <w:t xml:space="preserve">Tulos</w:t>
      </w:r>
    </w:p>
    <w:p>
      <w:r>
        <w:t xml:space="preserve">Minkä salaisuuden Zed oppi?</w:t>
      </w:r>
    </w:p>
    <w:p>
      <w:r>
        <w:rPr>
          <w:b/>
        </w:rPr>
        <w:t xml:space="preserve">Tulos</w:t>
      </w:r>
    </w:p>
    <w:p>
      <w:r>
        <w:t xml:space="preserve">Miksi Eric hyökkää Zedin kimppuun?</w:t>
      </w:r>
    </w:p>
    <w:p>
      <w:r>
        <w:rPr>
          <w:b/>
        </w:rPr>
        <w:t xml:space="preserve">Tulos</w:t>
      </w:r>
    </w:p>
    <w:p>
      <w:r>
        <w:t xml:space="preserve">Miksi Eric hyökkäsi ystävänsä kimppuun?</w:t>
      </w:r>
    </w:p>
    <w:p>
      <w:r>
        <w:rPr>
          <w:b/>
        </w:rPr>
        <w:t xml:space="preserve">Tulos</w:t>
      </w:r>
    </w:p>
    <w:p>
      <w:r>
        <w:t xml:space="preserve">Kuinka kauan Eric ja Zed olivat olleet ystäviä?</w:t>
      </w:r>
    </w:p>
    <w:p>
      <w:r>
        <w:rPr>
          <w:b/>
        </w:rPr>
        <w:t xml:space="preserve">Tulos</w:t>
      </w:r>
    </w:p>
    <w:p>
      <w:r>
        <w:t xml:space="preserve">Minä päivänä ryöstö tapahtuu?</w:t>
      </w:r>
    </w:p>
    <w:p>
      <w:r>
        <w:rPr>
          <w:b/>
        </w:rPr>
        <w:t xml:space="preserve">Tulos</w:t>
      </w:r>
    </w:p>
    <w:p>
      <w:r>
        <w:t xml:space="preserve">Kuka auttoi Zediä pakenemaan pankista?</w:t>
      </w:r>
    </w:p>
    <w:p>
      <w:r>
        <w:rPr>
          <w:b/>
        </w:rPr>
        <w:t xml:space="preserve">Tulos</w:t>
      </w:r>
    </w:p>
    <w:p>
      <w:r>
        <w:t xml:space="preserve">Kuka tappoi Ericin?</w:t>
      </w:r>
    </w:p>
    <w:p>
      <w:r>
        <w:rPr>
          <w:b/>
        </w:rPr>
        <w:t xml:space="preserve">Tulos</w:t>
      </w:r>
    </w:p>
    <w:p>
      <w:r>
        <w:t xml:space="preserve">Miten joukkue piilottaa kasvonsa?</w:t>
      </w:r>
    </w:p>
    <w:p>
      <w:r>
        <w:rPr>
          <w:b/>
        </w:rPr>
        <w:t xml:space="preserve">Tulos</w:t>
      </w:r>
    </w:p>
    <w:p>
      <w:r>
        <w:t xml:space="preserve">Mitä Zed löysi hotellihuoneesta saapuessaan?</w:t>
      </w:r>
    </w:p>
    <w:p>
      <w:r>
        <w:rPr>
          <w:b/>
        </w:rPr>
        <w:t xml:space="preserve">Tulos</w:t>
      </w:r>
    </w:p>
    <w:p>
      <w:r>
        <w:t xml:space="preserve">Mikä on prostituoidun päivätyö?</w:t>
      </w:r>
    </w:p>
    <w:p>
      <w:r>
        <w:rPr>
          <w:b/>
        </w:rPr>
        <w:t xml:space="preserve">Tulos</w:t>
      </w:r>
    </w:p>
    <w:p>
      <w:r>
        <w:t xml:space="preserve">Miten Zoe tapasi Ericin ystävän?</w:t>
      </w:r>
    </w:p>
    <w:p>
      <w:r>
        <w:rPr>
          <w:b/>
        </w:rPr>
        <w:t xml:space="preserve">Tulos</w:t>
      </w:r>
    </w:p>
    <w:p>
      <w:r>
        <w:t xml:space="preserve">Miten Eric kuolee?</w:t>
      </w:r>
    </w:p>
    <w:p>
      <w:r>
        <w:rPr>
          <w:b/>
        </w:rPr>
        <w:t xml:space="preserve">Tulos</w:t>
      </w:r>
    </w:p>
    <w:p>
      <w:r>
        <w:t xml:space="preserve">Mitä Ericin ystävät käyttivät valeasuina?</w:t>
      </w:r>
    </w:p>
    <w:p>
      <w:r>
        <w:rPr>
          <w:b/>
        </w:rPr>
        <w:t xml:space="preserve">Tulos</w:t>
      </w:r>
    </w:p>
    <w:p>
      <w:r>
        <w:t xml:space="preserve">Missä Zoe työskentelee päivisin?</w:t>
      </w:r>
    </w:p>
    <w:p>
      <w:r>
        <w:rPr>
          <w:b/>
        </w:rPr>
        <w:t xml:space="preserve">Tulos</w:t>
      </w:r>
    </w:p>
    <w:p>
      <w:r>
        <w:t xml:space="preserve">Miksi Zed tappoi jonkun?</w:t>
      </w:r>
    </w:p>
    <w:p>
      <w:r>
        <w:rPr>
          <w:b/>
        </w:rPr>
        <w:t xml:space="preserve">Tulos</w:t>
      </w:r>
    </w:p>
    <w:p>
      <w:r>
        <w:t xml:space="preserve">Kuka on Zoe?</w:t>
      </w:r>
    </w:p>
    <w:p>
      <w:r>
        <w:rPr>
          <w:b/>
        </w:rPr>
        <w:t xml:space="preserve">Esimerkki 3.1198</w:t>
      </w:r>
    </w:p>
    <w:p>
      <w:r>
        <w:t xml:space="preserve"> Lilly Dillon (Angelica Huston) on kokenut huijari. Hän työskentelee vedonvälittäjä Bobo Justusin (Pat Hingle) palveluksessa ja tekee suuria käteispanoksia kilparadoilla alentaakseen pitkien voittojen kertoimia. Matkalla La Jollaan hevoskilpailuihin hän pysähtyy Los Angelesissa tapaamaan poikaansa Royta (John Cusack), pikkurikollista huijaria, jota hän ei ole nähnyt kahdeksaan vuoteen. Hän löytää hänet tuskissaan ja sisäisesti vuotavana, kun yksi hänen uhreistaan oli saanut hänet kiinni pikkuhuijauksesta ja lyönyt häntä vatsaan. Kun lääkäri vihdoin saapuu paikalle, Lilly kohtaa lääkärin ja uhkaa tappaa hänet, jos hänen poikansa kuolee.Sairaalassa Lilly tapaa Royn tyttöystävän, Myra Langtryn (Annette Bening), joka on poikaansa muutaman vuoden vanhempi, ja pitää hänestä heti. Lilly kehottaa poikaansa lopettamaan huijauksen, sillä hänellä ei kirjaimellisesti ole siihen sisua. Koska hän lähtee myöhään La Jollaan, hän myöhästyy kilpailusta, jonka voittaja maksoi 70 1. Tämän virheen vuoksi Bobo polttaa hänen kätensä sikarilla.Myra, kuten Roy ja Lilly, pelaa kaikkia kulmia. Kun hänen vuokranantajansa vaatii maksamaan myöhästyneen vuokran, hän käyttää seksikkyyttään houkutellakseen miehen sänkyyn ja unohtaakseen vuokran. Hän tekee samanlaisen tarjouksen jalokivikauppiaalle (Stephen Tobolowsky) saadakseen haluamansa hinnan jalokivestä, jonka hän yrittää pantata.Sairaalasta päästyään Roy vie Myran La Jollaan viikonlopuksi. Junassa Myra huomaa miehen huijaavan merimiesryhmää viritetyssä noppapelissä. Myra paljastaa Roylle olevansa myös huijari ja etsivänsä uutta kumppania pitkäaikaiseen huijaukseen.Myra kertoo pitkästä yhteistyöstään toisen miehen, Colen (J. T. Walsh), kanssa ja siitä, miten he käyttivät liikehuijauksissa hyväkseen varakkaita merkkejä, kuten ahnetta öljysijoittajaa Gloucester Hebbingiä (Charles Napier). Kohtaus ylellisessä toimistorakennuksessa huipentuu FBI:n tekaistuun ratsiaan, jossa Myra ammutaan tekaistulla tavalla, jotta Hebbing ei menisi poliisin puheille.Roy, joka haluaa välttämättä työskennellä vain lyhytaikaisten huijausten parissa, vastustaa ehdotusta peläten, että Myra yrittää itse huijata häntä. Myra, joka näkee Lillyn vallan Royhin, syyttää häntä insestisestä kiinnostuksesta Lillyyn. Raivostuneena Roy lyö häntä. Myra suunnittelee sitten kostoaan. Hän kertoo, että Lilly on vuosien ajan varastanut Bobolta ja kätkenyt rahaa autonsa takakonttiin. Ystävä varoittaa Lillyä ja hän pakenee. Myra seuraa häntä aikomuksenaan tappaa hänet.FBI:n agentti kutsuu Royn tunnistamaan äitinsä ruumiin, joka on löydetty motellihuoneesta ja jonka kasvot ovat ampumahaavan turmelemat. Tunnistaessaan ruumiin Lillyksi hän huomaa hiljaa, ettei ruumiin kädessä ole sikarinpolttamaa. Kotiin palatessaan hän huomaa, että Lilly yrittää varastaa kaikki hänen rahansa. Lilly paljastaa, että hän ampui Myran itsepuolustukseksi motellissa ja järjesti kohtauksen niin, että se näytti siltä kuin Myran ruumis olisi itse asiassa Lillyn. Roy kieltäytyy päästämästä Lillyä lähtemään rahojensa kanssa. Lilly vetoaa häneen ja yrittää sitten vietellä hänet, jopa niin pitkälle, että hän houkuttelee Royn väittämällä, ettei Roy olekaan hänen poikansa. Roy torjuu hänet inhoten. Suuttuneena Lilly huitoo Royta matkalaukulla ja rikkoo tahattomasti lasin, josta Roy oli juomassa, hänen kaulaansa, jolloin valtimo viilletään auki. lilly nyyhkyttää kouristellen, kun hän pakkaa rahoja, kun hänen poikansa vuotaa kuiviin lattialla. Toiseksi viimeisessä otoksessa hänet nähdään punaisiin pukeutuneena hississä, joka on matkalla alaspäin. Sitten hän nousee Royn autoon ja ajaa pois yöhön.</w:t>
      </w:r>
    </w:p>
    <w:p>
      <w:r>
        <w:rPr>
          <w:b/>
        </w:rPr>
        <w:t xml:space="preserve">Tulos</w:t>
      </w:r>
    </w:p>
    <w:p>
      <w:r>
        <w:t xml:space="preserve">Mitä Lilly tekee päästäkseen vuokranmaksun myöhästymisestä vuokranantajansa kanssa?</w:t>
      </w:r>
    </w:p>
    <w:p>
      <w:r>
        <w:rPr>
          <w:b/>
        </w:rPr>
        <w:t xml:space="preserve">Tulos</w:t>
      </w:r>
    </w:p>
    <w:p>
      <w:r>
        <w:t xml:space="preserve">Millä alalla Lilly ja Roy työskentelevät?</w:t>
      </w:r>
    </w:p>
    <w:p>
      <w:r>
        <w:rPr>
          <w:b/>
        </w:rPr>
        <w:t xml:space="preserve">Tulos</w:t>
      </w:r>
    </w:p>
    <w:p>
      <w:r>
        <w:t xml:space="preserve">Mikä oli sen ahneen öljysijoittajan nimi, jota Myra huijasi?</w:t>
      </w:r>
    </w:p>
    <w:p>
      <w:r>
        <w:rPr>
          <w:b/>
        </w:rPr>
        <w:t xml:space="preserve">Tulos</w:t>
      </w:r>
    </w:p>
    <w:p>
      <w:r>
        <w:t xml:space="preserve">Miten Lillyä rangaistaan siitä, että hän jätti väliin La Jollassa järjestettävän kisan, jossa on suuret palkintorahat?</w:t>
      </w:r>
    </w:p>
    <w:p>
      <w:r>
        <w:rPr>
          <w:b/>
        </w:rPr>
        <w:t xml:space="preserve">Tulos</w:t>
      </w:r>
    </w:p>
    <w:p>
      <w:r>
        <w:t xml:space="preserve">Kuka varasti Royn rahat lopussa?</w:t>
      </w:r>
    </w:p>
    <w:p>
      <w:r>
        <w:rPr>
          <w:b/>
        </w:rPr>
        <w:t xml:space="preserve">Tulos</w:t>
      </w:r>
    </w:p>
    <w:p>
      <w:r>
        <w:t xml:space="preserve">Millaista peliä Roy pelaa junassa merimiesryhmän kanssa?</w:t>
      </w:r>
    </w:p>
    <w:p>
      <w:r>
        <w:rPr>
          <w:b/>
        </w:rPr>
        <w:t xml:space="preserve">Tulos</w:t>
      </w:r>
    </w:p>
    <w:p>
      <w:r>
        <w:t xml:space="preserve">Mitä Myra sanoo Royn tehneen Lillylle?</w:t>
      </w:r>
    </w:p>
    <w:p>
      <w:r>
        <w:rPr>
          <w:b/>
        </w:rPr>
        <w:t xml:space="preserve">Tulos</w:t>
      </w:r>
    </w:p>
    <w:p>
      <w:r>
        <w:t xml:space="preserve">Mikä on Royn tyttöystävän nimi?</w:t>
      </w:r>
    </w:p>
    <w:p>
      <w:r>
        <w:rPr>
          <w:b/>
        </w:rPr>
        <w:t xml:space="preserve">Tulos</w:t>
      </w:r>
    </w:p>
    <w:p>
      <w:r>
        <w:t xml:space="preserve">Mitä Roy näki ruumiissa, jonka hän tunnisti motellihuoneessa?</w:t>
      </w:r>
    </w:p>
    <w:p>
      <w:r>
        <w:rPr>
          <w:b/>
        </w:rPr>
        <w:t xml:space="preserve">Tulos</w:t>
      </w:r>
    </w:p>
    <w:p>
      <w:r>
        <w:t xml:space="preserve">Kenet FBI-agentti pyytää Royn tunnistamaan kasvot alaspäin hotellihuoneessa? </w:t>
      </w:r>
    </w:p>
    <w:p>
      <w:r>
        <w:rPr>
          <w:b/>
        </w:rPr>
        <w:t xml:space="preserve">Tulos</w:t>
      </w:r>
    </w:p>
    <w:p>
      <w:r>
        <w:t xml:space="preserve">Keneltä Lilly on varastanut vuosien varrella?</w:t>
      </w:r>
    </w:p>
    <w:p>
      <w:r>
        <w:rPr>
          <w:b/>
        </w:rPr>
        <w:t xml:space="preserve">Tulos</w:t>
      </w:r>
    </w:p>
    <w:p>
      <w:r>
        <w:t xml:space="preserve">Miten Lilly osoittaa huolenpitonsa Roysta, kun tämä saa sairaanhoitoa?</w:t>
      </w:r>
    </w:p>
    <w:p>
      <w:r>
        <w:rPr>
          <w:b/>
        </w:rPr>
        <w:t xml:space="preserve">Tulos</w:t>
      </w:r>
    </w:p>
    <w:p>
      <w:r>
        <w:t xml:space="preserve">Kenen kaulan lasi viilsi lopussa?</w:t>
      </w:r>
    </w:p>
    <w:p>
      <w:r>
        <w:rPr>
          <w:b/>
        </w:rPr>
        <w:t xml:space="preserve">Tulos</w:t>
      </w:r>
    </w:p>
    <w:p>
      <w:r>
        <w:t xml:space="preserve">Missä Lilly vierailee poikansa Royn luona, jota hän ei ole nähnyt 8 vuoteen?</w:t>
      </w:r>
    </w:p>
    <w:p>
      <w:r>
        <w:rPr>
          <w:b/>
        </w:rPr>
        <w:t xml:space="preserve">Tulos</w:t>
      </w:r>
    </w:p>
    <w:p>
      <w:r>
        <w:t xml:space="preserve">Mitä Myra syyttää Royta sen jälkeen, kun Roy on hylännyt hänen tarjouksensa?</w:t>
      </w:r>
    </w:p>
    <w:p>
      <w:r>
        <w:rPr>
          <w:b/>
        </w:rPr>
        <w:t xml:space="preserve">Tulos</w:t>
      </w:r>
    </w:p>
    <w:p>
      <w:r>
        <w:t xml:space="preserve">Kuinka monta vuotta oli kulunut siitä, kun Lilly oli viimeksi nähnyt Royn?</w:t>
      </w:r>
    </w:p>
    <w:p>
      <w:r>
        <w:rPr>
          <w:b/>
        </w:rPr>
        <w:t xml:space="preserve">Tulos</w:t>
      </w:r>
    </w:p>
    <w:p>
      <w:r>
        <w:t xml:space="preserve">Kuka on Royn tyttöystävä?</w:t>
      </w:r>
    </w:p>
    <w:p>
      <w:r>
        <w:rPr>
          <w:b/>
        </w:rPr>
        <w:t xml:space="preserve">Tulos</w:t>
      </w:r>
    </w:p>
    <w:p>
      <w:r>
        <w:t xml:space="preserve">Kuka oli Lillyksi tunnistettu ruumis?</w:t>
      </w:r>
    </w:p>
    <w:p>
      <w:r>
        <w:rPr>
          <w:b/>
        </w:rPr>
        <w:t xml:space="preserve">Tulos</w:t>
      </w:r>
    </w:p>
    <w:p>
      <w:r>
        <w:t xml:space="preserve">Miksi Lilly väittää, että Roy ei kirjaimellisesti jaksaisi tehdä tätä huijausta?</w:t>
      </w:r>
    </w:p>
    <w:p>
      <w:r>
        <w:rPr>
          <w:b/>
        </w:rPr>
        <w:t xml:space="preserve">Tulos</w:t>
      </w:r>
    </w:p>
    <w:p>
      <w:r>
        <w:t xml:space="preserve">Ketä ahnetta öljysijoittajaa Myra käytti hyväkseen?</w:t>
      </w:r>
    </w:p>
    <w:p>
      <w:r>
        <w:rPr>
          <w:b/>
        </w:rPr>
        <w:t xml:space="preserve">Tulos</w:t>
      </w:r>
    </w:p>
    <w:p>
      <w:r>
        <w:t xml:space="preserve">Miten Lilly yrittää vietellä Royn?</w:t>
      </w:r>
    </w:p>
    <w:p>
      <w:r>
        <w:rPr>
          <w:b/>
        </w:rPr>
        <w:t xml:space="preserve">Tulos</w:t>
      </w:r>
    </w:p>
    <w:p>
      <w:r>
        <w:t xml:space="preserve">Minkä värinen oli Royn autolla ajanut henkilö?</w:t>
      </w:r>
    </w:p>
    <w:p>
      <w:r>
        <w:rPr>
          <w:b/>
        </w:rPr>
        <w:t xml:space="preserve">Tulos</w:t>
      </w:r>
    </w:p>
    <w:p>
      <w:r>
        <w:t xml:space="preserve">Mistä tiedetään, että Roy valehteli, kun hän tunnisti ruumiin äidikseen FBI:lle?</w:t>
      </w:r>
    </w:p>
    <w:p>
      <w:r>
        <w:rPr>
          <w:b/>
        </w:rPr>
        <w:t xml:space="preserve">Tulos</w:t>
      </w:r>
    </w:p>
    <w:p>
      <w:r>
        <w:t xml:space="preserve">Mihin Lilly kätkee Bobolta varastetut rahat?</w:t>
      </w:r>
    </w:p>
    <w:p>
      <w:r>
        <w:rPr>
          <w:b/>
        </w:rPr>
        <w:t xml:space="preserve">Tulos</w:t>
      </w:r>
    </w:p>
    <w:p>
      <w:r>
        <w:t xml:space="preserve">Kenet Lilly tappaa tahattomasti heilauttamalla matkalaukkua, jossa on lasia viiltävänä?</w:t>
      </w:r>
    </w:p>
    <w:p>
      <w:r>
        <w:rPr>
          <w:b/>
        </w:rPr>
        <w:t xml:space="preserve">Tulos</w:t>
      </w:r>
    </w:p>
    <w:p>
      <w:r>
        <w:t xml:space="preserve">Milloin Lilly lunastaa itsensä äitinä?</w:t>
      </w:r>
    </w:p>
    <w:p>
      <w:r>
        <w:rPr>
          <w:b/>
        </w:rPr>
        <w:t xml:space="preserve">Tulos</w:t>
      </w:r>
    </w:p>
    <w:p>
      <w:r>
        <w:t xml:space="preserve">Mille vedonvälittäjälle Lilly Dillon työskentelee?</w:t>
      </w:r>
    </w:p>
    <w:p>
      <w:r>
        <w:rPr>
          <w:b/>
        </w:rPr>
        <w:t xml:space="preserve">Tulos</w:t>
      </w:r>
    </w:p>
    <w:p>
      <w:r>
        <w:t xml:space="preserve">Millä Bobo polttaa Lillyn käden?</w:t>
      </w:r>
    </w:p>
    <w:p>
      <w:r>
        <w:rPr>
          <w:b/>
        </w:rPr>
        <w:t xml:space="preserve">Tulos</w:t>
      </w:r>
    </w:p>
    <w:p>
      <w:r>
        <w:t xml:space="preserve">Kenen ruumis oli motellihuoneessa?</w:t>
      </w:r>
    </w:p>
    <w:p>
      <w:r>
        <w:rPr>
          <w:b/>
        </w:rPr>
        <w:t xml:space="preserve">Esimerkki 3.1199</w:t>
      </w:r>
    </w:p>
    <w:p>
      <w:r>
        <w:t xml:space="preserve"> Nimetön vilauttelija paljastaa itsensä ostajille Forest Ridge Mallin parkkipaikalla. Kauppakeskuksen turvallisuuspäällikkö Ronald "Ronnie" Barnhardt (Rogen) ottaa tehtäväkseen pidättää tekijä. Häntä avustavat Charles, Dennis ja Yuenin kaksoset (John ja Matthew Yuan).Seuraavana päivänä Ronnien unelmien tyttöystävä Brandi (Faris), joka työskentelee ostoskeskuksen meikkitiskillä, kohtaa vilauttelijan. Ronnie yrittää lohduttaa häntä, kunnes paikalle saapuu poliisi, etsivä Harrison, joka ottaa Ronnien palliatiivisen roolin. Ronnie on järkyttynyt siitä, että hänen pomonsa sallii ulkopuolisen henkilön häiritä hänen etsintöjään rikoksentekijän löytämiseksi." Rikollinen toiminta ostoskeskuksessa jatkuu, kun naamioitunut henkilö nähdään ryöstämässä kenkäkauppaa ja aiheuttamassa omaisuusvahinkoja. Etsivä Harrison kutsutaan jälleen kerran tutkimaan asiaa, ja hänen toimiaan haittaa Ronnie, joka pitää ostoskeskuksen arabikauppiasta Saddamnia varkaana sen perusteella, että hän on arabi. Ronnie kiroaa Saddamnin ulos, ja Harrison haukkuu Ronnieta tästä rienaavasti Ronnien esimiehen kanssa pidetyssä kokouksessa, ja vastauksena Ronnie päättää ryhtyä toimenpiteisiin poliisiksi ryhtymiseksi. osana valmistautumistaan Ronnie päättää ratsastaa etsivä Harrisonin mukana. Harrison, joka on kyllästynyt Ronnieen, huijaa hänet kävelemään kaupungin vaarallisimpaan osaan ja ajaa pois. Tämän jälkeen Ronnie kohtaa useita huumekauppiaita ja pahoinpitelee heidät, palaa voitokkaasti poliisiasemalle erään diilerin pojan kanssa ja kiittää etsivää mahdollisuudesta todistaa itseään. Rohkaistuneena Ronnie järjestää treffit Brandin kanssa. Treffeillä Brandi näkee Ronnien ottavan reseptillä saatavaa klonatsepaamia, ja luulee Ronnien käyttävän niitä virkistyskäyttöön ja pyytää Ronnielta pullon. Hän kuluttaa itse useita tabletteja juodessaan. Ronnie vie hänet kotiin ja raiskaa hänet, kun hän on ilmeisesti puoliksi tajuton, ja kun Ronnie lopettaa yhdynnän kesken, Ronnie sanoo torkahtaen: "Miksi lopetat, kusipää?", mikä pakottaa Ronnien jatkamaan.Ronnie läpäisee poliisin työn taustatarkastuksen ja fyysisen kokeen, mutta ei läpäise psykologista tutkimusta. Nell, ystävällinen ruokapalvelun työntekijä, selittää hänelle, että hänen pomonsa Roger ja Trina, toinen naispuolinen työntekijä, pilkkaavat Nelliä siitä, että hänen jalkansa on kipsissä. Tämän jälkeen Ronnie hakkaa Rogerin ja varoittaa häntä ja Trinaa ahdistelemasta Nelliä enää koskaan. Masentuneena Dennis suostuttelee hänet viettämään päivän erilaisilla huumeilla ja pahoinpitelemällä skeittaavia teinejä. Päivän päätteeksi Ronnie saa selville, että Dennis oli kenkävaras ja että hän on varastanut ostoskeskuksesta jo jonkin aikaa. Ronnie on tyrmistynyt, ja lyhyen riidan jälkeen Dennis lyö hänet tajuttomaksi, minkä jälkeen hän pakenee Meksikoon.Ronnie päättää mennä peitetehtäviin saadakseen huijarin kiinni. Yöllä hän näkee Harrisonin harrastavan seksiä Brandin kanssa, ja seuraavana päivänä hän kohtaa tämän ostoskeskuksessa sivustakatsojien edessä, jolloin hänen peitetarinansa paljastuu ja hän vahingossa tuhoaa vitriinin. Kun poliisi kutsutaan paikalle, Ronnie taistelee heitä ja Harrisonia vastaan. Ronnie häviää tappelun ja hänet pidätetään.Vankilassa vietetyn yön jälkeen Ronnien äiti antaa hänelle postikortin Dennikseltä Meksikosta. Dennis myöntää kunnioittavansa Ronnieta siitä, että hän välittää niin paljon. Seuraavana päivänä Ronnie palaa ostoskeskukseen, erotettuna työstään. Hän istuu masentuneena ruokapöydässä, jossa Nell, jonka kipsi on poistettu ja jolla on entistä imartelevampi kampaus, tuo hänelle ilmaisen kupin kahvia. Kun haavoittuvainen Ronnie ilmaisee surunsa tilanteestaan, Nell suutelee häntä. Heidän romanttisen hetkensä keskeyttäessään vilauttelija paljastaa itsensä Nellille ja Ronnielle ja juoksee karkuun paljastaen itsensä monille muille ostoskeskuksen asiakkaille. Ronnie, joka jahtaa vilkuttajaa hidastetussa kohtauksessa, jossa hän muun muassa lyö Saddamnia kasvoihin, hakee aseen ja ampuu vilkuttajaa olkapäähän, kun tämä ryntää kohti Brandia. Kieltäytyessään välähdyttäjältä ambulanssin, Ronnie nostaa välähdyttäjän jaloilleen viedäkseen hänet poliisiasemalle, ja samalla hänen pomonsa Mark palkkaa hänet uudelleen. Vaikka Brandi kehuu Ronnieta hyvin tehdystä työstä, Ronnie torjuu kohteliaisuuden ja nöyryyttää Ronnieta julkisesti hänen pettämisensä vuoksi. Ronnie jättää vilkkuvanauhan poliisiasemalle ja kerskuu Harrisonille urotekoaan sanomalla, ettei hän tarvitse virkamerkkiä tai asetta tietääkseen, kuka hän on. Tämän jälkeen Ronnie joutuu paikallisuutisten haastatteluun Nell ja hänen vartijakollegansa rinnallaan.</w:t>
      </w:r>
    </w:p>
    <w:p>
      <w:r>
        <w:rPr>
          <w:b/>
        </w:rPr>
        <w:t xml:space="preserve">Tulos</w:t>
      </w:r>
    </w:p>
    <w:p>
      <w:r>
        <w:t xml:space="preserve">Miksi Ronnie epäilee, että Saddamn on ostoskeskusryöstäjä?</w:t>
      </w:r>
    </w:p>
    <w:p>
      <w:r>
        <w:rPr>
          <w:b/>
        </w:rPr>
        <w:t xml:space="preserve">Tulos</w:t>
      </w:r>
    </w:p>
    <w:p>
      <w:r>
        <w:t xml:space="preserve">Minkä tempun etsivä Harrison tekee Ronnielle heidän kyydissään?</w:t>
      </w:r>
    </w:p>
    <w:p>
      <w:r>
        <w:rPr>
          <w:b/>
        </w:rPr>
        <w:t xml:space="preserve">Tulos</w:t>
      </w:r>
    </w:p>
    <w:p>
      <w:r>
        <w:t xml:space="preserve">Minne Dennis pakenee?</w:t>
      </w:r>
    </w:p>
    <w:p>
      <w:r>
        <w:rPr>
          <w:b/>
        </w:rPr>
        <w:t xml:space="preserve">Tulos</w:t>
      </w:r>
    </w:p>
    <w:p>
      <w:r>
        <w:t xml:space="preserve">Minkä lunastavan saavutuksen Ronnie saa aikaan tarinan lopussa?</w:t>
      </w:r>
    </w:p>
    <w:p>
      <w:r>
        <w:rPr>
          <w:b/>
        </w:rPr>
        <w:t xml:space="preserve">Tulos</w:t>
      </w:r>
    </w:p>
    <w:p>
      <w:r>
        <w:t xml:space="preserve">Kenen kanssa Ronnie käyttää huumeita ja pahoinpitelee skeittareita?</w:t>
      </w:r>
    </w:p>
    <w:p>
      <w:r>
        <w:rPr>
          <w:b/>
        </w:rPr>
        <w:t xml:space="preserve">Tulos</w:t>
      </w:r>
    </w:p>
    <w:p>
      <w:r>
        <w:t xml:space="preserve">Kuka hahmo saa potkut tarinan loppupuolella?</w:t>
      </w:r>
    </w:p>
    <w:p>
      <w:r>
        <w:rPr>
          <w:b/>
        </w:rPr>
        <w:t xml:space="preserve">Tulos</w:t>
      </w:r>
    </w:p>
    <w:p>
      <w:r>
        <w:t xml:space="preserve">Mitä Dennis lähetti Ronnielle Meksikosta?</w:t>
      </w:r>
    </w:p>
    <w:p>
      <w:r>
        <w:rPr>
          <w:b/>
        </w:rPr>
        <w:t xml:space="preserve">Tulos</w:t>
      </w:r>
    </w:p>
    <w:p>
      <w:r>
        <w:t xml:space="preserve">Kuka on kenkäkaupan varas?</w:t>
      </w:r>
    </w:p>
    <w:p>
      <w:r>
        <w:rPr>
          <w:b/>
        </w:rPr>
        <w:t xml:space="preserve">Tulos</w:t>
      </w:r>
    </w:p>
    <w:p>
      <w:r>
        <w:t xml:space="preserve">Kuka on Saddamn?</w:t>
      </w:r>
    </w:p>
    <w:p>
      <w:r>
        <w:rPr>
          <w:b/>
        </w:rPr>
        <w:t xml:space="preserve">Tulos</w:t>
      </w:r>
    </w:p>
    <w:p>
      <w:r>
        <w:t xml:space="preserve">Missä ostoskeskuksessa tarina tapahtuu?</w:t>
      </w:r>
    </w:p>
    <w:p>
      <w:r>
        <w:rPr>
          <w:b/>
        </w:rPr>
        <w:t xml:space="preserve">Tulos</w:t>
      </w:r>
    </w:p>
    <w:p>
      <w:r>
        <w:t xml:space="preserve">Mihin Ronniella on resepti?</w:t>
      </w:r>
    </w:p>
    <w:p>
      <w:r>
        <w:rPr>
          <w:b/>
        </w:rPr>
        <w:t xml:space="preserve">Tulos</w:t>
      </w:r>
    </w:p>
    <w:p>
      <w:r>
        <w:t xml:space="preserve">Missä Brandi työskentelee?</w:t>
      </w:r>
    </w:p>
    <w:p>
      <w:r>
        <w:rPr>
          <w:b/>
        </w:rPr>
        <w:t xml:space="preserve">Tulos</w:t>
      </w:r>
    </w:p>
    <w:p>
      <w:r>
        <w:t xml:space="preserve">Millä tavalla Brandi pettää Ronnien?</w:t>
      </w:r>
    </w:p>
    <w:p>
      <w:r>
        <w:rPr>
          <w:b/>
        </w:rPr>
        <w:t xml:space="preserve">Tulos</w:t>
      </w:r>
    </w:p>
    <w:p>
      <w:r>
        <w:t xml:space="preserve">Missä arvioinnissa Ronnie epäonnistuu, mikä estää häntä ryhtymästä poliisiksi?</w:t>
      </w:r>
    </w:p>
    <w:p>
      <w:r>
        <w:rPr>
          <w:b/>
        </w:rPr>
        <w:t xml:space="preserve">Tulos</w:t>
      </w:r>
    </w:p>
    <w:p>
      <w:r>
        <w:t xml:space="preserve">Millainen rikollinen toiminta on tarinan pohjana?</w:t>
      </w:r>
    </w:p>
    <w:p>
      <w:r>
        <w:rPr>
          <w:b/>
        </w:rPr>
        <w:t xml:space="preserve">Tulos</w:t>
      </w:r>
    </w:p>
    <w:p>
      <w:r>
        <w:t xml:space="preserve">Ketä hahmoa pilkataan, koska hänellä on kipsi?</w:t>
      </w:r>
    </w:p>
    <w:p>
      <w:r>
        <w:rPr>
          <w:b/>
        </w:rPr>
        <w:t xml:space="preserve">Tulos</w:t>
      </w:r>
    </w:p>
    <w:p>
      <w:r>
        <w:t xml:space="preserve">Mikä on päähenkilön unelmatytön nimi?</w:t>
      </w:r>
    </w:p>
    <w:p>
      <w:r>
        <w:rPr>
          <w:b/>
        </w:rPr>
        <w:t xml:space="preserve">Tulos</w:t>
      </w:r>
    </w:p>
    <w:p>
      <w:r>
        <w:t xml:space="preserve">Kuka hahmo harrastaa seksiä päähenkilön unelmatytön kanssa?</w:t>
      </w:r>
    </w:p>
    <w:p>
      <w:r>
        <w:rPr>
          <w:b/>
        </w:rPr>
        <w:t xml:space="preserve">Tulos</w:t>
      </w:r>
    </w:p>
    <w:p>
      <w:r>
        <w:t xml:space="preserve">Ketä Ronnie löi kasvoihin?</w:t>
      </w:r>
    </w:p>
    <w:p>
      <w:r>
        <w:rPr>
          <w:b/>
        </w:rPr>
        <w:t xml:space="preserve">Tulos</w:t>
      </w:r>
    </w:p>
    <w:p>
      <w:r>
        <w:t xml:space="preserve">Kuka hahmo viettää yön vankilassa?</w:t>
      </w:r>
    </w:p>
    <w:p>
      <w:r>
        <w:rPr>
          <w:b/>
        </w:rPr>
        <w:t xml:space="preserve">Tulos</w:t>
      </w:r>
    </w:p>
    <w:p>
      <w:r>
        <w:t xml:space="preserve">Minkä uran päähenkilö alun perin tavoittelee?</w:t>
      </w:r>
    </w:p>
    <w:p>
      <w:r>
        <w:rPr>
          <w:b/>
        </w:rPr>
        <w:t xml:space="preserve">Tulos</w:t>
      </w:r>
    </w:p>
    <w:p>
      <w:r>
        <w:t xml:space="preserve">Mikä on etsivän nimi?</w:t>
      </w:r>
    </w:p>
    <w:p>
      <w:r>
        <w:rPr>
          <w:b/>
        </w:rPr>
        <w:t xml:space="preserve">Tulos</w:t>
      </w:r>
    </w:p>
    <w:p>
      <w:r>
        <w:t xml:space="preserve">Missä päähenkilön unelmatyttö työskentelee?</w:t>
      </w:r>
    </w:p>
    <w:p>
      <w:r>
        <w:rPr>
          <w:b/>
        </w:rPr>
        <w:t xml:space="preserve">Tulos</w:t>
      </w:r>
    </w:p>
    <w:p>
      <w:r>
        <w:t xml:space="preserve">Kuka on Ronnien unelmatyttö?</w:t>
      </w:r>
    </w:p>
    <w:p>
      <w:r>
        <w:rPr>
          <w:b/>
        </w:rPr>
        <w:t xml:space="preserve">Tulos</w:t>
      </w:r>
    </w:p>
    <w:p>
      <w:r>
        <w:t xml:space="preserve">Missä vilauttelija paljasti itsensä? </w:t>
      </w:r>
    </w:p>
    <w:p>
      <w:r>
        <w:rPr>
          <w:b/>
        </w:rPr>
        <w:t xml:space="preserve">Tulos</w:t>
      </w:r>
    </w:p>
    <w:p>
      <w:r>
        <w:t xml:space="preserve">Kuka on ostoskeskuksen turvallisuuspäällikkö?</w:t>
      </w:r>
    </w:p>
    <w:p>
      <w:r>
        <w:rPr>
          <w:b/>
        </w:rPr>
        <w:t xml:space="preserve">Tulos</w:t>
      </w:r>
    </w:p>
    <w:p>
      <w:r>
        <w:t xml:space="preserve">Kun etsivä Harrison on huijannut Ronnieta heidän kyydissään, kenen kanssa Ronnie palaa poliisiasemalle?</w:t>
      </w:r>
    </w:p>
    <w:p>
      <w:r>
        <w:rPr>
          <w:b/>
        </w:rPr>
        <w:t xml:space="preserve">Tulos</w:t>
      </w:r>
    </w:p>
    <w:p>
      <w:r>
        <w:t xml:space="preserve">Kuka on Nell?</w:t>
      </w:r>
    </w:p>
    <w:p>
      <w:r>
        <w:rPr>
          <w:b/>
        </w:rPr>
        <w:t xml:space="preserve">Esimerkki 3.1200</w:t>
      </w:r>
    </w:p>
    <w:p>
      <w:r>
        <w:t xml:space="preserve"> John Hancock (Will Smith) on alkoholisti, jolla on supersankarivoimia, kuten lentokyky, haavoittumattomuus ja supervoima. Vaikka hän käyttää voimiaan pysäyttääkseen rikollisia nykyisessä asuinpaikassaan Los Angelesissa, hänen toimintansa aiheuttaa tahattomasti miljoonien dollarien omaisuusvahinkoja jatkuvan päihtymyksensä vuoksi. Tämän seurauksena häntä pilkataan rutiininomaisesti rikospaikoilla. Hancock jättää myös huomiotta Los Angelesin kaupungin tuomioistuimen haasteet käsitellä aiheuttamiaan omaisuusvahinkoja.Kun suhdetoiminnan tiedottaja Ray Embrey (Jason Bateman) lähtee epäonnistuneesta kokouksesta, jossa hän esittelee All-Heart-logonsa poikkeuksellisen hyväntekeväisyyshakuisille yrityksille, hän jää junaradalle, jonne saapuu tavarajuna. Hancock pelastaa Rayn hengen, mutta aiheuttaa junan suistumisen raiteilta ja melkein loukkaantuu toinen kuljettaja. Muut kuljettajat pilkkaavat Hancockia siitä, että hän on aiheuttanut lisää vahinkoa, mutta Ray puuttuu asiaan ja kiittää Hancockia julkisesti hänen henkensä pelastamisesta. Ray tarjoutuu parantamaan Hancockin julkisuuskuvaa, ja Hancock suostuu vastahakoisesti. Tiedottaja suostuttelee alkoholisoituneen supersankarin sallimaan, että hänet vangitaan maksamattomien haasteiden vuoksi, jotta he voivat näyttää Los Angelesille, kuinka paljon kaupunki todella tarvitsee Hancockia. Kun rikollisuus lisääntyy Hancockin vangitsemisen jälkeen, poliisipäällikkö ottaa yhteyttä supersankariin. Vastentahtoisesti uuden puvun (jonka Ray on hankkinut) pukenut Hancock estää pankkiryöstön, auttaa haavoittunutta poliisia ja estää ryöstäjien johtajaa Red Parkeria (Eddie Marsan) räjäyttämästä pankkivangeihin kiinnitettyjä räjähdyspitoisia liivejä.Pelastuksen jälkeen sivustakatsojat ylistävät Hancockia pankkiryöstön hoitamisesta. Supersankarista tulee jälleen kerran suosittu, kuten Ray oli ennustanut. Hancock lähtee illalliselle Rayn ja tämän vaimon Maryn (Charlize Theron) kanssa, joille hän paljastaa ilmeisen kuolemattomuutensa ja muistinmenetyksensä, joka johtuu noin 80 vuotta aiemmasta tapahtumasta. Kun Hancock on peitellyt humalaisen Rayn sänkyyn, Hancock lähestyy Marya ja suutelee häntä. Aluksi hän vastaa intohimoisesti, mutta muuttuu sitten vihaiseksi ja heittää Hancockin seinän läpi kadulle. Hancock lähtee pois hämmentyneenä siitä, että on ilmeisesti löytänyt toisen kaltaisensa. Seuraavana aamuna Hancock saapuu takaisin talolle vaatien Maryltä vastauksia. Mary varoittaa häntä pysymään erossa hänestä ja hänen perheestään, mutta suostuu tapaamaan Hancockin tämän kotona vastatakseen tämän kysymyksiin. Kun Mary saapuu, Hancock saa tietää, että Marylla on myös supervoimia ja hän on myös ilmeisesti kuolematon. Hancock uhkaa paljastaa hänet, ellei tämä selitä heidän alkuperäänsä, ja Hancock kertoo, että he ovat kaksi viimeistä jäsentä rodusta, joka on elänyt 3000 vuotta voimiensa kanssa. Mary valehtelee ja väittää, että he ovat veli ja sisko, minkä Hancock hylkää edellisillan suudelman luonteen vuoksi. Hancock tajuaa, että Mary ei ole täysin totuudenmukainen, ja hän lähtee kertomaan Raylle hänestä. Vaihdosta seuraa Hancockin ja Maryn välinen taistelu, joka vie heidät Los Angelesin keskustaan aiheuttaen huomattavaa vahinkoa. Ray, joka on keskustassa liikeneuvottelussa, näkee ja tunnistaa Maryn, joka käyttää samanlaisia supersankarivoimia kuin Hancock. Ray lähtee kokouksestaan ja saapuu kotiin juuri ajoissa nähdäkseen Maryn laskeutuvan takapihalle, jota Hancock seuraa tiiviisti. Sitten hän paljastaa, että vaikka hän ei muista sitä, Hancock on hänen miehensä. Sitten he kolme lähtevät hiljaa omille teilleen.Myöhemmin samana iltana Hancockia ammutaan kahdesti rintaan ja hän haavoittuu, kun hän estää viinakaupan ryöstön. Sairaalahoitoon joutumisen jälkeen Mary tulee sisään ja selittää, että kun jokainen kuolemattomien pari muodostaa parin, he alkavat menettää voimansa ja elävät loppuelämänsä tavallisina ihmisinä, vanhenevat ja lopulta kuolevat. Sitten hän alkaa osoittaa erilaisia arpia, joita Hancock on saanut vuosisatojen aikana ja jotka ovat seurausta hänen normaalisti sankarillisesta luonteestaan. Hän selittää myös, että Hancockin kimppuun hyökättiin raa'asti kujalla 80 vuotta sitten, mikä aiheutti hänen muistinmenetyksensä. Kussakin tapauksessa Mary päätti jättää Hancockin, jotta tämä saisi voimansa takaisin ja toipuisi vammoistaan. Keskustelu keskeytyy, kun Red Parker ja kaksi miestä, joita Hancock oli nöyryyttänyt vankeutensa aikana, tekevät rynnäkön sairaalaan. Mary joutuu ristituleen ja haavoittuu kuolettavasti. Hancock onnistuu pysäyttämään kaksi miestä, mutta saa samalla lisää vammoja. Kun Red yrittää lopettaa Hancockin, Ray tulee apuun ja tappaa pankkiryöstäjän palokirveellä. Maryn kuollessa Hancock pakenee sairaalasta, jotta heidän eronsa mahdollistaa hänen parantumisensa voimiensa avulla. Hän tekee useita kömpelöitä hyppyjä pois sairaalasta, joista jokainen on pitempi ja pidempi, kun hänen voimansa palaavat hitaasti, kunnes hän lopulta pystyy lentämään yöhön. Myöhemmin hän asettuu New Yorkiin. Rayn nähdään kävelevän Maryn kanssa keskustelemassa historiallisista tapahtumista, kuten Attila Hunnin valtakaudesta, iloisesti. Kiitokseksi Raylle Hancock maalaa kuuhun Rayn All-Heart-logon ja kehottaa tiedottajaa katsomaan ylöspäin maailmanlaajuiseen mainokseen.mid-credits-kohtauksessa Hancock, joka asuu nyt New Yorkissa, kohtaa poliisin kanssa pakenevan rikollisen. Nurkkaan ajettu mies ottaa panttivangin ja vaatii pilkallisesti Hancockia saattamaan hänet turvaan. Hancock kääntyy takaisin ja hymyilee, kun lopputekstit jatkuvat.</w:t>
      </w:r>
    </w:p>
    <w:p>
      <w:r>
        <w:rPr>
          <w:b/>
        </w:rPr>
        <w:t xml:space="preserve">Tulos</w:t>
      </w:r>
    </w:p>
    <w:p>
      <w:r>
        <w:t xml:space="preserve">Mikä kaupunki lähettää Hancockille haasteen, jossa häntä pyydetään puuttumaan aiheuttamiinsa omaisuusvahinkoihin? </w:t>
      </w:r>
    </w:p>
    <w:p>
      <w:r>
        <w:rPr>
          <w:b/>
        </w:rPr>
        <w:t xml:space="preserve">Tulos</w:t>
      </w:r>
    </w:p>
    <w:p>
      <w:r>
        <w:t xml:space="preserve">Kauanko Hancock on ollut muistinmenetyksessä?</w:t>
      </w:r>
    </w:p>
    <w:p>
      <w:r>
        <w:rPr>
          <w:b/>
        </w:rPr>
        <w:t xml:space="preserve">Tulos</w:t>
      </w:r>
    </w:p>
    <w:p>
      <w:r>
        <w:t xml:space="preserve">Miksi Hancock on velkaa Los Angelesin kaupungille?</w:t>
      </w:r>
    </w:p>
    <w:p>
      <w:r>
        <w:rPr>
          <w:b/>
        </w:rPr>
        <w:t xml:space="preserve">Tulos</w:t>
      </w:r>
    </w:p>
    <w:p>
      <w:r>
        <w:t xml:space="preserve">Kuinka kauan Hancockilla oli muistinmenetys?</w:t>
      </w:r>
    </w:p>
    <w:p>
      <w:r>
        <w:rPr>
          <w:b/>
        </w:rPr>
        <w:t xml:space="preserve">Tulos</w:t>
      </w:r>
    </w:p>
    <w:p>
      <w:r>
        <w:t xml:space="preserve">Mitä Ray tarjoaa Hancockille vastineeksi hänen henkensä pelastamisesta?</w:t>
      </w:r>
    </w:p>
    <w:p>
      <w:r>
        <w:rPr>
          <w:b/>
        </w:rPr>
        <w:t xml:space="preserve">Tulos</w:t>
      </w:r>
    </w:p>
    <w:p>
      <w:r>
        <w:t xml:space="preserve">Miten Hancock osoittaa kiitollisuutensa Ray Embreylle?</w:t>
      </w:r>
    </w:p>
    <w:p>
      <w:r>
        <w:rPr>
          <w:b/>
        </w:rPr>
        <w:t xml:space="preserve">Tulos</w:t>
      </w:r>
    </w:p>
    <w:p>
      <w:r>
        <w:t xml:space="preserve"> Minkä tärkeän elämäntapahtuman Hancock unohti muistinmenetyksen vuoksi?</w:t>
      </w:r>
    </w:p>
    <w:p>
      <w:r>
        <w:rPr>
          <w:b/>
        </w:rPr>
        <w:t xml:space="preserve">Tulos</w:t>
      </w:r>
    </w:p>
    <w:p>
      <w:r>
        <w:t xml:space="preserve">Mikä on Ray Embreyn ammatti?</w:t>
      </w:r>
    </w:p>
    <w:p>
      <w:r>
        <w:rPr>
          <w:b/>
        </w:rPr>
        <w:t xml:space="preserve">Tulos</w:t>
      </w:r>
    </w:p>
    <w:p>
      <w:r>
        <w:t xml:space="preserve">Miten Hancock ja Mary ovat sukua?</w:t>
      </w:r>
    </w:p>
    <w:p>
      <w:r>
        <w:rPr>
          <w:b/>
        </w:rPr>
        <w:t xml:space="preserve">Tulos</w:t>
      </w:r>
    </w:p>
    <w:p>
      <w:r>
        <w:t xml:space="preserve">Mitä Ray Embry tekee työkseen?</w:t>
      </w:r>
    </w:p>
    <w:p>
      <w:r>
        <w:rPr>
          <w:b/>
        </w:rPr>
        <w:t xml:space="preserve">Tulos</w:t>
      </w:r>
    </w:p>
    <w:p>
      <w:r>
        <w:t xml:space="preserve">Mitä Ray Embrey syöttää ennen kuin hän tapaa John Hancockin?</w:t>
      </w:r>
    </w:p>
    <w:p>
      <w:r>
        <w:rPr>
          <w:b/>
        </w:rPr>
        <w:t xml:space="preserve">Tulos</w:t>
      </w:r>
    </w:p>
    <w:p>
      <w:r>
        <w:t xml:space="preserve">Mikä estää Hancockia ja Marya pysymästä yhdessä?</w:t>
      </w:r>
    </w:p>
    <w:p>
      <w:r>
        <w:rPr>
          <w:b/>
        </w:rPr>
        <w:t xml:space="preserve">Tulos</w:t>
      </w:r>
    </w:p>
    <w:p>
      <w:r>
        <w:t xml:space="preserve">Mitä tapahtuu aina, kun John Hancock käyttää supervoimiaan rikollisten pysäyttämiseen?</w:t>
      </w:r>
    </w:p>
    <w:p>
      <w:r>
        <w:rPr>
          <w:b/>
        </w:rPr>
        <w:t xml:space="preserve">Tulos</w:t>
      </w:r>
    </w:p>
    <w:p>
      <w:r>
        <w:t xml:space="preserve">Miten Hancock ja Ray tapaavat?</w:t>
      </w:r>
    </w:p>
    <w:p>
      <w:r>
        <w:rPr>
          <w:b/>
        </w:rPr>
        <w:t xml:space="preserve">Tulos</w:t>
      </w:r>
    </w:p>
    <w:p>
      <w:r>
        <w:t xml:space="preserve">Miksi Los Angelesin poliisi ei tue Hancockia?</w:t>
      </w:r>
    </w:p>
    <w:p>
      <w:r>
        <w:rPr>
          <w:b/>
        </w:rPr>
        <w:t xml:space="preserve">Tulos</w:t>
      </w:r>
    </w:p>
    <w:p>
      <w:r>
        <w:t xml:space="preserve">Miksi Hancock aiheuttaa niin paljon vahinkoa pysäyttäessään rikollisia?</w:t>
      </w:r>
    </w:p>
    <w:p>
      <w:r>
        <w:rPr>
          <w:b/>
        </w:rPr>
        <w:t xml:space="preserve">Tulos</w:t>
      </w:r>
    </w:p>
    <w:p>
      <w:r>
        <w:t xml:space="preserve">Mitä tapahtuu, kun Hancock on vankilassa?</w:t>
      </w:r>
    </w:p>
    <w:p>
      <w:r>
        <w:rPr>
          <w:b/>
        </w:rPr>
        <w:t xml:space="preserve">Tulos</w:t>
      </w:r>
    </w:p>
    <w:p>
      <w:r>
        <w:t xml:space="preserve">Mitä Mary tekee, kun Hancock suutelee häntä?</w:t>
      </w:r>
    </w:p>
    <w:p>
      <w:r>
        <w:rPr>
          <w:b/>
        </w:rPr>
        <w:t xml:space="preserve">Tulos</w:t>
      </w:r>
    </w:p>
    <w:p>
      <w:r>
        <w:t xml:space="preserve">Mikä on Ray Embryn vaimon nimi?</w:t>
      </w:r>
    </w:p>
    <w:p>
      <w:r>
        <w:rPr>
          <w:b/>
        </w:rPr>
        <w:t xml:space="preserve">Tulos</w:t>
      </w:r>
    </w:p>
    <w:p>
      <w:r>
        <w:t xml:space="preserve">Mitä John Hancock tekee, kun hän saa haasteen?</w:t>
      </w:r>
    </w:p>
    <w:p>
      <w:r>
        <w:rPr>
          <w:b/>
        </w:rPr>
        <w:t xml:space="preserve">Tulos</w:t>
      </w:r>
    </w:p>
    <w:p>
      <w:r>
        <w:t xml:space="preserve">Miten Hancock saa tietää, että Rayn vaimolla Maryllä oli supervoimia?</w:t>
      </w:r>
    </w:p>
    <w:p>
      <w:r>
        <w:rPr>
          <w:b/>
        </w:rPr>
        <w:t xml:space="preserve">Tulos</w:t>
      </w:r>
    </w:p>
    <w:p>
      <w:r>
        <w:t xml:space="preserve">Mitä tapahtuu, kun John Hancock päästää itsensä vankilaan Los Angelesissa?</w:t>
      </w:r>
    </w:p>
    <w:p>
      <w:r>
        <w:rPr>
          <w:b/>
        </w:rPr>
        <w:t xml:space="preserve">Tulos</w:t>
      </w:r>
    </w:p>
    <w:p>
      <w:r>
        <w:t xml:space="preserve">Missä Hancock käyttää supervoimiaan rikollisten pysäyttämiseen?</w:t>
      </w:r>
    </w:p>
    <w:p>
      <w:r>
        <w:rPr>
          <w:b/>
        </w:rPr>
        <w:t xml:space="preserve">Tulos</w:t>
      </w:r>
    </w:p>
    <w:p>
      <w:r>
        <w:t xml:space="preserve">Mitä Mary kertoo Hancockille tapahtuvan, kun kaksi kuolematonta liittoutuu?</w:t>
      </w:r>
    </w:p>
    <w:p>
      <w:r>
        <w:rPr>
          <w:b/>
        </w:rPr>
        <w:t xml:space="preserve">Tulos</w:t>
      </w:r>
    </w:p>
    <w:p>
      <w:r>
        <w:t xml:space="preserve">Missä kaupungissa John Hancock asuu?</w:t>
      </w:r>
    </w:p>
    <w:p>
      <w:r>
        <w:rPr>
          <w:b/>
        </w:rPr>
        <w:t xml:space="preserve">Tulos</w:t>
      </w:r>
    </w:p>
    <w:p>
      <w:r>
        <w:t xml:space="preserve">Kuka on Red Parker?</w:t>
      </w:r>
    </w:p>
    <w:p>
      <w:r>
        <w:rPr>
          <w:b/>
        </w:rPr>
        <w:t xml:space="preserve">Tulos</w:t>
      </w:r>
    </w:p>
    <w:p>
      <w:r>
        <w:t xml:space="preserve">Missä Hancock asuu lähdettyään Los Angelesista?</w:t>
      </w:r>
    </w:p>
    <w:p>
      <w:r>
        <w:rPr>
          <w:b/>
        </w:rPr>
        <w:t xml:space="preserve">Tulos</w:t>
      </w:r>
    </w:p>
    <w:p>
      <w:r>
        <w:t xml:space="preserve">Mikä on sen miehen nimi, joka vahingoittaa Mariaa?</w:t>
      </w:r>
    </w:p>
    <w:p>
      <w:r>
        <w:rPr>
          <w:b/>
        </w:rPr>
        <w:t xml:space="preserve">Tulos</w:t>
      </w:r>
    </w:p>
    <w:p>
      <w:r>
        <w:t xml:space="preserve">Minkä vamman Hancock saa, kun hän yrittää estää ryöstön viinakaupassa?</w:t>
      </w:r>
    </w:p>
    <w:p>
      <w:r>
        <w:rPr>
          <w:b/>
        </w:rPr>
        <w:t xml:space="preserve">Tulos</w:t>
      </w:r>
    </w:p>
    <w:p>
      <w:r>
        <w:t xml:space="preserve">Miten Hancock tapaa Ray Embryn?</w:t>
      </w:r>
    </w:p>
    <w:p>
      <w:r>
        <w:rPr>
          <w:b/>
        </w:rPr>
        <w:t xml:space="preserve">Esimerkki 3.1201</w:t>
      </w:r>
    </w:p>
    <w:p>
      <w:r>
        <w:t xml:space="preserve"> Vuonna 2274 ihmiskunnan sivilisaation jäänteet elävät suljetussa kaupungissa, joka on geodeettisten kupolien kimpun alla, utopiassa, jota pyörittää tietokone, joka huolehtii kaikista heidän elämäänsä liittyvistä asioista, myös lisääntymisestä. Kaupunkilaiset elävät hedonistista elämää, mutta kaupungin ylläpitämiseksi kaikkien on läpäistävä "Carrousel"-rituaali [sic], kun he täyttävät 30 vuotta. Siellä heidät höyrystetään ja näennäisesti "uudistetaan". Tämän seuraamiseksi jokaiselle henkilölle istutetaan syntyessään kämmenelle "elämänkello"-kide, joka vaihtaa väriä ikääntyessään ja alkaa vilkkua, kun he lähestyvät "viimeistä päiväänsä". Useimmat asukkaat hyväksyvät tämän lupauksen uudestisyntymisestä, mutta ne, jotka eivät hyväksy sitä ja yrittävät paeta kaupungista, tunnetaan nimellä "Runners". "Hiekkamiehiksi" kutsuttu poliisien eliittiryhmä, joka on pukeutunut pääasiassa mustiin univormuihin ja joka palvelee kaupungin "Deep Sleep" -nimisessä virastossa, on määrätty jahtaamaan ja lopettamaan juoksijat, jotka yrittävät paeta.Logan 5 ja Francis 7 ovat molemmat Hiekkamiehiä. Tapettuaan juoksijan, jonka läsnäolosta he olivat saaneet hälytyksen Carrousel-rituaalin aikana, Logan löytää ankh:n omaisuutensa joukosta. Myöhemmin samana iltana hän tapaa Jessica 6:n, nuoren naisen, jolla on myös ankh-riipus. Logan vie ankhin tietokoneelle, joka kertoo hänelle, että se on symboli salaiselle ryhmälle, jonka jäsenet auttavat Runnereja löytämään "Sanctuaryn", myyttisen paikan, jossa he voivat elää loppuelämänsä turvassa; se huomauttaa, että Sandmenit ovat menettäneet tuhatviisikymmentäkuusi (1056) Runneria tällä tavoin. Tietokone käskee Logania etsimään ja tuhoamaan Pyhäkodin, ja hänen on pidettävä tehtävä salassa muilta Deep Sleepin hiekkamiehet, ja se antaa sille koodinimen "Tehtävä 033-03". Sen jälkeen se muuttaa ("retrogrammin" avulla) hänen elinaikakellonsa värin vilkkuvaksi punaiseksi, mikä tekee hänestä teknisesti ja yhtäkkiä neljä vuotta vanhemman. Päästäkseen pois Carrouselista Loganin on nyt pakko ryhtyä Runneriksi. Logan tapaa Jessican ja selittää tilanteensa. He tapaavat maanalaisen ryhmän, joka johdattaa heidät kaupungin laitamille. Logan huomaa, että ankh-symboli on itse asiassa avain, joka avaa uloskäynnin kaupungista. He tulevat ulos jäätyneeseen luolaan, Francis seuraa heitä tiiviisti perässä. Luolassa he tapaavat Boxin, robotin, joka on suunniteltu pyydystämään ruokaa kaupunkiin ulkopuolelta. Logan huomaa kauhukseen, että Box vangitsee myös karanneita juoksijoita ja jäädyttää heidät. Ennen kuin hän (Box) ehtii jäädyttää Loganin ja Jessican, nämä pakenevat, jolloin luola romahtaa Boxin päälle.Ulkona Logan ja Jessica huomaavat, että heidän elinaikakellonsa eivät enää toimi. He huomaavat, että ihmissivilisaation jäännökset ovat muuttuneet erämaaksi. He tutkivat vanhaa, näennäisesti hylättyä kaupunkia, joka oli aikoinaan Washington D.C.. Yhdysvaltain senaatin istuntosalin raunioista he löytävät iäkkään miehen. Hänen ulkonäkönsä on heille järkytys, sillä kumpikaan ei ole nähnyt ketään yli 30-vuotiasta. Vanha mies selittää, mitä hän muistaa siitä, mitä ihmiskunnalle tapahtui kaupungin ulkopuolella, ja Logan tajuaa, että Pyhäkkö on myytti ja on ollut sitä koko ajan. Francis on kuitenkin seurannut heitä ja hän ja Logan tappelevat. Logan haavoittaa Francisia kuolettavasti ja kuollessaan hän näkee, että Loganin elinaikakello on nyt selvä ja olettaa, että Logan on uudistunut. Logan ja Jessica vakuuttavat vanhan miehen palaamaan kaupunkiin heidän kanssaan todisteena siitä, että elämää on olemassa kupolikaupungin ulkopuolella. Jättämällä miehen ulkopuolelle, he astuvat sisään ja yrittävät vakuuttaa kaikille, että Carrousel on valhe ja tarpeeton. Muut hiekkamiehet ottavat heidät kiinni ja vievät heidät tietokoneelle. Tietokone kuulustelee Logania tehtävästä 033-03 ja kysyy, onko hän suorittanut tehtävänsä. Mutta Logan vakuuttaa: "Ei ole mitään turvapaikkaa". Hän oli löytänyt "vanhoja raunioita, jotka olivat paljastuneet", "vanhan miehen" ja että kadonneet Runnerit olivat "kaikki jäässä". Tietokone ei kuitenkaan hyväksy näitä vastauksia edes Loganin mielen skannauksen jälkeen, ja tietokone ylikuormittuu selittämättömästi, jolloin kaupungin järjestelmät menevät väkivaltaisesti epäkuntoon ja ulkoiset sinetit vapautuvat. Logan, Jessica ja muut asukkaat pakenevat tuhoutuneesta kaupungista. Ulkona kansalaiset näkevät vanhan miehen, ensimmäisen ihmisen, jonka he ovat tavanneet ja joka on yli 30-vuotias, mikä todistaa, että he voivat todellakin elää elämäänsä paljon pidempään.</w:t>
      </w:r>
    </w:p>
    <w:p>
      <w:r>
        <w:rPr>
          <w:b/>
        </w:rPr>
        <w:t xml:space="preserve">Tulos</w:t>
      </w:r>
    </w:p>
    <w:p>
      <w:r>
        <w:t xml:space="preserve">Mikä on poliisilaitoksen nimi?</w:t>
      </w:r>
    </w:p>
    <w:p>
      <w:r>
        <w:rPr>
          <w:b/>
        </w:rPr>
        <w:t xml:space="preserve">Tulos</w:t>
      </w:r>
    </w:p>
    <w:p>
      <w:r>
        <w:t xml:space="preserve">Miksi kutsutaan ihmisiä, jotka eivät noudata rituaalia?</w:t>
      </w:r>
    </w:p>
    <w:p>
      <w:r>
        <w:rPr>
          <w:b/>
        </w:rPr>
        <w:t xml:space="preserve">Tulos</w:t>
      </w:r>
    </w:p>
    <w:p>
      <w:r>
        <w:t xml:space="preserve">Minkä väriseksi Retrogram-menettely muuttaa Loganin kellon?</w:t>
      </w:r>
    </w:p>
    <w:p>
      <w:r>
        <w:rPr>
          <w:b/>
        </w:rPr>
        <w:t xml:space="preserve">Tulos</w:t>
      </w:r>
    </w:p>
    <w:p>
      <w:r>
        <w:t xml:space="preserve">Mikä on turvapaikka?</w:t>
      </w:r>
    </w:p>
    <w:p>
      <w:r>
        <w:rPr>
          <w:b/>
        </w:rPr>
        <w:t xml:space="preserve">Tulos</w:t>
      </w:r>
    </w:p>
    <w:p>
      <w:r>
        <w:t xml:space="preserve">Ketä hiekkamiehet jahtaavat?</w:t>
      </w:r>
    </w:p>
    <w:p>
      <w:r>
        <w:rPr>
          <w:b/>
        </w:rPr>
        <w:t xml:space="preserve">Tulos</w:t>
      </w:r>
    </w:p>
    <w:p>
      <w:r>
        <w:t xml:space="preserve">Mikä on sen rituaalin nimi, joka kansalaisten on suoritettava?</w:t>
      </w:r>
    </w:p>
    <w:p>
      <w:r>
        <w:rPr>
          <w:b/>
        </w:rPr>
        <w:t xml:space="preserve">Tulos</w:t>
      </w:r>
    </w:p>
    <w:p>
      <w:r>
        <w:t xml:space="preserve">Mikä on karuselli?</w:t>
      </w:r>
    </w:p>
    <w:p>
      <w:r>
        <w:rPr>
          <w:b/>
        </w:rPr>
        <w:t xml:space="preserve">Tulos</w:t>
      </w:r>
    </w:p>
    <w:p>
      <w:r>
        <w:t xml:space="preserve">Mitä ihmiselle tapahtuu "Karusellin" aikana?</w:t>
      </w:r>
    </w:p>
    <w:p>
      <w:r>
        <w:rPr>
          <w:b/>
        </w:rPr>
        <w:t xml:space="preserve">Tulos</w:t>
      </w:r>
    </w:p>
    <w:p>
      <w:r>
        <w:t xml:space="preserve">Mitä päähenkilö ymmärtää myytiksi?</w:t>
      </w:r>
    </w:p>
    <w:p>
      <w:r>
        <w:rPr>
          <w:b/>
        </w:rPr>
        <w:t xml:space="preserve">Tulos</w:t>
      </w:r>
    </w:p>
    <w:p>
      <w:r>
        <w:t xml:space="preserve">Minkä ikäisenä kukin kansalainen osallistuu Carrousel-rituaaliin?</w:t>
      </w:r>
    </w:p>
    <w:p>
      <w:r>
        <w:rPr>
          <w:b/>
        </w:rPr>
        <w:t xml:space="preserve">Tulos</w:t>
      </w:r>
    </w:p>
    <w:p>
      <w:r>
        <w:t xml:space="preserve">Mikä on juoksija?</w:t>
      </w:r>
    </w:p>
    <w:p>
      <w:r>
        <w:rPr>
          <w:b/>
        </w:rPr>
        <w:t xml:space="preserve">Tulos</w:t>
      </w:r>
    </w:p>
    <w:p>
      <w:r>
        <w:t xml:space="preserve">Mitä ankh-symboli oikeastaan tekee?</w:t>
      </w:r>
    </w:p>
    <w:p>
      <w:r>
        <w:rPr>
          <w:b/>
        </w:rPr>
        <w:t xml:space="preserve">Tulos</w:t>
      </w:r>
    </w:p>
    <w:p>
      <w:r>
        <w:t xml:space="preserve">Mikä on juoksijoita auttavan salaisen ryhmän symboli?</w:t>
      </w:r>
    </w:p>
    <w:p>
      <w:r>
        <w:rPr>
          <w:b/>
        </w:rPr>
        <w:t xml:space="preserve">Tulos</w:t>
      </w:r>
    </w:p>
    <w:p>
      <w:r>
        <w:t xml:space="preserve">Mitä Box-robotti oli ohjelmoitu tekemään?</w:t>
      </w:r>
    </w:p>
    <w:p>
      <w:r>
        <w:rPr>
          <w:b/>
        </w:rPr>
        <w:t xml:space="preserve">Tulos</w:t>
      </w:r>
    </w:p>
    <w:p>
      <w:r>
        <w:t xml:space="preserve">Mitä Ankh-symboli avaa?</w:t>
      </w:r>
    </w:p>
    <w:p>
      <w:r>
        <w:rPr>
          <w:b/>
        </w:rPr>
        <w:t xml:space="preserve">Tulos</w:t>
      </w:r>
    </w:p>
    <w:p>
      <w:r>
        <w:t xml:space="preserve">Mikä on sen viraston nimi, jota hiekkamiehet palvelevat?</w:t>
      </w:r>
    </w:p>
    <w:p>
      <w:r>
        <w:rPr>
          <w:b/>
        </w:rPr>
        <w:t xml:space="preserve">Tulos</w:t>
      </w:r>
    </w:p>
    <w:p>
      <w:r>
        <w:t xml:space="preserve">Mihin vuoteen tarina sijoittuu?</w:t>
      </w:r>
    </w:p>
    <w:p>
      <w:r>
        <w:rPr>
          <w:b/>
        </w:rPr>
        <w:t xml:space="preserve">Tulos</w:t>
      </w:r>
    </w:p>
    <w:p>
      <w:r>
        <w:t xml:space="preserve">Kenen hahmon on pakko ryhtyä juoksijaksi?</w:t>
      </w:r>
    </w:p>
    <w:p>
      <w:r>
        <w:rPr>
          <w:b/>
        </w:rPr>
        <w:t xml:space="preserve">Tulos</w:t>
      </w:r>
    </w:p>
    <w:p>
      <w:r>
        <w:t xml:space="preserve">Minkä ikäisenä rituaali on suoritettava?</w:t>
      </w:r>
    </w:p>
    <w:p>
      <w:r>
        <w:rPr>
          <w:b/>
        </w:rPr>
        <w:t xml:space="preserve">Tulos</w:t>
      </w:r>
    </w:p>
    <w:p>
      <w:r>
        <w:t xml:space="preserve">Mikä on tehtävä 033 33?</w:t>
      </w:r>
    </w:p>
    <w:p>
      <w:r>
        <w:rPr>
          <w:b/>
        </w:rPr>
        <w:t xml:space="preserve">Tulos</w:t>
      </w:r>
    </w:p>
    <w:p>
      <w:r>
        <w:t xml:space="preserve">Millä nimellä tämä hylätty kaupunki tunnettiin aikoinaan?</w:t>
      </w:r>
    </w:p>
    <w:p>
      <w:r>
        <w:rPr>
          <w:b/>
        </w:rPr>
        <w:t xml:space="preserve">Tulos</w:t>
      </w:r>
    </w:p>
    <w:p>
      <w:r>
        <w:t xml:space="preserve">Kuka seuraa Logania ja Jessicaa, kun he lähtevät ensimmäistä kertaa kaupungista?</w:t>
      </w:r>
    </w:p>
    <w:p>
      <w:r>
        <w:rPr>
          <w:b/>
        </w:rPr>
        <w:t xml:space="preserve">Tulos</w:t>
      </w:r>
    </w:p>
    <w:p>
      <w:r>
        <w:t xml:space="preserve">Mitä tarkoittaa, kun ihmisen käsi alkaa räpäyttää silmiään?</w:t>
      </w:r>
    </w:p>
    <w:p>
      <w:r>
        <w:rPr>
          <w:b/>
        </w:rPr>
        <w:t xml:space="preserve">Tulos</w:t>
      </w:r>
    </w:p>
    <w:p>
      <w:r>
        <w:t xml:space="preserve">Mitä Logan joutuu tekemään, kun tietokone tekee hänestä neljä vuotta vanhemman?</w:t>
      </w:r>
    </w:p>
    <w:p>
      <w:r>
        <w:rPr>
          <w:b/>
        </w:rPr>
        <w:t xml:space="preserve">Tulos</w:t>
      </w:r>
    </w:p>
    <w:p>
      <w:r>
        <w:t xml:space="preserve">Mikä on eliittipoliisien nimi?</w:t>
      </w:r>
    </w:p>
    <w:p>
      <w:r>
        <w:rPr>
          <w:b/>
        </w:rPr>
        <w:t xml:space="preserve">Tulos</w:t>
      </w:r>
    </w:p>
    <w:p>
      <w:r>
        <w:t xml:space="preserve">Mitä hiekkamiehet käyttävät?</w:t>
      </w:r>
    </w:p>
    <w:p>
      <w:r>
        <w:rPr>
          <w:b/>
        </w:rPr>
        <w:t xml:space="preserve">Tulos</w:t>
      </w:r>
    </w:p>
    <w:p>
      <w:r>
        <w:t xml:space="preserve">Mikä on sen rituaalin nimi, joka jokaisen ihmisen on suoritettava, kun hän täyttää 30 vuotta?</w:t>
      </w:r>
    </w:p>
    <w:p>
      <w:r>
        <w:rPr>
          <w:b/>
        </w:rPr>
        <w:t xml:space="preserve">Tulos</w:t>
      </w:r>
    </w:p>
    <w:p>
      <w:r>
        <w:t xml:space="preserve">Mikä on hiekkamies?</w:t>
      </w:r>
    </w:p>
    <w:p>
      <w:r>
        <w:rPr>
          <w:b/>
        </w:rPr>
        <w:t xml:space="preserve">Tulos</w:t>
      </w:r>
    </w:p>
    <w:p>
      <w:r>
        <w:t xml:space="preserve">Mikä on Logan 5:n ammatti?</w:t>
      </w:r>
    </w:p>
    <w:p>
      <w:r>
        <w:rPr>
          <w:b/>
        </w:rPr>
        <w:t xml:space="preserve">Tulos</w:t>
      </w:r>
    </w:p>
    <w:p>
      <w:r>
        <w:t xml:space="preserve">Mitä tapahtuu Loganin ja Jessican elämänkelloille, kun he lähtevät kaupungista?</w:t>
      </w:r>
    </w:p>
    <w:p>
      <w:r>
        <w:rPr>
          <w:b/>
        </w:rPr>
        <w:t xml:space="preserve">Esimerkki 3.1202</w:t>
      </w:r>
    </w:p>
    <w:p>
      <w:r>
        <w:t xml:space="preserve"> Tarina sijoittuu Rauhan laaksoon, muinaisessa Kiinassa sijaitsevaan kuvitteelliseen maahan, jossa asuu antropomorfisia eläimiä. Po, jättiläispanda, on kung-fu-fanaatikko, joka ihannoi Raivokasta Viisikkoa: Tiikeritär, Apina, Sirkka, Kyy ja Nosturi, jotka ovat punaisen pandan mestari Shifun kouluttamia kung-fuoppilaita (shifu tarkoittaa mandariinikiinaksi mestaria). Koska Po auttaa hanhi-isäänsä herra Pingiä tämän nuudeliravintolassa, hän ei voi toteuttaa unelmaansa tulla itse kung fu -mestariksi.Suurmestari Oogwaylla, vanhalla kilpikonnalla ja Shifun mentorilla, on näky, jonka mukaan Shifun adoptiopoika ja entinen oppilas, paha lumileopardi Tai Lung, pakenee vankilasta ja palaa Rauhan laaksoon kostaakseen, koska häneltä on evätty Lohikäärmeen käärö, jonka sanotaan sisältävän rajattoman voiman salaisuuden. Shifu huolestuu ja lähettää lähettiläänsä, hanhi Zengin, estämään Tai Lungin pakenemisen. Sitten hän järjestää Furious Five -ryhmälle kung fu -turnauksen, jotta Oogway voisi tunnistaa Lohikäärmesoturin, joka on ainoa kung fu -mestari, joka ansaitsee Lohikäärön käärön ja pystyy voittamaan Tai Lungin. Po saapuu paikalle, kun areenan ovet sulkeutuvat, eikä hän pääse sisään, koska hänen on pakko ottaa turnaukseen mukaan hankala nuudelikärry. Epätoivoisena nähdäkseen Lohikäärmesoturin valinnan Po sitoo itsensä ilotulitteisiin, lähtee raketeilla taivaalle ja putoaa keskelle areenaa. Kun Po avaa silmänsä, hän näkee Oogwayn osoittavan häntä sormella. Yleisön yllätykseksi, Po:n hämmennykseksi ja Furious Five:n kauhuksi Oogway julistaa Po:n Lohikäärmesoturiksi.Shifu uskoo Oogwayn päätöksen olleen virhe, ja yrittää päästä eroon Po:sta pilkkaamalla häntä lopettamaan kung fu -harjoittelun ja kiduttavan harjoitusohjelman. Hurja viisikko pilkkaa ja halveksii Po:ta samalla tavalla, sillä hän on kung fu -taidoton nousukas. Saatuaan kannustusta Oogwaylta Po kestää uuvuttavan harjoittelunsa ja alkaa vähitellen ystävystyä Viiden kanssa sitkeytensä, ruokataitonsa ja hyvän huumorinsa ansiosta. Samaan aikaan Tai Lung pakenee vankilasta Oogwayn ennakoimalla tavalla, ja ironista kyllä, hän murtaa lukkonsa yhdellä Zengin höyhenistä. Shifu saa tietää Tai Lungin paosta Zengiltä ja ilmoittaa siitä Oogwaylle, joka saa Shifulta lupauksen uskoa Po:hon ja nousee sitten taivaalle persikan kukkien pilvessä. Po, joka ei vieläkään osaa kung fu -taitoja, myöntää epätoivoisena, ettei hänellä ole mitään mahdollisuuksia voittaa Tai Lungia. Shifu kuitenkin huomaa, että Po pystyy vaikuttaviin fyysisiin suorituksiin, kun ruoka motivoi häntä. Käyttämällä ruokaa positiivisena vahvistuksena Shifu onnistuu kouluttamaan Po:n sisällyttämään nämä taidot tehokkaaseen kung fu -tyyliin.Sillä välin Furious Five lähtee itse pysäyttämään Tai Lungia, mutta Tai Lungin hermoiskut nujertavat heidät ja lyövät heidät. Shifu päättää, että Po on valmis vastaanottamaan Lohikäärmeen käärön, mutta käärö paljastaa vain tyhjän heijastavan pinnan. Shifu uskoo käärön olevan hyödytön ja käskee Po:n ja Viiden evakuoida laakson. Kun Tai Lung saapuu paikalle ja taistelee Shifua vastaan, järkyttynyt Po löytää isänsä, joka yrittää lohduttaa häntä ja paljastaa, että hänen kuuluisan "salaisen ainesosakeittonsa" pitkään salassa pidetty salainen ainesosa on "ei mitään", ja selittää, että asioista tulee erityisiä, jos niiden uskotaan olevan. Po tajuaa, että tämä käsite on koko Lohikäärön käärön tarkoitus, ja palaa kohtaamaan Tai Lungin, ennen kuin tämä ehtii tappaa Shifun. po:sta tulee Lohikäärön kääröä vartioivalle Tai Lungille pelottava haaste, sillä hänen epäsovinnainen taistelutyylinsä hämmentää ja turhauttaa hänen vastustajansa; Tai Lungin muutoin heikentävät hermoiskut eivät vaikuta Po:hon hänen ruumiinsa rasvaisuuden vuoksi. Tai Lung voittaa hetkellisesti Po:n ja saa käärön takaisin, mutta ei kykene ymmärtämään tai hyväksymään sen symbolista merkitystä. Lopulta Po voittaa Tai Lungin taistelussa, ennen kuin hän käyttää salaperäistä Wuxi Finger Hold -menetelmää lopettaakseen hänet lopullisesti. Rauhan laakso ylistää Po:ta, ja hän ansaitsee koko Furious Five -ryhmän kunnioituksen, joka tunnustaa hänet todeksi kung fu -mestariksi. Sen jälkeen Po löytää Shifun, joka vihdoin saavuttaa sisäisen rauhan ja laakso on jälleen turvassa.</w:t>
      </w:r>
    </w:p>
    <w:p>
      <w:r>
        <w:rPr>
          <w:b/>
        </w:rPr>
        <w:t xml:space="preserve">Tulos</w:t>
      </w:r>
    </w:p>
    <w:p>
      <w:r>
        <w:t xml:space="preserve">Mitä Pouse teki voittaakseen Tai Lungin?</w:t>
      </w:r>
    </w:p>
    <w:p>
      <w:r>
        <w:rPr>
          <w:b/>
        </w:rPr>
        <w:t xml:space="preserve">Tulos</w:t>
      </w:r>
    </w:p>
    <w:p>
      <w:r>
        <w:t xml:space="preserve">Mitä lohikäärmekäärö paljasti?</w:t>
      </w:r>
    </w:p>
    <w:p>
      <w:r>
        <w:rPr>
          <w:b/>
        </w:rPr>
        <w:t xml:space="preserve">Tulos</w:t>
      </w:r>
    </w:p>
    <w:p>
      <w:r>
        <w:t xml:space="preserve">Mikä on keiton salainen ainesosa?</w:t>
      </w:r>
    </w:p>
    <w:p>
      <w:r>
        <w:rPr>
          <w:b/>
        </w:rPr>
        <w:t xml:space="preserve">Tulos</w:t>
      </w:r>
    </w:p>
    <w:p>
      <w:r>
        <w:t xml:space="preserve">Mikä motivoi Po:ta?</w:t>
      </w:r>
    </w:p>
    <w:p>
      <w:r>
        <w:rPr>
          <w:b/>
        </w:rPr>
        <w:t xml:space="preserve">Tulos</w:t>
      </w:r>
    </w:p>
    <w:p>
      <w:r>
        <w:t xml:space="preserve">Kuka voittaa Tai Lingin lopulta?</w:t>
      </w:r>
    </w:p>
    <w:p>
      <w:r>
        <w:rPr>
          <w:b/>
        </w:rPr>
        <w:t xml:space="preserve">Tulos</w:t>
      </w:r>
    </w:p>
    <w:p>
      <w:r>
        <w:t xml:space="preserve">Miten Po:n isä kertoo hänelle, että asioista tulee erityisiä? </w:t>
      </w:r>
    </w:p>
    <w:p>
      <w:r>
        <w:rPr>
          <w:b/>
        </w:rPr>
        <w:t xml:space="preserve">Tulos</w:t>
      </w:r>
    </w:p>
    <w:p>
      <w:r>
        <w:t xml:space="preserve">Keitä ovat raivokkaat viisi? </w:t>
      </w:r>
    </w:p>
    <w:p>
      <w:r>
        <w:rPr>
          <w:b/>
        </w:rPr>
        <w:t xml:space="preserve">Tulos</w:t>
      </w:r>
    </w:p>
    <w:p>
      <w:r>
        <w:t xml:space="preserve">Kuka on Tai Ling?</w:t>
      </w:r>
    </w:p>
    <w:p>
      <w:r>
        <w:rPr>
          <w:b/>
        </w:rPr>
        <w:t xml:space="preserve">Tulos</w:t>
      </w:r>
    </w:p>
    <w:p>
      <w:r>
        <w:t xml:space="preserve">Mitä lohikäärmekäärö sisältää?</w:t>
      </w:r>
    </w:p>
    <w:p>
      <w:r>
        <w:rPr>
          <w:b/>
        </w:rPr>
        <w:t xml:space="preserve">Tulos</w:t>
      </w:r>
    </w:p>
    <w:p>
      <w:r>
        <w:t xml:space="preserve">Mitä eläimiä Furious Five -elokuvassa on?</w:t>
      </w:r>
    </w:p>
    <w:p>
      <w:r>
        <w:rPr>
          <w:b/>
        </w:rPr>
        <w:t xml:space="preserve">Tulos</w:t>
      </w:r>
    </w:p>
    <w:p>
      <w:r>
        <w:t xml:space="preserve">Kenet Oogway tunnistaa lohikäärmesoturiksi? </w:t>
      </w:r>
    </w:p>
    <w:p>
      <w:r>
        <w:rPr>
          <w:b/>
        </w:rPr>
        <w:t xml:space="preserve">Tulos</w:t>
      </w:r>
    </w:p>
    <w:p>
      <w:r>
        <w:t xml:space="preserve">Mikä on Po:n isän ammatti?</w:t>
      </w:r>
    </w:p>
    <w:p>
      <w:r>
        <w:rPr>
          <w:b/>
        </w:rPr>
        <w:t xml:space="preserve">Tulos</w:t>
      </w:r>
    </w:p>
    <w:p>
      <w:r>
        <w:t xml:space="preserve">Mitä lohikäärmeen käärön pitäisi sisältää? </w:t>
      </w:r>
    </w:p>
    <w:p>
      <w:r>
        <w:rPr>
          <w:b/>
        </w:rPr>
        <w:t xml:space="preserve">Tulos</w:t>
      </w:r>
    </w:p>
    <w:p>
      <w:r>
        <w:t xml:space="preserve">Mikä on tämän tarinan tapahtumapaikka?</w:t>
      </w:r>
    </w:p>
    <w:p>
      <w:r>
        <w:rPr>
          <w:b/>
        </w:rPr>
        <w:t xml:space="preserve">Tulos</w:t>
      </w:r>
    </w:p>
    <w:p>
      <w:r>
        <w:t xml:space="preserve">Mitä Po haluaa tulla?</w:t>
      </w:r>
    </w:p>
    <w:p>
      <w:r>
        <w:rPr>
          <w:b/>
        </w:rPr>
        <w:t xml:space="preserve">Tulos</w:t>
      </w:r>
    </w:p>
    <w:p>
      <w:r>
        <w:t xml:space="preserve">Millä Po voittaa Tai Lungin? </w:t>
      </w:r>
    </w:p>
    <w:p>
      <w:r>
        <w:rPr>
          <w:b/>
        </w:rPr>
        <w:t xml:space="preserve">Tulos</w:t>
      </w:r>
    </w:p>
    <w:p>
      <w:r>
        <w:t xml:space="preserve">Mitä Po haluaa olla?</w:t>
      </w:r>
    </w:p>
    <w:p>
      <w:r>
        <w:rPr>
          <w:b/>
        </w:rPr>
        <w:t xml:space="preserve">Tulos</w:t>
      </w:r>
    </w:p>
    <w:p>
      <w:r>
        <w:t xml:space="preserve">Mikä motivoi Po:ta?</w:t>
      </w:r>
    </w:p>
    <w:p>
      <w:r>
        <w:rPr>
          <w:b/>
        </w:rPr>
        <w:t xml:space="preserve">Tulos</w:t>
      </w:r>
    </w:p>
    <w:p>
      <w:r>
        <w:t xml:space="preserve">Mitä Shifu ja Furious Five uskoivat Oogwayn päätöksen olevan?</w:t>
      </w:r>
    </w:p>
    <w:p>
      <w:r>
        <w:rPr>
          <w:b/>
        </w:rPr>
        <w:t xml:space="preserve">Tulos</w:t>
      </w:r>
    </w:p>
    <w:p>
      <w:r>
        <w:t xml:space="preserve">Miksi Tai Lungin hermoiskut eivät tehoa Po:hon? </w:t>
      </w:r>
    </w:p>
    <w:p>
      <w:r>
        <w:rPr>
          <w:b/>
        </w:rPr>
        <w:t xml:space="preserve">Tulos</w:t>
      </w:r>
    </w:p>
    <w:p>
      <w:r>
        <w:t xml:space="preserve">Mitä lohikäärmeen käärössä oli?</w:t>
      </w:r>
    </w:p>
    <w:p>
      <w:r>
        <w:rPr>
          <w:b/>
        </w:rPr>
        <w:t xml:space="preserve">Tulos</w:t>
      </w:r>
    </w:p>
    <w:p>
      <w:r>
        <w:t xml:space="preserve">Kuka saa lohikäärmekäärön ShiFulta? </w:t>
      </w:r>
    </w:p>
    <w:p>
      <w:r>
        <w:rPr>
          <w:b/>
        </w:rPr>
        <w:t xml:space="preserve">Tulos</w:t>
      </w:r>
    </w:p>
    <w:p>
      <w:r>
        <w:t xml:space="preserve">Mitä Po:n adoptioisä omistaa? </w:t>
      </w:r>
    </w:p>
    <w:p>
      <w:r>
        <w:rPr>
          <w:b/>
        </w:rPr>
        <w:t xml:space="preserve">Tulos</w:t>
      </w:r>
    </w:p>
    <w:p>
      <w:r>
        <w:t xml:space="preserve">Missä Po asuu?</w:t>
      </w:r>
    </w:p>
    <w:p>
      <w:r>
        <w:rPr>
          <w:b/>
        </w:rPr>
        <w:t xml:space="preserve">Tulos</w:t>
      </w:r>
    </w:p>
    <w:p>
      <w:r>
        <w:t xml:space="preserve">Missä Po-panda työskentelee tarinan alussa?</w:t>
      </w:r>
    </w:p>
    <w:p>
      <w:r>
        <w:rPr>
          <w:b/>
        </w:rPr>
        <w:t xml:space="preserve">Tulos</w:t>
      </w:r>
    </w:p>
    <w:p>
      <w:r>
        <w:t xml:space="preserve">Mitä Tai Lung käyttää lukkojen avaamiseen paetessaan?</w:t>
      </w:r>
    </w:p>
    <w:p>
      <w:r>
        <w:rPr>
          <w:b/>
        </w:rPr>
        <w:t xml:space="preserve">Tulos</w:t>
      </w:r>
    </w:p>
    <w:p>
      <w:r>
        <w:t xml:space="preserve">Millä menetelmällä Tai Lung kukistaa Furious Five -ryhmän?</w:t>
      </w:r>
    </w:p>
    <w:p>
      <w:r>
        <w:rPr>
          <w:b/>
        </w:rPr>
        <w:t xml:space="preserve">Tulos</w:t>
      </w:r>
    </w:p>
    <w:p>
      <w:r>
        <w:t xml:space="preserve">Millainen eläin on suurmestari Oogway?</w:t>
      </w:r>
    </w:p>
    <w:p>
      <w:r>
        <w:rPr>
          <w:b/>
        </w:rPr>
        <w:t xml:space="preserve">Tulos</w:t>
      </w:r>
    </w:p>
    <w:p>
      <w:r>
        <w:t xml:space="preserve">Kenestä tulee lohikäärmesoturi?</w:t>
      </w:r>
    </w:p>
    <w:p>
      <w:r>
        <w:rPr>
          <w:b/>
        </w:rPr>
        <w:t xml:space="preserve">Tulos</w:t>
      </w:r>
    </w:p>
    <w:p>
      <w:r>
        <w:t xml:space="preserve">Mitä Shifu löytää, mikä motivoi Po:ta?</w:t>
      </w:r>
    </w:p>
    <w:p>
      <w:r>
        <w:rPr>
          <w:b/>
        </w:rPr>
        <w:t xml:space="preserve">Esimerkki 3.1203</w:t>
      </w:r>
    </w:p>
    <w:p>
      <w:r>
        <w:t xml:space="preserve"> Entinen Ohio State Buckeyesin pelinrakentaja ja aloitteleva FBI-agentti Johnny Utah saa tehtäväkseen avustaa kokenutta agenttia ja veteraania Angelo Pappasia tutkimaan pankkiryöstöjä, joita tekevät "Ex-presidentit", ryöstäjäjengi, joka käyttää Yhdysvaltain entisiä presidenttejä Ronald Reagania, Richard Nixonia, Lyndon B. Johnsonia ja Jimmy Carteria esittäviä kasvonaamioita peittääkseen todellisen identiteettinsä. He ryöstävät vain ryöstämiensä pankkien käteislaatikot, eivät koskaan mene holviin, ja häipyvät 90 sekunnissa. Pappasin teoriaa, jonka mukaan rikolliset ovat surffaajia, toteuttaessaan Utah soluttautuu peitetehtäviin surffausyhteisöön. Hän keksii tarinan saadakseen orvoksi jääneen surffarin Tyler Endicottin opettamaan häntä surffaamaan, koska hän on pelastanut hänet hukkumiselta. Tytön kautta hän tapaa Bodhin, joka on Roachin, Grommetin ja Nathanielin muodostaman surffaajajengin karismaattinen johtaja. Ryhmä suhtautuu Utahiin aluksi varauksellisesti, mutta hyväksyy hänet, kun Bodhi tunnistaa hänet entiseksi yliopistojalkapallotähdeksi. Surffaustaidon oppiessaan Utah huomaa tuntevansa yhä enemmän vetoa surffareiden adrenaliinipitoiseen elämäntapaan, Bodhin filosofiaan ja Tyleriin. Yhden pankkiryöstäjän hiuksista löytyneiden myrkkyjen analysoinnin avulla saadun johtolangan jälkeen Utah ja Pappas johtavat FBI:n ratsian toiseen surffaajajengiin. Rikosrekisteristään huolimatta nämä surffaajat eivät osoittautuukaan ex-puheenjohtajiksi, ja ratsia pilaa vahingossa DEA:n peiteoperaation. seuratessaan Bodhin surffiryhmää Utah alkaa epäillä, että he ovat "ex-puheenjohtajia", ja hän huomaa, miten tiivis ryhmä he ovat ja miten yksi heistä kuuntelevatkin kaikkia samalla tavalla kuin yksi ryöstäjistä tekee poistuessaan pankista. Utah ja Pappas vahtivat pankkia, ja Ex-puheenjohtajat ilmestyvät paikalle. Reagan-naamari päällään Bodhi johdattaa Utahin raivokkaaseen takaa-ajoon naapurustossa, joka päättyy, kun Utah hyppäämällä vesijohtoon saa vanhan polvivammansa puhkeamaan uudelleen. Vaikka Utahilla on selkeä mahdollisuus ampua Bodhia, hän ei ammu ja Bodhi pakenee. illan leirinuotiolla varmistuu, että Bodhi ja hänen jenginsä ovat Ex-puheenjohtajia. Pian tämän jälkeen Bodhi värvää Utahin aggressiivisesti mukaan laskuvarjohyppäämään ryhmän kanssa, ja Utah suostuu. Hypyn jälkeen Bodhi paljastaa tietävänsä, että Utah on FBI:n agentti, ja hän on järjestänyt ystävänsä Rosien, joka ei ole surffaava roisto, pitämään Tyleria panttivankina. Näin Utah kiristetään osallistumaan ex-puheenjohtajien kesän viimeiseen pankkiryöstöön. Tämän seurauksena Grommet sekä ryöstöä estämään pyrkivät poliisi ja vartija saavat surmansa. Grommetin kuolemasta suuttunut Bodhi tyrmää Utahin ja jättää hänet paikalle. Pappas ja Utah uhmaavat vanhempi konstaapeliään, joka pidättää Utahin aseellisesta ryöstöstä, ja menevät lentokentälle, josta Bodhi, Roach ja Nathaniel ovat lähdössä Meksikoon. Ammuskelussa Pappas ja Nathaniel kuolevat ja Roach haavoittuu vakavasti. Kun Roach on koneessa, Bodhi pakottaa Utahin koneeseen aseella uhaten. Kun he ovat ilmassa ja aiotun pudotuspaikan yläpuolella, Bodhi ja Roach laittavat laskuvarjot ylleen ja hyppäävät koneesta, jolloin Utah joutuu jälleen ottamaan syyt niskoilleen. Koska muita laskuvarjoja ei ole saatavilla, Utah hyppää koneesta Bodhin ase kädessä ja pysäyttää hänet ennen laskeutumista. Laskeuduttuaan turvallisesti Utahin polvi pettää jälleen, jolloin Bodhi pääsee pakenemaan Utahin otteesta. Bodhi tapaa Rosien ja vapauttaa Tylerin, joka yhdistyy Utahin kanssa. Roach kuolee haavoihinsa, ja Bodhi ja Rosie lähtevät rahojen kanssa. 9 kuukautta myöhemmin Utah jäljittää Bodhin Bells Beachilla Victorian osavaltiossa Australiassa, jossa ennätysmyrsky tuottaa tappavia aaltoja. Tämän tapahtuman Bodhi oli puhunut kokevansa ja kutsui sitä "50-vuotismyrskyksi". Utah yrittää ottaa Bodhin kiinni, mutta Bodhi kieltäytyy. Aallokossa tapahtuvan tappelun aikana Utah onnistuu laittamaan käsiraudat Bodhiin. Bodhi rukoilee Utahia vapauttamaan hänet, jotta hän voisi ratsastaa kerran elämässään aallolla. Tietäen, ettei Bodhi palaa takaisin elävänä, Utah vapauttaa hänet, hyvästelee hänet ja näkee hänen astelevan kohti aaltoa. Kun viranomaiset katsovat Bodhin surffaavan kuolemaansa, Utah kävelee pois ja heittää FBI:n virkamerkkinsä mereen.</w:t>
      </w:r>
    </w:p>
    <w:p>
      <w:r>
        <w:rPr>
          <w:b/>
        </w:rPr>
        <w:t xml:space="preserve">Tulos</w:t>
      </w:r>
    </w:p>
    <w:p>
      <w:r>
        <w:t xml:space="preserve">Kuka lähtee rahojen kanssa Roachin kuoltua haavoihinsa?</w:t>
      </w:r>
    </w:p>
    <w:p>
      <w:r>
        <w:rPr>
          <w:b/>
        </w:rPr>
        <w:t xml:space="preserve">Tulos</w:t>
      </w:r>
    </w:p>
    <w:p>
      <w:r>
        <w:t xml:space="preserve">Kuka saa tehtäväkseen avustaa Angelo Pappasia pankkiryöstöjen tutkinnassa?</w:t>
      </w:r>
    </w:p>
    <w:p>
      <w:r>
        <w:rPr>
          <w:b/>
        </w:rPr>
        <w:t xml:space="preserve">Tulos</w:t>
      </w:r>
    </w:p>
    <w:p>
      <w:r>
        <w:t xml:space="preserve">Millä rannalla Bodhi surffaa 50 vuoden myrskyn aikana?</w:t>
      </w:r>
    </w:p>
    <w:p>
      <w:r>
        <w:rPr>
          <w:b/>
        </w:rPr>
        <w:t xml:space="preserve">Tulos</w:t>
      </w:r>
    </w:p>
    <w:p>
      <w:r>
        <w:t xml:space="preserve">Mikä on pankkiryöstäjäjengin nimi?</w:t>
      </w:r>
    </w:p>
    <w:p>
      <w:r>
        <w:rPr>
          <w:b/>
        </w:rPr>
        <w:t xml:space="preserve">Tulos</w:t>
      </w:r>
    </w:p>
    <w:p>
      <w:r>
        <w:t xml:space="preserve">Missä yliopistossa Johnny Utah pelasi jalkapalloa?</w:t>
      </w:r>
    </w:p>
    <w:p>
      <w:r>
        <w:rPr>
          <w:b/>
        </w:rPr>
        <w:t xml:space="preserve">Tulos</w:t>
      </w:r>
    </w:p>
    <w:p>
      <w:r>
        <w:t xml:space="preserve">Kenellä on polvivamma?</w:t>
      </w:r>
    </w:p>
    <w:p>
      <w:r>
        <w:rPr>
          <w:b/>
        </w:rPr>
        <w:t xml:space="preserve">Tulos</w:t>
      </w:r>
    </w:p>
    <w:p>
      <w:r>
        <w:t xml:space="preserve">Mitä Johnny heittää mereen?</w:t>
      </w:r>
    </w:p>
    <w:p>
      <w:r>
        <w:rPr>
          <w:b/>
        </w:rPr>
        <w:t xml:space="preserve">Tulos</w:t>
      </w:r>
    </w:p>
    <w:p>
      <w:r>
        <w:t xml:space="preserve">Kuka saa surmansa ammuskelun aikana?</w:t>
      </w:r>
    </w:p>
    <w:p>
      <w:r>
        <w:rPr>
          <w:b/>
        </w:rPr>
        <w:t xml:space="preserve">Tulos</w:t>
      </w:r>
    </w:p>
    <w:p>
      <w:r>
        <w:t xml:space="preserve">Kuka opettaa Johnnya surffaamaan?</w:t>
      </w:r>
    </w:p>
    <w:p>
      <w:r>
        <w:rPr>
          <w:b/>
        </w:rPr>
        <w:t xml:space="preserve">Tulos</w:t>
      </w:r>
    </w:p>
    <w:p>
      <w:r>
        <w:t xml:space="preserve">Miksi Utah antaa Bodhin ratsastaa 50 vuoden myrskyaallolla?</w:t>
      </w:r>
    </w:p>
    <w:p>
      <w:r>
        <w:rPr>
          <w:b/>
        </w:rPr>
        <w:t xml:space="preserve">Tulos</w:t>
      </w:r>
    </w:p>
    <w:p>
      <w:r>
        <w:t xml:space="preserve">Mitä Bodhi sai Utahin tekemään?</w:t>
      </w:r>
    </w:p>
    <w:p>
      <w:r>
        <w:rPr>
          <w:b/>
        </w:rPr>
        <w:t xml:space="preserve">Tulos</w:t>
      </w:r>
    </w:p>
    <w:p>
      <w:r>
        <w:t xml:space="preserve">Milloin Bodhi kertoo Utahille tietävänsä, että hän on FBI:n agentti?</w:t>
      </w:r>
    </w:p>
    <w:p>
      <w:r>
        <w:rPr>
          <w:b/>
        </w:rPr>
        <w:t xml:space="preserve">Tulos</w:t>
      </w:r>
    </w:p>
    <w:p>
      <w:r>
        <w:t xml:space="preserve">Minkälaisia kasvonaamioita ryöstäjäjengi käytti?</w:t>
      </w:r>
    </w:p>
    <w:p>
      <w:r>
        <w:rPr>
          <w:b/>
        </w:rPr>
        <w:t xml:space="preserve">Tulos</w:t>
      </w:r>
    </w:p>
    <w:p>
      <w:r>
        <w:t xml:space="preserve">Mikä saa Utahin epäilemään, että toinen jengi on ex-puheenjohtajat?</w:t>
      </w:r>
    </w:p>
    <w:p>
      <w:r>
        <w:rPr>
          <w:b/>
        </w:rPr>
        <w:t xml:space="preserve">Tulos</w:t>
      </w:r>
    </w:p>
    <w:p>
      <w:r>
        <w:t xml:space="preserve">Kuinka kauan jengiltä kestää ryöstää pankit?</w:t>
      </w:r>
    </w:p>
    <w:p>
      <w:r>
        <w:rPr>
          <w:b/>
        </w:rPr>
        <w:t xml:space="preserve">Tulos</w:t>
      </w:r>
    </w:p>
    <w:p>
      <w:r>
        <w:t xml:space="preserve">Mihin ryöstäjät eivät koskaan mene pankissa?</w:t>
      </w:r>
    </w:p>
    <w:p>
      <w:r>
        <w:rPr>
          <w:b/>
        </w:rPr>
        <w:t xml:space="preserve">Tulos</w:t>
      </w:r>
    </w:p>
    <w:p>
      <w:r>
        <w:t xml:space="preserve">Kuka piti Tyleria panttivankina?</w:t>
      </w:r>
    </w:p>
    <w:p>
      <w:r>
        <w:rPr>
          <w:b/>
        </w:rPr>
        <w:t xml:space="preserve">Tulos</w:t>
      </w:r>
    </w:p>
    <w:p>
      <w:r>
        <w:t xml:space="preserve">Missä on vahvistettu, että Bodhi ja hänen jenginsä ovat entisiä presidenttejä?</w:t>
      </w:r>
    </w:p>
    <w:p>
      <w:r>
        <w:rPr>
          <w:b/>
        </w:rPr>
        <w:t xml:space="preserve">Tulos</w:t>
      </w:r>
    </w:p>
    <w:p>
      <w:r>
        <w:t xml:space="preserve">Mitä urheilulajia Utah harrasti ennen liittymistään FBI:hin?</w:t>
      </w:r>
    </w:p>
    <w:p>
      <w:r>
        <w:rPr>
          <w:b/>
        </w:rPr>
        <w:t xml:space="preserve">Tulos</w:t>
      </w:r>
    </w:p>
    <w:p>
      <w:r>
        <w:t xml:space="preserve">Missä Utah jäljitti Bodhia yhdeksän kuukautta myöhemmin?</w:t>
      </w:r>
    </w:p>
    <w:p>
      <w:r>
        <w:rPr>
          <w:b/>
        </w:rPr>
        <w:t xml:space="preserve">Tulos</w:t>
      </w:r>
    </w:p>
    <w:p>
      <w:r>
        <w:t xml:space="preserve">Mitä ryöstäjät ryöstävät ryöstöjen aikana?</w:t>
      </w:r>
    </w:p>
    <w:p>
      <w:r>
        <w:rPr>
          <w:b/>
        </w:rPr>
        <w:t xml:space="preserve">Tulos</w:t>
      </w:r>
    </w:p>
    <w:p>
      <w:r>
        <w:t xml:space="preserve">Minkä ruumiinosan Utah loukkaa toistuvasti?</w:t>
      </w:r>
    </w:p>
    <w:p>
      <w:r>
        <w:rPr>
          <w:b/>
        </w:rPr>
        <w:t xml:space="preserve">Tulos</w:t>
      </w:r>
    </w:p>
    <w:p>
      <w:r>
        <w:t xml:space="preserve">Minne surffaajajengi yritti paeta?</w:t>
      </w:r>
    </w:p>
    <w:p>
      <w:r>
        <w:rPr>
          <w:b/>
        </w:rPr>
        <w:t xml:space="preserve">Tulos</w:t>
      </w:r>
    </w:p>
    <w:p>
      <w:r>
        <w:t xml:space="preserve">Keitä epäillään ryöstäjiksi?</w:t>
      </w:r>
    </w:p>
    <w:p>
      <w:r>
        <w:rPr>
          <w:b/>
        </w:rPr>
        <w:t xml:space="preserve">Tulos</w:t>
      </w:r>
    </w:p>
    <w:p>
      <w:r>
        <w:t xml:space="preserve">Mikä on rosvojoukon nimi?</w:t>
      </w:r>
    </w:p>
    <w:p>
      <w:r>
        <w:rPr>
          <w:b/>
        </w:rPr>
        <w:t xml:space="preserve">Tulos</w:t>
      </w:r>
    </w:p>
    <w:p>
      <w:r>
        <w:t xml:space="preserve">Mille rannalle Utah jäljittää Bodhin?</w:t>
      </w:r>
    </w:p>
    <w:p>
      <w:r>
        <w:rPr>
          <w:b/>
        </w:rPr>
        <w:t xml:space="preserve">Tulos</w:t>
      </w:r>
    </w:p>
    <w:p>
      <w:r>
        <w:t xml:space="preserve">Minkälainen naamari on ryöstäjillä, kun he ryöstävät pankkeja?</w:t>
      </w:r>
    </w:p>
    <w:p>
      <w:r>
        <w:rPr>
          <w:b/>
        </w:rPr>
        <w:t xml:space="preserve">Esimerkki 3.1204</w:t>
      </w:r>
    </w:p>
    <w:p>
      <w:r>
        <w:t xml:space="preserve"> Tarina sijoittuu Islantiin, karkeasti veistettyyn hirsirakennukseen, jossa on puupenkit kahdella seinällä, puinen valtaistuin kolmannella seinällä, kaksi ikkunaa ja yksi ovi neljännellä seinällä.Gunl d, viikinkijohtaja Thorfinnin tytär, seisoo hiljaa avoimen ikkunan ääressä ja katselee ulos merelle. Valgerd, hänen äitinsä, puhuu heidän yhteisestä surustaan isä Thorfinnin kovasta ja rakkaudettomasta käytöksestä. Sen lisäksi, että perhe on muuttanut Ruotsista Islantiin, Gunl d valittaa, että on joutunut eroamaan rakkaasta lapsuudenystävästään, nuoresta miehestä Gunnarista, joka on lähtenyt ristiretkelle Pyhään maahan ja jota hän ei ole nähnyt vuosiin. valgerd poistuu huoneesta, ja Gunnar astuu yllättäen sisään, hänen laivansa on juuri saapunut. Gunnar ilmaisee rakkautensa ja pyytää Gunl dia palaamaan kanssaan Ruotsiin. Gunl d on ujo, mutta paljastaa uskovansa salaa kristittyyn jumalaan, jota hänen pakanallinen isänsä vihaa. Gunl d on ilmeisesti ristiriidassa uskollisuuden välillä isäänsä kohtaan, joka on pakana, ja nuoren kristityn rakastajansa välillä. Gunnar poistuu huoneesta ennen kuin Valgerd palaa, mutta sanoo, että hänen laivansa odottaa sinä yönä, jotta Gunnar päättäisi lähteä Valgerdin mukaan. yö tuo mukanaan hirvittävän myrskyn, ja sen mukana Thorfinnin laiva palaa Norjasta kotiin. Thorfinn astuu taloon ja pyytää juhliakseen tytärtään juomaan Odinin torvesta, mikä on pakanallinen teko. Gunl d kieltäytyy tunnustamalla, että hän on kristitty eikä pakana. Ylpeä Thorfinn on nöyryytetty ja vihainen uskottomalle tyttärelleen. Samaan aikaan paikalle saapuu sanansaattaja, joka ilmoittaa Thorfinnille, että paikallinen neuvosto on karkottanut hänet Islannista aiempien varkaus- ja murhatekojensa vuoksi ja että hänen on lähdettävä heti tai puolustettava itseään taistelussa. Thorfinn taistelee urheasti kodin ulkopuolella Gunl d:n seuratessa tilannetta ikkunasta. Hän voittaa vihollisensa, mutta haavoittuu kuolettavasti ja kuolee istuessaan valtaistuimellaan vaimonsa, tyttärensä ja Gunnarin ympäröimänä. Thorfinnin viimeiset sanat: "Ikuinen... Luominen... Jumala" osoittavat, että hän on hyväksynyt kristinuskon ja siunannut Gunl d:n ja Gunnarin liiton.</w:t>
      </w:r>
    </w:p>
    <w:p>
      <w:r>
        <w:rPr>
          <w:b/>
        </w:rPr>
        <w:t xml:space="preserve">Tulos</w:t>
      </w:r>
    </w:p>
    <w:p>
      <w:r>
        <w:t xml:space="preserve">Mihin tarina sijoittuu?</w:t>
      </w:r>
    </w:p>
    <w:p>
      <w:r>
        <w:rPr>
          <w:b/>
        </w:rPr>
        <w:t xml:space="preserve">Tulos</w:t>
      </w:r>
    </w:p>
    <w:p>
      <w:r>
        <w:t xml:space="preserve">Kuka suuttuu Gunlodille Gunlodin kieltäytymisen vuoksi?</w:t>
      </w:r>
    </w:p>
    <w:p>
      <w:r>
        <w:rPr>
          <w:b/>
        </w:rPr>
        <w:t xml:space="preserve">Tulos</w:t>
      </w:r>
    </w:p>
    <w:p>
      <w:r>
        <w:t xml:space="preserve">Miten Gunnar matkusti Islantiin?</w:t>
      </w:r>
    </w:p>
    <w:p>
      <w:r>
        <w:rPr>
          <w:b/>
        </w:rPr>
        <w:t xml:space="preserve">Tulos</w:t>
      </w:r>
    </w:p>
    <w:p>
      <w:r>
        <w:t xml:space="preserve">Miksi neuvosto karkottaa Thorfinnin Islannista?</w:t>
      </w:r>
    </w:p>
    <w:p>
      <w:r>
        <w:rPr>
          <w:b/>
        </w:rPr>
        <w:t xml:space="preserve">Tulos</w:t>
      </w:r>
    </w:p>
    <w:p>
      <w:r>
        <w:t xml:space="preserve">Mitä Thorfinnille tapahtuu tämän viestin jälkeen?</w:t>
      </w:r>
    </w:p>
    <w:p>
      <w:r>
        <w:rPr>
          <w:b/>
        </w:rPr>
        <w:t xml:space="preserve">Tulos</w:t>
      </w:r>
    </w:p>
    <w:p>
      <w:r>
        <w:t xml:space="preserve">Miksi Gunlodin äiti suree miestään?</w:t>
      </w:r>
    </w:p>
    <w:p>
      <w:r>
        <w:rPr>
          <w:b/>
        </w:rPr>
        <w:t xml:space="preserve">Tulos</w:t>
      </w:r>
    </w:p>
    <w:p>
      <w:r>
        <w:t xml:space="preserve">Missä Gunlod asui ennen Islantiin muuttoa?</w:t>
      </w:r>
    </w:p>
    <w:p>
      <w:r>
        <w:rPr>
          <w:b/>
        </w:rPr>
        <w:t xml:space="preserve">Tulos</w:t>
      </w:r>
    </w:p>
    <w:p>
      <w:r>
        <w:t xml:space="preserve">Missä Thorfinn istuu kuollessaan?</w:t>
      </w:r>
    </w:p>
    <w:p>
      <w:r>
        <w:rPr>
          <w:b/>
        </w:rPr>
        <w:t xml:space="preserve">Tulos</w:t>
      </w:r>
    </w:p>
    <w:p>
      <w:r>
        <w:t xml:space="preserve">Mihin Thorfinn uskoo?</w:t>
      </w:r>
    </w:p>
    <w:p>
      <w:r>
        <w:rPr>
          <w:b/>
        </w:rPr>
        <w:t xml:space="preserve">Tulos</w:t>
      </w:r>
    </w:p>
    <w:p>
      <w:r>
        <w:t xml:space="preserve">Millainen sää on sinä yönä, kun Thorfinn palaa kotiin Norjasta?</w:t>
      </w:r>
    </w:p>
    <w:p>
      <w:r>
        <w:rPr>
          <w:b/>
        </w:rPr>
        <w:t xml:space="preserve">Tulos</w:t>
      </w:r>
    </w:p>
    <w:p>
      <w:r>
        <w:t xml:space="preserve">Miksi Gunlod kieltäytyy juomasta Odinin sarvesta?</w:t>
      </w:r>
    </w:p>
    <w:p>
      <w:r>
        <w:rPr>
          <w:b/>
        </w:rPr>
        <w:t xml:space="preserve">Tulos</w:t>
      </w:r>
    </w:p>
    <w:p>
      <w:r>
        <w:t xml:space="preserve">Mitä Thorfinnille tapahtuu tarinan lopussa?</w:t>
      </w:r>
    </w:p>
    <w:p>
      <w:r>
        <w:rPr>
          <w:b/>
        </w:rPr>
        <w:t xml:space="preserve">Tulos</w:t>
      </w:r>
    </w:p>
    <w:p>
      <w:r>
        <w:t xml:space="preserve">Missä Grulodin perhe asui ennen kuin he muuttivat Islantiin?</w:t>
      </w:r>
    </w:p>
    <w:p>
      <w:r>
        <w:rPr>
          <w:b/>
        </w:rPr>
        <w:t xml:space="preserve">Tulos</w:t>
      </w:r>
    </w:p>
    <w:p>
      <w:r>
        <w:t xml:space="preserve">Kuka on Gunlodin isä?</w:t>
      </w:r>
    </w:p>
    <w:p>
      <w:r>
        <w:rPr>
          <w:b/>
        </w:rPr>
        <w:t xml:space="preserve">Tulos</w:t>
      </w:r>
    </w:p>
    <w:p>
      <w:r>
        <w:t xml:space="preserve">Mihin Gunnar uskoo?</w:t>
      </w:r>
    </w:p>
    <w:p>
      <w:r>
        <w:rPr>
          <w:b/>
        </w:rPr>
        <w:t xml:space="preserve">Tulos</w:t>
      </w:r>
    </w:p>
    <w:p>
      <w:r>
        <w:t xml:space="preserve">Kun Thorfinnin laiva palaa Norjasta, mitä pakanallista tekoa hän pyytää tyttärensä kanssa?</w:t>
      </w:r>
    </w:p>
    <w:p>
      <w:r>
        <w:rPr>
          <w:b/>
        </w:rPr>
        <w:t xml:space="preserve">Tulos</w:t>
      </w:r>
    </w:p>
    <w:p>
      <w:r>
        <w:t xml:space="preserve">Kuka on Gunlodin romanttinen kiinnostuksen kohde?</w:t>
      </w:r>
    </w:p>
    <w:p>
      <w:r>
        <w:rPr>
          <w:b/>
        </w:rPr>
        <w:t xml:space="preserve">Tulos</w:t>
      </w:r>
    </w:p>
    <w:p>
      <w:r>
        <w:t xml:space="preserve">Mitä Thorfinn tekee kuollessaan?</w:t>
      </w:r>
    </w:p>
    <w:p>
      <w:r>
        <w:rPr>
          <w:b/>
        </w:rPr>
        <w:t xml:space="preserve">Tulos</w:t>
      </w:r>
    </w:p>
    <w:p>
      <w:r>
        <w:t xml:space="preserve">Kuka on Gunlodin äiti?</w:t>
      </w:r>
    </w:p>
    <w:p>
      <w:r>
        <w:rPr>
          <w:b/>
        </w:rPr>
        <w:t xml:space="preserve">Tulos</w:t>
      </w:r>
    </w:p>
    <w:p>
      <w:r>
        <w:t xml:space="preserve">Mihin etniseen ryhmään Gunlod kuuluu?</w:t>
      </w:r>
    </w:p>
    <w:p>
      <w:r>
        <w:rPr>
          <w:b/>
        </w:rPr>
        <w:t xml:space="preserve">Tulos</w:t>
      </w:r>
    </w:p>
    <w:p>
      <w:r>
        <w:t xml:space="preserve">Mikä on pääteema, joka yleisölle jää mieleen?</w:t>
      </w:r>
    </w:p>
    <w:p>
      <w:r>
        <w:rPr>
          <w:b/>
        </w:rPr>
        <w:t xml:space="preserve">Tulos</w:t>
      </w:r>
    </w:p>
    <w:p>
      <w:r>
        <w:t xml:space="preserve">Mikä on ympäristö?</w:t>
      </w:r>
    </w:p>
    <w:p>
      <w:r>
        <w:rPr>
          <w:b/>
        </w:rPr>
        <w:t xml:space="preserve">Tulos</w:t>
      </w:r>
    </w:p>
    <w:p>
      <w:r>
        <w:t xml:space="preserve">Kuka on päähenkilö?</w:t>
      </w:r>
    </w:p>
    <w:p>
      <w:r>
        <w:rPr>
          <w:b/>
        </w:rPr>
        <w:t xml:space="preserve">Tulos</w:t>
      </w:r>
    </w:p>
    <w:p>
      <w:r>
        <w:t xml:space="preserve">Mikä kamppailu kulkee läpi tarinan?</w:t>
      </w:r>
    </w:p>
    <w:p>
      <w:r>
        <w:rPr>
          <w:b/>
        </w:rPr>
        <w:t xml:space="preserve">Tulos</w:t>
      </w:r>
    </w:p>
    <w:p>
      <w:r>
        <w:t xml:space="preserve">Mitä tapahtui sen jälkeen, kun Thorfinn oli suuttunut tyttärelleen?</w:t>
      </w:r>
    </w:p>
    <w:p>
      <w:r>
        <w:rPr>
          <w:b/>
        </w:rPr>
        <w:t xml:space="preserve">Tulos</w:t>
      </w:r>
    </w:p>
    <w:p>
      <w:r>
        <w:t xml:space="preserve">Missä Gunnar on ollut jo vuosia?</w:t>
      </w:r>
    </w:p>
    <w:p>
      <w:r>
        <w:rPr>
          <w:b/>
        </w:rPr>
        <w:t xml:space="preserve">Tulos</w:t>
      </w:r>
    </w:p>
    <w:p>
      <w:r>
        <w:t xml:space="preserve">Kuka on Gunlodin kristitty rakastaja?</w:t>
      </w:r>
    </w:p>
    <w:p>
      <w:r>
        <w:rPr>
          <w:b/>
        </w:rPr>
        <w:t xml:space="preserve">Tulos</w:t>
      </w:r>
    </w:p>
    <w:p>
      <w:r>
        <w:t xml:space="preserve">Mitä vaihtoehtoja Thorfinnille annetaan neuvostolta?</w:t>
      </w:r>
    </w:p>
    <w:p>
      <w:r>
        <w:rPr>
          <w:b/>
        </w:rPr>
        <w:t xml:space="preserve">Tulos</w:t>
      </w:r>
    </w:p>
    <w:p>
      <w:r>
        <w:t xml:space="preserve">Miten Thorfinn reagoi, kun Gunlod tunnustaa luopuneensa pakanuudesta?</w:t>
      </w:r>
    </w:p>
    <w:p>
      <w:r>
        <w:rPr>
          <w:b/>
        </w:rPr>
        <w:t xml:space="preserve">Tulos</w:t>
      </w:r>
    </w:p>
    <w:p>
      <w:r>
        <w:t xml:space="preserve">Mitkä olivat Thorfinnin rikokset?</w:t>
      </w:r>
    </w:p>
    <w:p>
      <w:r>
        <w:rPr>
          <w:b/>
        </w:rPr>
        <w:t xml:space="preserve">Esimerkki 3.1205</w:t>
      </w:r>
    </w:p>
    <w:p>
      <w:r>
        <w:t xml:space="preserve"> Teoksen seitsemän lasta asuvat 1880-luvun Sydneyssä isänsä, armeijan kapteenin, kanssa, joka ei juurikaan ymmärrä lapsiaan, ja 20-vuotiaan äitipuolensa Estherin kanssa, joka ei osaa pitää heitä kurissa. Niinpä he tekevät tuhoa aina kun mahdollista, esimerkiksi keskeyttämällä vanhempiensa vieraiden viihdyttämisen ja pyytämällä osan heidän päivällisestään (vihjaamalla vieraille, että lasten oma päivällinen on riittämätön).Kun Judyn ja Pipsin tekemä kepponen nolaa kapteeni Woolcotin sotilaskasarmilla, hän määrää, että rettelöitsijä Judy lähetetään sisäoppilaitokseen Blue Mountainsiin.Meg joutuu vanhemman tytön, Aldithin, vaikutuksen alaiseksi ja yrittää kohentaa ulkomuotoaan ajan muodin mukaan. Hän ja Aldith tutustuvat kahteen nuoreen mieheen, mutta Meg uskoo rakastuneensa toisen, Alanin, vanhempaan veljeen. Kun Aldith ja Meg sopivat tapaavansa nuoret miehet kävelylle, Meg on hämmentynyt, kun viesti menee hukkaan ja Alan tulee tapaamiseen sen sijaan ja moittii Megiä siitä, että hänestä on tullut "pilalle hemmoteltu" sen sijaan, että hän olisi pysynyt sellaisena suloisena nuorena tyttönä kuin oli. Meg palaa kotiin ja pyörtyy myöhemmin, koska hän on Aldithin painostuksesta kiristänyt vyötärönsä niin tiukalle, että se vaikuttaa hänen terveyteensä. tyytymätön ollessaan erossa sisaruksistaan Judy karkaa koulusta, palaa kotiin ja piiloutuu latoon. Huolimatta huonosta terveydentilastaan, joka johtuu siitä, että hän on kävellyt useita päiviä päästäkseen kotiin, muut lapset salaavat hänen läsnäolonsa isältään, mutta isä löytää hänet. Isä aikoo lähettää Judyn takaisin kouluun, mutta kun lääkäri ilmoittaa, että hänellä on keuhkokuume ja tuberkuloosin vaara, Judy saa jäädä kotiin.Judyn toipumisen helpottamiseksi Estherin vanhemmat kutsuvat hänet ja lapset Yarrahappinin lammasasemalleen. Eräänä päivänä lapset lähtevät piknikille kauas tilalta. Rengasrunkoinen puu kaatuu ja uhkaa murskata "kenraalin", nuorimman sisaruksen ja Estherin oman lapsen. Judy, joka on luvannut "henkensä kaupalla", ettei poika loukkaantuisi piknikillä, ryntää ottamaan hänet kiinni, ja hänen ruumiinsa suojaa häntä puulta. Hänen selkänsä kuitenkin murtuu, ja hän kuolee ennen kuin apua ehditään hakea. haudattuaan Judyn tontille perhe palaa kotiin Sydneyhyn kuoleman raitistamana. Vaikka asiat pysyvät näennäisesti ennallaan, kukin hahmo muuttuu hieman kokemuksensa myötä. Erityisesti kapteeni Woolcot katuu sitä, ettei hän koskaan oikeasti ymmärtänyt Judya, ja hän yrittää arvostaa jäljellä olevia lapsiaan hieman enemmän, vaikka hän ei näytä sitä juuri sen enempää kuin ennenkään.</w:t>
      </w:r>
    </w:p>
    <w:p>
      <w:r>
        <w:rPr>
          <w:b/>
        </w:rPr>
        <w:t xml:space="preserve">Tulos</w:t>
      </w:r>
    </w:p>
    <w:p>
      <w:r>
        <w:t xml:space="preserve">Mikä oli sen armeijan kapteenin nimi, joka ei ymmärtänyt heitä?</w:t>
      </w:r>
    </w:p>
    <w:p>
      <w:r>
        <w:rPr>
          <w:b/>
        </w:rPr>
        <w:t xml:space="preserve">Tulos</w:t>
      </w:r>
    </w:p>
    <w:p>
      <w:r>
        <w:t xml:space="preserve">Millainen puu kaatui ja mursi Judyn selän?</w:t>
      </w:r>
    </w:p>
    <w:p>
      <w:r>
        <w:rPr>
          <w:b/>
        </w:rPr>
        <w:t xml:space="preserve">Tulos</w:t>
      </w:r>
    </w:p>
    <w:p>
      <w:r>
        <w:t xml:space="preserve">Missä on sisäoppilaitos, johon Judy lähetetään?</w:t>
      </w:r>
    </w:p>
    <w:p>
      <w:r>
        <w:rPr>
          <w:b/>
        </w:rPr>
        <w:t xml:space="preserve">Tulos</w:t>
      </w:r>
    </w:p>
    <w:p>
      <w:r>
        <w:t xml:space="preserve">Mikä on seitsemästä sisaruksesta nuorimman nimi?</w:t>
      </w:r>
    </w:p>
    <w:p>
      <w:r>
        <w:rPr>
          <w:b/>
        </w:rPr>
        <w:t xml:space="preserve">Tulos</w:t>
      </w:r>
    </w:p>
    <w:p>
      <w:r>
        <w:t xml:space="preserve">Miksi Judyn isä ei lähettänyt häntä takaisin kouluun?</w:t>
      </w:r>
    </w:p>
    <w:p>
      <w:r>
        <w:rPr>
          <w:b/>
        </w:rPr>
        <w:t xml:space="preserve">Tulos</w:t>
      </w:r>
    </w:p>
    <w:p>
      <w:r>
        <w:t xml:space="preserve">Mikä äitipuolessa saattaa vaikeuttaa sitä, että hänen on vaikea hallita lapsipuoltaan?</w:t>
      </w:r>
    </w:p>
    <w:p>
      <w:r>
        <w:rPr>
          <w:b/>
        </w:rPr>
        <w:t xml:space="preserve">Tulos</w:t>
      </w:r>
    </w:p>
    <w:p>
      <w:r>
        <w:t xml:space="preserve">Kuka loukkaantui yrittäessään pelastaa kenraalia?</w:t>
      </w:r>
    </w:p>
    <w:p>
      <w:r>
        <w:rPr>
          <w:b/>
        </w:rPr>
        <w:t xml:space="preserve">Tulos</w:t>
      </w:r>
    </w:p>
    <w:p>
      <w:r>
        <w:t xml:space="preserve">Kuka vaikutti Megin vyötärönsä kiristämiseen?</w:t>
      </w:r>
    </w:p>
    <w:p>
      <w:r>
        <w:rPr>
          <w:b/>
        </w:rPr>
        <w:t xml:space="preserve">Tulos</w:t>
      </w:r>
    </w:p>
    <w:p>
      <w:r>
        <w:t xml:space="preserve">Miksi Meg on nolona kokouksessa?</w:t>
      </w:r>
    </w:p>
    <w:p>
      <w:r>
        <w:rPr>
          <w:b/>
        </w:rPr>
        <w:t xml:space="preserve">Tulos</w:t>
      </w:r>
    </w:p>
    <w:p>
      <w:r>
        <w:t xml:space="preserve">Miksi yksi lapsista lähetetään sisäoppilaitokseen Blue Mountainsiin?</w:t>
      </w:r>
    </w:p>
    <w:p>
      <w:r>
        <w:rPr>
          <w:b/>
        </w:rPr>
        <w:t xml:space="preserve">Tulos</w:t>
      </w:r>
    </w:p>
    <w:p>
      <w:r>
        <w:t xml:space="preserve">Kuka lähetetään sisäoppilaitokseen Blue Mountainsiin?</w:t>
      </w:r>
    </w:p>
    <w:p>
      <w:r>
        <w:rPr>
          <w:b/>
        </w:rPr>
        <w:t xml:space="preserve">Tulos</w:t>
      </w:r>
    </w:p>
    <w:p>
      <w:r>
        <w:t xml:space="preserve">Kuka oli se tyttö, joka vaikutti Megiin, että hän puki vyötärönsä tiukasti kiinni, mikä sai hänet voimaan pahoin?</w:t>
      </w:r>
    </w:p>
    <w:p>
      <w:r>
        <w:rPr>
          <w:b/>
        </w:rPr>
        <w:t xml:space="preserve">Tulos</w:t>
      </w:r>
    </w:p>
    <w:p>
      <w:r>
        <w:t xml:space="preserve">Mitä kapteeni yrittää tehdä vastauksena Judyn kuolemaan?</w:t>
      </w:r>
    </w:p>
    <w:p>
      <w:r>
        <w:rPr>
          <w:b/>
        </w:rPr>
        <w:t xml:space="preserve">Tulos</w:t>
      </w:r>
    </w:p>
    <w:p>
      <w:r>
        <w:t xml:space="preserve">Miksi hänen isänsä ei lähetä Judya takaisin heti sen jälkeen, kun hän huomasi, että Judy oli karannut koulusta?</w:t>
      </w:r>
    </w:p>
    <w:p>
      <w:r>
        <w:rPr>
          <w:b/>
        </w:rPr>
        <w:t xml:space="preserve">Tulos</w:t>
      </w:r>
    </w:p>
    <w:p>
      <w:r>
        <w:t xml:space="preserve">Miksi Judy karkaa koulusta?</w:t>
      </w:r>
    </w:p>
    <w:p>
      <w:r>
        <w:rPr>
          <w:b/>
        </w:rPr>
        <w:t xml:space="preserve">Tulos</w:t>
      </w:r>
    </w:p>
    <w:p>
      <w:r>
        <w:t xml:space="preserve">Miten Judy kuolee?</w:t>
      </w:r>
    </w:p>
    <w:p>
      <w:r>
        <w:rPr>
          <w:b/>
        </w:rPr>
        <w:t xml:space="preserve">Tulos</w:t>
      </w:r>
    </w:p>
    <w:p>
      <w:r>
        <w:t xml:space="preserve">Miksi Judy lähetettiin sisäoppilaitokseen?</w:t>
      </w:r>
    </w:p>
    <w:p>
      <w:r>
        <w:rPr>
          <w:b/>
        </w:rPr>
        <w:t xml:space="preserve">Tulos</w:t>
      </w:r>
    </w:p>
    <w:p>
      <w:r>
        <w:t xml:space="preserve">Minne Judy piiloutuu, kun hän palaa koulusta kotiin?</w:t>
      </w:r>
    </w:p>
    <w:p>
      <w:r>
        <w:rPr>
          <w:b/>
        </w:rPr>
        <w:t xml:space="preserve">Tulos</w:t>
      </w:r>
    </w:p>
    <w:p>
      <w:r>
        <w:t xml:space="preserve">Mikä on sen lammasaseman nimi, jossa Estherin vanhemmat asuivat?</w:t>
      </w:r>
    </w:p>
    <w:p>
      <w:r>
        <w:rPr>
          <w:b/>
        </w:rPr>
        <w:t xml:space="preserve">Tulos</w:t>
      </w:r>
    </w:p>
    <w:p>
      <w:r>
        <w:t xml:space="preserve">Miten Aldith vaikuttaa Megiin?</w:t>
      </w:r>
    </w:p>
    <w:p>
      <w:r>
        <w:rPr>
          <w:b/>
        </w:rPr>
        <w:t xml:space="preserve">Tulos</w:t>
      </w:r>
    </w:p>
    <w:p>
      <w:r>
        <w:t xml:space="preserve">Minkä sairauden ansiosta Judy saattoi jäädä kotiin kaipaamansa perheen luo?</w:t>
      </w:r>
    </w:p>
    <w:p>
      <w:r>
        <w:rPr>
          <w:b/>
        </w:rPr>
        <w:t xml:space="preserve">Tulos</w:t>
      </w:r>
    </w:p>
    <w:p>
      <w:r>
        <w:t xml:space="preserve">Mitä lapset pyytävät illallisvierailta, mikä saattaa nolostuttaa vanhempia?</w:t>
      </w:r>
    </w:p>
    <w:p>
      <w:r>
        <w:rPr>
          <w:b/>
        </w:rPr>
        <w:t xml:space="preserve">Tulos</w:t>
      </w:r>
    </w:p>
    <w:p>
      <w:r>
        <w:t xml:space="preserve">Kuka on kenraali?</w:t>
      </w:r>
    </w:p>
    <w:p>
      <w:r>
        <w:rPr>
          <w:b/>
        </w:rPr>
        <w:t xml:space="preserve">Tulos</w:t>
      </w:r>
    </w:p>
    <w:p>
      <w:r>
        <w:t xml:space="preserve">Missä lapset asuivat Australiassa? </w:t>
      </w:r>
    </w:p>
    <w:p>
      <w:r>
        <w:rPr>
          <w:b/>
        </w:rPr>
        <w:t xml:space="preserve">Tulos</w:t>
      </w:r>
    </w:p>
    <w:p>
      <w:r>
        <w:t xml:space="preserve">Miksi Alan ei pidä Megiä viehättävänä?</w:t>
      </w:r>
    </w:p>
    <w:p>
      <w:r>
        <w:rPr>
          <w:b/>
        </w:rPr>
        <w:t xml:space="preserve">Tulos</w:t>
      </w:r>
    </w:p>
    <w:p>
      <w:r>
        <w:t xml:space="preserve">Minne perhe hautaa Judyn?</w:t>
      </w:r>
    </w:p>
    <w:p>
      <w:r>
        <w:rPr>
          <w:b/>
        </w:rPr>
        <w:t xml:space="preserve">Tulos</w:t>
      </w:r>
    </w:p>
    <w:p>
      <w:r>
        <w:t xml:space="preserve">Mikä oli sen äitipuolen nimi, joka sai heidät kuriin?</w:t>
      </w:r>
    </w:p>
    <w:p>
      <w:r>
        <w:rPr>
          <w:b/>
        </w:rPr>
        <w:t xml:space="preserve">Tulos</w:t>
      </w:r>
    </w:p>
    <w:p>
      <w:r>
        <w:t xml:space="preserve">Millaiseen kiinteistöön Estherin vanhemmat kutsuvat lapset?</w:t>
      </w:r>
    </w:p>
    <w:p>
      <w:r>
        <w:rPr>
          <w:b/>
        </w:rPr>
        <w:t xml:space="preserve">Tulos</w:t>
      </w:r>
    </w:p>
    <w:p>
      <w:r>
        <w:t xml:space="preserve">Miksi Judy sairastui karattuaan koulusta? </w:t>
      </w:r>
    </w:p>
    <w:p>
      <w:r>
        <w:rPr>
          <w:b/>
        </w:rPr>
        <w:t xml:space="preserve">Esimerkki 3.1206</w:t>
      </w:r>
    </w:p>
    <w:p>
      <w:r>
        <w:t xml:space="preserve"> Finn on menestyvän irlantilaisen lääkärin, tohtori Malachi Finnin ainoa poika Killaloesta, Claren kreivikunnasta, joka lähettää hänet Lontooseen opiskelemaan lakimieheksi. Hän osoittautuu välinpitämättömäksi opiskelijaksi, mutta koska hän on miellyttävää seuraa ja lisäksi silmiinpistävän komea, hän saa monia vaikutusvaltaisia ystäviä. Yksi heistä, poliitikko Barrington Erle, ehdottaa hänelle, että hän asettuisi ehdolle parlamenttiin tulevissa vaaleissa.Aluksi ajatus vaikuttaa absurdilta. Finn saa elantonsa ainoastaan isänsä vaatimattomasta avustuksesta, mutta onnenpotku raivaa hänen tiensä. Yksi hänen isänsä potilaista on lordi Tulla, aatelismies, joka hallitsee Loughshanea, pientä kaupunginosaa, josta voi kilpailla halvalla. Lordi Tulla on riidellyt veljensä, pitkäaikaisen viranhaltijan kanssa. Sen seurauksena, vaikka vakaasti konservatiivinen lordi ei tue whig-suomalaista, hän ei myöskään estä häntä. Kun Finn saa skeptisen isänsä suostuteltua antamaan tarvittavat varat, hän voittaa paikkansa niukalla marginaalilla. lontoolaisista ystävistä läheisin on hänen mentorinsa, lady Laura Standish, tunnetun whig-poliitikon lordi Brentfordin tytär. Kun heidän suhteensa kehittyy, Finn harkitsee, että hän anoisi hänen kättään, vaikka heidän välillään on suuri sosiaalinen ja taloudellinen kuilu. Lady Laura aavistaa tämän, mutta vaikka hän suhtautuukin mieheen mieltymyksellisesti, rahalliset näkökohdat ja hänen omat poliittiset kunnianhimonsa saavat hänet sen sijaan menemään naimisiin synkän ja äärimmäisen varakkaan Robert Kennedyn kanssa. aluksi murtuneena Finn toipuu pian ja ihastuu viehättävään perijättäreen, Violet Effinghamiin. Tämä osoittautuu kiusalliseksi, sillä sekä Lady Laura että lordi Brentford haluavat kiivaasti, että hän menee naimisiin (ja toivottavasti kesyttää) lordi Brentfordin vieraantuneen pojan, raakalaismaisen lordi Chilternin kanssa. Lisäksi Lady Laura rohkaisee Finniä tutustumaan veljeensä. Finn ja Chiltern ystävystyvät nopeasti, mikä tekee tilanteesta entistäkin hankalamman. Kun Chiltern saa tietää, että Finn kosiskelee myös Violetia, hän raivostuu ja vaatii kohtuuttomasti Finniä vetäytymään. Kun Finn kieltäytyy, Chiltern vaatii kaksintaistelua. Se käydään salassa Blankenbergissä, ja Finn haavoittuu lievästi. Lopulta Violet joutuu valitsemaan kahden tärkeimmän kosijansa väliltä; hieman pelokkaasti hän päätyy lapsuudenrakkautensa Chilternin puolelle.Samaan aikaan Finnin parlamentaarinen ura alkaa vaikeasti. Ylhäisestä ympäristöstä hämmentyneenä hän pitää hieman epäjohdonmukaisen neitsytpuheen. Lopulta hän kuitenkin tottuu tilanteeseensa ja oppii tuntemaan parlamentaariset menettelyt. Kaikki ei kuitenkaan suju ongelmitta. Kun uudet vaalit järjestetään, Finn joutuu pulaan. Lordi Tulla on tehnyt sovinnon veljensä kanssa, eikä Finnillä ole mahdollisuuksia uudelleenvalintaan. Tässä vaiheessa onni suosii häntä jälleen kerran. myöhään eräänä iltana Finn ja herra Kennedy, joka on nyt Lancasterin herttuakunnan kansleri, lähtevät parlamentista samaan aikaan. Kun he lähtevät omille teilleen, Finn huomaa kaksi miestä, jotka seuraavat hänen kollegaansa. Epäilyttävästi hän oikaisee ja saapuu ajoissa estääkseen Kennedyn kuristus- ja ryöstöyrityksen. Kiitokseksi vävynsä hengen pelastamisesta lordi Brentford tarjoaa Finnille paikkaa Loughtonin taskupiiristä. Kun aatelismies tukee häntä, vaalit ovat selviö.Finnin sankariteko pahentaa Lady Lauran ja hänen miehensä välistä kasvavaa eripuraa. Heidän luonteensa ovat ristiriidassa; herra Kennedy paheksuu vaimonsa kiinnostusta politiikkaan. Lisäksi Lady Lauran suureksi kauhuksi hän huomaa, että hänen on vaikea tukahduttaa todellisia tunteitaan Finniä kohtaan, ja Kennedy alkaa epäillä. Lopulta hänestä tulee niin epätoivoisen onneton, että hän pakenee isänsä taloon. (Romaanin lopussa herra Kennedyn oikeustoimet pakottavat hänet muuttamaan mantereelle, jossa laki ei voi pakottaa häntä palaamaan miehensä talouteen.) Sillä välin Finn tutustuu viehättävään ja älykkääseen ulkomaalaiseen, Madame Max Goesleriin, rikkaan juutalaispankkiirin nuoreen ja kauniiseen leskiin. Mitä olennaisempaa, hän saa hyvin palkatun valtion viran, jossa hän menestyy erinomaisesti. Näyttää siltä, että hän on vihdoin turvassa.Uudistuslaki hyväksytään. Lakiesitys poistaa Finnin kotipaikan, Loughtonin kaupunginosan. Hän pääsee kuitenkin uudelleen parlamenttiin voittamalla takaisin aikaisemman paikkansa Loughshanen, koska sen viranhaltijan kuolema on sopivasti puhdistanut kentän.Finn vierailee Irlannissa Joshua Monkin kanssa, joka on johtava radikaalipoliitikko ja irlantilaisten vuokraviljelijöiden oikeuksien lisäämisen kannattaja. Monkin vaikutuksesta Finn radikalisoituu. Poliittisessa kokouksessa Dublinissa Finn esittää, että Westminsterin parlamentille olisi esitettävä uusi vuokralaisten oikeuksia koskeva lakiesitys seuraavan istuntokauden aikana. Kun tämä tapahtuu, hallitus, jonka jäsen Finn on, ei tue sitä. Finn joutuu siksi valitsemaan uskollisuutensa hallitukselle ja poliittisen vakaumuksensa välillä. Hän valitsee jälkimmäisen, eroaa hallitustehtävästään ja vetäytyy politiikasta.Poliittisen uransa ollessa raunioina Finn hakee lohtua Madame Maxilta. Odottamattomasti Madame tarjoaa hänelle kättään ja varallisuuttaan avioliittoon. Finn kokee suurta houkutusta, mutta palaa lopulta Irlantiin naimisiin uskollisen, pitkäaikaisen rakkaansa Mary Flood Jonesin kanssa. Läksiäispalkintona kovasta työstä hänen puolisonsa hankkii hänelle mukavan viran köyhäinhoitotarkastajan viran Corkissa tuhannen punnan vuosipalkalla.</w:t>
      </w:r>
    </w:p>
    <w:p>
      <w:r>
        <w:rPr>
          <w:b/>
        </w:rPr>
        <w:t xml:space="preserve">Tulos</w:t>
      </w:r>
    </w:p>
    <w:p>
      <w:r>
        <w:t xml:space="preserve">Kuinka monta veljeä Finnillä on?</w:t>
      </w:r>
    </w:p>
    <w:p>
      <w:r>
        <w:rPr>
          <w:b/>
        </w:rPr>
        <w:t xml:space="preserve">Tulos</w:t>
      </w:r>
    </w:p>
    <w:p>
      <w:r>
        <w:t xml:space="preserve">Mistä syystä Finn lähetettiin Lontooseen?</w:t>
      </w:r>
    </w:p>
    <w:p>
      <w:r>
        <w:rPr>
          <w:b/>
        </w:rPr>
        <w:t xml:space="preserve">Tulos</w:t>
      </w:r>
    </w:p>
    <w:p>
      <w:r>
        <w:t xml:space="preserve">Kuka antaa rahat, joita Finn tarvitsee pyrkiäkseen parlamenttiin?</w:t>
      </w:r>
    </w:p>
    <w:p>
      <w:r>
        <w:rPr>
          <w:b/>
        </w:rPr>
        <w:t xml:space="preserve">Tulos</w:t>
      </w:r>
    </w:p>
    <w:p>
      <w:r>
        <w:t xml:space="preserve">Missä maassa Finn vierailee Joshua Monkin kanssa?</w:t>
      </w:r>
    </w:p>
    <w:p>
      <w:r>
        <w:rPr>
          <w:b/>
        </w:rPr>
        <w:t xml:space="preserve">Tulos</w:t>
      </w:r>
    </w:p>
    <w:p>
      <w:r>
        <w:t xml:space="preserve">Mikä on Phineas Finnin kansallisuus?</w:t>
      </w:r>
    </w:p>
    <w:p>
      <w:r>
        <w:rPr>
          <w:b/>
        </w:rPr>
        <w:t xml:space="preserve">Tulos</w:t>
      </w:r>
    </w:p>
    <w:p>
      <w:r>
        <w:t xml:space="preserve">Mikä oli Finnin isän ammatti?</w:t>
      </w:r>
    </w:p>
    <w:p>
      <w:r>
        <w:rPr>
          <w:b/>
        </w:rPr>
        <w:t xml:space="preserve">Tulos</w:t>
      </w:r>
    </w:p>
    <w:p>
      <w:r>
        <w:t xml:space="preserve">Mitä Chiltern ehdottaa, kun Finn kieltäytyy vetäytymästä Violetin kosiskelusta?</w:t>
      </w:r>
    </w:p>
    <w:p>
      <w:r>
        <w:rPr>
          <w:b/>
        </w:rPr>
        <w:t xml:space="preserve">Tulos</w:t>
      </w:r>
    </w:p>
    <w:p>
      <w:r>
        <w:t xml:space="preserve">Minne päähenkilö lähetetään asianajajaksi?</w:t>
      </w:r>
    </w:p>
    <w:p>
      <w:r>
        <w:rPr>
          <w:b/>
        </w:rPr>
        <w:t xml:space="preserve">Tulos</w:t>
      </w:r>
    </w:p>
    <w:p>
      <w:r>
        <w:t xml:space="preserve">Mikä on Phineas Finnin poliittinen suuntaus?</w:t>
      </w:r>
    </w:p>
    <w:p>
      <w:r>
        <w:rPr>
          <w:b/>
        </w:rPr>
        <w:t xml:space="preserve">Tulos</w:t>
      </w:r>
    </w:p>
    <w:p>
      <w:r>
        <w:t xml:space="preserve">Minne Lady Lauran on mentävä välttääkseen lain, joka pakottaa hänet palaamaan miehensä talouteen? </w:t>
      </w:r>
    </w:p>
    <w:p>
      <w:r>
        <w:rPr>
          <w:b/>
        </w:rPr>
        <w:t xml:space="preserve">Tulos</w:t>
      </w:r>
    </w:p>
    <w:p>
      <w:r>
        <w:t xml:space="preserve">Kuka haastaa päähenkilön kaksintaisteluun?</w:t>
      </w:r>
    </w:p>
    <w:p>
      <w:r>
        <w:rPr>
          <w:b/>
        </w:rPr>
        <w:t xml:space="preserve">Tulos</w:t>
      </w:r>
    </w:p>
    <w:p>
      <w:r>
        <w:t xml:space="preserve">Kuka tarjoaa päähenkilölle kättään avioliittoon, mutta päähenkilö kieltäytyy?</w:t>
      </w:r>
    </w:p>
    <w:p>
      <w:r>
        <w:rPr>
          <w:b/>
        </w:rPr>
        <w:t xml:space="preserve">Tulos</w:t>
      </w:r>
    </w:p>
    <w:p>
      <w:r>
        <w:t xml:space="preserve">Miten uudistuslaki vaikutti Finniin?</w:t>
      </w:r>
    </w:p>
    <w:p>
      <w:r>
        <w:rPr>
          <w:b/>
        </w:rPr>
        <w:t xml:space="preserve">Tulos</w:t>
      </w:r>
    </w:p>
    <w:p>
      <w:r>
        <w:t xml:space="preserve">Kenet Finn lopulta nai?</w:t>
      </w:r>
    </w:p>
    <w:p>
      <w:r>
        <w:rPr>
          <w:b/>
        </w:rPr>
        <w:t xml:space="preserve">Tulos</w:t>
      </w:r>
    </w:p>
    <w:p>
      <w:r>
        <w:t xml:space="preserve">Kuka kosii Finniä?</w:t>
      </w:r>
    </w:p>
    <w:p>
      <w:r>
        <w:rPr>
          <w:b/>
        </w:rPr>
        <w:t xml:space="preserve">Tulos</w:t>
      </w:r>
    </w:p>
    <w:p>
      <w:r>
        <w:t xml:space="preserve">Miten Finn ansaitsee Kennedyn suosion?</w:t>
      </w:r>
    </w:p>
    <w:p>
      <w:r>
        <w:rPr>
          <w:b/>
        </w:rPr>
        <w:t xml:space="preserve">Tulos</w:t>
      </w:r>
    </w:p>
    <w:p>
      <w:r>
        <w:t xml:space="preserve">Mitä aluetta lordi Tulla hallitsee?</w:t>
      </w:r>
    </w:p>
    <w:p>
      <w:r>
        <w:rPr>
          <w:b/>
        </w:rPr>
        <w:t xml:space="preserve">Tulos</w:t>
      </w:r>
    </w:p>
    <w:p>
      <w:r>
        <w:t xml:space="preserve">Missä on poliittinen kokous tarinan loppupuolella?</w:t>
      </w:r>
    </w:p>
    <w:p>
      <w:r>
        <w:rPr>
          <w:b/>
        </w:rPr>
        <w:t xml:space="preserve">Tulos</w:t>
      </w:r>
    </w:p>
    <w:p>
      <w:r>
        <w:t xml:space="preserve">Mihin poliittiseen tehtävään päähenkilöä ehdotetaan ehdokkaaksi?</w:t>
      </w:r>
    </w:p>
    <w:p>
      <w:r>
        <w:rPr>
          <w:b/>
        </w:rPr>
        <w:t xml:space="preserve">Tulos</w:t>
      </w:r>
    </w:p>
    <w:p>
      <w:r>
        <w:t xml:space="preserve">Miten Finn loukkaantuu?</w:t>
      </w:r>
    </w:p>
    <w:p>
      <w:r>
        <w:rPr>
          <w:b/>
        </w:rPr>
        <w:t xml:space="preserve">Tulos</w:t>
      </w:r>
    </w:p>
    <w:p>
      <w:r>
        <w:t xml:space="preserve">Miksi Phineas Finn lähetetään Lontooseen?</w:t>
      </w:r>
    </w:p>
    <w:p>
      <w:r>
        <w:rPr>
          <w:b/>
        </w:rPr>
        <w:t xml:space="preserve">Tulos</w:t>
      </w:r>
    </w:p>
    <w:p>
      <w:r>
        <w:t xml:space="preserve">Kenen kanssa Finn palaa Irlantiin naimisiin?</w:t>
      </w:r>
    </w:p>
    <w:p>
      <w:r>
        <w:rPr>
          <w:b/>
        </w:rPr>
        <w:t xml:space="preserve">Tulos</w:t>
      </w:r>
    </w:p>
    <w:p>
      <w:r>
        <w:t xml:space="preserve">Kuka ehdottaa, että Finn asettuisi ehdolle poliittiseen virkaan?</w:t>
      </w:r>
    </w:p>
    <w:p>
      <w:r>
        <w:rPr>
          <w:b/>
        </w:rPr>
        <w:t xml:space="preserve">Tulos</w:t>
      </w:r>
    </w:p>
    <w:p>
      <w:r>
        <w:t xml:space="preserve">Mitä alustaa Joshua Monk tukee?</w:t>
      </w:r>
    </w:p>
    <w:p>
      <w:r>
        <w:rPr>
          <w:b/>
        </w:rPr>
        <w:t xml:space="preserve">Tulos</w:t>
      </w:r>
    </w:p>
    <w:p>
      <w:r>
        <w:t xml:space="preserve">Missä kaksintaistelu järjestetään?</w:t>
      </w:r>
    </w:p>
    <w:p>
      <w:r>
        <w:rPr>
          <w:b/>
        </w:rPr>
        <w:t xml:space="preserve">Tulos</w:t>
      </w:r>
    </w:p>
    <w:p>
      <w:r>
        <w:t xml:space="preserve">Kenen kanssa päähenkilön rakkauden kohde menee naimisiin hänen sijastaan?</w:t>
      </w:r>
    </w:p>
    <w:p>
      <w:r>
        <w:rPr>
          <w:b/>
        </w:rPr>
        <w:t xml:space="preserve">Tulos</w:t>
      </w:r>
    </w:p>
    <w:p>
      <w:r>
        <w:t xml:space="preserve">Kuka on päähenkilöiden läheisin ystävä Lontoossa?</w:t>
      </w:r>
    </w:p>
    <w:p>
      <w:r>
        <w:rPr>
          <w:b/>
        </w:rPr>
        <w:t xml:space="preserve">Tulos</w:t>
      </w:r>
    </w:p>
    <w:p>
      <w:r>
        <w:t xml:space="preserve">Kenen kanssa päähenkilö päätyy naimisiin tarinan lopussa?</w:t>
      </w:r>
    </w:p>
    <w:p>
      <w:r>
        <w:rPr>
          <w:b/>
        </w:rPr>
        <w:t xml:space="preserve">Tulos</w:t>
      </w:r>
    </w:p>
    <w:p>
      <w:r>
        <w:t xml:space="preserve">Mikä on Phineas Finnin isän ammatti?</w:t>
      </w:r>
    </w:p>
    <w:p>
      <w:r>
        <w:rPr>
          <w:b/>
        </w:rPr>
        <w:t xml:space="preserve">Esimerkki 3.1207</w:t>
      </w:r>
    </w:p>
    <w:p>
      <w:r>
        <w:t xml:space="preserve"> Domitianuksen murhaamisen jälkeen vuonna 96 jKr. ja keskellä hallinnonvaihdoksen ennakoitavissa olevaa myllerrystä Tacitus käytti uutta vapauttaan ja julkaisi tämän, ensimmäisen historiallisen teoksensa. Domitianuksen valtakaudella Agricola, uskollinen keisarillinen kenraali, oli ollut tärkein kenraali, joka oli osallistunut suuren osan Britanniaa valloittamiseen. Agricolan ylpeä sävy tuo mieleen laudationes funebresin (hautajaispuheiden) tyylin. Agricolan Britannian-operaatiota edeltävän uran nopeaa yhteenvetoa seuraa kertomus saaren valloituksesta. Sitten seuraa maantieteellinen ja etnologinen ekskursio, joka on peräisin Agricolan muistiinpanojen ja muistelmien lisäksi myös Julius Caesarin De Bello Gallicosta. Sisältö on niin monipuolista, että se ylittää yksinkertaisen elämäkerran rajat, mutta kertomus, olipa sen muoto mikä tahansa, palvelee elämäkerran kohteen korottamista: Tacitus korottaa appensa luonnetta osoittamalla, miten hän Rooman Britannian maaherrana ja armeijan komentajana hoitaa valtiollisia asioita uskollisesti, rehellisesti ja asiantuntevasti, jopa vihatun keisari Domitianuksen hallituksen aikana. Domitianuksen ja hänen vakoilu- ja sortohallintonsa kritiikki nousee esiin teoksen lopussa. Agricola pysyi lahjomattomana; Domitianuksen aikana häpeään joutunut Agricola kuoli tavoittelematta mahtipontisen marttyyrikuoleman kunniaa. Tacitus tuomitsee stoalaisten itsemurhan, koska siitä ei ollut hyötyä valtiolle. Tacitus ei ota selkeästi kantaa siihen, johtuiko Agricolan kuolema luonnollisista syistä vai Domitianuksen määräyksestä, vaikka hän kertoo, että Roomassa liikkui huhuja, joiden mukaan Agricola olisi myrkytetty keisarin määräyksestä.</w:t>
      </w:r>
    </w:p>
    <w:p>
      <w:r>
        <w:rPr>
          <w:b/>
        </w:rPr>
        <w:t xml:space="preserve">Tulos</w:t>
      </w:r>
    </w:p>
    <w:p>
      <w:r>
        <w:t xml:space="preserve">Mitkä olivat Agricolan kaksi työtä?</w:t>
      </w:r>
    </w:p>
    <w:p>
      <w:r>
        <w:rPr>
          <w:b/>
        </w:rPr>
        <w:t xml:space="preserve">Tulos</w:t>
      </w:r>
    </w:p>
    <w:p>
      <w:r>
        <w:t xml:space="preserve">Miten Agricola huhujen mukaan kuoli?</w:t>
      </w:r>
    </w:p>
    <w:p>
      <w:r>
        <w:rPr>
          <w:b/>
        </w:rPr>
        <w:t xml:space="preserve">Tulos</w:t>
      </w:r>
    </w:p>
    <w:p>
      <w:r>
        <w:t xml:space="preserve">Missä huhut Agricolan kuolemasta saivat äänensä kuuluviin?</w:t>
      </w:r>
    </w:p>
    <w:p>
      <w:r>
        <w:rPr>
          <w:b/>
        </w:rPr>
        <w:t xml:space="preserve">Tulos</w:t>
      </w:r>
    </w:p>
    <w:p>
      <w:r>
        <w:t xml:space="preserve">Mitä muuta Agricolan muistiinpanojen ja muistojen lisäksi käytettiin?</w:t>
      </w:r>
    </w:p>
    <w:p>
      <w:r>
        <w:rPr>
          <w:b/>
        </w:rPr>
        <w:t xml:space="preserve">Tulos</w:t>
      </w:r>
    </w:p>
    <w:p>
      <w:r>
        <w:t xml:space="preserve">Agricolan ylpeä sävy muistuttaa mitä tyyliä?</w:t>
      </w:r>
    </w:p>
    <w:p>
      <w:r>
        <w:rPr>
          <w:b/>
        </w:rPr>
        <w:t xml:space="preserve">Tulos</w:t>
      </w:r>
    </w:p>
    <w:p>
      <w:r>
        <w:t xml:space="preserve">Mistä Domitianuksen hallinto koostui?</w:t>
      </w:r>
    </w:p>
    <w:p>
      <w:r>
        <w:rPr>
          <w:b/>
        </w:rPr>
        <w:t xml:space="preserve">Tulos</w:t>
      </w:r>
    </w:p>
    <w:p>
      <w:r>
        <w:t xml:space="preserve">Millaisia piirteitä Tacituksella on, kun hän käsittelee valtiollisia asioita?</w:t>
      </w:r>
    </w:p>
    <w:p>
      <w:r>
        <w:rPr>
          <w:b/>
        </w:rPr>
        <w:t xml:space="preserve">Tulos</w:t>
      </w:r>
    </w:p>
    <w:p>
      <w:r>
        <w:t xml:space="preserve">Miksi Tacitus tuomitsee stoalaisten itsemurhan?</w:t>
      </w:r>
    </w:p>
    <w:p>
      <w:r>
        <w:rPr>
          <w:b/>
        </w:rPr>
        <w:t xml:space="preserve">Tulos</w:t>
      </w:r>
    </w:p>
    <w:p>
      <w:r>
        <w:t xml:space="preserve">Kenen itsemurha tuomitaan?</w:t>
      </w:r>
    </w:p>
    <w:p>
      <w:r>
        <w:rPr>
          <w:b/>
        </w:rPr>
        <w:t xml:space="preserve">Tulos</w:t>
      </w:r>
    </w:p>
    <w:p>
      <w:r>
        <w:t xml:space="preserve">Mistä Domitianuksen arvostelijat syyttivät hänen hallintoaan?</w:t>
      </w:r>
    </w:p>
    <w:p>
      <w:r>
        <w:rPr>
          <w:b/>
        </w:rPr>
        <w:t xml:space="preserve">Tulos</w:t>
      </w:r>
    </w:p>
    <w:p>
      <w:r>
        <w:t xml:space="preserve">Mikä salamurha tapahtui vuonna 96 jKr?</w:t>
      </w:r>
    </w:p>
    <w:p>
      <w:r>
        <w:rPr>
          <w:b/>
        </w:rPr>
        <w:t xml:space="preserve">Tulos</w:t>
      </w:r>
    </w:p>
    <w:p>
      <w:r>
        <w:t xml:space="preserve">Kuka oli Tacituksen appiukko?</w:t>
      </w:r>
    </w:p>
    <w:p>
      <w:r>
        <w:rPr>
          <w:b/>
        </w:rPr>
        <w:t xml:space="preserve">Tulos</w:t>
      </w:r>
    </w:p>
    <w:p>
      <w:r>
        <w:t xml:space="preserve">Kuka on armeijan komentaja?</w:t>
      </w:r>
    </w:p>
    <w:p>
      <w:r>
        <w:rPr>
          <w:b/>
        </w:rPr>
        <w:t xml:space="preserve">Tulos</w:t>
      </w:r>
    </w:p>
    <w:p>
      <w:r>
        <w:t xml:space="preserve">Mitä Tacitus tuomitsi valtiolle hyödyttömäksi?</w:t>
      </w:r>
    </w:p>
    <w:p>
      <w:r>
        <w:rPr>
          <w:b/>
        </w:rPr>
        <w:t xml:space="preserve">Tulos</w:t>
      </w:r>
    </w:p>
    <w:p>
      <w:r>
        <w:t xml:space="preserve">Mikä oli huhu siitä, miten Agricola kuoli?</w:t>
      </w:r>
    </w:p>
    <w:p>
      <w:r>
        <w:rPr>
          <w:b/>
        </w:rPr>
        <w:t xml:space="preserve">Tulos</w:t>
      </w:r>
    </w:p>
    <w:p>
      <w:r>
        <w:t xml:space="preserve">Agricolan sävy muistuttaa mitä tyyliä?</w:t>
      </w:r>
    </w:p>
    <w:p>
      <w:r>
        <w:rPr>
          <w:b/>
        </w:rPr>
        <w:t xml:space="preserve">Tulos</w:t>
      </w:r>
    </w:p>
    <w:p>
      <w:r>
        <w:t xml:space="preserve">Mitä huomautuksia Tacitus esittää Agricolan kuolemasta?</w:t>
      </w:r>
    </w:p>
    <w:p>
      <w:r>
        <w:rPr>
          <w:b/>
        </w:rPr>
        <w:t xml:space="preserve">Tulos</w:t>
      </w:r>
    </w:p>
    <w:p>
      <w:r>
        <w:t xml:space="preserve">Mitä Tacitus on kuvernööri?</w:t>
      </w:r>
    </w:p>
    <w:p>
      <w:r>
        <w:rPr>
          <w:b/>
        </w:rPr>
        <w:t xml:space="preserve">Tulos</w:t>
      </w:r>
    </w:p>
    <w:p>
      <w:r>
        <w:t xml:space="preserve">Kuka oli tärkein Britannian valloitukseen osallistunut kenraali?</w:t>
      </w:r>
    </w:p>
    <w:p>
      <w:r>
        <w:rPr>
          <w:b/>
        </w:rPr>
        <w:t xml:space="preserve">Tulos</w:t>
      </w:r>
    </w:p>
    <w:p>
      <w:r>
        <w:t xml:space="preserve">Ketä keisaria vihataan?</w:t>
      </w:r>
    </w:p>
    <w:p>
      <w:r>
        <w:rPr>
          <w:b/>
        </w:rPr>
        <w:t xml:space="preserve">Tulos</w:t>
      </w:r>
    </w:p>
    <w:p>
      <w:r>
        <w:t xml:space="preserve">Agricola kuoli tavoittelematta kunniaa mitä?</w:t>
      </w:r>
    </w:p>
    <w:p>
      <w:r>
        <w:rPr>
          <w:b/>
        </w:rPr>
        <w:t xml:space="preserve">Tulos</w:t>
      </w:r>
    </w:p>
    <w:p>
      <w:r>
        <w:t xml:space="preserve">Mitä huhut Agricolan myrkyttämisestä kertovat siitä, kenen käskystä ne olivat?</w:t>
      </w:r>
    </w:p>
    <w:p>
      <w:r>
        <w:rPr>
          <w:b/>
        </w:rPr>
        <w:t xml:space="preserve">Tulos</w:t>
      </w:r>
    </w:p>
    <w:p>
      <w:r>
        <w:t xml:space="preserve">Kuka pysyi turmeltumattomana?</w:t>
      </w:r>
    </w:p>
    <w:p>
      <w:r>
        <w:rPr>
          <w:b/>
        </w:rPr>
        <w:t xml:space="preserve">Tulos</w:t>
      </w:r>
    </w:p>
    <w:p>
      <w:r>
        <w:t xml:space="preserve">Milloin Domitianuksen salamurha tapahtui?</w:t>
      </w:r>
    </w:p>
    <w:p>
      <w:r>
        <w:rPr>
          <w:b/>
        </w:rPr>
        <w:t xml:space="preserve">Tulos</w:t>
      </w:r>
    </w:p>
    <w:p>
      <w:r>
        <w:t xml:space="preserve">Kuka oli tärkein Britannian valloitukseen osallistunut kenraali?</w:t>
      </w:r>
    </w:p>
    <w:p>
      <w:r>
        <w:rPr>
          <w:b/>
        </w:rPr>
        <w:t xml:space="preserve">Tulos</w:t>
      </w:r>
    </w:p>
    <w:p>
      <w:r>
        <w:t xml:space="preserve">Kuka oli Rooman keisari?</w:t>
      </w:r>
    </w:p>
    <w:p>
      <w:r>
        <w:rPr>
          <w:b/>
        </w:rPr>
        <w:t xml:space="preserve">Tulos</w:t>
      </w:r>
    </w:p>
    <w:p>
      <w:r>
        <w:t xml:space="preserve">Mistä huhut Agricolan myrkyttämisestä tulivat?</w:t>
      </w:r>
    </w:p>
    <w:p>
      <w:r>
        <w:rPr>
          <w:b/>
        </w:rPr>
        <w:t xml:space="preserve">Tulos</w:t>
      </w:r>
    </w:p>
    <w:p>
      <w:r>
        <w:t xml:space="preserve">Kenen valtakaudella Agricola kuoli?</w:t>
      </w:r>
    </w:p>
    <w:p>
      <w:r>
        <w:rPr>
          <w:b/>
        </w:rPr>
        <w:t xml:space="preserve">Tulos</w:t>
      </w:r>
    </w:p>
    <w:p>
      <w:r>
        <w:t xml:space="preserve">Kuka tuomitsee stoalaisten itsemurhat?</w:t>
      </w:r>
    </w:p>
    <w:p>
      <w:r>
        <w:rPr>
          <w:b/>
        </w:rPr>
        <w:t xml:space="preserve">Esimerkki 3.1208</w:t>
      </w:r>
    </w:p>
    <w:p>
      <w:r>
        <w:t xml:space="preserve"> Tämä muistelmateos kertoo varhaiskypsästä pojasta, joka rakasti lapsuutensa nähtävyyksiä ja ääniä mutta suhtautui pidättyvästi täysipainoiseen osallistumiseen elämään. Nuotti soi heti ensimmäisistä luvuista lähtien, kun James kertoo sen lapsen rajoituksista ja palkinnoista, joka hän oli: "Sillä siinä oli kaiken sen malli ja mitta, mitä häneltä tuli vaatia: pelkkä oleminen jossakin, melkein missä tahansa, riittäisi ja jotenkin saada vaikutelma tai lisäys, tuntea suhde tai värähtely. Hänen oli jäätävä ilman monia asioita, niin paljon kuin kaikki ihmiset, joilla pohdiskelu on niin paljon toiminnan tilalla; mutta kaikkialla ... hänen oli nautittava enemmän kuin mistään muusta siitä, että hän ei ollut mitenkään näyttävästi harjoittanut ihmettelemistä, haahuilua ja tuijottelua: luulen, että hän todella hyötyi siitä paljon." James kärsi selvästi alemmuudentunteesta elämän "näyttävissä", aktiivisissa osissa. Hänen vanhempi veljensä William vaikutti aina ylivertaiselta kyvyiltään; hänen luokkatoverinsa pilkkasivat hänen toivottomuuttaan matematiikassa ja luonnontieteissä; jopa juhlissa hän tunsi itsensä liian noloksi liittyäkseen tanssimaan. silti hän tarkkaili ja fantasioi kaikesta siitä, mitä hänen perheellään ja ympäristöllään oli tarjota. Kun eräälle hänen serkulleen sanottiin: "Älä tee kohtausta", hän tajusi yhtäkkiä, että kohtauksia voi tehdä kertomalla tarinan tai keksimällä näytelmän. Hän kävi usein teatterissa ja joutui ikuisesti sen lumoihin. Hänen perheensä tapasi William Thackerayn ja Charles Dickensin heidän Amerikan-kiertueillaan, ja James muisti jopa Thackerayn pilkanneen hänen siskoaan Alicea tämän krinoliinipuvun vuoksi: "Krinoliini? Epäilin sitä! Niin nuori ja niin turmeltunut!" Kaikesta pinnallisesta varovaisuudestaan huolimatta James haaveili lähes napoleonilaisista unelmista taiteilijan maineesta. Lähellä A Small Boy and Others -teoksen loppua hän kertoo, kuinka paljon myöhemmin hän haaveili ratsastavansa hirviömäisen hyökkääjän ja jahtaavansa tämän pois Louvren saleissa, jotka hän oli nähnyt lapsena. Pieni poika, niin epäröivältä ja epävarmalta kuin hän tuntuukin, voittaisi pelkonsa ja kehittäisi erinomaisen kykynsä kerronnalliseen fiktioon.</w:t>
      </w:r>
    </w:p>
    <w:p>
      <w:r>
        <w:rPr>
          <w:b/>
        </w:rPr>
        <w:t xml:space="preserve">Tulos</w:t>
      </w:r>
    </w:p>
    <w:p>
      <w:r>
        <w:t xml:space="preserve">Kuka pilkkasi Jamesin siskoa Alicea?</w:t>
      </w:r>
    </w:p>
    <w:p>
      <w:r>
        <w:rPr>
          <w:b/>
        </w:rPr>
        <w:t xml:space="preserve">Tulos</w:t>
      </w:r>
    </w:p>
    <w:p>
      <w:r>
        <w:t xml:space="preserve">Ketä Jaakob kadehtii ylivertaisista kyvyistään "näyttävien" asioiden suhteen?</w:t>
      </w:r>
    </w:p>
    <w:p>
      <w:r>
        <w:rPr>
          <w:b/>
        </w:rPr>
        <w:t xml:space="preserve">Tulos</w:t>
      </w:r>
    </w:p>
    <w:p>
      <w:r>
        <w:t xml:space="preserve">Mitä Jaakob oppi, kun hänen serkkunsa käskettiin olla järjestämättä kohtausta?</w:t>
      </w:r>
    </w:p>
    <w:p>
      <w:r>
        <w:rPr>
          <w:b/>
        </w:rPr>
        <w:t xml:space="preserve">Tulos</w:t>
      </w:r>
    </w:p>
    <w:p>
      <w:r>
        <w:t xml:space="preserve">Kuka on tarinan kertoja?</w:t>
      </w:r>
    </w:p>
    <w:p>
      <w:r>
        <w:rPr>
          <w:b/>
        </w:rPr>
        <w:t xml:space="preserve">Tulos</w:t>
      </w:r>
    </w:p>
    <w:p>
      <w:r>
        <w:t xml:space="preserve">James haaveili kunniakkaista unelmista tulla mikä?</w:t>
      </w:r>
    </w:p>
    <w:p>
      <w:r>
        <w:rPr>
          <w:b/>
        </w:rPr>
        <w:t xml:space="preserve">Tulos</w:t>
      </w:r>
    </w:p>
    <w:p>
      <w:r>
        <w:t xml:space="preserve">Miten Jaakob suhtautui elämänsä "näyttäviin" puoliin?</w:t>
      </w:r>
    </w:p>
    <w:p>
      <w:r>
        <w:rPr>
          <w:b/>
        </w:rPr>
        <w:t xml:space="preserve">Tulos</w:t>
      </w:r>
    </w:p>
    <w:p>
      <w:r>
        <w:t xml:space="preserve">Mistä Jaakob löysi lohtua?</w:t>
      </w:r>
    </w:p>
    <w:p>
      <w:r>
        <w:rPr>
          <w:b/>
        </w:rPr>
        <w:t xml:space="preserve">Tulos</w:t>
      </w:r>
    </w:p>
    <w:p>
      <w:r>
        <w:t xml:space="preserve">Mistä James Harbored haaveili?</w:t>
      </w:r>
    </w:p>
    <w:p>
      <w:r>
        <w:rPr>
          <w:b/>
        </w:rPr>
        <w:t xml:space="preserve">Tulos</w:t>
      </w:r>
    </w:p>
    <w:p>
      <w:r>
        <w:t xml:space="preserve">Missä paikassa James kävi sen jälkeen, kun hän oli löytänyt rakkauden sitä kohtaan?</w:t>
      </w:r>
    </w:p>
    <w:p>
      <w:r>
        <w:rPr>
          <w:b/>
        </w:rPr>
        <w:t xml:space="preserve">Tulos</w:t>
      </w:r>
    </w:p>
    <w:p>
      <w:r>
        <w:t xml:space="preserve">Missä Jamesin uni hirviömäisestä hyökkääjästä tapahtui?</w:t>
      </w:r>
    </w:p>
    <w:p>
      <w:r>
        <w:rPr>
          <w:b/>
        </w:rPr>
        <w:t xml:space="preserve">Tulos</w:t>
      </w:r>
    </w:p>
    <w:p>
      <w:r>
        <w:t xml:space="preserve">Miksi Thackeray pilkkasi siskoaan? </w:t>
      </w:r>
    </w:p>
    <w:p>
      <w:r>
        <w:rPr>
          <w:b/>
        </w:rPr>
        <w:t xml:space="preserve">Tulos</w:t>
      </w:r>
    </w:p>
    <w:p>
      <w:r>
        <w:t xml:space="preserve">Mistä Jaakob kärsii?</w:t>
      </w:r>
    </w:p>
    <w:p>
      <w:r>
        <w:rPr>
          <w:b/>
        </w:rPr>
        <w:t xml:space="preserve">Tulos</w:t>
      </w:r>
    </w:p>
    <w:p>
      <w:r>
        <w:t xml:space="preserve">Mitkä kouluaineet olivat Jamesin heikoimmat alueet?</w:t>
      </w:r>
    </w:p>
    <w:p>
      <w:r>
        <w:rPr>
          <w:b/>
        </w:rPr>
        <w:t xml:space="preserve">Tulos</w:t>
      </w:r>
    </w:p>
    <w:p>
      <w:r>
        <w:t xml:space="preserve">Mistä Alicen mekko oli tehty, kun he tapasivat Thackerayn? </w:t>
      </w:r>
    </w:p>
    <w:p>
      <w:r>
        <w:rPr>
          <w:b/>
        </w:rPr>
        <w:t xml:space="preserve">Tulos</w:t>
      </w:r>
    </w:p>
    <w:p>
      <w:r>
        <w:t xml:space="preserve">Kenet Jamesin perhe tapasi Amerikan-kiertueellaan? </w:t>
      </w:r>
    </w:p>
    <w:p>
      <w:r>
        <w:rPr>
          <w:b/>
        </w:rPr>
        <w:t xml:space="preserve">Tulos</w:t>
      </w:r>
    </w:p>
    <w:p>
      <w:r>
        <w:t xml:space="preserve">Mitä Jamesia nolotti tehdä juhlissa?</w:t>
      </w:r>
    </w:p>
    <w:p>
      <w:r>
        <w:rPr>
          <w:b/>
        </w:rPr>
        <w:t xml:space="preserve">Tulos</w:t>
      </w:r>
    </w:p>
    <w:p>
      <w:r>
        <w:t xml:space="preserve">Mikä oli Jamesin vanhemman veljen nimi?</w:t>
      </w:r>
    </w:p>
    <w:p>
      <w:r>
        <w:rPr>
          <w:b/>
        </w:rPr>
        <w:t xml:space="preserve">Tulos</w:t>
      </w:r>
    </w:p>
    <w:p>
      <w:r>
        <w:t xml:space="preserve">Mitkä kaksi kurssia Jaakob halveksi häntä?</w:t>
      </w:r>
    </w:p>
    <w:p>
      <w:r>
        <w:rPr>
          <w:b/>
        </w:rPr>
        <w:t xml:space="preserve">Tulos</w:t>
      </w:r>
    </w:p>
    <w:p>
      <w:r>
        <w:t xml:space="preserve">Mistä tarina kertoo?</w:t>
      </w:r>
    </w:p>
    <w:p>
      <w:r>
        <w:rPr>
          <w:b/>
        </w:rPr>
        <w:t xml:space="preserve">Tulos</w:t>
      </w:r>
    </w:p>
    <w:p>
      <w:r>
        <w:t xml:space="preserve">Mitä unta Jaakob näki, kun hän oli vanhempi?</w:t>
      </w:r>
    </w:p>
    <w:p>
      <w:r>
        <w:rPr>
          <w:b/>
        </w:rPr>
        <w:t xml:space="preserve">Tulos</w:t>
      </w:r>
    </w:p>
    <w:p>
      <w:r>
        <w:t xml:space="preserve">Mitkä aiheet eivät olleet Jaakobille helppoja? </w:t>
      </w:r>
    </w:p>
    <w:p>
      <w:r>
        <w:rPr>
          <w:b/>
        </w:rPr>
        <w:t xml:space="preserve">Tulos</w:t>
      </w:r>
    </w:p>
    <w:p>
      <w:r>
        <w:t xml:space="preserve">Mikä on Jamesin vanhemman veljen nimi?</w:t>
      </w:r>
    </w:p>
    <w:p>
      <w:r>
        <w:rPr>
          <w:b/>
        </w:rPr>
        <w:t xml:space="preserve">Tulos</w:t>
      </w:r>
    </w:p>
    <w:p>
      <w:r>
        <w:t xml:space="preserve">Minkä tavallisen mollauksen James kuuli jonkun sanovan serkulleen, joka innoitti häntä keksimään tarinoita?</w:t>
      </w:r>
    </w:p>
    <w:p>
      <w:r>
        <w:rPr>
          <w:b/>
        </w:rPr>
        <w:t xml:space="preserve">Tulos</w:t>
      </w:r>
    </w:p>
    <w:p>
      <w:r>
        <w:t xml:space="preserve">Kenet perhe tapasi?</w:t>
      </w:r>
    </w:p>
    <w:p>
      <w:r>
        <w:rPr>
          <w:b/>
        </w:rPr>
        <w:t xml:space="preserve">Tulos</w:t>
      </w:r>
    </w:p>
    <w:p>
      <w:r>
        <w:t xml:space="preserve">Kuka tunsi häpeää tanssimisesta?</w:t>
      </w:r>
    </w:p>
    <w:p>
      <w:r>
        <w:rPr>
          <w:b/>
        </w:rPr>
        <w:t xml:space="preserve">Tulos</w:t>
      </w:r>
    </w:p>
    <w:p>
      <w:r>
        <w:t xml:space="preserve">Mitkä kaksi kuuluisaa miestä James ja hänen perheensä tapasivat?</w:t>
      </w:r>
    </w:p>
    <w:p>
      <w:r>
        <w:rPr>
          <w:b/>
        </w:rPr>
        <w:t xml:space="preserve">Tulos</w:t>
      </w:r>
    </w:p>
    <w:p>
      <w:r>
        <w:t xml:space="preserve">Miksi James ei tanssinut juhlissa?</w:t>
      </w:r>
    </w:p>
    <w:p>
      <w:r>
        <w:rPr>
          <w:b/>
        </w:rPr>
        <w:t xml:space="preserve">Tulos</w:t>
      </w:r>
    </w:p>
    <w:p>
      <w:r>
        <w:t xml:space="preserve">Ketä Thackeray pilkkasi?  </w:t>
      </w:r>
    </w:p>
    <w:p>
      <w:r>
        <w:rPr>
          <w:b/>
        </w:rPr>
        <w:t xml:space="preserve">Tulos</w:t>
      </w:r>
    </w:p>
    <w:p>
      <w:r>
        <w:t xml:space="preserve">Miten kohtaukset tehtiin?</w:t>
      </w:r>
    </w:p>
    <w:p>
      <w:r>
        <w:rPr>
          <w:b/>
        </w:rPr>
        <w:t xml:space="preserve">Esimerkki 3.1209</w:t>
      </w:r>
    </w:p>
    <w:p>
      <w:r>
        <w:t xml:space="preserve"> Legendaarinen kuningas Vikram ditya (Vikrama) lupaa vamacharille (tantrinen velho), että hän pyydystää vetalan (tai Baitalin), taivaallisen hengen Pishachan, länsimaisen kirjallisuuden vampyyria vastaavan taivaallisen hengen, joka roikkuu puusta ja asuu ja elävöittää kuolleita ruumiita.Kuningas Vikrama kohtaa monia vaikeuksia tuodessaan vetalan tantrisen luo. Joka kerta, kun Vikram yrittää vangita vetalan, se kertoo tarinan, joka päättyy arvoitukseen. Jos Vikrama ei pysty vastaamaan kysymykseen oikein, vetala suostuu jäämään vangiksi. Jos kuningas tietää vastauksen, mutta pysyy silti hiljaa, hänen päänsä murtuu tuhanneksi palaseksi. Ja jos kuningas Vikrama vastaa kysymykseen oikein, vampyyri pakenee ja palaa puuhunsa. Hän tietää vastauksen jokaiseen kysymykseen, joten vampyyrin kiinniottamisen ja vapauttamisen sykli jatkuu kaksikymmentäneljä kertaa. 25. yrityksellä Vetala kertoo tarinan isästä ja pojasta tuhoisan sodan jälkimainingeissa. He löytävät kuningattaren ja prinsessan elossa kaaoksesta ja päättävät viedä heidät kotiin. Aikanaan poika menee naimisiin kuningattaren kanssa ja isä nai prinsessan. Lopulta poika ja kuningatar saavat pojan, ja isä ja prinsessa saavat tyttären. Vetala kysyy, mikä on näiden kahden vastasyntyneen lapsen suhde. Kysymys saattaa Vikraman ymmälleen. Tyytyväisenä vetala antaa viedä itsensä tantran luo. matkalla tantran luo Vetala kertoo tarinansa. Hänen vanhemmillaan ei ollut poikaa, ja tantri siunasi heidät kaksospoikien kanssa sillä ehdolla, että molemmat saisivat hänen alaisuudessaan koulutuksen. Vetalalle opetettiin kaikkea maailmassa, mutta häntä kohdeltiin usein huonosti. Hänen veljelleen taas opetettiin juuri sitä, mitä tarvittiin, mutta häntä kohdeltiin aina hyvin. Vetala sai tietää, että tantra suunnitteli antavansa veljensä takaisin vanhemmilleen ja Vetala sen sijaan uhrattaisiin, koska hän oli "kaikkitietävä kumara" ja uhraamalla hänet tantra voisi olla kuolematon ja hallita maailmaa tantristen voimiensa avulla. Vetal paljastaa myös, että nyt tantran suunnitelmana on uhrata Vikram ja mestata hänet, kun hän kumartui jumalattaren edessä. Sitten tantrikko voisi saada haltuunsa Vitalan ja uhrata hänen sielunsa, jolloin hän saavuttaisi pahat tavoitteensa. Vetala ehdottaa, että kuningas kysyy tantrikkalaiselta, miten hänen tulisi tehdä kuuliaisuutensa, ja käyttää sitten tuota hetkeä hyväkseen mestatakseen velhon itse. Vikram ditya tekee juuri niin kuin vetala käski, ja lordi Indra ja Devi Kali siunaavat hänet. Vetala tarjoaa kuninkaalle siunauksen, jolloin Vikram pyytää, että tantran sydän ja mieli puhdistetaan kaikista synneistä ja hänen elämänsä palautetaan hyväksi eläväksi olennoksi ja että vetala tulisi kuninkaan avuksi tarvittaessa.</w:t>
      </w:r>
    </w:p>
    <w:p>
      <w:r>
        <w:rPr>
          <w:b/>
        </w:rPr>
        <w:t xml:space="preserve">Tulos</w:t>
      </w:r>
    </w:p>
    <w:p>
      <w:r>
        <w:t xml:space="preserve">Mitä Tannic aikoi tehdä Vetalalle?</w:t>
      </w:r>
    </w:p>
    <w:p>
      <w:r>
        <w:rPr>
          <w:b/>
        </w:rPr>
        <w:t xml:space="preserve">Tulos</w:t>
      </w:r>
    </w:p>
    <w:p>
      <w:r>
        <w:t xml:space="preserve">Kenet kuningas Vikrama lupaa vangita?</w:t>
      </w:r>
    </w:p>
    <w:p>
      <w:r>
        <w:rPr>
          <w:b/>
        </w:rPr>
        <w:t xml:space="preserve">Tulos</w:t>
      </w:r>
    </w:p>
    <w:p>
      <w:r>
        <w:t xml:space="preserve">Miksi Virkraman täytyi tehdä vangitakseen vetalan?</w:t>
      </w:r>
    </w:p>
    <w:p>
      <w:r>
        <w:rPr>
          <w:b/>
        </w:rPr>
        <w:t xml:space="preserve">Tulos</w:t>
      </w:r>
    </w:p>
    <w:p>
      <w:r>
        <w:t xml:space="preserve">Mikä on vamachari?</w:t>
      </w:r>
    </w:p>
    <w:p>
      <w:r>
        <w:rPr>
          <w:b/>
        </w:rPr>
        <w:t xml:space="preserve">Tulos</w:t>
      </w:r>
    </w:p>
    <w:p>
      <w:r>
        <w:t xml:space="preserve">Mihin Pishachan henki muistuttaa länsimaisessa kansanperinteessä?</w:t>
      </w:r>
    </w:p>
    <w:p>
      <w:r>
        <w:rPr>
          <w:b/>
        </w:rPr>
        <w:t xml:space="preserve">Tulos</w:t>
      </w:r>
    </w:p>
    <w:p>
      <w:r>
        <w:t xml:space="preserve">Kuinka monta yritystä kesti, ennen kuin laji sai vetalan kiinni?</w:t>
      </w:r>
    </w:p>
    <w:p>
      <w:r>
        <w:rPr>
          <w:b/>
        </w:rPr>
        <w:t xml:space="preserve">Tulos</w:t>
      </w:r>
    </w:p>
    <w:p>
      <w:r>
        <w:t xml:space="preserve">Kuinka monta tarinaa Vetala kertoo Vikramalle?</w:t>
      </w:r>
    </w:p>
    <w:p>
      <w:r>
        <w:rPr>
          <w:b/>
        </w:rPr>
        <w:t xml:space="preserve">Tulos</w:t>
      </w:r>
    </w:p>
    <w:p>
      <w:r>
        <w:t xml:space="preserve">Mikä on vetala?</w:t>
      </w:r>
    </w:p>
    <w:p>
      <w:r>
        <w:rPr>
          <w:b/>
        </w:rPr>
        <w:t xml:space="preserve">Tulos</w:t>
      </w:r>
    </w:p>
    <w:p>
      <w:r>
        <w:t xml:space="preserve">Miten vetala kasvatettiin ja koulutettiin?</w:t>
      </w:r>
    </w:p>
    <w:p>
      <w:r>
        <w:rPr>
          <w:b/>
        </w:rPr>
        <w:t xml:space="preserve">Tulos</w:t>
      </w:r>
    </w:p>
    <w:p>
      <w:r>
        <w:t xml:space="preserve">Minkä ehdon vestalan vanhemmat asettivat tannikolle saadakseen pojan?</w:t>
      </w:r>
    </w:p>
    <w:p>
      <w:r>
        <w:rPr>
          <w:b/>
        </w:rPr>
        <w:t xml:space="preserve">Tulos</w:t>
      </w:r>
    </w:p>
    <w:p>
      <w:r>
        <w:t xml:space="preserve">Mikä länsimaisen kansanperinteen olento muistuttaa vetalaa?</w:t>
      </w:r>
    </w:p>
    <w:p>
      <w:r>
        <w:rPr>
          <w:b/>
        </w:rPr>
        <w:t xml:space="preserve">Tulos</w:t>
      </w:r>
    </w:p>
    <w:p>
      <w:r>
        <w:t xml:space="preserve">Miksi Tannic halusi uhrata Vetalan?</w:t>
      </w:r>
    </w:p>
    <w:p>
      <w:r>
        <w:rPr>
          <w:b/>
        </w:rPr>
        <w:t xml:space="preserve">Tulos</w:t>
      </w:r>
    </w:p>
    <w:p>
      <w:r>
        <w:t xml:space="preserve">Miten Vetalaa kohdeltiin hänen kasvaessaan?</w:t>
      </w:r>
    </w:p>
    <w:p>
      <w:r>
        <w:rPr>
          <w:b/>
        </w:rPr>
        <w:t xml:space="preserve">Tulos</w:t>
      </w:r>
    </w:p>
    <w:p>
      <w:r>
        <w:t xml:space="preserve">Mitä Vetala ehdottaa Virkamalle, jotta Tannic ei mestaisi häntä?</w:t>
      </w:r>
    </w:p>
    <w:p>
      <w:r>
        <w:rPr>
          <w:b/>
        </w:rPr>
        <w:t xml:space="preserve">Tulos</w:t>
      </w:r>
    </w:p>
    <w:p>
      <w:r>
        <w:t xml:space="preserve">Miksi Tannic halusi mestata Virkaman?</w:t>
      </w:r>
    </w:p>
    <w:p>
      <w:r>
        <w:rPr>
          <w:b/>
        </w:rPr>
        <w:t xml:space="preserve">Tulos</w:t>
      </w:r>
    </w:p>
    <w:p>
      <w:r>
        <w:t xml:space="preserve">Miksi tantra vaati, että hän voisi kouluttaa vetalaa?</w:t>
      </w:r>
    </w:p>
    <w:p>
      <w:r>
        <w:rPr>
          <w:b/>
        </w:rPr>
        <w:t xml:space="preserve">Tulos</w:t>
      </w:r>
    </w:p>
    <w:p>
      <w:r>
        <w:t xml:space="preserve">Mitä Vetala sanoo Vikramalle estääkseen vangiksi joutumisen?</w:t>
      </w:r>
    </w:p>
    <w:p>
      <w:r>
        <w:rPr>
          <w:b/>
        </w:rPr>
        <w:t xml:space="preserve">Tulos</w:t>
      </w:r>
    </w:p>
    <w:p>
      <w:r>
        <w:t xml:space="preserve">Mitä tantrikko oikeastaan aikoo tehdä Vikramalla?</w:t>
      </w:r>
    </w:p>
    <w:p>
      <w:r>
        <w:rPr>
          <w:b/>
        </w:rPr>
        <w:t xml:space="preserve">Tulos</w:t>
      </w:r>
    </w:p>
    <w:p>
      <w:r>
        <w:t xml:space="preserve">Kuka siunaa Vikramaa tantrisen mestaamisesta?</w:t>
      </w:r>
    </w:p>
    <w:p>
      <w:r>
        <w:rPr>
          <w:b/>
        </w:rPr>
        <w:t xml:space="preserve">Tulos</w:t>
      </w:r>
    </w:p>
    <w:p>
      <w:r>
        <w:t xml:space="preserve">Mitä tapahtuu, jos kuningas Vikrama ei pysty vastaamaan Vetalan arvoitukseen?</w:t>
      </w:r>
    </w:p>
    <w:p>
      <w:r>
        <w:rPr>
          <w:b/>
        </w:rPr>
        <w:t xml:space="preserve">Tulos</w:t>
      </w:r>
    </w:p>
    <w:p>
      <w:r>
        <w:t xml:space="preserve">Minkä toiveen kuningas esitti tarinan lopussa tantrasta?</w:t>
      </w:r>
    </w:p>
    <w:p>
      <w:r>
        <w:rPr>
          <w:b/>
        </w:rPr>
        <w:t xml:space="preserve">Tulos</w:t>
      </w:r>
    </w:p>
    <w:p>
      <w:r>
        <w:t xml:space="preserve">Miksi tantrikko halusi uhrata vetalan?</w:t>
      </w:r>
    </w:p>
    <w:p>
      <w:r>
        <w:rPr>
          <w:b/>
        </w:rPr>
        <w:t xml:space="preserve">Tulos</w:t>
      </w:r>
    </w:p>
    <w:p>
      <w:r>
        <w:t xml:space="preserve">Millä nimellä Vetala tunnettiin tantristen keskuudessa?</w:t>
      </w:r>
    </w:p>
    <w:p>
      <w:r>
        <w:rPr>
          <w:b/>
        </w:rPr>
        <w:t xml:space="preserve">Tulos</w:t>
      </w:r>
    </w:p>
    <w:p>
      <w:r>
        <w:t xml:space="preserve">Mitä Vetala ehdottaa Vikraman tekevän tantralaiselle?</w:t>
      </w:r>
    </w:p>
    <w:p>
      <w:r>
        <w:rPr>
          <w:b/>
        </w:rPr>
        <w:t xml:space="preserve">Tulos</w:t>
      </w:r>
    </w:p>
    <w:p>
      <w:r>
        <w:t xml:space="preserve">Vetala tarjoaa Virkamalle siunausta, mitä Virkama toivoo?</w:t>
      </w:r>
    </w:p>
    <w:p>
      <w:r>
        <w:rPr>
          <w:b/>
        </w:rPr>
        <w:t xml:space="preserve">Tulos</w:t>
      </w:r>
    </w:p>
    <w:p>
      <w:r>
        <w:t xml:space="preserve">Mitä Vikrama pyytää puhdistettavaksi kaikista synneistä ja vääristä teoista?</w:t>
      </w:r>
    </w:p>
    <w:p>
      <w:r>
        <w:rPr>
          <w:b/>
        </w:rPr>
        <w:t xml:space="preserve">Tulos</w:t>
      </w:r>
    </w:p>
    <w:p>
      <w:r>
        <w:t xml:space="preserve">Mitä tapahtuu sen jälkeen, kun kuningas mestaa tanricin?</w:t>
      </w:r>
    </w:p>
    <w:p>
      <w:r>
        <w:rPr>
          <w:b/>
        </w:rPr>
        <w:t xml:space="preserve">Tulos</w:t>
      </w:r>
    </w:p>
    <w:p>
      <w:r>
        <w:t xml:space="preserve">Miksi kuningas Vikrama ei voi valehdella ja teeskennellä, ettei tiedä vastausta johonkin Vetalan arvoitukseen?</w:t>
      </w:r>
    </w:p>
    <w:p>
      <w:r>
        <w:rPr>
          <w:b/>
        </w:rPr>
        <w:t xml:space="preserve">Tulos</w:t>
      </w:r>
    </w:p>
    <w:p>
      <w:r>
        <w:t xml:space="preserve">Mikä oli kuningas Vikraman lupaus?</w:t>
      </w:r>
    </w:p>
    <w:p>
      <w:r>
        <w:rPr>
          <w:b/>
        </w:rPr>
        <w:t xml:space="preserve">Esimerkki 3.1210</w:t>
      </w:r>
    </w:p>
    <w:p>
      <w:r>
        <w:t xml:space="preserve"> Elokuva sijoittuu kiitospäiväviikonloppuun vuonna 1973, ja sen keskiössä ovat Ben ja Elena Hood sekä heidän lapsensa, 16-vuotias Paul ja 14-vuotias Wendy, ja heidän naapurinsa Jim ja Janey Carver sekä heidän lapsensa: Ben on tyytymätön avioliittoonsa ja uransa turhuuteen, ja hänellä on suhde Janeyn kanssa. Elena on kyllästynyt elämäänsä ja haluaa laajentaa ajatteluaan, mutta ei ole varma, miten se onnistuisi. Wendy nauttii seksuaalisista leikeistä koulukavereidensa sekä molempien Carverin poikien kanssa. Paul on ihastunut luokkatoveriinsa Libbitziin sisäoppilaitoksessa, jossa hän käy, vaikka myös hänen kämppäkaverinsa Francis on kiinnostunut hänestä... Kiitospäivän jälkeisenä perjantai-iltana Ben ja Elena riitelevät, kun Elena saa tietää Benin ja Janien suhteesta, mutta he jatkavat suunnitelmiaan osallistua naapuruston juhliin, jotka osoittautuvat "avainjuhliksi", joissa avioparit vaihtavat seksikumppaneita siten, että vaimot valitsevat kulhosta toistensa avaimia; myös Jim ja Jamie ovat paikalla. Juhlien edetessä Ben juo itsensä humalaan. Kun Janey valitsee komean nuoren miehen avaimet, Ben yrittää protestoida, mutta kompastuu ja lyö päänsä sohvapöytään, jolloin Jim tajuaa, että hänen vaimollaan ja Benillä on suhde. Ben vetäytyy hämmennyksissään kylpyhuoneeseen, jonne hän jää loppuillaksi. Loput juhlien keskeiset osanottajat paritetaan ja lähtevät yhdessä, ja jäljelle jäävät vain Jim ja Elena. Elena hakee Jimin avaimet kulhosta ja palauttaa ne Jimille. Keskusteltuaan asiasta Jim ja Elena lähtevät yhdessä ja käyvät nopean, kömpelön seksikohtaamisen Jimin auton etupenkillä. Jim, joka katuu sitä rajaa, jonka hän ja Elena ovat juuri ylittäneet, tarjoutuu viemään Elenan kotiin.Wendy päättää lähteä Carvereiden luo tapaamaan Mikeya, mutta tämä on päättänyt lähteä ulos jäämyrskyyn, joten Wendy ja Sandy kiipeävät yhdessä sänkyyn ja riisuvat vaatteensa. He juovat vodkapullosta ja Wendy yrittää vietellä miehen, mutta molemmat nukahtavat.Paul kutsutaan Libitzin asunnolle Manhattanille, mutta saapuessaan hän pettyy kuullessaan, että myös Francis oli kutsuttu. Kolme juo olutta ja kuuntelee musiikkia; Francis ja Libitz ottavat myös Libitzin äidin lääkekaapista löytyneitä reseptilääkkeitä, minkä seurauksena he lopulta pyörtyvät. Paul päättää lähteä ja ehtii juuri ja juuri New Canaaniin lähdössä olevaan junaan. sillä välin Mikey, joka on kävelemässä myrskyssä, on lumoutunut jään peittämien puiden ja peltojen kauneudesta. Hän liukastuu jäistä mäkeä alas ja istuu sitten suojakaiteelle lepäämään. Hetkeä myöhemmin kaatuneen puun katkaisema sähköjohto osuu kaiteeseen, ja hän saa sähköiskun.Jim ja Elena jäävät jumiin kaatuneen puun takia ja palaavat Carvereiden talolle aamunkoitteessa. Elena näkee tyttärensä sängyssä Sandyn kanssa ja käskee häntä pukeutumaan. myös Janey oli palannut kotiin aiemmin ja käpertynyt sänkyynsä sikiöasentoon vaivautumatta riisumaan juhlavaatteita. Vaikka ei paljastu, mitä Janeyn ja hänen "avainkumppaninsa" välillä tapahtui, hän on silminnähden uupunut ja surullinen. ben on tähän mennessä raitistunut ja lähtee ajamaan kotiin. Hän löytää Mikeyn ruumiin tien varrelta ja kantaa sen takaisin Carvereiden talolle. Mikeyn kuolema vetää perheet yhteen, ja Wendy halaa järkyttynyttä ja turtunutta Sandya lohduttaakseen häntä. Jim on murtunut, kun taas Janey nukkuu ja on tietämätön viimeaikaisista tapahtumista. Ben, Elena ja Wendy ajavat sitten juna-asemalle noutamaan Paulin, joka on palaamassa Libbitsin asunnosta, koska hänen junansa on myöhässä jään ja kaadetun johdon aiheuttaman sähkökatkoksen vuoksi. Kun kaikki neljä ovat yhdessä autossa, Ben murtuu ja nyyhkyttää hillittömästi ratissa, kun Elena alkaa lohduttaa häntä.</w:t>
      </w:r>
    </w:p>
    <w:p>
      <w:r>
        <w:rPr>
          <w:b/>
        </w:rPr>
        <w:t xml:space="preserve">Tulos</w:t>
      </w:r>
    </w:p>
    <w:p>
      <w:r>
        <w:t xml:space="preserve">Kuka on kiinnostunut Libbitzistä?</w:t>
      </w:r>
    </w:p>
    <w:p>
      <w:r>
        <w:rPr>
          <w:b/>
        </w:rPr>
        <w:t xml:space="preserve">Tulos</w:t>
      </w:r>
    </w:p>
    <w:p>
      <w:r>
        <w:t xml:space="preserve">Kenen kanssa Wendy harrastaa seksileikkejä?</w:t>
      </w:r>
    </w:p>
    <w:p>
      <w:r>
        <w:rPr>
          <w:b/>
        </w:rPr>
        <w:t xml:space="preserve">Tulos</w:t>
      </w:r>
    </w:p>
    <w:p>
      <w:r>
        <w:t xml:space="preserve">Minne Jim ja Elena palasivat jäätyään jumiin kaatuneen puun alle?</w:t>
      </w:r>
    </w:p>
    <w:p>
      <w:r>
        <w:rPr>
          <w:b/>
        </w:rPr>
        <w:t xml:space="preserve">Tulos</w:t>
      </w:r>
    </w:p>
    <w:p>
      <w:r>
        <w:t xml:space="preserve">Millaiset juhlat ovat naapuruston juhlat?</w:t>
      </w:r>
    </w:p>
    <w:p>
      <w:r>
        <w:rPr>
          <w:b/>
        </w:rPr>
        <w:t xml:space="preserve">Tulos</w:t>
      </w:r>
    </w:p>
    <w:p>
      <w:r>
        <w:t xml:space="preserve">Miksei Mikey ole kotona, kun Wendy tulee käymään?</w:t>
      </w:r>
    </w:p>
    <w:p>
      <w:r>
        <w:rPr>
          <w:b/>
        </w:rPr>
        <w:t xml:space="preserve">Tulos</w:t>
      </w:r>
    </w:p>
    <w:p>
      <w:r>
        <w:t xml:space="preserve">Mihin vuoteen tarina sijoittuu?</w:t>
      </w:r>
    </w:p>
    <w:p>
      <w:r>
        <w:rPr>
          <w:b/>
        </w:rPr>
        <w:t xml:space="preserve">Tulos</w:t>
      </w:r>
    </w:p>
    <w:p>
      <w:r>
        <w:t xml:space="preserve">Miksi Paulin juna on myöhässä?</w:t>
      </w:r>
    </w:p>
    <w:p>
      <w:r>
        <w:rPr>
          <w:b/>
        </w:rPr>
        <w:t xml:space="preserve">Tulos</w:t>
      </w:r>
    </w:p>
    <w:p>
      <w:r>
        <w:t xml:space="preserve">Kuka jää nukkumaan, kun Mikeyn ruumis tuodaan kotiin?</w:t>
      </w:r>
    </w:p>
    <w:p>
      <w:r>
        <w:rPr>
          <w:b/>
        </w:rPr>
        <w:t xml:space="preserve">Tulos</w:t>
      </w:r>
    </w:p>
    <w:p>
      <w:r>
        <w:t xml:space="preserve">Kenen kanssa Wendy riisuutuu sängyssä?</w:t>
      </w:r>
    </w:p>
    <w:p>
      <w:r>
        <w:rPr>
          <w:b/>
        </w:rPr>
        <w:t xml:space="preserve">Tulos</w:t>
      </w:r>
    </w:p>
    <w:p>
      <w:r>
        <w:t xml:space="preserve">Mitä Ben tekee Mickeyn ruumiille?</w:t>
      </w:r>
    </w:p>
    <w:p>
      <w:r>
        <w:rPr>
          <w:b/>
        </w:rPr>
        <w:t xml:space="preserve">Tulos</w:t>
      </w:r>
    </w:p>
    <w:p>
      <w:r>
        <w:t xml:space="preserve">Mikä on Paulin kämppiksen nimi?</w:t>
      </w:r>
    </w:p>
    <w:p>
      <w:r>
        <w:rPr>
          <w:b/>
        </w:rPr>
        <w:t xml:space="preserve">Tulos</w:t>
      </w:r>
    </w:p>
    <w:p>
      <w:r>
        <w:t xml:space="preserve">Kenet Wendy yrittää vietellä?</w:t>
      </w:r>
    </w:p>
    <w:p>
      <w:r>
        <w:rPr>
          <w:b/>
        </w:rPr>
        <w:t xml:space="preserve">Tulos</w:t>
      </w:r>
    </w:p>
    <w:p>
      <w:r>
        <w:t xml:space="preserve">Kenen kanssa Benillä on suhde?</w:t>
      </w:r>
    </w:p>
    <w:p>
      <w:r>
        <w:rPr>
          <w:b/>
        </w:rPr>
        <w:t xml:space="preserve">Tulos</w:t>
      </w:r>
    </w:p>
    <w:p>
      <w:r>
        <w:t xml:space="preserve">Kenen kimppuun Elena kävelee?</w:t>
      </w:r>
    </w:p>
    <w:p>
      <w:r>
        <w:rPr>
          <w:b/>
        </w:rPr>
        <w:t xml:space="preserve">Tulos</w:t>
      </w:r>
    </w:p>
    <w:p>
      <w:r>
        <w:t xml:space="preserve">Miksi Ben ja Elena riitelevät kiitospäivän jälkeen?</w:t>
      </w:r>
    </w:p>
    <w:p>
      <w:r>
        <w:rPr>
          <w:b/>
        </w:rPr>
        <w:t xml:space="preserve">Tulos</w:t>
      </w:r>
    </w:p>
    <w:p>
      <w:r>
        <w:t xml:space="preserve">Miksi Paul lähtee Libbitzin asunnosta?</w:t>
      </w:r>
    </w:p>
    <w:p>
      <w:r>
        <w:rPr>
          <w:b/>
        </w:rPr>
        <w:t xml:space="preserve">Tulos</w:t>
      </w:r>
    </w:p>
    <w:p>
      <w:r>
        <w:t xml:space="preserve">Kenen avaimet Elena saa kulhosta?</w:t>
      </w:r>
    </w:p>
    <w:p>
      <w:r>
        <w:rPr>
          <w:b/>
        </w:rPr>
        <w:t xml:space="preserve">Tulos</w:t>
      </w:r>
    </w:p>
    <w:p>
      <w:r>
        <w:t xml:space="preserve">Keneen sisäoppilaitoksen luokkatoveriin Paul on ihastunut?</w:t>
      </w:r>
    </w:p>
    <w:p>
      <w:r>
        <w:rPr>
          <w:b/>
        </w:rPr>
        <w:t xml:space="preserve">Tulos</w:t>
      </w:r>
    </w:p>
    <w:p>
      <w:r>
        <w:t xml:space="preserve">Kuka sai sähköiskun, kun voimalinja putosi suojakaiteeseen? </w:t>
      </w:r>
    </w:p>
    <w:p>
      <w:r>
        <w:rPr>
          <w:b/>
        </w:rPr>
        <w:t xml:space="preserve">Tulos</w:t>
      </w:r>
    </w:p>
    <w:p>
      <w:r>
        <w:t xml:space="preserve">Kenen ruumiin Ben löytää tien varrelta?</w:t>
      </w:r>
    </w:p>
    <w:p>
      <w:r>
        <w:rPr>
          <w:b/>
        </w:rPr>
        <w:t xml:space="preserve">Tulos</w:t>
      </w:r>
    </w:p>
    <w:p>
      <w:r>
        <w:t xml:space="preserve">Millaisiin juhliin Ben ja Elena osallistuivat?</w:t>
      </w:r>
    </w:p>
    <w:p>
      <w:r>
        <w:rPr>
          <w:b/>
        </w:rPr>
        <w:t xml:space="preserve">Tulos</w:t>
      </w:r>
    </w:p>
    <w:p>
      <w:r>
        <w:t xml:space="preserve">Mikä on keskeinen osapuoli?</w:t>
      </w:r>
    </w:p>
    <w:p>
      <w:r>
        <w:rPr>
          <w:b/>
        </w:rPr>
        <w:t xml:space="preserve">Tulos</w:t>
      </w:r>
    </w:p>
    <w:p>
      <w:r>
        <w:t xml:space="preserve">Miten Mikeyn ruumis löytyy?</w:t>
      </w:r>
    </w:p>
    <w:p>
      <w:r>
        <w:rPr>
          <w:b/>
        </w:rPr>
        <w:t xml:space="preserve">Tulos</w:t>
      </w:r>
    </w:p>
    <w:p>
      <w:r>
        <w:t xml:space="preserve">Kenellä oli suhde Janeyn kanssa?</w:t>
      </w:r>
    </w:p>
    <w:p>
      <w:r>
        <w:rPr>
          <w:b/>
        </w:rPr>
        <w:t xml:space="preserve">Tulos</w:t>
      </w:r>
    </w:p>
    <w:p>
      <w:r>
        <w:t xml:space="preserve">Missä Jim ja Elena harrastavat seksiä?</w:t>
      </w:r>
    </w:p>
    <w:p>
      <w:r>
        <w:rPr>
          <w:b/>
        </w:rPr>
        <w:t xml:space="preserve">Tulos</w:t>
      </w:r>
    </w:p>
    <w:p>
      <w:r>
        <w:t xml:space="preserve">Mikä saa Jimin tajuamaan, että Janeyllä on suhde?</w:t>
      </w:r>
    </w:p>
    <w:p>
      <w:r>
        <w:rPr>
          <w:b/>
        </w:rPr>
        <w:t xml:space="preserve">Tulos</w:t>
      </w:r>
    </w:p>
    <w:p>
      <w:r>
        <w:t xml:space="preserve">Minä iltana Ben ja Elena osallistuvat naapuruston juhliin?</w:t>
      </w:r>
    </w:p>
    <w:p>
      <w:r>
        <w:rPr>
          <w:b/>
        </w:rPr>
        <w:t xml:space="preserve">Tulos</w:t>
      </w:r>
    </w:p>
    <w:p>
      <w:r>
        <w:t xml:space="preserve">Mitä Ben tekee autossa haettuaan Paulin rautatieasemalta?</w:t>
      </w:r>
    </w:p>
    <w:p>
      <w:r>
        <w:rPr>
          <w:b/>
        </w:rPr>
        <w:t xml:space="preserve">Tulos</w:t>
      </w:r>
    </w:p>
    <w:p>
      <w:r>
        <w:t xml:space="preserve">Mitä Mikeylle tapahtui, kun hän oli ulkona jäämyrskyssä?</w:t>
      </w:r>
    </w:p>
    <w:p>
      <w:r>
        <w:rPr>
          <w:b/>
        </w:rPr>
        <w:t xml:space="preserve">Esimerkki 3.1211</w:t>
      </w:r>
    </w:p>
    <w:p>
      <w:r>
        <w:t xml:space="preserve"> Kertoja selittää, miten ihmiset eivät tienneet, että älykkäiden avaruusolentojen rotu suunnitteli Maan valtaamista. Ray Ferrier on eronnut nosturinkuljettaja, joka työskentelee satamassa Brooklynissa ja asuu Bayonnessa, NJ:ssä. Ray on vieraantunut lapsistaan. Hänen entinen vaimonsa Mary Ann jättää myöhemmin lapset, kymmenvuotiaan tyttären Rachelin ja teini-ikäisen pojan Robbien, Rayn talolle Bayonneen matkalla vanhempiensa luo Bostoniin. Säässä tapahtuu selittämättömiä muutoksia, kuten salama, joka iskee useita kertoja keskellä risteystä ja katkaisee kaiken sähkön. Ray liittyy salamaniskujen tapahtumapaikalla olevaan väkijoukkoon ja näkee, kuinka massiivinen "Tripod"-sotakone nousee maasta ja polttaa muukalaisilla aseilla suurimman osan todistajista. Ray kerää lapsensa, varastaa auton ja ajaa Mary Annin kotiin New Jerseyn esikaupunkialueelle suojaan. Seuraavana aamuna hän huomaa, että Boeing 747 -lentokone on pudonnut kadulle. Ruokaa haaliva uutisryhmä selittää, että on olemassa useita Tripodeja, jotka ovat hyökänneet suuriin kaupunkeihin, kuten New Yorkiin, Washingtoniin ja Lontooseen, ja niillä on voimakilvet, jotka suojaavat niitä ihmisaseilta. He selittävät myös, että salaman avulla avaruusolennot pääsivät Tripodien sisään. Ray päättää viedä lapset Bostoniin äitinsä luokse. Kolmikko joutuu hylkäämään varastetun auton, kun väkijoukko ottaa sen väkisin haltuunsa. Myöhemmin he selviytyvät Tripodien hyökkäyksestä, jonka seurauksena Hudson-joen lautta uppoaa. Yhdysvaltain merijalkaväen ja muukalaisten välisen epätoivoisen taistelun aikana Ray joutuu valitsemaan, joutuuko hän eroon Rachelista vai estääkö hän Robbieta liittymästä taisteluun; hän päästää Robbien mukaan merijalkaväen mukana, joka joutuu ylivoimaiseksi. Pakomatkalla Raylle ja Rachelille tarjoaa suojaa Harlan Ogilvy, joka olettaa muukalaisten haudanneen teknologiansa Maahan miljoonia vuosia sitten ja jolla on harhakuvitelmia siitä, että he voivat itse taistella muukalaisia vastaan tarkkailemalla heidän toimintaansa, sillä he ovat aivan heidän leirinsä vieressä. kolme pysyy huomaamatta kaksi päivää, vaikka luotain ja joukko muukalaisia itse tutkivat kellaria. Seuraavana aamuna Ogilvy saa mielenhäiriön todistaessaan, kuinka Tripod kerää ihmisverta ja -kudosta muukalaiskasvillisuuden lannoittamiseksi. Koska Ray on huolissaan siitä, että avaruusolennot voivat kuulla Ogilvyn hulluuden, hänen on pakko murhata hänet. Kellarin piilopaikka paljastuu, kun toinen luotain saa heidät kiinni nukkumasta. Rachel joutuu pian läheisen Tripodin sieppaamaksi, ja Ray antaa kaapata itsensä ja joutuu samaan häkkiin Rachelin ja muiden vankien kanssa. Kun muukalaiset valitsevat hänet sadonkorjuuta varten, Ray vie kranaattivyön koneeseen, kun hän on vetänyt nastat irti. Tripodi tuhoutuu ja vapauttaa häkin, ja Ray ja Rachel pääsevät sieltä ulos hengissä.Ray ja Rachel saapuvat tuhoutuneeseen Bostoniin, jossa Tripodit ovat romahtamassa. Ray huomaa lintujen laskeutuvan läheiselle Tripodille, mikä viittaa siihen, että sen kilvet ovat alhaalla. Ray hälyttää pakolaisryhmäänsä saattavat sotilaat, jotka ampuvat sen alas. Kun sotilaat etenevät kaatunutta Tripodia kohti, luukku aukeaa ja vapauttaa nestettä, minkä jälkeen sairaalloinen avaruusolento kamppailee ulos puoliväliin, ja antautuu tautiinsa välittömästi. Ray ja Rachel pääsevät Mary Annin vanhempien taloon, jossa he tapaavat jälleen Mary Annin ja heidän yllätyksekseen Robbien. Loppukertomuksessa paljastuu, että avaruusolennot olivat immuuneja ihmisen koneille, mutta ne eivät olleet immuuneja Maassa esiintyville mikrobeille, ja että "siitä hetkestä lähtien, kun hyökkääjät saapuivat, hengittivät ilmaamme, söivät ja joivat, he olivat tuhoon tuomittuja".</w:t>
      </w:r>
    </w:p>
    <w:p>
      <w:r>
        <w:rPr>
          <w:b/>
        </w:rPr>
        <w:t xml:space="preserve">Tulos</w:t>
      </w:r>
    </w:p>
    <w:p>
      <w:r>
        <w:t xml:space="preserve">Milloin Harlan Ogilvy saa hermoromahduksen?</w:t>
      </w:r>
    </w:p>
    <w:p>
      <w:r>
        <w:rPr>
          <w:b/>
        </w:rPr>
        <w:t xml:space="preserve">Tulos</w:t>
      </w:r>
    </w:p>
    <w:p>
      <w:r>
        <w:t xml:space="preserve">Missä Ray Ferrier asuu?</w:t>
      </w:r>
    </w:p>
    <w:p>
      <w:r>
        <w:rPr>
          <w:b/>
        </w:rPr>
        <w:t xml:space="preserve">Tulos</w:t>
      </w:r>
    </w:p>
    <w:p>
      <w:r>
        <w:t xml:space="preserve">Mitä Harlan Ogilvylle tapahtuu?</w:t>
      </w:r>
    </w:p>
    <w:p>
      <w:r>
        <w:rPr>
          <w:b/>
        </w:rPr>
        <w:t xml:space="preserve">Tulos</w:t>
      </w:r>
    </w:p>
    <w:p>
      <w:r>
        <w:t xml:space="preserve">Mitkä ovat Ray Ferrierin lasten nimet?</w:t>
      </w:r>
    </w:p>
    <w:p>
      <w:r>
        <w:rPr>
          <w:b/>
        </w:rPr>
        <w:t xml:space="preserve">Tulos</w:t>
      </w:r>
    </w:p>
    <w:p>
      <w:r>
        <w:t xml:space="preserve">Mitä alkaa tapahtua sen jälkeen, kun Mary Ann jättää Rayn lapset hänelle?</w:t>
      </w:r>
    </w:p>
    <w:p>
      <w:r>
        <w:rPr>
          <w:b/>
        </w:rPr>
        <w:t xml:space="preserve">Tulos</w:t>
      </w:r>
    </w:p>
    <w:p>
      <w:r>
        <w:t xml:space="preserve">Mikä tappaa muukalaiset?</w:t>
      </w:r>
    </w:p>
    <w:p>
      <w:r>
        <w:rPr>
          <w:b/>
        </w:rPr>
        <w:t xml:space="preserve">Tulos</w:t>
      </w:r>
    </w:p>
    <w:p>
      <w:r>
        <w:t xml:space="preserve">Mitä Rachelille tapahtuu sen jälkeen, kun toinen luotain saa selville heidän sijaintinsa?</w:t>
      </w:r>
    </w:p>
    <w:p>
      <w:r>
        <w:rPr>
          <w:b/>
        </w:rPr>
        <w:t xml:space="preserve">Tulos</w:t>
      </w:r>
    </w:p>
    <w:p>
      <w:r>
        <w:t xml:space="preserve">Kuka tarjoaa Raylle ja Rachelille suojaa, kun he pakenevat?</w:t>
      </w:r>
    </w:p>
    <w:p>
      <w:r>
        <w:rPr>
          <w:b/>
        </w:rPr>
        <w:t xml:space="preserve">Tulos</w:t>
      </w:r>
    </w:p>
    <w:p>
      <w:r>
        <w:t xml:space="preserve">Minne Ray päättää seuraavaksi suunnata lastensa kanssa?</w:t>
      </w:r>
    </w:p>
    <w:p>
      <w:r>
        <w:rPr>
          <w:b/>
        </w:rPr>
        <w:t xml:space="preserve">Tulos</w:t>
      </w:r>
    </w:p>
    <w:p>
      <w:r>
        <w:t xml:space="preserve">Mikä on Ray Ferrierin ammatti?</w:t>
      </w:r>
    </w:p>
    <w:p>
      <w:r>
        <w:rPr>
          <w:b/>
        </w:rPr>
        <w:t xml:space="preserve">Tulos</w:t>
      </w:r>
    </w:p>
    <w:p>
      <w:r>
        <w:t xml:space="preserve">Mikä on Ray Ferrierin entisen vaimon nimi?</w:t>
      </w:r>
    </w:p>
    <w:p>
      <w:r>
        <w:rPr>
          <w:b/>
        </w:rPr>
        <w:t xml:space="preserve">Tulos</w:t>
      </w:r>
    </w:p>
    <w:p>
      <w:r>
        <w:t xml:space="preserve">Mitä tapahtuu, kun Ray ja Rachel pääsevät Bostoniin?</w:t>
      </w:r>
    </w:p>
    <w:p>
      <w:r>
        <w:rPr>
          <w:b/>
        </w:rPr>
        <w:t xml:space="preserve">Tulos</w:t>
      </w:r>
    </w:p>
    <w:p>
      <w:r>
        <w:t xml:space="preserve">Miksi avaruusolennot keräävät ihmiskudosta ja verta?</w:t>
      </w:r>
    </w:p>
    <w:p>
      <w:r>
        <w:rPr>
          <w:b/>
        </w:rPr>
        <w:t xml:space="preserve">Tulos</w:t>
      </w:r>
    </w:p>
    <w:p>
      <w:r>
        <w:t xml:space="preserve">Kun Rachel ja Ray pakenevat, kenen kanssa Robbie lähtee?</w:t>
      </w:r>
    </w:p>
    <w:p>
      <w:r>
        <w:rPr>
          <w:b/>
        </w:rPr>
        <w:t xml:space="preserve">Tulos</w:t>
      </w:r>
    </w:p>
    <w:p>
      <w:r>
        <w:t xml:space="preserve">Miten luotaimet löytävät Rayn ja Rachelin?</w:t>
      </w:r>
    </w:p>
    <w:p>
      <w:r>
        <w:rPr>
          <w:b/>
        </w:rPr>
        <w:t xml:space="preserve">Tulos</w:t>
      </w:r>
    </w:p>
    <w:p>
      <w:r>
        <w:t xml:space="preserve">Mitä nousee maasta, johon salama iskee?</w:t>
      </w:r>
    </w:p>
    <w:p>
      <w:r>
        <w:rPr>
          <w:b/>
        </w:rPr>
        <w:t xml:space="preserve">Tulos</w:t>
      </w:r>
    </w:p>
    <w:p>
      <w:r>
        <w:t xml:space="preserve">Mikä estää heitä menemästä kyseiseen paikkaan?</w:t>
      </w:r>
    </w:p>
    <w:p>
      <w:r>
        <w:rPr>
          <w:b/>
        </w:rPr>
        <w:t xml:space="preserve">Tulos</w:t>
      </w:r>
    </w:p>
    <w:p>
      <w:r>
        <w:t xml:space="preserve">Minkä valinnan Ray joutuu tekemään sen jälkeen, kun lautta uppoaa jokeen?</w:t>
      </w:r>
    </w:p>
    <w:p>
      <w:r>
        <w:rPr>
          <w:b/>
        </w:rPr>
        <w:t xml:space="preserve">Tulos</w:t>
      </w:r>
    </w:p>
    <w:p>
      <w:r>
        <w:t xml:space="preserve">Minne Robbie menee?</w:t>
      </w:r>
    </w:p>
    <w:p>
      <w:r>
        <w:rPr>
          <w:b/>
        </w:rPr>
        <w:t xml:space="preserve">Tulos</w:t>
      </w:r>
    </w:p>
    <w:p>
      <w:r>
        <w:t xml:space="preserve">Missä muukalaiset hyökkäsivät?</w:t>
      </w:r>
    </w:p>
    <w:p>
      <w:r>
        <w:rPr>
          <w:b/>
        </w:rPr>
        <w:t xml:space="preserve">Tulos</w:t>
      </w:r>
    </w:p>
    <w:p>
      <w:r>
        <w:t xml:space="preserve">Kuka on Ray Ferrier?</w:t>
      </w:r>
    </w:p>
    <w:p>
      <w:r>
        <w:rPr>
          <w:b/>
        </w:rPr>
        <w:t xml:space="preserve">Tulos</w:t>
      </w:r>
    </w:p>
    <w:p>
      <w:r>
        <w:t xml:space="preserve">Missä Rachelin ja Robbien äiti on?</w:t>
      </w:r>
    </w:p>
    <w:p>
      <w:r>
        <w:rPr>
          <w:b/>
        </w:rPr>
        <w:t xml:space="preserve">Tulos</w:t>
      </w:r>
    </w:p>
    <w:p>
      <w:r>
        <w:t xml:space="preserve">Mitä Ray tekee Harlan Oglivylle suojellakseen itseään ja Rachelia?</w:t>
      </w:r>
    </w:p>
    <w:p>
      <w:r>
        <w:rPr>
          <w:b/>
        </w:rPr>
        <w:t xml:space="preserve">Tulos</w:t>
      </w:r>
    </w:p>
    <w:p>
      <w:r>
        <w:t xml:space="preserve">Minne Ray suuntaa ensin lastensa kanssa?</w:t>
      </w:r>
    </w:p>
    <w:p>
      <w:r>
        <w:rPr>
          <w:b/>
        </w:rPr>
        <w:t xml:space="preserve">Tulos</w:t>
      </w:r>
    </w:p>
    <w:p>
      <w:r>
        <w:t xml:space="preserve">Mille muukalaiset eivät olleet immuuneja?</w:t>
      </w:r>
    </w:p>
    <w:p>
      <w:r>
        <w:rPr>
          <w:b/>
        </w:rPr>
        <w:t xml:space="preserve">Tulos</w:t>
      </w:r>
    </w:p>
    <w:p>
      <w:r>
        <w:t xml:space="preserve">Kuinka kauan Ray ja Rachel piileskelevät kellarissa?</w:t>
      </w:r>
    </w:p>
    <w:p>
      <w:r>
        <w:rPr>
          <w:b/>
        </w:rPr>
        <w:t xml:space="preserve">Tulos</w:t>
      </w:r>
    </w:p>
    <w:p>
      <w:r>
        <w:t xml:space="preserve">Kuka murhasi Harlan Ogilvyn?</w:t>
      </w:r>
    </w:p>
    <w:p>
      <w:r>
        <w:rPr>
          <w:b/>
        </w:rPr>
        <w:t xml:space="preserve">Tulos</w:t>
      </w:r>
    </w:p>
    <w:p>
      <w:r>
        <w:t xml:space="preserve">Mikä on sen sotakoneen nimi, joka nousee gorundista ja käyttää muukalaisaseita kaupungin tuhoamiseen?</w:t>
      </w:r>
    </w:p>
    <w:p>
      <w:r>
        <w:rPr>
          <w:b/>
        </w:rPr>
        <w:t xml:space="preserve">Esimerkki 3.1212</w:t>
      </w:r>
    </w:p>
    <w:p>
      <w:r>
        <w:t xml:space="preserve"> Kahdeksanvuotias prinsessa Irene elää yksinäistä elämää linnassa villissä, autiossa vuoristoisessa valtakunnassa, jossa hänellä on seuranaan vain lastenhoitaja Lootie. Hänen isänsä, kuningas, on yleensä poissa, ja hänen äitinsä on kuollut. Lootie ei tiedä, että läheisissä kaivoksissa asuu maahisia, jotka on karkotettu kuningaskunnasta jo kauan sitten ja jotka haluavat nyt kostaa ihmisnaapureilleen. Eräänä sateisena päivänä prinsessa tutkii linnaa ja löytää kauniin, salaperäisen naisen, joka ilmoittaa olevansa Irenen nimisukulainen ja iso-iso-isoäiti. Seuraavana päivänä prinsessa Irene suostuttelee lastenhoitajansa viemään hänet ulos. Pimeän tultua peikot jahtaavat heitä, ja heidät pelastaa nuori kaivostyöläinen Curdie, johon Irene ystävystyy. Työskennellessään muiden kaivostyöläisten kanssa Curdie kuulee peikkojen keskustelun, ja heidän keskustelussaan Curdie saa selville peikkojen anatomian salaisen heikkouden: niillä on hyvin pehmeät, haavoittuvat jalat. Curdie hiipii peikkopalatsin suureen saliin salakuuntelemaan heidän yleiskokoustaan ja kuulee, että peikot aikovat tulvia kaivokseen, jos eräs toinen osa heidän suunnitelmastaan epäonnistuu. Myöhemmin hän välittää tämän uutisen isälleen. Palatsissa prinsessa Irene loukkaa kätensä, jonka hänen isoäitinsä parantaa. Viikkoa myöhemmin Irene on aikeissa tavata uudelleen iso-iso-isoäitinsä, mutta pitkäjalkainen kissa pelästyttää hänet ja hän pakenee vuorta ylöspäin, minkä jälkeen iso-iso-isoäidin tornin valo johdattaa hänet kotiin, jossa iso-iso-isoäiti antaa Irenelle sormuksen, joka on kiinnitetty lankaan, joka on näkymätön vain hänelle itselleen ja joka sen jälkeen yhdistää hänet jatkuvasti kotiin.Kun Curdie tutkii menninkäisten aluetta, menninkäiset löytävät hänet ja tamppaavat heidän jalkojaan suurella menestyksellä; mutta kun hän yrittää tamppailla kuningattaren jalkoja, tämä ei loukkaannu kivikenkiensä ansiosta. Peikot vangitsevat Curdien ja luulevat hänen kuolevan nälkään, mutta Irenen taikalanka johdattaa hänet pelastamaan Curdien, ja Curdie varastaa yhden peikkokuningattaren kivikengistä. Irene vie Curdien tapaamaan ja esittäytymään iso-iso-isoäitinsä, mutta tämä näkyy vain Irenelle. Curdie saa myöhemmin tietää, että peikot kaivavat kaivoksissa tunnelia kohti kuninkaan palatsia, jossa he aikovat siepata prinsessan ja naittaa hänet peikkoprinssi Harelipille. Curdie varoittaa palatsin vartijoita tästä, mutta joutuu sen sijaan vankilaan ja sairastuu kuumeeseen haavasta jalassaan, kunnes Irenen isoäiti parantaa haavan. Sillä välin peikot murtautuvat palatsin lattian läpi ja tulevat sieppaamaan prinsessan; mutta Curdie pakenee vankihuoneestaan ja talloo peikkojen jalkoihin. Peikkojen vetäytyessä Ireneä luullaan vangiksi; mutta Curdie seuraa taikalankaa Irenen turvapaikkaan hänen omaan taloonsa ja palauttaa hänet takaisin kuninkaalle. Kun peikot tulvivat kaivoksiin, vesi pääsee palatsiin, ja Curdie varoittaa muita; mutta peikot hukkuvat. Kuningas pyytää häntä henkivartijaksi, mutta Curdie kieltäytyy sanomalla, ettei voi jättää äitiään ja isäänsä, ja sen sijaan hän ottaa palkkioksi uuden punaisen alushameen äidilleen.</w:t>
      </w:r>
    </w:p>
    <w:p>
      <w:r>
        <w:rPr>
          <w:b/>
        </w:rPr>
        <w:t xml:space="preserve">Tulos</w:t>
      </w:r>
    </w:p>
    <w:p>
      <w:r>
        <w:t xml:space="preserve">Mitä Curdie sai kuninkaalta palkkioksi prinsessa Irenen pelastamisesta?</w:t>
      </w:r>
    </w:p>
    <w:p>
      <w:r>
        <w:rPr>
          <w:b/>
        </w:rPr>
        <w:t xml:space="preserve">Tulos</w:t>
      </w:r>
    </w:p>
    <w:p>
      <w:r>
        <w:t xml:space="preserve">Kenen kanssa peikot haluavat prinsessa Irenen menevän naimisiin?</w:t>
      </w:r>
    </w:p>
    <w:p>
      <w:r>
        <w:rPr>
          <w:b/>
        </w:rPr>
        <w:t xml:space="preserve">Tulos</w:t>
      </w:r>
    </w:p>
    <w:p>
      <w:r>
        <w:t xml:space="preserve">Mistä kuningatarpeikon kengät on tehty?</w:t>
      </w:r>
    </w:p>
    <w:p>
      <w:r>
        <w:rPr>
          <w:b/>
        </w:rPr>
        <w:t xml:space="preserve">Tulos</w:t>
      </w:r>
    </w:p>
    <w:p>
      <w:r>
        <w:t xml:space="preserve">Mitä työtä kuningas tarjoaa Curdielle?</w:t>
      </w:r>
    </w:p>
    <w:p>
      <w:r>
        <w:rPr>
          <w:b/>
        </w:rPr>
        <w:t xml:space="preserve">Tulos</w:t>
      </w:r>
    </w:p>
    <w:p>
      <w:r>
        <w:t xml:space="preserve">Mikä peikon anatomian osa on sen salainen heikkous?</w:t>
      </w:r>
    </w:p>
    <w:p>
      <w:r>
        <w:rPr>
          <w:b/>
        </w:rPr>
        <w:t xml:space="preserve">Tulos</w:t>
      </w:r>
    </w:p>
    <w:p>
      <w:r>
        <w:t xml:space="preserve">Minkälaisia kenkiä peikkojen kuningatar käyttää?</w:t>
      </w:r>
    </w:p>
    <w:p>
      <w:r>
        <w:rPr>
          <w:b/>
        </w:rPr>
        <w:t xml:space="preserve">Tulos</w:t>
      </w:r>
    </w:p>
    <w:p>
      <w:r>
        <w:t xml:space="preserve">Menninkäiset haluavat prinsessa Irenen menevän naimisiin minkä menninkäisen kanssa?</w:t>
      </w:r>
    </w:p>
    <w:p>
      <w:r>
        <w:rPr>
          <w:b/>
        </w:rPr>
        <w:t xml:space="preserve">Tulos</w:t>
      </w:r>
    </w:p>
    <w:p>
      <w:r>
        <w:t xml:space="preserve">Kuka on prinsessa Irenen lastenhoitaja, jonka luona hän asuu maalla ollessaan kahdeksanvuotias?</w:t>
      </w:r>
    </w:p>
    <w:p>
      <w:r>
        <w:rPr>
          <w:b/>
        </w:rPr>
        <w:t xml:space="preserve">Tulos</w:t>
      </w:r>
    </w:p>
    <w:p>
      <w:r>
        <w:t xml:space="preserve">Mikä on peikkoprinssin nimi?</w:t>
      </w:r>
    </w:p>
    <w:p>
      <w:r>
        <w:rPr>
          <w:b/>
        </w:rPr>
        <w:t xml:space="preserve">Tulos</w:t>
      </w:r>
    </w:p>
    <w:p>
      <w:r>
        <w:t xml:space="preserve">Missä on prinsessa Irenen äiti? </w:t>
      </w:r>
    </w:p>
    <w:p>
      <w:r>
        <w:rPr>
          <w:b/>
        </w:rPr>
        <w:t xml:space="preserve">Tulos</w:t>
      </w:r>
    </w:p>
    <w:p>
      <w:r>
        <w:t xml:space="preserve">Kuinka vanha prinsessa Irene on?</w:t>
      </w:r>
    </w:p>
    <w:p>
      <w:r>
        <w:rPr>
          <w:b/>
        </w:rPr>
        <w:t xml:space="preserve">Tulos</w:t>
      </w:r>
    </w:p>
    <w:p>
      <w:r>
        <w:t xml:space="preserve">Mikä on Curdien palkinto prinsessa Irenen pelastamisesta?</w:t>
      </w:r>
    </w:p>
    <w:p>
      <w:r>
        <w:rPr>
          <w:b/>
        </w:rPr>
        <w:t xml:space="preserve">Tulos</w:t>
      </w:r>
    </w:p>
    <w:p>
      <w:r>
        <w:t xml:space="preserve">Mitä peikoille lopulta tapahtuu?</w:t>
      </w:r>
    </w:p>
    <w:p>
      <w:r>
        <w:rPr>
          <w:b/>
        </w:rPr>
        <w:t xml:space="preserve">Tulos</w:t>
      </w:r>
    </w:p>
    <w:p>
      <w:r>
        <w:t xml:space="preserve">Mikä laji elää läheisissä kaivoksissa?</w:t>
      </w:r>
    </w:p>
    <w:p>
      <w:r>
        <w:rPr>
          <w:b/>
        </w:rPr>
        <w:t xml:space="preserve">Tulos</w:t>
      </w:r>
    </w:p>
    <w:p>
      <w:r>
        <w:t xml:space="preserve">Mikä on peikkojen salainen heikkous?</w:t>
      </w:r>
    </w:p>
    <w:p>
      <w:r>
        <w:rPr>
          <w:b/>
        </w:rPr>
        <w:t xml:space="preserve">Tulos</w:t>
      </w:r>
    </w:p>
    <w:p>
      <w:r>
        <w:t xml:space="preserve">Kuka pelastaa Irenen peikoilta?</w:t>
      </w:r>
    </w:p>
    <w:p>
      <w:r>
        <w:rPr>
          <w:b/>
        </w:rPr>
        <w:t xml:space="preserve">Tulos</w:t>
      </w:r>
    </w:p>
    <w:p>
      <w:r>
        <w:t xml:space="preserve">Kuka pelastaa prinsessa Irenen ja Lootien peikoilta?</w:t>
      </w:r>
    </w:p>
    <w:p>
      <w:r>
        <w:rPr>
          <w:b/>
        </w:rPr>
        <w:t xml:space="preserve">Tulos</w:t>
      </w:r>
    </w:p>
    <w:p>
      <w:r>
        <w:t xml:space="preserve">Kun prinsessa Irene satuttaa kätensä, kuka parantaa sen hänen puolestaan?</w:t>
      </w:r>
    </w:p>
    <w:p>
      <w:r>
        <w:rPr>
          <w:b/>
        </w:rPr>
        <w:t xml:space="preserve">Tulos</w:t>
      </w:r>
    </w:p>
    <w:p>
      <w:r>
        <w:t xml:space="preserve">Kenet peikot vangitsevat?</w:t>
      </w:r>
    </w:p>
    <w:p>
      <w:r>
        <w:rPr>
          <w:b/>
        </w:rPr>
        <w:t xml:space="preserve">Tulos</w:t>
      </w:r>
    </w:p>
    <w:p>
      <w:r>
        <w:t xml:space="preserve">Minne menninkäiset kaivavat tunnelia?</w:t>
      </w:r>
    </w:p>
    <w:p>
      <w:r>
        <w:rPr>
          <w:b/>
        </w:rPr>
        <w:t xml:space="preserve">Tulos</w:t>
      </w:r>
    </w:p>
    <w:p>
      <w:r>
        <w:t xml:space="preserve">Kuka on prinsessa Irenen lastenhoitaja?</w:t>
      </w:r>
    </w:p>
    <w:p>
      <w:r>
        <w:rPr>
          <w:b/>
        </w:rPr>
        <w:t xml:space="preserve">Tulos</w:t>
      </w:r>
    </w:p>
    <w:p>
      <w:r>
        <w:t xml:space="preserve">Mitä Curdie varastaa?</w:t>
      </w:r>
    </w:p>
    <w:p>
      <w:r>
        <w:rPr>
          <w:b/>
        </w:rPr>
        <w:t xml:space="preserve">Tulos</w:t>
      </w:r>
    </w:p>
    <w:p>
      <w:r>
        <w:t xml:space="preserve">Kenen kättä Irenen iso-iso-isoäiti parantaa?</w:t>
      </w:r>
    </w:p>
    <w:p>
      <w:r>
        <w:rPr>
          <w:b/>
        </w:rPr>
        <w:t xml:space="preserve">Tulos</w:t>
      </w:r>
    </w:p>
    <w:p>
      <w:r>
        <w:t xml:space="preserve">Mitä työtä kuningas tarjosi Curdielle?</w:t>
      </w:r>
    </w:p>
    <w:p>
      <w:r>
        <w:rPr>
          <w:b/>
        </w:rPr>
        <w:t xml:space="preserve">Tulos</w:t>
      </w:r>
    </w:p>
    <w:p>
      <w:r>
        <w:t xml:space="preserve">Kenen kanssa Prinsessa ystävystyy, joka työskentelee kaivostyöläisenä?</w:t>
      </w:r>
    </w:p>
    <w:p>
      <w:r>
        <w:rPr>
          <w:b/>
        </w:rPr>
        <w:t xml:space="preserve">Tulos</w:t>
      </w:r>
    </w:p>
    <w:p>
      <w:r>
        <w:t xml:space="preserve">Minkä ruumiinosan prinsessa Irene loukkaa?</w:t>
      </w:r>
    </w:p>
    <w:p>
      <w:r>
        <w:rPr>
          <w:b/>
        </w:rPr>
        <w:t xml:space="preserve">Tulos</w:t>
      </w:r>
    </w:p>
    <w:p>
      <w:r>
        <w:t xml:space="preserve">Minkä palkkion Curdie hyväksyy?</w:t>
      </w:r>
    </w:p>
    <w:p>
      <w:r>
        <w:rPr>
          <w:b/>
        </w:rPr>
        <w:t xml:space="preserve">Tulos</w:t>
      </w:r>
    </w:p>
    <w:p>
      <w:r>
        <w:t xml:space="preserve">Kuka asuu kaivoksissa?</w:t>
      </w:r>
    </w:p>
    <w:p>
      <w:r>
        <w:rPr>
          <w:b/>
        </w:rPr>
        <w:t xml:space="preserve">Tulos</w:t>
      </w:r>
    </w:p>
    <w:p>
      <w:r>
        <w:t xml:space="preserve">Kuka pelastaa Curdien peikoilta?</w:t>
      </w:r>
    </w:p>
    <w:p>
      <w:r>
        <w:rPr>
          <w:b/>
        </w:rPr>
        <w:t xml:space="preserve">Esimerkki 3.1213</w:t>
      </w:r>
    </w:p>
    <w:p>
      <w:r>
        <w:t xml:space="preserve"> Vuonna 1864 yliluutnantti John J. Dunbar haavoittuu taistelussa St David's Fieldillä Tennesseessä. Hän valitsee itsemurhan taistelussa jalkansa amputoinnin sijasta, ottaa hevosen ja ratsastaa konfederaation etulinjaan ja sitä pitkin. Lukuisista laukauksista huolimatta konfederaatiot eivät onnistu ampumaan häntä, ja heidän häiriötilansa aikana unionin armeija hyökkää onnistuneesti linjan kimppuun. Dunbar jää henkiin, saa kunniamaininnan urheudesta ja asianmukaista lääketieteellistä hoitoa. Hän toipuu täysin ja saa palkinnoksi Ciscon, hänet kuljettaneen hevosen ja valitsemansa sijoituspaikan. Dunbar pyytää siirtoa länsirajalle, jotta hän näkisi sen ennen kuin se katoaa. Dunbar siirretään Fort Haysiin, suureen linnakkeeseen, jota johtaa mielisairas ja itsetuhoinen majuri, joka halveksii Dunbarin innostusta, mutta suostuu lähettämään Dunbarin kauimmaiseen etuvartioasemaan, Fort Sedgewickiin, ja tappaa itsensä pian sen jälkeen. Dunbar matkustaa Timmonsin, muulivaunujen varustajan, kanssa; kun he saapuvat paikalle, linnake on autio ja huonossa kunnossa. Läheisten intiaaniheimojen uhasta huolimatta Dunbar päättää jäädä ja miehittää asemaa itse. Hän aloittaa linnakkeen jälleenrakentamisen ja varustamisen, ja hän viihtyy mieluummin yksinäisyydessä ja kirjaa monia havaintojaan päiväkirjaansa. Pawnee-intiaanit tappavat Timmonsin paluumatkalla Haysin linnakkeeseen; hänen ja heidät sinne lähettäneen majurin kuolema estää muita sotilaita tietämästä Dunbarin komennuksesta Sedgewickin linnakkeeseen, eivätkä muut sotilaat saavu vahvistamaan linnaketta.Dunbar kohtaa aluksi sioux-naapurinsa, kun hänen hevosensa yritetään varastaa ja häntä yritetään pelotella. Hän päättää, että maalitauluna oleminen on huono mahdollisuus, ja päättää odottamisen sijaan etsiä itse siouxien leirin ja yrittää vuoropuhelua. Matkalla hän törmää Stands With A Fistiin, heimon lääkintämies Kicking Birdin valkoiseen adoptiotyttäreen, joka yrittää itsemurhaa miestään surreessaan. Dunbar tuo tytön takaisin siouxien luo toipumaan, ja osa heimosta alkaa kunnioittaa häntä. Lopulta Dunbar solmii suhteen Kicking Birdin ja soturin Wind In His Hairin kanssa, ja aluksi he vierailevat toistensa leireissä. Kielimuuri turhauttaa heitä, ja Stands With A Fist toimii tulkkina, vaikkakin vain vaikeuksin muistellen englantia varhaisvuosiltaan ennen kuin hänen perheensä kuoli pawnee-rynnäkön aikana.Dunbar huomaa, että se, mitä hänelle oli kerrottu heimosta, oli yleisesti ottaen epätotta, ja hän alkaa yhä enemmän kunnioittaa ja arvostaa heidän elämäntapaansa ja tapojaan. Kun hän oppii heidän kielensä, siouxit hyväksyvät hänet kunniavieraaksi sen jälkeen, kun hän on kertonut heille vaeltavasta puhvelilaumasta ja osallistunut metsästykseen. Sedgewickin linnakkeessa Dunbar ystävystyy myös suden kanssa, jota hän kutsuu "Two Socksiksi" sen valkoisten etutassujen vuoksi. Kun siouxit näkevät Dunbarin ja Two Socksin jahtaavan toisiaan, he antavat hänelle nimen "Tanssii susien kanssa". Tänä aikana Dunbar solmii myös romanttisen suhteen Stands With A Fistiin ja auttaa puolustamaan kylää kilpailevan Pawnee-heimon hyökkäykseltä. Dunbar saa lopulta Kicking Birdin hyväksynnän naimisiinmenolle Stands With A Fistin kanssa ja jättää Fort Sedgewickin. 10 Bearsin päällikkö päättää pawneiden ja valkoisten kasvavan uhan vuoksi siirtää heimon talvileiriinsä. Dunbar päättää lähteä heidän mukaansa, mutta hänen on ensin haettava päiväkirjansa Fort Sedgewickistä, sillä hän tajuaa, että se antaisi armeijalle keinon löytää heimo. Kun hän kuitenkin saapuu paikalle, hän huomaa, että Yhdysvaltain armeija on miehittänyt linnakkeen uudelleen. Sioux-vaatteidensa vuoksi sotilaat avaavat tulen, tappavat Ciscon ja ottavat Dunbarin kiinni ja pidättävät hänet petturina. Korkea-arvoiset upseerit kuulustelevat häntä, mutta Dunbar ei voi todistaa tarinaansa, sillä korpraali on löytänyt ja hävittänyt hänen päiväkirjansa. Koska Dunbar on kieltäytynyt toimimasta tulkkina heimojen kanssa, häntä syytetään karkuruudesta ja hänet kuljetetaan vankina takaisin itään. Saattueen sotilaat ampuvat Kaksisukkaa, kun susi yrittää seurata Dunbaria Dunbarin yrityksistä huolimatta. lopulta siouxit jäljittävät saattueen, tappavat sotilaat ja vapauttavat Dunbarin. He vakuuttavat, etteivät näe häntä valkoisena miehenä, vaan pikemminkin siouxina, jota kutsutaan nimellä Tanssii susien kanssa. Talvileirillä Dunbar päättää lähteä Seisoo nyrkillä -leirin kanssa, sillä hänen jatkuva läsnäolonsa vaarantaa heimon. Kun he lähtevät, Tuuli hiuksissaan huutaa Dunbarille muistuttaen häntä siitä, että hän on Dunbarin ystävä, toisin kuin heidän alkuperäisessä tapaamisessaan, jossa hän huusi Dunbarille vihamielisesti. Yhdysvaltain joukkojen nähdään etsivän vuoria, mutta ne eivät löydä heitä, ja kaukana ulvoo yksinäinen susi. Epilogissa todetaan, että kolmetoista vuotta myöhemmin vapaiden siouxien viimeiset jäänteet alistettiin Yhdysvaltain hallitukselle, mikä päätti läntisten rajavaltioiden valloituksen ja Suurten tasankojen heimojen elinkeinot.</w:t>
      </w:r>
    </w:p>
    <w:p>
      <w:r>
        <w:rPr>
          <w:b/>
        </w:rPr>
        <w:t xml:space="preserve">Tulos</w:t>
      </w:r>
    </w:p>
    <w:p>
      <w:r>
        <w:t xml:space="preserve">Mikä sioux-päällikkö päätti siirtää heimonsa talvileiriin?</w:t>
      </w:r>
    </w:p>
    <w:p>
      <w:r>
        <w:rPr>
          <w:b/>
        </w:rPr>
        <w:t xml:space="preserve">Tulos</w:t>
      </w:r>
    </w:p>
    <w:p>
      <w:r>
        <w:t xml:space="preserve">Minä vuonna tarina alkaa?</w:t>
      </w:r>
    </w:p>
    <w:p>
      <w:r>
        <w:rPr>
          <w:b/>
        </w:rPr>
        <w:t xml:space="preserve">Tulos</w:t>
      </w:r>
    </w:p>
    <w:p>
      <w:r>
        <w:t xml:space="preserve">Kuinka monta vuotta myöhemmin jäljellä olevat siouxit alistettiin Yhdysvaltain hallitukselle?</w:t>
      </w:r>
    </w:p>
    <w:p>
      <w:r>
        <w:rPr>
          <w:b/>
        </w:rPr>
        <w:t xml:space="preserve">Tulos</w:t>
      </w:r>
    </w:p>
    <w:p>
      <w:r>
        <w:t xml:space="preserve">Kenen hyväksynnän Dunbar sai voidakseen mennä naimisiin Stands with a Fist -nimellä?</w:t>
      </w:r>
    </w:p>
    <w:p>
      <w:r>
        <w:rPr>
          <w:b/>
        </w:rPr>
        <w:t xml:space="preserve">Tulos</w:t>
      </w:r>
    </w:p>
    <w:p>
      <w:r>
        <w:t xml:space="preserve">Mikä oli Dunbarille annettu sioux-nimi?</w:t>
      </w:r>
    </w:p>
    <w:p>
      <w:r>
        <w:rPr>
          <w:b/>
        </w:rPr>
        <w:t xml:space="preserve">Tulos</w:t>
      </w:r>
    </w:p>
    <w:p>
      <w:r>
        <w:t xml:space="preserve">Minkä heimon naapureita Dunbar oli?</w:t>
      </w:r>
    </w:p>
    <w:p>
      <w:r>
        <w:rPr>
          <w:b/>
        </w:rPr>
        <w:t xml:space="preserve">Tulos</w:t>
      </w:r>
    </w:p>
    <w:p>
      <w:r>
        <w:t xml:space="preserve">John sai mitalin urheudesta. Mitä hän todella yritti tehdä?</w:t>
      </w:r>
    </w:p>
    <w:p>
      <w:r>
        <w:rPr>
          <w:b/>
        </w:rPr>
        <w:t xml:space="preserve">Tulos</w:t>
      </w:r>
    </w:p>
    <w:p>
      <w:r>
        <w:t xml:space="preserve">Mitä Timmons tekee, kun hänet tapetaan?</w:t>
      </w:r>
    </w:p>
    <w:p>
      <w:r>
        <w:rPr>
          <w:b/>
        </w:rPr>
        <w:t xml:space="preserve">Tulos</w:t>
      </w:r>
    </w:p>
    <w:p>
      <w:r>
        <w:t xml:space="preserve">Mistä Dunbar haki päiväkirjansa?</w:t>
      </w:r>
    </w:p>
    <w:p>
      <w:r>
        <w:rPr>
          <w:b/>
        </w:rPr>
        <w:t xml:space="preserve">Tulos</w:t>
      </w:r>
    </w:p>
    <w:p>
      <w:r>
        <w:t xml:space="preserve">Mikä on siouxien nimi Dunbar?</w:t>
      </w:r>
    </w:p>
    <w:p>
      <w:r>
        <w:rPr>
          <w:b/>
        </w:rPr>
        <w:t xml:space="preserve">Tulos</w:t>
      </w:r>
    </w:p>
    <w:p>
      <w:r>
        <w:t xml:space="preserve">Kuka sai sioux-heimolta nimen "Tanssii susien kanssa"?</w:t>
      </w:r>
    </w:p>
    <w:p>
      <w:r>
        <w:rPr>
          <w:b/>
        </w:rPr>
        <w:t xml:space="preserve">Tulos</w:t>
      </w:r>
    </w:p>
    <w:p>
      <w:r>
        <w:t xml:space="preserve">Miten Dunbar kohtaa Souixin?</w:t>
      </w:r>
    </w:p>
    <w:p>
      <w:r>
        <w:rPr>
          <w:b/>
        </w:rPr>
        <w:t xml:space="preserve">Tulos</w:t>
      </w:r>
    </w:p>
    <w:p>
      <w:r>
        <w:t xml:space="preserve">Minä vuonna John Dunbar haavoittui taistelussa?</w:t>
      </w:r>
    </w:p>
    <w:p>
      <w:r>
        <w:rPr>
          <w:b/>
        </w:rPr>
        <w:t xml:space="preserve">Tulos</w:t>
      </w:r>
    </w:p>
    <w:p>
      <w:r>
        <w:t xml:space="preserve">Milloin, minä vuonna, luutnantti John Dunbar haavoittui taistelussa Tennesseessä?</w:t>
      </w:r>
    </w:p>
    <w:p>
      <w:r>
        <w:rPr>
          <w:b/>
        </w:rPr>
        <w:t xml:space="preserve">Tulos</w:t>
      </w:r>
    </w:p>
    <w:p>
      <w:r>
        <w:t xml:space="preserve">Mistä Dunbar sai kunniamaininnan?</w:t>
      </w:r>
    </w:p>
    <w:p>
      <w:r>
        <w:rPr>
          <w:b/>
        </w:rPr>
        <w:t xml:space="preserve">Tulos</w:t>
      </w:r>
    </w:p>
    <w:p>
      <w:r>
        <w:t xml:space="preserve">Kenet Dunbar nai?</w:t>
      </w:r>
    </w:p>
    <w:p>
      <w:r>
        <w:rPr>
          <w:b/>
        </w:rPr>
        <w:t xml:space="preserve">Tulos</w:t>
      </w:r>
    </w:p>
    <w:p>
      <w:r>
        <w:t xml:space="preserve">Miten Stands With a Fists -perhe kuoli?</w:t>
      </w:r>
    </w:p>
    <w:p>
      <w:r>
        <w:rPr>
          <w:b/>
        </w:rPr>
        <w:t xml:space="preserve">Tulos</w:t>
      </w:r>
    </w:p>
    <w:p>
      <w:r>
        <w:t xml:space="preserve">Minkä etnisyyden kanssa nainen, jolla oli sioux-nimi "Seisoo nyrkillä" John Dunbar oli naimisissa?</w:t>
      </w:r>
    </w:p>
    <w:p>
      <w:r>
        <w:rPr>
          <w:b/>
        </w:rPr>
        <w:t xml:space="preserve">Tulos</w:t>
      </w:r>
    </w:p>
    <w:p>
      <w:r>
        <w:t xml:space="preserve">Mihin linnakkeeseen Dunbar määrättiin?</w:t>
      </w:r>
    </w:p>
    <w:p>
      <w:r>
        <w:rPr>
          <w:b/>
        </w:rPr>
        <w:t xml:space="preserve">Tulos</w:t>
      </w:r>
    </w:p>
    <w:p>
      <w:r>
        <w:t xml:space="preserve">Kuka muistuttaa Dunbaria siitä, että hän on hänen ystävänsä, kun Dunbar ja hänen vaimonsa lähtevät Sioux-heimosta?</w:t>
      </w:r>
    </w:p>
    <w:p>
      <w:r>
        <w:rPr>
          <w:b/>
        </w:rPr>
        <w:t xml:space="preserve">Tulos</w:t>
      </w:r>
    </w:p>
    <w:p>
      <w:r>
        <w:t xml:space="preserve">Missä linnakkeessa Dunbar pysähtyi ennen Fort Sedgewichiin menoa?</w:t>
      </w:r>
    </w:p>
    <w:p>
      <w:r>
        <w:rPr>
          <w:b/>
        </w:rPr>
        <w:t xml:space="preserve">Tulos</w:t>
      </w:r>
    </w:p>
    <w:p>
      <w:r>
        <w:t xml:space="preserve">Mikä intiaaniheimo teki ryöstöretken "Seisoo nyrkillä" perheen kimppuun?</w:t>
      </w:r>
    </w:p>
    <w:p>
      <w:r>
        <w:rPr>
          <w:b/>
        </w:rPr>
        <w:t xml:space="preserve">Tulos</w:t>
      </w:r>
    </w:p>
    <w:p>
      <w:r>
        <w:t xml:space="preserve">Minne John siirrettiin siirron pyytämisen jälkeen?</w:t>
      </w:r>
    </w:p>
    <w:p>
      <w:r>
        <w:rPr>
          <w:b/>
        </w:rPr>
        <w:t xml:space="preserve">Tulos</w:t>
      </w:r>
    </w:p>
    <w:p>
      <w:r>
        <w:t xml:space="preserve">Mistä Two Socks on saanut nimensä?</w:t>
      </w:r>
    </w:p>
    <w:p>
      <w:r>
        <w:rPr>
          <w:b/>
        </w:rPr>
        <w:t xml:space="preserve">Tulos</w:t>
      </w:r>
    </w:p>
    <w:p>
      <w:r>
        <w:t xml:space="preserve">Minne päällikkö Kymmenen Karhua siirtää siouxit?</w:t>
      </w:r>
    </w:p>
    <w:p>
      <w:r>
        <w:rPr>
          <w:b/>
        </w:rPr>
        <w:t xml:space="preserve">Tulos</w:t>
      </w:r>
    </w:p>
    <w:p>
      <w:r>
        <w:t xml:space="preserve">Missä osavaltiossa Johannes haavoittui?</w:t>
      </w:r>
    </w:p>
    <w:p>
      <w:r>
        <w:rPr>
          <w:b/>
        </w:rPr>
        <w:t xml:space="preserve">Tulos</w:t>
      </w:r>
    </w:p>
    <w:p>
      <w:r>
        <w:t xml:space="preserve">Ketä Stands With A Fist suree?</w:t>
      </w:r>
    </w:p>
    <w:p>
      <w:r>
        <w:rPr>
          <w:b/>
        </w:rPr>
        <w:t xml:space="preserve">Tulos</w:t>
      </w:r>
    </w:p>
    <w:p>
      <w:r>
        <w:t xml:space="preserve">Missä "Tanssii susien kanssa" -elokuvan tarina tapahtuu?</w:t>
      </w:r>
    </w:p>
    <w:p>
      <w:r>
        <w:rPr>
          <w:b/>
        </w:rPr>
        <w:t xml:space="preserve">Esimerkki 3.1214</w:t>
      </w:r>
    </w:p>
    <w:p>
      <w:r>
        <w:t xml:space="preserve"> Kaksi lasta, Jacques Mayol (Jean-Marc Barr) ja Enzo Molinari (Jean Reno), ovat kasvaneet kreikkalaisella Amorgoksen saarella 1960-luvulla. He haastavat toisensa keräämään kolikkoa merenpohjasta, ja Jacques häviää. Myöhemmin Jacquesin isä, joka kerää simpukoita merenpohjasta pumpun avulla ilmaletkun ja kypärän avulla, lähtee sukeltamaan simpukoita. Hänen hengityslaitteensa ja köytensä jäävät kiinni ja puhkeavat riutan kiviin, ja veden painamana hän hukkuu. Jacques ja Enzo eivät voi tehdä muuta kuin katsoa kauhuissaan, kun hän kuolee. 1980-luvulla molemmat ovat tunnettuja vapaasukeltajia, uimareita, jotka pystyvät pysymään veden alla pitkiä aikoja ja suurissa syvyyksissä. Enzo on nyt Sisiliassa, jossa hän pelastaa loukkuun jääneen sukeltajan haaksirikosta. Hän on maailmanmestari vapaasukeltaja, jolla on räväkkä ja vahva persoona, ja hän haluaa nyt löytää Mayolin ja suostutella hänet palaamaan vapaasukelluksen pariin, jotta hän voisi osoittaa olevansa edelleen parempi, ystävällisessä urheilukilpailussa. Mayol itse työskentelee laajasti tieteellisen tutkimuksen parissa ihmisen ja delfiinien parissa, ja hän osallistuu väliaikaisesti ihmisen fysiologian tutkimukseen Perun Andeilla sijaitsevissa jäisissä järvissä, joissa hänen hämmästyttäviä ja delfiinien kaltaisia kehon reaktioitaan kylmään veteen upotettaessa rekisteröidään. Vakuutusmeklari Johana Baker (Rosanna Arquette) vierailee asemalla työasioissa ja tutustuu Jacquesiin. Hän rakastuu salaa Jacquesiin. Kun hän kuulee, että Jacques on sukelluksen maailmanmestaruuskilpailuissa Taorminassa Sisiliassa, hän keksii vakuutusongelman, joka edellyttää hänen läsnäoloaan siellä, jotta hän voisi tavata Jacquesin uudelleen. Hän ja Jacques rakastuvat. Kukaan heistä ei kuitenkaan tajua Jacquesin syvyyksien viehätyksen laajuutta. Jacques päihittää Enzon 1 metrillä tässä heidän ensimmäisessä kilpailussaan, ja Enzo tarjoaa heille lahjaksi lasidelfiinin ja mittanauhan osoittaakseen pienen eron Jacquesin ja Enzon ennätysten välillä. Johana palaa kotiin New Yorkiin, mutta saa potkut, kun hänen petoksensa paljastuu; hän lähtee New Yorkista ja alkaa asua Jacquesin kanssa. Hän kuulee tarinan, jonka mukaan jos todella rakastaa syvää merta, meren syvyyksiin ilmestyy merenneito, joka johdattaa sukeltajan lumottuun paikkaan.Seuraavissa sukelluksen maailmanmestaruuskilpailuissa Enzo rikkoo Jacquesin ennätyksen. Syvyydet, joissa sukeltajat kilpailevat, ovat uutta aluetta, ja sukelluslääkäri ehdottaa, että heidän pitäisi lopettaa kilpaileminen, mutta sukeltajat päättävät jatkaa. Jacquesia pyydetään katsomaan paikallista delfinaariota, jonne on sijoitettu uusi delfiini ja jossa delfiinit eivät enää esiinny; he arvelevat, että uudella delfiinillä on koti-ikävä, ja murtautuvat yöllä sinne vapauttaakseen delfiinin ja siirtääkseen sen takaisin mereen. Takaisin kilpailussa muut sukeltajat yrittävät rikkoa Enzon uuden ennätyksen, mutta kaikki epäonnistuvat. Jacques yrittää sitten seuraavaa sukellusta ja yltää 122 metrin (400 ft) korkeuteen rikkoen Enzon maailmanennätyksen. Tästä suuttuneena Enzo valmistautuu rikkomaan Jacquesin uuden maailmanennätyksen. Sukellusta valvova lääkäri varoittaa, että kilpailijat eivät saa mennä syvemmälle - Jacquesin kehon reaktioiden perusteella olosuhteet ja erityisesti paine muuttuvat tappaviksi noin 400 jalan syvyydessä, ja sukeltajat kuolevat, jos he yrittävät edelleen sukeltaa näin syvälle. Enzo hylkää neuvon ja yrittää sukellusta silti, mutta ei pääse takaisin pinnalle. Jacques sukeltaa pelastamaan hänet. Kuolemaisillaan oleva Enzo kertoo Jacquesille, että lääkäri oli oikeassa ja että siellä alhaalla on parempi, ja pyytää Jacquesia auttamaan hänet takaisin syvyyksiin, jonne hän kuuluu. Jacques on surun murtama ja kieltäytyy, mutta kun Enzo kuolee hänen syliinsä, hän lopulta kunnioittaa Enzon viimeistä toivetta ja vie Enzon ruumiin takaisin 400 metrin syvyyteen ja jättää hänet ajelehtimaan merenpohjaan. Jacques - joka itse kärsii sukelluksen jälkeen sydänpysähdyksestä - pelastetaan ja tuodaan takaisin pintaan valvovien sukeltajien toimesta, ja hänen sydämensä on käynnistettävä uudelleen defibrillaattorilla, ennen kuin hänet sijoitetaan lääkintähuoneeseen toipumaan.Jacques näyttää toipuvan sukellusonnettomuudesta, mutta myöhemmin hän näkee oudon hallusinatorisen unen, jossa katto romahtaa ja huone täyttyy vedellä, ja hän huomaa olevansa valtameren syvyyksissä delfiinien ympäröimänä. Johana, joka on juuri saanut tietää olevansa raskaana, palaa tarkistamaan Jacquesin vointia keskellä yötä, mutta löytää hänet sängystään hereillä mutta reagoimattomana, veriset korvat ja verinen nenä. Johana yrittää auttaa häntä, mutta Jacques alkaa nousta ylös ja kävellä tyhjään sukellusveneeseen ja pukee itsensä viimeistä sukellusta varten. Epätoivoisesti Johana rukoilee Jacquesia olemaan menemättä sanoen, että Johana on elossa, mutta mitä syvyyksissä on tapahtunut, ei ole, mutta Jacques sanoo, että hänen on pakko. Johana kertoo Jacquesille olevansa raskaana ja anelee surullisena, että hän jäisi, mutta ymmärtää lopulta, että Jacquesin on pakko lähteä. He syleilevät toisiaan, ja Johana murtuu itkuun. Sitten Jacques antaa tytön käteen sukelluspainolastin irrotusnarun, ja yhä nyyhkyttäen Johana vetää siitä ja lähettää miehen alas rakastamaansa syvyyteen. Jacques laskeutuu ja kelluu hetken aikaa tuijottaen pimeyttä. Sitten ilmestyy delfiini, ja unenomaisesti Jacques päästää irti valjaistaan ja ui sen kanssa pois pimeyteen.</w:t>
      </w:r>
    </w:p>
    <w:p>
      <w:r>
        <w:rPr>
          <w:b/>
        </w:rPr>
        <w:t xml:space="preserve">Tulos</w:t>
      </w:r>
    </w:p>
    <w:p>
      <w:r>
        <w:t xml:space="preserve">Miten Jacquen isä kuolee?</w:t>
      </w:r>
    </w:p>
    <w:p>
      <w:r>
        <w:rPr>
          <w:b/>
        </w:rPr>
        <w:t xml:space="preserve">Tulos</w:t>
      </w:r>
    </w:p>
    <w:p>
      <w:r>
        <w:t xml:space="preserve">Mikä ammatti Jacquesista ja Enzosta tuli?</w:t>
      </w:r>
    </w:p>
    <w:p>
      <w:r>
        <w:rPr>
          <w:b/>
        </w:rPr>
        <w:t xml:space="preserve">Tulos</w:t>
      </w:r>
    </w:p>
    <w:p>
      <w:r>
        <w:t xml:space="preserve">Kuka katsoi, kun Jacquesin isä kuoli?</w:t>
      </w:r>
    </w:p>
    <w:p>
      <w:r>
        <w:rPr>
          <w:b/>
        </w:rPr>
        <w:t xml:space="preserve">Tulos</w:t>
      </w:r>
    </w:p>
    <w:p>
      <w:r>
        <w:t xml:space="preserve">Missä Johana osallistuu sukelluksen maailmanmestaruuskilpailuihin, jotta hän voi nähdä Jacquesin?</w:t>
      </w:r>
    </w:p>
    <w:p>
      <w:r>
        <w:rPr>
          <w:b/>
        </w:rPr>
        <w:t xml:space="preserve">Tulos</w:t>
      </w:r>
    </w:p>
    <w:p>
      <w:r>
        <w:t xml:space="preserve">Missä Jacques kasvoi?</w:t>
      </w:r>
    </w:p>
    <w:p>
      <w:r>
        <w:rPr>
          <w:b/>
        </w:rPr>
        <w:t xml:space="preserve">Tulos</w:t>
      </w:r>
    </w:p>
    <w:p>
      <w:r>
        <w:t xml:space="preserve">Missä Jacques ja Enzo kasvoivat?</w:t>
      </w:r>
    </w:p>
    <w:p>
      <w:r>
        <w:rPr>
          <w:b/>
        </w:rPr>
        <w:t xml:space="preserve">Tulos</w:t>
      </w:r>
    </w:p>
    <w:p>
      <w:r>
        <w:t xml:space="preserve">Kuka kuolee Jacquesin syliin yritettyään rikkoa Jacquesin sukellusennätyksen?</w:t>
      </w:r>
    </w:p>
    <w:p>
      <w:r>
        <w:rPr>
          <w:b/>
        </w:rPr>
        <w:t xml:space="preserve">Tulos</w:t>
      </w:r>
    </w:p>
    <w:p>
      <w:r>
        <w:t xml:space="preserve">Mitä vikaa kaverit uskovat olevan delfinaarion uudessa delfiinissä?</w:t>
      </w:r>
    </w:p>
    <w:p>
      <w:r>
        <w:rPr>
          <w:b/>
        </w:rPr>
        <w:t xml:space="preserve">Tulos</w:t>
      </w:r>
    </w:p>
    <w:p>
      <w:r>
        <w:t xml:space="preserve">Miten Jacquesin isä kuoli?</w:t>
      </w:r>
    </w:p>
    <w:p>
      <w:r>
        <w:rPr>
          <w:b/>
        </w:rPr>
        <w:t xml:space="preserve">Tulos</w:t>
      </w:r>
    </w:p>
    <w:p>
      <w:r>
        <w:t xml:space="preserve">Missä merenneito ilmestyy, jos sukeltaja todella rakastaa syvää merta?</w:t>
      </w:r>
    </w:p>
    <w:p>
      <w:r>
        <w:rPr>
          <w:b/>
        </w:rPr>
        <w:t xml:space="preserve">Tulos</w:t>
      </w:r>
    </w:p>
    <w:p>
      <w:r>
        <w:t xml:space="preserve">Mitä Jacque tekee kunnioittaakseen Enzon viimeisiä toiveita?</w:t>
      </w:r>
    </w:p>
    <w:p>
      <w:r>
        <w:rPr>
          <w:b/>
        </w:rPr>
        <w:t xml:space="preserve">Tulos</w:t>
      </w:r>
    </w:p>
    <w:p>
      <w:r>
        <w:t xml:space="preserve">Kuka on vakuutusmeklari? </w:t>
      </w:r>
    </w:p>
    <w:p>
      <w:r>
        <w:rPr>
          <w:b/>
        </w:rPr>
        <w:t xml:space="preserve">Tulos</w:t>
      </w:r>
    </w:p>
    <w:p>
      <w:r>
        <w:t xml:space="preserve">Miksi Jacque lähtee viimeiselle sukellukselle?</w:t>
      </w:r>
    </w:p>
    <w:p>
      <w:r>
        <w:rPr>
          <w:b/>
        </w:rPr>
        <w:t xml:space="preserve">Tulos</w:t>
      </w:r>
    </w:p>
    <w:p>
      <w:r>
        <w:t xml:space="preserve">Missä sukelluksen maailmanmestaruuskilpailut järjestetään? </w:t>
      </w:r>
    </w:p>
    <w:p>
      <w:r>
        <w:rPr>
          <w:b/>
        </w:rPr>
        <w:t xml:space="preserve">Tulos</w:t>
      </w:r>
    </w:p>
    <w:p>
      <w:r>
        <w:t xml:space="preserve">Miksi Jacquen ruumis on hyvä tutkimuskohde?</w:t>
      </w:r>
    </w:p>
    <w:p>
      <w:r>
        <w:rPr>
          <w:b/>
        </w:rPr>
        <w:t xml:space="preserve">Tulos</w:t>
      </w:r>
    </w:p>
    <w:p>
      <w:r>
        <w:t xml:space="preserve">Kuka hävisi haasteen löytää kolikko merenpohjasta?</w:t>
      </w:r>
    </w:p>
    <w:p>
      <w:r>
        <w:rPr>
          <w:b/>
        </w:rPr>
        <w:t xml:space="preserve">Tulos</w:t>
      </w:r>
    </w:p>
    <w:p>
      <w:r>
        <w:t xml:space="preserve">Minkä eläimen kanssa Jacques työskentelee?</w:t>
      </w:r>
    </w:p>
    <w:p>
      <w:r>
        <w:rPr>
          <w:b/>
        </w:rPr>
        <w:t xml:space="preserve">Tulos</w:t>
      </w:r>
    </w:p>
    <w:p>
      <w:r>
        <w:t xml:space="preserve">Kuinka monta metriä Jacques voittaa Enzon heidän ensimmäisessä kilpailussaan? </w:t>
      </w:r>
    </w:p>
    <w:p>
      <w:r>
        <w:rPr>
          <w:b/>
        </w:rPr>
        <w:t xml:space="preserve">Tulos</w:t>
      </w:r>
    </w:p>
    <w:p>
      <w:r>
        <w:t xml:space="preserve">Mitä käytetään Jacquesiin hänen sydämensä käynnistämiseksi uudelleen? </w:t>
      </w:r>
    </w:p>
    <w:p>
      <w:r>
        <w:rPr>
          <w:b/>
        </w:rPr>
        <w:t xml:space="preserve">Tulos</w:t>
      </w:r>
    </w:p>
    <w:p>
      <w:r>
        <w:t xml:space="preserve">Kenen mielestä hän on parempi vapaasukeltaja?</w:t>
      </w:r>
    </w:p>
    <w:p>
      <w:r>
        <w:rPr>
          <w:b/>
        </w:rPr>
        <w:t xml:space="preserve">Tulos</w:t>
      </w:r>
    </w:p>
    <w:p>
      <w:r>
        <w:t xml:space="preserve">Kuka rakastuu Jacquesiin?</w:t>
      </w:r>
    </w:p>
    <w:p>
      <w:r>
        <w:rPr>
          <w:b/>
        </w:rPr>
        <w:t xml:space="preserve">Tulos</w:t>
      </w:r>
    </w:p>
    <w:p>
      <w:r>
        <w:t xml:space="preserve">Mitä Jacque ja Enzo tekevät alussa?</w:t>
      </w:r>
    </w:p>
    <w:p>
      <w:r>
        <w:rPr>
          <w:b/>
        </w:rPr>
        <w:t xml:space="preserve">Tulos</w:t>
      </w:r>
    </w:p>
    <w:p>
      <w:r>
        <w:t xml:space="preserve">Missä Enzo pelasti loukkuun jääneen sukeltajan haaksirikosta?</w:t>
      </w:r>
    </w:p>
    <w:p>
      <w:r>
        <w:rPr>
          <w:b/>
        </w:rPr>
        <w:t xml:space="preserve">Tulos</w:t>
      </w:r>
    </w:p>
    <w:p>
      <w:r>
        <w:t xml:space="preserve">Miksi Enzo sukeltaa vastoin lääkärin toiveita?</w:t>
      </w:r>
    </w:p>
    <w:p>
      <w:r>
        <w:rPr>
          <w:b/>
        </w:rPr>
        <w:t xml:space="preserve">Tulos</w:t>
      </w:r>
    </w:p>
    <w:p>
      <w:r>
        <w:t xml:space="preserve">Mitä Johana sanoo yrittäessään muuttaa Jacquen mielen?</w:t>
      </w:r>
    </w:p>
    <w:p>
      <w:r>
        <w:rPr>
          <w:b/>
        </w:rPr>
        <w:t xml:space="preserve">Tulos</w:t>
      </w:r>
    </w:p>
    <w:p>
      <w:r>
        <w:t xml:space="preserve">Mitä Jacquesin isälle tapahtuu, kun hän lähtee sukeltamaan simpukoita?</w:t>
      </w:r>
    </w:p>
    <w:p>
      <w:r>
        <w:rPr>
          <w:b/>
        </w:rPr>
        <w:t xml:space="preserve">Tulos</w:t>
      </w:r>
    </w:p>
    <w:p>
      <w:r>
        <w:t xml:space="preserve">Mitä tapahtuu Johannan työpaikalle, kun hän palaa New Yorkiin?</w:t>
      </w:r>
    </w:p>
    <w:p>
      <w:r>
        <w:rPr>
          <w:b/>
        </w:rPr>
        <w:t xml:space="preserve">Tulos</w:t>
      </w:r>
    </w:p>
    <w:p>
      <w:r>
        <w:t xml:space="preserve">Kuka voittaa haasteen kerätä kolikko merenpohjasta? </w:t>
      </w:r>
    </w:p>
    <w:p>
      <w:r>
        <w:rPr>
          <w:b/>
        </w:rPr>
        <w:t xml:space="preserve">Tulos</w:t>
      </w:r>
    </w:p>
    <w:p>
      <w:r>
        <w:t xml:space="preserve">Minkä tekosyyn Johana keksii voidakseen tavata Jacquen uudelleen?</w:t>
      </w:r>
    </w:p>
    <w:p>
      <w:r>
        <w:rPr>
          <w:b/>
        </w:rPr>
        <w:t xml:space="preserve">Tulos</w:t>
      </w:r>
    </w:p>
    <w:p>
      <w:r>
        <w:t xml:space="preserve">Missä Mayol työskentelee ihmisen fysiologian tutkimuksessa ja delfiinien parissa?</w:t>
      </w:r>
    </w:p>
    <w:p>
      <w:r>
        <w:rPr>
          <w:b/>
        </w:rPr>
        <w:t xml:space="preserve">Esimerkki 3.1215</w:t>
      </w:r>
    </w:p>
    <w:p>
      <w:r>
        <w:t xml:space="preserve"> Vuonna 1969 tohtori Malcolm Sayer (Robin Williams) on omistautunut ja huolehtiva lääkäri paikallisessa sairaalassa New Yorkin Bronxin kaupunginosassa. Työskenneltyään laajasti katatonisten potilaiden kanssa, jotka selvisivät vuoden 1917 1928 enkefaliitti lethargica -epidemiasta, Sayer huomaa, että tietyt ärsykkeet ulottuvat potilaiden katatonisten tilojen ulkopuolelle; pallon kiinniottaminen, tutun musiikin kuunteleminen ja ihmisen kosketuksen kokeminen vaikuttavat tiettyihin potilaisiin ainutlaatuisella tavalla ja tarjoavat välähdyksen heidän maailmaansa. Leonard Lowe (Robert De Niro) osoittautuu tässä suhteessa vaikeasti lähestyttäväksi, mutta Sayer saa pian selville, että Leonard pystyy kommunikoimaan hänen kanssaan Ouija-laudan avulla.Osallistuttuaan konferenssissa luennolle, jonka aiheena on L-Dopa-lääke ja sen menestys Parkinsonin tautia sairastavien potilaiden kohdalla, Sayer uskoo, että lääke voi tarjota läpimurron omalle potilasryhmälleen. Koeajo Leonardin kanssa tuottaa hämmästyttäviä tuloksia: Leonard "herää" täysin katatonisesta tilastaan. Menestys innostaa Sayeria pyytämään lahjoittajilta rahoitusta, jotta kaikki katatoniset potilaat voisivat saada L-Dopa-lääkitystä ja kokea "heräämisen" takaisin todellisuuteen. sillä välin Leonard sopeutuu uuteen elämäänsä ja kiinnostuu romanttisesti Paulasta (Penelope Ann Miller), toisen sairaalapotilaan tyttärestä. Leonard alkaa myös närkästyä sairaalapotilaana hänelle asetetuista rajoituksista ja toivoo vapautta tulla ja mennä miten haluaa. Hän lietsoo kapinaa väittämällä asiansa Sayerille ja sairaalan johdolle. Sayer huomaa, että Leonardin kiihtyessä yhä enemmän, alkaa ilmetä kasvojen ja vartalon tikit, joita Leonardilla on vaikeuksia hallita.Vaikka Sayer ja sairaalan henkilökunta ovat innoissaan L-Dopan menestyksestä tämän potilasryhmän kohdalla, he huomaavat pian, että se on vain väliaikainen toimenpide. Ensimmäisenä "heränneenä" Leonard on myös ensimmäinen, joka osoittaa, että "heräämisen" kesto on rajallinen. Leonardin tikit tulevat yhä selvemmiksi ja hän alkaa kävellessään huitoa enemmän, ja kaikki potilaat joutuvat todistamaan, mitä heille lopulta tapahtuu. Pian hän alkaa kärsiä kokovartalokouristuksista ja pystyy tuskin liikkumaan. Leonard sietää kipua hyvin ja pyytää Sayeria kuvaamaan häntä siinä toivossa, että hän voisi jonain päivänä osallistua tutkimukseen, joka voisi lopulta auttaa muita. Leonard myöntää, mitä hänelle tapahtuu, ja käy Paulan kanssa viimeisellä lounaalla, jossa hän kertoo Paulalle, ettei voi enää tavata häntä. Kun hän on lähdössä, Paula tanssii hänen kanssaan, ja tämän lyhyen ajanjakson ajaksi hänen kouristuksensa häviävät. Leonard ja Sayer sopivat erimielisyytensä, mutta Leonard palaa pian sen jälkeen katatoniseen tilaansa. Muiden potilaiden pelot toteutuvat samalla tavalla, sillä jokainen heistä palaa lopulta katatoniseen tilaan, vaikka heidän L-Dopa-annostuksiaan nostettaisiin kuinka paljon tahansa. sayer kertoo sairaalalle apurahoja lahjoittaville ryhmälle, että vaikka "herääminen" ei kestänytkään, tapahtui toisenlainen, jossa opittiin arvostamaan ja elämään elämää. Esimerkiksi hän itse voittaa tuskallisen ujoutensa ja pyytää hoitaja Eleanor Costelloa (Julie Kavner) kahville, monta kuukautta sen jälkeen, kun hän oli kieltäytynyt tämän vastaavasta ehdotuksesta. Hoitajat kohtelevat nyt myös katatonisia potilaita kunnioittavammin ja huolellisemmin, ja Paulan näytetään vierailevan Leonardin luona. Elokuva päättyy, kun Sayer seisoo Leonardin yläpuolella Ouija-laudan takana, ja hänen kätensä ovat Leonardin käsillä, jotka ovat planchette-laudalla. "Aloitetaan", Sayer sanoo.</w:t>
      </w:r>
    </w:p>
    <w:p>
      <w:r>
        <w:rPr>
          <w:b/>
        </w:rPr>
        <w:t xml:space="preserve">Tulos</w:t>
      </w:r>
    </w:p>
    <w:p>
      <w:r>
        <w:t xml:space="preserve">Miksi Sayer pyytää sairaanhoitaja Eleanor Costelloa kahville?</w:t>
      </w:r>
    </w:p>
    <w:p>
      <w:r>
        <w:rPr>
          <w:b/>
        </w:rPr>
        <w:t xml:space="preserve">Tulos</w:t>
      </w:r>
    </w:p>
    <w:p>
      <w:r>
        <w:t xml:space="preserve">Miten Sayer sai tietää L-Dopa-lääkkeestä?</w:t>
      </w:r>
    </w:p>
    <w:p>
      <w:r>
        <w:rPr>
          <w:b/>
        </w:rPr>
        <w:t xml:space="preserve">Tulos</w:t>
      </w:r>
    </w:p>
    <w:p>
      <w:r>
        <w:t xml:space="preserve">Kuka muu kuin Sayer ja potilaat kokee tarinassa eräänlaisen heräämisen?</w:t>
      </w:r>
    </w:p>
    <w:p>
      <w:r>
        <w:rPr>
          <w:b/>
        </w:rPr>
        <w:t xml:space="preserve">Tulos</w:t>
      </w:r>
    </w:p>
    <w:p>
      <w:r>
        <w:t xml:space="preserve">Mistä vaivasta tohtori Sayerin potilaat kärsivät?</w:t>
      </w:r>
    </w:p>
    <w:p>
      <w:r>
        <w:rPr>
          <w:b/>
        </w:rPr>
        <w:t xml:space="preserve">Tulos</w:t>
      </w:r>
    </w:p>
    <w:p>
      <w:r>
        <w:t xml:space="preserve">Kenet Sayer pyytää kahville?</w:t>
      </w:r>
    </w:p>
    <w:p>
      <w:r>
        <w:rPr>
          <w:b/>
        </w:rPr>
        <w:t xml:space="preserve">Tulos</w:t>
      </w:r>
    </w:p>
    <w:p>
      <w:r>
        <w:t xml:space="preserve">Mitä tapahtui Leonard Lowelle, kun hän kiihtyi riidellessään tohtori Sayerin ja henkilökunnan kanssa?</w:t>
      </w:r>
    </w:p>
    <w:p>
      <w:r>
        <w:rPr>
          <w:b/>
        </w:rPr>
        <w:t xml:space="preserve">Tulos</w:t>
      </w:r>
    </w:p>
    <w:p>
      <w:r>
        <w:t xml:space="preserve">Mitä Leonard sekoittaa sen jälkeen, kun hän on perustellut asiansa Leonardille ja sairaalalle?</w:t>
      </w:r>
    </w:p>
    <w:p>
      <w:r>
        <w:rPr>
          <w:b/>
        </w:rPr>
        <w:t xml:space="preserve">Tulos</w:t>
      </w:r>
    </w:p>
    <w:p>
      <w:r>
        <w:t xml:space="preserve">Mitä tapahtui tohtori Sayerin potilaille, kun heitä hoidettiin L-Dopalla?</w:t>
      </w:r>
    </w:p>
    <w:p>
      <w:r>
        <w:rPr>
          <w:b/>
        </w:rPr>
        <w:t xml:space="preserve">Tulos</w:t>
      </w:r>
    </w:p>
    <w:p>
      <w:r>
        <w:t xml:space="preserve">Miksi Paula on sairaalassa?</w:t>
      </w:r>
    </w:p>
    <w:p>
      <w:r>
        <w:rPr>
          <w:b/>
        </w:rPr>
        <w:t xml:space="preserve">Tulos</w:t>
      </w:r>
    </w:p>
    <w:p>
      <w:r>
        <w:t xml:space="preserve">Minkälaisten potilaiden kanssa Malcolm työskenteli laajasti?</w:t>
      </w:r>
    </w:p>
    <w:p>
      <w:r>
        <w:rPr>
          <w:b/>
        </w:rPr>
        <w:t xml:space="preserve">Tulos</w:t>
      </w:r>
    </w:p>
    <w:p>
      <w:r>
        <w:t xml:space="preserve">Mihin vuoteen tarina sijoittuu?</w:t>
      </w:r>
    </w:p>
    <w:p>
      <w:r>
        <w:rPr>
          <w:b/>
        </w:rPr>
        <w:t xml:space="preserve">Tulos</w:t>
      </w:r>
    </w:p>
    <w:p>
      <w:r>
        <w:t xml:space="preserve">Miten Leonard suhtautuu siihen, että häntä pidetään sairaalassa?</w:t>
      </w:r>
    </w:p>
    <w:p>
      <w:r>
        <w:rPr>
          <w:b/>
        </w:rPr>
        <w:t xml:space="preserve">Tulos</w:t>
      </w:r>
    </w:p>
    <w:p>
      <w:r>
        <w:t xml:space="preserve">Mihin sairauteen El Dopa auttaa?</w:t>
      </w:r>
    </w:p>
    <w:p>
      <w:r>
        <w:rPr>
          <w:b/>
        </w:rPr>
        <w:t xml:space="preserve">Tulos</w:t>
      </w:r>
    </w:p>
    <w:p>
      <w:r>
        <w:t xml:space="preserve">Kenestä Leonard Lowe kiinnostui romanttisesti heräämisensä jälkeen?</w:t>
      </w:r>
    </w:p>
    <w:p>
      <w:r>
        <w:rPr>
          <w:b/>
        </w:rPr>
        <w:t xml:space="preserve">Tulos</w:t>
      </w:r>
    </w:p>
    <w:p>
      <w:r>
        <w:t xml:space="preserve">Minä vuosina encephalitis lethargica -epidemia puhkesi?</w:t>
      </w:r>
    </w:p>
    <w:p>
      <w:r>
        <w:rPr>
          <w:b/>
        </w:rPr>
        <w:t xml:space="preserve">Tulos</w:t>
      </w:r>
    </w:p>
    <w:p>
      <w:r>
        <w:t xml:space="preserve">Mikä on Malcomin työ?</w:t>
      </w:r>
    </w:p>
    <w:p>
      <w:r>
        <w:rPr>
          <w:b/>
        </w:rPr>
        <w:t xml:space="preserve">Tulos</w:t>
      </w:r>
    </w:p>
    <w:p>
      <w:r>
        <w:t xml:space="preserve">Millaisia punkkeja ilmenee Leonardissa?</w:t>
      </w:r>
    </w:p>
    <w:p>
      <w:r>
        <w:rPr>
          <w:b/>
        </w:rPr>
        <w:t xml:space="preserve">Tulos</w:t>
      </w:r>
    </w:p>
    <w:p>
      <w:r>
        <w:t xml:space="preserve">Millä tavoin Leonard ja Sayer kommunikoivat ennen Leonardin heräämistä?</w:t>
      </w:r>
    </w:p>
    <w:p>
      <w:r>
        <w:rPr>
          <w:b/>
        </w:rPr>
        <w:t xml:space="preserve">Tulos</w:t>
      </w:r>
    </w:p>
    <w:p>
      <w:r>
        <w:t xml:space="preserve">Kenestä Leonard kiinnostuu romanttisesti?</w:t>
      </w:r>
    </w:p>
    <w:p>
      <w:r>
        <w:rPr>
          <w:b/>
        </w:rPr>
        <w:t xml:space="preserve">Tulos</w:t>
      </w:r>
    </w:p>
    <w:p>
      <w:r>
        <w:t xml:space="preserve">Mistä huumausaineesta Malcolm piti luennon?</w:t>
      </w:r>
    </w:p>
    <w:p>
      <w:r>
        <w:rPr>
          <w:b/>
        </w:rPr>
        <w:t xml:space="preserve">Tulos</w:t>
      </w:r>
    </w:p>
    <w:p>
      <w:r>
        <w:t xml:space="preserve">Kuka herää katatonisesta tilastaan otettuaan el dopaa?</w:t>
      </w:r>
    </w:p>
    <w:p>
      <w:r>
        <w:rPr>
          <w:b/>
        </w:rPr>
        <w:t xml:space="preserve">Tulos</w:t>
      </w:r>
    </w:p>
    <w:p>
      <w:r>
        <w:t xml:space="preserve">Miten Leonard haluaa auttaa ihmisiä?</w:t>
      </w:r>
    </w:p>
    <w:p>
      <w:r>
        <w:rPr>
          <w:b/>
        </w:rPr>
        <w:t xml:space="preserve">Tulos</w:t>
      </w:r>
    </w:p>
    <w:p>
      <w:r>
        <w:t xml:space="preserve">Mikä aiheutti potilaiden katatonian?</w:t>
      </w:r>
    </w:p>
    <w:p>
      <w:r>
        <w:rPr>
          <w:b/>
        </w:rPr>
        <w:t xml:space="preserve">Tulos</w:t>
      </w:r>
    </w:p>
    <w:p>
      <w:r>
        <w:t xml:space="preserve">Mitä lääkettä tohtori Malcolm Sayer halusi testata ja käyttää potilaisiinsa?</w:t>
      </w:r>
    </w:p>
    <w:p>
      <w:r>
        <w:rPr>
          <w:b/>
        </w:rPr>
        <w:t xml:space="preserve">Tulos</w:t>
      </w:r>
    </w:p>
    <w:p>
      <w:r>
        <w:t xml:space="preserve">Miten Leonard Lowe pystyi kommunikoimaan tohtori Malcolm Sayerin kanssa?</w:t>
      </w:r>
    </w:p>
    <w:p>
      <w:r>
        <w:rPr>
          <w:b/>
        </w:rPr>
        <w:t xml:space="preserve">Tulos</w:t>
      </w:r>
    </w:p>
    <w:p>
      <w:r>
        <w:t xml:space="preserve">Keneltä Sayer pyytää rahaa L-Dopa-hoitoihin?</w:t>
      </w:r>
    </w:p>
    <w:p>
      <w:r>
        <w:rPr>
          <w:b/>
        </w:rPr>
        <w:t xml:space="preserve">Tulos</w:t>
      </w:r>
    </w:p>
    <w:p>
      <w:r>
        <w:t xml:space="preserve">Milloin Sayer alkaa huomata Leonardin heräämisen hajoamisen?</w:t>
      </w:r>
    </w:p>
    <w:p>
      <w:r>
        <w:rPr>
          <w:b/>
        </w:rPr>
        <w:t xml:space="preserve">Tulos</w:t>
      </w:r>
    </w:p>
    <w:p>
      <w:r>
        <w:t xml:space="preserve">Mikä sairaus aiheutti tohtori Malcolm Sayerin potilaiden katatonisen tilan?</w:t>
      </w:r>
    </w:p>
    <w:p>
      <w:r>
        <w:rPr>
          <w:b/>
        </w:rPr>
        <w:t xml:space="preserve">Tulos</w:t>
      </w:r>
    </w:p>
    <w:p>
      <w:r>
        <w:t xml:space="preserve">Missä päin New Yorkia Malcolmin sairaala sijaitsee?</w:t>
      </w:r>
    </w:p>
    <w:p>
      <w:r>
        <w:rPr>
          <w:b/>
        </w:rPr>
        <w:t xml:space="preserve">Tulos</w:t>
      </w:r>
    </w:p>
    <w:p>
      <w:r>
        <w:t xml:space="preserve">Mitä tohtori Sayerin potilaille tapahtui tarinan lopussa?</w:t>
      </w:r>
    </w:p>
    <w:p>
      <w:r>
        <w:rPr>
          <w:b/>
        </w:rPr>
        <w:t xml:space="preserve">Esimerkki 3.1216</w:t>
      </w:r>
    </w:p>
    <w:p>
      <w:r>
        <w:t xml:space="preserve"> Eversti John Patterson rakentaa sillan Itä-Afrikkaan (myöhemmin Kenia). Hänen työskennellessään tämän parissa paikalle ilmestyy kaksi ihmissyöjäleijonaa. Ne eivät pysähdy mihinkään, jos haluavat purra ihmislihaa, ja ensimmäiset yritykset väijyä, vangita tai pitää ne poissa leiristä epäonnistuvat. Ne hyökkäävät leirin sairaalaan ja tappavat potilaan. Sairaalan siirtämisen jälkeenkin yksi leijona tunkeutuu sen suojaksi rakennetun paksun piikkiaidan, boman, läpi ja raahaa vedenkantajan kuolemaan. Metsästäessään leijonia Patterson kohtaa punaisen sylkykobran, sarvikuonon, virtahevon, lauman villikoiria, kuolemaa teeskentelevän gnun ja seepra-lauman, joista hän pyydystää kuusi. Hän ampuu myös uuden antilooppilajin, T. oryx pattersonianus. Lopulta ensimmäinen leijona kukistetaan syöttämällä sitä sidotulla vuohella Pattersonin vahtiessa tilannetta korkealta katsomosta, vaikka muutamaksi jännittyneeksi hetkeksi Pattersonista itsestään tulee metsästetty. Patterson ja Mahina metsästävät toista leijonaa tasangolla. Kun he löytävät ja ampuvat sen, leijona hyökkää heitä vastaan, ja sen kaataminen vaatii toistuvia laukauksia.Leijonat eivät ole ainoa haaste siltahankkeen loppuunsaattamisessa. Jännitteet paikallisten työläisten ja Britannian Itä-Intiasta työhön tuotujen sikhien (coolies) välillä uhkaavat pysäyttää hankkeen. Eräässä vaiheessa Patterson kohtaa leijonia paljon suuremman vaaran, hurjan tulvan. Se pyyhkäisee pois huoltosillat ja kietoo rautapalkit rautalangan tavoin puunrunkojen ympärille. Kaatuneet puunrungot toimivat kuin pamput, jotka yrittävät tuhota sillan. Mutta hyvin rakennettu silta pysyy ehjänä. Tämä haaste todistaa, että sillan parissa vietetty vuosi ei ole mennyt hukkaan.Kun Patterson saa sillan valmiiksi, hän saa tietää, että leijona on yrittänyt tuhota rautatieaseman. Kun hän menee katsomaan, hän löytää suuria verijälkiä, joissa leijona yritti viiltää kattoa. Yhdessä osastossa oli kolme miestä ja toisessa epävarma määrä koliikkeja. Kaksi miehistä oli nukkunut lattialla, kun leijona pääsi sisään. Leijona oli yhden miehen kimpussa, kun se yritti hyökätä toisen kimppuun. Kolmas mies yritti päästä toiseen osastoon, jonka coolit olivat pitäneet turbaaneillaan kiinni, hyppäsi leijonan selkään ja yritti epätoivoisesti päästä läpi. Koolit avasivat oven juuri sen verran auki, että hän pääsi läpi, ja sitoivat sen sitten taas kiinni. Muista miehistä leijona vei yhden mukanaan ja söi hänet, kun taas toinen mies makasi liikkumatta, luultavasti pelastaen oman henkensä. Tämän kuultuaan Patterson päättää lähteä tämän leijonan perään, löytää sen lopulta ja teurastaa sen." Toinen läheinen kohtaaminen leijonan kanssa tapahtuu, kun leijona on gharrin kyydissä, joka on pienen kärryn kaltainen kuljetusväline Keniassa. Toisen kerran, matkalla takaisin rautatieasemalle, Patterson keskustelee ystävänsä kanssa, joka ei ole koskaan ampunut leijonaa. Parin sadan metrin päässä Patterson osoittaa leijonaparin ja kannustaa ystäväänsä ampumaan ne. Toinen juoksee karkuun ensimmäisestä laukauksesta, mutta toinen leijona saadaan onnistuneesti kiinni. Kirjan lopussa on kuva ystävän tappamasta leijonasta.Kun Pattersonin on aika lähteä, osa cooleista ja alkuasukkaista haluaa lähteä hänen mukaansa. Patterson kuitenkin tietää, ettei heillä ole immuunipuolustusjärjestelmää, jolla torjua tauteja Afrikan ulkopuolella. Niinpä hän sanoo kohteliaasti ei ja lähtee Afrikasta muutamaksi vuodeksi. (Myöhemmin hän palaa Afrikkaan, mutta tätä osaa hänen elämästään ei ole kirjattu tähän kirjaan.)</w:t>
      </w:r>
    </w:p>
    <w:p>
      <w:r>
        <w:rPr>
          <w:b/>
        </w:rPr>
        <w:t xml:space="preserve">Tulos</w:t>
      </w:r>
    </w:p>
    <w:p>
      <w:r>
        <w:t xml:space="preserve">Kuinka monta miestä leijonat veivät juna-asemalla?</w:t>
      </w:r>
    </w:p>
    <w:p>
      <w:r>
        <w:rPr>
          <w:b/>
        </w:rPr>
        <w:t xml:space="preserve">Tulos</w:t>
      </w:r>
    </w:p>
    <w:p>
      <w:r>
        <w:t xml:space="preserve">Minkä tehtävän eversti Patterson on saanut?</w:t>
      </w:r>
    </w:p>
    <w:p>
      <w:r>
        <w:rPr>
          <w:b/>
        </w:rPr>
        <w:t xml:space="preserve">Tulos</w:t>
      </w:r>
    </w:p>
    <w:p>
      <w:r>
        <w:t xml:space="preserve">Mikä saa Pattersonin menemään rautatieasemalle?</w:t>
      </w:r>
    </w:p>
    <w:p>
      <w:r>
        <w:rPr>
          <w:b/>
        </w:rPr>
        <w:t xml:space="preserve">Tulos</w:t>
      </w:r>
    </w:p>
    <w:p>
      <w:r>
        <w:t xml:space="preserve">Millä syötillä ensimmäinen tapettu leijona syötettiin?</w:t>
      </w:r>
    </w:p>
    <w:p>
      <w:r>
        <w:rPr>
          <w:b/>
        </w:rPr>
        <w:t xml:space="preserve">Tulos</w:t>
      </w:r>
    </w:p>
    <w:p>
      <w:r>
        <w:t xml:space="preserve">Mikä tuhoaa toimitussillat Pattersonin rakennustyömaalle?</w:t>
      </w:r>
    </w:p>
    <w:p>
      <w:r>
        <w:rPr>
          <w:b/>
        </w:rPr>
        <w:t xml:space="preserve">Tulos</w:t>
      </w:r>
    </w:p>
    <w:p>
      <w:r>
        <w:t xml:space="preserve">Miksi Patterson ei ota ketään mukaansa Afrikasta?</w:t>
      </w:r>
    </w:p>
    <w:p>
      <w:r>
        <w:rPr>
          <w:b/>
        </w:rPr>
        <w:t xml:space="preserve">Tulos</w:t>
      </w:r>
    </w:p>
    <w:p>
      <w:r>
        <w:t xml:space="preserve">Kuinka monta seepraa Patterson vangitsi?</w:t>
      </w:r>
    </w:p>
    <w:p>
      <w:r>
        <w:rPr>
          <w:b/>
        </w:rPr>
        <w:t xml:space="preserve">Tulos</w:t>
      </w:r>
    </w:p>
    <w:p>
      <w:r>
        <w:t xml:space="preserve">Mitä Gharrissa tapahtuu?</w:t>
      </w:r>
    </w:p>
    <w:p>
      <w:r>
        <w:rPr>
          <w:b/>
        </w:rPr>
        <w:t xml:space="preserve">Tulos</w:t>
      </w:r>
    </w:p>
    <w:p>
      <w:r>
        <w:t xml:space="preserve">Mitä tapahtuu veden kantajalle?</w:t>
      </w:r>
    </w:p>
    <w:p>
      <w:r>
        <w:rPr>
          <w:b/>
        </w:rPr>
        <w:t xml:space="preserve">Tulos</w:t>
      </w:r>
    </w:p>
    <w:p>
      <w:r>
        <w:t xml:space="preserve">Millaisen käärmeen Patterson kohtaa?</w:t>
      </w:r>
    </w:p>
    <w:p>
      <w:r>
        <w:rPr>
          <w:b/>
        </w:rPr>
        <w:t xml:space="preserve">Tulos</w:t>
      </w:r>
    </w:p>
    <w:p>
      <w:r>
        <w:t xml:space="preserve">Mikä on ensimmäinen haaste, jonka Patterson kohtaa sillan rakentamisessa?</w:t>
      </w:r>
    </w:p>
    <w:p>
      <w:r>
        <w:rPr>
          <w:b/>
        </w:rPr>
        <w:t xml:space="preserve">Tulos</w:t>
      </w:r>
    </w:p>
    <w:p>
      <w:r>
        <w:t xml:space="preserve">Mikä on sairaalaa suojaavan paksun piikkiaidan nimi?</w:t>
      </w:r>
    </w:p>
    <w:p>
      <w:r>
        <w:rPr>
          <w:b/>
        </w:rPr>
        <w:t xml:space="preserve">Tulos</w:t>
      </w:r>
    </w:p>
    <w:p>
      <w:r>
        <w:t xml:space="preserve">Minkä eläimen Patterson nappasi leijonia metsästäessään?</w:t>
      </w:r>
    </w:p>
    <w:p>
      <w:r>
        <w:rPr>
          <w:b/>
        </w:rPr>
        <w:t xml:space="preserve">Tulos</w:t>
      </w:r>
    </w:p>
    <w:p>
      <w:r>
        <w:t xml:space="preserve">Keitä ovat coolies?</w:t>
      </w:r>
    </w:p>
    <w:p>
      <w:r>
        <w:rPr>
          <w:b/>
        </w:rPr>
        <w:t xml:space="preserve">Tulos</w:t>
      </w:r>
    </w:p>
    <w:p>
      <w:r>
        <w:t xml:space="preserve">Mikä on uuden antilooppityypin nimi?</w:t>
      </w:r>
    </w:p>
    <w:p>
      <w:r>
        <w:rPr>
          <w:b/>
        </w:rPr>
        <w:t xml:space="preserve">Tulos</w:t>
      </w:r>
    </w:p>
    <w:p>
      <w:r>
        <w:t xml:space="preserve">Mikä on uuden antilooppilajin nimi?</w:t>
      </w:r>
    </w:p>
    <w:p>
      <w:r>
        <w:rPr>
          <w:b/>
        </w:rPr>
        <w:t xml:space="preserve">Tulos</w:t>
      </w:r>
    </w:p>
    <w:p>
      <w:r>
        <w:t xml:space="preserve">Kuinka monta seepraa eversti vangitsi?</w:t>
      </w:r>
    </w:p>
    <w:p>
      <w:r>
        <w:rPr>
          <w:b/>
        </w:rPr>
        <w:t xml:space="preserve">Tulos</w:t>
      </w:r>
    </w:p>
    <w:p>
      <w:r>
        <w:t xml:space="preserve">Kenen kanssa syntyperäisillä työntekijöillä on jännitteitä?</w:t>
      </w:r>
    </w:p>
    <w:p>
      <w:r>
        <w:rPr>
          <w:b/>
        </w:rPr>
        <w:t xml:space="preserve">Tulos</w:t>
      </w:r>
    </w:p>
    <w:p>
      <w:r>
        <w:t xml:space="preserve">Mikä on paksun piikkiaidan nimi?</w:t>
      </w:r>
    </w:p>
    <w:p>
      <w:r>
        <w:rPr>
          <w:b/>
        </w:rPr>
        <w:t xml:space="preserve">Tulos</w:t>
      </w:r>
    </w:p>
    <w:p>
      <w:r>
        <w:t xml:space="preserve">Mikä on gharri?</w:t>
      </w:r>
    </w:p>
    <w:p>
      <w:r>
        <w:rPr>
          <w:b/>
        </w:rPr>
        <w:t xml:space="preserve">Tulos</w:t>
      </w:r>
    </w:p>
    <w:p>
      <w:r>
        <w:t xml:space="preserve">Mikä on gharri?</w:t>
      </w:r>
    </w:p>
    <w:p>
      <w:r>
        <w:rPr>
          <w:b/>
        </w:rPr>
        <w:t xml:space="preserve">Tulos</w:t>
      </w:r>
    </w:p>
    <w:p>
      <w:r>
        <w:t xml:space="preserve">Mikä luonnonkatastrofi uhkaa tuhota uuden sillan?</w:t>
      </w:r>
    </w:p>
    <w:p>
      <w:r>
        <w:rPr>
          <w:b/>
        </w:rPr>
        <w:t xml:space="preserve">Tulos</w:t>
      </w:r>
    </w:p>
    <w:p>
      <w:r>
        <w:t xml:space="preserve">Mitä gharri muistuttaa?</w:t>
      </w:r>
    </w:p>
    <w:p>
      <w:r>
        <w:rPr>
          <w:b/>
        </w:rPr>
        <w:t xml:space="preserve">Tulos</w:t>
      </w:r>
    </w:p>
    <w:p>
      <w:r>
        <w:t xml:space="preserve">Kuinka monta ihmissyöjäleijonaa ilmestyy paikalle?</w:t>
      </w:r>
    </w:p>
    <w:p>
      <w:r>
        <w:rPr>
          <w:b/>
        </w:rPr>
        <w:t xml:space="preserve">Tulos</w:t>
      </w:r>
    </w:p>
    <w:p>
      <w:r>
        <w:t xml:space="preserve">Mikä eläin everstin matkalla lavasti kuolemaa?</w:t>
      </w:r>
    </w:p>
    <w:p>
      <w:r>
        <w:rPr>
          <w:b/>
        </w:rPr>
        <w:t xml:space="preserve">Tulos</w:t>
      </w:r>
    </w:p>
    <w:p>
      <w:r>
        <w:t xml:space="preserve">Missä sijaitsee silta, jota eversti Patterson rakentaa?</w:t>
      </w:r>
    </w:p>
    <w:p>
      <w:r>
        <w:rPr>
          <w:b/>
        </w:rPr>
        <w:t xml:space="preserve">Tulos</w:t>
      </w:r>
    </w:p>
    <w:p>
      <w:r>
        <w:t xml:space="preserve">Mitä Patterson rakentaa tarinan alussa?</w:t>
      </w:r>
    </w:p>
    <w:p>
      <w:r>
        <w:rPr>
          <w:b/>
        </w:rPr>
        <w:t xml:space="preserve">Tulos</w:t>
      </w:r>
    </w:p>
    <w:p>
      <w:r>
        <w:t xml:space="preserve">Minkä kahden ryhmän väliset jännitteet uhkasivat estää sillan rakentamisen?</w:t>
      </w:r>
    </w:p>
    <w:p>
      <w:r>
        <w:rPr>
          <w:b/>
        </w:rPr>
        <w:t xml:space="preserve">Tulos</w:t>
      </w:r>
    </w:p>
    <w:p>
      <w:r>
        <w:t xml:space="preserve">Kun Pattersonin on aika lähteä, kuka haluaa lähteä Pattersonin mukaan?</w:t>
      </w:r>
    </w:p>
    <w:p>
      <w:r>
        <w:rPr>
          <w:b/>
        </w:rPr>
        <w:t xml:space="preserve">Esimerkki 3.1217</w:t>
      </w:r>
    </w:p>
    <w:p>
      <w:r>
        <w:t xml:space="preserve"> Hanna Heller (Saoirse Ronan) on 15-vuotias tyttö, joka asuu isänsä Erik Hellerin (Eric Bana) kanssa Pohjois-Suomen maaseudulla, lähellä Kuusamoa. Elokuva alkaa, kun hän metsästää ja tappaa poron. 2-vuotiaasta lähtien Erik, Saksasta kotoisin oleva entinen CIA-agentti, on kouluttanut Hannaa taitavaksi salamurhaajaksi. Hän opettaa Hannalle lähitaistelua ja harjoittaa häntä tarkkuusammunnassa. Hän jätti viraston ja lähti inkognito arktiselle alueelle. Erik tietää salaisuuden, joka ei saa tulla julkisuuteen, ja CIA:n vanhempi upseeri Marissa Wiegler (Cate Blanchett) etsii häntä eliminoidakseen hänet. Erik on kouluttanut Hannan tarkoituksenaan tappaa Marissa. Koska hän on kasvanut erämaassa, hän ei tunne monia nykyaikaisen sivilisaation näkökohtia, vaikka onkin lukenut tietosanakirjoja. eräänä yönä Hanna kertoo Erikille olevansa "valmis" kohtaamaan vihollisensa. Erik kaivaa esiin radiomajakan, joka lopulta hälyttää CIA:n heidän läsnäolostaan. Vaikka hän varoittaa Hannaa siitä, että yhteenotto Marissan kanssa olisi kohtalokas joko hänelle tai Marissalle, hän jättää lopullisen päätöksen Hannalle, joka aktivoi majakan. Erik lähtee ja kehottaa Hanna tapaamaan hänet Berliinissä. Erikoisjoukkojen ryhmä saapuu vangitsemaan Hannan ja Erikin, mutta Erik on jo lähtenyt, ja vaikka Hanna tappaa kaksi sotilasta, muut sotilaat olettavat Erikin tappaneen heidät ennen pakoaan.Hanna viedään maanalaiseen CIA-kompleksiin, jossa Marissa lähettää epäilyttävän kaksoisolennon (Michelle Dockery) puhumaan Hannan kanssa. Puhuessaan kaksoisolennon kanssa Hanna alkaa itkeä ja ryömii nyyhkyttäen kaksoisolennon syliin, mikä saa hänen vangitsijansa huolestumaan. He lähettävät vartijoita hänen selliinsä rauhoittamaan häntä. Kun he astuvat selliin, Hanna tappaa kaksoisolennon ja osan vartijoista ja pakenee.Välähdyksessä Marissan nähdään ampuvan autoa, jossa on Hannan äiti, kaksivuotias Hanna ja Erik. Auto kaatuu, mutta kolmikko pakenee. Marissa ampuu Johannan, mutta Erik pakenee Hannan kanssa metsään. hanna joutuu pakomatkalle marokon autiomaahan, jossa hän tapaa boheemin brittiläisen pariskunnan Sebastianin (Jason Flemyng) ja Rachelin (Olivia Williams), jotka ovat matkailuautolomalla teini-ikäisen tyttärensä Sophien (Jessica Barden) ja nuoremman poikansa Milesin (Aldo Maland) kanssa. Sophie piiloutuu perheen matkailuautoon lauttamatkalla Espanjaan pyrkiessään Berliiniin. Perhe suhtautuu häneen ystävällisesti, ja hän ja Sophie ystävystyvät, ja he jopa suutelevat yhdessä.Marissa palkkaa Isaacsin (Tom Hollander), entisen agentin, ottamaan Hannan kiinni. Hanna matkustaa perheen mukana, kun he ajavat pohjoiseen. Isaacs ja kaksi skinheadia seuraavat heitä, ja lopulta he saavat Hannan ja perheen kiinni Ranskassa, mutta Hannan onnistuu paeta ja tappaa yhden hyökkääjistä. Marissa saa brittiperheen kiinni ja saa kuulusteluissa selville, että Hanna on matkalla Berliiniin.Saavuttuaan Erikin kertomaan osoitteeseen Hanna tapaa Knepflerin (Martin Wuttke), eriskummallisen vanhan taikurin ja Erikin ystävän, joka asuu hylätyssä huvipuistossa. Hanna suunnittelee tapaamista isänsä kanssa. Marissa ja Isaacs kuitenkin saapuvat paikalle. Hanna pakenee, mutta kuulee kommentteja, jotka viittaavat siihen, että Erik ei ole hänen biologinen isänsä.Myöhemmin Hanna menee isoäitinsä asunnolle, jossa hän löytää isoäitinsä murhattuna. Keskustelussa Erik myöntää Hannalle, ettei hän ole Hannan biologinen isä. Erik värväsi aikoinaan raskaana olevia naisia ohjelmaan, jossa heidän lastensa DNA:ta parannettiin supersotilaiden luomiseksi. Kun projekti lopetettiin, sen koehenkilöt eliminoitiin." Marissa ja Isaacs saapuvat paikalle tarkoituksenaan tappaa heidät; Erik toimii harhautuksena, jotta Hanna pääsee pakoon. Erik tappaa Isaacsin tappelussa, mutta Marissa ampuu hänet ja menee Knepflerin taloon. Hanna on siellä ja on juuri löytänyt Knepflerin kuolleena. He haavoittavat toisiaan, ja lopulta Marissa menettää haavoittumisensa vuoksi suunsa, hidastuu ja menettää aseensa. Hanna löytää aseen ja tappaa Marissan, mikä toistaa elokuvan alun hirvenmetsästyskohtauksen.</w:t>
      </w:r>
    </w:p>
    <w:p>
      <w:r>
        <w:rPr>
          <w:b/>
        </w:rPr>
        <w:t xml:space="preserve">Tulos</w:t>
      </w:r>
    </w:p>
    <w:p>
      <w:r>
        <w:t xml:space="preserve">Mitä Hanna näkee, kun hän menee mummolaan?</w:t>
      </w:r>
    </w:p>
    <w:p>
      <w:r>
        <w:rPr>
          <w:b/>
        </w:rPr>
        <w:t xml:space="preserve">Tulos</w:t>
      </w:r>
    </w:p>
    <w:p>
      <w:r>
        <w:t xml:space="preserve">Miten Marissa kuolee?</w:t>
      </w:r>
    </w:p>
    <w:p>
      <w:r>
        <w:rPr>
          <w:b/>
        </w:rPr>
        <w:t xml:space="preserve">Tulos</w:t>
      </w:r>
    </w:p>
    <w:p>
      <w:r>
        <w:t xml:space="preserve">Mihin Hanna on koulutettu?</w:t>
      </w:r>
    </w:p>
    <w:p>
      <w:r>
        <w:rPr>
          <w:b/>
        </w:rPr>
        <w:t xml:space="preserve">Tulos</w:t>
      </w:r>
    </w:p>
    <w:p>
      <w:r>
        <w:t xml:space="preserve">Miten Hannan äiti Johanna kuoli?</w:t>
      </w:r>
    </w:p>
    <w:p>
      <w:r>
        <w:rPr>
          <w:b/>
        </w:rPr>
        <w:t xml:space="preserve">Tulos</w:t>
      </w:r>
    </w:p>
    <w:p>
      <w:r>
        <w:t xml:space="preserve">Kun Erik on antanut Annalle raido-majakan, missä Erik käskee Annan tavata hänet?</w:t>
      </w:r>
    </w:p>
    <w:p>
      <w:r>
        <w:rPr>
          <w:b/>
        </w:rPr>
        <w:t xml:space="preserve">Tulos</w:t>
      </w:r>
    </w:p>
    <w:p>
      <w:r>
        <w:t xml:space="preserve">Mihin kaupunkiin Hanna yrittää päästä, kun hän ystävystyy perheen kanssa Marokossa?</w:t>
      </w:r>
    </w:p>
    <w:p>
      <w:r>
        <w:rPr>
          <w:b/>
        </w:rPr>
        <w:t xml:space="preserve">Tulos</w:t>
      </w:r>
    </w:p>
    <w:p>
      <w:r>
        <w:t xml:space="preserve">Kuka haluaa tappaa Erikin?</w:t>
      </w:r>
    </w:p>
    <w:p>
      <w:r>
        <w:rPr>
          <w:b/>
        </w:rPr>
        <w:t xml:space="preserve">Tulos</w:t>
      </w:r>
    </w:p>
    <w:p>
      <w:r>
        <w:t xml:space="preserve">Miten CIA löytää Hannan Suomesta?</w:t>
      </w:r>
    </w:p>
    <w:p>
      <w:r>
        <w:rPr>
          <w:b/>
        </w:rPr>
        <w:t xml:space="preserve">Tulos</w:t>
      </w:r>
    </w:p>
    <w:p>
      <w:r>
        <w:t xml:space="preserve">Miten Hanna huijasi vartijoita maanalaisessa kompleksissa?</w:t>
      </w:r>
    </w:p>
    <w:p>
      <w:r>
        <w:rPr>
          <w:b/>
        </w:rPr>
        <w:t xml:space="preserve">Tulos</w:t>
      </w:r>
    </w:p>
    <w:p>
      <w:r>
        <w:t xml:space="preserve">Kenet Hanna tappaa CIA-kompleksissa?</w:t>
      </w:r>
    </w:p>
    <w:p>
      <w:r>
        <w:rPr>
          <w:b/>
        </w:rPr>
        <w:t xml:space="preserve">Tulos</w:t>
      </w:r>
    </w:p>
    <w:p>
      <w:r>
        <w:t xml:space="preserve">Mitä Hanna saa selville isästään Erikistä?</w:t>
      </w:r>
    </w:p>
    <w:p>
      <w:r>
        <w:rPr>
          <w:b/>
        </w:rPr>
        <w:t xml:space="preserve">Tulos</w:t>
      </w:r>
    </w:p>
    <w:p>
      <w:r>
        <w:t xml:space="preserve">Miksi Erik kouluttaa Hannaa taistelemaan?</w:t>
      </w:r>
    </w:p>
    <w:p>
      <w:r>
        <w:rPr>
          <w:b/>
        </w:rPr>
        <w:t xml:space="preserve">Tulos</w:t>
      </w:r>
    </w:p>
    <w:p>
      <w:r>
        <w:t xml:space="preserve">Kuinka vanha Hanna Heller on?</w:t>
      </w:r>
    </w:p>
    <w:p>
      <w:r>
        <w:rPr>
          <w:b/>
        </w:rPr>
        <w:t xml:space="preserve">Tulos</w:t>
      </w:r>
    </w:p>
    <w:p>
      <w:r>
        <w:t xml:space="preserve">Kenen kanssa Hanna aikoo tavata?</w:t>
      </w:r>
    </w:p>
    <w:p>
      <w:r>
        <w:rPr>
          <w:b/>
        </w:rPr>
        <w:t xml:space="preserve">Tulos</w:t>
      </w:r>
    </w:p>
    <w:p>
      <w:r>
        <w:t xml:space="preserve">Missä Hanna Heller asuu?</w:t>
      </w:r>
    </w:p>
    <w:p>
      <w:r>
        <w:rPr>
          <w:b/>
        </w:rPr>
        <w:t xml:space="preserve">Tulos</w:t>
      </w:r>
    </w:p>
    <w:p>
      <w:r>
        <w:t xml:space="preserve">Minkä salaisuuden Erik tunnustaa Hannalle?</w:t>
      </w:r>
    </w:p>
    <w:p>
      <w:r>
        <w:rPr>
          <w:b/>
        </w:rPr>
        <w:t xml:space="preserve">Tulos</w:t>
      </w:r>
    </w:p>
    <w:p>
      <w:r>
        <w:t xml:space="preserve">Miksi Hanna on koulutettu tappamaan Marissa?</w:t>
      </w:r>
    </w:p>
    <w:p>
      <w:r>
        <w:rPr>
          <w:b/>
        </w:rPr>
        <w:t xml:space="preserve">Tulos</w:t>
      </w:r>
    </w:p>
    <w:p>
      <w:r>
        <w:t xml:space="preserve">Kuka on Erik?</w:t>
      </w:r>
    </w:p>
    <w:p>
      <w:r>
        <w:rPr>
          <w:b/>
        </w:rPr>
        <w:t xml:space="preserve">Tulos</w:t>
      </w:r>
    </w:p>
    <w:p>
      <w:r>
        <w:t xml:space="preserve">Miksi Hanna piiloutuu asuntoautoon lauttamatkalla?</w:t>
      </w:r>
    </w:p>
    <w:p>
      <w:r>
        <w:rPr>
          <w:b/>
        </w:rPr>
        <w:t xml:space="preserve">Tulos</w:t>
      </w:r>
    </w:p>
    <w:p>
      <w:r>
        <w:t xml:space="preserve">Mikä on Erikin kansalaisuus?</w:t>
      </w:r>
    </w:p>
    <w:p>
      <w:r>
        <w:rPr>
          <w:b/>
        </w:rPr>
        <w:t xml:space="preserve">Tulos</w:t>
      </w:r>
    </w:p>
    <w:p>
      <w:r>
        <w:t xml:space="preserve">Mitä Erik yritti luoda värvätessään raskaana olevia naisia salaiseen ohjelmaansa?</w:t>
      </w:r>
    </w:p>
    <w:p>
      <w:r>
        <w:rPr>
          <w:b/>
        </w:rPr>
        <w:t xml:space="preserve">Tulos</w:t>
      </w:r>
    </w:p>
    <w:p>
      <w:r>
        <w:t xml:space="preserve">Mikä on Erikin suhde Annaan?</w:t>
      </w:r>
    </w:p>
    <w:p>
      <w:r>
        <w:rPr>
          <w:b/>
        </w:rPr>
        <w:t xml:space="preserve">Tulos</w:t>
      </w:r>
    </w:p>
    <w:p>
      <w:r>
        <w:t xml:space="preserve">Missä Knepfler asuu?</w:t>
      </w:r>
    </w:p>
    <w:p>
      <w:r>
        <w:rPr>
          <w:b/>
        </w:rPr>
        <w:t xml:space="preserve">Tulos</w:t>
      </w:r>
    </w:p>
    <w:p>
      <w:r>
        <w:t xml:space="preserve">Mihin Hannaa on koulutettu kaksivuotiaasta lähtien?</w:t>
      </w:r>
    </w:p>
    <w:p>
      <w:r>
        <w:rPr>
          <w:b/>
        </w:rPr>
        <w:t xml:space="preserve">Tulos</w:t>
      </w:r>
    </w:p>
    <w:p>
      <w:r>
        <w:t xml:space="preserve">Millä Hanna tappaa Marissan?</w:t>
      </w:r>
    </w:p>
    <w:p>
      <w:r>
        <w:rPr>
          <w:b/>
        </w:rPr>
        <w:t xml:space="preserve">Tulos</w:t>
      </w:r>
    </w:p>
    <w:p>
      <w:r>
        <w:t xml:space="preserve">Mitä Erik on kouluttanut Hannasta?</w:t>
      </w:r>
    </w:p>
    <w:p>
      <w:r>
        <w:rPr>
          <w:b/>
        </w:rPr>
        <w:t xml:space="preserve">Tulos</w:t>
      </w:r>
    </w:p>
    <w:p>
      <w:r>
        <w:t xml:space="preserve">Kuka koulutti Hannan salamurhaajaksi?</w:t>
      </w:r>
    </w:p>
    <w:p>
      <w:r>
        <w:rPr>
          <w:b/>
        </w:rPr>
        <w:t xml:space="preserve">Esimerkki 3.1218</w:t>
      </w:r>
    </w:p>
    <w:p>
      <w:r>
        <w:t xml:space="preserve"> Romaani sijoittuu Lontooseen vuonna 1886 ja seuraa salainen agentti Verlocin elämää. Verloc on myös liikemies, joka omistaa liikkeen, jossa myydään pornografista materiaalia, ehkäisyvälineitä ja pikkutavaraa. Hän asuu vaimonsa Winnien, anoppinsa ja lankonsa Stevien kanssa. Stevie on kehitysvammainen, mahdollisesti autistinen, minkä vuoksi hän on hyvin kiihtyväinen; hänen sisarensa, Verlocin vaimo, huolehtii hänestä ja kohtelee häntä enemmän poikana kuin veljenä. Verlocin ystävät ovat anarkistiryhmä, joista toveri Ossipon, Michaelis ja "Professori" ovat merkittävimpiä. Vaikka he ovat terroristeina suurelta osin tehottomia, heidän toimintansa on poliisin tiedossa. Ryhmä tuottaa anarkistista kirjallisuutta pamflettien muodossa nimellä F.P., joka on lyhenne sanoista The Future of the Proletariat." Romaani alkaa Verlocin kotona, kun hän keskustelee vaimonsa kanssa arkielämän pikkuseikoista, mikä tutustuttaa lukijan Verlocin perheeseen. Pian tämän jälkeen Verloc lähtee tapaamaan herra Vladimiria, vieraan maan suurlähetystön uutta ensimmäistä sihteeriä. Vaikka Verloc on anarkistisolun jäsen, hän on myös salaa suurlähetystön palveluksessa agenttiprovokaattorina. Vladimir ilmoittaa Verlocille, että hänen palvelushistoriansa tarkastelun perusteella hän on kaukana salaisen agentin esimerkillisestä mallista, ja lunastaakseen paikkansa hänen on suoritettava operaatio Greenwichin observatorion tuhoaminen pommiräjähdyksellä. Vladimir selittää, että Britannian löyhä suhtautuminen anarkismiin vaarantaa hänen oman maansa, ja hän perustelee, että hyökkäys "tiedettä" vastaan, joka hänen mukaansa on nykyisin muodissa kansan keskuudessa, tarjoaa tarvittavan paheksunnan tukahduttamiseen. Verloc tapaa myöhemmin ystäviään, jotka keskustelevat politiikasta ja laista sekä kommunistisen vallankumouksen ajatuksesta. Seurueen tietämättä Stevie, Verlocin lanko, kuulee keskustelun, mikä häiritsee häntä suuresti.Romaani etenee pommi-iskun jälkeen. Toveri Ossipon tapaa Professorin, joka keskustelee siitä, että on antanut Verlocille räjähteitä. Sitten professori kertoo, millainen on pommi, jota hän kantaa aina takissaan: sen avulla hän voi painaa nappia, joka räjäyttää hänet ja hänen lähimmät ihmiset kahdessakymmenessä sekunnissa. Kun professori poistuu kokouksesta, hän törmää ylikomisario Heatiin. Heat on poliisi, joka tutkii Greenwichissä hiljattain tapahtunutta räjähdystä, jossa yksi mies sai surmansa. Heat ilmoittaa professorille, ettei häntä epäillä tapauksesta, mutta että häntä tarkkaillaan hänen terrorististen taipumustensa ja anarkistitaustansa vuoksi. Koska ylikomisario tietää, että Michaelis on hiljattain muuttanut maaseudulle kirjoittamaan kirjaa, hän ilmoittaa apulaispoliisipäällikölle, että hänellä on yhteyshenkilö, Verloc, joka voi ehkä auttaa tapauksessa. Apulaiskomissaarilla on Michaelisin kanssa samoja korkean seurapiirin tuttavuuksia, ja hänen päämotiivinaan on selvittää Michaelisin osallisuuden laajuus, jotta hän voisi arvioida, voiko hänen yhteyksiään nolata. Myöhemmin hän puhuu esimiehelleen Sir Ethelredille aikomuksestaan ratkaista tapaus yksin eikä luottaa ylikomisario Heatin ponnisteluihin.Romaani palaa sitten räjähdystä edeltävään aikaan Winnie Verlocin ja hänen äitinsä näkökulmasta. Kotona rouva Verlocin äiti ilmoittaa perheelle, että hän aikoo muuttaa pois talosta. Rouva Verlocin äiti ja Stevie käyttävät kyytiä, jota ajaa mies, jolla on koukku käden tilalla. Matka järkyttää Stevietä suuresti, sillä kuljettajan kertomukset vaikeuksista ja uhkaava koukku pelottavat häntä niin, että rouva Verlocin on rauhoitettava hänet. Kun Verloc palaa työmatkalta mantereelle, hänen vaimonsa kertoo Stevien arvostuksesta häntä kohtaan ja hän anoo miestään viettämään enemmän aikaa Stevien kanssa. Verloc suostuu lopulta lähtemään kävelylle Stevien kanssa. Kävelyn jälkeen Verloc-rouva toteaa, että hänen miehensä suhde veljeen on parantunut. Verloc kertoo sitten vaimolleen, että hän on vienyt Stevien Michaeliksen luokse ja että Stevie jäisi hänen kanssaan maaseudulle muutamaksi päiväksi.Kun Verloc puhuu vaimonsa kanssa mahdollisuudesta muuttaa mantereelle, apulaiskomissaari vierailee hänen luonaan. Pian tämän jälkeen ylikomisario Heat saapuu puhumaan Verlocin kanssa tietämättä, että apulaispoliisipäällikkö oli lähtenyt Verlocin kanssa aiemmin samana iltana. Ylikomisario kertoo Verlocille, että hän oli löytänyt pommi-iskun tapahtumapaikalta päällystakin, jonka etikettiin oli kirjoitettu kaupan osoite. Rouva Verloc vahvistaa, että se oli Stevien takki ja että hän oli kirjoittanut osoitteen. Palatessaan Verloc huomaa, että hänen vaimonsa tietää Verlocin pommin tappaneen hänen veljensä, ja tunnustaa, mitä todella tapahtui. Tyrmistynyt rouva Verloc puukottaa tuskissaan miestään kuolettavasti. murhan jälkeen rouva Verloc pakenee kotiinsa, jossa hän törmää sattumalta toveri Ossiponiin ja pyytää tätä auttamaan häntä. Ossipon auttaa häntä tunnustamalla romanttisia tunteita, mutta salaa tarkoituksenaan saada haltuunsa herra Verlocin pankkitilin säästöt. He suunnittelevat pakoa, ja Ossipon auttaa naista siirtymään laivalla mantereelle. Ossipoolia huolestuttavat kuitenkin yhä enemmän tytön epävakaus ja herra Verlocin murhan paljastuminen, ja hän jättää tytön ja vie Verlocin säästöt mukanaan. Myöhemmin hän saa sanomalehdestä tietää, että eräs nainen oli kadonnut, jättänyt jälkeensä vihkisormuksen ja hukkunut Englannin kanaaliin.</w:t>
      </w:r>
    </w:p>
    <w:p>
      <w:r>
        <w:rPr>
          <w:b/>
        </w:rPr>
        <w:t xml:space="preserve">Tulos</w:t>
      </w:r>
    </w:p>
    <w:p>
      <w:r>
        <w:t xml:space="preserve">Kenellä on romanttisia tunteita rouva Verlocia kohtaan?</w:t>
      </w:r>
    </w:p>
    <w:p>
      <w:r>
        <w:rPr>
          <w:b/>
        </w:rPr>
        <w:t xml:space="preserve">Tulos</w:t>
      </w:r>
    </w:p>
    <w:p>
      <w:r>
        <w:t xml:space="preserve">Kuka saa surmansa Greenwichin konservatorion pommituksessa?</w:t>
      </w:r>
    </w:p>
    <w:p>
      <w:r>
        <w:rPr>
          <w:b/>
        </w:rPr>
        <w:t xml:space="preserve">Tulos</w:t>
      </w:r>
    </w:p>
    <w:p>
      <w:r>
        <w:t xml:space="preserve">Kuka kuolee pommi-iskussa?</w:t>
      </w:r>
    </w:p>
    <w:p>
      <w:r>
        <w:rPr>
          <w:b/>
        </w:rPr>
        <w:t xml:space="preserve">Tulos</w:t>
      </w:r>
    </w:p>
    <w:p>
      <w:r>
        <w:t xml:space="preserve">Kuka murhasi Stevien?</w:t>
      </w:r>
    </w:p>
    <w:p>
      <w:r>
        <w:rPr>
          <w:b/>
        </w:rPr>
        <w:t xml:space="preserve">Tulos</w:t>
      </w:r>
    </w:p>
    <w:p>
      <w:r>
        <w:t xml:space="preserve">Mikä on rouva Verlocin kohtalo?</w:t>
      </w:r>
    </w:p>
    <w:p>
      <w:r>
        <w:rPr>
          <w:b/>
        </w:rPr>
        <w:t xml:space="preserve">Tulos</w:t>
      </w:r>
    </w:p>
    <w:p>
      <w:r>
        <w:t xml:space="preserve">Mikä on Stevien suhde rouva Verlociin?</w:t>
      </w:r>
    </w:p>
    <w:p>
      <w:r>
        <w:rPr>
          <w:b/>
        </w:rPr>
        <w:t xml:space="preserve">Tulos</w:t>
      </w:r>
    </w:p>
    <w:p>
      <w:r>
        <w:t xml:space="preserve">Mitä näkökulmaa käytetään Salaisen agentin kertomuksessa?</w:t>
      </w:r>
    </w:p>
    <w:p>
      <w:r>
        <w:rPr>
          <w:b/>
        </w:rPr>
        <w:t xml:space="preserve">Tulos</w:t>
      </w:r>
    </w:p>
    <w:p>
      <w:r>
        <w:t xml:space="preserve">Minkälaista katselumateriaalia herra Verlocin kauppa myy?</w:t>
      </w:r>
    </w:p>
    <w:p>
      <w:r>
        <w:rPr>
          <w:b/>
        </w:rPr>
        <w:t xml:space="preserve">Tulos</w:t>
      </w:r>
    </w:p>
    <w:p>
      <w:r>
        <w:t xml:space="preserve">Mihin aikaan historiassa Salainen agentti sijoittuu?</w:t>
      </w:r>
    </w:p>
    <w:p>
      <w:r>
        <w:rPr>
          <w:b/>
        </w:rPr>
        <w:t xml:space="preserve">Tulos</w:t>
      </w:r>
    </w:p>
    <w:p>
      <w:r>
        <w:t xml:space="preserve">Mitä rouva Verloc tekee miehelleen saatuaan tietää Stevien kuolemasta?</w:t>
      </w:r>
    </w:p>
    <w:p>
      <w:r>
        <w:rPr>
          <w:b/>
        </w:rPr>
        <w:t xml:space="preserve">Tulos</w:t>
      </w:r>
    </w:p>
    <w:p>
      <w:r>
        <w:t xml:space="preserve">Miten rouva Verloc kuolee?</w:t>
      </w:r>
    </w:p>
    <w:p>
      <w:r>
        <w:rPr>
          <w:b/>
        </w:rPr>
        <w:t xml:space="preserve">Tulos</w:t>
      </w:r>
    </w:p>
    <w:p>
      <w:r>
        <w:t xml:space="preserve">Mihin tämä tarina sijoittuu?</w:t>
      </w:r>
    </w:p>
    <w:p>
      <w:r>
        <w:rPr>
          <w:b/>
        </w:rPr>
        <w:t xml:space="preserve">Tulos</w:t>
      </w:r>
    </w:p>
    <w:p>
      <w:r>
        <w:t xml:space="preserve">Mikä on Verlocin ammatti?</w:t>
      </w:r>
    </w:p>
    <w:p>
      <w:r>
        <w:rPr>
          <w:b/>
        </w:rPr>
        <w:t xml:space="preserve">Tulos</w:t>
      </w:r>
    </w:p>
    <w:p>
      <w:r>
        <w:t xml:space="preserve">Mitä pommi-iskun tapahtumapaikalta löytyi?</w:t>
      </w:r>
    </w:p>
    <w:p>
      <w:r>
        <w:rPr>
          <w:b/>
        </w:rPr>
        <w:t xml:space="preserve">Tulos</w:t>
      </w:r>
    </w:p>
    <w:p>
      <w:r>
        <w:t xml:space="preserve">Kuka on päällikkö?</w:t>
      </w:r>
    </w:p>
    <w:p>
      <w:r>
        <w:rPr>
          <w:b/>
        </w:rPr>
        <w:t xml:space="preserve">Tulos</w:t>
      </w:r>
    </w:p>
    <w:p>
      <w:r>
        <w:t xml:space="preserve">Missä kaupungissa herra Verl0cin kauppa sijaitsee?</w:t>
      </w:r>
    </w:p>
    <w:p>
      <w:r>
        <w:rPr>
          <w:b/>
        </w:rPr>
        <w:t xml:space="preserve">Tulos</w:t>
      </w:r>
    </w:p>
    <w:p>
      <w:r>
        <w:t xml:space="preserve"> Mitä Verloc myy kaupassaan? </w:t>
      </w:r>
    </w:p>
    <w:p>
      <w:r>
        <w:rPr>
          <w:b/>
        </w:rPr>
        <w:t xml:space="preserve">Tulos</w:t>
      </w:r>
    </w:p>
    <w:p>
      <w:r>
        <w:t xml:space="preserve">Onko olemassa mitään toimintaa, joka näyttää olevan suhteessa nykyaikaan?</w:t>
      </w:r>
    </w:p>
    <w:p>
      <w:r>
        <w:rPr>
          <w:b/>
        </w:rPr>
        <w:t xml:space="preserve">Tulos</w:t>
      </w:r>
    </w:p>
    <w:p>
      <w:r>
        <w:t xml:space="preserve">Kuka antoi Verlocille räjähteitä?</w:t>
      </w:r>
    </w:p>
    <w:p>
      <w:r>
        <w:rPr>
          <w:b/>
        </w:rPr>
        <w:t xml:space="preserve">Tulos</w:t>
      </w:r>
    </w:p>
    <w:p>
      <w:r>
        <w:t xml:space="preserve">Keskustelkaa siitä, miten Conrad kohtelee Stevietä hahmona?</w:t>
      </w:r>
    </w:p>
    <w:p>
      <w:r>
        <w:rPr>
          <w:b/>
        </w:rPr>
        <w:t xml:space="preserve">Tulos</w:t>
      </w:r>
    </w:p>
    <w:p>
      <w:r>
        <w:t xml:space="preserve">Missä tämä tarina tapahtuu?</w:t>
      </w:r>
    </w:p>
    <w:p>
      <w:r>
        <w:rPr>
          <w:b/>
        </w:rPr>
        <w:t xml:space="preserve">Tulos</w:t>
      </w:r>
    </w:p>
    <w:p>
      <w:r>
        <w:t xml:space="preserve">Minkä brittiläisen rakennelman Vladimir käskee Verlocin tuhota?</w:t>
      </w:r>
    </w:p>
    <w:p>
      <w:r>
        <w:rPr>
          <w:b/>
        </w:rPr>
        <w:t xml:space="preserve">Tulos</w:t>
      </w:r>
    </w:p>
    <w:p>
      <w:r>
        <w:t xml:space="preserve">Millä aseella Greenwichin konservatorio räjäytettiin?</w:t>
      </w:r>
    </w:p>
    <w:p>
      <w:r>
        <w:rPr>
          <w:b/>
        </w:rPr>
        <w:t xml:space="preserve">Tulos</w:t>
      </w:r>
    </w:p>
    <w:p>
      <w:r>
        <w:t xml:space="preserve">Mikä on Winnien suhde herra Verlociin?</w:t>
      </w:r>
    </w:p>
    <w:p>
      <w:r>
        <w:rPr>
          <w:b/>
        </w:rPr>
        <w:t xml:space="preserve">Tulos</w:t>
      </w:r>
    </w:p>
    <w:p>
      <w:r>
        <w:t xml:space="preserve">Mikä vaatekappale löytyy pommin löytöpaikalta?</w:t>
      </w:r>
    </w:p>
    <w:p>
      <w:r>
        <w:rPr>
          <w:b/>
        </w:rPr>
        <w:t xml:space="preserve">Tulos</w:t>
      </w:r>
    </w:p>
    <w:p>
      <w:r>
        <w:t xml:space="preserve">Kuka asuu Verlacin kotona?</w:t>
      </w:r>
    </w:p>
    <w:p>
      <w:r>
        <w:rPr>
          <w:b/>
        </w:rPr>
        <w:t xml:space="preserve">Tulos</w:t>
      </w:r>
    </w:p>
    <w:p>
      <w:r>
        <w:t xml:space="preserve">Mitä toveri Ossipon toivoo saavuttavansa romanttisella suhteella rouva Verlociin?</w:t>
      </w:r>
    </w:p>
    <w:p>
      <w:r>
        <w:rPr>
          <w:b/>
        </w:rPr>
        <w:t xml:space="preserve">Tulos</w:t>
      </w:r>
    </w:p>
    <w:p>
      <w:r>
        <w:t xml:space="preserve">Kuka on rouva Verlocin Stevei?</w:t>
      </w:r>
    </w:p>
    <w:p>
      <w:r>
        <w:rPr>
          <w:b/>
        </w:rPr>
        <w:t xml:space="preserve">Tulos</w:t>
      </w:r>
    </w:p>
    <w:p>
      <w:r>
        <w:t xml:space="preserve">Mitkä ovat Verlocin 2 ammattia?</w:t>
      </w:r>
    </w:p>
    <w:p>
      <w:r>
        <w:rPr>
          <w:b/>
        </w:rPr>
        <w:t xml:space="preserve">Esimerkki 3.1219</w:t>
      </w:r>
    </w:p>
    <w:p>
      <w:r>
        <w:t xml:space="preserve"> Kirja alkaa 1600-luvun Lontoossa. Philip Marsham, yhdeksäntoista-vuotias merimies, on juuri jäänyt orvoksi, kun hänen isänsä laiva katosi merelle. Aseonnettomuus saa hänet pakenemaan Lontoosta ja jättämään jälkeensä isänsä jättämän pienen perinnön. Hän päättää matkustaa Englannin halki jalan kohti Bidefordia. Matkallaan hän tapaa Sir John Bristolin, paikallisen lordin, joka tekee nuoreen mieheen suuren vaikutuksen. Hän tapaa myös kaksi miestä, Tom Jordanin ja Martin Barwickin, jotka väittävät olevansa merimiestovereita. Tom, joka tunnetaan paremmin nimellä Vanha, eroaa pian heidän seurastaan, mutta Martinista tulee Philin matkakumppani. Kun he saapuvat Bidefordiin, Martin johdattaa heidät Mother Taylorin taloon, vanhan naisen luo, joka toimii välittäjänä lukuisissa laittomissa toimissa. Hän ilmoittaa heille, että Vanha on jo lähtenyt eteenpäin laivalla ilman heitä, mutta järjestää Martinille ja Philille paikat fregatilla, joka tunnetaan nimellä Rose of Devon. fregatilla Phil tekee nopeasti vaikutuksen kapteeniin taidoistaan. Kun laivuri kuolee onnettomuudessa, Phil ylennetään hänen tilalleen. Voimakkaan myrskyn jälkeen Rose of Devonin miehistö törmää haaksirikkoutuneeseen alukseen. Pelastaessaan eloonjääneitä Phil huomaa yllättäen, että heitä johtaa sattumalta Vanhus. Vaikka Vanha ja hänen seuraajansa ovat aluksi ystävällisiä, he paljastavat pian todellisen luonteensa merirosvoina, tappavat Ruusun kapteenin ja kaappaavat aluksen hallinnan. Valtavien rikkauksien lupauksen houkuttelemana suurin osa Ruusun entisestä miehistöstä liittyy vapaaehtoisesti Vanhukseen. Vain Phil ja Will Canty, samanikäinen merimiestoveri, osoittavat vastahakoisuutta ryhtyä merirosvoiksi. Koska Vanhus pitää Philistä välittömästi, hän saa pitää asemansa veneenhoitajana ja toivoo, että hän suostuttelee hänet liittymään vapaaehtoisesti heihin.Vastaperustettu merirosvojoukko yrittää useita ryöstöretkiä muita aluksia vastaan, mutta mikään niistä ei suju hyvin, ja he saavat lopulta hyvin vähän voittoa. Pieneen saarikaupunkiin kohdistuvan hyökkäysyrityksen aikana Will Canty käyttää tilaisuutta hyväkseen ja yrittää paeta etsimään apua. Valitettavasti merirosvot ottavat hänet pian kiinni, kiduttavat ja tappavat hänet. Ystävänsä murhaaminen on viimeinen pisara Philille, joka pian sen jälkeen yrittää omaa pakoaan. Hän pakenee läheiselle saarelle ja näkee toisen aluksen ankkuroituneen lähelle. Kun hän ui sen luokse tutkimaan sitä, hän huomaa, että se on brittiläinen sota-alus, mutta sen miehistö ottaa hänet kiinni. Hän onnistuu vakuuttamaan heidät läheisestä merirosvolaivasta, ja näin ollen he pystyvät helposti kukistamaan Vanhuksen ja hänen miehistönsä ja kaappaamaan Devonin Ruusun. Valitettavasti brittikapteeni ei ole vakuuttunut Philin syyttömyydestä, vaan uskoo, että hän oli merirosvovakooja, joka vangittuaan myi ystävänsä saadakseen vapautensa. Phil pidätetään muun merirosvomiehistön kanssa ja viedään takaisin Englantiin oikeudenkäyntiä varten. oikeudenkäynnin aikana näyttää varmalta, että koko miehistö, Phil mukaan lukien, todetaan syylliseksi ja hirtetään. Kun hänet kutsutaan todistajanaitioon puolustamaan itseään, Phil vakuuttaa jälleen kerran, että hän osallistui merirosvojen toimintaan vastentahtoisesti. Kun häntä kuitenkin pyydetään todistamaan Rose-miehistön muita jäseniä vastaan, hän kieltäytyy sillä perusteella, että vaikka hänet pakotettiinkin siihen, he olivat silti hänen tovereitaan. Philin rohkeudesta ja kunniasta vaikuttunut Vanhus todistaa hänen puolestaan ja julistaa oikeudelle, että Phil on todellakin syytön häntä vastaan esitettyihin syytöksiin. Oikeudenkäynnin päätteeksi vain Phil vapautetaan syytteistä. Merirosvomiehistö teloitetaan pian sen jälkeen, ja vain Vanha säilyttää rohkean kasvonsa loppuun asti.Vapautensa takaisin saatuaan Phil matkustaa takaisin Sir John Bristolin maille ja pyytää lordia päästämään hänet palvelukseensa. Philistä tulee yksi Sir Johnin läheisimmistä kumppaneista useiksi vuosiksi, ja hän palvelee hänen alaisuudessaan Englannin sisällissodan aikana rojalistien puolella. Vaikka Phil nousee sodan aikana arvoasteikossa, Oliver Cromwellin joukot selviytyvät lopulta voittajiksi, ja Sir John kuolee taistelussa. Phil kyllästyy Englantiin ja päättää lähteä maasta ja matkustaa jälleen kerran Bidefordin satamaan. Hän on järkyttynyt löytäessään Rose of Devon -aluksen siellä olevien alusten joukosta, ja puhuttuaan sen uuden kapteenin kanssa hän varaa matkan Barbadosin siirtomaille.</w:t>
      </w:r>
    </w:p>
    <w:p>
      <w:r>
        <w:rPr>
          <w:b/>
        </w:rPr>
        <w:t xml:space="preserve">Tulos</w:t>
      </w:r>
    </w:p>
    <w:p>
      <w:r>
        <w:t xml:space="preserve">Mitä työtä äiti Taylor tekee?</w:t>
      </w:r>
    </w:p>
    <w:p>
      <w:r>
        <w:rPr>
          <w:b/>
        </w:rPr>
        <w:t xml:space="preserve">Tulos</w:t>
      </w:r>
    </w:p>
    <w:p>
      <w:r>
        <w:t xml:space="preserve">Mikä on miehistön rangaistus oikeudenkäynnin jälkeen?</w:t>
      </w:r>
    </w:p>
    <w:p>
      <w:r>
        <w:rPr>
          <w:b/>
        </w:rPr>
        <w:t xml:space="preserve">Tulos</w:t>
      </w:r>
    </w:p>
    <w:p>
      <w:r>
        <w:t xml:space="preserve">Miksi Vanha todistaa Philin puolesta?</w:t>
      </w:r>
    </w:p>
    <w:p>
      <w:r>
        <w:rPr>
          <w:b/>
        </w:rPr>
        <w:t xml:space="preserve">Tulos</w:t>
      </w:r>
    </w:p>
    <w:p>
      <w:r>
        <w:t xml:space="preserve">Miten Philistä tulee merirosvomiehistön jäsen?</w:t>
      </w:r>
    </w:p>
    <w:p>
      <w:r>
        <w:rPr>
          <w:b/>
        </w:rPr>
        <w:t xml:space="preserve">Tulos</w:t>
      </w:r>
    </w:p>
    <w:p>
      <w:r>
        <w:t xml:space="preserve">Kuka puolustaa Philiä hänen oikeudenkäynnissään?</w:t>
      </w:r>
    </w:p>
    <w:p>
      <w:r>
        <w:rPr>
          <w:b/>
        </w:rPr>
        <w:t xml:space="preserve">Tulos</w:t>
      </w:r>
    </w:p>
    <w:p>
      <w:r>
        <w:t xml:space="preserve">Ketä Phil lähestyy oikeudenkäynnin jälkeen tarjoamalla palvelusta?</w:t>
      </w:r>
    </w:p>
    <w:p>
      <w:r>
        <w:rPr>
          <w:b/>
        </w:rPr>
        <w:t xml:space="preserve">Tulos</w:t>
      </w:r>
    </w:p>
    <w:p>
      <w:r>
        <w:t xml:space="preserve">Kun menossa satamaan jälleen kerran lähteä Phil hankkii kulkua Rose of Devon jälleen kerran, Mikä oli heidän määränpäänsä?</w:t>
      </w:r>
    </w:p>
    <w:p>
      <w:r>
        <w:rPr>
          <w:b/>
        </w:rPr>
        <w:t xml:space="preserve">Tulos</w:t>
      </w:r>
    </w:p>
    <w:p>
      <w:r>
        <w:t xml:space="preserve">Mikä on fregatin nimi?</w:t>
      </w:r>
    </w:p>
    <w:p>
      <w:r>
        <w:rPr>
          <w:b/>
        </w:rPr>
        <w:t xml:space="preserve">Tulos</w:t>
      </w:r>
    </w:p>
    <w:p>
      <w:r>
        <w:t xml:space="preserve">Miksi Filippus jäi orvoksi?</w:t>
      </w:r>
    </w:p>
    <w:p>
      <w:r>
        <w:rPr>
          <w:b/>
        </w:rPr>
        <w:t xml:space="preserve">Tulos</w:t>
      </w:r>
    </w:p>
    <w:p>
      <w:r>
        <w:t xml:space="preserve">Mikä lopulta pelasti Philin teloitukselta oikeudenkäynnin aikana?</w:t>
      </w:r>
    </w:p>
    <w:p>
      <w:r>
        <w:rPr>
          <w:b/>
        </w:rPr>
        <w:t xml:space="preserve">Tulos</w:t>
      </w:r>
    </w:p>
    <w:p>
      <w:r>
        <w:t xml:space="preserve">Missä sodassa Phil palveli ja millä puolella?</w:t>
      </w:r>
    </w:p>
    <w:p>
      <w:r>
        <w:rPr>
          <w:b/>
        </w:rPr>
        <w:t xml:space="preserve">Tulos</w:t>
      </w:r>
    </w:p>
    <w:p>
      <w:r>
        <w:t xml:space="preserve">Mikä on Philin miehistön asema Devonin Ruusussa?</w:t>
      </w:r>
    </w:p>
    <w:p>
      <w:r>
        <w:rPr>
          <w:b/>
        </w:rPr>
        <w:t xml:space="preserve">Tulos</w:t>
      </w:r>
    </w:p>
    <w:p>
      <w:r>
        <w:t xml:space="preserve">Kenen joukkoja vastaan Bristol taisteli?</w:t>
      </w:r>
    </w:p>
    <w:p>
      <w:r>
        <w:rPr>
          <w:b/>
        </w:rPr>
        <w:t xml:space="preserve">Tulos</w:t>
      </w:r>
    </w:p>
    <w:p>
      <w:r>
        <w:t xml:space="preserve">Mitä brittiläisen sota-aluksen kapteeni uskoo Philin olevan?</w:t>
      </w:r>
    </w:p>
    <w:p>
      <w:r>
        <w:rPr>
          <w:b/>
        </w:rPr>
        <w:t xml:space="preserve">Tulos</w:t>
      </w:r>
    </w:p>
    <w:p>
      <w:r>
        <w:t xml:space="preserve">Mitä Philille tapahtui oikeudenkäynnissä?</w:t>
      </w:r>
    </w:p>
    <w:p>
      <w:r>
        <w:rPr>
          <w:b/>
        </w:rPr>
        <w:t xml:space="preserve">Tulos</w:t>
      </w:r>
    </w:p>
    <w:p>
      <w:r>
        <w:t xml:space="preserve">Mikä on Philin ystävän nimi Devonin ruusussa?</w:t>
      </w:r>
    </w:p>
    <w:p>
      <w:r>
        <w:rPr>
          <w:b/>
        </w:rPr>
        <w:t xml:space="preserve">Tulos</w:t>
      </w:r>
    </w:p>
    <w:p>
      <w:r>
        <w:t xml:space="preserve">Minkä aseman Vanha antoi Philin pitää yrittäessään saada hänet vakuuttuneeksi siitä, että hänestä tulisi merirosvo?</w:t>
      </w:r>
    </w:p>
    <w:p>
      <w:r>
        <w:rPr>
          <w:b/>
        </w:rPr>
        <w:t xml:space="preserve">Tulos</w:t>
      </w:r>
    </w:p>
    <w:p>
      <w:r>
        <w:t xml:space="preserve">Mikä sai Philip Marshamin lähtemään Lontoosta?</w:t>
      </w:r>
    </w:p>
    <w:p>
      <w:r>
        <w:rPr>
          <w:b/>
        </w:rPr>
        <w:t xml:space="preserve">Tulos</w:t>
      </w:r>
    </w:p>
    <w:p>
      <w:r>
        <w:t xml:space="preserve">Phil yrittää paeta merirosvolaivalta, mutta kuka ottaa hänet kiinni?</w:t>
      </w:r>
    </w:p>
    <w:p>
      <w:r>
        <w:rPr>
          <w:b/>
        </w:rPr>
        <w:t xml:space="preserve">Tulos</w:t>
      </w:r>
    </w:p>
    <w:p>
      <w:r>
        <w:t xml:space="preserve">Kuka on Will Canty?</w:t>
      </w:r>
    </w:p>
    <w:p>
      <w:r>
        <w:rPr>
          <w:b/>
        </w:rPr>
        <w:t xml:space="preserve">Tulos</w:t>
      </w:r>
    </w:p>
    <w:p>
      <w:r>
        <w:t xml:space="preserve">Mikä saa Philin lopulta yrittämään pakoa merirosvoja?</w:t>
      </w:r>
    </w:p>
    <w:p>
      <w:r>
        <w:rPr>
          <w:b/>
        </w:rPr>
        <w:t xml:space="preserve">Tulos</w:t>
      </w:r>
    </w:p>
    <w:p>
      <w:r>
        <w:t xml:space="preserve">Kummalla puolella Phil on Englannin sisällissodan aikana?</w:t>
      </w:r>
    </w:p>
    <w:p>
      <w:r>
        <w:rPr>
          <w:b/>
        </w:rPr>
        <w:t xml:space="preserve">Tulos</w:t>
      </w:r>
    </w:p>
    <w:p>
      <w:r>
        <w:t xml:space="preserve">Mihin tehtävään Phil ylennetään fregatilla?</w:t>
      </w:r>
    </w:p>
    <w:p>
      <w:r>
        <w:rPr>
          <w:b/>
        </w:rPr>
        <w:t xml:space="preserve">Tulos</w:t>
      </w:r>
    </w:p>
    <w:p>
      <w:r>
        <w:t xml:space="preserve">Kuka oli Vanha?</w:t>
      </w:r>
    </w:p>
    <w:p>
      <w:r>
        <w:rPr>
          <w:b/>
        </w:rPr>
        <w:t xml:space="preserve">Tulos</w:t>
      </w:r>
    </w:p>
    <w:p>
      <w:r>
        <w:t xml:space="preserve">Mikä laiva yllätti Philin ilmestyessään Bidefordiin?</w:t>
      </w:r>
    </w:p>
    <w:p>
      <w:r>
        <w:rPr>
          <w:b/>
        </w:rPr>
        <w:t xml:space="preserve">Tulos</w:t>
      </w:r>
    </w:p>
    <w:p>
      <w:r>
        <w:t xml:space="preserve">Ketä Phil palvelee sen jälkeen, kun hänet on vapautettu syytteistä?</w:t>
      </w:r>
    </w:p>
    <w:p>
      <w:r>
        <w:rPr>
          <w:b/>
        </w:rPr>
        <w:t xml:space="preserve">Tulos</w:t>
      </w:r>
    </w:p>
    <w:p>
      <w:r>
        <w:t xml:space="preserve">Mitä Philille tapahtuu, kun hän kohtaa brittilaivan paettuaan merirosvoilta?</w:t>
      </w:r>
    </w:p>
    <w:p>
      <w:r>
        <w:rPr>
          <w:b/>
        </w:rPr>
        <w:t xml:space="preserve">Tulos</w:t>
      </w:r>
    </w:p>
    <w:p>
      <w:r>
        <w:t xml:space="preserve">Äiti Taylor järjestää Philille ja Martinille paikat millä fregatilla?</w:t>
      </w:r>
    </w:p>
    <w:p>
      <w:r>
        <w:rPr>
          <w:b/>
        </w:rPr>
        <w:t xml:space="preserve">Tulos</w:t>
      </w:r>
    </w:p>
    <w:p>
      <w:r>
        <w:t xml:space="preserve">Kuinka vanha Philip Marsham on tarinan alkaessa?</w:t>
      </w:r>
    </w:p>
    <w:p>
      <w:r>
        <w:rPr>
          <w:b/>
        </w:rPr>
        <w:t xml:space="preserve">Tulos</w:t>
      </w:r>
    </w:p>
    <w:p>
      <w:r>
        <w:t xml:space="preserve">Miksi Phil kieltäytyi todistamasta merirosvoja vastaan?</w:t>
      </w:r>
    </w:p>
    <w:p>
      <w:r>
        <w:rPr>
          <w:b/>
        </w:rPr>
        <w:t xml:space="preserve">Tulos</w:t>
      </w:r>
    </w:p>
    <w:p>
      <w:r>
        <w:t xml:space="preserve">Mikä on Vanhan oikea nimi?</w:t>
      </w:r>
    </w:p>
    <w:p>
      <w:r>
        <w:rPr>
          <w:b/>
        </w:rPr>
        <w:t xml:space="preserve">Tulos</w:t>
      </w:r>
    </w:p>
    <w:p>
      <w:r>
        <w:t xml:space="preserve">Mikä on piratismiin syyllistymisen rangaistus?</w:t>
      </w:r>
    </w:p>
    <w:p>
      <w:r>
        <w:rPr>
          <w:b/>
        </w:rPr>
        <w:t xml:space="preserve">Tulos</w:t>
      </w:r>
    </w:p>
    <w:p>
      <w:r>
        <w:t xml:space="preserve">Vaikka Vanhus oli Philin tavatessaan väittänyt olevansa merimiestoveri, mikä hän oikeastaan oli?</w:t>
      </w:r>
    </w:p>
    <w:p>
      <w:r>
        <w:rPr>
          <w:b/>
        </w:rPr>
        <w:t xml:space="preserve">Tulos</w:t>
      </w:r>
    </w:p>
    <w:p>
      <w:r>
        <w:t xml:space="preserve">Mikä on Vanhan todellinen ammatti?</w:t>
      </w:r>
    </w:p>
    <w:p>
      <w:r>
        <w:rPr>
          <w:b/>
        </w:rPr>
        <w:t xml:space="preserve">Tulos</w:t>
      </w:r>
    </w:p>
    <w:p>
      <w:r>
        <w:t xml:space="preserve">Mitä Will Cantylle tapahtuu, kun hän yrittää paeta ja hakea apua?</w:t>
      </w:r>
    </w:p>
    <w:p>
      <w:r>
        <w:rPr>
          <w:b/>
        </w:rPr>
        <w:t xml:space="preserve">Tulos</w:t>
      </w:r>
    </w:p>
    <w:p>
      <w:r>
        <w:t xml:space="preserve">Miksi Phil lopulta pakenee alukselta?</w:t>
      </w:r>
    </w:p>
    <w:p>
      <w:r>
        <w:rPr>
          <w:b/>
        </w:rPr>
        <w:t xml:space="preserve">Tulos</w:t>
      </w:r>
    </w:p>
    <w:p>
      <w:r>
        <w:t xml:space="preserve">Missä Phil matkustaa viimeksi?</w:t>
      </w:r>
    </w:p>
    <w:p>
      <w:r>
        <w:rPr>
          <w:b/>
        </w:rPr>
        <w:t xml:space="preserve">Tulos</w:t>
      </w:r>
    </w:p>
    <w:p>
      <w:r>
        <w:t xml:space="preserve">Millä puolella taistelua Sir John Bristol palvelee?</w:t>
      </w:r>
    </w:p>
    <w:p>
      <w:r>
        <w:rPr>
          <w:b/>
        </w:rPr>
        <w:t xml:space="preserve">Tulos</w:t>
      </w:r>
    </w:p>
    <w:p>
      <w:r>
        <w:t xml:space="preserve">Miksi Philistä tehtiin laivuri?</w:t>
      </w:r>
    </w:p>
    <w:p>
      <w:r>
        <w:rPr>
          <w:b/>
        </w:rPr>
        <w:t xml:space="preserve">Esimerkki 3.1220</w:t>
      </w:r>
    </w:p>
    <w:p>
      <w:r>
        <w:t xml:space="preserve"> Kertoja, iäkäs, nimeltä mainitsematon manhattanilainen lakimies, jolla on mukavat oltavat, työllistää jo kaksi kirjuria, Nippers ja Turkey, jotka kopioivat oikeudellisia asiakirjoja käsin. Liiketoiminnan lisääntyminen saa hänet hakemaan kolmatta, ja hän palkkaa yksinäisen näköisen Bartlebyn siinä toivossa, että hänen rauhallisuutensa rauhoittaisi kahden muun kiukkuisen luonteen.Aluksi Bartleby tekee paljon ja laadukasta työtä. Mutta eräänä päivänä, kun häntä pyydetään auttamaan erään asiakirjan oikolukemisessa, Bartleby vastaa siihen, mistä pian tulee hänen ikuinen vastauksensa jokaiseen pyyntöön: "En mielelläni tekisi sitä." Asianajajan tyrmistykseksi ja muiden työntekijöiden ärsytykseksi Bartleby tekee yhä vähemmän tehtäviä ja lopulta ei yhtään. Kertoja tekee useita turhia yrityksiä puhua Bartlebyn kanssa järkeä ja oppia hänestä jotakin, ja kun hän pysähtyy yllättäen toimistolle, hän huomaa, että Bartleby on alkanut asua siellä. jännitys kasvaa, kun liikekumppanit ihmettelevät, miksi Bartleby on aina siellä. Kertoja aistii maineensa olevan uhattuna, mutta ei kykene häätämään Bartlebya, joten hän siirtää liiketoimintansa muualle. Pian uudet vuokralaiset tulevat pyytämään apua: Bartleby ei vieläkään suostu lähtemään, hän istuu nyt koko päivän portailla ja nukkuu rakennuksen oviaukossa. Kertoja vierailee hänen luonaan ja yrittää puhua hänelle järkeä, ja yllättää jopa itsensä kutsumalla Bartlebyn asumaan luokseen. Mutta Bartleby "ei haluaisi". Myöhemmin kertoja palaa takaisin ja huomaa, että Bartleby on väkisin siirretty ja vangittu hautakammioon. Kertoja käy hänen luonaan. Koska Bartleby on tavallista hellempi, hän lahjoo vahtimestarin varmistamaan, että Bartleby saa tarpeeksi ruokaa. Mutta kun hän palaa muutaman päivän kuluttua, Bartleby on kuollut nälkään, koska hän ei halunnut syödä. jonkin aikaa myöhemmin kertoja kuulee huhun, jonka mukaan Bartleby oli työskennellyt kuolleiden kirjeiden toimistossa, ja miettii, että kuolleet kirjeet olisivat saaneet kenet tahansa Bartlebyn luonteenlaadun omaavan henkilön vajoamaan vielä synkempään synkkyyteen. Tarina päättyy kertojan resignoituneeseen ja tuskalliseen huokaukseen: "Ah Bartleby! Ah ihmisyys!"</w:t>
      </w:r>
    </w:p>
    <w:p>
      <w:r>
        <w:rPr>
          <w:b/>
        </w:rPr>
        <w:t xml:space="preserve">Tulos</w:t>
      </w:r>
    </w:p>
    <w:p>
      <w:r>
        <w:t xml:space="preserve">Miten Bartleby vastaa jokaiseen pyyntöön?</w:t>
      </w:r>
    </w:p>
    <w:p>
      <w:r>
        <w:rPr>
          <w:b/>
        </w:rPr>
        <w:t xml:space="preserve">Tulos</w:t>
      </w:r>
    </w:p>
    <w:p>
      <w:r>
        <w:t xml:space="preserve"> Missä Bartleby asui palkkaamisen jälkeen?</w:t>
      </w:r>
    </w:p>
    <w:p>
      <w:r>
        <w:rPr>
          <w:b/>
        </w:rPr>
        <w:t xml:space="preserve">Tulos</w:t>
      </w:r>
    </w:p>
    <w:p>
      <w:r>
        <w:t xml:space="preserve">Miten Bartleby vastaa pyyntöihin työskennellä ja muuttaa?</w:t>
      </w:r>
    </w:p>
    <w:p>
      <w:r>
        <w:rPr>
          <w:b/>
        </w:rPr>
        <w:t xml:space="preserve">Tulos</w:t>
      </w:r>
    </w:p>
    <w:p>
      <w:r>
        <w:t xml:space="preserve">Mikä ajoi Bartlebyn synkempään mielentilaan?</w:t>
      </w:r>
    </w:p>
    <w:p>
      <w:r>
        <w:rPr>
          <w:b/>
        </w:rPr>
        <w:t xml:space="preserve">Tulos</w:t>
      </w:r>
    </w:p>
    <w:p>
      <w:r>
        <w:t xml:space="preserve">Missä Bartleby työskenteli aiemmin?</w:t>
      </w:r>
    </w:p>
    <w:p>
      <w:r>
        <w:rPr>
          <w:b/>
        </w:rPr>
        <w:t xml:space="preserve">Tulos</w:t>
      </w:r>
    </w:p>
    <w:p>
      <w:r>
        <w:t xml:space="preserve">Mitkä olivat Nipperin ja Turkin luonteet?</w:t>
      </w:r>
    </w:p>
    <w:p>
      <w:r>
        <w:rPr>
          <w:b/>
        </w:rPr>
        <w:t xml:space="preserve">Tulos</w:t>
      </w:r>
    </w:p>
    <w:p>
      <w:r>
        <w:t xml:space="preserve">Mitkä ovat niiden kolmen työntekijän nimet, jotka kertoja on palkannut kopioimaan oikeudellisia asiakirjoja käsin?</w:t>
      </w:r>
    </w:p>
    <w:p>
      <w:r>
        <w:rPr>
          <w:b/>
        </w:rPr>
        <w:t xml:space="preserve">Tulos</w:t>
      </w:r>
    </w:p>
    <w:p>
      <w:r>
        <w:t xml:space="preserve">Mitä lakimies lahjoo haudan vartijat tekemään?</w:t>
      </w:r>
    </w:p>
    <w:p>
      <w:r>
        <w:rPr>
          <w:b/>
        </w:rPr>
        <w:t xml:space="preserve">Tulos</w:t>
      </w:r>
    </w:p>
    <w:p>
      <w:r>
        <w:t xml:space="preserve">Miten asianajaja reagoi, kun Bartleby kieltäytyy poistumasta toimistosta?</w:t>
      </w:r>
    </w:p>
    <w:p>
      <w:r>
        <w:rPr>
          <w:b/>
        </w:rPr>
        <w:t xml:space="preserve">Tulos</w:t>
      </w:r>
    </w:p>
    <w:p>
      <w:r>
        <w:t xml:space="preserve">Mihin Bartleby kuoli?</w:t>
      </w:r>
    </w:p>
    <w:p>
      <w:r>
        <w:rPr>
          <w:b/>
        </w:rPr>
        <w:t xml:space="preserve">Tulos</w:t>
      </w:r>
    </w:p>
    <w:p>
      <w:r>
        <w:t xml:space="preserve">Missä kertoja käy Bartlebyn luona sen jälkeen, kun hänet on viety pois?</w:t>
      </w:r>
    </w:p>
    <w:p>
      <w:r>
        <w:rPr>
          <w:b/>
        </w:rPr>
        <w:t xml:space="preserve">Tulos</w:t>
      </w:r>
    </w:p>
    <w:p>
      <w:r>
        <w:t xml:space="preserve">Kun Batleby aloitti työnsä kertojalle, oliko hän hyvä suorittaja?</w:t>
      </w:r>
    </w:p>
    <w:p>
      <w:r>
        <w:rPr>
          <w:b/>
        </w:rPr>
        <w:t xml:space="preserve">Tulos</w:t>
      </w:r>
    </w:p>
    <w:p>
      <w:r>
        <w:t xml:space="preserve">Missä Bartleby nukkuu, kun uusi yritys muuttaa rakennukseen?</w:t>
      </w:r>
    </w:p>
    <w:p>
      <w:r>
        <w:rPr>
          <w:b/>
        </w:rPr>
        <w:t xml:space="preserve">Tulos</w:t>
      </w:r>
    </w:p>
    <w:p>
      <w:r>
        <w:t xml:space="preserve">Mitkä ovat näiden kahden kirjurin nimet?</w:t>
      </w:r>
    </w:p>
    <w:p>
      <w:r>
        <w:rPr>
          <w:b/>
        </w:rPr>
        <w:t xml:space="preserve">Tulos</w:t>
      </w:r>
    </w:p>
    <w:p>
      <w:r>
        <w:t xml:space="preserve">Mikä on mainittujen kuolleiden kirjeiden moraali?</w:t>
      </w:r>
    </w:p>
    <w:p>
      <w:r>
        <w:rPr>
          <w:b/>
        </w:rPr>
        <w:t xml:space="preserve">Tulos</w:t>
      </w:r>
    </w:p>
    <w:p>
      <w:r>
        <w:t xml:space="preserve">Mistä nimeltä mainitsematon asianajaja on kotoisin?</w:t>
      </w:r>
    </w:p>
    <w:p>
      <w:r>
        <w:rPr>
          <w:b/>
        </w:rPr>
        <w:t xml:space="preserve">Tulos</w:t>
      </w:r>
    </w:p>
    <w:p>
      <w:r>
        <w:t xml:space="preserve">Mikä on Bartlebyn mieluisin vastaus?</w:t>
      </w:r>
    </w:p>
    <w:p>
      <w:r>
        <w:rPr>
          <w:b/>
        </w:rPr>
        <w:t xml:space="preserve">Tulos</w:t>
      </w:r>
    </w:p>
    <w:p>
      <w:r>
        <w:t xml:space="preserve">Mitä tapahtui Nippersille ja Turkille?</w:t>
      </w:r>
    </w:p>
    <w:p>
      <w:r>
        <w:rPr>
          <w:b/>
        </w:rPr>
        <w:t xml:space="preserve">Tulos</w:t>
      </w:r>
    </w:p>
    <w:p>
      <w:r>
        <w:t xml:space="preserve">Minne Bartleby viedään myöhemmin tarinassa?</w:t>
      </w:r>
    </w:p>
    <w:p>
      <w:r>
        <w:rPr>
          <w:b/>
        </w:rPr>
        <w:t xml:space="preserve">Tulos</w:t>
      </w:r>
    </w:p>
    <w:p>
      <w:r>
        <w:t xml:space="preserve">Miksi Manhattanin asianajaja palkkaa Bartlebyn?</w:t>
      </w:r>
    </w:p>
    <w:p>
      <w:r>
        <w:rPr>
          <w:b/>
        </w:rPr>
        <w:t xml:space="preserve">Tulos</w:t>
      </w:r>
    </w:p>
    <w:p>
      <w:r>
        <w:t xml:space="preserve">Mitä Bartlebylle tapahtuu, kun toimistoon muuttaa toinen yritys?</w:t>
      </w:r>
    </w:p>
    <w:p>
      <w:r>
        <w:rPr>
          <w:b/>
        </w:rPr>
        <w:t xml:space="preserve">Tulos</w:t>
      </w:r>
    </w:p>
    <w:p>
      <w:r>
        <w:t xml:space="preserve">Mihin Bartleby kuolee? </w:t>
      </w:r>
    </w:p>
    <w:p>
      <w:r>
        <w:rPr>
          <w:b/>
        </w:rPr>
        <w:t xml:space="preserve">Tulos</w:t>
      </w:r>
    </w:p>
    <w:p>
      <w:r>
        <w:t xml:space="preserve">Miten Bartleby kuolee haudoissa?</w:t>
      </w:r>
    </w:p>
    <w:p>
      <w:r>
        <w:rPr>
          <w:b/>
        </w:rPr>
        <w:t xml:space="preserve">Tulos</w:t>
      </w:r>
    </w:p>
    <w:p>
      <w:r>
        <w:t xml:space="preserve">Mitä asianajaja saa selville vieraillessaan Bartlebyn toimistossa?</w:t>
      </w:r>
    </w:p>
    <w:p>
      <w:r>
        <w:rPr>
          <w:b/>
        </w:rPr>
        <w:t xml:space="preserve">Tulos</w:t>
      </w:r>
    </w:p>
    <w:p>
      <w:r>
        <w:t xml:space="preserve">Mitä asianajaja tarjoaa Bartlebylle, kun hän saa tietää, että tämä asuu yhä talossa?</w:t>
      </w:r>
    </w:p>
    <w:p>
      <w:r>
        <w:rPr>
          <w:b/>
        </w:rPr>
        <w:t xml:space="preserve">Tulos</w:t>
      </w:r>
    </w:p>
    <w:p>
      <w:r>
        <w:t xml:space="preserve">Kuka on Bartleby?</w:t>
      </w:r>
    </w:p>
    <w:p>
      <w:r>
        <w:rPr>
          <w:b/>
        </w:rPr>
        <w:t xml:space="preserve">Tulos</w:t>
      </w:r>
    </w:p>
    <w:p>
      <w:r>
        <w:t xml:space="preserve">Mitä kertoja saa selville?</w:t>
      </w:r>
    </w:p>
    <w:p>
      <w:r>
        <w:rPr>
          <w:b/>
        </w:rPr>
        <w:t xml:space="preserve">Tulos</w:t>
      </w:r>
    </w:p>
    <w:p>
      <w:r>
        <w:t xml:space="preserve">Miten Bartleby päätyy asumaan hautakammioon?</w:t>
      </w:r>
    </w:p>
    <w:p>
      <w:r>
        <w:rPr>
          <w:b/>
        </w:rPr>
        <w:t xml:space="preserve">Tulos</w:t>
      </w:r>
    </w:p>
    <w:p>
      <w:r>
        <w:t xml:space="preserve">Kenet kertoja häätää?</w:t>
      </w:r>
    </w:p>
    <w:p>
      <w:r>
        <w:rPr>
          <w:b/>
        </w:rPr>
        <w:t xml:space="preserve">Tulos</w:t>
      </w:r>
    </w:p>
    <w:p>
      <w:r>
        <w:t xml:space="preserve">Mitä nämä kaksi kirjoittajaa kopioivat?</w:t>
      </w:r>
    </w:p>
    <w:p>
      <w:r>
        <w:rPr>
          <w:b/>
        </w:rPr>
        <w:t xml:space="preserve">Esimerkki 3.1221</w:t>
      </w:r>
    </w:p>
    <w:p>
      <w:r>
        <w:t xml:space="preserve"> Lewis näyttelee Helmut Doork -nimistä saksalaista sirkusklovnia toisen maailmansodan ja holokaustin alkuvaiheessa. Vaikka Doork oli aikoinaan kuuluisa esiintyjä, joka kiersi Amerikkaa ja Eurooppaa Ringling Brothersin kanssa, hän on nyt ohittanut parhaat päivänsä, eikä häntä kunnioiteta juuri lainkaan. Kun Doork aiheuttaa onnettomuuden erään esityksen aikana, pääpelle suostuttelee sirkuksen omistajan alentamaan Doorkin. Kotiin palattuaan Doork kertoo ongelmistaan Ada-vaimolleen, joka rohkaisee Doorkia puolustamaan itseään. Helmut kuulee sirkuksen omistajan suostuvan erottamaan Doorkin pääpellen esitettyä uhkavaatimuksen. Helmut on järkyttynyt. Myöhemmin Gestapo pidättää hänet, koska hän on paasannut Saksasta ja pilkannut humalassa Adolf Hitleriä baarissa. Gestapon päämajassa suoritetun kuulustelun jälkeen hänet vangitaan natsien poliittisten vankien leirille. Seuraavat kolme-neljä vuotta hän pysyy siellä toivoen oikeudenkäyntiä ja mahdollisuutta vedota asiassaan. hän yrittää säilyttää asemansa muiden vankien keskuudessa kehuskelemalla, kuinka kuuluisa esiintyjä hän oli aikoinaan. Hänen ainoa ystävänsä vankilassa on hyväsydäminen saksalainen nimeltä Johann Keltner, jonka syytä internointiin ei koskaan täysin paljasteta, mutta vihjataan, että hän vastustaa avoimesti natseja. Leirille saapuu suuri joukko juutalaisia vankeja, joiden joukossa on useita lapsia. Muut vangit yllyttävät Doorkia esiintymään heille, mutta hän ei tajua, ettei hän itse asiassa ole kovin hyvä. Muut vangit hakkaavat hänet ja jättävät hänet pihalle murjottamaan ahdinkoaan. Hän näkee ryhmän juutalaislapsia nauravan hänelle leirin toiselta puolelta, jossa juutalaisvangit pidetään erillään kaikista muista. Helmut iloitsee siitä, että häntä arvostetaan jälleen, ja hän esiintyy heille ja saa hetkeksi yleisöä, kunnes vankilan uusi komentaja määrää hänet lopettamaan.Helmut oppii, että veljeily juutalaisvankien kanssa on ehdottomasti kielletty. Koska hän ei voi jättää lapsia onnettomuuteen, hän jatkaa esiintymistä heille. SS-vartijat keskeyttävät erään hänen esityksensä; he lyövät hänet tajuttomaksi ja varoittavat lapsia piikkilanka-aidan luota. Kauhuissaan Keltner taistelee yhtä vartijoista vastaan, mutta joutuu nopeasti nurkkaan ja hakataan kuoliaaksi. Doork joutuu eristysselliin. Koska komentaja näkee hänelle käyttöä, hän saa tehtäväkseen auttaa lastaamaan juutalaislapsia internointileiriltä pois johtaviin juniin ja lupaa, että hänen tapauksensa tutkitaan uudelleen. Kohtalon oikusta hän päätyy vahingossa kuljettamaan lapsia vaunujunassa Auschwitziin, ja lopulta häntä käytetään Pied Piper -tyylisesti auttamaan juutalaislasten johdattamisessa kuolemaan kaasukammiossa. tietäen lasten tunteman pelon hän anelee, että saisi viettää viimeiset hetket heidän kanssaan. Johdattaessaan heidät "suihkuun" hän on yhä enemmän riippuvainen ihmeestä, mutta sellaista ei tapahdu. Hän on niin täynnä katumusta, että jää heidän luokseen. Kun lapset nauravat hänen tempauksilleen, elokuva päättyy.</w:t>
      </w:r>
    </w:p>
    <w:p>
      <w:r>
        <w:rPr>
          <w:b/>
        </w:rPr>
        <w:t xml:space="preserve">Tulos</w:t>
      </w:r>
    </w:p>
    <w:p>
      <w:r>
        <w:t xml:space="preserve">Mitä komentaja antaa Doorkille tehtäväksi?</w:t>
      </w:r>
    </w:p>
    <w:p>
      <w:r>
        <w:rPr>
          <w:b/>
        </w:rPr>
        <w:t xml:space="preserve">Tulos</w:t>
      </w:r>
    </w:p>
    <w:p>
      <w:r>
        <w:t xml:space="preserve">Minne Doork vahingossa saattaa juutalaislapset?</w:t>
      </w:r>
    </w:p>
    <w:p>
      <w:r>
        <w:rPr>
          <w:b/>
        </w:rPr>
        <w:t xml:space="preserve">Tulos</w:t>
      </w:r>
    </w:p>
    <w:p>
      <w:r>
        <w:t xml:space="preserve">Mitä Doork tekee pysyäkseen suosittu vankien keskuudessa?</w:t>
      </w:r>
    </w:p>
    <w:p>
      <w:r>
        <w:rPr>
          <w:b/>
        </w:rPr>
        <w:t xml:space="preserve">Tulos</w:t>
      </w:r>
    </w:p>
    <w:p>
      <w:r>
        <w:t xml:space="preserve">Kenet Doork pidätetään pilkkaamisesta?</w:t>
      </w:r>
    </w:p>
    <w:p>
      <w:r>
        <w:rPr>
          <w:b/>
        </w:rPr>
        <w:t xml:space="preserve">Tulos</w:t>
      </w:r>
    </w:p>
    <w:p>
      <w:r>
        <w:t xml:space="preserve">Kuka on Doorksin ainoa ystävä vankilassa?</w:t>
      </w:r>
    </w:p>
    <w:p>
      <w:r>
        <w:rPr>
          <w:b/>
        </w:rPr>
        <w:t xml:space="preserve">Tulos</w:t>
      </w:r>
    </w:p>
    <w:p>
      <w:r>
        <w:t xml:space="preserve">Mihin ajanjaksoon tarina sijoittuu?</w:t>
      </w:r>
    </w:p>
    <w:p>
      <w:r>
        <w:rPr>
          <w:b/>
        </w:rPr>
        <w:t xml:space="preserve">Tulos</w:t>
      </w:r>
    </w:p>
    <w:p>
      <w:r>
        <w:t xml:space="preserve">Mikä ryhmä vankilassa todella pitää Doorksin teosta?</w:t>
      </w:r>
    </w:p>
    <w:p>
      <w:r>
        <w:rPr>
          <w:b/>
        </w:rPr>
        <w:t xml:space="preserve">Tulos</w:t>
      </w:r>
    </w:p>
    <w:p>
      <w:r>
        <w:t xml:space="preserve">Minkä kuuluisan sirkusryhmän kanssa Doork aikoinaan kiersi?</w:t>
      </w:r>
    </w:p>
    <w:p>
      <w:r>
        <w:rPr>
          <w:b/>
        </w:rPr>
        <w:t xml:space="preserve">Tulos</w:t>
      </w:r>
    </w:p>
    <w:p>
      <w:r>
        <w:t xml:space="preserve">Miksi Doork jää lopussa lasten luokse?</w:t>
      </w:r>
    </w:p>
    <w:p>
      <w:r>
        <w:rPr>
          <w:b/>
        </w:rPr>
        <w:t xml:space="preserve">Tulos</w:t>
      </w:r>
    </w:p>
    <w:p>
      <w:r>
        <w:t xml:space="preserve">Miksi natsit vangitsivat Doorkin?</w:t>
      </w:r>
    </w:p>
    <w:p>
      <w:r>
        <w:rPr>
          <w:b/>
        </w:rPr>
        <w:t xml:space="preserve">Tulos</w:t>
      </w:r>
    </w:p>
    <w:p>
      <w:r>
        <w:t xml:space="preserve">Miksi Dork jatkaa esiintymistä lapsille?</w:t>
      </w:r>
    </w:p>
    <w:p>
      <w:r>
        <w:rPr>
          <w:b/>
        </w:rPr>
        <w:t xml:space="preserve">Tulos</w:t>
      </w:r>
    </w:p>
    <w:p>
      <w:r>
        <w:t xml:space="preserve">Mitä pääpelle sai sirkuksen omistajan tekemään?</w:t>
      </w:r>
    </w:p>
    <w:p>
      <w:r>
        <w:rPr>
          <w:b/>
        </w:rPr>
        <w:t xml:space="preserve">Tulos</w:t>
      </w:r>
    </w:p>
    <w:p>
      <w:r>
        <w:t xml:space="preserve">Mikä on päähenkilön nimi?</w:t>
      </w:r>
    </w:p>
    <w:p>
      <w:r>
        <w:rPr>
          <w:b/>
        </w:rPr>
        <w:t xml:space="preserve">Tulos</w:t>
      </w:r>
    </w:p>
    <w:p>
      <w:r>
        <w:t xml:space="preserve">Mikä oli Lewisin pellen nimi?</w:t>
      </w:r>
    </w:p>
    <w:p>
      <w:r>
        <w:rPr>
          <w:b/>
        </w:rPr>
        <w:t xml:space="preserve">Tulos</w:t>
      </w:r>
    </w:p>
    <w:p>
      <w:r>
        <w:t xml:space="preserve">Mitä Doork anelee, että saisi tehdä lasten kanssa?</w:t>
      </w:r>
    </w:p>
    <w:p>
      <w:r>
        <w:rPr>
          <w:b/>
        </w:rPr>
        <w:t xml:space="preserve">Tulos</w:t>
      </w:r>
    </w:p>
    <w:p>
      <w:r>
        <w:t xml:space="preserve">Mitä saksalaiset vartijat antavat Doorkille tehtäväksi sen jälkeen, kun hänet on suljettu eristysselliin? </w:t>
      </w:r>
    </w:p>
    <w:p>
      <w:r>
        <w:rPr>
          <w:b/>
        </w:rPr>
        <w:t xml:space="preserve">Tulos</w:t>
      </w:r>
    </w:p>
    <w:p>
      <w:r>
        <w:t xml:space="preserve">Miksi Doork alennettiin?</w:t>
      </w:r>
    </w:p>
    <w:p>
      <w:r>
        <w:rPr>
          <w:b/>
        </w:rPr>
        <w:t xml:space="preserve">Tulos</w:t>
      </w:r>
    </w:p>
    <w:p>
      <w:r>
        <w:t xml:space="preserve">Miksi vangit hakkasivat Doorkia?</w:t>
      </w:r>
    </w:p>
    <w:p>
      <w:r>
        <w:rPr>
          <w:b/>
        </w:rPr>
        <w:t xml:space="preserve">Tulos</w:t>
      </w:r>
    </w:p>
    <w:p>
      <w:r>
        <w:t xml:space="preserve">Mikä on Doorkin vaimon nimi?</w:t>
      </w:r>
    </w:p>
    <w:p>
      <w:r>
        <w:rPr>
          <w:b/>
        </w:rPr>
        <w:t xml:space="preserve">Tulos</w:t>
      </w:r>
    </w:p>
    <w:p>
      <w:r>
        <w:t xml:space="preserve">Miksi Gestapo pidätti Doorkin?</w:t>
      </w:r>
    </w:p>
    <w:p>
      <w:r>
        <w:rPr>
          <w:b/>
        </w:rPr>
        <w:t xml:space="preserve">Tulos</w:t>
      </w:r>
    </w:p>
    <w:p>
      <w:r>
        <w:t xml:space="preserve">Mitä Doork oppii vankilassa ollessaan olevan kiellettyä?</w:t>
      </w:r>
    </w:p>
    <w:p>
      <w:r>
        <w:rPr>
          <w:b/>
        </w:rPr>
        <w:t xml:space="preserve">Tulos</w:t>
      </w:r>
    </w:p>
    <w:p>
      <w:r>
        <w:t xml:space="preserve">Mikä on Doorksin vaimon nimi?</w:t>
      </w:r>
    </w:p>
    <w:p>
      <w:r>
        <w:rPr>
          <w:b/>
        </w:rPr>
        <w:t xml:space="preserve">Tulos</w:t>
      </w:r>
    </w:p>
    <w:p>
      <w:r>
        <w:t xml:space="preserve">Kuka pidättää Doorkin?</w:t>
      </w:r>
    </w:p>
    <w:p>
      <w:r>
        <w:rPr>
          <w:b/>
        </w:rPr>
        <w:t xml:space="preserve">Tulos</w:t>
      </w:r>
    </w:p>
    <w:p>
      <w:r>
        <w:t xml:space="preserve">Minne Doork päätyi johtamaan lapsia?</w:t>
      </w:r>
    </w:p>
    <w:p>
      <w:r>
        <w:rPr>
          <w:b/>
        </w:rPr>
        <w:t xml:space="preserve">Tulos</w:t>
      </w:r>
    </w:p>
    <w:p>
      <w:r>
        <w:t xml:space="preserve">Kenet SS-vartijat hakkasivat kuoliaaksi? </w:t>
      </w:r>
    </w:p>
    <w:p>
      <w:r>
        <w:rPr>
          <w:b/>
        </w:rPr>
        <w:t xml:space="preserve">Tulos</w:t>
      </w:r>
    </w:p>
    <w:p>
      <w:r>
        <w:t xml:space="preserve">Miksi pääpelle pyytää omistajaa alentamaan Doorkia?</w:t>
      </w:r>
    </w:p>
    <w:p>
      <w:r>
        <w:rPr>
          <w:b/>
        </w:rPr>
        <w:t xml:space="preserve">Tulos</w:t>
      </w:r>
    </w:p>
    <w:p>
      <w:r>
        <w:t xml:space="preserve">Mikä on Doorkin saksalaisen ystävän nimi vankilassa?</w:t>
      </w:r>
    </w:p>
    <w:p>
      <w:r>
        <w:rPr>
          <w:b/>
        </w:rPr>
        <w:t xml:space="preserve">Tulos</w:t>
      </w:r>
    </w:p>
    <w:p>
      <w:r>
        <w:t xml:space="preserve">Mihin Doorkin vaimo kannustaa häntä?</w:t>
      </w:r>
    </w:p>
    <w:p>
      <w:r>
        <w:rPr>
          <w:b/>
        </w:rPr>
        <w:t xml:space="preserve">Tulos</w:t>
      </w:r>
    </w:p>
    <w:p>
      <w:r>
        <w:t xml:space="preserve">Miten Johann kuolee?</w:t>
      </w:r>
    </w:p>
    <w:p>
      <w:r>
        <w:rPr>
          <w:b/>
        </w:rPr>
        <w:t xml:space="preserve">Tulos</w:t>
      </w:r>
    </w:p>
    <w:p>
      <w:r>
        <w:t xml:space="preserve">Miten Doork pääsee Auschwitziin?</w:t>
      </w:r>
    </w:p>
    <w:p>
      <w:r>
        <w:rPr>
          <w:b/>
        </w:rPr>
        <w:t xml:space="preserve">Esimerkki 3.1222</w:t>
      </w:r>
    </w:p>
    <w:p>
      <w:r>
        <w:t xml:space="preserve"> Rangerit (Rocky DeSantos, Adam Park, Billy Cranston, Aisha Campbell, Kimberly Hart ja Tommy Oliver) osallistuvat Bulkin ja Skullin kanssa hyväntekeväisyyshyppyyn Angel Groven observatorion hyväksi kahden päivän päästä ohi kulkevaa Ryanin komeettaa odotellessa. Bulk ja Skull myöhästyvät laskeutumisalueelta ja laskeutuvat vahingossa rakennustyömaalle, josta on kaivettu esiin jättimäinen muna. Lordi Zedd, Rita Repulsa, Goldar ja Mordant saapuvat rakennustyömaalle ja avaavat munan, jolloin se vapauttaa Ivan Oozen, morfologisen olennon, joka hallitsi maapalloa rautaisella nyrkillä kuusituhatta vuotta aiemmin, ennen kuin Zordon ja joukko hänen alaisiaan nuoria sotureita syrjäyttivät hänet. Ivan piirittää Rangersin komentokeskuksen ja tekee Zordonin toimintakyvyttömäksi, jolloin Rangers menettää voimansa. Kun Rangersit palaavat komentokeskukseen, se on tuhoutunut ja Zordon kuolemaisillaan.Zordonin avustaja Alpha 5 lähettää Rangersit kaukaiselle Phaedos-planeetalle hakemaan Suurta Voimaa ja pelastamaan Zordonin. Ivan anastaa Ritan ja Zeddin ja vangitsee heidät lumipalloon. Ivan lähettää Tengu-soturinsa Phaedokselle ja alkaa rakentaa armeijaa. Hän hypnotisoi aikuiset liman avulla ja pakottaa heidät työvoimakseen kaivamaan esiin Ecto-Morphicon Titansinsa, hänen valtakaudellaan rakennetut kaksoissotakoneet. Kun Fred Kelman, Rangersin ystävä, huomaa isänsä kadonneen, hän löytää tämän työskentelemästä rakennustyömaalla ja saa selville Ivanin suunnitelmat.Phaedoksella Rangers ja Tengu melkein tappavat heidät, mutta Dulcea, Phaedoksen mestarisoturi, pelastaa heidät. Kuultuaan Zordonin ahdingosta hän suostuu auttamaan heitä ja vie heidät muinaiseen raunioituneeseen temppeliin, jossa Rangersien on voitettava esteet saadakseen Ninjettien voiman. Dulcea antaa jokaiselle metsänvartijalle eläimen hengen: Aisha on karhu, Billy on susi, Rocky on apina, Kimberly on kurki, Tommy on haukka ja Adam on sammakko. Rangerit pääsevät Suuren Voiman sisältävälle Monoliitille, kukistavat sen neljä vartijaa ja hakevat Suuren Voiman takaisin.Maassa Ivanin Ecto-Morphiconit on kaivettu kokonaan esiin, ja hän päästää ne valloilleen Angel Groveen; hän käskee vanhempia tekemään itsemurhan rakennustyömaalla. Fred, Bulk, Skull ja muut oppilaat lähtevät rakennustyömaalle pelastamaan vanhempiaan. Rangersit palaavat uusien eläinaiheisten Ninja Zordiensa kanssa ja tuhoavat yhden Ivanin Ecto-Morphiconeista; Ivan ottaa toisen haltuunsa ja taistelee itse Rangersien kanssa. Keksiessään keinon voittaa hänet Rangersit vievät Ivanin avaruuteen, suoraan Ryanin komeetan tielle, joka tuhoaa hänet. Hänen tuhoutumisensa murtaa hypnoosin, ja vanhemmat pääsevät jälleen yhteen lastensa kanssa. Sitten Rangersit käyttävät Suurta Voimaa palauttaakseen komentokeskuksen ja herättääkseen Zordonin henkiin.Lopputekstien puolivälissä Goldar istuu hetkeksi Zeddin valtaistuimella Mordantin tarjoiltavaksi ja hätääntyy, kun Zedd ja Rita ilmestyvät paikalle, koska heidät oli vapautettu Ivanin tuhoamisen jälkeen.</w:t>
      </w:r>
    </w:p>
    <w:p>
      <w:r>
        <w:rPr>
          <w:b/>
        </w:rPr>
        <w:t xml:space="preserve">Tulos</w:t>
      </w:r>
    </w:p>
    <w:p>
      <w:r>
        <w:t xml:space="preserve">Millä Rangers palauttaa komentokeskuksen?</w:t>
      </w:r>
    </w:p>
    <w:p>
      <w:r>
        <w:rPr>
          <w:b/>
        </w:rPr>
        <w:t xml:space="preserve">Tulos</w:t>
      </w:r>
    </w:p>
    <w:p>
      <w:r>
        <w:t xml:space="preserve">Mitä munasta tulee ulos?</w:t>
      </w:r>
    </w:p>
    <w:p>
      <w:r>
        <w:rPr>
          <w:b/>
        </w:rPr>
        <w:t xml:space="preserve">Tulos</w:t>
      </w:r>
    </w:p>
    <w:p>
      <w:r>
        <w:t xml:space="preserve">Miten Ivan Ooze tuhotaan?</w:t>
      </w:r>
    </w:p>
    <w:p>
      <w:r>
        <w:rPr>
          <w:b/>
        </w:rPr>
        <w:t xml:space="preserve">Tulos</w:t>
      </w:r>
    </w:p>
    <w:p>
      <w:r>
        <w:t xml:space="preserve">Mille planeetalle Alpha 5 lähettää Power Rangersit?</w:t>
      </w:r>
    </w:p>
    <w:p>
      <w:r>
        <w:rPr>
          <w:b/>
        </w:rPr>
        <w:t xml:space="preserve">Tulos</w:t>
      </w:r>
    </w:p>
    <w:p>
      <w:r>
        <w:t xml:space="preserve">Kuinka monta Power Rangersia on olemassa?</w:t>
      </w:r>
    </w:p>
    <w:p>
      <w:r>
        <w:rPr>
          <w:b/>
        </w:rPr>
        <w:t xml:space="preserve">Tulos</w:t>
      </w:r>
    </w:p>
    <w:p>
      <w:r>
        <w:t xml:space="preserve">Milloin Ivan Ooze hallitsi maata?</w:t>
      </w:r>
    </w:p>
    <w:p>
      <w:r>
        <w:rPr>
          <w:b/>
        </w:rPr>
        <w:t xml:space="preserve">Tulos</w:t>
      </w:r>
    </w:p>
    <w:p>
      <w:r>
        <w:t xml:space="preserve">Mitä metsänvartijat hakevat Monoliitista?</w:t>
      </w:r>
    </w:p>
    <w:p>
      <w:r>
        <w:rPr>
          <w:b/>
        </w:rPr>
        <w:t xml:space="preserve">Tulos</w:t>
      </w:r>
    </w:p>
    <w:p>
      <w:r>
        <w:t xml:space="preserve">Mikä on Rockyn eläinhenki?</w:t>
      </w:r>
    </w:p>
    <w:p>
      <w:r>
        <w:rPr>
          <w:b/>
        </w:rPr>
        <w:t xml:space="preserve">Tulos</w:t>
      </w:r>
    </w:p>
    <w:p>
      <w:r>
        <w:t xml:space="preserve">Minne Dulcea vie Rangersin?</w:t>
      </w:r>
    </w:p>
    <w:p>
      <w:r>
        <w:rPr>
          <w:b/>
        </w:rPr>
        <w:t xml:space="preserve">Tulos</w:t>
      </w:r>
    </w:p>
    <w:p>
      <w:r>
        <w:t xml:space="preserve">Mitä on tuhottu?</w:t>
      </w:r>
    </w:p>
    <w:p>
      <w:r>
        <w:rPr>
          <w:b/>
        </w:rPr>
        <w:t xml:space="preserve">Tulos</w:t>
      </w:r>
    </w:p>
    <w:p>
      <w:r>
        <w:t xml:space="preserve">Mihin Ivan Ooze vangitsee Ritan ja Zeddin?</w:t>
      </w:r>
    </w:p>
    <w:p>
      <w:r>
        <w:rPr>
          <w:b/>
        </w:rPr>
        <w:t xml:space="preserve">Tulos</w:t>
      </w:r>
    </w:p>
    <w:p>
      <w:r>
        <w:t xml:space="preserve">Mitä Dulcea antaa jokaiselle metsänvartijalle?</w:t>
      </w:r>
    </w:p>
    <w:p>
      <w:r>
        <w:rPr>
          <w:b/>
        </w:rPr>
        <w:t xml:space="preserve">Tulos</w:t>
      </w:r>
    </w:p>
    <w:p>
      <w:r>
        <w:t xml:space="preserve">Mitä tapahtuu, kun Ivan Ooze tekee Zordonin toimintakyvyttömäksi?</w:t>
      </w:r>
    </w:p>
    <w:p>
      <w:r>
        <w:rPr>
          <w:b/>
        </w:rPr>
        <w:t xml:space="preserve">Tulos</w:t>
      </w:r>
    </w:p>
    <w:p>
      <w:r>
        <w:t xml:space="preserve">Miten Rangers tuhoaa Ivanin?</w:t>
      </w:r>
    </w:p>
    <w:p>
      <w:r>
        <w:rPr>
          <w:b/>
        </w:rPr>
        <w:t xml:space="preserve">Tulos</w:t>
      </w:r>
    </w:p>
    <w:p>
      <w:r>
        <w:t xml:space="preserve">Kenelle hyväntekeväisyyshyppy on tarkoitettu?</w:t>
      </w:r>
    </w:p>
    <w:p>
      <w:r>
        <w:rPr>
          <w:b/>
        </w:rPr>
        <w:t xml:space="preserve">Tulos</w:t>
      </w:r>
    </w:p>
    <w:p>
      <w:r>
        <w:t xml:space="preserve">Kenet Power Rangersit löytävät kuolemaisillaan?</w:t>
      </w:r>
    </w:p>
    <w:p>
      <w:r>
        <w:rPr>
          <w:b/>
        </w:rPr>
        <w:t xml:space="preserve">Tulos</w:t>
      </w:r>
    </w:p>
    <w:p>
      <w:r>
        <w:t xml:space="preserve">Kenet Ivan Ooze lähettää Phaedokselle?</w:t>
      </w:r>
    </w:p>
    <w:p>
      <w:r>
        <w:rPr>
          <w:b/>
        </w:rPr>
        <w:t xml:space="preserve">Tulos</w:t>
      </w:r>
    </w:p>
    <w:p>
      <w:r>
        <w:t xml:space="preserve">Minne Alpha 5 lähettää metsänvartijat?</w:t>
      </w:r>
    </w:p>
    <w:p>
      <w:r>
        <w:rPr>
          <w:b/>
        </w:rPr>
        <w:t xml:space="preserve">Tulos</w:t>
      </w:r>
    </w:p>
    <w:p>
      <w:r>
        <w:t xml:space="preserve">Mitä Dulcea antaa jokaiselle metsänvartijalle?</w:t>
      </w:r>
    </w:p>
    <w:p>
      <w:r>
        <w:rPr>
          <w:b/>
        </w:rPr>
        <w:t xml:space="preserve">Tulos</w:t>
      </w:r>
    </w:p>
    <w:p>
      <w:r>
        <w:t xml:space="preserve">Mitä Bulk ja Skull löytävät rakennusalueelta?</w:t>
      </w:r>
    </w:p>
    <w:p>
      <w:r>
        <w:rPr>
          <w:b/>
        </w:rPr>
        <w:t xml:space="preserve">Tulos</w:t>
      </w:r>
    </w:p>
    <w:p>
      <w:r>
        <w:t xml:space="preserve">Kuka vapautuu munan avaamisen jälkeen?</w:t>
      </w:r>
    </w:p>
    <w:p>
      <w:r>
        <w:rPr>
          <w:b/>
        </w:rPr>
        <w:t xml:space="preserve">Tulos</w:t>
      </w:r>
    </w:p>
    <w:p>
      <w:r>
        <w:t xml:space="preserve">Mikä esine on kaivettu esiin?</w:t>
      </w:r>
    </w:p>
    <w:p>
      <w:r>
        <w:rPr>
          <w:b/>
        </w:rPr>
        <w:t xml:space="preserve">Tulos</w:t>
      </w:r>
    </w:p>
    <w:p>
      <w:r>
        <w:t xml:space="preserve">Mikä tapahtuma on Angel Groven observatoriossa?</w:t>
      </w:r>
    </w:p>
    <w:p>
      <w:r>
        <w:rPr>
          <w:b/>
        </w:rPr>
        <w:t xml:space="preserve">Tulos</w:t>
      </w:r>
    </w:p>
    <w:p>
      <w:r>
        <w:t xml:space="preserve">Mihin Bulk ja Skull laskeutuvat, kun ne eivät osu kohteeseen?</w:t>
      </w:r>
    </w:p>
    <w:p>
      <w:r>
        <w:rPr>
          <w:b/>
        </w:rPr>
        <w:t xml:space="preserve">Tulos</w:t>
      </w:r>
    </w:p>
    <w:p>
      <w:r>
        <w:t xml:space="preserve">Mikä on ohi kulkevan komeetan nimi?</w:t>
      </w:r>
    </w:p>
    <w:p>
      <w:r>
        <w:rPr>
          <w:b/>
        </w:rPr>
        <w:t xml:space="preserve">Tulos</w:t>
      </w:r>
    </w:p>
    <w:p>
      <w:r>
        <w:t xml:space="preserve">Mihin Rita ja Zed jäävät loukkuun?</w:t>
      </w:r>
    </w:p>
    <w:p>
      <w:r>
        <w:rPr>
          <w:b/>
        </w:rPr>
        <w:t xml:space="preserve">Tulos</w:t>
      </w:r>
    </w:p>
    <w:p>
      <w:r>
        <w:t xml:space="preserve">Kuka on Dulcea?</w:t>
      </w:r>
    </w:p>
    <w:p>
      <w:r>
        <w:rPr>
          <w:b/>
        </w:rPr>
        <w:t xml:space="preserve">Tulos</w:t>
      </w:r>
    </w:p>
    <w:p>
      <w:r>
        <w:t xml:space="preserve">Miten Ivan Ooze hyponoi aikuisia?</w:t>
      </w:r>
    </w:p>
    <w:p>
      <w:r>
        <w:rPr>
          <w:b/>
        </w:rPr>
        <w:t xml:space="preserve">Tulos</w:t>
      </w:r>
    </w:p>
    <w:p>
      <w:r>
        <w:t xml:space="preserve">Mitä munasta vapautuu, kun se avataan?</w:t>
      </w:r>
    </w:p>
    <w:p>
      <w:r>
        <w:rPr>
          <w:b/>
        </w:rPr>
        <w:t xml:space="preserve">Tulos</w:t>
      </w:r>
    </w:p>
    <w:p>
      <w:r>
        <w:t xml:space="preserve">Mitä rakennustyömaalta on kaivettu esiin?</w:t>
      </w:r>
    </w:p>
    <w:p>
      <w:r>
        <w:rPr>
          <w:b/>
        </w:rPr>
        <w:t xml:space="preserve">Esimerkki 3.1223</w:t>
      </w:r>
    </w:p>
    <w:p>
      <w:r>
        <w:t xml:space="preserve"> Teoksen salaisuus on sankarittaren Rosamund Trevertonin syntyperä. Häntä pidetään Porthgenna Towerin varakkaan entisen näyttelijättären rouva Trevertonin tyttärenä, mutta todellisuudessa hän on paikallisen kaivostyöläisen palvelijan Sarah Leesonin avioton lapsi (rouva Trevertonin motiivina oli hankkia aviomiehelleen lapsi, koska hän ei ilmeisesti itse kyennyt synnyttämään lapsia). Sarah kirjoittaa salaisuuden yksityiskohdat ylös kuolevan rouva Trevertonin sanoista ja piilottaa viestin sisältävän paperin Porthgentan käyttämättömään huoneeseen. Rosamund on mennyt naimisiin sokean Leonard Franklandin kanssa, joka nyt omistaa Porthgenna Towerin. Sarah saa salanimellä palvelijan paikan perheen palvelijana ja antaa Rosamundille salaperäisen varoituksen välttää huonetta, johon salaisuus on piilotettu. Vieraillessaan Porthgennassa Rosamund löytää salaisuuden sisältävän paperin ja paljastaa sen Leonardille. Leonard, joka oli alun perin uskotellut Rosamundin olevan rikas perijätär, hyväksyy vaimonsa aviottomuuden, mutta kieltäytyy hyväksymästä perintöä. Asioiden edetessä perintö siirtyisi nyt rouva Trevertonin ahneelle veljelle Andrew'lle (jonka esittely yhdessä roistomaisen palvelijansa kanssa tuo romaaniin hieman koomista helpotusta). Andrew Treverton kieltäytyy kuitenkin hieman luonteensa vastaisesti ottamasta perintöä vastaan, ja Rosamund jää Trevertonien perijättäreksi odotetun onnellisen lopun myötä.</w:t>
      </w:r>
    </w:p>
    <w:p>
      <w:r>
        <w:rPr>
          <w:b/>
        </w:rPr>
        <w:t xml:space="preserve">Tulos</w:t>
      </w:r>
    </w:p>
    <w:p>
      <w:r>
        <w:t xml:space="preserve">Kuinka monta vuotta tulevaisuuteen tarina hyppää? </w:t>
      </w:r>
    </w:p>
    <w:p>
      <w:r>
        <w:rPr>
          <w:b/>
        </w:rPr>
        <w:t xml:space="preserve">Tulos</w:t>
      </w:r>
    </w:p>
    <w:p>
      <w:r>
        <w:t xml:space="preserve">Millä nimellä Sarah Leeson palaa töihin Protagenna Toweriin?</w:t>
      </w:r>
    </w:p>
    <w:p>
      <w:r>
        <w:rPr>
          <w:b/>
        </w:rPr>
        <w:t xml:space="preserve">Tulos</w:t>
      </w:r>
    </w:p>
    <w:p>
      <w:r>
        <w:t xml:space="preserve">Mitä vikaa oli Leonard Franklandissa, jonka kanssa Rosamud meni naimisiin? </w:t>
      </w:r>
    </w:p>
    <w:p>
      <w:r>
        <w:rPr>
          <w:b/>
        </w:rPr>
        <w:t xml:space="preserve">Tulos</w:t>
      </w:r>
    </w:p>
    <w:p>
      <w:r>
        <w:t xml:space="preserve">Mikä saa Rosamundin löytämään salaisen tunnustuksen?</w:t>
      </w:r>
    </w:p>
    <w:p>
      <w:r>
        <w:rPr>
          <w:b/>
        </w:rPr>
        <w:t xml:space="preserve">Tulos</w:t>
      </w:r>
    </w:p>
    <w:p>
      <w:r>
        <w:t xml:space="preserve">Miten Leonard reagoi tunnustukseen, joka todistaa, ettei Rosamund ole Porthgennan oikea perillinen?</w:t>
      </w:r>
    </w:p>
    <w:p>
      <w:r>
        <w:rPr>
          <w:b/>
        </w:rPr>
        <w:t xml:space="preserve">Tulos</w:t>
      </w:r>
    </w:p>
    <w:p>
      <w:r>
        <w:t xml:space="preserve">Mikä on Trevertonien omistaman kartanon nimi?</w:t>
      </w:r>
    </w:p>
    <w:p>
      <w:r>
        <w:rPr>
          <w:b/>
        </w:rPr>
        <w:t xml:space="preserve">Tulos</w:t>
      </w:r>
    </w:p>
    <w:p>
      <w:r>
        <w:t xml:space="preserve">Kuka on Rosamundin oikea äiti? </w:t>
      </w:r>
    </w:p>
    <w:p>
      <w:r>
        <w:rPr>
          <w:b/>
        </w:rPr>
        <w:t xml:space="preserve">Tulos</w:t>
      </w:r>
    </w:p>
    <w:p>
      <w:r>
        <w:t xml:space="preserve">Mitä Sarah kehottaa Rosamundia tekemään? </w:t>
      </w:r>
    </w:p>
    <w:p>
      <w:r>
        <w:rPr>
          <w:b/>
        </w:rPr>
        <w:t xml:space="preserve">Tulos</w:t>
      </w:r>
    </w:p>
    <w:p>
      <w:r>
        <w:t xml:space="preserve">Mistä Porthagenna Towerin alkuperäinen hieroja Treverton oli kuuluisa?</w:t>
      </w:r>
    </w:p>
    <w:p>
      <w:r>
        <w:rPr>
          <w:b/>
        </w:rPr>
        <w:t xml:space="preserve">Tulos</w:t>
      </w:r>
    </w:p>
    <w:p>
      <w:r>
        <w:t xml:space="preserve">Kuka on tarinan päähenkilö? </w:t>
      </w:r>
    </w:p>
    <w:p>
      <w:r>
        <w:rPr>
          <w:b/>
        </w:rPr>
        <w:t xml:space="preserve">Tulos</w:t>
      </w:r>
    </w:p>
    <w:p>
      <w:r>
        <w:t xml:space="preserve">Mikä vamma Rosamundin miehellä on? </w:t>
      </w:r>
    </w:p>
    <w:p>
      <w:r>
        <w:rPr>
          <w:b/>
        </w:rPr>
        <w:t xml:space="preserve">Tulos</w:t>
      </w:r>
    </w:p>
    <w:p>
      <w:r>
        <w:t xml:space="preserve">Kuka saa rahat tarinan lopussa?</w:t>
      </w:r>
    </w:p>
    <w:p>
      <w:r>
        <w:rPr>
          <w:b/>
        </w:rPr>
        <w:t xml:space="preserve">Tulos</w:t>
      </w:r>
    </w:p>
    <w:p>
      <w:r>
        <w:t xml:space="preserve">Kuka tarinassa kuolee?</w:t>
      </w:r>
    </w:p>
    <w:p>
      <w:r>
        <w:rPr>
          <w:b/>
        </w:rPr>
        <w:t xml:space="preserve">Tulos</w:t>
      </w:r>
    </w:p>
    <w:p>
      <w:r>
        <w:t xml:space="preserve">Kuka on Rosamund Trevertonin biologinen äiti?</w:t>
      </w:r>
    </w:p>
    <w:p>
      <w:r>
        <w:rPr>
          <w:b/>
        </w:rPr>
        <w:t xml:space="preserve">Tulos</w:t>
      </w:r>
    </w:p>
    <w:p>
      <w:r>
        <w:t xml:space="preserve">Kuinka monta vuotta kului rouva Trevertonsin kuoleman ja Rosamudin ja Leonardin avioitumisen välillä?</w:t>
      </w:r>
    </w:p>
    <w:p>
      <w:r>
        <w:rPr>
          <w:b/>
        </w:rPr>
        <w:t xml:space="preserve">Tulos</w:t>
      </w:r>
    </w:p>
    <w:p>
      <w:r>
        <w:t xml:space="preserve">Kenen on tarkoitus saada perintö, kun Rosamundin todellinen henkilöllisyys paljastuu?</w:t>
      </w:r>
    </w:p>
    <w:p>
      <w:r>
        <w:rPr>
          <w:b/>
        </w:rPr>
        <w:t xml:space="preserve">Tulos</w:t>
      </w:r>
    </w:p>
    <w:p>
      <w:r>
        <w:t xml:space="preserve">Miksi rouva Treverton hyväksyy Rosamundin salaa omaksi lapsekseen?</w:t>
      </w:r>
    </w:p>
    <w:p>
      <w:r>
        <w:rPr>
          <w:b/>
        </w:rPr>
        <w:t xml:space="preserve">Tulos</w:t>
      </w:r>
    </w:p>
    <w:p>
      <w:r>
        <w:t xml:space="preserve">Kuka on Rosamud Trevertonsin isä?</w:t>
      </w:r>
    </w:p>
    <w:p>
      <w:r>
        <w:rPr>
          <w:b/>
        </w:rPr>
        <w:t xml:space="preserve">Tulos</w:t>
      </w:r>
    </w:p>
    <w:p>
      <w:r>
        <w:t xml:space="preserve">Kuka on Rosamud Trevertonin äiti?</w:t>
      </w:r>
    </w:p>
    <w:p>
      <w:r>
        <w:rPr>
          <w:b/>
        </w:rPr>
        <w:t xml:space="preserve">Tulos</w:t>
      </w:r>
    </w:p>
    <w:p>
      <w:r>
        <w:t xml:space="preserve">Kenen kanssa Rosamund menee naimisiin, kun häntä pidetään Porthgennan perijättärenä?</w:t>
      </w:r>
    </w:p>
    <w:p>
      <w:r>
        <w:rPr>
          <w:b/>
        </w:rPr>
        <w:t xml:space="preserve">Tulos</w:t>
      </w:r>
    </w:p>
    <w:p>
      <w:r>
        <w:t xml:space="preserve">Miten Sarah pääsee takaisin Porthgennaan?</w:t>
      </w:r>
    </w:p>
    <w:p>
      <w:r>
        <w:rPr>
          <w:b/>
        </w:rPr>
        <w:t xml:space="preserve">Tulos</w:t>
      </w:r>
    </w:p>
    <w:p>
      <w:r>
        <w:t xml:space="preserve">Mihin Sarah piilottaa rouva Trevertonin tunnustuksen Rosamundin vanhemmuudesta?</w:t>
      </w:r>
    </w:p>
    <w:p>
      <w:r>
        <w:rPr>
          <w:b/>
        </w:rPr>
        <w:t xml:space="preserve">Tulos</w:t>
      </w:r>
    </w:p>
    <w:p>
      <w:r>
        <w:t xml:space="preserve">Mihin Porthagenna Towerin salaisuus oli kätketty?</w:t>
      </w:r>
    </w:p>
    <w:p>
      <w:r>
        <w:rPr>
          <w:b/>
        </w:rPr>
        <w:t xml:space="preserve">Tulos</w:t>
      </w:r>
    </w:p>
    <w:p>
      <w:r>
        <w:t xml:space="preserve">Miten Rosamund saa laillisesti Porthgennan perinnön?</w:t>
      </w:r>
    </w:p>
    <w:p>
      <w:r>
        <w:rPr>
          <w:b/>
        </w:rPr>
        <w:t xml:space="preserve">Tulos</w:t>
      </w:r>
    </w:p>
    <w:p>
      <w:r>
        <w:t xml:space="preserve">Kuka oli Andrew Treverton?</w:t>
      </w:r>
    </w:p>
    <w:p>
      <w:r>
        <w:rPr>
          <w:b/>
        </w:rPr>
        <w:t xml:space="preserve">Tulos</w:t>
      </w:r>
    </w:p>
    <w:p>
      <w:r>
        <w:t xml:space="preserve">Mikä suhde todellisella perijällä on Trevertonin perintöön?</w:t>
      </w:r>
    </w:p>
    <w:p>
      <w:r>
        <w:rPr>
          <w:b/>
        </w:rPr>
        <w:t xml:space="preserve">Tulos</w:t>
      </w:r>
    </w:p>
    <w:p>
      <w:r>
        <w:t xml:space="preserve">Kun salaisuus paljastuu Leonardille, mitä hän teki? </w:t>
      </w:r>
    </w:p>
    <w:p>
      <w:r>
        <w:rPr>
          <w:b/>
        </w:rPr>
        <w:t xml:space="preserve">Tulos</w:t>
      </w:r>
    </w:p>
    <w:p>
      <w:r>
        <w:t xml:space="preserve">Mitä työtä rouva Traverton teki ennen kuin hänestä tuli äiti?</w:t>
      </w:r>
    </w:p>
    <w:p>
      <w:r>
        <w:rPr>
          <w:b/>
        </w:rPr>
        <w:t xml:space="preserve">Esimerkki 3.1224</w:t>
      </w:r>
    </w:p>
    <w:p>
      <w:r>
        <w:t xml:space="preserve"> Melanie Daniels (Tippi Hedren), nuori seurapiirikaunotar, joka on tunnettu melkoisen ronskista käytöksestään ja kepposistaan, tapaa asianajaja Mitch Brennerin (Rod Taylor) San Franciscon lintukaupassa. Hän haluaa ostaa sisarensa yhdestoista syntymäpäiväksi parin lemmenlintuja, mutta kaupassa ei ole niitä. Hän oli nähnyt tytön kerran aiemmin oikeudessa, kun tämän holtittomuus johti lasilevyikkunan rikkoutumiseen, mutta tyttö ei tunne häntä; houkuteltuna hän tekee pilaa teeskentelemällä sekoittavansa tytön myyjään. Nainen on raivoissaan, kun hän saa tietää tämän, vaikka hänkin tykkää tehdä piloja. Miehen verhottu lähentely kiehtoo häntä, ja hän löytää miehen viikonloppuosoitteen Bodega Baysta, ostaa pari rakastavaisia ja lähtee pitkälle matkalle toimittamaan niitä. Kun hän huomaa, ettei mies ole paikalla, hän jättää lintuhäkin Brennerin perheen kotiin, jossa on viesti. Mies havaitsee tytön vedessä kiikarin läpi tämän vetäytyessä ja ryntää lahden yli estääkseen häntä. Lokkilintu hyökkää hänen kimppuunsa lähellä rantaa kaupungin puolella ja haavoittaa häntä. Mies kutsuu hänet illalliselle, ja Melanie suostuu epäröiden. melanie tutustuu Mitchiin, tämän dominoivaan äitiin Lydiaan (Jessica Tandy) ja nuorempaan siskoon Cathyyn (Veronica Cartwright). Hän ystävystyy myös paikallisen koulun opettajan Annie Hayworthin (Suzanne Pleshette), Mitchin entisen rakastajan kanssa. Kun Mitch yöpyy Annien luona, he säikähtävät kovaa kolahdusta; lokki on tappanut itsensä lentämällä ulko-oveen. Seuraavana päivänä Cathyn syntymäpäiväjuhlissa lokit hyökkäävät vieraiden kimppuun. Seuraavana iltana varpuset tunkeutuvat Brennerien kotiin savupiipun kautta. Seuraavana aamuna Lydia, leski, joka yhä huolehtii perheen maatilasta, vierailee naapuriviljelijän luona keskustellakseen kanojensa epätavallisesta käyttäytymisestä. Löydettyään hänen silmättömän, lintujen nokkiman elottoman ruumiinsa hän pakenee kauhuissaan. Melanien ja Mitchin lohdutettua häntä hän ilmaisee huolensa Cathyn turvallisuudesta koulussa. Melanie ajaa sinne ja odottaa tunnin päättymistä tietämättä, että läheisellä leikkikentällä on suuri varisparvi. Hermostuneena hän varoittaa Annieta, kun hän näkee, että kiipeilyteline on niiden valtaama, ja lapset evakuoidaan. Hälinä kiihottaa varikset hyökkäämään, ja useat lapset loukkaantuvat.Melanie tapaa Mitchin paikallisessa ravintolassa. Useat asiakkaat kertovat omista kohtaamisistaan aggressiivisten lintujen kanssa. Eräs lintuharrastaja hylkää kertomukset mielikuvituksellisina ja kiistelee niistä Melanien kanssa. Pian linnut alkavat hyökätä ihmisten kimppuun ravintolan ulkopuolella ja tyrmäävät huoltoaseman hoitajan tajuttomaksi, kun tämä täyttää autoa polttoaineella, joka valuu kadulle. Sivullinen yrittää sytyttää sikarin, sytyttää bensalammikon ja palaa. Räjähdys houkuttelee paikalle joukon lokkeja, jotka alkavat uhkaavasti parveilla, kun kaupunkilaiset yrittävät torjua tulipaloa. Melanie joutuu suojautumaan puhelinkoppiin. Mitchin pelastamana he palaavat ravintolaan, jossa Melaniea syytetään hyökkäysten aiheuttamisesta, jotka alkoivat hänen saapumisestaan. Kaksikko palaa Annien talolle ja huomaa, että varikset ovat tappaneet Annien, kun hän oli saattamassa Cathya turvaan. melanie ja Brennerit hakeutuvat turvaan perheen taloon. Sen kimppuun hyökkäävät eri lajeja edustavien lintujen aallot, jotka useaan otteeseen melkein murtautuvat sisään barrikadoitujen ovien ja ikkunoiden läpi. Hyökkäysten välissä olevan yöllisen hiljaiselon aikana Melanie kuulee siipien lepatuksen ääntä. Hän ei halua häiritä muiden unta, vaan menee keittiöön ja näkee, että lemmenlinnut ovat paikoillaan. Tajutessaan, että äänet tulevat ylhäältä, hän kiipeää varovasti portaita ja menee Cathyn makuuhuoneeseen, jossa hän huomaa lintujen murtautuneen katon läpi. Ne hyökkäävät väkivaltaisesti hänen kimppuunsa ja vangitsevat hänet huoneeseen, kunnes Mitch tulee pelastamaan hänet. Hän on pahasti loukkaantunut ja lähes katatoninen; Mitch vaatii, että hänet on vietävä sairaalaan, ja ehdottaa, että he ajavat pois San Franciscoon. Kun Mitch katsoo ulos, on aamunkoitto ja lintumeri riehuu uhkaavasti Brennerin talon ympärillä, kun hän valmistelee tytön autoa heidän pakoaan varten. Radio kertoo lintuhyökkäysten leviämisestä lähiyhteisöihin ja ehdottaa, että "armeijaa" saatetaan tarvita väliintuloon, koska siviiliviranomaiset eivät kykene torjumaan selittämättömiä hyökkäyksiä. Viimeisessä otoksessa Melaniea, Brennereitä ja rakastavaisia lintuja kuljettava auto kulkee hitaasti maiseman halki, jossa tuhannet linnut istuvat pahaenteisesti.</w:t>
      </w:r>
    </w:p>
    <w:p>
      <w:r>
        <w:rPr>
          <w:b/>
        </w:rPr>
        <w:t xml:space="preserve">Tulos</w:t>
      </w:r>
    </w:p>
    <w:p>
      <w:r>
        <w:t xml:space="preserve">Minne Melanie hakeutuu pian huoltoaseman tulipalon jälkeen?</w:t>
      </w:r>
    </w:p>
    <w:p>
      <w:r>
        <w:rPr>
          <w:b/>
        </w:rPr>
        <w:t xml:space="preserve">Tulos</w:t>
      </w:r>
    </w:p>
    <w:p>
      <w:r>
        <w:t xml:space="preserve">Mitä Brenner haluaa ostaa?</w:t>
      </w:r>
    </w:p>
    <w:p>
      <w:r>
        <w:rPr>
          <w:b/>
        </w:rPr>
        <w:t xml:space="preserve">Tulos</w:t>
      </w:r>
    </w:p>
    <w:p>
      <w:r>
        <w:t xml:space="preserve">Missä Mitch törmää Melanieen?</w:t>
      </w:r>
    </w:p>
    <w:p>
      <w:r>
        <w:rPr>
          <w:b/>
        </w:rPr>
        <w:t xml:space="preserve">Tulos</w:t>
      </w:r>
    </w:p>
    <w:p>
      <w:r>
        <w:t xml:space="preserve">Miksi Mitch oli lintukaupassa?</w:t>
      </w:r>
    </w:p>
    <w:p>
      <w:r>
        <w:rPr>
          <w:b/>
        </w:rPr>
        <w:t xml:space="preserve">Tulos</w:t>
      </w:r>
    </w:p>
    <w:p>
      <w:r>
        <w:t xml:space="preserve">Mistä Melanie tunnetaan?</w:t>
      </w:r>
    </w:p>
    <w:p>
      <w:r>
        <w:rPr>
          <w:b/>
        </w:rPr>
        <w:t xml:space="preserve">Tulos</w:t>
      </w:r>
    </w:p>
    <w:p>
      <w:r>
        <w:t xml:space="preserve">Miten lokki kuolee?</w:t>
      </w:r>
    </w:p>
    <w:p>
      <w:r>
        <w:rPr>
          <w:b/>
        </w:rPr>
        <w:t xml:space="preserve">Tulos</w:t>
      </w:r>
    </w:p>
    <w:p>
      <w:r>
        <w:t xml:space="preserve">Kuka hyökkää Melanien kimppuun Cathyn luona?</w:t>
      </w:r>
    </w:p>
    <w:p>
      <w:r>
        <w:rPr>
          <w:b/>
        </w:rPr>
        <w:t xml:space="preserve">Tulos</w:t>
      </w:r>
    </w:p>
    <w:p>
      <w:r>
        <w:t xml:space="preserve">Kuka pelastaa Melanien puhelinkopista?</w:t>
      </w:r>
    </w:p>
    <w:p>
      <w:r>
        <w:rPr>
          <w:b/>
        </w:rPr>
        <w:t xml:space="preserve">Tulos</w:t>
      </w:r>
    </w:p>
    <w:p>
      <w:r>
        <w:t xml:space="preserve">Mitä Mitch tekee sen jälkeen, kun Melanie on toimittanut kyytiin kyyhkyläiset ja lähtenyt lähtemään?</w:t>
      </w:r>
    </w:p>
    <w:p>
      <w:r>
        <w:rPr>
          <w:b/>
        </w:rPr>
        <w:t xml:space="preserve">Tulos</w:t>
      </w:r>
    </w:p>
    <w:p>
      <w:r>
        <w:t xml:space="preserve">Kuinka hulluja rakastavaiset ovatkaan kaiken tämän hälinän keskellä muiden lintujen kanssa?</w:t>
      </w:r>
    </w:p>
    <w:p>
      <w:r>
        <w:rPr>
          <w:b/>
        </w:rPr>
        <w:t xml:space="preserve">Tulos</w:t>
      </w:r>
    </w:p>
    <w:p>
      <w:r>
        <w:t xml:space="preserve">Miksi armeijan on tultava kaupunkiin?</w:t>
      </w:r>
    </w:p>
    <w:p>
      <w:r>
        <w:rPr>
          <w:b/>
        </w:rPr>
        <w:t xml:space="preserve">Tulos</w:t>
      </w:r>
    </w:p>
    <w:p>
      <w:r>
        <w:t xml:space="preserve">Miksi Lydia pakenee maanviljelijöiden talosta?</w:t>
      </w:r>
    </w:p>
    <w:p>
      <w:r>
        <w:rPr>
          <w:b/>
        </w:rPr>
        <w:t xml:space="preserve">Tulos</w:t>
      </w:r>
    </w:p>
    <w:p>
      <w:r>
        <w:t xml:space="preserve">Missä Melanie Daniels tapaa Mitch Brennerin?</w:t>
      </w:r>
    </w:p>
    <w:p>
      <w:r>
        <w:rPr>
          <w:b/>
        </w:rPr>
        <w:t xml:space="preserve">Tulos</w:t>
      </w:r>
    </w:p>
    <w:p>
      <w:r>
        <w:t xml:space="preserve">Ketä Brenner erehtyy pitämään Melaniesta pilana?</w:t>
      </w:r>
    </w:p>
    <w:p>
      <w:r>
        <w:rPr>
          <w:b/>
        </w:rPr>
        <w:t xml:space="preserve">Tulos</w:t>
      </w:r>
    </w:p>
    <w:p>
      <w:r>
        <w:t xml:space="preserve">Kuka hylkää raportit mielikuvituksellisina?</w:t>
      </w:r>
    </w:p>
    <w:p>
      <w:r>
        <w:rPr>
          <w:b/>
        </w:rPr>
        <w:t xml:space="preserve">Tulos</w:t>
      </w:r>
    </w:p>
    <w:p>
      <w:r>
        <w:t xml:space="preserve">Miksi Melanie oli käynyt oikeudessa aiemmin?</w:t>
      </w:r>
    </w:p>
    <w:p>
      <w:r>
        <w:rPr>
          <w:b/>
        </w:rPr>
        <w:t xml:space="preserve">Tulos</w:t>
      </w:r>
    </w:p>
    <w:p>
      <w:r>
        <w:t xml:space="preserve">Miksi Mitch yrittää viedä Melaniea sairaalaan?</w:t>
      </w:r>
    </w:p>
    <w:p>
      <w:r>
        <w:rPr>
          <w:b/>
        </w:rPr>
        <w:t xml:space="preserve">Tulos</w:t>
      </w:r>
    </w:p>
    <w:p>
      <w:r>
        <w:t xml:space="preserve">Minkälainen eläin tunkeutuu Brennerin taloon savupiipun kautta?</w:t>
      </w:r>
    </w:p>
    <w:p>
      <w:r>
        <w:rPr>
          <w:b/>
        </w:rPr>
        <w:t xml:space="preserve">Tulos</w:t>
      </w:r>
    </w:p>
    <w:p>
      <w:r>
        <w:t xml:space="preserve">Mitä tapahtuu, kun sivullinen sytyttää sikarin huoltoaseman lähellä?</w:t>
      </w:r>
    </w:p>
    <w:p>
      <w:r>
        <w:rPr>
          <w:b/>
        </w:rPr>
        <w:t xml:space="preserve">Tulos</w:t>
      </w:r>
    </w:p>
    <w:p>
      <w:r>
        <w:t xml:space="preserve">Mikä on Mitchin pikkusiskon nimi?</w:t>
      </w:r>
    </w:p>
    <w:p>
      <w:r>
        <w:rPr>
          <w:b/>
        </w:rPr>
        <w:t xml:space="preserve">Tulos</w:t>
      </w:r>
    </w:p>
    <w:p>
      <w:r>
        <w:t xml:space="preserve">Mitä Mitch haluaa ostaa Cathyn yhdestoista syntymäpäiväksi?</w:t>
      </w:r>
    </w:p>
    <w:p>
      <w:r>
        <w:rPr>
          <w:b/>
        </w:rPr>
        <w:t xml:space="preserve">Tulos</w:t>
      </w:r>
    </w:p>
    <w:p>
      <w:r>
        <w:t xml:space="preserve">Miten Annie tapetaan?</w:t>
      </w:r>
    </w:p>
    <w:p>
      <w:r>
        <w:rPr>
          <w:b/>
        </w:rPr>
        <w:t xml:space="preserve">Tulos</w:t>
      </w:r>
    </w:p>
    <w:p>
      <w:r>
        <w:t xml:space="preserve">Mitä on massoittelu leikkikentällä?</w:t>
      </w:r>
    </w:p>
    <w:p>
      <w:r>
        <w:rPr>
          <w:b/>
        </w:rPr>
        <w:t xml:space="preserve">Tulos</w:t>
      </w:r>
    </w:p>
    <w:p>
      <w:r>
        <w:t xml:space="preserve">Miksi Melanie hakee Cathyn koulusta?</w:t>
      </w:r>
    </w:p>
    <w:p>
      <w:r>
        <w:rPr>
          <w:b/>
        </w:rPr>
        <w:t xml:space="preserve">Tulos</w:t>
      </w:r>
    </w:p>
    <w:p>
      <w:r>
        <w:t xml:space="preserve">Ketä varikset vahingoittavat?</w:t>
      </w:r>
    </w:p>
    <w:p>
      <w:r>
        <w:rPr>
          <w:b/>
        </w:rPr>
        <w:t xml:space="preserve">Tulos</w:t>
      </w:r>
    </w:p>
    <w:p>
      <w:r>
        <w:t xml:space="preserve">Mikä hyökkää Melanien kimppuun rannalla?</w:t>
      </w:r>
    </w:p>
    <w:p>
      <w:r>
        <w:rPr>
          <w:b/>
        </w:rPr>
        <w:t xml:space="preserve">Tulos</w:t>
      </w:r>
    </w:p>
    <w:p>
      <w:r>
        <w:t xml:space="preserve">Miksi armeijaa saatetaan kutsua toimimaan tässä tappajalintujenkin tapauksessa?</w:t>
      </w:r>
    </w:p>
    <w:p>
      <w:r>
        <w:rPr>
          <w:b/>
        </w:rPr>
        <w:t xml:space="preserve">Tulos</w:t>
      </w:r>
    </w:p>
    <w:p>
      <w:r>
        <w:t xml:space="preserve">Missä kunnossa Lydia löysi naapurinsa, joka oli maanviljelijä?</w:t>
      </w:r>
    </w:p>
    <w:p>
      <w:r>
        <w:rPr>
          <w:b/>
        </w:rPr>
        <w:t xml:space="preserve">Tulos</w:t>
      </w:r>
    </w:p>
    <w:p>
      <w:r>
        <w:t xml:space="preserve">Miksi Melanie tarvitsi Mitchin osoitteen?</w:t>
      </w:r>
    </w:p>
    <w:p>
      <w:r>
        <w:rPr>
          <w:b/>
        </w:rPr>
        <w:t xml:space="preserve">Tulos</w:t>
      </w:r>
    </w:p>
    <w:p>
      <w:r>
        <w:t xml:space="preserve">Miten Annie kuoli?</w:t>
      </w:r>
    </w:p>
    <w:p>
      <w:r>
        <w:rPr>
          <w:b/>
        </w:rPr>
        <w:t xml:space="preserve">Esimerkki 3.1225</w:t>
      </w:r>
    </w:p>
    <w:p>
      <w:r>
        <w:t xml:space="preserve"> ACT I, Mogador, Marokko. Tuomari Sir Howard Hallam ja hänen kälynsä Lady Cicely Waynflete, tunnettu tutkimusmatkailija, ovat presbyteeripappi Rankinin kotona. Rankin tuntee Sir Howardin vanhan ystävänsä Miles Hallamin veljenä, joka muutti Brasiliaan avioiduttuaan paikallisen naisen kanssa. Sir Howard kertoo Rankinille, että hänen leskensä perhe takavarikoi veljen omaisuuden laittomasti tämän kuoleman jälkeen, mutta Sir Howard on nyt saanut sen takaisin. Lady Cicely päättää tutkia Marokkoa Sir Howardin kanssa. Heitä kehotetaan ottamaan aseellinen saattue. Sen voi järjestää kapteeni Brassbound, salakuljettaja, joka omistaa aluksen nimeltä Thanksgiving. Kun Brassbound saapuu paikalle, hän varoittaa Sir Howardia siitä, että vuoristomaassa oikeutta säätelevät kunniasäännöt, eivät tuomioistuimet. 2. näytös, Brassboundin miehittämä maurilaislinna. Brassboundin miehistön italialainen jäsen Marzo on haavoittunut riidassa. Lady Cicely hoitaa häntä, mikä aluksi ärsyttää Brassboundia, mutta Cicely voittaa hänet puolelleen. Sir Howard valittaa, että Brassbound käyttäytyy enemmän kuin vankilanvartija kuin isäntä; Brassbound sanoo, että Sir Howard on hänen vankinsa. Brassbound selittää olevansa Sir Howardin edesmenneen veljen Milesin poika. Hän syyttää Sir Howardia äitinsä kuolemasta ja siitä, että tämä on huijannut hänet perinnöltä oikeudellisilla muodollisuuksilla. Hän aikoo luovuttaa Sir Howardin fanaattiselle islamistiselle sheikille. Hän kertoo Sir Howardille, että hän johtaa epäoikeudenmukaista oikeusjärjestelmää, joka rankaisee köyhiä ja heikkoja. Nyt kun Sir Howard on voimaton, hän saa koston oikeuden. Lady Cicely puuttuu asiaan ja väittää Brassboundille, että hänen oma kunniakoodinsa on vähintään yhtä raaka kuin hänen tuomitsemansa oikeusjärjestelmä. Brassbound epäröi ja suostuu lopulta luopumaan kostosta. Kun sheikki saapuu paikalle, hän tarjoutuu ostamaan Sir Howardin takaisin, mutta sheikki hyväksyy vain yhden hinnan, Lady Cicelyn. Cicely suostuu, mutta tässä vaiheessa paikallinen hallitsija ilmestyy paikalle saatuaan tietää kaupasta. Hän vapauttaa Sir Howardin ja pidättää Brassboundin. 3. näytös, Rankinin talo. Komentaja Kearneyn on määrä toimia Brassboundin toimia käsittelevän tutkintatuomioistuimen puheenjohtajana. Sir Howard sanoo, ettei hän voi puuttua asiaan, mutta Lady Cicely suostuttelee hänet antamaan hänen kertoa oikeudelle kaiken, mitä matkalla tapahtui. Hän käyttää kaikkia suostuttelukykyjään vakuuttaakseen komentaja Kearneyn siitä, että Brassbound on syytön rikoksiin. Kearney suostuu vapauttamaan Brassboundin. Vapautettu Brassbound julistaa omistautuvansa Lady Cicelylle ja sanoo haluavansa mennä tämän kanssa naimisiin. Lady Cicely tuntee voimakasta vetoa Brassboundiin ja pelkää, että hän saattaa antautua Brassboundin karismaan. Kun hän on juuri suostumassa, kuuluu laukaus. Se on merkki Brassboundin miehistöltä siitä, että hänen laivansa on valmis lähtemään. Hän lähtee välittömästi, ja Lady Cicely jää sanomaan: "Mikä pako!".</w:t>
      </w:r>
    </w:p>
    <w:p>
      <w:r>
        <w:rPr>
          <w:b/>
        </w:rPr>
        <w:t xml:space="preserve">Tulos</w:t>
      </w:r>
    </w:p>
    <w:p>
      <w:r>
        <w:t xml:space="preserve">Mikä on Cicelyn titteli?</w:t>
      </w:r>
    </w:p>
    <w:p>
      <w:r>
        <w:rPr>
          <w:b/>
        </w:rPr>
        <w:t xml:space="preserve">Tulos</w:t>
      </w:r>
    </w:p>
    <w:p>
      <w:r>
        <w:t xml:space="preserve">Kuka haluaa puhua tuomioistuimelle kaikesta, mitä matkalla tapahtui?</w:t>
      </w:r>
    </w:p>
    <w:p>
      <w:r>
        <w:rPr>
          <w:b/>
        </w:rPr>
        <w:t xml:space="preserve">Tulos</w:t>
      </w:r>
    </w:p>
    <w:p>
      <w:r>
        <w:t xml:space="preserve">Mikä hahmo on Brassboundin miehistön italialainen jäsen?</w:t>
      </w:r>
    </w:p>
    <w:p>
      <w:r>
        <w:rPr>
          <w:b/>
        </w:rPr>
        <w:t xml:space="preserve">Tulos</w:t>
      </w:r>
    </w:p>
    <w:p>
      <w:r>
        <w:t xml:space="preserve">Kenet Brassbound sanoo vangikseen?</w:t>
      </w:r>
    </w:p>
    <w:p>
      <w:r>
        <w:rPr>
          <w:b/>
        </w:rPr>
        <w:t xml:space="preserve">Tulos</w:t>
      </w:r>
    </w:p>
    <w:p>
      <w:r>
        <w:t xml:space="preserve">Miksi Lady Cicely haluaa puhua hoville Brassboundin toimista?</w:t>
      </w:r>
    </w:p>
    <w:p>
      <w:r>
        <w:rPr>
          <w:b/>
        </w:rPr>
        <w:t xml:space="preserve">Tulos</w:t>
      </w:r>
    </w:p>
    <w:p>
      <w:r>
        <w:t xml:space="preserve">Mikä on ääni, joka ilmoittaa Brassboundille, että hänen on aika lähteä?</w:t>
      </w:r>
    </w:p>
    <w:p>
      <w:r>
        <w:rPr>
          <w:b/>
        </w:rPr>
        <w:t xml:space="preserve">Tulos</w:t>
      </w:r>
    </w:p>
    <w:p>
      <w:r>
        <w:t xml:space="preserve">Kuka on Sir Howardin veljen Milesin poika?</w:t>
      </w:r>
    </w:p>
    <w:p>
      <w:r>
        <w:rPr>
          <w:b/>
        </w:rPr>
        <w:t xml:space="preserve">Tulos</w:t>
      </w:r>
    </w:p>
    <w:p>
      <w:r>
        <w:t xml:space="preserve">Mikä on Rankinin kirkon uskontokunta?</w:t>
      </w:r>
    </w:p>
    <w:p>
      <w:r>
        <w:rPr>
          <w:b/>
        </w:rPr>
        <w:t xml:space="preserve">Tulos</w:t>
      </w:r>
    </w:p>
    <w:p>
      <w:r>
        <w:t xml:space="preserve">Miten Brassbound liittyy Sir Howardiin?</w:t>
      </w:r>
    </w:p>
    <w:p>
      <w:r>
        <w:rPr>
          <w:b/>
        </w:rPr>
        <w:t xml:space="preserve">Tulos</w:t>
      </w:r>
    </w:p>
    <w:p>
      <w:r>
        <w:t xml:space="preserve">Miksi Brassbound ei pidä Sir Howardista?</w:t>
      </w:r>
    </w:p>
    <w:p>
      <w:r>
        <w:rPr>
          <w:b/>
        </w:rPr>
        <w:t xml:space="preserve">Tulos</w:t>
      </w:r>
    </w:p>
    <w:p>
      <w:r>
        <w:t xml:space="preserve">Mikä on Howard Hallamin ammatti?</w:t>
      </w:r>
    </w:p>
    <w:p>
      <w:r>
        <w:rPr>
          <w:b/>
        </w:rPr>
        <w:t xml:space="preserve">Tulos</w:t>
      </w:r>
    </w:p>
    <w:p>
      <w:r>
        <w:t xml:space="preserve">Mikä on Cicely Waynfleten ammatti?</w:t>
      </w:r>
    </w:p>
    <w:p>
      <w:r>
        <w:rPr>
          <w:b/>
        </w:rPr>
        <w:t xml:space="preserve">Tulos</w:t>
      </w:r>
    </w:p>
    <w:p>
      <w:r>
        <w:t xml:space="preserve">Mikä on ministerin nimi?</w:t>
      </w:r>
    </w:p>
    <w:p>
      <w:r>
        <w:rPr>
          <w:b/>
        </w:rPr>
        <w:t xml:space="preserve">Tulos</w:t>
      </w:r>
    </w:p>
    <w:p>
      <w:r>
        <w:t xml:space="preserve">Kuka miehittää maurien linnaa?</w:t>
      </w:r>
    </w:p>
    <w:p>
      <w:r>
        <w:rPr>
          <w:b/>
        </w:rPr>
        <w:t xml:space="preserve">Tulos</w:t>
      </w:r>
    </w:p>
    <w:p>
      <w:r>
        <w:t xml:space="preserve">Mikä on salakuljettajien aluksen nimi?</w:t>
      </w:r>
    </w:p>
    <w:p>
      <w:r>
        <w:rPr>
          <w:b/>
        </w:rPr>
        <w:t xml:space="preserve">Tulos</w:t>
      </w:r>
    </w:p>
    <w:p>
      <w:r>
        <w:t xml:space="preserve">Minne Miles Hallam muuttaa avioiduttuaan?</w:t>
      </w:r>
    </w:p>
    <w:p>
      <w:r>
        <w:rPr>
          <w:b/>
        </w:rPr>
        <w:t xml:space="preserve">Tulos</w:t>
      </w:r>
    </w:p>
    <w:p>
      <w:r>
        <w:t xml:space="preserve">Mikä on Marzon kansalaisuus?</w:t>
      </w:r>
    </w:p>
    <w:p>
      <w:r>
        <w:rPr>
          <w:b/>
        </w:rPr>
        <w:t xml:space="preserve">Tulos</w:t>
      </w:r>
    </w:p>
    <w:p>
      <w:r>
        <w:t xml:space="preserve">Mikä on Rankinin ammatti?</w:t>
      </w:r>
    </w:p>
    <w:p>
      <w:r>
        <w:rPr>
          <w:b/>
        </w:rPr>
        <w:t xml:space="preserve">Tulos</w:t>
      </w:r>
    </w:p>
    <w:p>
      <w:r>
        <w:t xml:space="preserve">Missä tämä tarina tapahtuu?</w:t>
      </w:r>
    </w:p>
    <w:p>
      <w:r>
        <w:rPr>
          <w:b/>
        </w:rPr>
        <w:t xml:space="preserve">Tulos</w:t>
      </w:r>
    </w:p>
    <w:p>
      <w:r>
        <w:t xml:space="preserve">Mikä on Howardin titteli?</w:t>
      </w:r>
    </w:p>
    <w:p>
      <w:r>
        <w:rPr>
          <w:b/>
        </w:rPr>
        <w:t xml:space="preserve">Tulos</w:t>
      </w:r>
    </w:p>
    <w:p>
      <w:r>
        <w:t xml:space="preserve">Kuka kertoo oikeudelle, mitä matkalla tapahtui?</w:t>
      </w:r>
    </w:p>
    <w:p>
      <w:r>
        <w:rPr>
          <w:b/>
        </w:rPr>
        <w:t xml:space="preserve">Tulos</w:t>
      </w:r>
    </w:p>
    <w:p>
      <w:r>
        <w:t xml:space="preserve">Miksi Brassbound ilmoittaa haluavansa naida Lady Cicelyn?</w:t>
      </w:r>
    </w:p>
    <w:p>
      <w:r>
        <w:rPr>
          <w:b/>
        </w:rPr>
        <w:t xml:space="preserve">Tulos</w:t>
      </w:r>
    </w:p>
    <w:p>
      <w:r>
        <w:t xml:space="preserve">Kuka on Sir Howardin ja Lady Cicelyn palkkaama aseistettu saattaja?</w:t>
      </w:r>
    </w:p>
    <w:p>
      <w:r>
        <w:rPr>
          <w:b/>
        </w:rPr>
        <w:t xml:space="preserve">Tulos</w:t>
      </w:r>
    </w:p>
    <w:p>
      <w:r>
        <w:t xml:space="preserve">Minne Cicely ja Howard päättävät lähteä tutkimaan? </w:t>
      </w:r>
    </w:p>
    <w:p>
      <w:r>
        <w:rPr>
          <w:b/>
        </w:rPr>
        <w:t xml:space="preserve">Tulos</w:t>
      </w:r>
    </w:p>
    <w:p>
      <w:r>
        <w:t xml:space="preserve">Kuka omistaa kiitospäivän?</w:t>
      </w:r>
    </w:p>
    <w:p>
      <w:r>
        <w:rPr>
          <w:b/>
        </w:rPr>
        <w:t xml:space="preserve">Tulos</w:t>
      </w:r>
    </w:p>
    <w:p>
      <w:r>
        <w:t xml:space="preserve">Mikä on hinta siitä, että Shiek vie Sir Howardin?</w:t>
      </w:r>
    </w:p>
    <w:p>
      <w:r>
        <w:rPr>
          <w:b/>
        </w:rPr>
        <w:t xml:space="preserve">Tulos</w:t>
      </w:r>
    </w:p>
    <w:p>
      <w:r>
        <w:t xml:space="preserve">Missä maassa tarina tapahtuu?</w:t>
      </w:r>
    </w:p>
    <w:p>
      <w:r>
        <w:rPr>
          <w:b/>
        </w:rPr>
        <w:t xml:space="preserve">Tulos</w:t>
      </w:r>
    </w:p>
    <w:p>
      <w:r>
        <w:t xml:space="preserve">Kuka suostuu vapauttamaan Brassboundin?</w:t>
      </w:r>
    </w:p>
    <w:p>
      <w:r>
        <w:rPr>
          <w:b/>
        </w:rPr>
        <w:t xml:space="preserve">Tulos</w:t>
      </w:r>
    </w:p>
    <w:p>
      <w:r>
        <w:t xml:space="preserve">Mikä hahmo tunnetaan tutkimusmatkailijana?</w:t>
      </w:r>
    </w:p>
    <w:p>
      <w:r>
        <w:rPr>
          <w:b/>
        </w:rPr>
        <w:t xml:space="preserve">Esimerkki 3.1226</w:t>
      </w:r>
    </w:p>
    <w:p>
      <w:r>
        <w:t xml:space="preserve"> Richard, nuori amerikkalainen, joka etsii seikkailua Bangkokissa, tapaa eksentrisen Daffyn, joka kertoo hänelle Thaimaanlahdella sijaitsevasta koskemattomasta, asumattomasta saaresta, jolla on kaunis piilossa oleva ranta ja laguuni. Daffy kertoo, että hän ja muut matkustajat asettuivat sinne salaa useita vuosia aiemmin, mutta vaikeuksia ilmeni ja hän päätti lähteä. Daffy tekee itsemurhan ja jättää Richardille saaren kartan. Richard suostuttelee nuoren ranskalaispariskunnan, Fran oisen ja Tiennen, mukaansa saarelle, ja kolmikko matkustaa Ko Samuille. Richard tapaa kaksi amerikkalaista, jotka ovat kuulleet huhuja saaresta, muun muassa siitä, että siellä muka kasvaa valtavia määriä kannabista. Ennen lähtöään Richard jättää heille kopion kartasta. matkalla saarelle Richard ihastuu Fran oiseen. Uidessaan naapurisaarelta saarelle he löytävät suuren kannabisplantaasin, jota vartioivat aseistetut thaimaalaiset viljelijät. Välttelemällä paljastumista he pääsevät saaren poikki ja heidät toivotetaan tervetulleeksi salaiseen ranta-asutukseen. Yhteisön johtaja Sal selittää, että maanviljelijät sallivat heidän jäädä saarelle niin kauan kuin he pysyvät omissa oloissaan eivätkä päästä saarelle lisää matkustajia. Richard valehtelee, etteivät he ole näyttäneet karttaa kenellekään muulle, mikä tyydyttää Salia. Kolmikko integroituu pitkälti omavaraiseen ja leppoisaan yhteisöön. Richardin ja Fran oisen välisestä suhteesta tulee romanttinen, ja tienne sanoo, ettei hän tule heidän tielleen, jos Fran oise on onnellisempi Richardin kanssa. Richardin ja Salin poikaystävän Bugsin välille syntyy jännitteitä; kun Richard saa kuuluisuutta tappamalla hain, Bugs pilkkaa häntä hain pienestä koosta. kun Sal valitsee Richardin mukaansa Ko Pha Nganiin suuntautuvalle huoltomatkalle, Bugs varoittaa Richardia pitämään näppinsä erossa Richardista. Siellä he kohtaavat Richardin Ko Samuilla tapaamat amerikkalaiset, jotka valmistautuvat etsimään saarta ja mainitsevat Richardin kartan. Richard valehtelee Salille, ettei hän antanut heille kopiota, ja Sal kiristää Richardia harrastamaan seksiä Salin kanssa. Palatessaan saarelle Richard valehtelee Fran oiselle, että oli maannut Salin kanssa. Asiat palaavat normaaliksi, kunnes haihyökkäys tappaa yhden yhteisön kalastajista ja toinen, Christo, loukkaantuu vakavasti. Sal ei suostu vaarantamaan yhteisön salaisuutta tuomalla lääketieteellistä apua, ja Christo kieltäytyy matkustamasta mantereelle. Hänen paheneva tilansa vaikuttaa ryhmän moraaliin, joten hänet eristetään telttaan tiennen vastalauseista huolimatta.Kun Ko Pha Nganin amerikkalaiset ilmestyvät naapurisaarelle, Sal näkee, että heillä on kopio kartasta, ja määrää Richardin tarkkailemaan heitä, kunnes he ylittävät rajan, sitten pysäyttämään heidät ja tuhoamaan kartan. Hän kertoo kaikille, että hän ja Richard harrastivat seksiä, mikä saa Fran oisen suuttumaan ja särkemään sydämensä. Ryhmästä eristettynä Richard alkaa menettää järkensä, hän väijyy kannabiksenviljelijöitä ja kuvittelee keskustelevansa edesmenneen Daffyn kanssa. Amerikkalaiset pääsevät saarelle, mutta viljelijät löytävät heidät ja tappavat heidät. Järkyttyneenä heidän kuolemansa todistamisesta Richard yrittää koota Fran oisen ja tiennen lähtemään saarelta. tienne kieltäytyy jättämästä Christoa, jonka jalka on menehtynyt, joten Richard lopettaa Christon tukehduttamalla hänet. maanviljelijät ottavat Richardin kiinni ja tuovat hänet yhteisön eteen. Johtava maanviljelijä antaa Salille aseen, jossa on yksi luoti, ja käskee häntä tekemään valinnan: tappakaa Richard, niin ryhmä saa jäädä, tai muuten heidän kaikkien on lähdettävä välittömästi. Sal vetää liipaisimesta, mutta patruunapesä on tyhjä. Järkyttyneenä hänen halukkuudestaan murhaan yhteisö hylkää Salin ja lähtee saarelta omille teilleen. Myöhemmin Richard saa Fran oiselta sähköpostiviestin, jossa on ryhmäkuva rantayhteisöstä onnellisempina aikoina.</w:t>
      </w:r>
    </w:p>
    <w:p>
      <w:r>
        <w:rPr>
          <w:b/>
        </w:rPr>
        <w:t xml:space="preserve">Tulos</w:t>
      </w:r>
    </w:p>
    <w:p>
      <w:r>
        <w:t xml:space="preserve">Mistä Bugs kiusasi Richardia?</w:t>
      </w:r>
    </w:p>
    <w:p>
      <w:r>
        <w:rPr>
          <w:b/>
        </w:rPr>
        <w:t xml:space="preserve">Tulos</w:t>
      </w:r>
    </w:p>
    <w:p>
      <w:r>
        <w:t xml:space="preserve">Mitä Daffy jättää Richardille itsemurhansa jälkeen? </w:t>
      </w:r>
    </w:p>
    <w:p>
      <w:r>
        <w:rPr>
          <w:b/>
        </w:rPr>
        <w:t xml:space="preserve">Tulos</w:t>
      </w:r>
    </w:p>
    <w:p>
      <w:r>
        <w:t xml:space="preserve">Miksi Sal kieltäytyy saamasta lääkärin apua?</w:t>
      </w:r>
    </w:p>
    <w:p>
      <w:r>
        <w:rPr>
          <w:b/>
        </w:rPr>
        <w:t xml:space="preserve">Tulos</w:t>
      </w:r>
    </w:p>
    <w:p>
      <w:r>
        <w:t xml:space="preserve">Mitä Richard tappoi, mikä teki hänestä pienen julkisuuden henkilön?</w:t>
      </w:r>
    </w:p>
    <w:p>
      <w:r>
        <w:rPr>
          <w:b/>
        </w:rPr>
        <w:t xml:space="preserve">Tulos</w:t>
      </w:r>
    </w:p>
    <w:p>
      <w:r>
        <w:t xml:space="preserve">Miten Daffy kuolee?</w:t>
      </w:r>
    </w:p>
    <w:p>
      <w:r>
        <w:rPr>
          <w:b/>
        </w:rPr>
        <w:t xml:space="preserve">Tulos</w:t>
      </w:r>
    </w:p>
    <w:p>
      <w:r>
        <w:t xml:space="preserve">Miten Richard lopettaa Christon eutanasian?</w:t>
      </w:r>
    </w:p>
    <w:p>
      <w:r>
        <w:rPr>
          <w:b/>
        </w:rPr>
        <w:t xml:space="preserve">Tulos</w:t>
      </w:r>
    </w:p>
    <w:p>
      <w:r>
        <w:t xml:space="preserve">Kuka tappaa amerikkalaiset?</w:t>
      </w:r>
    </w:p>
    <w:p>
      <w:r>
        <w:rPr>
          <w:b/>
        </w:rPr>
        <w:t xml:space="preserve">Tulos</w:t>
      </w:r>
    </w:p>
    <w:p>
      <w:r>
        <w:t xml:space="preserve">Mikä on saaren johtajan nimi?</w:t>
      </w:r>
    </w:p>
    <w:p>
      <w:r>
        <w:rPr>
          <w:b/>
        </w:rPr>
        <w:t xml:space="preserve">Tulos</w:t>
      </w:r>
    </w:p>
    <w:p>
      <w:r>
        <w:t xml:space="preserve">Minkä hyökkäyksen seurauksena Chriso saa kuolion jalkaansa?</w:t>
      </w:r>
    </w:p>
    <w:p>
      <w:r>
        <w:rPr>
          <w:b/>
        </w:rPr>
        <w:t xml:space="preserve">Tulos</w:t>
      </w:r>
    </w:p>
    <w:p>
      <w:r>
        <w:t xml:space="preserve">Minkä eläimen Richard tappaa saarella?</w:t>
      </w:r>
    </w:p>
    <w:p>
      <w:r>
        <w:rPr>
          <w:b/>
        </w:rPr>
        <w:t xml:space="preserve">Tulos</w:t>
      </w:r>
    </w:p>
    <w:p>
      <w:r>
        <w:t xml:space="preserve">Mikä on Salin poikaystävän nimi?</w:t>
      </w:r>
    </w:p>
    <w:p>
      <w:r>
        <w:rPr>
          <w:b/>
        </w:rPr>
        <w:t xml:space="preserve">Tulos</w:t>
      </w:r>
    </w:p>
    <w:p>
      <w:r>
        <w:t xml:space="preserve">Mitä laitonta ainetta saarella viljellään?</w:t>
      </w:r>
    </w:p>
    <w:p>
      <w:r>
        <w:rPr>
          <w:b/>
        </w:rPr>
        <w:t xml:space="preserve">Tulos</w:t>
      </w:r>
    </w:p>
    <w:p>
      <w:r>
        <w:t xml:space="preserve">Kenet Richard tukehduttaa?</w:t>
      </w:r>
    </w:p>
    <w:p>
      <w:r>
        <w:rPr>
          <w:b/>
        </w:rPr>
        <w:t xml:space="preserve">Tulos</w:t>
      </w:r>
    </w:p>
    <w:p>
      <w:r>
        <w:t xml:space="preserve">Kuka kertoo Richardille saaresta?</w:t>
      </w:r>
    </w:p>
    <w:p>
      <w:r>
        <w:rPr>
          <w:b/>
        </w:rPr>
        <w:t xml:space="preserve">Tulos</w:t>
      </w:r>
    </w:p>
    <w:p>
      <w:r>
        <w:t xml:space="preserve">Mikä tappaa yhteisön kalastajan ja häiritsee normaalia elämää?</w:t>
      </w:r>
    </w:p>
    <w:p>
      <w:r>
        <w:rPr>
          <w:b/>
        </w:rPr>
        <w:t xml:space="preserve">Tulos</w:t>
      </w:r>
    </w:p>
    <w:p>
      <w:r>
        <w:t xml:space="preserve">Miksi Sal kiristi Richardia?</w:t>
      </w:r>
    </w:p>
    <w:p>
      <w:r>
        <w:rPr>
          <w:b/>
        </w:rPr>
        <w:t xml:space="preserve">Tulos</w:t>
      </w:r>
    </w:p>
    <w:p>
      <w:r>
        <w:t xml:space="preserve">Missä ranskalainen pariskunta matkustaa?</w:t>
      </w:r>
    </w:p>
    <w:p>
      <w:r>
        <w:rPr>
          <w:b/>
        </w:rPr>
        <w:t xml:space="preserve">Tulos</w:t>
      </w:r>
    </w:p>
    <w:p>
      <w:r>
        <w:t xml:space="preserve">Miksi Richard lopettaa Christon eutanasian?</w:t>
      </w:r>
    </w:p>
    <w:p>
      <w:r>
        <w:rPr>
          <w:b/>
        </w:rPr>
        <w:t xml:space="preserve">Tulos</w:t>
      </w:r>
    </w:p>
    <w:p>
      <w:r>
        <w:t xml:space="preserve">Mitä maanviljelijät kasvattavat saarella?</w:t>
      </w:r>
    </w:p>
    <w:p>
      <w:r>
        <w:rPr>
          <w:b/>
        </w:rPr>
        <w:t xml:space="preserve">Tulos</w:t>
      </w:r>
    </w:p>
    <w:p>
      <w:r>
        <w:t xml:space="preserve">Miten Richard saa kuuluisuuden?</w:t>
      </w:r>
    </w:p>
    <w:p>
      <w:r>
        <w:rPr>
          <w:b/>
        </w:rPr>
        <w:t xml:space="preserve">Tulos</w:t>
      </w:r>
    </w:p>
    <w:p>
      <w:r>
        <w:t xml:space="preserve">Kuka oli Daffy?</w:t>
      </w:r>
    </w:p>
    <w:p>
      <w:r>
        <w:rPr>
          <w:b/>
        </w:rPr>
        <w:t xml:space="preserve">Tulos</w:t>
      </w:r>
    </w:p>
    <w:p>
      <w:r>
        <w:t xml:space="preserve">Miten Richard ja ranskalainen pariskunta pääsivät saarelle?</w:t>
      </w:r>
    </w:p>
    <w:p>
      <w:r>
        <w:rPr>
          <w:b/>
        </w:rPr>
        <w:t xml:space="preserve">Tulos</w:t>
      </w:r>
    </w:p>
    <w:p>
      <w:r>
        <w:t xml:space="preserve">Miten Sal yrittää tappaa Richardin?</w:t>
      </w:r>
    </w:p>
    <w:p>
      <w:r>
        <w:rPr>
          <w:b/>
        </w:rPr>
        <w:t xml:space="preserve">Tulos</w:t>
      </w:r>
    </w:p>
    <w:p>
      <w:r>
        <w:t xml:space="preserve">Mikä on asumattoman saaren sijainti?</w:t>
      </w:r>
    </w:p>
    <w:p>
      <w:r>
        <w:rPr>
          <w:b/>
        </w:rPr>
        <w:t xml:space="preserve">Tulos</w:t>
      </w:r>
    </w:p>
    <w:p>
      <w:r>
        <w:t xml:space="preserve">Miksi yhteisö hylkää salin?</w:t>
      </w:r>
    </w:p>
    <w:p>
      <w:r>
        <w:rPr>
          <w:b/>
        </w:rPr>
        <w:t xml:space="preserve">Tulos</w:t>
      </w:r>
    </w:p>
    <w:p>
      <w:r>
        <w:t xml:space="preserve">Mikä on saaren yhteisön johtajan nimi?</w:t>
      </w:r>
    </w:p>
    <w:p>
      <w:r>
        <w:rPr>
          <w:b/>
        </w:rPr>
        <w:t xml:space="preserve">Tulos</w:t>
      </w:r>
    </w:p>
    <w:p>
      <w:r>
        <w:t xml:space="preserve">Miten Christo on loukkaantunut?</w:t>
      </w:r>
    </w:p>
    <w:p>
      <w:r>
        <w:rPr>
          <w:b/>
        </w:rPr>
        <w:t xml:space="preserve">Tulos</w:t>
      </w:r>
    </w:p>
    <w:p>
      <w:r>
        <w:t xml:space="preserve">Kenelle Richard antaa kopion kartasta?</w:t>
      </w:r>
    </w:p>
    <w:p>
      <w:r>
        <w:rPr>
          <w:b/>
        </w:rPr>
        <w:t xml:space="preserve">Esimerkki 3.1227</w:t>
      </w:r>
    </w:p>
    <w:p>
      <w:r>
        <w:t xml:space="preserve"> Jouluaattona esikaupunkien kotiäiti Della Myers joutuu riitaan väkivaltaisen miehensä Kennethin kanssa. Laitettuaan kaksi lastaan nukkumaan hän ajaa ostoskeskukseen ostamaan lahjapaperia ja kortteja. Ostoskeskuksessa hän ei löydä parkkipaikkaa vähään aikaan ja jättää vihaisena viestin kahta parkkipaikkaa käyttävän auton ikkunaan. Hän poistuu kaupasta, kun ostoskeskus on sulkeutumassa ja parkkipaikka on lähes autio. Hän huomaa, että lappu on kadonnut "loukkaavasta" autosta. Kun hän menee omaan autoonsa, auto, johon hän oli jättänyt lapun, pysähtyy hänen takanaan. hän kohtaa auton, ja sieltä nousee neljä nuorta miestä Huey, Vingh ja Tom s Chuckien johdolla. He uhkaavat raiskata hänet. Della loukkaa Chuckieta, ja vartija puuttuu asiaan, mutta Chuckie ampuu hänet kuoliaaksi. Kun jengi tajuaa tehneensä murhan, Della onnistuu käynnistämään autonsa ja ajamaan pois. He seuraavat häntä tarkoituksenaan tappaa hänet, koska hän on ainoa todistaja. Kun he ajavat häntä jonkin matkaa takaa, Della törmää lopulta autollaan autiolle alueelle, jossa rakennetaan taloja. Hän ottaa autostaan valoraketin ja työkalulaatikon ja piiloutuu peräkärryn taakse.Della juoksee rakenteilla olevien rakennusten läpi piiloon, kun häntä etsitään. Jonkin ajan kuluttua roistot ajavat hänet nurkkaan ja uhkaavat häntä nimeltä, koska he olivat löytäneet hänen ajokorttinsa hänen autossaan olevasta käsilaukusta. Kun he pakottavat hänet avaamaan työkalulaatikon, hän lyö Chuckieta puolikuunavaimella ja pakenee jälleen läheiseen metsään. Takaa-ajossa Tom s astuu vahingossa Hueyn päälle, joka putoaa rakennustyömaan läpi ja kuolee murtuneeseen niskaan.Metsässä tapahtuneen piilottelun jälkeen Della hakkaa ja lopulta tappaa Tom s:n jakoavaimella. Hän pakenee puroa pitkin Chuckien ja Vinghin takaa-ajamana. Della hiipii Vinghin luo ja tappaa hänet ruuvimeisselillä ja piiloutuu kaatuneen puun taakse. Chuckie yrittää taivutella Dellaa luovuttamaan; hän puhuu Dellan lapsista ja sanoo, että aikoo käydä heidän luonaan. Hän kertoo Dellalle, mitä hän ajattelee hänestä, että tämä elää tylsää elämää, jota hän ei halua, ja että hänen miehensä kohtelee häntä huonosti. Mies löytää hänet, koskettaa ja kiusaa hänen kasvojaan. Nainen pitää miehen kädestä kiinni, vetää hänet alas ja he suutelevat. Mies vetää aseensa esiin, kun he harrastavat esileikkiä. Della käskee miestä harrastamaan seksiä kanssaan, ja kun mies on hajamielinen, Della sytyttää soihdun, sokeuttaa miehen, ottaa miehen aseen ja tappaa hänet. Hänen miehensä Kenneth valittaa, että hän oli myöhään ulkona ja että hän on levittänyt mutaa ympäri taloa, mutta Della ei välitä hänestä. Hän menee yläkertaan katsomaan lapsiaan, jotka molemmat nukkuvat. Humalainen Kenneth kysyy, mitä Della toi hänelle ostoskeskuksesta, ja Della vastaa: "Ei mitään", ja osoittaa häntä aseella.</w:t>
      </w:r>
    </w:p>
    <w:p>
      <w:r>
        <w:rPr>
          <w:b/>
        </w:rPr>
        <w:t xml:space="preserve">Tulos</w:t>
      </w:r>
    </w:p>
    <w:p>
      <w:r>
        <w:t xml:space="preserve">Kenet Chuckie tappoi ostoskeskuksen parkkipaikalla?</w:t>
      </w:r>
    </w:p>
    <w:p>
      <w:r>
        <w:rPr>
          <w:b/>
        </w:rPr>
        <w:t xml:space="preserve">Tulos</w:t>
      </w:r>
    </w:p>
    <w:p>
      <w:r>
        <w:t xml:space="preserve">Mitä Della osti miehelleen ostoskeskuksesta?</w:t>
      </w:r>
    </w:p>
    <w:p>
      <w:r>
        <w:rPr>
          <w:b/>
        </w:rPr>
        <w:t xml:space="preserve">Tulos</w:t>
      </w:r>
    </w:p>
    <w:p>
      <w:r>
        <w:t xml:space="preserve">Miten Della sokeuttaa Chuckien?</w:t>
      </w:r>
    </w:p>
    <w:p>
      <w:r>
        <w:rPr>
          <w:b/>
        </w:rPr>
        <w:t xml:space="preserve">Tulos</w:t>
      </w:r>
    </w:p>
    <w:p>
      <w:r>
        <w:t xml:space="preserve">Mikä sai Dellan kohtaamaan jengin?</w:t>
      </w:r>
    </w:p>
    <w:p>
      <w:r>
        <w:rPr>
          <w:b/>
        </w:rPr>
        <w:t xml:space="preserve">Tulos</w:t>
      </w:r>
    </w:p>
    <w:p>
      <w:r>
        <w:t xml:space="preserve">Miten neljä nuorta miestä saivat selville Dellan nimen?</w:t>
      </w:r>
    </w:p>
    <w:p>
      <w:r>
        <w:rPr>
          <w:b/>
        </w:rPr>
        <w:t xml:space="preserve">Tulos</w:t>
      </w:r>
    </w:p>
    <w:p>
      <w:r>
        <w:t xml:space="preserve">Miten Della sokaisi Chuckien?</w:t>
      </w:r>
    </w:p>
    <w:p>
      <w:r>
        <w:rPr>
          <w:b/>
        </w:rPr>
        <w:t xml:space="preserve">Tulos</w:t>
      </w:r>
    </w:p>
    <w:p>
      <w:r>
        <w:t xml:space="preserve">Ketkä ovat ne neljä nuorta miestä, jotka istuivat ostoskeskuksessa autossa, joka käytti kahta parkkipaikkaa?</w:t>
      </w:r>
    </w:p>
    <w:p>
      <w:r>
        <w:rPr>
          <w:b/>
        </w:rPr>
        <w:t xml:space="preserve">Tulos</w:t>
      </w:r>
    </w:p>
    <w:p>
      <w:r>
        <w:t xml:space="preserve">Millä Della tappaa Vinghin?</w:t>
      </w:r>
    </w:p>
    <w:p>
      <w:r>
        <w:rPr>
          <w:b/>
        </w:rPr>
        <w:t xml:space="preserve">Tulos</w:t>
      </w:r>
    </w:p>
    <w:p>
      <w:r>
        <w:t xml:space="preserve">Miksi Della oli ostoskeskuksessa?</w:t>
      </w:r>
    </w:p>
    <w:p>
      <w:r>
        <w:rPr>
          <w:b/>
        </w:rPr>
        <w:t xml:space="preserve">Tulos</w:t>
      </w:r>
    </w:p>
    <w:p>
      <w:r>
        <w:t xml:space="preserve">Kuinka monta lasta Dellalla on?</w:t>
      </w:r>
    </w:p>
    <w:p>
      <w:r>
        <w:rPr>
          <w:b/>
        </w:rPr>
        <w:t xml:space="preserve">Tulos</w:t>
      </w:r>
    </w:p>
    <w:p>
      <w:r>
        <w:t xml:space="preserve">Chuckie sanoi, että entä Dellan elämä?</w:t>
      </w:r>
    </w:p>
    <w:p>
      <w:r>
        <w:rPr>
          <w:b/>
        </w:rPr>
        <w:t xml:space="preserve">Tulos</w:t>
      </w:r>
    </w:p>
    <w:p>
      <w:r>
        <w:t xml:space="preserve">Miten Huey kuolee, kun Tomas astuu vahingossa Hueyn päälle?</w:t>
      </w:r>
    </w:p>
    <w:p>
      <w:r>
        <w:rPr>
          <w:b/>
        </w:rPr>
        <w:t xml:space="preserve">Tulos</w:t>
      </w:r>
    </w:p>
    <w:p>
      <w:r>
        <w:t xml:space="preserve">Miksi Delka jättää vihaisen viestin autoon?</w:t>
      </w:r>
    </w:p>
    <w:p>
      <w:r>
        <w:rPr>
          <w:b/>
        </w:rPr>
        <w:t xml:space="preserve">Tulos</w:t>
      </w:r>
    </w:p>
    <w:p>
      <w:r>
        <w:t xml:space="preserve">Missä kohtaa tarinaa Dellan ensimmäinen yhteenotto tapahtui?</w:t>
      </w:r>
    </w:p>
    <w:p>
      <w:r>
        <w:rPr>
          <w:b/>
        </w:rPr>
        <w:t xml:space="preserve">Tulos</w:t>
      </w:r>
    </w:p>
    <w:p>
      <w:r>
        <w:t xml:space="preserve">Miksi jengi haluaa tappaa Dellan?</w:t>
      </w:r>
    </w:p>
    <w:p>
      <w:r>
        <w:rPr>
          <w:b/>
        </w:rPr>
        <w:t xml:space="preserve">Tulos</w:t>
      </w:r>
    </w:p>
    <w:p>
      <w:r>
        <w:t xml:space="preserve">Milloin tämä tarina tapahtuu?</w:t>
      </w:r>
    </w:p>
    <w:p>
      <w:r>
        <w:rPr>
          <w:b/>
        </w:rPr>
        <w:t xml:space="preserve">Tulos</w:t>
      </w:r>
    </w:p>
    <w:p>
      <w:r>
        <w:t xml:space="preserve">Miten hyökkääjät saivat tietää Dellan nimen?</w:t>
      </w:r>
    </w:p>
    <w:p>
      <w:r>
        <w:rPr>
          <w:b/>
        </w:rPr>
        <w:t xml:space="preserve">Tulos</w:t>
      </w:r>
    </w:p>
    <w:p>
      <w:r>
        <w:t xml:space="preserve">Miksi Della menee yläkertaan palattuaan kotiin?</w:t>
      </w:r>
    </w:p>
    <w:p>
      <w:r>
        <w:rPr>
          <w:b/>
        </w:rPr>
        <w:t xml:space="preserve">Tulos</w:t>
      </w:r>
    </w:p>
    <w:p>
      <w:r>
        <w:t xml:space="preserve">Miten Della riisui Chuckien aseista?</w:t>
      </w:r>
    </w:p>
    <w:p>
      <w:r>
        <w:rPr>
          <w:b/>
        </w:rPr>
        <w:t xml:space="preserve">Tulos</w:t>
      </w:r>
    </w:p>
    <w:p>
      <w:r>
        <w:t xml:space="preserve">Millä Della tappaa Thomasin?</w:t>
      </w:r>
    </w:p>
    <w:p>
      <w:r>
        <w:rPr>
          <w:b/>
        </w:rPr>
        <w:t xml:space="preserve">Tulos</w:t>
      </w:r>
    </w:p>
    <w:p>
      <w:r>
        <w:t xml:space="preserve">Mitä Della haluaa ostaa ostoskeskuksesta?</w:t>
      </w:r>
    </w:p>
    <w:p>
      <w:r>
        <w:rPr>
          <w:b/>
        </w:rPr>
        <w:t xml:space="preserve">Tulos</w:t>
      </w:r>
    </w:p>
    <w:p>
      <w:r>
        <w:t xml:space="preserve">Miten Della tappaa Vinghin?</w:t>
      </w:r>
    </w:p>
    <w:p>
      <w:r>
        <w:rPr>
          <w:b/>
        </w:rPr>
        <w:t xml:space="preserve">Tulos</w:t>
      </w:r>
    </w:p>
    <w:p>
      <w:r>
        <w:t xml:space="preserve">Kun Della vihdoin palaa kotiin, mitä hän osoittaa pahoinpitelevää aviomiestään?</w:t>
      </w:r>
    </w:p>
    <w:p>
      <w:r>
        <w:rPr>
          <w:b/>
        </w:rPr>
        <w:t xml:space="preserve">Tulos</w:t>
      </w:r>
    </w:p>
    <w:p>
      <w:r>
        <w:t xml:space="preserve">Ketä hyökkääjää Della ei tappanut?</w:t>
      </w:r>
    </w:p>
    <w:p>
      <w:r>
        <w:rPr>
          <w:b/>
        </w:rPr>
        <w:t xml:space="preserve">Tulos</w:t>
      </w:r>
    </w:p>
    <w:p>
      <w:r>
        <w:t xml:space="preserve">Mitä Della ottaa hoiviinsa ennen kuin piiloutuu selkäsaunan taakse?</w:t>
      </w:r>
    </w:p>
    <w:p>
      <w:r>
        <w:rPr>
          <w:b/>
        </w:rPr>
        <w:t xml:space="preserve">Tulos</w:t>
      </w:r>
    </w:p>
    <w:p>
      <w:r>
        <w:t xml:space="preserve">Mitkä kaksi esinettä Della ottaa autostaan, kun hän jättää sen onnettomuuspaikalle?</w:t>
      </w:r>
    </w:p>
    <w:p>
      <w:r>
        <w:rPr>
          <w:b/>
        </w:rPr>
        <w:t xml:space="preserve">Tulos</w:t>
      </w:r>
    </w:p>
    <w:p>
      <w:r>
        <w:t xml:space="preserve">Mitä Della otti mukaansa, kun hän pakeni autostaan?</w:t>
      </w:r>
    </w:p>
    <w:p>
      <w:r>
        <w:rPr>
          <w:b/>
        </w:rPr>
        <w:t xml:space="preserve">Tulos</w:t>
      </w:r>
    </w:p>
    <w:p>
      <w:r>
        <w:t xml:space="preserve">Mitä työkalua käytettiin Tomasin tappamiseen?</w:t>
      </w:r>
    </w:p>
    <w:p>
      <w:r>
        <w:rPr>
          <w:b/>
        </w:rPr>
        <w:t xml:space="preserve">Tulos</w:t>
      </w:r>
    </w:p>
    <w:p>
      <w:r>
        <w:t xml:space="preserve">Miten Huey kuolee?</w:t>
      </w:r>
    </w:p>
    <w:p>
      <w:r>
        <w:rPr>
          <w:b/>
        </w:rPr>
        <w:t xml:space="preserve">Tulos</w:t>
      </w:r>
    </w:p>
    <w:p>
      <w:r>
        <w:t xml:space="preserve">Millä juhlapäivänä Della lähti kotoaan ostoskeskukseen?</w:t>
      </w:r>
    </w:p>
    <w:p>
      <w:r>
        <w:rPr>
          <w:b/>
        </w:rPr>
        <w:t xml:space="preserve">Esimerkki 3.1228</w:t>
      </w:r>
    </w:p>
    <w:p>
      <w:r>
        <w:t xml:space="preserve"> Harry Clavering on hyvin toimeentulevan pastori Henry Claveringin ja varakkaan paroni Sir Hugh Claveringin isänpuoleisen sedän ainoa poika. Romaanin alussa Harryn hylkää hänen morsiamensa, Sir Hughin vaimon sisko, joka nai lordi Ongarin, varakkaan mutta turmeltuneen kreivin.Harryn isä kehottaa häntä ryhtymään kirkon ammattiin, mutta Harry haluaa tulla rakennusinsinööriksi, Robert Stephensonin, Joseph Locken ja Thomas Brasseyn kaltaiseksi. Tätä varten hänestä tulee Beilby ja Burton -yrityksen oppilas.Puolitoista vuotta myöhemmin Harry on kihlautunut Florence Burtonin, yhden työnantajansa tyttären, kanssa. Harry painostaa häntä avioitumaan varhain, mutta vaikka tyttö rakastaa häntä syvästi, hän kieltäytyy ja vaatii, että he odottavat, kunnes Harry saa riittävät tulot elättääkseen itsensä ja perheensä.Tässä vaiheessa lordi Ongar kuolee, ja hänen leskensä palaa Englantiin. Sir Hugh, hänen lähin miespuolinen sukulaisensa, on kova ja itsekäs mies, eikä suostu tapaamaan häntä hänen saapuessaan. Tämä antaa valheellista uskottavuutta huhuille hänen käytöksestään, ja se pakottaa hänen sisarensa, lady Claveringin, pyytämään Harrya avustamaan häntä, kun tämä palaa.Harry ei kerro Lady Ongarille kihlauksestaan, ja heikkouden hetkellä hän syleilee ja suutelee häntä. Tämä asettaa hänet tilanteeseen, jossa hänen on käyttäydyttävä häpeällisesti jompaakumpaa elämänsä naista kohtaan: joko hänen on purettava kihlauksensa tai tunnustettava loukanneensa Lady Ongaria vakavasti. Vaikka hän rakastaa Florence Burtonia ja tietää, että tämä on parempi nainen, hän ei halua aiheuttaa Lady Ongarille lisää kärsimystä.Lady Ongar on huomattavan varallisuutensa vuoksi muidenkin jahtaama. Häntä kosiskelevat kreivi Pateroff, yksi hänen edesmenneen miehensä ystävistä, ja Archie Clavering, Sir Hugh'n nuorempi veli. Kreivi Pateroffin juonitteleva sisko Sophie Gourdeloup, joka on ainoa nainen, joka haluaa tavata Lady Ongaria hänen käytöstään koskevien huhujen vuoksi, haluaa hänen pysyvän naimattomana, jotta rouva Gourdeloup voi jatkaa hänen hyväksikäyttöään.Rouva Gourdeloup huolehtii siitä, että Lady Ongar saa tietää Harryn kihlauksesta. Samaan aikaan Florence Burton saa tietää, että Harry on tapaillut Lady Ongaria säännöllisesti, ja päättää, että hänen on vapautettava hänet, jos hän ei todella rakasta häntä. äidin hyvän vaikutuksen ansiosta Harry tajuaa, että Florence Burton on parempi nainen ja vähemmän häpeällisen kohtelun ansainnut. Maryn kirjeeseen, jossa hän ehdottaa kihlauksen purkamista, hän vastaa vahvistamalla rakkautensa Marya kohtaan. Hän kirjoittaa myös Lady Ongarille, pahoittelee aiempaa käytöstään tätä kohtaan ja tekee selväksi, että aikoo pysyä uskollisena kihlatulleen.Pian tämän jälkeen Sir Hugh ja Archie Clavering hukkuvat molemmat, kun heidän jahtinsa uppoaa Helgolandin edustalla. Näin Harryn isästä tulee uusi paronetti ja Clavering Parkin omistaja, ja Harry on sen perillinen. Varallisuuden lisääntymisen ansiosta hän voi mennä heti naimisiin ja luopua insinöörin ammatista, johon häneltä puuttui lähes varmasti riittävä itsekuri. Lady Ongar luopuu suuresta osasta omaisuuttaan uuden kreivin perheelle ja vetäytyy leskeksi jääneen sisarensa kanssa erakoksi.</w:t>
      </w:r>
    </w:p>
    <w:p>
      <w:r>
        <w:rPr>
          <w:b/>
        </w:rPr>
        <w:t xml:space="preserve">Tulos</w:t>
      </w:r>
    </w:p>
    <w:p>
      <w:r>
        <w:t xml:space="preserve">Kenet Harryn morsian lopulta nai? </w:t>
      </w:r>
    </w:p>
    <w:p>
      <w:r>
        <w:rPr>
          <w:b/>
        </w:rPr>
        <w:t xml:space="preserve">Tulos</w:t>
      </w:r>
    </w:p>
    <w:p>
      <w:r>
        <w:t xml:space="preserve">Miten Harry loukkaa Lady Ongaria?</w:t>
      </w:r>
    </w:p>
    <w:p>
      <w:r>
        <w:rPr>
          <w:b/>
        </w:rPr>
        <w:t xml:space="preserve">Tulos</w:t>
      </w:r>
    </w:p>
    <w:p>
      <w:r>
        <w:t xml:space="preserve">Miksi muut jahtaavat Lady Ongeria?</w:t>
      </w:r>
    </w:p>
    <w:p>
      <w:r>
        <w:rPr>
          <w:b/>
        </w:rPr>
        <w:t xml:space="preserve">Tulos</w:t>
      </w:r>
    </w:p>
    <w:p>
      <w:r>
        <w:t xml:space="preserve">Mikä on tämän tarinan nimi?</w:t>
      </w:r>
    </w:p>
    <w:p>
      <w:r>
        <w:rPr>
          <w:b/>
        </w:rPr>
        <w:t xml:space="preserve">Tulos</w:t>
      </w:r>
    </w:p>
    <w:p>
      <w:r>
        <w:t xml:space="preserve">Miten Sir Hugh ja Archie Clavering kuolivat?</w:t>
      </w:r>
    </w:p>
    <w:p>
      <w:r>
        <w:rPr>
          <w:b/>
        </w:rPr>
        <w:t xml:space="preserve">Tulos</w:t>
      </w:r>
    </w:p>
    <w:p>
      <w:r>
        <w:t xml:space="preserve">Miten Florence kertoi Harrylle olevansa valmis lopettamaan heidän suhteensa?</w:t>
      </w:r>
    </w:p>
    <w:p>
      <w:r>
        <w:rPr>
          <w:b/>
        </w:rPr>
        <w:t xml:space="preserve">Tulos</w:t>
      </w:r>
    </w:p>
    <w:p>
      <w:r>
        <w:t xml:space="preserve">Minne Lady Onger menee miehensä kuoleman jälkeen?</w:t>
      </w:r>
    </w:p>
    <w:p>
      <w:r>
        <w:rPr>
          <w:b/>
        </w:rPr>
        <w:t xml:space="preserve">Tulos</w:t>
      </w:r>
    </w:p>
    <w:p>
      <w:r>
        <w:t xml:space="preserve">Mihin leski palaa lordi Ongarin kuoleman jälkeen?</w:t>
      </w:r>
    </w:p>
    <w:p>
      <w:r>
        <w:rPr>
          <w:b/>
        </w:rPr>
        <w:t xml:space="preserve">Tulos</w:t>
      </w:r>
    </w:p>
    <w:p>
      <w:r>
        <w:t xml:space="preserve">Miten Harry saa huomattavan lisäyksen varallisuuteensa?</w:t>
      </w:r>
    </w:p>
    <w:p>
      <w:r>
        <w:rPr>
          <w:b/>
        </w:rPr>
        <w:t xml:space="preserve">Tulos</w:t>
      </w:r>
    </w:p>
    <w:p>
      <w:r>
        <w:t xml:space="preserve">Mikä mahdollistaa sen, että Harry voi mennä heti naimisiin?</w:t>
      </w:r>
    </w:p>
    <w:p>
      <w:r>
        <w:rPr>
          <w:b/>
        </w:rPr>
        <w:t xml:space="preserve">Tulos</w:t>
      </w:r>
    </w:p>
    <w:p>
      <w:r>
        <w:t xml:space="preserve">Miksi Harry ei ollut hyvä insinööri?</w:t>
      </w:r>
    </w:p>
    <w:p>
      <w:r>
        <w:rPr>
          <w:b/>
        </w:rPr>
        <w:t xml:space="preserve">Tulos</w:t>
      </w:r>
    </w:p>
    <w:p>
      <w:r>
        <w:t xml:space="preserve">Minkälaisen uran Harryn isä haluaa hänen aloittavan?</w:t>
      </w:r>
    </w:p>
    <w:p>
      <w:r>
        <w:rPr>
          <w:b/>
        </w:rPr>
        <w:t xml:space="preserve">Tulos</w:t>
      </w:r>
    </w:p>
    <w:p>
      <w:r>
        <w:t xml:space="preserve">Miksi useat miehet jahtaavat Lady Ongaria?</w:t>
      </w:r>
    </w:p>
    <w:p>
      <w:r>
        <w:rPr>
          <w:b/>
        </w:rPr>
        <w:t xml:space="preserve">Tulos</w:t>
      </w:r>
    </w:p>
    <w:p>
      <w:r>
        <w:t xml:space="preserve">Miksi Florence Burton epäröi mennä naimisiin Harryn kanssa, vaikka rakastaa häntä? </w:t>
      </w:r>
    </w:p>
    <w:p>
      <w:r>
        <w:rPr>
          <w:b/>
        </w:rPr>
        <w:t xml:space="preserve">Tulos</w:t>
      </w:r>
    </w:p>
    <w:p>
      <w:r>
        <w:t xml:space="preserve">Miten Sir Hugh ja Archie Clavering kuolevat?</w:t>
      </w:r>
    </w:p>
    <w:p>
      <w:r>
        <w:rPr>
          <w:b/>
        </w:rPr>
        <w:t xml:space="preserve">Tulos</w:t>
      </w:r>
    </w:p>
    <w:p>
      <w:r>
        <w:t xml:space="preserve">Kuka auttaa Harrya ymmärtämään, että Florence on parempi nainen?</w:t>
      </w:r>
    </w:p>
    <w:p>
      <w:r>
        <w:rPr>
          <w:b/>
        </w:rPr>
        <w:t xml:space="preserve">Tulos</w:t>
      </w:r>
    </w:p>
    <w:p>
      <w:r>
        <w:t xml:space="preserve">Miksi Sophie Gourdeloup ei halua Lady Ongarin menevän uudelleen naimisiin?</w:t>
      </w:r>
    </w:p>
    <w:p>
      <w:r>
        <w:rPr>
          <w:b/>
        </w:rPr>
        <w:t xml:space="preserve">Tulos</w:t>
      </w:r>
    </w:p>
    <w:p>
      <w:r>
        <w:t xml:space="preserve">Miksi Henry peri Clavering Parkin?</w:t>
      </w:r>
    </w:p>
    <w:p>
      <w:r>
        <w:rPr>
          <w:b/>
        </w:rPr>
        <w:t xml:space="preserve">Tulos</w:t>
      </w:r>
    </w:p>
    <w:p>
      <w:r>
        <w:t xml:space="preserve">Kuka rohkaisee Harrya naimaan Florence Burtonin? </w:t>
      </w:r>
    </w:p>
    <w:p>
      <w:r>
        <w:rPr>
          <w:b/>
        </w:rPr>
        <w:t xml:space="preserve">Tulos</w:t>
      </w:r>
    </w:p>
    <w:p>
      <w:r>
        <w:t xml:space="preserve">Mitä kahta asiaa Harryn lisääntynyt painoarvo antaa hänelle mahdollisuuden tehdä?</w:t>
      </w:r>
    </w:p>
    <w:p>
      <w:r>
        <w:rPr>
          <w:b/>
        </w:rPr>
        <w:t xml:space="preserve">Tulos</w:t>
      </w:r>
    </w:p>
    <w:p>
      <w:r>
        <w:t xml:space="preserve">Mitä Lady Ognarille tapahtuu tarinan lopussa?</w:t>
      </w:r>
    </w:p>
    <w:p>
      <w:r>
        <w:rPr>
          <w:b/>
        </w:rPr>
        <w:t xml:space="preserve">Tulos</w:t>
      </w:r>
    </w:p>
    <w:p>
      <w:r>
        <w:t xml:space="preserve">Mihin pulmaan Harry joutuu suudeltuaan ja halattuaan rouva Ongaria? </w:t>
      </w:r>
    </w:p>
    <w:p>
      <w:r>
        <w:rPr>
          <w:b/>
        </w:rPr>
        <w:t xml:space="preserve">Tulos</w:t>
      </w:r>
    </w:p>
    <w:p>
      <w:r>
        <w:t xml:space="preserve">Kuka pyytää Harrya auttamaan entistä morsiantaan, kun tämä palaa Englantiin?</w:t>
      </w:r>
    </w:p>
    <w:p>
      <w:r>
        <w:rPr>
          <w:b/>
        </w:rPr>
        <w:t xml:space="preserve">Tulos</w:t>
      </w:r>
    </w:p>
    <w:p>
      <w:r>
        <w:t xml:space="preserve">Mihin oivallukseen Florence Burton päätyy Henryn suhteen?</w:t>
      </w:r>
    </w:p>
    <w:p>
      <w:r>
        <w:rPr>
          <w:b/>
        </w:rPr>
        <w:t xml:space="preserve">Tulos</w:t>
      </w:r>
    </w:p>
    <w:p>
      <w:r>
        <w:t xml:space="preserve">Kuka kertoo Lady Ongarille Harryn kihlauksesta? </w:t>
      </w:r>
    </w:p>
    <w:p>
      <w:r>
        <w:rPr>
          <w:b/>
        </w:rPr>
        <w:t xml:space="preserve">Tulos</w:t>
      </w:r>
    </w:p>
    <w:p>
      <w:r>
        <w:t xml:space="preserve">Mitä tunteita Henry osoitti ennen Lady Ongerin suutelemista?</w:t>
      </w:r>
    </w:p>
    <w:p>
      <w:r>
        <w:rPr>
          <w:b/>
        </w:rPr>
        <w:t xml:space="preserve">Tulos</w:t>
      </w:r>
    </w:p>
    <w:p>
      <w:r>
        <w:t xml:space="preserve">Kenen perään Harry lähtee sen jälkeen, kun nämä kaksi naista ovat saaneet tietää toisistaan?</w:t>
      </w:r>
    </w:p>
    <w:p>
      <w:r>
        <w:rPr>
          <w:b/>
        </w:rPr>
        <w:t xml:space="preserve">Tulos</w:t>
      </w:r>
    </w:p>
    <w:p>
      <w:r>
        <w:t xml:space="preserve">Minkä ammatin Harry valitsee itselleen?</w:t>
      </w:r>
    </w:p>
    <w:p>
      <w:r>
        <w:rPr>
          <w:b/>
        </w:rPr>
        <w:t xml:space="preserve">Tulos</w:t>
      </w:r>
    </w:p>
    <w:p>
      <w:r>
        <w:t xml:space="preserve">Kenen kanssa Florence Burton on kihloissa?</w:t>
      </w:r>
    </w:p>
    <w:p>
      <w:r>
        <w:rPr>
          <w:b/>
        </w:rPr>
        <w:t xml:space="preserve">Tulos</w:t>
      </w:r>
    </w:p>
    <w:p>
      <w:r>
        <w:t xml:space="preserve">Kuka tulee uskottomaksi sulhaselleen?</w:t>
      </w:r>
    </w:p>
    <w:p>
      <w:r>
        <w:rPr>
          <w:b/>
        </w:rPr>
        <w:t xml:space="preserve">Tulos</w:t>
      </w:r>
    </w:p>
    <w:p>
      <w:r>
        <w:t xml:space="preserve">Miksi niin monet miehet jahtaavat Lady Ongaria? </w:t>
      </w:r>
    </w:p>
    <w:p>
      <w:r>
        <w:rPr>
          <w:b/>
        </w:rPr>
        <w:t xml:space="preserve">Tulos</w:t>
      </w:r>
    </w:p>
    <w:p>
      <w:r>
        <w:t xml:space="preserve">Minkä yrityksen oppilaaksi Harry ryhtyy vastoin isänsä tahtoa?</w:t>
      </w:r>
    </w:p>
    <w:p>
      <w:r>
        <w:rPr>
          <w:b/>
        </w:rPr>
        <w:t xml:space="preserve">Tulos</w:t>
      </w:r>
    </w:p>
    <w:p>
      <w:r>
        <w:t xml:space="preserve">Mikä on Harryn toisen morsiamen nimi?</w:t>
      </w:r>
    </w:p>
    <w:p>
      <w:r>
        <w:rPr>
          <w:b/>
        </w:rPr>
        <w:t xml:space="preserve">Tulos</w:t>
      </w:r>
    </w:p>
    <w:p>
      <w:r>
        <w:t xml:space="preserve">Luettele kaksi miestä, jotka yrittävät kosiskella Lady Ongaria?</w:t>
      </w:r>
    </w:p>
    <w:p>
      <w:r>
        <w:rPr>
          <w:b/>
        </w:rPr>
        <w:t xml:space="preserve">Tulos</w:t>
      </w:r>
    </w:p>
    <w:p>
      <w:r>
        <w:t xml:space="preserve">Mikä on pastori Henry Claveringin ainoan pojan nimi?</w:t>
      </w:r>
    </w:p>
    <w:p>
      <w:r>
        <w:rPr>
          <w:b/>
        </w:rPr>
        <w:t xml:space="preserve">Tulos</w:t>
      </w:r>
    </w:p>
    <w:p>
      <w:r>
        <w:t xml:space="preserve">Kuka kirjoitti kirjeen, jossa tarjoutui lopettamaan kihlauksensa? </w:t>
      </w:r>
    </w:p>
    <w:p>
      <w:r>
        <w:rPr>
          <w:b/>
        </w:rPr>
        <w:t xml:space="preserve">Tulos</w:t>
      </w:r>
    </w:p>
    <w:p>
      <w:r>
        <w:t xml:space="preserve">Kenelle Harry vakuuttaa rakkautensa?</w:t>
      </w:r>
    </w:p>
    <w:p>
      <w:r>
        <w:rPr>
          <w:b/>
        </w:rPr>
        <w:t xml:space="preserve">Tulos</w:t>
      </w:r>
    </w:p>
    <w:p>
      <w:r>
        <w:t xml:space="preserve">Miksi Henry ei ollut hyvä insinööri?</w:t>
      </w:r>
    </w:p>
    <w:p>
      <w:r>
        <w:rPr>
          <w:b/>
        </w:rPr>
        <w:t xml:space="preserve">Tulos</w:t>
      </w:r>
    </w:p>
    <w:p>
      <w:r>
        <w:t xml:space="preserve">Miksi Florence Burton haluaa lykätä avioliittoa Harryn kanssa?</w:t>
      </w:r>
    </w:p>
    <w:p>
      <w:r>
        <w:rPr>
          <w:b/>
        </w:rPr>
        <w:t xml:space="preserve">Tulos</w:t>
      </w:r>
    </w:p>
    <w:p>
      <w:r>
        <w:t xml:space="preserve">Miten Florence saa tietää, että Harry on tapaillut Lady Ongaria?</w:t>
      </w:r>
    </w:p>
    <w:p>
      <w:r>
        <w:rPr>
          <w:b/>
        </w:rPr>
        <w:t xml:space="preserve">Tulos</w:t>
      </w:r>
    </w:p>
    <w:p>
      <w:r>
        <w:t xml:space="preserve">Miksi Mme Gourdeloup on ainoa nainen, joka tapaa Lady Ongerin?</w:t>
      </w:r>
    </w:p>
    <w:p>
      <w:r>
        <w:rPr>
          <w:b/>
        </w:rPr>
        <w:t xml:space="preserve">Tulos</w:t>
      </w:r>
    </w:p>
    <w:p>
      <w:r>
        <w:t xml:space="preserve">Miksi Harryn toinen kihlattu haluaa odottaa naimisiinmenoa?</w:t>
      </w:r>
    </w:p>
    <w:p>
      <w:r>
        <w:rPr>
          <w:b/>
        </w:rPr>
        <w:t xml:space="preserve">Tulos</w:t>
      </w:r>
    </w:p>
    <w:p>
      <w:r>
        <w:t xml:space="preserve">Miten Harry Clavering ja pastori Henry Clavering ovat sukua toisilleen?</w:t>
      </w:r>
    </w:p>
    <w:p>
      <w:r>
        <w:rPr>
          <w:b/>
        </w:rPr>
        <w:t xml:space="preserve">Tulos</w:t>
      </w:r>
    </w:p>
    <w:p>
      <w:r>
        <w:t xml:space="preserve">Mitä Harryn isä haluaa hänen olevan? </w:t>
      </w:r>
    </w:p>
    <w:p>
      <w:r>
        <w:rPr>
          <w:b/>
        </w:rPr>
        <w:t xml:space="preserve">Tulos</w:t>
      </w:r>
    </w:p>
    <w:p>
      <w:r>
        <w:t xml:space="preserve">Kuka vakuuttaa Harrylle, että Florence on hänelle parempi nainen?</w:t>
      </w:r>
    </w:p>
    <w:p>
      <w:r>
        <w:rPr>
          <w:b/>
        </w:rPr>
        <w:t xml:space="preserve">Tulos</w:t>
      </w:r>
    </w:p>
    <w:p>
      <w:r>
        <w:t xml:space="preserve">Miten Sir Hugh ja Archie Clavering ovat sukua?</w:t>
      </w:r>
    </w:p>
    <w:p>
      <w:r>
        <w:rPr>
          <w:b/>
        </w:rPr>
        <w:t xml:space="preserve">Tulos</w:t>
      </w:r>
    </w:p>
    <w:p>
      <w:r>
        <w:t xml:space="preserve">Kenestä tulee uusi paronetti ja Clavering Parkin omistaja?</w:t>
      </w:r>
    </w:p>
    <w:p>
      <w:r>
        <w:rPr>
          <w:b/>
        </w:rPr>
        <w:t xml:space="preserve">Tulos</w:t>
      </w:r>
    </w:p>
    <w:p>
      <w:r>
        <w:t xml:space="preserve">Ketä Harry suutelee, kun hän on vielä kihloissa Florence Burtonin kanssa?</w:t>
      </w:r>
    </w:p>
    <w:p>
      <w:r>
        <w:rPr>
          <w:b/>
        </w:rPr>
        <w:t xml:space="preserve">Tulos</w:t>
      </w:r>
    </w:p>
    <w:p>
      <w:r>
        <w:t xml:space="preserve">Minkä ammatin Harryn isä haluaa hänen valitsevan?</w:t>
      </w:r>
    </w:p>
    <w:p>
      <w:r>
        <w:rPr>
          <w:b/>
        </w:rPr>
        <w:t xml:space="preserve">Esimerkki 3.1229</w:t>
      </w:r>
    </w:p>
    <w:p>
      <w:r>
        <w:t xml:space="preserve"> Tarinan kertoo ensimmäisessä persoonassa Julius, jonka vanha opiskelukaveri Dan oli ennen yksi maan suosituimmista ihmisistä (Whuffien mittaamana). Julius ja tyttöystävä Lil työskentelevät komiteassa (ad hoc), joka valvoo Magic Kingdomin Liberty Squarea. Dan, joka on saavuttanut pohjakosketuksen ja menettänyt kaikki Whuffiensa, ei usko nuorentumiseen ja toivoo kuolevansa, mutta ei silloin, kun hän on pohjakosketuksessa. Hän muuttaa Juliuksen ja Lilin luokse rakentaakseen elämänsä uudelleen. Puistossa Julius murhataan ja pian hän virkistyy. Kun hän herää, Debran ad hoc -ryhmä on ottanut haltuunsa Presidenttien salin ja aikoo korvata sen vanhanaikaiset animaatiorobotit synteettisellä muistijäljitelmällä, jossa on synteettinen muistijälki kokemuksesta, joka liittyy siihen, että on ollut hetken aikaa presidentti. Julius uskoo, että tämä kilpaileva komitea tapatti hänet harhautukseksi, kun he tällä välin ottavat Hallin haltuunsa. peläten, että seuraavaksi he yrittävät uudistaa hänen suosikkiajeluaan, Haunted Mansionia, hän päättää ottaa kantaa puiston virtualisointia vastaan, mikä vaarantaa hänen suhteensa sekä Liliin että Daniin; lopulta Lil jättää Juliuksen Danin vuoksi. Julius murtuu lopulta, kun hän näkee unelmiensa muuttuneen tomuksi, ja hän hajottaa Presidenttien salin nähtävyydet ja vahingoittaa samalla myös omaa kalloliitäntäänsä niin, ettei hän enää pysty tukemaan itseään. Tämä painaa hänen Whuffiensa maanpinnalle, kun hän jää kiinni, ja antaa Debralle ja hänen kollegoilleen tarpeeksi sympaattista Whuffieta, jotta he voivat ottaa haltuunsa Haunted Mansionin samojen fanien kutsumana, jotka Julius oli värvännyt työskentelemään Mansionissa.Dan lähtee Lilin luota, Julius potkitaan ulos ad hoc -ryhmästä, ja hänen Whuffiensa laskee niin alas, että muut vievät hänen omaisuutensa rangaistuksetta ja hissit pysähtyvät hänen takiaan. Sitten tulee paljastus: muutama päivä ennen Danin suunniteltua itsemurhaa tappavalla ruiskeella Dan paljastaa, että itse asiassa hän oli järjestänyt Juliuksen tappamisen yhteistyössä Debran kanssa vastineeksi Whuffiesta, jonka hänen tiiminsä voisi antaa hänelle. Dan oli pyytänyt yhtä lähetyssaarnaajavuosiensa käännynnäisistä, nuorta tyttöä, tekemään likaisen työn. Debra oli sitten palauttanut itsensä ennen tätä suunnitelmaa tehdystä varmuuskopiosta, jotta hän rehellisesti uskoisi, ettei hän ollut osallisena. Hän julkistaa tämän; Debra heitetään ulos, Julius saa sympatiaa Whuffiesta ja, ironista kyllä, kehittää ystävällisen kiintymyksen suloiseen nuoreen murhaajaansa. Hän ei koskaan palauta itseään, koska se poistaisi hänen muistonsa koko tuosta vuodesta, hänen viimeisestä Danin kanssa, vaan elää vahingoittuneen rajapintansa kanssa. Kirja on hänen yrityksensä dokumentoida manuaalisesti edellisen vuoden tapahtumat, jotta kun tämä inkarnaatio lopulta kuolee iän tai onnettomuuden vuoksi, hänen palautetulla varmuuskopiollaan olisi osittainen muistiinpano tapahtumista. Dan päättää olla ottamatta kuolettavaa ruisketta, mutta päättää olla deadhead (vapaaehtoinen kooma) maailmankaikkeuden lämpökuolemaan asti.</w:t>
      </w:r>
    </w:p>
    <w:p>
      <w:r>
        <w:rPr>
          <w:b/>
        </w:rPr>
        <w:t xml:space="preserve">Tulos</w:t>
      </w:r>
    </w:p>
    <w:p>
      <w:r>
        <w:t xml:space="preserve">Mikä mittasi Danin maineen, jonka perusteella hän oli aikoinaan yksi maan suosituimmista ihmisistä?</w:t>
      </w:r>
    </w:p>
    <w:p>
      <w:r>
        <w:rPr>
          <w:b/>
        </w:rPr>
        <w:t xml:space="preserve">Tulos</w:t>
      </w:r>
    </w:p>
    <w:p>
      <w:r>
        <w:t xml:space="preserve">Kuka kertoo tarinan?</w:t>
      </w:r>
    </w:p>
    <w:p>
      <w:r>
        <w:rPr>
          <w:b/>
        </w:rPr>
        <w:t xml:space="preserve">Tulos</w:t>
      </w:r>
    </w:p>
    <w:p>
      <w:r>
        <w:t xml:space="preserve">Mitä Dan päättää tehdä sen sijaan, että tappaisi itsensä?</w:t>
      </w:r>
    </w:p>
    <w:p>
      <w:r>
        <w:rPr>
          <w:b/>
        </w:rPr>
        <w:t xml:space="preserve">Tulos</w:t>
      </w:r>
    </w:p>
    <w:p>
      <w:r>
        <w:t xml:space="preserve">Mikä oli Danin maksu Juliuksen tappamisesta?</w:t>
      </w:r>
    </w:p>
    <w:p>
      <w:r>
        <w:rPr>
          <w:b/>
        </w:rPr>
        <w:t xml:space="preserve">Tulos</w:t>
      </w:r>
    </w:p>
    <w:p>
      <w:r>
        <w:t xml:space="preserve">Mitä Juliukselle tapahtuu, koska hänen kalloliitäntänsä on vaurioitunut?</w:t>
      </w:r>
    </w:p>
    <w:p>
      <w:r>
        <w:rPr>
          <w:b/>
        </w:rPr>
        <w:t xml:space="preserve">Tulos</w:t>
      </w:r>
    </w:p>
    <w:p>
      <w:r>
        <w:t xml:space="preserve">Kuka muuttaa Juliuksen ja hänen tyttöystävänsä Lilin luokse?</w:t>
      </w:r>
    </w:p>
    <w:p>
      <w:r>
        <w:rPr>
          <w:b/>
        </w:rPr>
        <w:t xml:space="preserve">Tulos</w:t>
      </w:r>
    </w:p>
    <w:p>
      <w:r>
        <w:t xml:space="preserve">Kuka järjesti Juliuksen tappamisen?</w:t>
      </w:r>
    </w:p>
    <w:p>
      <w:r>
        <w:rPr>
          <w:b/>
        </w:rPr>
        <w:t xml:space="preserve">Tulos</w:t>
      </w:r>
    </w:p>
    <w:p>
      <w:r>
        <w:t xml:space="preserve">Miksi Dan järjesti Juliuksen tappamisen?</w:t>
      </w:r>
    </w:p>
    <w:p>
      <w:r>
        <w:rPr>
          <w:b/>
        </w:rPr>
        <w:t xml:space="preserve">Tulos</w:t>
      </w:r>
    </w:p>
    <w:p>
      <w:r>
        <w:t xml:space="preserve">Mitä Debra teki, jotta hän uskoisi, ettei hän ollut osallisena Juliuksen murhasuunnitelmassa?</w:t>
      </w:r>
    </w:p>
    <w:p>
      <w:r>
        <w:rPr>
          <w:b/>
        </w:rPr>
        <w:t xml:space="preserve">Tulos</w:t>
      </w:r>
    </w:p>
    <w:p>
      <w:r>
        <w:t xml:space="preserve">Mikä on Juliuksen lempiajelu?</w:t>
      </w:r>
    </w:p>
    <w:p>
      <w:r>
        <w:rPr>
          <w:b/>
        </w:rPr>
        <w:t xml:space="preserve">Tulos</w:t>
      </w:r>
    </w:p>
    <w:p>
      <w:r>
        <w:t xml:space="preserve">Miten Dan aikoo tehdä itsemurhan?</w:t>
      </w:r>
    </w:p>
    <w:p>
      <w:r>
        <w:rPr>
          <w:b/>
        </w:rPr>
        <w:t xml:space="preserve">Tulos</w:t>
      </w:r>
    </w:p>
    <w:p>
      <w:r>
        <w:t xml:space="preserve">Kuinka kauan Dan on kuolleena?</w:t>
      </w:r>
    </w:p>
    <w:p>
      <w:r>
        <w:rPr>
          <w:b/>
        </w:rPr>
        <w:t xml:space="preserve">Tulos</w:t>
      </w:r>
    </w:p>
    <w:p>
      <w:r>
        <w:t xml:space="preserve">Mitä Juliukselle tapahtuu sen jälkeen, kun hänet on murhattu?</w:t>
      </w:r>
    </w:p>
    <w:p>
      <w:r>
        <w:rPr>
          <w:b/>
        </w:rPr>
        <w:t xml:space="preserve">Tulos</w:t>
      </w:r>
    </w:p>
    <w:p>
      <w:r>
        <w:t xml:space="preserve">Miksi Debra uskoo, ettei hän ollut osallisena?</w:t>
      </w:r>
    </w:p>
    <w:p>
      <w:r>
        <w:rPr>
          <w:b/>
        </w:rPr>
        <w:t xml:space="preserve">Tulos</w:t>
      </w:r>
    </w:p>
    <w:p>
      <w:r>
        <w:t xml:space="preserve">Mitä Juliukselle tapahtuu sen jälkeen, kun hänet murhataan puistossa?</w:t>
      </w:r>
    </w:p>
    <w:p>
      <w:r>
        <w:rPr>
          <w:b/>
        </w:rPr>
        <w:t xml:space="preserve">Tulos</w:t>
      </w:r>
    </w:p>
    <w:p>
      <w:r>
        <w:t xml:space="preserve">Mitä Dan menetti?</w:t>
      </w:r>
    </w:p>
    <w:p>
      <w:r>
        <w:rPr>
          <w:b/>
        </w:rPr>
        <w:t xml:space="preserve">Tulos</w:t>
      </w:r>
    </w:p>
    <w:p>
      <w:r>
        <w:t xml:space="preserve">Kenen kanssa Dan muuttaa yhteen?</w:t>
      </w:r>
    </w:p>
    <w:p>
      <w:r>
        <w:rPr>
          <w:b/>
        </w:rPr>
        <w:t xml:space="preserve">Tulos</w:t>
      </w:r>
    </w:p>
    <w:p>
      <w:r>
        <w:t xml:space="preserve">Mikä on Juliuksen lempiajelu?</w:t>
      </w:r>
    </w:p>
    <w:p>
      <w:r>
        <w:rPr>
          <w:b/>
        </w:rPr>
        <w:t xml:space="preserve">Tulos</w:t>
      </w:r>
    </w:p>
    <w:p>
      <w:r>
        <w:t xml:space="preserve">Mistä Julius ja Dan tuntevat toisensa?</w:t>
      </w:r>
    </w:p>
    <w:p>
      <w:r>
        <w:rPr>
          <w:b/>
        </w:rPr>
        <w:t xml:space="preserve">Tulos</w:t>
      </w:r>
    </w:p>
    <w:p>
      <w:r>
        <w:t xml:space="preserve">Kuka on Lil?</w:t>
      </w:r>
    </w:p>
    <w:p>
      <w:r>
        <w:rPr>
          <w:b/>
        </w:rPr>
        <w:t xml:space="preserve">Tulos</w:t>
      </w:r>
    </w:p>
    <w:p>
      <w:r>
        <w:t xml:space="preserve">Kenen ad hoc -ryhmä ottaa presidenttien salin hallintaansa?</w:t>
      </w:r>
    </w:p>
    <w:p>
      <w:r>
        <w:rPr>
          <w:b/>
        </w:rPr>
        <w:t xml:space="preserve">Tulos</w:t>
      </w:r>
    </w:p>
    <w:p>
      <w:r>
        <w:t xml:space="preserve">Kuka on Juliuksen tyttöystävä?</w:t>
      </w:r>
    </w:p>
    <w:p>
      <w:r>
        <w:rPr>
          <w:b/>
        </w:rPr>
        <w:t xml:space="preserve">Tulos</w:t>
      </w:r>
    </w:p>
    <w:p>
      <w:r>
        <w:t xml:space="preserve">Mitä se tarkoittaa?</w:t>
      </w:r>
    </w:p>
    <w:p>
      <w:r>
        <w:rPr>
          <w:b/>
        </w:rPr>
        <w:t xml:space="preserve">Tulos</w:t>
      </w:r>
    </w:p>
    <w:p>
      <w:r>
        <w:t xml:space="preserve">Kenen Julius uskoo tappaneen hänet?</w:t>
      </w:r>
    </w:p>
    <w:p>
      <w:r>
        <w:rPr>
          <w:b/>
        </w:rPr>
        <w:t xml:space="preserve">Tulos</w:t>
      </w:r>
    </w:p>
    <w:p>
      <w:r>
        <w:t xml:space="preserve">Kuka järjesti Juliuksen tappamisen tarinan lopussa?</w:t>
      </w:r>
    </w:p>
    <w:p>
      <w:r>
        <w:rPr>
          <w:b/>
        </w:rPr>
        <w:t xml:space="preserve">Tulos</w:t>
      </w:r>
    </w:p>
    <w:p>
      <w:r>
        <w:t xml:space="preserve">Missä Julius on murhattu?</w:t>
      </w:r>
    </w:p>
    <w:p>
      <w:r>
        <w:rPr>
          <w:b/>
        </w:rPr>
        <w:t xml:space="preserve">Tulos</w:t>
      </w:r>
    </w:p>
    <w:p>
      <w:r>
        <w:t xml:space="preserve">Mitä hissit tekevät sen jälkeen, kun Juliuksen Whuffie on pohjamudissa?</w:t>
      </w:r>
    </w:p>
    <w:p>
      <w:r>
        <w:rPr>
          <w:b/>
        </w:rPr>
        <w:t xml:space="preserve">Tulos</w:t>
      </w:r>
    </w:p>
    <w:p>
      <w:r>
        <w:t xml:space="preserve">Kuka ottaa presidenttien salin haltuunsa?</w:t>
      </w:r>
    </w:p>
    <w:p>
      <w:r>
        <w:rPr>
          <w:b/>
        </w:rPr>
        <w:t xml:space="preserve">Esimerkki 3.1230</w:t>
      </w:r>
    </w:p>
    <w:p>
      <w:r>
        <w:t xml:space="preserve"> Tarina käsittelee kirjallisuuden maailmaa, jonka Gissing itse oli kokenut. Sen nimi viittaa lontoolaiseen Grub Street -katuun, josta 1700-luvulla tuli hakkerikirjallisuuden synonyymi. Gissingin aikaan Grub Streetiä ei enää ollut olemassa, mutta hakkerikirjallisuutta varmasti oli. Sen kaksi keskushenkilöä ovat jyrkästi vastakkain oleva kirjailijapari: Edwin Reardon, jonkin verran lahjakas mutta kaupallisilta näkymiltään rajoittunut romaanikirjailija, on ujo ja älykäs mies, ja Jasper Milvain, nuori toimittaja, ahkera ja anteliaaseen anteliaisuuteen kykenevä, mutta kyyninen ja vain puoliksi häikäilemätön, mitä tulee kirjoittamiseen ja sen tarkoitukseen nykyaikaisessa (eli myöhäisviktoriaanisen ajan) maailmassa.New Grub Streetin aloittaa Milvain, "huolestuttavan moderni nuorukainen", jonka kirjallisen uran suunnistaminen on pelkän taloudellisen kunnianhimon ohjaamaa. Hän hyväksyy sen, että hän tulee "aina halveksimaan ihmisiä, joille [hän] kirjoittaa", verkostoituu sopivassa sosiaalisessa piirissä luodakseen mahdollisuuksia ja kirjoittaa artikkeleita suosittuihin aikakauslehtiin. Reardon puolestaan kirjoittaa mieluummin kirjallisempia romaaneja ja kieltäytyy mukautumasta nykymakuun, kunnes hän viimeisenä keinona taloudellista turmeltumista vastaan yrittää tehdä populaarimaisen romaanin. Tässä yrityksessä hän on tietysti liian hyvä onnistuakseen, ja hän joutuu eroamaan vaimostaan Amy Reardonista, n e Yulesta, joka ei voi hyväksyä miehensä joustamattoman korkeaa vaatimustasoa ja siitä johtuvaa köyhyyttä. yulen perheeseen kuuluu Amyn kaksi setää, John, varakas invalidi, ja Alfred, kriitikon lajityyppi, sekä Alfredin tytär ja tutkimusavustaja Marian. Marianin ja Milvainin siskojen, jotka muuttavat äitinsä kuoleman jälkeen Lontooseen, välille kehittyy ystävyys, joka antaa edelliselle mahdollisuuden tavata Milvain ja rakastua häneen. Vaikka Milvain kunnioittaa Marianin älyllisiä kykyjä ja persoonallisuuden voimaa, avioliiton kannalta ratkaiseva tekijä (hänen mukaansa) puuttuu: raha. Rikkaan naisen naiminen on loppujen lopuksi mukavin tapa nopeuttaa hänen uraansa. Milvain itse asiassa väheksyy romanttista rakkautta avioliiton avaimena: Yleensä avioliitto on seurausta olosuhteiden rohkaisemasta lievästä mieltymyksestä, joka on tarkoituksellisesti kärjistetty voimakkaaksi seksuaaliseksi tunteeksi. Sinä, kaikista miehistä, tiedät tarpeeksi hyvin, että samanlaisen tunteen voisi saada aikaan melkein ketä tahansa naista kohtaan, joka ei olisi vastenmielinen." Lopulta riittävän syyn kihlaukseen antaa John Yulen Marianille jättämä 5000 euron perintö." Elämä ja kuolema lopettavat lopulta tämän liiton mahdollisuuden. Milvainin ensimmäinen urakehitys on paikka Clement Fadgen toimittamassa The Current -lehdessä. Kaksikymmentä vuotta aiemmin Alfred Yule (Marianin isä) joutui Fadgen vähättelemäksi lehtiartikkelissa, ja siitä johtuva kirpeä katkeruus ulottuu myös Milvainiin. Alfred kieltäytyy hyväksymästä Marianin avioliittoa, mutta hänen vastalauseensa osoittautuu esteeksi Milvainille vasta sitten, kun Yulen näkö pettää ja Marianin perintö pienenee vain 1500:aan. Tämän seurauksena Marianin on työskenneltävä elättääkseen vanhempansa, eikä perintö ole enää Milvainin käytettävissä.Tähän mennessä Milvain on jo löytänyt itselleen halutumman avioliittokohteen: Amy Reardon. Reardonin köyhyys ja luontainen taipumus sairastua kulminoituvat hänen kuolemaansa lyhyen sovinnon jälkeen vaimonsa kanssa. Sen lisäksi, että hän on saanut 10 000 dollaria John Yulen kuoleman jälkeen, hänellä on luontaista kauneutta ja siroutta, jotka hyödyttävät miestä hänen uransa kannalta hyödyllisissä yhteiskunnallisissa tapahtumissa. Lopulta Amy ja Milvain menevät naimisiin, mutta kuten kertoja paljastaa, tästä olosuhteiden motivoimasta avioliitosta ei kuitenkaan puutu syvällisempiä asioita. Milvainin sanotaan menneen naimisiin rakastamansa naisen kanssa, vaikka on huomattava, että kertoja ei koskaan totea tätä tosiasiana, vaan ainoastaan raportoi sen olevan jotain, mitä muut ovat Milvainista sanoneet. Itse asiassa kirjan päättävässä keskustelussa lukija jää miettimään, kummitteleeko Milvainia itse asiassa hänen rakkautensa Marianiin ja hänen epäherrasmiesmäinen toimintansa tässä suhteessa.</w:t>
      </w:r>
    </w:p>
    <w:p>
      <w:r>
        <w:rPr>
          <w:b/>
        </w:rPr>
        <w:t xml:space="preserve">Tulos</w:t>
      </w:r>
    </w:p>
    <w:p>
      <w:r>
        <w:t xml:space="preserve">Kuka oli Mirian?</w:t>
      </w:r>
    </w:p>
    <w:p>
      <w:r>
        <w:rPr>
          <w:b/>
        </w:rPr>
        <w:t xml:space="preserve">Tulos</w:t>
      </w:r>
    </w:p>
    <w:p>
      <w:r>
        <w:t xml:space="preserve">Mikä on Jasper Milvainin ammatti?</w:t>
      </w:r>
    </w:p>
    <w:p>
      <w:r>
        <w:rPr>
          <w:b/>
        </w:rPr>
        <w:t xml:space="preserve">Tulos</w:t>
      </w:r>
    </w:p>
    <w:p>
      <w:r>
        <w:t xml:space="preserve">Kuka on The Currentin päätoimittaja?</w:t>
      </w:r>
    </w:p>
    <w:p>
      <w:r>
        <w:rPr>
          <w:b/>
        </w:rPr>
        <w:t xml:space="preserve">Tulos</w:t>
      </w:r>
    </w:p>
    <w:p>
      <w:r>
        <w:t xml:space="preserve">Miksi Milvan halusi naida Mirianin?</w:t>
      </w:r>
    </w:p>
    <w:p>
      <w:r>
        <w:rPr>
          <w:b/>
        </w:rPr>
        <w:t xml:space="preserve">Tulos</w:t>
      </w:r>
    </w:p>
    <w:p>
      <w:r>
        <w:t xml:space="preserve">Missä kaupungissa Grub Street sijaitsee?</w:t>
      </w:r>
    </w:p>
    <w:p>
      <w:r>
        <w:rPr>
          <w:b/>
        </w:rPr>
        <w:t xml:space="preserve">Tulos</w:t>
      </w:r>
    </w:p>
    <w:p>
      <w:r>
        <w:t xml:space="preserve">Miksi Amy jätti Reardonin?</w:t>
      </w:r>
    </w:p>
    <w:p>
      <w:r>
        <w:rPr>
          <w:b/>
        </w:rPr>
        <w:t xml:space="preserve">Tulos</w:t>
      </w:r>
    </w:p>
    <w:p>
      <w:r>
        <w:t xml:space="preserve">Kuka huolehtii Alfredista?</w:t>
      </w:r>
    </w:p>
    <w:p>
      <w:r>
        <w:rPr>
          <w:b/>
        </w:rPr>
        <w:t xml:space="preserve">Tulos</w:t>
      </w:r>
    </w:p>
    <w:p>
      <w:r>
        <w:t xml:space="preserve">Kenen kanssa Milvan meni naimisiin?</w:t>
      </w:r>
    </w:p>
    <w:p>
      <w:r>
        <w:rPr>
          <w:b/>
        </w:rPr>
        <w:t xml:space="preserve">Tulos</w:t>
      </w:r>
    </w:p>
    <w:p>
      <w:r>
        <w:t xml:space="preserve">Mikä on kysymys, joka lukijalle jää tarinan lopussa?</w:t>
      </w:r>
    </w:p>
    <w:p>
      <w:r>
        <w:rPr>
          <w:b/>
        </w:rPr>
        <w:t xml:space="preserve">Tulos</w:t>
      </w:r>
    </w:p>
    <w:p>
      <w:r>
        <w:t xml:space="preserve">Mikä ajaa Jasper Milvainia ammatissaan?</w:t>
      </w:r>
    </w:p>
    <w:p>
      <w:r>
        <w:rPr>
          <w:b/>
        </w:rPr>
        <w:t xml:space="preserve">Tulos</w:t>
      </w:r>
    </w:p>
    <w:p>
      <w:r>
        <w:t xml:space="preserve">Keitä John ja Alfred ovat Amylle?</w:t>
      </w:r>
    </w:p>
    <w:p>
      <w:r>
        <w:rPr>
          <w:b/>
        </w:rPr>
        <w:t xml:space="preserve">Tulos</w:t>
      </w:r>
    </w:p>
    <w:p>
      <w:r>
        <w:t xml:space="preserve">Kuka kirjoitti taloudellisen hyödyn vuoksi?</w:t>
      </w:r>
    </w:p>
    <w:p>
      <w:r>
        <w:rPr>
          <w:b/>
        </w:rPr>
        <w:t xml:space="preserve">Tulos</w:t>
      </w:r>
    </w:p>
    <w:p>
      <w:r>
        <w:t xml:space="preserve">Miksi kertoja antaa ymmärtää, että Amy Reardon on nainen, jota Milvain rakastaa?</w:t>
      </w:r>
    </w:p>
    <w:p>
      <w:r>
        <w:rPr>
          <w:b/>
        </w:rPr>
        <w:t xml:space="preserve">Tulos</w:t>
      </w:r>
    </w:p>
    <w:p>
      <w:r>
        <w:t xml:space="preserve">Mitä Reardon yritti kirjoittaa viimeisenä keinonaan välttää köyhyys?</w:t>
      </w:r>
    </w:p>
    <w:p>
      <w:r>
        <w:rPr>
          <w:b/>
        </w:rPr>
        <w:t xml:space="preserve">Tulos</w:t>
      </w:r>
    </w:p>
    <w:p>
      <w:r>
        <w:t xml:space="preserve">Milloin Milvainin siskot muuttivat Lontooseen?</w:t>
      </w:r>
    </w:p>
    <w:p>
      <w:r>
        <w:rPr>
          <w:b/>
        </w:rPr>
        <w:t xml:space="preserve">Tulos</w:t>
      </w:r>
    </w:p>
    <w:p>
      <w:r>
        <w:t xml:space="preserve">Mikä elementti on Milvainin mukaan avioliiton kannalta ratkaiseva?</w:t>
      </w:r>
    </w:p>
    <w:p>
      <w:r>
        <w:rPr>
          <w:b/>
        </w:rPr>
        <w:t xml:space="preserve">Tulos</w:t>
      </w:r>
    </w:p>
    <w:p>
      <w:r>
        <w:t xml:space="preserve">Miksi Edwin ja Amy Reardon eroavat?</w:t>
      </w:r>
    </w:p>
    <w:p>
      <w:r>
        <w:rPr>
          <w:b/>
        </w:rPr>
        <w:t xml:space="preserve">Tulos</w:t>
      </w:r>
    </w:p>
    <w:p>
      <w:r>
        <w:t xml:space="preserve">Mikä oli tärkein motivaattori, joka ajoi Milvainia urallaan?</w:t>
      </w:r>
    </w:p>
    <w:p>
      <w:r>
        <w:rPr>
          <w:b/>
        </w:rPr>
        <w:t xml:space="preserve">Tulos</w:t>
      </w:r>
    </w:p>
    <w:p>
      <w:r>
        <w:t xml:space="preserve">Mitä Alfredille tapahtui?</w:t>
      </w:r>
    </w:p>
    <w:p>
      <w:r>
        <w:rPr>
          <w:b/>
        </w:rPr>
        <w:t xml:space="preserve">Tulos</w:t>
      </w:r>
    </w:p>
    <w:p>
      <w:r>
        <w:t xml:space="preserve">Minkä perinnön John Yule jättää Marianille?</w:t>
      </w:r>
    </w:p>
    <w:p>
      <w:r>
        <w:rPr>
          <w:b/>
        </w:rPr>
        <w:t xml:space="preserve">Tulos</w:t>
      </w:r>
    </w:p>
    <w:p>
      <w:r>
        <w:t xml:space="preserve">Miten Amy Reardon sai rahaa?</w:t>
      </w:r>
    </w:p>
    <w:p>
      <w:r>
        <w:rPr>
          <w:b/>
        </w:rPr>
        <w:t xml:space="preserve">Tulos</w:t>
      </w:r>
    </w:p>
    <w:p>
      <w:r>
        <w:t xml:space="preserve">Kummalla kahdesta päähenkilöstä on korkeat vaatimukset valitsemassaan ammatissa?</w:t>
      </w:r>
    </w:p>
    <w:p>
      <w:r>
        <w:rPr>
          <w:b/>
        </w:rPr>
        <w:t xml:space="preserve">Tulos</w:t>
      </w:r>
    </w:p>
    <w:p>
      <w:r>
        <w:t xml:space="preserve">Minkä synonyymi on Grub Street 1700-luvulla? </w:t>
      </w:r>
    </w:p>
    <w:p>
      <w:r>
        <w:rPr>
          <w:b/>
        </w:rPr>
        <w:t xml:space="preserve">Tulos</w:t>
      </w:r>
    </w:p>
    <w:p>
      <w:r>
        <w:t xml:space="preserve">Mikä oli Reardonin vaimon etunimi?</w:t>
      </w:r>
    </w:p>
    <w:p>
      <w:r>
        <w:rPr>
          <w:b/>
        </w:rPr>
        <w:t xml:space="preserve">Tulos</w:t>
      </w:r>
    </w:p>
    <w:p>
      <w:r>
        <w:t xml:space="preserve">Kuka oli John Yule?</w:t>
      </w:r>
    </w:p>
    <w:p>
      <w:r>
        <w:rPr>
          <w:b/>
        </w:rPr>
        <w:t xml:space="preserve">Tulos</w:t>
      </w:r>
    </w:p>
    <w:p>
      <w:r>
        <w:t xml:space="preserve">Ketä Milvain aluksi tähtää avioliittoon?</w:t>
      </w:r>
    </w:p>
    <w:p>
      <w:r>
        <w:rPr>
          <w:b/>
        </w:rPr>
        <w:t xml:space="preserve">Tulos</w:t>
      </w:r>
    </w:p>
    <w:p>
      <w:r>
        <w:t xml:space="preserve">Mikä on Milvainin mielestä avioliiton ratkaiseva tekijä?</w:t>
      </w:r>
    </w:p>
    <w:p>
      <w:r>
        <w:rPr>
          <w:b/>
        </w:rPr>
        <w:t xml:space="preserve">Tulos</w:t>
      </w:r>
    </w:p>
    <w:p>
      <w:r>
        <w:t xml:space="preserve">Kuka oli Reardonin vaimo?</w:t>
      </w:r>
    </w:p>
    <w:p>
      <w:r>
        <w:rPr>
          <w:b/>
        </w:rPr>
        <w:t xml:space="preserve">Tulos</w:t>
      </w:r>
    </w:p>
    <w:p>
      <w:r>
        <w:t xml:space="preserve">Minkä perinnön John Yule jättää Amy Reardonille?</w:t>
      </w:r>
    </w:p>
    <w:p>
      <w:r>
        <w:rPr>
          <w:b/>
        </w:rPr>
        <w:t xml:space="preserve">Tulos</w:t>
      </w:r>
    </w:p>
    <w:p>
      <w:r>
        <w:t xml:space="preserve">Mikä on Edwin Reardonin ammatti?</w:t>
      </w:r>
    </w:p>
    <w:p>
      <w:r>
        <w:rPr>
          <w:b/>
        </w:rPr>
        <w:t xml:space="preserve">Esimerkki 3.1231</w:t>
      </w:r>
    </w:p>
    <w:p>
      <w:r>
        <w:t xml:space="preserve"> Romaanin päähenkilö on Fjodor Ivanitš Lavretski, aatelismies, joka jakaa monia piirteitä Turgenevin kanssa. Etäisen, englantilaismielisen isän ja nuorena kuolleen maaorjan äidin lapsena Lavretski kasvaa perheensä maalaiskartanossa ankaran tädin hoivissa, jonka usein ajatellaan perustuvan Turgenevin omaan äitiin, joka tunnettiin julmuudestaan.Lavretski opiskelee Moskovassa, ja opiskellessaan siellä hän näkee oopperassa kauniin nuoren naisen. Nainen on nimeltään Varvara Pavlovna, ja hän rakastuu häneen ja pyytää tämän kättä. Häiden jälkeen he muuttavat Pariisiin, jossa Varvara Pavlovnasta tulee hyvin suosittu salonki-emäntä ja hän aloittaa suhteen erään vakiovieraan kanssa. Lavretski saa tietää suhteesta vasta, kun hän löytää rakastajansa kirjoittaman viestin. Pettämisestä järkyttyneenä Lavretski katkaisee kaikki yhteydet ja palaa sukutilalleen.Palattuaan Venäjälle Lavretski vierailee serkkunsa Marija Dmitrijevna Kalitinan luona, joka asuu kahden tyttärensä, Lizan ja Lenotškan, kanssa. Lavretski ihastuu heti Lizaan, jonka vakava luonne ja uskonnollinen hartaus ovat vastakohta Varvara Pavlovnan koukeroivalle sosiaaliselle tietoisuudelle. Lavretski tajuaa rakastuvansa Lizaan, ja kun hän lukee ulkomaisesta lehdestä, että Varvara Pavlovna on kuollut, hän tunnustaa Lizalle rakkautensa ja saa tietää, että Liza rakastaa häntä vastavuoroisesti.Valitettavasti julma kohtalon käänne estää Lavretskia ja Lizaa olemasta yhdessä. Tunnustettuaan rakkautensa toisilleen Lavretski palaa kotiinsa ja löytää kuolleeksi oletetun vaimonsa odottamassa häntä eteisestä. Kävi ilmi, että kertomukset hänen kuolemastaan olivat vääriä, ja että hän oli menettänyt ystäviensä suosion ja tarvitsee Lavretskilta lisää rahaa. kuultuaan Varvara Pavlovnan äkillisestä ilmestymisestä Liza päättää liittyä syrjäiseen luostariin ja elää loppuelämänsä nunnana. Lavretski vierailee kerran luostarissa ja näkee hänet vilaukselta, kun hän kävelee kuorosta kuoroon. Romaani päättyy kahdeksan vuotta myöhemmin tapahtuvaan epilogiin, jossa Lavretsky palaa Lizan taloon ja huomaa, että vaikka moni asia on muuttunut, jotkin elementit, kuten piano ja puutarha, ovat ennallaan. Lavretsky löytää lohtua muistoistaan ja pystyy näkemään merkityksen ja jopa kauneuden henkilökohtaisessa tuskassaan.</w:t>
      </w:r>
    </w:p>
    <w:p>
      <w:r>
        <w:rPr>
          <w:b/>
        </w:rPr>
        <w:t xml:space="preserve">Tulos</w:t>
      </w:r>
    </w:p>
    <w:p>
      <w:r>
        <w:t xml:space="preserve">Mitä Liza tekee, kun Lavretsky näkee hänet viimeistä kertaa?</w:t>
      </w:r>
    </w:p>
    <w:p>
      <w:r>
        <w:rPr>
          <w:b/>
        </w:rPr>
        <w:t xml:space="preserve">Tulos</w:t>
      </w:r>
    </w:p>
    <w:p>
      <w:r>
        <w:t xml:space="preserve">Missä Lavretski tapaa tulevan vaimonsa Varvara Pavlovnan?</w:t>
      </w:r>
    </w:p>
    <w:p>
      <w:r>
        <w:rPr>
          <w:b/>
        </w:rPr>
        <w:t xml:space="preserve">Tulos</w:t>
      </w:r>
    </w:p>
    <w:p>
      <w:r>
        <w:t xml:space="preserve">Miten Lavretski sai tietää Varvaran suhteesta?</w:t>
      </w:r>
    </w:p>
    <w:p>
      <w:r>
        <w:rPr>
          <w:b/>
        </w:rPr>
        <w:t xml:space="preserve">Tulos</w:t>
      </w:r>
    </w:p>
    <w:p>
      <w:r>
        <w:t xml:space="preserve">Mikä on Lavretskyn ammatti?</w:t>
      </w:r>
    </w:p>
    <w:p>
      <w:r>
        <w:rPr>
          <w:b/>
        </w:rPr>
        <w:t xml:space="preserve">Tulos</w:t>
      </w:r>
    </w:p>
    <w:p>
      <w:r>
        <w:t xml:space="preserve">Mitkä ovat Lavretskin serkun Marjan tyttärien nimet?</w:t>
      </w:r>
    </w:p>
    <w:p>
      <w:r>
        <w:rPr>
          <w:b/>
        </w:rPr>
        <w:t xml:space="preserve">Tulos</w:t>
      </w:r>
    </w:p>
    <w:p>
      <w:r>
        <w:t xml:space="preserve">Mitä Lavretsky toteaa lehdestä lukemastaan?</w:t>
      </w:r>
    </w:p>
    <w:p>
      <w:r>
        <w:rPr>
          <w:b/>
        </w:rPr>
        <w:t xml:space="preserve">Tulos</w:t>
      </w:r>
    </w:p>
    <w:p>
      <w:r>
        <w:t xml:space="preserve">Minne Lavretsky muuttaa naimisiin?</w:t>
      </w:r>
    </w:p>
    <w:p>
      <w:r>
        <w:rPr>
          <w:b/>
        </w:rPr>
        <w:t xml:space="preserve">Tulos</w:t>
      </w:r>
    </w:p>
    <w:p>
      <w:r>
        <w:t xml:space="preserve">Missä Lavretsky opiskelee?</w:t>
      </w:r>
    </w:p>
    <w:p>
      <w:r>
        <w:rPr>
          <w:b/>
        </w:rPr>
        <w:t xml:space="preserve">Tulos</w:t>
      </w:r>
    </w:p>
    <w:p>
      <w:r>
        <w:t xml:space="preserve">Kuka pettää Lavretskyn?</w:t>
      </w:r>
    </w:p>
    <w:p>
      <w:r>
        <w:rPr>
          <w:b/>
        </w:rPr>
        <w:t xml:space="preserve">Tulos</w:t>
      </w:r>
    </w:p>
    <w:p>
      <w:r>
        <w:t xml:space="preserve">Mihin Lavretsky menee jatkamaan opintojaan?</w:t>
      </w:r>
    </w:p>
    <w:p>
      <w:r>
        <w:rPr>
          <w:b/>
        </w:rPr>
        <w:t xml:space="preserve">Tulos</w:t>
      </w:r>
    </w:p>
    <w:p>
      <w:r>
        <w:t xml:space="preserve">Keneltä pavlovna tarvitsee lisää rahaa?</w:t>
      </w:r>
    </w:p>
    <w:p>
      <w:r>
        <w:rPr>
          <w:b/>
        </w:rPr>
        <w:t xml:space="preserve">Tulos</w:t>
      </w:r>
    </w:p>
    <w:p>
      <w:r>
        <w:t xml:space="preserve">Kenen luona Lavretski vierailee palattuaan Venäjälle?</w:t>
      </w:r>
    </w:p>
    <w:p>
      <w:r>
        <w:rPr>
          <w:b/>
        </w:rPr>
        <w:t xml:space="preserve">Tulos</w:t>
      </w:r>
    </w:p>
    <w:p>
      <w:r>
        <w:t xml:space="preserve">Mitä Lavretski lukee ulkomaisesta lehdestä palattuaan Venäjälle?</w:t>
      </w:r>
    </w:p>
    <w:p>
      <w:r>
        <w:rPr>
          <w:b/>
        </w:rPr>
        <w:t xml:space="preserve">Tulos</w:t>
      </w:r>
    </w:p>
    <w:p>
      <w:r>
        <w:t xml:space="preserve">Mitä Liza tekee sen jälkeen, kun selviää, että Varvara on yhä elossa?</w:t>
      </w:r>
    </w:p>
    <w:p>
      <w:r>
        <w:rPr>
          <w:b/>
        </w:rPr>
        <w:t xml:space="preserve">Tulos</w:t>
      </w:r>
    </w:p>
    <w:p>
      <w:r>
        <w:t xml:space="preserve">Kuka nostaa Fjodor Lavretskin? </w:t>
      </w:r>
    </w:p>
    <w:p>
      <w:r>
        <w:rPr>
          <w:b/>
        </w:rPr>
        <w:t xml:space="preserve">Tulos</w:t>
      </w:r>
    </w:p>
    <w:p>
      <w:r>
        <w:t xml:space="preserve">Mikä on yksi Lizan talosta löytynyt esine, joka lohduttaa Lavretskia?</w:t>
      </w:r>
    </w:p>
    <w:p>
      <w:r>
        <w:rPr>
          <w:b/>
        </w:rPr>
        <w:t xml:space="preserve">Tulos</w:t>
      </w:r>
    </w:p>
    <w:p>
      <w:r>
        <w:t xml:space="preserve">Miksi Lavretsky tuntee vetoa Lizaan?</w:t>
      </w:r>
    </w:p>
    <w:p>
      <w:r>
        <w:rPr>
          <w:b/>
        </w:rPr>
        <w:t xml:space="preserve">Tulos</w:t>
      </w:r>
    </w:p>
    <w:p>
      <w:r>
        <w:t xml:space="preserve">Miten Lavretski saa selville, että Varvaralla on avioliiton ulkopuolinen suhde?</w:t>
      </w:r>
    </w:p>
    <w:p>
      <w:r>
        <w:rPr>
          <w:b/>
        </w:rPr>
        <w:t xml:space="preserve">Tulos</w:t>
      </w:r>
    </w:p>
    <w:p>
      <w:r>
        <w:t xml:space="preserve">Mitä Lavretsky huomaa olevan sama, kun hän palaa Lizan taloon kahdeksan vuotta sen jälkeen, kun Liza on liittynyt luostariin?</w:t>
      </w:r>
    </w:p>
    <w:p>
      <w:r>
        <w:rPr>
          <w:b/>
        </w:rPr>
        <w:t xml:space="preserve">Tulos</w:t>
      </w:r>
    </w:p>
    <w:p>
      <w:r>
        <w:t xml:space="preserve">Miksi Lavretski ja Liza eivät voi olla yhdessä saatuaan tietää Varvaran kuolemasta?</w:t>
      </w:r>
    </w:p>
    <w:p>
      <w:r>
        <w:rPr>
          <w:b/>
        </w:rPr>
        <w:t xml:space="preserve">Tulos</w:t>
      </w:r>
    </w:p>
    <w:p>
      <w:r>
        <w:t xml:space="preserve">Missä Lavretski ja Varvara asuvat avioiduttuaan?</w:t>
      </w:r>
    </w:p>
    <w:p>
      <w:r>
        <w:rPr>
          <w:b/>
        </w:rPr>
        <w:t xml:space="preserve">Tulos</w:t>
      </w:r>
    </w:p>
    <w:p>
      <w:r>
        <w:t xml:space="preserve">Kun hän saa tietää, etteivät he voi olla yhdessä, minne Liza menee?</w:t>
      </w:r>
    </w:p>
    <w:p>
      <w:r>
        <w:rPr>
          <w:b/>
        </w:rPr>
        <w:t xml:space="preserve">Tulos</w:t>
      </w:r>
    </w:p>
    <w:p>
      <w:r>
        <w:t xml:space="preserve">Kuka kasvatti Lavretskyn?</w:t>
      </w:r>
    </w:p>
    <w:p>
      <w:r>
        <w:rPr>
          <w:b/>
        </w:rPr>
        <w:t xml:space="preserve">Tulos</w:t>
      </w:r>
    </w:p>
    <w:p>
      <w:r>
        <w:t xml:space="preserve">Mihin kaupunkiin Lavretski ja Varvara muuttavat avioliittonsa alkaessa?</w:t>
      </w:r>
    </w:p>
    <w:p>
      <w:r>
        <w:rPr>
          <w:b/>
        </w:rPr>
        <w:t xml:space="preserve">Tulos</w:t>
      </w:r>
    </w:p>
    <w:p>
      <w:r>
        <w:t xml:space="preserve">Miksi Varvara palaa Venäjälle?</w:t>
      </w:r>
    </w:p>
    <w:p>
      <w:r>
        <w:rPr>
          <w:b/>
        </w:rPr>
        <w:t xml:space="preserve">Tulos</w:t>
      </w:r>
    </w:p>
    <w:p>
      <w:r>
        <w:t xml:space="preserve">Mitä Lavretsky lukee lehdestä?</w:t>
      </w:r>
    </w:p>
    <w:p>
      <w:r>
        <w:rPr>
          <w:b/>
        </w:rPr>
        <w:t xml:space="preserve">Tulos</w:t>
      </w:r>
    </w:p>
    <w:p>
      <w:r>
        <w:t xml:space="preserve">Kuka kasvatti nuoren Lavretskin?</w:t>
      </w:r>
    </w:p>
    <w:p>
      <w:r>
        <w:rPr>
          <w:b/>
        </w:rPr>
        <w:t xml:space="preserve">Tulos</w:t>
      </w:r>
    </w:p>
    <w:p>
      <w:r>
        <w:t xml:space="preserve">Missä Lavretsky on mainittu?</w:t>
      </w:r>
    </w:p>
    <w:p>
      <w:r>
        <w:rPr>
          <w:b/>
        </w:rPr>
        <w:t xml:space="preserve">Tulos</w:t>
      </w:r>
    </w:p>
    <w:p>
      <w:r>
        <w:t xml:space="preserve">Missä Lavretski näkee Varvaran ensimmäisen kerran?</w:t>
      </w:r>
    </w:p>
    <w:p>
      <w:r>
        <w:rPr>
          <w:b/>
        </w:rPr>
        <w:t xml:space="preserve">Tulos</w:t>
      </w:r>
    </w:p>
    <w:p>
      <w:r>
        <w:t xml:space="preserve">Miten Liza elää loppuelämänsä?</w:t>
      </w:r>
    </w:p>
    <w:p>
      <w:r>
        <w:rPr>
          <w:b/>
        </w:rPr>
        <w:t xml:space="preserve">Esimerkki 3.1232</w:t>
      </w:r>
    </w:p>
    <w:p>
      <w:r>
        <w:t xml:space="preserve"> Medeian keskiössä on vaimon laskelmoitu kostonhimo uskottomalle aviomiehelleen. Näytelmä sijoittuu Korinttiin jonkin aikaa sen jälkeen, kun Iason oli etsinyt kultaista taljaa ja tavannut Medeian. Näytelmä alkaa, kun Medeia raivostuu Iasonille siitä, että tämä on järjestänyt avioliiton Kreonin (Korintin kuningas) tyttären Glauken kanssa. Hoitaja, joka kuulee Medeian murheen, pelkää, mitä Medeia tekee itselleen tai lapsilleen. Kreon, joka odottaa Medeian raivoa, saapuu paikalle ja paljastaa suunnitelmansa lähettää Medeia maanpakoon. Medeia pyytää päivän lykkäystä, ja lopulta Kreon suostuu. Seuraavassa kohtauksessa Jason saapuu paikalle ja selittää, miksi hän ilmeisesti petti Kreonaa. Hän selittää, ettei voinut jättää käyttämättä tilaisuutta naida kuninkaallista prinsessaa, sillä Medeia on vain barbaarinainen, mutta toivoo voivansa jonain päivänä yhdistää nämä kaksi sukua ja pitää Medeian rakastajattarenaan. Medeia ja korinttilaisnaisten kuoro eivät usko häntä. Medeia muistuttaa häntä siitä, että hän jätti oman kansansa hänen vuokseen ("Olen lastesi äiti. Minne minä voisin lentää, kun koko Kreikka vihaa barbaaria?") ja että hän pelasti hänet ja tappoi lohikäärmeen. Iason lupaa tukea häntä uuden avioliittonsa jälkeen, mutta Medeia torjuu hänet: "Seuraavassa kohtauksessa Medeia kohtaa Ateenan kuninkaan Aigeuksen. Mies paljastaa hänelle, että vaimonsa kanssa solmimastaan avioliitosta huolimatta hän on yhä lapseton. Hän on käynyt oraakkelin luona, joka on vain kertonut hänelle, että häntä on käsketty olemaan avaamatta viinipullon kaulaa.  Medeia kertoo hänelle tämänhetkisen tilanteensa ja anelee, että Aigeus antaisi hänen jäädä Ateenaan, jos hän antaisi hänelle lääkkeitä lapsettomuutensa lopettamiseksi. Aigeus, joka ei ole tietoinen Medeian kostosuunnitelmista, suostuu, ja Medeia palaa sitten suunnittelemaan Glaukeen ja Kreonin murhia. Hän päättää myrkyttää kultaiset kaaput (perheen perintökalu ja auringonjumala Helioksen lahja) ja kruunun, jotta morsian ei pystyisi vastustamaan kaapujen käyttämistä ja myrkytettäisiin. Medeia päättää tappaa myös omat lapsensa, ei siksi, että lapset olisivat tehneet jotain väärää, vaan siksi, että se on hänen mielestään paras tapa satuttaa Jasonia. Medeia kutsuu vielä kerran Jasonin luokseen ja pyytää tältä anteeksi, että hän oli ylireagoinut Jasonin päätökseen naida Glaukse. Kun Jason näyttää olevan täysin vakuuttunut siitä, että Medeia katui tekojaan, hän alkaa itkeä maanpakolaisuuttaan surevana. Medeia suostuttelee Jasonin antamaan kaaput Glaucelle siinä toivossa, että Glauce saisi Kreonin poistamaan karkotuksen. Lopulta Iason suostuu ja antaa heidän lastensa luovuttaa myrkytetyt kaavut lahjanantajina.Anna anteeksi, mitä sanoin vihassani! Minä alistun määräykseen ja pyydän vain yhtä palvelusta, että lapseni saavat jäädä. He vievät prinsessalle kalliin kaapun ja kultaisen kruunun ja rukoilevat häntä suojelemaan." Seuraavassa kohtauksessa sanansaattaja kertoo Glaukeuksen ja Kreonin kuolemasta. Kun lapset saapuivat kaapujen ja kruunun kanssa, Glauce puki ne iloisesti ylleen ja lähti etsimään isäänsä. Pian myrkyt valtasivat Glaucen, ja hän kaatui lattialle ja kuoli nopeasti. Kreon puristi häntä tiukasti kiinni yrittäessään pelastaa hänet, ja kun hän joutui kosketuksiin kaapujen ja kruunun kanssa, hänkin sai myrkytyksen ja kuoli. Morsian oli kuollut hirvittäviin tuskiin, sillä tuskin hän oli pukenut Medeian lahjat päälleen, kun ahmiva myrkky söi hänen raajansa kuin tuli, ja yrittäessään pelastaa tyttärensä myös vanha isä kuoli." Vaikka Medeia on tyytyväinen tämänhetkiseen menestykseensä, hän päättää ottaa vielä askeleen eteenpäin. Koska Jason toi hänelle häpeää yrittämällä perustaa uuden perheen, Medeia päättää tuhota perheen, josta Jason oli valmis luopumaan, tappamalla heidän poikansa. Medeia epäröi hetken, kun hän miettii tuskaa, jota hänen lastensa kuolema aiheuttaa hänelle. Hän kuitenkin lujittaa päättäväisyyttään aiheuttaa Jasonille mahdollisimman paljon tuskaa ja ryntää näyttämöltä veitsen kanssa tappamaan lapsensa. Kun kuoro surkuttelee hänen päätöstään, lasten huuto kuuluu. Jason ryntää näyttämölle kohtaamaan Medeian Kreonin ja Glaukuksen murhasta ja huomaa nopeasti, että myös hänen lapsensa on tapettu. Medeia ilmestyy sitten näyttämön yläpuolelle lastensa ruumiit mukanaan auringonjumala Helioksen vaunuissa. Kun tämä näytelmä esitettiin, tämä kohtaus toteutettiin käyttämällä mechane-laitetta, joka on yleensä varattu jumalan tai jumalattaren ilmestymiselle. Hän kohtaa Iasonin ja iloitsee tämän tuskasta, koska hän ei voi enää koskaan pitää lapsiaan sylissään: "En jätä lasteni ruumiita sinun luoksesi, vaan otan heidät mukaani, jotta voin haudata heidät Heran pyhäkköön". Ja sinulle, joka teit minulle kaiken tuon pahan, ennustan pahan kohtalon." Hän pakenee ruumiiden kanssa Ateenaan. Kuoro jää miettimään Zeuksen tahtoa Medeian teoissa: "Moninaiset ovat muotosi, kaitselmus!" "Monet toivottomat asiat jumalat järjestävät." "Mitä odotimme, ei koskaan toteutunut, mitä emme odottaneet, jumalat toivat esiin; niin ovat asiat menneet, koko tämä kokemus läpi!" "Niin ovat asiat menneet, koko tämä kokemus läpi!</w:t>
      </w:r>
    </w:p>
    <w:p>
      <w:r>
        <w:rPr>
          <w:b/>
        </w:rPr>
        <w:t xml:space="preserve">Tulos</w:t>
      </w:r>
    </w:p>
    <w:p>
      <w:r>
        <w:t xml:space="preserve">Ketkä kaksi ihmistä kuolevat myrkytettyihin kaapuihin?</w:t>
      </w:r>
    </w:p>
    <w:p>
      <w:r>
        <w:rPr>
          <w:b/>
        </w:rPr>
        <w:t xml:space="preserve">Tulos</w:t>
      </w:r>
    </w:p>
    <w:p>
      <w:r>
        <w:t xml:space="preserve">Minne Madea vie lasten ruumiit?</w:t>
      </w:r>
    </w:p>
    <w:p>
      <w:r>
        <w:rPr>
          <w:b/>
        </w:rPr>
        <w:t xml:space="preserve">Tulos</w:t>
      </w:r>
    </w:p>
    <w:p>
      <w:r>
        <w:t xml:space="preserve">Mitä Kreon suunnittelee Medeialle odottaakseen tämän vihaa?</w:t>
      </w:r>
    </w:p>
    <w:p>
      <w:r>
        <w:rPr>
          <w:b/>
        </w:rPr>
        <w:t xml:space="preserve">Tulos</w:t>
      </w:r>
    </w:p>
    <w:p>
      <w:r>
        <w:t xml:space="preserve">Miten Medeia aikoo murhata Glaukuksen?</w:t>
      </w:r>
    </w:p>
    <w:p>
      <w:r>
        <w:rPr>
          <w:b/>
        </w:rPr>
        <w:t xml:space="preserve">Tulos</w:t>
      </w:r>
    </w:p>
    <w:p>
      <w:r>
        <w:t xml:space="preserve">Mitä Madea haluaa tehdä Kreonille ja Glaukelle?</w:t>
      </w:r>
    </w:p>
    <w:p>
      <w:r>
        <w:rPr>
          <w:b/>
        </w:rPr>
        <w:t xml:space="preserve">Tulos</w:t>
      </w:r>
    </w:p>
    <w:p>
      <w:r>
        <w:t xml:space="preserve">Mitä Kreon suunnittelee?</w:t>
      </w:r>
    </w:p>
    <w:p>
      <w:r>
        <w:rPr>
          <w:b/>
        </w:rPr>
        <w:t xml:space="preserve">Tulos</w:t>
      </w:r>
    </w:p>
    <w:p>
      <w:r>
        <w:t xml:space="preserve">Miksi Medeia epäröi tappaa omat poikansa?</w:t>
      </w:r>
    </w:p>
    <w:p>
      <w:r>
        <w:rPr>
          <w:b/>
        </w:rPr>
        <w:t xml:space="preserve">Tulos</w:t>
      </w:r>
    </w:p>
    <w:p>
      <w:r>
        <w:t xml:space="preserve">Mitä kuningas Aigeus paljastaa Medeialle?</w:t>
      </w:r>
    </w:p>
    <w:p>
      <w:r>
        <w:rPr>
          <w:b/>
        </w:rPr>
        <w:t xml:space="preserve">Tulos</w:t>
      </w:r>
    </w:p>
    <w:p>
      <w:r>
        <w:t xml:space="preserve">Kenet Jason haluaa pitää rakastajattarenaan sen jälkeen, kun hän on naimisissa Glaucen kanssa?</w:t>
      </w:r>
    </w:p>
    <w:p>
      <w:r>
        <w:rPr>
          <w:b/>
        </w:rPr>
        <w:t xml:space="preserve">Tulos</w:t>
      </w:r>
    </w:p>
    <w:p>
      <w:r>
        <w:t xml:space="preserve">Miten Medeia tappaa lapsensa?</w:t>
      </w:r>
    </w:p>
    <w:p>
      <w:r>
        <w:rPr>
          <w:b/>
        </w:rPr>
        <w:t xml:space="preserve">Tulos</w:t>
      </w:r>
    </w:p>
    <w:p>
      <w:r>
        <w:t xml:space="preserve">Millä Madea tappaa lapset?</w:t>
      </w:r>
    </w:p>
    <w:p>
      <w:r>
        <w:rPr>
          <w:b/>
        </w:rPr>
        <w:t xml:space="preserve">Tulos</w:t>
      </w:r>
    </w:p>
    <w:p>
      <w:r>
        <w:t xml:space="preserve">Miten Madea tappaa Glaucen ja Kreonin?</w:t>
      </w:r>
    </w:p>
    <w:p>
      <w:r>
        <w:rPr>
          <w:b/>
        </w:rPr>
        <w:t xml:space="preserve">Tulos</w:t>
      </w:r>
    </w:p>
    <w:p>
      <w:r>
        <w:t xml:space="preserve">Missä tarina tapahtuu?</w:t>
      </w:r>
    </w:p>
    <w:p>
      <w:r>
        <w:rPr>
          <w:b/>
        </w:rPr>
        <w:t xml:space="preserve">Tulos</w:t>
      </w:r>
    </w:p>
    <w:p>
      <w:r>
        <w:t xml:space="preserve">Miksi Medeia päättää tappaa lapsensa?</w:t>
      </w:r>
    </w:p>
    <w:p>
      <w:r>
        <w:rPr>
          <w:b/>
        </w:rPr>
        <w:t xml:space="preserve">Tulos</w:t>
      </w:r>
    </w:p>
    <w:p>
      <w:r>
        <w:t xml:space="preserve">Minkä ongelman Aigeus, Ateenan kiltti, jakaa Medeian kanssa?</w:t>
      </w:r>
    </w:p>
    <w:p>
      <w:r>
        <w:rPr>
          <w:b/>
        </w:rPr>
        <w:t xml:space="preserve">Tulos</w:t>
      </w:r>
    </w:p>
    <w:p>
      <w:r>
        <w:t xml:space="preserve">Kenelle Madea haluaa kostaa?</w:t>
      </w:r>
    </w:p>
    <w:p>
      <w:r>
        <w:rPr>
          <w:b/>
        </w:rPr>
        <w:t xml:space="preserve">Tulos</w:t>
      </w:r>
    </w:p>
    <w:p>
      <w:r>
        <w:t xml:space="preserve">Minne Medeia pakenee?</w:t>
      </w:r>
    </w:p>
    <w:p>
      <w:r>
        <w:rPr>
          <w:b/>
        </w:rPr>
        <w:t xml:space="preserve">Tulos</w:t>
      </w:r>
    </w:p>
    <w:p>
      <w:r>
        <w:t xml:space="preserve">Kuka on Glaucen isä?</w:t>
      </w:r>
    </w:p>
    <w:p>
      <w:r>
        <w:rPr>
          <w:b/>
        </w:rPr>
        <w:t xml:space="preserve">Tulos</w:t>
      </w:r>
    </w:p>
    <w:p>
      <w:r>
        <w:t xml:space="preserve">Minkälaista suhdetta Jason odottaa Medeiaan avioiduttuaan Glaukeen kanssa?</w:t>
      </w:r>
    </w:p>
    <w:p>
      <w:r>
        <w:rPr>
          <w:b/>
        </w:rPr>
        <w:t xml:space="preserve">Tulos</w:t>
      </w:r>
    </w:p>
    <w:p>
      <w:r>
        <w:t xml:space="preserve">Miksi Medeia raivostuu Jasonille?</w:t>
      </w:r>
    </w:p>
    <w:p>
      <w:r>
        <w:rPr>
          <w:b/>
        </w:rPr>
        <w:t xml:space="preserve">Tulos</w:t>
      </w:r>
    </w:p>
    <w:p>
      <w:r>
        <w:t xml:space="preserve">Mitä Medeia lupaa Aigeukselle vastineeksi siitä, että tämä antaa hänen jäädä Ateenaan?</w:t>
      </w:r>
    </w:p>
    <w:p>
      <w:r>
        <w:rPr>
          <w:b/>
        </w:rPr>
        <w:t xml:space="preserve">Tulos</w:t>
      </w:r>
    </w:p>
    <w:p>
      <w:r>
        <w:t xml:space="preserve">Kuka haluaa lähettää Madean maanpakoon?</w:t>
      </w:r>
    </w:p>
    <w:p>
      <w:r>
        <w:rPr>
          <w:b/>
        </w:rPr>
        <w:t xml:space="preserve">Tulos</w:t>
      </w:r>
    </w:p>
    <w:p>
      <w:r>
        <w:t xml:space="preserve">Kuka toimittaa myrkytetyt kaavut?</w:t>
      </w:r>
    </w:p>
    <w:p>
      <w:r>
        <w:rPr>
          <w:b/>
        </w:rPr>
        <w:t xml:space="preserve">Tulos</w:t>
      </w:r>
    </w:p>
    <w:p>
      <w:r>
        <w:t xml:space="preserve">Miten Kreon kuolee?</w:t>
      </w:r>
    </w:p>
    <w:p>
      <w:r>
        <w:rPr>
          <w:b/>
        </w:rPr>
        <w:t xml:space="preserve">Tulos</w:t>
      </w:r>
    </w:p>
    <w:p>
      <w:r>
        <w:t xml:space="preserve">Miten Medeia reagoi Iasoniin tämän saavuttua selittämään ilmeistä petturuuttaan?</w:t>
      </w:r>
    </w:p>
    <w:p>
      <w:r>
        <w:rPr>
          <w:b/>
        </w:rPr>
        <w:t xml:space="preserve">Tulos</w:t>
      </w:r>
    </w:p>
    <w:p>
      <w:r>
        <w:t xml:space="preserve">Missä leikkivälineet ovat?</w:t>
      </w:r>
    </w:p>
    <w:p>
      <w:r>
        <w:rPr>
          <w:b/>
        </w:rPr>
        <w:t xml:space="preserve">Tulos</w:t>
      </w:r>
    </w:p>
    <w:p>
      <w:r>
        <w:t xml:space="preserve">Mikä on Aigeuksen ongelma?</w:t>
      </w:r>
    </w:p>
    <w:p>
      <w:r>
        <w:rPr>
          <w:b/>
        </w:rPr>
        <w:t xml:space="preserve">Tulos</w:t>
      </w:r>
    </w:p>
    <w:p>
      <w:r>
        <w:t xml:space="preserve">Miksi Madea haluaa tappaa lapset?</w:t>
      </w:r>
    </w:p>
    <w:p>
      <w:r>
        <w:rPr>
          <w:b/>
        </w:rPr>
        <w:t xml:space="preserve">Tulos</w:t>
      </w:r>
    </w:p>
    <w:p>
      <w:r>
        <w:t xml:space="preserve">Miten Medeia aikoo kostaa?</w:t>
      </w:r>
    </w:p>
    <w:p>
      <w:r>
        <w:rPr>
          <w:b/>
        </w:rPr>
        <w:t xml:space="preserve">Tulos</w:t>
      </w:r>
    </w:p>
    <w:p>
      <w:r>
        <w:t xml:space="preserve">Miksi hän haluaa kostaa?</w:t>
      </w:r>
    </w:p>
    <w:p>
      <w:r>
        <w:rPr>
          <w:b/>
        </w:rPr>
        <w:t xml:space="preserve">Esimerkki 3.1233</w:t>
      </w:r>
    </w:p>
    <w:p>
      <w:r>
        <w:t xml:space="preserve"> Romaani sijoittuu 1800-luvun puoliväliin, mutta 1600-luvun lopulla rakennetun talon historiaan liittyvät takaumat sijoittuvat muihin aikakausiin. Otsikon talo on synkkä uusenglantilainen kartano, jossa on sen rakentamisesta lähtien kummitellut vilpillisiä liiketoimia, noitasyytöksiä ja äkkikuolemia. Nykyinen asukas, arvokas mutta epätoivoisen köyhä Hepzibah Pyncheon, avaa sivuhuoneessa kaupan elättääkseen veljensä Cliffordin, joka on suorittanut kolmenkymmenen vuoden tuomion murhasta. Hän kieltäytyy kaikesta avusta varakkaalta mutta epämiellyttävältä serkultaan, tuomari Jaffrey Pyncheonilta. Kaukainen sukulainen, eloisa ja kaunis nuori Phoebe, saapuu paikalle, ja hänestä tulee nopeasti korvaamaton, sillä hän hurmaa asiakkaat ja herättää Cliffordin masennuksesta. Phoeben ja salaperäisen ullakkovuokralaisen Holgraven välille kehittyy herkkä romanssi, sillä hän kirjoittaa Pyncheonin suvun historiaa.Suvun Massachusettsin haaran perustaja, eversti Pyncheon, rakennutti talon tontille, jonka hän oli väärästä syystä anastanut oikealta omistajaltaan Matthew Maulelta. Maulea syytettiin noituudesta, ja hänet teloitettiin. Legendan mukaan Maule langetti kuollessaan kirouksen Pyncheonin perheen päälle. Tupaantuliaisjuhlien aikana eversti Pyncheon löydettiin kuolleena nojatuolistaan; on epäselvää, kuoliko hän todella kiroukseen vai synnynnäiseen sairauteen. Hänen muotokuvansa jää taloon symbolina talon synkästä menneisyydestä ja kirouksen painosta asukkaiden hengessä. phoebe järjestää vierailun maalaiskotiinsa, mutta aikoo palata pian. Clifford, joka on masentunut eristäytyneisyydestään ihmisistä ja vankilassa viettämästään menetetystä nuoruudesta, seisoo portaiden yläpuolella olevalla suurella kaari-ikkunalla ja tuntee äkillistä tarvetta hypätä. Phoeben, hänen huomionsa keskipisteen, lähtö jättää hänet sänkyyn. tuomari Pyncheon saapuu paikalle etsimään tietoja Mainen maasta, jonka huhutaan kuuluvan perheelle. Hän uhkaa Cliffordia mielenhäiriökäsittelyllä, ellei hän paljasta yksityiskohtia maasta tai kadonneen kauppakirjan sijainnista. Clifford ei pysty suostumaan. Ennen kuin Clifford voidaan tuoda tuomarin eteen (mikä tuhoaisi Cliffordin hauraan psyyken), tuomari kuolee salaperäisesti istuessaan eversti Pyncheonin tuolissa. Hepzibah ja Clifford pakenevat junalla. Seuraavana päivänä Phoebe palaa ja huomaa, että Holgrave on löytänyt tuomarin ruumiin. Kaupunkilaiset alkavat juoruilla Hepzibahin ja Cliffordin äkillisestä katoamisesta. Phoebe on helpottunut, kun Hepzibah ja Clifford palaavat ja ovat päässeet järkiinsä.Uudet todisteet rikoksesta, jonka takia Clifford joutui vankilaan, todistavat hänen syyttömyytensä. Jaffrey lavasti hänet syylliseksi setänsä kuolemaan ja etsi jo tuolloin kadonnutta asiakirjaa. Holgrave paljastuu Maulen jälkeläiseksi, mutta hän ei kanna kaunaa Pyncheoneja kohtaan. Kadonnut kauppakirja löydetään vanhan everstin muotokuvan takaa, mutta paperi on arvoton: maa on jo muiden hallussa. Hahmot hylkäävät vanhan talon ja aloittavat uuden elämän maaseudulla, vapaina menneisyyden taakoista.</w:t>
      </w:r>
    </w:p>
    <w:p>
      <w:r>
        <w:rPr>
          <w:b/>
        </w:rPr>
        <w:t xml:space="preserve">Tulos</w:t>
      </w:r>
    </w:p>
    <w:p>
      <w:r>
        <w:t xml:space="preserve">Mille vuosisadalle romaani sijoittuu?</w:t>
      </w:r>
    </w:p>
    <w:p>
      <w:r>
        <w:rPr>
          <w:b/>
        </w:rPr>
        <w:t xml:space="preserve">Tulos</w:t>
      </w:r>
    </w:p>
    <w:p>
      <w:r>
        <w:t xml:space="preserve">Mitä Matteus teki kuollessaan?</w:t>
      </w:r>
    </w:p>
    <w:p>
      <w:r>
        <w:rPr>
          <w:b/>
        </w:rPr>
        <w:t xml:space="preserve">Tulos</w:t>
      </w:r>
    </w:p>
    <w:p>
      <w:r>
        <w:t xml:space="preserve">Kuka oikeasti tappoi Cliffordsin sedän?</w:t>
      </w:r>
    </w:p>
    <w:p>
      <w:r>
        <w:rPr>
          <w:b/>
        </w:rPr>
        <w:t xml:space="preserve">Tulos</w:t>
      </w:r>
    </w:p>
    <w:p>
      <w:r>
        <w:t xml:space="preserve">Kuka omisti Seitsemän Gablesin talon Nintendon puolivälissä?</w:t>
      </w:r>
    </w:p>
    <w:p>
      <w:r>
        <w:rPr>
          <w:b/>
        </w:rPr>
        <w:t xml:space="preserve">Tulos</w:t>
      </w:r>
    </w:p>
    <w:p>
      <w:r>
        <w:t xml:space="preserve">Kuka langetti Pyncheonin perheen ylle kirouksen, joka johtui eversti Pyncheonin roolista heidän kohtalossaan?</w:t>
      </w:r>
    </w:p>
    <w:p>
      <w:r>
        <w:rPr>
          <w:b/>
        </w:rPr>
        <w:t xml:space="preserve">Tulos</w:t>
      </w:r>
    </w:p>
    <w:p>
      <w:r>
        <w:t xml:space="preserve">Kuinka kauan Clifford istui vankilassa ihmismurhasta ?</w:t>
      </w:r>
    </w:p>
    <w:p>
      <w:r>
        <w:rPr>
          <w:b/>
        </w:rPr>
        <w:t xml:space="preserve">Tulos</w:t>
      </w:r>
    </w:p>
    <w:p>
      <w:r>
        <w:t xml:space="preserve">Mitä tuomari Pyncheon etsii?</w:t>
      </w:r>
    </w:p>
    <w:p>
      <w:r>
        <w:rPr>
          <w:b/>
        </w:rPr>
        <w:t xml:space="preserve">Tulos</w:t>
      </w:r>
    </w:p>
    <w:p>
      <w:r>
        <w:t xml:space="preserve">Kuka istui 30 vuotta murhasta?</w:t>
      </w:r>
    </w:p>
    <w:p>
      <w:r>
        <w:rPr>
          <w:b/>
        </w:rPr>
        <w:t xml:space="preserve">Tulos</w:t>
      </w:r>
    </w:p>
    <w:p>
      <w:r>
        <w:t xml:space="preserve">Millä vuosisadalla talo on rakennettu?</w:t>
      </w:r>
    </w:p>
    <w:p>
      <w:r>
        <w:rPr>
          <w:b/>
        </w:rPr>
        <w:t xml:space="preserve">Tulos</w:t>
      </w:r>
    </w:p>
    <w:p>
      <w:r>
        <w:t xml:space="preserve">Mistä rikoksesta Matthew Maulea syytettiin?</w:t>
      </w:r>
    </w:p>
    <w:p>
      <w:r>
        <w:rPr>
          <w:b/>
        </w:rPr>
        <w:t xml:space="preserve">Tulos</w:t>
      </w:r>
    </w:p>
    <w:p>
      <w:r>
        <w:t xml:space="preserve">Kenen kuva roikkuu seinällä tänäkin päivänä?</w:t>
      </w:r>
    </w:p>
    <w:p>
      <w:r>
        <w:rPr>
          <w:b/>
        </w:rPr>
        <w:t xml:space="preserve">Tulos</w:t>
      </w:r>
    </w:p>
    <w:p>
      <w:r>
        <w:t xml:space="preserve">Kuka talon alun perin omisti?</w:t>
      </w:r>
    </w:p>
    <w:p>
      <w:r>
        <w:rPr>
          <w:b/>
        </w:rPr>
        <w:t xml:space="preserve">Tulos</w:t>
      </w:r>
    </w:p>
    <w:p>
      <w:r>
        <w:t xml:space="preserve">Miksi Hepzibah avaa kaupan kartanon sivuhuoneeseen?</w:t>
      </w:r>
    </w:p>
    <w:p>
      <w:r>
        <w:rPr>
          <w:b/>
        </w:rPr>
        <w:t xml:space="preserve">Tulos</w:t>
      </w:r>
    </w:p>
    <w:p>
      <w:r>
        <w:t xml:space="preserve">Miten tuomari Pyncheon uhkasi Cliffordia?</w:t>
      </w:r>
    </w:p>
    <w:p>
      <w:r>
        <w:rPr>
          <w:b/>
        </w:rPr>
        <w:t xml:space="preserve">Tulos</w:t>
      </w:r>
    </w:p>
    <w:p>
      <w:r>
        <w:t xml:space="preserve">Mistä rikoksesta Clifford vangittiin?</w:t>
      </w:r>
    </w:p>
    <w:p>
      <w:r>
        <w:rPr>
          <w:b/>
        </w:rPr>
        <w:t xml:space="preserve">Tulos</w:t>
      </w:r>
    </w:p>
    <w:p>
      <w:r>
        <w:t xml:space="preserve">Miksi Clifford oli masentunut?</w:t>
      </w:r>
    </w:p>
    <w:p>
      <w:r>
        <w:rPr>
          <w:b/>
        </w:rPr>
        <w:t xml:space="preserve">Tulos</w:t>
      </w:r>
    </w:p>
    <w:p>
      <w:r>
        <w:t xml:space="preserve">Kuka on talon nykyinen omistaja?</w:t>
      </w:r>
    </w:p>
    <w:p>
      <w:r>
        <w:rPr>
          <w:b/>
        </w:rPr>
        <w:t xml:space="preserve">Tulos</w:t>
      </w:r>
    </w:p>
    <w:p>
      <w:r>
        <w:t xml:space="preserve">Mistä puuttuva asiakirja löytyy?</w:t>
      </w:r>
    </w:p>
    <w:p>
      <w:r>
        <w:rPr>
          <w:b/>
        </w:rPr>
        <w:t xml:space="preserve">Tulos</w:t>
      </w:r>
    </w:p>
    <w:p>
      <w:r>
        <w:t xml:space="preserve">Kuka oli talon nykyinen asukas?</w:t>
      </w:r>
    </w:p>
    <w:p>
      <w:r>
        <w:rPr>
          <w:b/>
        </w:rPr>
        <w:t xml:space="preserve">Tulos</w:t>
      </w:r>
    </w:p>
    <w:p>
      <w:r>
        <w:t xml:space="preserve">Miksi Maule teloitettiin?</w:t>
      </w:r>
    </w:p>
    <w:p>
      <w:r>
        <w:rPr>
          <w:b/>
        </w:rPr>
        <w:t xml:space="preserve">Tulos</w:t>
      </w:r>
    </w:p>
    <w:p>
      <w:r>
        <w:t xml:space="preserve">Mikä on Hepziban veljen nimi?</w:t>
      </w:r>
    </w:p>
    <w:p>
      <w:r>
        <w:rPr>
          <w:b/>
        </w:rPr>
        <w:t xml:space="preserve">Tulos</w:t>
      </w:r>
    </w:p>
    <w:p>
      <w:r>
        <w:t xml:space="preserve">Minkä rangaistuksen Maule kärsi väitetystä rikoksestaan?</w:t>
      </w:r>
    </w:p>
    <w:p>
      <w:r>
        <w:rPr>
          <w:b/>
        </w:rPr>
        <w:t xml:space="preserve">Tulos</w:t>
      </w:r>
    </w:p>
    <w:p>
      <w:r>
        <w:t xml:space="preserve">Missä tuomari kuoli salaperäisesti?</w:t>
      </w:r>
    </w:p>
    <w:p>
      <w:r>
        <w:rPr>
          <w:b/>
        </w:rPr>
        <w:t xml:space="preserve">Tulos</w:t>
      </w:r>
    </w:p>
    <w:p>
      <w:r>
        <w:t xml:space="preserve">Kenet Maule kirosi?</w:t>
      </w:r>
    </w:p>
    <w:p>
      <w:r>
        <w:rPr>
          <w:b/>
        </w:rPr>
        <w:t xml:space="preserve">Tulos</w:t>
      </w:r>
    </w:p>
    <w:p>
      <w:r>
        <w:t xml:space="preserve">Miten tuomari kuolee?</w:t>
      </w:r>
    </w:p>
    <w:p>
      <w:r>
        <w:rPr>
          <w:b/>
        </w:rPr>
        <w:t xml:space="preserve">Tulos</w:t>
      </w:r>
    </w:p>
    <w:p>
      <w:r>
        <w:t xml:space="preserve">Mikä todistaa Cliffordin syyttömyyden?</w:t>
      </w:r>
    </w:p>
    <w:p>
      <w:r>
        <w:rPr>
          <w:b/>
        </w:rPr>
        <w:t xml:space="preserve">Tulos</w:t>
      </w:r>
    </w:p>
    <w:p>
      <w:r>
        <w:t xml:space="preserve">Mistä kaupunkilaiset alkoivat juoruilla?</w:t>
      </w:r>
    </w:p>
    <w:p>
      <w:r>
        <w:rPr>
          <w:b/>
        </w:rPr>
        <w:t xml:space="preserve">Tulos</w:t>
      </w:r>
    </w:p>
    <w:p>
      <w:r>
        <w:t xml:space="preserve">Mitä huhuja talojen menneisyydestä liikkui?</w:t>
      </w:r>
    </w:p>
    <w:p>
      <w:r>
        <w:rPr>
          <w:b/>
        </w:rPr>
        <w:t xml:space="preserve">Tulos</w:t>
      </w:r>
    </w:p>
    <w:p>
      <w:r>
        <w:t xml:space="preserve">Kuinka kauan Clifford oli vankilassa?</w:t>
      </w:r>
    </w:p>
    <w:p>
      <w:r>
        <w:rPr>
          <w:b/>
        </w:rPr>
        <w:t xml:space="preserve">Esimerkki 3.1234</w:t>
      </w:r>
    </w:p>
    <w:p>
      <w:r>
        <w:t xml:space="preserve"> "Draculan vieras" seuraa englantilaista miestä (jonka nimeä ei koskaan mainita, mutta jonka oletetaan olevan Jonathan Harker), joka vierailee Münchenissä ennen Transilvaniaan lähtöä. On Walpurgis-yö, ja huolimatta hotellinhoitajan varoituksesta olla myöhästymättä, nuori mies jättää myöhemmin vaununsa ja vaeltaa kohti hylättyä "epäpyhää" kylää. Kun vaunut lähtevät liikkeelle pelokkaan ja taikauskoisen kuljettajan kanssa, pitkä ja laiha muukalainen pelottelee hevosia kukkulan harjanteella. muutaman tunnin kuluttua, kun hän saapuu autioon laaksoon, alkaa sataa lunta; synkän myrskyn voimistuessa englantilainen hakeutuu suojaan sypressi- ja pihlajapuumetsikköön. Pian kuunvalo valaisee englantilaisen sijainnin hautausmaaksi, ja hän löytää itsensä marmorisen haudan edestä, jonka katon läpi on lyöty suuri rautapaalu, jossa on kaiverrus: Gratzin kreivitär Dolingen / Steiermarkissa / etsi ja löysi kuoleman / 1801. Haudan takapuolelle on kaiverrettu suurilla venäläisillä kirjaimilla teksti: "Kuolleet matkustavat nopeasti." Se oli oodi Lenoren sadulle." Englantilainen on järkyttynyt ollessaan tällaisessa paikassa tällaisena yönä, ja kun myrsky puhkeaa uudelleen, hän joutuu raesateen sattuessa suojautumaan haudan oviaukkoon. Kun hän tekee niin, haudan pronssiovi aukeaa hänen painonsa alla, ja haarautuvan salaman välähdys näyttää sisätilat - ja "kauniin naisen, jolla on pyöreät posket ja punaiset huulet ja joka näyttää nukkuvan ruumisarkun päällä". Seuraavan ukkosen jyrinän voima heittää englantilaisen ulos oviaukosta (koki "olevansa kuin jättiläisen käden käsissä"), kun toinen salama iskee rautanaulaan, tuhoten haudan ja sen sisällä olevan, nyt huutavan naisen. englantilaisen vaikeudet eivät ole vielä aivan ohi, sillä kun hän tuskallisesti toipuu tuskallisesta koettelemuksestaan, hän tuntee vastenmielisyyden tunteen, jonka hän yhdistää lämpimään tunteeseen rinnassaan ja nuolemaan kurkkuunsa. Englantilainen kerää rohkeutta kurkistaa silmäripsiensä läpi ja huomaa, että häntä seuraa jättiläismäinen susi, jolla on liekehtivät silmät.Seuraavaksi puoliksi tajuttoman miehen herättävät sotilasratsumiehet, jotka ajavat suden pois soihtujen ja aseiden avulla. Jotkut ratsumiehet palaavat takaa-ajon jälkeen pääseurueen ja Harkerin luo ja ilmoittavat, etteivät he ole löytäneet "häntä" ja että englantilaisen eläin on "susi - eikä kuitenkaan susi". He huomauttavat myös, että raunioituneessa haudassa on verta, mutta englantilaisen kaula on veretön. "Katsokaa toverit, susi on maannut hänen päällään ja pitänyt hänen verensä lämpimänä". Myöhemmin englantilainen huomaa niskansa olevan kipeä, kun ratsumies kommentoi sitä. kun miehet vievät englantilaisen takaisin hotelliinsa, hänelle kerrotaan, että se ei ole kukaan muu kuin hänen odottava isäntänsä Dracula, joka on varoittanut työntekijöitään, ratsumiehiä, "lumen, susien ja yön aiheuttamista vaaroista" sähkeessä, jonka hotelli sai englantilaisen poissaolon aikana.</w:t>
      </w:r>
    </w:p>
    <w:p>
      <w:r>
        <w:rPr>
          <w:b/>
        </w:rPr>
        <w:t xml:space="preserve">Tulos</w:t>
      </w:r>
    </w:p>
    <w:p>
      <w:r>
        <w:t xml:space="preserve">Kun englantilainen lähtee liikkeelle, mikä pelottaa hevosia?</w:t>
      </w:r>
    </w:p>
    <w:p>
      <w:r>
        <w:rPr>
          <w:b/>
        </w:rPr>
        <w:t xml:space="preserve">Tulos</w:t>
      </w:r>
    </w:p>
    <w:p>
      <w:r>
        <w:t xml:space="preserve">Mikä englantilaisen koettelemuksen jälkeen alkoi myöhemmin vaivata häntä?</w:t>
      </w:r>
    </w:p>
    <w:p>
      <w:r>
        <w:rPr>
          <w:b/>
        </w:rPr>
        <w:t xml:space="preserve">Tulos</w:t>
      </w:r>
    </w:p>
    <w:p>
      <w:r>
        <w:t xml:space="preserve">Mikä jäi ukkosmyrskyn aikana veriseksi?</w:t>
      </w:r>
    </w:p>
    <w:p>
      <w:r>
        <w:rPr>
          <w:b/>
        </w:rPr>
        <w:t xml:space="preserve">Tulos</w:t>
      </w:r>
    </w:p>
    <w:p>
      <w:r>
        <w:t xml:space="preserve">Kuka varoitti ratsumiehiä englantilaista odottavista vaaroista?</w:t>
      </w:r>
    </w:p>
    <w:p>
      <w:r>
        <w:rPr>
          <w:b/>
        </w:rPr>
        <w:t xml:space="preserve">Tulos</w:t>
      </w:r>
    </w:p>
    <w:p>
      <w:r>
        <w:t xml:space="preserve">Kuka ajoi jättimäisen suden pois?</w:t>
      </w:r>
    </w:p>
    <w:p>
      <w:r>
        <w:rPr>
          <w:b/>
        </w:rPr>
        <w:t xml:space="preserve">Tulos</w:t>
      </w:r>
    </w:p>
    <w:p>
      <w:r>
        <w:t xml:space="preserve">Kun alkaa sataa rakeita, mihin englantilainen hakeutuu suojaan?</w:t>
      </w:r>
    </w:p>
    <w:p>
      <w:r>
        <w:rPr>
          <w:b/>
        </w:rPr>
        <w:t xml:space="preserve">Tulos</w:t>
      </w:r>
    </w:p>
    <w:p>
      <w:r>
        <w:t xml:space="preserve">Kenen hautaan Harker hakeutui?</w:t>
      </w:r>
    </w:p>
    <w:p>
      <w:r>
        <w:rPr>
          <w:b/>
        </w:rPr>
        <w:t xml:space="preserve">Tulos</w:t>
      </w:r>
    </w:p>
    <w:p>
      <w:r>
        <w:t xml:space="preserve">Miksi susi makasi englantilaisen päällä?</w:t>
      </w:r>
    </w:p>
    <w:p>
      <w:r>
        <w:rPr>
          <w:b/>
        </w:rPr>
        <w:t xml:space="preserve">Tulos</w:t>
      </w:r>
    </w:p>
    <w:p>
      <w:r>
        <w:t xml:space="preserve">Kuka seisoo englantilaisen yläpuolella, kun hän herää haudan tuhoutumisen jälkeen?</w:t>
      </w:r>
    </w:p>
    <w:p>
      <w:r>
        <w:rPr>
          <w:b/>
        </w:rPr>
        <w:t xml:space="preserve">Tulos</w:t>
      </w:r>
    </w:p>
    <w:p>
      <w:r>
        <w:t xml:space="preserve">Kuka oli englantilaisen isäntä?</w:t>
      </w:r>
    </w:p>
    <w:p>
      <w:r>
        <w:rPr>
          <w:b/>
        </w:rPr>
        <w:t xml:space="preserve">Tulos</w:t>
      </w:r>
    </w:p>
    <w:p>
      <w:r>
        <w:t xml:space="preserve">Missä kertoja kävi ennen Transilvaniaa?</w:t>
      </w:r>
    </w:p>
    <w:p>
      <w:r>
        <w:rPr>
          <w:b/>
        </w:rPr>
        <w:t xml:space="preserve">Tulos</w:t>
      </w:r>
    </w:p>
    <w:p>
      <w:r>
        <w:t xml:space="preserve">Minä yönä Harker vaelsi pois?</w:t>
      </w:r>
    </w:p>
    <w:p>
      <w:r>
        <w:rPr>
          <w:b/>
        </w:rPr>
        <w:t xml:space="preserve">Tulos</w:t>
      </w:r>
    </w:p>
    <w:p>
      <w:r>
        <w:t xml:space="preserve">Miten susi piti englantilaisen lämpimänä?</w:t>
      </w:r>
    </w:p>
    <w:p>
      <w:r>
        <w:rPr>
          <w:b/>
        </w:rPr>
        <w:t xml:space="preserve">Tulos</w:t>
      </w:r>
    </w:p>
    <w:p>
      <w:r>
        <w:t xml:space="preserve">Mistä Dracula varoitti työntekijöitään englantilaisen matkoista?</w:t>
      </w:r>
    </w:p>
    <w:p>
      <w:r>
        <w:rPr>
          <w:b/>
        </w:rPr>
        <w:t xml:space="preserve">Tulos</w:t>
      </w:r>
    </w:p>
    <w:p>
      <w:r>
        <w:t xml:space="preserve">Miten Dracula varoitti miehiä?</w:t>
      </w:r>
    </w:p>
    <w:p>
      <w:r>
        <w:rPr>
          <w:b/>
        </w:rPr>
        <w:t xml:space="preserve">Tulos</w:t>
      </w:r>
    </w:p>
    <w:p>
      <w:r>
        <w:t xml:space="preserve">Mitä oli kirjoitettu haudan takaosaan venäjäksi?</w:t>
      </w:r>
    </w:p>
    <w:p>
      <w:r>
        <w:rPr>
          <w:b/>
        </w:rPr>
        <w:t xml:space="preserve">Tulos</w:t>
      </w:r>
    </w:p>
    <w:p>
      <w:r>
        <w:t xml:space="preserve">Kuka ajaa suden pois?</w:t>
      </w:r>
    </w:p>
    <w:p>
      <w:r>
        <w:rPr>
          <w:b/>
        </w:rPr>
        <w:t xml:space="preserve">Tulos</w:t>
      </w:r>
    </w:p>
    <w:p>
      <w:r>
        <w:t xml:space="preserve">Miten englantilaiset pääsivät takaisin hotelliin?</w:t>
      </w:r>
    </w:p>
    <w:p>
      <w:r>
        <w:rPr>
          <w:b/>
        </w:rPr>
        <w:t xml:space="preserve">Tulos</w:t>
      </w:r>
    </w:p>
    <w:p>
      <w:r>
        <w:t xml:space="preserve">Miksi vaununkuljettaja lähti?</w:t>
      </w:r>
    </w:p>
    <w:p>
      <w:r>
        <w:rPr>
          <w:b/>
        </w:rPr>
        <w:t xml:space="preserve">Tulos</w:t>
      </w:r>
    </w:p>
    <w:p>
      <w:r>
        <w:t xml:space="preserve">Mihin englantilainen hakeutuu ensin suojaan myrskyn aikana?</w:t>
      </w:r>
    </w:p>
    <w:p>
      <w:r>
        <w:rPr>
          <w:b/>
        </w:rPr>
        <w:t xml:space="preserve">Tulos</w:t>
      </w:r>
    </w:p>
    <w:p>
      <w:r>
        <w:t xml:space="preserve">Miten Dracula varoitti suden ja lumen vaaroista?</w:t>
      </w:r>
    </w:p>
    <w:p>
      <w:r>
        <w:rPr>
          <w:b/>
        </w:rPr>
        <w:t xml:space="preserve">Tulos</w:t>
      </w:r>
    </w:p>
    <w:p>
      <w:r>
        <w:t xml:space="preserve"> Milloin englantilainen huomasi, että hän oli itse asiassa hautausmaalla?</w:t>
      </w:r>
    </w:p>
    <w:p>
      <w:r>
        <w:rPr>
          <w:b/>
        </w:rPr>
        <w:t xml:space="preserve">Tulos</w:t>
      </w:r>
    </w:p>
    <w:p>
      <w:r>
        <w:t xml:space="preserve">Kuka varoitti Harkerin löytäneitä miehiä?</w:t>
      </w:r>
    </w:p>
    <w:p>
      <w:r>
        <w:rPr>
          <w:b/>
        </w:rPr>
        <w:t xml:space="preserve">Tulos</w:t>
      </w:r>
    </w:p>
    <w:p>
      <w:r>
        <w:t xml:space="preserve">Kun englantilainen saapuu autioon laaksoon, mistä hän hakee suojaa?</w:t>
      </w:r>
    </w:p>
    <w:p>
      <w:r>
        <w:rPr>
          <w:b/>
        </w:rPr>
        <w:t xml:space="preserve">Tulos</w:t>
      </w:r>
    </w:p>
    <w:p>
      <w:r>
        <w:t xml:space="preserve">Mitä on kirjoitettu hautakiven kääntöpuolelle?</w:t>
      </w:r>
    </w:p>
    <w:p>
      <w:r>
        <w:rPr>
          <w:b/>
        </w:rPr>
        <w:t xml:space="preserve">Tulos</w:t>
      </w:r>
    </w:p>
    <w:p>
      <w:r>
        <w:t xml:space="preserve">Kuka on kertoja?</w:t>
      </w:r>
    </w:p>
    <w:p>
      <w:r>
        <w:rPr>
          <w:b/>
        </w:rPr>
        <w:t xml:space="preserve">Tulos</w:t>
      </w:r>
    </w:p>
    <w:p>
      <w:r>
        <w:t xml:space="preserve">Mitä tapahtuu, kun salama iskee rautanaulaan?</w:t>
      </w:r>
    </w:p>
    <w:p>
      <w:r>
        <w:rPr>
          <w:b/>
        </w:rPr>
        <w:t xml:space="preserve">Tulos</w:t>
      </w:r>
    </w:p>
    <w:p>
      <w:r>
        <w:t xml:space="preserve">Mitä englantilainen herättää rinnassaan?</w:t>
      </w:r>
    </w:p>
    <w:p>
      <w:r>
        <w:rPr>
          <w:b/>
        </w:rPr>
        <w:t xml:space="preserve">Tulos</w:t>
      </w:r>
    </w:p>
    <w:p>
      <w:r>
        <w:t xml:space="preserve">Mitä Harker näki haudassa?</w:t>
      </w:r>
    </w:p>
    <w:p>
      <w:r>
        <w:rPr>
          <w:b/>
        </w:rPr>
        <w:t xml:space="preserve">Tulos</w:t>
      </w:r>
    </w:p>
    <w:p>
      <w:r>
        <w:t xml:space="preserve">Mikä nuoli englantilaisen sydäntä, kun hän vihdoin sai rohkeutta avata silmänsä?</w:t>
      </w:r>
    </w:p>
    <w:p>
      <w:r>
        <w:rPr>
          <w:b/>
        </w:rPr>
        <w:t xml:space="preserve">Esimerkki 3.1235</w:t>
      </w:r>
    </w:p>
    <w:p>
      <w:r>
        <w:t xml:space="preserve"> Jumalten kokous koostuu 301 seitsenrivisestä säkeistöstä, joissa on tavanomainen ababbcc-riimikuvio riimikuninkaallisesta riimistä. Mittari on epäsäännöllinen, kuten kriitikot ovat todenneet. Runo voidaan jakaa viiteen pääosaan: johdantoon, kolmeen erilliseen mutta toisiinsa liittyvään kerronnalliseen jaksoon ja loppupäätelmään. johdannossa runoilija luo ympäristön käyttämällä tavanomaisia astrologisia ja maantieteellisiä viittauksia, jotka sijoittavat runon perinteiseen unirunon kehykseen, ja esittelee uneksijan, joka istuu yksin järven vieressä, / miettien, miten voin tehdä/ järjen ja aistien avulla/ järki ja aistimus oon akordiin (1). Mutta ennen kuin hän ehtii miettiä arvoitustaan, uni valtaa hänet. Morfeus tulee ja saattaa hänet Minoksen hoviin, joka pidetään Pluton tilalla. Siellä uneksija seuraa, kun Diana ja Neptunus syyttävät Aeolosta heidän auktoriteettinsa polkemisesta ja heidän mustamaalaamisestaan palvojiensa silmissä. Ennen kuin oikeudenkäynti saadaan päätökseen, Apollolta saapuu sanansaattaja, joka pyytää Minosta lykkäämään tuomion antamista ja kutsuu kaikki jumalat palatsiinsa juhlaillalliselle. Apollon palatsissa Dianan valitus ratkaistaan, ja uneksija kuvailee kaikkia jumalia ja jumalattaria, kun he istuvat alas syömään. Jumalat eivät päästä Discordia juhliinsa, mutta lähtiessään hän tapaa Atroposin ja lähettää hänet sekoittamaan tilannetta. Atropos menee jumalien luo ja valittaa, että vaikka jumalat väittävät antaneensa hänelle vallan tuoda kuolema kaikille, jotka eivät tottele tai halveksivat heitä, yksi henkilö on välttynyt hänen vallaltaan. Hän uhkaa lähteä heidän palveluksestaan, jos he eivät lunasta hänelle antamaansa lupausta ja anna hänelle valtaa tähän henkilöön. Kaikki jumalat ovat yhtä mieltä siitä, että he tuhoavat tämän Atroposia uhmaavan henkilön. Ne ratkaisevat nopeasti Neptunuksen ja Aeoloksen välisen kiistan varmistaakseen, ettei rikollinen pääse pakenemaan merellä tai ilmassa, ja kysyvät sitten, kuka on se, joka on uhmannut heitä. Kun Atropos kertoo, että kyseessä on Hyve, Pluto sanoo tuntevansa hänet hyvin ja että ainoa asia, joka voi vahingoittaa Hyveä, on Vice, Pluton äpäräpoika. Vice kutsutaan paikalle, ja hän kokoaa joukkonsa taisteluun. Morfeus varoittaa Hyveen lähestyvästä taistelusta, ja Hyve valmistelee joukkonsa ja lähtee Mikrokosmoksen kentälle toivoen saavuttavansa sen ennen Vicea ja saavuttavansa siten etulyöntiaseman. Kuvaukset näiden armeijoiden kokoamisesta koostuvat pitkistä henkilöluetteloista, jotka edustavat erilaisia paheita ja hyveitä sekä paheiden ja hyveiden vaikutuksen alaisia ihmistyyppejä.Runon toinen kerronnallinen jakso on hyveen ja paheiden sotajoukkojen välinen psykomaksinen taistelu Mikrokosmoksen kentästä, joka on Vapaan tahdon hallussa. Taistelun kiihtyessä Vapaa tahto liittoutuu Paheiden kanssa, ja he alkavat karkottaa Hyveen ja hänen isäntänsä kentältä. Sitkeys tulee ja kokoaa Hyveen joukot, voittaa Vice ja voittaa kentän. Freewill käy läpi puhdistautumisprosessin, ja hänestä tehdään Hyveen vasalli. Järki ja Suru saavat mikrokosmoksen hallintaansa ja ryhtyvät puhdistamaan sitä aistillisuuden sinne istuttamista rikkaruohoista. Inhoissaan Atropos päättää lähteä vastajumalien palveluksesta sanoen: "For oo God ther ys that can euery dell / Turn as hym lyst, bothe dry &amp; whete, / In to whos seruyce I shall assay to gete" (39). Hän lähtee etsimään Valon Herraa, ja Oikeamielisyys kertoo hänelle, että Valon Herra on ollut hänen isäntänsä koko ajan. Atroposin nimi muutetaan Kuolemaksi ja hänet lähetetään Mikrokosmokseen. Papisto ja sakramentit lähetetään pellolle valmistelemaan sitä Kuoleman tuloa varten, joka saa ruohon kuihtumaan ja sulkee pellon portit." Runon kolmas jakso tapahtuu Opetuksen lehtimetsässä, jonne uneksija viedään opastettavaksi näkemänsä näyn merkityksestä. Arborin seinät on maalattu maailmanhistoriallisilla kuvilla, joiden avulla Doctrine selittää unen merkityksen ja pakanallisten jumaluuksien synnyn ja rohkaisee uneksijaa oikeaan elämäntapaan. Kun hän on valmis, uneksija muistaa kysymyksensä järjen ja aistillisuuden yhteensovittamisesta ja pyytää häntä selvittämään tuon douten (56). Nainen on yllättynyt siitä, ettei uneksija ole vielä tajunnut sitä, ja sen myötä ilmestyy Kuolema. Kun uneksija piiloutuu kuoleman pelossa, järki ja aistillisuus ilmestyvät ja sopivat, että ihmisten pitäisi pelätä kuolemaa. kun oppi on selittänyt tämän sopimuksen uneksijalle, hänet viedään takaisin paikalleen järven rannalle. Hän herää ja kirjoittaa unensa, kehottaa niitä, jotka lukevat, kuulevat tai näkevät sen, ottamaan siitä opikseen ja pyytää taivaan siunausta niille, jotka niin tekevät.</w:t>
      </w:r>
    </w:p>
    <w:p>
      <w:r>
        <w:rPr>
          <w:b/>
        </w:rPr>
        <w:t xml:space="preserve">Tulos</w:t>
      </w:r>
    </w:p>
    <w:p>
      <w:r>
        <w:t xml:space="preserve">Missä taistelu hyveen ja siveyden välillä käydään?</w:t>
      </w:r>
    </w:p>
    <w:p>
      <w:r>
        <w:rPr>
          <w:b/>
        </w:rPr>
        <w:t xml:space="preserve">Tulos</w:t>
      </w:r>
    </w:p>
    <w:p>
      <w:r>
        <w:t xml:space="preserve">Mitä uneksija tekee herätessään järven rannalla tarinan lopussa?</w:t>
      </w:r>
    </w:p>
    <w:p>
      <w:r>
        <w:rPr>
          <w:b/>
        </w:rPr>
        <w:t xml:space="preserve">Tulos</w:t>
      </w:r>
    </w:p>
    <w:p>
      <w:r>
        <w:t xml:space="preserve">Kuka ampuu portin kentälle?</w:t>
      </w:r>
    </w:p>
    <w:p>
      <w:r>
        <w:rPr>
          <w:b/>
        </w:rPr>
        <w:t xml:space="preserve">Tulos</w:t>
      </w:r>
    </w:p>
    <w:p>
      <w:r>
        <w:t xml:space="preserve">Miten tarinassa kuvataan siveellisyyden ja hyveen armeijoita?</w:t>
      </w:r>
    </w:p>
    <w:p>
      <w:r>
        <w:rPr>
          <w:b/>
        </w:rPr>
        <w:t xml:space="preserve">Tulos</w:t>
      </w:r>
    </w:p>
    <w:p>
      <w:r>
        <w:t xml:space="preserve">Kuka on Vicen isä?</w:t>
      </w:r>
    </w:p>
    <w:p>
      <w:r>
        <w:rPr>
          <w:b/>
        </w:rPr>
        <w:t xml:space="preserve">Tulos</w:t>
      </w:r>
    </w:p>
    <w:p>
      <w:r>
        <w:t xml:space="preserve">Kuka voitti kentän?</w:t>
      </w:r>
    </w:p>
    <w:p>
      <w:r>
        <w:rPr>
          <w:b/>
        </w:rPr>
        <w:t xml:space="preserve">Tulos</w:t>
      </w:r>
    </w:p>
    <w:p>
      <w:r>
        <w:t xml:space="preserve">Mistä Diana ja Neptunus syyttivät Aeolusta?</w:t>
      </w:r>
    </w:p>
    <w:p>
      <w:r>
        <w:rPr>
          <w:b/>
        </w:rPr>
        <w:t xml:space="preserve">Tulos</w:t>
      </w:r>
    </w:p>
    <w:p>
      <w:r>
        <w:t xml:space="preserve">Kenestä Atropos valitti?</w:t>
      </w:r>
    </w:p>
    <w:p>
      <w:r>
        <w:rPr>
          <w:b/>
        </w:rPr>
        <w:t xml:space="preserve">Tulos</w:t>
      </w:r>
    </w:p>
    <w:p>
      <w:r>
        <w:t xml:space="preserve">Kuka lähettää sanansaattajan kutsumaan jumalat juhliin?</w:t>
      </w:r>
    </w:p>
    <w:p>
      <w:r>
        <w:rPr>
          <w:b/>
        </w:rPr>
        <w:t xml:space="preserve">Tulos</w:t>
      </w:r>
    </w:p>
    <w:p>
      <w:r>
        <w:t xml:space="preserve">Kuka on ainoa henkilö, joka voi vahingoittaa Virturea?</w:t>
      </w:r>
    </w:p>
    <w:p>
      <w:r>
        <w:rPr>
          <w:b/>
        </w:rPr>
        <w:t xml:space="preserve">Tulos</w:t>
      </w:r>
    </w:p>
    <w:p>
      <w:r>
        <w:t xml:space="preserve">Millainen voima Atroposilla on?</w:t>
      </w:r>
    </w:p>
    <w:p>
      <w:r>
        <w:rPr>
          <w:b/>
        </w:rPr>
        <w:t xml:space="preserve">Tulos</w:t>
      </w:r>
    </w:p>
    <w:p>
      <w:r>
        <w:t xml:space="preserve">Miksi lähettiläs tulee tuomioistuimeen?</w:t>
      </w:r>
    </w:p>
    <w:p>
      <w:r>
        <w:rPr>
          <w:b/>
        </w:rPr>
        <w:t xml:space="preserve">Tulos</w:t>
      </w:r>
    </w:p>
    <w:p>
      <w:r>
        <w:t xml:space="preserve">Kuka saattaa uneksijan Minoksen hoviin?</w:t>
      </w:r>
    </w:p>
    <w:p>
      <w:r>
        <w:rPr>
          <w:b/>
        </w:rPr>
        <w:t xml:space="preserve">Tulos</w:t>
      </w:r>
    </w:p>
    <w:p>
      <w:r>
        <w:t xml:space="preserve">Mikä auttoi Virture;n joukkoja?</w:t>
      </w:r>
    </w:p>
    <w:p>
      <w:r>
        <w:rPr>
          <w:b/>
        </w:rPr>
        <w:t xml:space="preserve">Tulos</w:t>
      </w:r>
    </w:p>
    <w:p>
      <w:r>
        <w:t xml:space="preserve">Miksi uneksija viedään opin lehtimetsään?</w:t>
      </w:r>
    </w:p>
    <w:p>
      <w:r>
        <w:rPr>
          <w:b/>
        </w:rPr>
        <w:t xml:space="preserve">Tulos</w:t>
      </w:r>
    </w:p>
    <w:p>
      <w:r>
        <w:t xml:space="preserve">Kuinka moneen pääjaksoon runo voidaan jakaa?</w:t>
      </w:r>
    </w:p>
    <w:p>
      <w:r>
        <w:rPr>
          <w:b/>
        </w:rPr>
        <w:t xml:space="preserve">Tulos</w:t>
      </w:r>
    </w:p>
    <w:p>
      <w:r>
        <w:t xml:space="preserve">Mitä on maalattu Opin lehterin seiniin?</w:t>
      </w:r>
    </w:p>
    <w:p>
      <w:r>
        <w:rPr>
          <w:b/>
        </w:rPr>
        <w:t xml:space="preserve">Tulos</w:t>
      </w:r>
    </w:p>
    <w:p>
      <w:r>
        <w:t xml:space="preserve">Mitä Atropos kertoo jumalille haluavansa?</w:t>
      </w:r>
    </w:p>
    <w:p>
      <w:r>
        <w:rPr>
          <w:b/>
        </w:rPr>
        <w:t xml:space="preserve">Tulos</w:t>
      </w:r>
    </w:p>
    <w:p>
      <w:r>
        <w:t xml:space="preserve">Miksi Aeolus on oikeudessa?</w:t>
      </w:r>
    </w:p>
    <w:p>
      <w:r>
        <w:rPr>
          <w:b/>
        </w:rPr>
        <w:t xml:space="preserve">Tulos</w:t>
      </w:r>
    </w:p>
    <w:p>
      <w:r>
        <w:t xml:space="preserve">Mitä tapahtuu ruoholle Mikrokosmoksen pellolla, kun Kuolema saapuu?</w:t>
      </w:r>
    </w:p>
    <w:p>
      <w:r>
        <w:rPr>
          <w:b/>
        </w:rPr>
        <w:t xml:space="preserve">Tulos</w:t>
      </w:r>
    </w:p>
    <w:p>
      <w:r>
        <w:t xml:space="preserve">Mihin Atroposin nimi muutetaan taistelun jälkeen?</w:t>
      </w:r>
    </w:p>
    <w:p>
      <w:r>
        <w:rPr>
          <w:b/>
        </w:rPr>
        <w:t xml:space="preserve">Tulos</w:t>
      </w:r>
    </w:p>
    <w:p>
      <w:r>
        <w:t xml:space="preserve">Kuka antoi Atroposille voiman?</w:t>
      </w:r>
    </w:p>
    <w:p>
      <w:r>
        <w:rPr>
          <w:b/>
        </w:rPr>
        <w:t xml:space="preserve">Tulos</w:t>
      </w:r>
    </w:p>
    <w:p>
      <w:r>
        <w:t xml:space="preserve">Mikä yhdisti voimansa Vicen kanssa?</w:t>
      </w:r>
    </w:p>
    <w:p>
      <w:r>
        <w:rPr>
          <w:b/>
        </w:rPr>
        <w:t xml:space="preserve">Tulos</w:t>
      </w:r>
    </w:p>
    <w:p>
      <w:r>
        <w:t xml:space="preserve">Missä sijaitsi Minoksen hovi?</w:t>
      </w:r>
    </w:p>
    <w:p>
      <w:r>
        <w:rPr>
          <w:b/>
        </w:rPr>
        <w:t xml:space="preserve">Tulos</w:t>
      </w:r>
    </w:p>
    <w:p>
      <w:r>
        <w:t xml:space="preserve">Mitä on nähtävissä Doctrinen lehtimajan seinillä?</w:t>
      </w:r>
    </w:p>
    <w:p>
      <w:r>
        <w:rPr>
          <w:b/>
        </w:rPr>
        <w:t xml:space="preserve">Tulos</w:t>
      </w:r>
    </w:p>
    <w:p>
      <w:r>
        <w:t xml:space="preserve">Kuka taistelee Hyveen kanssa mikrokosmoksen kentällä?</w:t>
      </w:r>
    </w:p>
    <w:p>
      <w:r>
        <w:rPr>
          <w:b/>
        </w:rPr>
        <w:t xml:space="preserve">Tulos</w:t>
      </w:r>
    </w:p>
    <w:p>
      <w:r>
        <w:t xml:space="preserve">Minne Morfeus vie uneksijan?</w:t>
      </w:r>
    </w:p>
    <w:p>
      <w:r>
        <w:rPr>
          <w:b/>
        </w:rPr>
        <w:t xml:space="preserve">Tulos</w:t>
      </w:r>
    </w:p>
    <w:p>
      <w:r>
        <w:t xml:space="preserve">Kuka ilmestyy paikalle ja auttaa Virtueta voittamaan taistelun?</w:t>
      </w:r>
    </w:p>
    <w:p>
      <w:r>
        <w:rPr>
          <w:b/>
        </w:rPr>
        <w:t xml:space="preserve">Tulos</w:t>
      </w:r>
    </w:p>
    <w:p>
      <w:r>
        <w:t xml:space="preserve">Kenen puolella on vapaa tahto hyveen ja siveellisyyden välisessä taistelussa?</w:t>
      </w:r>
    </w:p>
    <w:p>
      <w:r>
        <w:rPr>
          <w:b/>
        </w:rPr>
        <w:t xml:space="preserve">Tulos</w:t>
      </w:r>
    </w:p>
    <w:p>
      <w:r>
        <w:t xml:space="preserve">Kenen Atropos väittää loukanneen jumalia?</w:t>
      </w:r>
    </w:p>
    <w:p>
      <w:r>
        <w:rPr>
          <w:b/>
        </w:rPr>
        <w:t xml:space="preserve">Esimerkki 3.1236</w:t>
      </w:r>
    </w:p>
    <w:p>
      <w:r>
        <w:t xml:space="preserve"> Vuonna 1941 torvensoittaja ja urasotilas, sotamies Robert E. Lee Prewitt (Montgomery Clift) siirtyy kiväärikomppaniaan Schofieldin kasarmille Oahun saarelle. Kapteeni Dana "Dynamite" Holmes (Philip Ober) on kuullut, että Prewwitz on lahjakas keskisarjan nyrkkeilijä, ja haluaa hänet rykmenttinsä joukkueeseen varmistaakseen Holmesille ylennyksen. Prewitt kieltäytyy, sillä hän on lopettanut nyrkkeilyn, koska hän sokaisi sparrauskumppaninsa ja läheisen ystävänsä yli vuosi sitten. Holmes ja Prewitt ovat kumpikin järkähtämättömiä. Holmes tekee Prewittin elämän mahdollisimman kurjaksi toivoen, että tämä antautuisi. Holmes käskee ylikersantti Milton Wardenin (Burt Lancaster) valmistella yleiset sotaoikeuspaperit sen jälkeen, kun kersantti Galovitch (John Dennis) ensin loukkaa Prewittia ja sitten antaa kohtuuttoman käskyn, jota Prewitt ei suostu noudattamaan. Warden ehdottaa kuitenkin, että hän yrittäisi saada Prewittin muuttamaan mielensä kaksinkertaistamalla komppanian rangaistuksen. Muut aliupseerit liittyvät salaliittoon. Prewittin tukena on vain hänen ystävänsä, sotamies Angelo Maggio (Frank Sinatra). sillä välin Warden aloittaa suhteen Holmesin laiminlyödyn vaimon Karenin (Deborah Kerr) kanssa. Warden kertoo Karenille riskeeraavansa kahdenkymmenen vuoden vankilatuomion. Kersantti Maylon Stark (George Reeves) on kertonut Wardenille Karenin monista aiemmista suhteista Fort Blississä, myös hänen kanssaan. Kun heidän suhteensa kehittyy, Warden kyselee Karenilta tämän suhteista testatakseen tämän vilpittömyyttä. Karen kertoo, että Holmes on ollut hänelle uskoton suurimman osan heidän avioliitostaan. Karen sai keskenmenon eräänä yönä, kun Holmes palasi kotiin hattutytön tapaamisesta humalassa eikä kyennyt soittamaan lääkärille, minkä seurauksena Karen ei voinut enää synnyttää lapsia. Tämän jälkeen hän vakuuttaa rakastavansa Wardenia.Prewitt ja Maggio viettävät vapaapäivänsä New Congress Clubissa, herrasmiesklubilla, jossa Prewitt ihastuu Loreneen (Donna Reed). Hän haluaa mennä naimisiin "kunnon" miehen kanssa, jolla on "kunnon" työ, ja elää "kunnon" elämää. Maggio ja ylikersantti James R. Judson (Ernest Borgnine) melkein riitelevät klubilla Judsonin kovaäänisen pianonsoiton takia, ja myöhemmin Judson provosoi Maggiota ottamalla häneltä siskostaan otetun valokuvan, suutelemalla sitä ja kuiskaamalla Prewittin korvaan. Maggio murskaa baarijakkaran Judsonin pään päälle. Judson vetää veitsen esiin, mutta Warden puuttuu asiaan. Judson perääntyy, mutta varoittaa Maggiota, että ennemmin tai myöhemmin hän päätyy vankilatuomioon, jossa Judson on johdossa. karen kertoo Wardenille, että jos hänestä tulisi upseeri, hän voisi erota Holmesista ja mennä hänen kanssaan naimisiin. Warden suostuu vastahakoisesti harkitsemaan asiaa. Warden antaa Prewittille viikonloppuluvan. Hän menee tapaamaan Lorenea. Sitten Maggio kävelee sisään humalassa, sillä hän on hylännyt asemansa. Sotilaspoliisi pidättää Maggion, ja hänet tuomitaan kuudeksi kuukaudeksi vankilaan, minkä jälkeen kersantti Galovitch aloittaa tappelun Prewittin kanssa. Aluksi Prewitt kieltäytyy tappelemasta vastaan ja turvautuu sitten pelkkiin ruumiiniskuihin. Prewittin taistelutahto herää uudelleen, ja hän on lähellä tyrmätä Galovitchin, ennen kuin Holmes lopulta lopettaa tappelun. Galovitch syyttää Prewittia tappelun aloittamisesta, mutta yksityiskohdista vastaava mies sanoo, että se oli Galovitch. Holmes päästää hänet pälkähästä. tukikohdan komentaja on koko välikohtauksen silminnäkijä, ja hän määrää ylitarkastajan tutkimaan tapauksen. Kun Holmesin motiivit paljastuvat, tukikohdan komentaja määrää hänet sotaoikeuteen. Kun Holmes anelee vaihtoehtoa, avustaja ehdottaa Holmesille, että hän luopuisi komennuksestaan. Holmesin sijainen, kapteeni Ross (John Bryant), moittii muita asianosaisia ja poistaa nyrkkeilyjoukkueen kehystetyt valokuvat ja pokaalit. Sen jälkeen hän alentaa Galovitchin sotamieheksi ja määrää hänet vastuuseen käymälästä. maggio pakenee varikolta ja kuolee Prewittin syliin kerrottuaan Judsonin pahoinpitelyistä. Prewitt jäljittää Judsonin ja tappaa hänet samalla veitsellä, jolla Judson oli aiemmin uhannut Maggiota, mutta saa vakavan vatsahaavan. Prewitt piiloutuu Lorenen taloon.Kun japanilaiset hyökkäävät Pearl Harboriin, se yllättää sotilashenkilöstön. Prewitt yrittää palata komppaniaansa pimeyden suojassa, mutta mahdollisia sabotoijia vartioiva partio ampuu hänet kuoliaaksi. Warden panee merkille, miten ironista on, että nyrkkeilyturnaus peruuntuu hyökkäyksen takia. kun Karen saa tietää, ettei Warden hakenut upseerikoulutukseen, hän tajuaa, ettei heillä ole yhteistä tulevaisuutta. Hän palaa miehensä kanssa mantereelle. Lorene ja Karen tapaavat laivalla. Lorene kertoo Karenille, että hänen sulhasensa oli pommikoneen lentäjä, joka kuoli sankarillisesti hyökkäyksessä. Karen tunnistaa Prewittin nimen mutta ei sano mitään.</w:t>
      </w:r>
    </w:p>
    <w:p>
      <w:r>
        <w:rPr>
          <w:b/>
        </w:rPr>
        <w:t xml:space="preserve">Tulos</w:t>
      </w:r>
    </w:p>
    <w:p>
      <w:r>
        <w:t xml:space="preserve">Millä saarella Schofield Barracks sijaitsee?</w:t>
      </w:r>
    </w:p>
    <w:p>
      <w:r>
        <w:rPr>
          <w:b/>
        </w:rPr>
        <w:t xml:space="preserve">Tulos</w:t>
      </w:r>
    </w:p>
    <w:p>
      <w:r>
        <w:t xml:space="preserve">Minä vuonna sotamies Robert E. Lee Prewitt siirtyi Schofieldin kasarmien kiväärikomppaniaan?</w:t>
      </w:r>
    </w:p>
    <w:p>
      <w:r>
        <w:rPr>
          <w:b/>
        </w:rPr>
        <w:t xml:space="preserve">Tulos</w:t>
      </w:r>
    </w:p>
    <w:p>
      <w:r>
        <w:t xml:space="preserve">Kuka todisti koko tapauksen ja määräsi tutkinnan?</w:t>
      </w:r>
    </w:p>
    <w:p>
      <w:r>
        <w:rPr>
          <w:b/>
        </w:rPr>
        <w:t xml:space="preserve">Tulos</w:t>
      </w:r>
    </w:p>
    <w:p>
      <w:r>
        <w:t xml:space="preserve">Kuka provosoi Maggiota ottamalla häneltä kuvan?</w:t>
      </w:r>
    </w:p>
    <w:p>
      <w:r>
        <w:rPr>
          <w:b/>
        </w:rPr>
        <w:t xml:space="preserve">Tulos</w:t>
      </w:r>
    </w:p>
    <w:p>
      <w:r>
        <w:t xml:space="preserve">Mikä on kersantti Galovitchin uusi työtehtävä sen jälkeen, kun hänet on alennettu?</w:t>
      </w:r>
    </w:p>
    <w:p>
      <w:r>
        <w:rPr>
          <w:b/>
        </w:rPr>
        <w:t xml:space="preserve">Tulos</w:t>
      </w:r>
    </w:p>
    <w:p>
      <w:r>
        <w:t xml:space="preserve">Mikä oli kapteeni Rossin rangaistus nyrkkeilyjoukkueelle?</w:t>
      </w:r>
    </w:p>
    <w:p>
      <w:r>
        <w:rPr>
          <w:b/>
        </w:rPr>
        <w:t xml:space="preserve">Tulos</w:t>
      </w:r>
    </w:p>
    <w:p>
      <w:r>
        <w:t xml:space="preserve">Kuka kuolee sotamies Robert E. Lee Prewittin syliin?</w:t>
      </w:r>
    </w:p>
    <w:p>
      <w:r>
        <w:rPr>
          <w:b/>
        </w:rPr>
        <w:t xml:space="preserve">Tulos</w:t>
      </w:r>
    </w:p>
    <w:p>
      <w:r>
        <w:t xml:space="preserve">Kuka yrittää saada Prewittin muuttamaan mielensä Yritysrangaistuksen avulla?</w:t>
      </w:r>
    </w:p>
    <w:p>
      <w:r>
        <w:rPr>
          <w:b/>
        </w:rPr>
        <w:t xml:space="preserve">Tulos</w:t>
      </w:r>
    </w:p>
    <w:p>
      <w:r>
        <w:t xml:space="preserve">Miksi Prewitt lopetti tappelun?</w:t>
      </w:r>
    </w:p>
    <w:p>
      <w:r>
        <w:rPr>
          <w:b/>
        </w:rPr>
        <w:t xml:space="preserve">Tulos</w:t>
      </w:r>
    </w:p>
    <w:p>
      <w:r>
        <w:t xml:space="preserve">Miksi Maggio tuomittiin kuudeksi kuukaudeksi vankilaan?</w:t>
      </w:r>
    </w:p>
    <w:p>
      <w:r>
        <w:rPr>
          <w:b/>
        </w:rPr>
        <w:t xml:space="preserve">Tulos</w:t>
      </w:r>
    </w:p>
    <w:p>
      <w:r>
        <w:t xml:space="preserve">Missä sotamies Robert E. Lee Prewitt haavoittuu puukkotappelussaan ylikersantti James R. Judsonin kanssa?</w:t>
      </w:r>
    </w:p>
    <w:p>
      <w:r>
        <w:rPr>
          <w:b/>
        </w:rPr>
        <w:t xml:space="preserve">Tulos</w:t>
      </w:r>
    </w:p>
    <w:p>
      <w:r>
        <w:t xml:space="preserve">Mitä Karen pyysi Wardenilta, ennen kuin hän jätti aviomiehensä Wardenin kanssa tehtävän tulevaisuuden hyväksi?</w:t>
      </w:r>
    </w:p>
    <w:p>
      <w:r>
        <w:rPr>
          <w:b/>
        </w:rPr>
        <w:t xml:space="preserve">Tulos</w:t>
      </w:r>
    </w:p>
    <w:p>
      <w:r>
        <w:t xml:space="preserve">Mitä Karen Holmes tekee, kun hän saa tietää, ettei Wilton Warden hakenut upseeriksi?</w:t>
      </w:r>
    </w:p>
    <w:p>
      <w:r>
        <w:rPr>
          <w:b/>
        </w:rPr>
        <w:t xml:space="preserve">Tulos</w:t>
      </w:r>
    </w:p>
    <w:p>
      <w:r>
        <w:t xml:space="preserve">Mitä Karen Holmes sanoo Wilton Wardenille, että hänen on tehtävä, jotta hän voisi erota miehestään?</w:t>
      </w:r>
    </w:p>
    <w:p>
      <w:r>
        <w:rPr>
          <w:b/>
        </w:rPr>
        <w:t xml:space="preserve">Tulos</w:t>
      </w:r>
    </w:p>
    <w:p>
      <w:r>
        <w:t xml:space="preserve">Mikä on sen klubin nimi, jossa Lorene työskentelee?</w:t>
      </w:r>
    </w:p>
    <w:p>
      <w:r>
        <w:rPr>
          <w:b/>
        </w:rPr>
        <w:t xml:space="preserve">Tulos</w:t>
      </w:r>
    </w:p>
    <w:p>
      <w:r>
        <w:t xml:space="preserve">Mikä on herrasmiesten klubin nimi?</w:t>
      </w:r>
    </w:p>
    <w:p>
      <w:r>
        <w:rPr>
          <w:b/>
        </w:rPr>
        <w:t xml:space="preserve">Tulos</w:t>
      </w:r>
    </w:p>
    <w:p>
      <w:r>
        <w:t xml:space="preserve">Kuka on lempinimeltään "Dynamite"?</w:t>
      </w:r>
    </w:p>
    <w:p>
      <w:r>
        <w:rPr>
          <w:b/>
        </w:rPr>
        <w:t xml:space="preserve">Tulos</w:t>
      </w:r>
    </w:p>
    <w:p>
      <w:r>
        <w:t xml:space="preserve">Mitä kapteeni Holmes toivoo saavansa palkkaamalla sotamies Prewittin nyrkkeilyjoukkueeseensa?</w:t>
      </w:r>
    </w:p>
    <w:p>
      <w:r>
        <w:rPr>
          <w:b/>
        </w:rPr>
        <w:t xml:space="preserve">Tulos</w:t>
      </w:r>
    </w:p>
    <w:p>
      <w:r>
        <w:t xml:space="preserve">Kuka tukee Prewittin salaliittoa?</w:t>
      </w:r>
    </w:p>
    <w:p>
      <w:r>
        <w:rPr>
          <w:b/>
        </w:rPr>
        <w:t xml:space="preserve">Tulos</w:t>
      </w:r>
    </w:p>
    <w:p>
      <w:r>
        <w:t xml:space="preserve">Miksi nyrkkeilyturnaus peruttiin Prewittin kuoliniltana?</w:t>
      </w:r>
    </w:p>
    <w:p>
      <w:r>
        <w:rPr>
          <w:b/>
        </w:rPr>
        <w:t xml:space="preserve">Tulos</w:t>
      </w:r>
    </w:p>
    <w:p>
      <w:r>
        <w:t xml:space="preserve">Miksi kapteeni Dana "Dynamite" Holmes haluaa sotamies Robert E. Lee Prewittin rykmenttiryhmäänsä?</w:t>
      </w:r>
    </w:p>
    <w:p>
      <w:r>
        <w:rPr>
          <w:b/>
        </w:rPr>
        <w:t xml:space="preserve">Tulos</w:t>
      </w:r>
    </w:p>
    <w:p>
      <w:r>
        <w:t xml:space="preserve">Kuinka monta kuukautta Angelo Maggio on tuomittu vankilaan? </w:t>
      </w:r>
    </w:p>
    <w:p>
      <w:r>
        <w:rPr>
          <w:b/>
        </w:rPr>
        <w:t xml:space="preserve">Tulos</w:t>
      </w:r>
    </w:p>
    <w:p>
      <w:r>
        <w:t xml:space="preserve">Mihin japanilaiset hyökkäävät?</w:t>
      </w:r>
    </w:p>
    <w:p>
      <w:r>
        <w:rPr>
          <w:b/>
        </w:rPr>
        <w:t xml:space="preserve">Tulos</w:t>
      </w:r>
    </w:p>
    <w:p>
      <w:r>
        <w:t xml:space="preserve">Kenen laiminlyödyn vaimon kanssa Warden aloittaa suhteen?</w:t>
      </w:r>
    </w:p>
    <w:p>
      <w:r>
        <w:rPr>
          <w:b/>
        </w:rPr>
        <w:t xml:space="preserve">Tulos</w:t>
      </w:r>
    </w:p>
    <w:p>
      <w:r>
        <w:t xml:space="preserve">Miten sotamies Robert E. Lee Prewitt kuolee?</w:t>
      </w:r>
    </w:p>
    <w:p>
      <w:r>
        <w:rPr>
          <w:b/>
        </w:rPr>
        <w:t xml:space="preserve">Tulos</w:t>
      </w:r>
    </w:p>
    <w:p>
      <w:r>
        <w:t xml:space="preserve">Kuka hahmo tapettiin samalla aseella, jolla hän hyökkäsi sotamies Maggion kimppuun?</w:t>
      </w:r>
    </w:p>
    <w:p>
      <w:r>
        <w:rPr>
          <w:b/>
        </w:rPr>
        <w:t xml:space="preserve">Tulos</w:t>
      </w:r>
    </w:p>
    <w:p>
      <w:r>
        <w:t xml:space="preserve">Minkälaisen kriisin aikana Holmes ei kyennyt kutsumaan lääkärin apua vaimolleen?</w:t>
      </w:r>
    </w:p>
    <w:p>
      <w:r>
        <w:rPr>
          <w:b/>
        </w:rPr>
        <w:t xml:space="preserve">Tulos</w:t>
      </w:r>
    </w:p>
    <w:p>
      <w:r>
        <w:t xml:space="preserve">Kuka aloitti tappelun Prewittin kanssa?</w:t>
      </w:r>
    </w:p>
    <w:p>
      <w:r>
        <w:rPr>
          <w:b/>
        </w:rPr>
        <w:t xml:space="preserve">Tulos</w:t>
      </w:r>
    </w:p>
    <w:p>
      <w:r>
        <w:t xml:space="preserve">Kenen kanssa Wilton Wardenilla on suhde?</w:t>
      </w:r>
    </w:p>
    <w:p>
      <w:r>
        <w:rPr>
          <w:b/>
        </w:rPr>
        <w:t xml:space="preserve">Esimerkki 3.1237</w:t>
      </w:r>
    </w:p>
    <w:p>
      <w:r>
        <w:t xml:space="preserve"> Romaani on pohjimmiltaan tarina Gervaise Macquartista, joka esiteltiin lyhyesti sarjan ensimmäisessä romaanissa La Fortune des Rougon, joka pakenee Pariisiin nihkeän rakastajansa Lantierin kanssa työskennelläkseen pesijättärenä kuumassa ja vilkkaassa pesulassa eräällä kaupungin rähjäisemmällä alueella. L'Assommoir alkaa sillä, että Lantier hylkää Gervaisen ja hänen kaksi pientä poikaansa ja lähtee tuntemattomiin paikkoihin; myöhemmin Gervaise tapaa Coupeau'n, joka on raittiusintoilija ja kattoinsinööri, ja he menevät naimisiin yhdessä Zolan kaunokirjallisuuden kuuluisimmista kohtauksista; kertomus hääparin kaoottisesta matkasta Louvreen on ehkä kirjailijan tunnetuin kohta. Onnellisten olosuhteiden ansiosta Gervaise saa kerättyä tarpeeksi rahaa avatakseen oman pesulan, ja pariskunnan onni näyttää olevan täydellinen, kun heille syntyy tytär Anna, lempinimeltään Nana (Zolan myöhemmän samannimisen romaanin päähenkilö).Romaanin jälkimmäinen puolisko käsittelee Gervaisen elämän alamäkeä tästä onnellisesta huippuhetkestä. Coupeau loukkaantuu pudotessaan uuden sairaalan katolta, jonka parissa hän työskentelee, ja pitkällisen ja tuskallisen toipumisensa aikana hän ryhtyy juomaan. Kuluu vain muutama luku, ennen kuin Coupeau on kostonhimoinen alkoholisti, jolla ei ole aikomustakaan yrittää löytää uutta työtä; Gervaise taistelee pitääkseen kotinsa kasassa, mutta hänen liiallinen ylpeytensä johtaa hänet useisiin noloihin epäonnistumisiin, ja ennen pitkää kaikki on menossa alamäkeen. Koti häiriintyy entisestään, kun Lantier, jonka Coupeau toivottaa lämpimästi tervetulleeksi ja joka on menettänyt kiinnostuksensa sekä Gervaisea että elämää kohtaan, palaa kotiin, sairastuu vakavasti ja sen jälkeinen kaaos ja taloudellinen rasitus on liikaa Gervaiselle, joka menettää pesulansa ja joutuu velkaantumaan. Hän päättää liittyä Coupeaun seuraan juopottelemaan ja ajautuu pian itsekin vaikeaan alkoholismiin, mikä saa Nanan, joka jo kärsii kodin kaoottisesta elämästä ja joutuu päivittäin vaikeuksiin, pakenemaan vanhempiensa luota ja ryhtymään katutyttöön. Romaani jatkuu tällä onnettomalla linjalla, kunnes Gervaise kuolee.</w:t>
      </w:r>
    </w:p>
    <w:p>
      <w:r>
        <w:rPr>
          <w:b/>
        </w:rPr>
        <w:t xml:space="preserve">Tulos</w:t>
      </w:r>
    </w:p>
    <w:p>
      <w:r>
        <w:t xml:space="preserve">Missä Coupeau ja Gervaise ovat naimisissa?</w:t>
      </w:r>
    </w:p>
    <w:p>
      <w:r>
        <w:rPr>
          <w:b/>
        </w:rPr>
        <w:t xml:space="preserve">Tulos</w:t>
      </w:r>
    </w:p>
    <w:p>
      <w:r>
        <w:t xml:space="preserve">Mitä Coupeau tekee loukkaantumisensa jälkeen?</w:t>
      </w:r>
    </w:p>
    <w:p>
      <w:r>
        <w:rPr>
          <w:b/>
        </w:rPr>
        <w:t xml:space="preserve">Tulos</w:t>
      </w:r>
    </w:p>
    <w:p>
      <w:r>
        <w:t xml:space="preserve">Mistä riippuvuudesta Coupeau kärsii menetettyään työpaikkansa?</w:t>
      </w:r>
    </w:p>
    <w:p>
      <w:r>
        <w:rPr>
          <w:b/>
        </w:rPr>
        <w:t xml:space="preserve">Tulos</w:t>
      </w:r>
    </w:p>
    <w:p>
      <w:r>
        <w:t xml:space="preserve">Mitä Gervaiselle tapahtuu, kun hänen yrityksensä epäonnistuu?</w:t>
      </w:r>
    </w:p>
    <w:p>
      <w:r>
        <w:rPr>
          <w:b/>
        </w:rPr>
        <w:t xml:space="preserve">Tulos</w:t>
      </w:r>
    </w:p>
    <w:p>
      <w:r>
        <w:t xml:space="preserve">Kenet Coupeau toivottaa tervetulleeksi takaisin pitkän poissaolonsa jälkeen?</w:t>
      </w:r>
    </w:p>
    <w:p>
      <w:r>
        <w:rPr>
          <w:b/>
        </w:rPr>
        <w:t xml:space="preserve">Tulos</w:t>
      </w:r>
    </w:p>
    <w:p>
      <w:r>
        <w:t xml:space="preserve">Minkä yrityksen Gervaise avasi?</w:t>
      </w:r>
    </w:p>
    <w:p>
      <w:r>
        <w:rPr>
          <w:b/>
        </w:rPr>
        <w:t xml:space="preserve">Tulos</w:t>
      </w:r>
    </w:p>
    <w:p>
      <w:r>
        <w:t xml:space="preserve">Miten Coupeau loukkasi itsensä?</w:t>
      </w:r>
    </w:p>
    <w:p>
      <w:r>
        <w:rPr>
          <w:b/>
        </w:rPr>
        <w:t xml:space="preserve">Tulos</w:t>
      </w:r>
    </w:p>
    <w:p>
      <w:r>
        <w:t xml:space="preserve">Mikä tapahtuma pakottaa Coupeaun työttömäksi?</w:t>
      </w:r>
    </w:p>
    <w:p>
      <w:r>
        <w:rPr>
          <w:b/>
        </w:rPr>
        <w:t xml:space="preserve">Tulos</w:t>
      </w:r>
    </w:p>
    <w:p>
      <w:r>
        <w:t xml:space="preserve">Mitä tapahtuu Gervaisen ja Coupeaun tyttärelle?</w:t>
      </w:r>
    </w:p>
    <w:p>
      <w:r>
        <w:rPr>
          <w:b/>
        </w:rPr>
        <w:t xml:space="preserve">Tulos</w:t>
      </w:r>
    </w:p>
    <w:p>
      <w:r>
        <w:t xml:space="preserve">Miten Coupeau on loukkaantunut?</w:t>
      </w:r>
    </w:p>
    <w:p>
      <w:r>
        <w:rPr>
          <w:b/>
        </w:rPr>
        <w:t xml:space="preserve">Tulos</w:t>
      </w:r>
    </w:p>
    <w:p>
      <w:r>
        <w:t xml:space="preserve">Mikä tapahtuma päättää tämän traagisen tarinan?</w:t>
      </w:r>
    </w:p>
    <w:p>
      <w:r>
        <w:rPr>
          <w:b/>
        </w:rPr>
        <w:t xml:space="preserve">Tulos</w:t>
      </w:r>
    </w:p>
    <w:p>
      <w:r>
        <w:t xml:space="preserve">Mitä Coupeaulle tapahtuu hänen liiallisesta juomisestaan?</w:t>
      </w:r>
    </w:p>
    <w:p>
      <w:r>
        <w:rPr>
          <w:b/>
        </w:rPr>
        <w:t xml:space="preserve">Tulos</w:t>
      </w:r>
    </w:p>
    <w:p>
      <w:r>
        <w:t xml:space="preserve">Mikä estää Gervaisea pitämästä talouttaan kasassa?</w:t>
      </w:r>
    </w:p>
    <w:p>
      <w:r>
        <w:rPr>
          <w:b/>
        </w:rPr>
        <w:t xml:space="preserve">Tulos</w:t>
      </w:r>
    </w:p>
    <w:p>
      <w:r>
        <w:t xml:space="preserve">Mitä tapahtuu Coupeaun kaatumisen seurauksena?</w:t>
      </w:r>
    </w:p>
    <w:p>
      <w:r>
        <w:rPr>
          <w:b/>
        </w:rPr>
        <w:t xml:space="preserve">Tulos</w:t>
      </w:r>
    </w:p>
    <w:p>
      <w:r>
        <w:t xml:space="preserve">Kun Gervaisen asiat kääntyvät nousuun, minkä yrityksen hän pystyy avaamaan?</w:t>
      </w:r>
    </w:p>
    <w:p>
      <w:r>
        <w:rPr>
          <w:b/>
        </w:rPr>
        <w:t xml:space="preserve">Tulos</w:t>
      </w:r>
    </w:p>
    <w:p>
      <w:r>
        <w:t xml:space="preserve">Kuka on Anna?</w:t>
      </w:r>
    </w:p>
    <w:p>
      <w:r>
        <w:rPr>
          <w:b/>
        </w:rPr>
        <w:t xml:space="preserve">Tulos</w:t>
      </w:r>
    </w:p>
    <w:p>
      <w:r>
        <w:t xml:space="preserve">Minkä työpaikan Nana löytää karattuaan kotoa?</w:t>
      </w:r>
    </w:p>
    <w:p>
      <w:r>
        <w:rPr>
          <w:b/>
        </w:rPr>
        <w:t xml:space="preserve">Tulos</w:t>
      </w:r>
    </w:p>
    <w:p>
      <w:r>
        <w:t xml:space="preserve">Mihin Gervaise säästää rahaa?</w:t>
      </w:r>
    </w:p>
    <w:p>
      <w:r>
        <w:rPr>
          <w:b/>
        </w:rPr>
        <w:t xml:space="preserve">Tulos</w:t>
      </w:r>
    </w:p>
    <w:p>
      <w:r>
        <w:t xml:space="preserve">Mitä Lantier teki Gervaizelle ja hänen kahdelle pojalleen?</w:t>
      </w:r>
    </w:p>
    <w:p>
      <w:r>
        <w:rPr>
          <w:b/>
        </w:rPr>
        <w:t xml:space="preserve">Tulos</w:t>
      </w:r>
    </w:p>
    <w:p>
      <w:r>
        <w:t xml:space="preserve">Kenestä tulee alkoholisti Coupeaun lisäksi?</w:t>
      </w:r>
    </w:p>
    <w:p>
      <w:r>
        <w:rPr>
          <w:b/>
        </w:rPr>
        <w:t xml:space="preserve">Tulos</w:t>
      </w:r>
    </w:p>
    <w:p>
      <w:r>
        <w:t xml:space="preserve">Minkä työpaikan Gervaise saa, kun he saapuvat Pariisiin?</w:t>
      </w:r>
    </w:p>
    <w:p>
      <w:r>
        <w:rPr>
          <w:b/>
        </w:rPr>
        <w:t xml:space="preserve">Tulos</w:t>
      </w:r>
    </w:p>
    <w:p>
      <w:r>
        <w:t xml:space="preserve">Kuka palaa Gervaisen elämään?</w:t>
      </w:r>
    </w:p>
    <w:p>
      <w:r>
        <w:rPr>
          <w:b/>
        </w:rPr>
        <w:t xml:space="preserve">Tulos</w:t>
      </w:r>
    </w:p>
    <w:p>
      <w:r>
        <w:t xml:space="preserve">Mikä luonteenvirhe aiheuttaa sen, että Gervaise menettää lopulta yrityksensä?</w:t>
      </w:r>
    </w:p>
    <w:p>
      <w:r>
        <w:rPr>
          <w:b/>
        </w:rPr>
        <w:t xml:space="preserve">Tulos</w:t>
      </w:r>
    </w:p>
    <w:p>
      <w:r>
        <w:t xml:space="preserve">Minkä työn Gervaise ottaa vastaan muutettuaan Pariisiin?</w:t>
      </w:r>
    </w:p>
    <w:p>
      <w:r>
        <w:rPr>
          <w:b/>
        </w:rPr>
        <w:t xml:space="preserve">Tulos</w:t>
      </w:r>
    </w:p>
    <w:p>
      <w:r>
        <w:t xml:space="preserve">Kenen kanssa Gervaise Macquart karkaa?</w:t>
      </w:r>
    </w:p>
    <w:p>
      <w:r>
        <w:rPr>
          <w:b/>
        </w:rPr>
        <w:t xml:space="preserve">Tulos</w:t>
      </w:r>
    </w:p>
    <w:p>
      <w:r>
        <w:t xml:space="preserve">Kuka on Coupeau?</w:t>
      </w:r>
    </w:p>
    <w:p>
      <w:r>
        <w:rPr>
          <w:b/>
        </w:rPr>
        <w:t xml:space="preserve">Tulos</w:t>
      </w:r>
    </w:p>
    <w:p>
      <w:r>
        <w:t xml:space="preserve">Mikä oli Annan lempinimi?</w:t>
      </w:r>
    </w:p>
    <w:p>
      <w:r>
        <w:rPr>
          <w:b/>
        </w:rPr>
        <w:t xml:space="preserve">Tulos</w:t>
      </w:r>
    </w:p>
    <w:p>
      <w:r>
        <w:t xml:space="preserve">Mihin Gervaise ja hänen rakastajansa muuttavat romaanin alussa?</w:t>
      </w:r>
    </w:p>
    <w:p>
      <w:r>
        <w:rPr>
          <w:b/>
        </w:rPr>
        <w:t xml:space="preserve">Tulos</w:t>
      </w:r>
    </w:p>
    <w:p>
      <w:r>
        <w:t xml:space="preserve">Missä maamerkissä hääparit vierailevat?</w:t>
      </w:r>
    </w:p>
    <w:p>
      <w:r>
        <w:rPr>
          <w:b/>
        </w:rPr>
        <w:t xml:space="preserve">Esimerkki 3.1238</w:t>
      </w:r>
    </w:p>
    <w:p>
      <w:r>
        <w:t xml:space="preserve"> Dmitri Gurov on moskovalainen pankin työntekijä, naimisissa, tytär ja kaksi poikaa. Hän on onneton avioliitossaan, on usein uskoton ja pitää naisia "alempaa rotua" olevina. Lomamatkalla Jaltassa hän näkee nuoren naisen kävelemässä merenrannalla pienen koiransa kanssa ja yrittää tutustua tähän. Nainen, Anna Sergejevna, on myös lomalla, kun taas hänen miehensä on kotona nimeltä mainitsemattomassa maakuntakaupungissa. Pian he aloittavat suhteen ja viettävät suurimman osan ajastaan yhdessä kävellen ja ajellen läheiseen Oreandaan. Vaikka Anna odottaa miehensä tulevan Jaltalle, mies lähettää hänet lopulta kotiin sanoen, että hänen silmissään on jotain vikaa. Palattuaan Moskovaan ja arkirutiineihinsa - päivisin töissä ja öisin klubilla - Gurov odottaa pian unohtavansa nuoren Annan, mutta huomaa, että Annan muisto vainoaa häntä. Hän lähtee Pietariin hoitamaan liikeasioita ja lähtee etsimään Annaa hänen kotikaupunkiinsa. Hotellin kantajalta hän saa tietää perheen asunnon sijainnin ja löytää talon, mutta tajuaa, että tunkeutuminen sinne olisi turhaa. Epätoivoissaan hän päättelee, että Anna on luultavasti unohtanut hänet ja löytänyt jonkun toisen, ja suuntaa takaisin hotelliinsa pitkille päiväunille.Illalla hän muistaa nähneensä aiemmin kyltin, jossa mainostettiin Geishan esitystä. Hän päättelee, että Anna ja hänen miehensä saattavat osallistua ensimmäiseen esitykseen, ja menee teatteriin. Pariskunta astuu sisään, ja hän katsoo tarkkaavaisesti. Kun aviomies lähtee ensimmäisellä väliajalla tupakalle, Gurov tervehtii Annaa, joka hämmentyy ja juoksee hänen luotaan. Seurattuaan häntä läpi teatterin mies kohtaa hänet, ja tämä tunnustaa, että hän on ajatellut häntä jatkuvasti. Pelästyneenä Anna pyytää häntä lähtemään ja lupaa tulla tapaamaan häntä Moskovaan. nainen keksii tekosyitä Moskovaan tulolle ja kertoo miehelleen menevänsä sinne lääkäriin, mitä mies "uskoo ja ei usko". Gurov tajuaa, että ensimmäistä kertaa elämässään hän on todella rakastunut, ja miettii, miten he voivat jatkaa. Vaikka he puhuvat suunnitelman löytämisestä, tarina päättyy ilman ratkaisua.</w:t>
      </w:r>
    </w:p>
    <w:p>
      <w:r>
        <w:rPr>
          <w:b/>
        </w:rPr>
        <w:t xml:space="preserve">Tulos</w:t>
      </w:r>
    </w:p>
    <w:p>
      <w:r>
        <w:t xml:space="preserve">Mikä on Dmitri Gurovin ammatti?</w:t>
      </w:r>
    </w:p>
    <w:p>
      <w:r>
        <w:rPr>
          <w:b/>
        </w:rPr>
        <w:t xml:space="preserve">Tulos</w:t>
      </w:r>
    </w:p>
    <w:p>
      <w:r>
        <w:t xml:space="preserve">Luuletko, että Annan aviomies epäili jotain, kun hän pyysi Annaa palaamaan kotiin Jaltalle?</w:t>
      </w:r>
    </w:p>
    <w:p>
      <w:r>
        <w:rPr>
          <w:b/>
        </w:rPr>
        <w:t xml:space="preserve">Tulos</w:t>
      </w:r>
    </w:p>
    <w:p>
      <w:r>
        <w:t xml:space="preserve">Kuinka monta lasta Gurovilla oli?</w:t>
      </w:r>
    </w:p>
    <w:p>
      <w:r>
        <w:rPr>
          <w:b/>
        </w:rPr>
        <w:t xml:space="preserve">Tulos</w:t>
      </w:r>
    </w:p>
    <w:p>
      <w:r>
        <w:t xml:space="preserve">Miksi Annan aviomies pyytää Annaa palaamaan kotiin?</w:t>
      </w:r>
    </w:p>
    <w:p>
      <w:r>
        <w:rPr>
          <w:b/>
        </w:rPr>
        <w:t xml:space="preserve">Tulos</w:t>
      </w:r>
    </w:p>
    <w:p>
      <w:r>
        <w:t xml:space="preserve">Missä oli Annan aviomies, kun hän lomaili Jaltassa?</w:t>
      </w:r>
    </w:p>
    <w:p>
      <w:r>
        <w:rPr>
          <w:b/>
        </w:rPr>
        <w:t xml:space="preserve">Tulos</w:t>
      </w:r>
    </w:p>
    <w:p>
      <w:r>
        <w:t xml:space="preserve">Mitä Gurovin pitäisi mielestäsi tehdä dilemmalleen?  </w:t>
      </w:r>
    </w:p>
    <w:p>
      <w:r>
        <w:rPr>
          <w:b/>
        </w:rPr>
        <w:t xml:space="preserve">Tulos</w:t>
      </w:r>
    </w:p>
    <w:p>
      <w:r>
        <w:t xml:space="preserve">Miten Dimitri löysi Annan?</w:t>
      </w:r>
    </w:p>
    <w:p>
      <w:r>
        <w:rPr>
          <w:b/>
        </w:rPr>
        <w:t xml:space="preserve">Tulos</w:t>
      </w:r>
    </w:p>
    <w:p>
      <w:r>
        <w:t xml:space="preserve">Mitä lisäisit tarinan ratkaisuksi?</w:t>
      </w:r>
    </w:p>
    <w:p>
      <w:r>
        <w:rPr>
          <w:b/>
        </w:rPr>
        <w:t xml:space="preserve">Tulos</w:t>
      </w:r>
    </w:p>
    <w:p>
      <w:r>
        <w:t xml:space="preserve">Mihin esitykseen Gurav osallistuu?</w:t>
      </w:r>
    </w:p>
    <w:p>
      <w:r>
        <w:rPr>
          <w:b/>
        </w:rPr>
        <w:t xml:space="preserve">Tulos</w:t>
      </w:r>
    </w:p>
    <w:p>
      <w:r>
        <w:t xml:space="preserve">Miksi Gurov valehteli, että hänen piti mennä Pietariin?</w:t>
      </w:r>
    </w:p>
    <w:p>
      <w:r>
        <w:rPr>
          <w:b/>
        </w:rPr>
        <w:t xml:space="preserve">Tulos</w:t>
      </w:r>
    </w:p>
    <w:p>
      <w:r>
        <w:t xml:space="preserve">Kuinka monta lasta Guravilla on?</w:t>
      </w:r>
    </w:p>
    <w:p>
      <w:r>
        <w:rPr>
          <w:b/>
        </w:rPr>
        <w:t xml:space="preserve">Tulos</w:t>
      </w:r>
    </w:p>
    <w:p>
      <w:r>
        <w:t xml:space="preserve">Miksi Anna oli Jaltassa?</w:t>
      </w:r>
    </w:p>
    <w:p>
      <w:r>
        <w:rPr>
          <w:b/>
        </w:rPr>
        <w:t xml:space="preserve">Tulos</w:t>
      </w:r>
    </w:p>
    <w:p>
      <w:r>
        <w:t xml:space="preserve">Millainen eläin Annalla on, kun Gurav näkee hänet ensi kertaa?</w:t>
      </w:r>
    </w:p>
    <w:p>
      <w:r>
        <w:rPr>
          <w:b/>
        </w:rPr>
        <w:t xml:space="preserve">Tulos</w:t>
      </w:r>
    </w:p>
    <w:p>
      <w:r>
        <w:t xml:space="preserve">Miten Dimitri suhtautui naisiin?</w:t>
      </w:r>
    </w:p>
    <w:p>
      <w:r>
        <w:rPr>
          <w:b/>
        </w:rPr>
        <w:t xml:space="preserve">Tulos</w:t>
      </w:r>
    </w:p>
    <w:p>
      <w:r>
        <w:t xml:space="preserve">Mitä Annan aviomies tekee esityksen ensimmäisen intervallin aikana?</w:t>
      </w:r>
    </w:p>
    <w:p>
      <w:r>
        <w:rPr>
          <w:b/>
        </w:rPr>
        <w:t xml:space="preserve">Tulos</w:t>
      </w:r>
    </w:p>
    <w:p>
      <w:r>
        <w:t xml:space="preserve">Miten Gurav löytää Annan kotiosoitteen?</w:t>
      </w:r>
    </w:p>
    <w:p>
      <w:r>
        <w:rPr>
          <w:b/>
        </w:rPr>
        <w:t xml:space="preserve">Tulos</w:t>
      </w:r>
    </w:p>
    <w:p>
      <w:r>
        <w:t xml:space="preserve">Missä Gurov ja Anna tapasivat?</w:t>
      </w:r>
    </w:p>
    <w:p>
      <w:r>
        <w:rPr>
          <w:b/>
        </w:rPr>
        <w:t xml:space="preserve">Tulos</w:t>
      </w:r>
    </w:p>
    <w:p>
      <w:r>
        <w:t xml:space="preserve">Miksi Annan piti mennä kotiin?</w:t>
      </w:r>
    </w:p>
    <w:p>
      <w:r>
        <w:rPr>
          <w:b/>
        </w:rPr>
        <w:t xml:space="preserve">Tulos</w:t>
      </w:r>
    </w:p>
    <w:p>
      <w:r>
        <w:t xml:space="preserve">Miksi luulet, että Anna pakeni Gurovia Jaltan teatterissa?  </w:t>
      </w:r>
    </w:p>
    <w:p>
      <w:r>
        <w:rPr>
          <w:b/>
        </w:rPr>
        <w:t xml:space="preserve">Tulos</w:t>
      </w:r>
    </w:p>
    <w:p>
      <w:r>
        <w:t xml:space="preserve">Miksi luulet Annan aviomiehen suhtautuneen epäilevästi Annan matkaan Moskovaan lääkäriin?   </w:t>
      </w:r>
    </w:p>
    <w:p>
      <w:r>
        <w:rPr>
          <w:b/>
        </w:rPr>
        <w:t xml:space="preserve">Tulos</w:t>
      </w:r>
    </w:p>
    <w:p>
      <w:r>
        <w:t xml:space="preserve">Mitä Gurav ajattelee naisista?</w:t>
      </w:r>
    </w:p>
    <w:p>
      <w:r>
        <w:rPr>
          <w:b/>
        </w:rPr>
        <w:t xml:space="preserve">Tulos</w:t>
      </w:r>
    </w:p>
    <w:p>
      <w:r>
        <w:t xml:space="preserve">Mitä Gurov tekee yöllä palattuaan Moskovaan?</w:t>
      </w:r>
    </w:p>
    <w:p>
      <w:r>
        <w:rPr>
          <w:b/>
        </w:rPr>
        <w:t xml:space="preserve">Tulos</w:t>
      </w:r>
    </w:p>
    <w:p>
      <w:r>
        <w:t xml:space="preserve">Koska Gurov ei kunnioittanut naista, miksi luulet hänen käyneen Jaltassa metsästämässä Annaa?</w:t>
      </w:r>
    </w:p>
    <w:p>
      <w:r>
        <w:rPr>
          <w:b/>
        </w:rPr>
        <w:t xml:space="preserve">Tulos</w:t>
      </w:r>
    </w:p>
    <w:p>
      <w:r>
        <w:t xml:space="preserve">Miksi luulet Annan matkustaneen yksin Moskovaan? </w:t>
      </w:r>
    </w:p>
    <w:p>
      <w:r>
        <w:rPr>
          <w:b/>
        </w:rPr>
        <w:t xml:space="preserve">Tulos</w:t>
      </w:r>
    </w:p>
    <w:p>
      <w:r>
        <w:t xml:space="preserve">Mitä luulet Gurovin ajattelevan naisesta tavattuaan Annan?</w:t>
      </w:r>
    </w:p>
    <w:p>
      <w:r>
        <w:rPr>
          <w:b/>
        </w:rPr>
        <w:t xml:space="preserve">Tulos</w:t>
      </w:r>
    </w:p>
    <w:p>
      <w:r>
        <w:t xml:space="preserve">Mitä luulet, että lukija haluaisi nähdä Gurovin ja Annan tapahtuvan?</w:t>
      </w:r>
    </w:p>
    <w:p>
      <w:r>
        <w:rPr>
          <w:b/>
        </w:rPr>
        <w:t xml:space="preserve">Tulos</w:t>
      </w:r>
    </w:p>
    <w:p>
      <w:r>
        <w:t xml:space="preserve">Kuka antoi Dimitrille Annan kodin osoitteen?</w:t>
      </w:r>
    </w:p>
    <w:p>
      <w:r>
        <w:rPr>
          <w:b/>
        </w:rPr>
        <w:t xml:space="preserve">Tulos</w:t>
      </w:r>
    </w:p>
    <w:p>
      <w:r>
        <w:t xml:space="preserve">Miten Gurov tapasi Annan?</w:t>
      </w:r>
    </w:p>
    <w:p>
      <w:r>
        <w:rPr>
          <w:b/>
        </w:rPr>
        <w:t xml:space="preserve">Tulos</w:t>
      </w:r>
    </w:p>
    <w:p>
      <w:r>
        <w:t xml:space="preserve">Missä Gurav näkee Annan ensimmäisen kerran?</w:t>
      </w:r>
    </w:p>
    <w:p>
      <w:r>
        <w:rPr>
          <w:b/>
        </w:rPr>
        <w:t xml:space="preserve">Esimerkki 3.1239</w:t>
      </w:r>
    </w:p>
    <w:p>
      <w:r>
        <w:t xml:space="preserve"> Romaani kertoo John Clayton III:n tarinan. John ja Alice (Rutherford) Clayton II, Englannin lordi ja lady Greystoke, joutuvat karille Päiväntasaajan Afrikan läntisen rannikon viidakoissa vuonna 1888. Syyskuussa 1889 heidän poikansa John Clayton III syntyy. Vuoden ikäisenä hänen äitinsä kuolee, ja pian sen jälkeen villi kuningasapina Kerchak tappaa hänen isänsä. Clayton saa nimen "Tarzan" ("Valkoinen iho" apinoiden kielellä), ja hänet kasvatetaan tietämättömänä ihmisperinnöstään.Poikana Clayton tuntee olevansa vieraantunut ikätovereistaan fyysisen erilaisuutensa vuoksi ja löytää todellisten vanhempiensa mökin, jossa hän kuulee ensimmäistä kertaa muista kaltaisistaan apinoiden kirjoista. Hän opettelee vuosien mittaan lukemaan englantia kuvien avulla, mutta koska hän ei ole koskaan kuullut sitä, hän ei osaa puhua sitä.Kun hän palaa eräältä vierailulta mökille, hänen kimppuunsa hyökkää valtava gorilla, jonka hän onnistuu tappamaan isänsä veitsellä, vaikka haavoittuu kamppailussa pahasti. Varttuessaan Tarzanista tulee taitava metsästäjä, mikä herättää apinoiden johtajan Kerchakin kateuden, ja lopulta hän hyökkää Tarzanin kimppuun. Tarzan tappaa Kerchakin ja ottaa tämän paikan apinoiden "kuninkaana".Myöhemmin alueelle asettuu mustaihoisten afrikkalaisten heimo, ja Tarzanin ottoäiti Kala joutuu yhden sen metsästäjän surmaamaksi. Kostaakseen tappajalle Tarzan aloittaa vihamielisen suhteen heimon kanssa, ryöstää sen kylästä aseita ja tekee sille julmia kepposia. Ne puolestaan pitävät häntä pahana henkenä ja yrittävät lepyttää häntä. 20-vuotiaana rannikolle jää uusi ryhmä, johon kuuluu Jane Porter, ensimmäinen valkoinen nainen, jonka Tarzan on koskaan nähnyt. Mukana on myös Tarzanin serkku William Cecil Clayton, apinamiehen esi-isien englantilaisen kartanon tietämätön valloittaja. Tarzan vakoilee uusia tulokkaita, auttaa heitä salaa ja pelastaa Janen viidakon vaaroilta.Seurueen mukana oli myös ranskalainen laivastoupseeri Paul D'Arnot. Pelastaessaan D'Arnotia alkuasukkailta pelastusalus saa haaksirikkoutuneet takaisin. D'Arnot opettaa Tarzania puhumaan ranskaa ja tarjoutuu viemään Tarzanin valkoisten miesten maahan, jossa Tarzan voisi saada jälleen yhteyden Janeen. Matkalla D'Arnot opettaa Tarzania käyttäytymään valkoisten miesten keskuudessa. Seuraavien kuukausien aikana Tarzan oppii lopulta puhumaan myös englantia.Lopulta Tarzan matkustaa löytääkseen Janen Wisconsinista, Yhdysvalloista. Tarzan saa kuulla katkeran uutisen, että Jane on kihlautunut William Claytonin kanssa. Sillä välin D'Arnot on vanhempiensa mökiltä löytyneiden vihjeiden avulla pystynyt todistamaan Tarzanin todellisen henkilöllisyyden John Claytoniksi, Greystoken jaarliksi. Sen sijaan, että Tarzan vaatisi perintöään takaisin Williamilta, hän päättää mieluummin salata ja luopua perinnöstään Janen onnen vuoksi.</w:t>
      </w:r>
    </w:p>
    <w:p>
      <w:r>
        <w:rPr>
          <w:b/>
        </w:rPr>
        <w:t xml:space="preserve">Tulos</w:t>
      </w:r>
    </w:p>
    <w:p>
      <w:r>
        <w:t xml:space="preserve">Mitä Tarzan oppi mökissä?</w:t>
      </w:r>
    </w:p>
    <w:p>
      <w:r>
        <w:rPr>
          <w:b/>
        </w:rPr>
        <w:t xml:space="preserve">Tulos</w:t>
      </w:r>
    </w:p>
    <w:p>
      <w:r>
        <w:t xml:space="preserve">Kuinka vanha Tarzan oli nähdessään Jane Porterin?</w:t>
      </w:r>
    </w:p>
    <w:p>
      <w:r>
        <w:rPr>
          <w:b/>
        </w:rPr>
        <w:t xml:space="preserve">Tulos</w:t>
      </w:r>
    </w:p>
    <w:p>
      <w:r>
        <w:t xml:space="preserve">Mihin sisältöön John ja Alice ovat joutuneet?</w:t>
      </w:r>
    </w:p>
    <w:p>
      <w:r>
        <w:rPr>
          <w:b/>
        </w:rPr>
        <w:t xml:space="preserve">Tulos</w:t>
      </w:r>
    </w:p>
    <w:p>
      <w:r>
        <w:t xml:space="preserve">Kuka vei Tarzanin löytämään Janen?</w:t>
      </w:r>
    </w:p>
    <w:p>
      <w:r>
        <w:rPr>
          <w:b/>
        </w:rPr>
        <w:t xml:space="preserve">Tulos</w:t>
      </w:r>
    </w:p>
    <w:p>
      <w:r>
        <w:t xml:space="preserve">Miksi Tarzanilla on vihamielinen suhde afrikkalaiseen heimoon?</w:t>
      </w:r>
    </w:p>
    <w:p>
      <w:r>
        <w:rPr>
          <w:b/>
        </w:rPr>
        <w:t xml:space="preserve">Tulos</w:t>
      </w:r>
    </w:p>
    <w:p>
      <w:r>
        <w:t xml:space="preserve">Kuka tappaa Johannes III:n isän?</w:t>
      </w:r>
    </w:p>
    <w:p>
      <w:r>
        <w:rPr>
          <w:b/>
        </w:rPr>
        <w:t xml:space="preserve">Tulos</w:t>
      </w:r>
    </w:p>
    <w:p>
      <w:r>
        <w:t xml:space="preserve">Mikä on Tarzanin syntymänimi?</w:t>
      </w:r>
    </w:p>
    <w:p>
      <w:r>
        <w:rPr>
          <w:b/>
        </w:rPr>
        <w:t xml:space="preserve">Tulos</w:t>
      </w:r>
    </w:p>
    <w:p>
      <w:r>
        <w:t xml:space="preserve">Tarzan opetti itsensä lukemaan englantia, mutta miksei hän osaa puhua sitä?</w:t>
      </w:r>
    </w:p>
    <w:p>
      <w:r>
        <w:rPr>
          <w:b/>
        </w:rPr>
        <w:t xml:space="preserve">Tulos</w:t>
      </w:r>
    </w:p>
    <w:p>
      <w:r>
        <w:t xml:space="preserve">Miksi Claytonia kutsuttiin Tarzaniksi?</w:t>
      </w:r>
    </w:p>
    <w:p>
      <w:r>
        <w:rPr>
          <w:b/>
        </w:rPr>
        <w:t xml:space="preserve">Tulos</w:t>
      </w:r>
    </w:p>
    <w:p>
      <w:r>
        <w:t xml:space="preserve">Mitä Tarzanista tulee Kerchakin tappamisen seurauksena?</w:t>
      </w:r>
    </w:p>
    <w:p>
      <w:r>
        <w:rPr>
          <w:b/>
        </w:rPr>
        <w:t xml:space="preserve">Tulos</w:t>
      </w:r>
    </w:p>
    <w:p>
      <w:r>
        <w:t xml:space="preserve">Miksi Tarzan luopuu perinnöstään?</w:t>
      </w:r>
    </w:p>
    <w:p>
      <w:r>
        <w:rPr>
          <w:b/>
        </w:rPr>
        <w:t xml:space="preserve">Tulos</w:t>
      </w:r>
    </w:p>
    <w:p>
      <w:r>
        <w:t xml:space="preserve">Kuka adoptoi Tarzanin?</w:t>
      </w:r>
    </w:p>
    <w:p>
      <w:r>
        <w:rPr>
          <w:b/>
        </w:rPr>
        <w:t xml:space="preserve">Tulos</w:t>
      </w:r>
    </w:p>
    <w:p>
      <w:r>
        <w:t xml:space="preserve">Kuka on William Cecil Clayton Tarzanille?</w:t>
      </w:r>
    </w:p>
    <w:p>
      <w:r>
        <w:rPr>
          <w:b/>
        </w:rPr>
        <w:t xml:space="preserve">Tulos</w:t>
      </w:r>
    </w:p>
    <w:p>
      <w:r>
        <w:t xml:space="preserve">Minä vuonna John Clayton III on syntynyt?</w:t>
      </w:r>
    </w:p>
    <w:p>
      <w:r>
        <w:rPr>
          <w:b/>
        </w:rPr>
        <w:t xml:space="preserve">Tulos</w:t>
      </w:r>
    </w:p>
    <w:p>
      <w:r>
        <w:t xml:space="preserve">Missä Tarzan kuulee ensimmäisen kerran, että on muitakin hänen kaltaisiaan?</w:t>
      </w:r>
    </w:p>
    <w:p>
      <w:r>
        <w:rPr>
          <w:b/>
        </w:rPr>
        <w:t xml:space="preserve">Tulos</w:t>
      </w:r>
    </w:p>
    <w:p>
      <w:r>
        <w:t xml:space="preserve">Mistä Tarzan löysi Janen?</w:t>
      </w:r>
    </w:p>
    <w:p>
      <w:r>
        <w:rPr>
          <w:b/>
        </w:rPr>
        <w:t xml:space="preserve">Tulos</w:t>
      </w:r>
    </w:p>
    <w:p>
      <w:r>
        <w:t xml:space="preserve">Kuka oli William Clayton?</w:t>
      </w:r>
    </w:p>
    <w:p>
      <w:r>
        <w:rPr>
          <w:b/>
        </w:rPr>
        <w:t xml:space="preserve">Tulos</w:t>
      </w:r>
    </w:p>
    <w:p>
      <w:r>
        <w:t xml:space="preserve">Kuka adoptoi Johnin?</w:t>
      </w:r>
    </w:p>
    <w:p>
      <w:r>
        <w:rPr>
          <w:b/>
        </w:rPr>
        <w:t xml:space="preserve">Tulos</w:t>
      </w:r>
    </w:p>
    <w:p>
      <w:r>
        <w:t xml:space="preserve">Kuka on nainen, johon Tarzan rakastuu?</w:t>
      </w:r>
    </w:p>
    <w:p>
      <w:r>
        <w:rPr>
          <w:b/>
        </w:rPr>
        <w:t xml:space="preserve">Tulos</w:t>
      </w:r>
    </w:p>
    <w:p>
      <w:r>
        <w:t xml:space="preserve">Kenet kuningas Ape kerchak tappoi?</w:t>
      </w:r>
    </w:p>
    <w:p>
      <w:r>
        <w:rPr>
          <w:b/>
        </w:rPr>
        <w:t xml:space="preserve">Tulos</w:t>
      </w:r>
    </w:p>
    <w:p>
      <w:r>
        <w:t xml:space="preserve">Minkä maan laivastoon Paul kuuluu?</w:t>
      </w:r>
    </w:p>
    <w:p>
      <w:r>
        <w:rPr>
          <w:b/>
        </w:rPr>
        <w:t xml:space="preserve">Tulos</w:t>
      </w:r>
    </w:p>
    <w:p>
      <w:r>
        <w:t xml:space="preserve">Mitä Tarzan tarkoittaa apinan kielellä?</w:t>
      </w:r>
    </w:p>
    <w:p>
      <w:r>
        <w:rPr>
          <w:b/>
        </w:rPr>
        <w:t xml:space="preserve">Tulos</w:t>
      </w:r>
    </w:p>
    <w:p>
      <w:r>
        <w:t xml:space="preserve">Mitä John ja Alice ovat lordi ja lady?</w:t>
      </w:r>
    </w:p>
    <w:p>
      <w:r>
        <w:rPr>
          <w:b/>
        </w:rPr>
        <w:t xml:space="preserve">Tulos</w:t>
      </w:r>
    </w:p>
    <w:p>
      <w:r>
        <w:t xml:space="preserve">Mitä Tarzan opettaa itselleen?</w:t>
      </w:r>
    </w:p>
    <w:p>
      <w:r>
        <w:rPr>
          <w:b/>
        </w:rPr>
        <w:t xml:space="preserve">Tulos</w:t>
      </w:r>
    </w:p>
    <w:p>
      <w:r>
        <w:t xml:space="preserve">Kuinka vanha Johannes III on, kun hänen äitinsä kuolee?</w:t>
      </w:r>
    </w:p>
    <w:p>
      <w:r>
        <w:rPr>
          <w:b/>
        </w:rPr>
        <w:t xml:space="preserve">Tulos</w:t>
      </w:r>
    </w:p>
    <w:p>
      <w:r>
        <w:t xml:space="preserve">Mitä muuta kieltä Tarzan oppii puhumaan englannin lisäksi?</w:t>
      </w:r>
    </w:p>
    <w:p>
      <w:r>
        <w:rPr>
          <w:b/>
        </w:rPr>
        <w:t xml:space="preserve">Tulos</w:t>
      </w:r>
    </w:p>
    <w:p>
      <w:r>
        <w:t xml:space="preserve">Miksi Tarzan ei vaatinut perintöään takaisin?</w:t>
      </w:r>
    </w:p>
    <w:p>
      <w:r>
        <w:rPr>
          <w:b/>
        </w:rPr>
        <w:t xml:space="preserve">Tulos</w:t>
      </w:r>
    </w:p>
    <w:p>
      <w:r>
        <w:t xml:space="preserve">Mikä on Tarzanin käännös apinan kielellä?</w:t>
      </w:r>
    </w:p>
    <w:p>
      <w:r>
        <w:rPr>
          <w:b/>
        </w:rPr>
        <w:t xml:space="preserve">Tulos</w:t>
      </w:r>
    </w:p>
    <w:p>
      <w:r>
        <w:t xml:space="preserve">Kuka oli nimeltään Tarzan?</w:t>
      </w:r>
    </w:p>
    <w:p>
      <w:r>
        <w:rPr>
          <w:b/>
        </w:rPr>
        <w:t xml:space="preserve">Tulos</w:t>
      </w:r>
    </w:p>
    <w:p>
      <w:r>
        <w:t xml:space="preserve">Mitkä ovat Johnin ja Alicen tittelit?</w:t>
      </w:r>
    </w:p>
    <w:p>
      <w:r>
        <w:rPr>
          <w:b/>
        </w:rPr>
        <w:t xml:space="preserve">Esimerkki 3.1240</w:t>
      </w:r>
    </w:p>
    <w:p>
      <w:r>
        <w:t xml:space="preserve"> Lokakuun 31. päivänä 1989 Michael Myers ja hänen veljentyttärensä Jamie Lloyd (J.C. Brandy) ovat joutuneet salaperäisen mustapukuisen muukalaisen sieppaamiksi Haddonfieldin poliisiasemalla. Kuusi vuotta myöhemmin teini-ikäinen Jamie (J. C. Brandy) on tullut raskaaksi ja hänen lapsensa syntyy Halloween-aattona. Vauvan vie "mies mustissa", joka vaikuttaa olevan druidien kaltaisen kultin johtaja. Myöhemmin kätilö (Susan Swift) auttaa Jamiea pakenemaan vauvan kanssa, mutta Michael (George P. Wilbur) tappaa hänet pian. Jamie ja hänen vauvansa pakenevat varastetulla pickupilla. Jamie pysähtyy hetkeksi autiolle linja-autoasemalle ja soittaa Haddonfieldin radioasemalle varoittaakseen, että Michael on palaamassa kotiin, mutta radiojohtaja Barry Simms (Leo Geter), joka on tekemässä lähetystä Haddonfieldin murhista, jättää hänet huomiotta.Samaan aikaan tohtori Loomisin (Donald Pleasence), joka on nyt eläkkeellä, luona vierailee hänen ystävänsä tohtori Terence Wynn (Mitch Ryan), Smith's Groven parantolan, jossa Michael oli ollut poikasena vangittuna, pääjohtaja, joka pyytää Loomisia palaamaan Smith's Groveen. Keskustelun aikana he kuulevat Jamien avunpyynnön paikallisella radioasemalla. Myöhemmin Jamie ajaa takaisin tielle Michaelin perässä, joka saa hänet törmäämään vanhaan latoon. Michael tappaa Jamien puukottamalla hänet maissin puimuriin, mutta huomaa, että Jamien vauva ei ole autossa.Takaisin Haddonfieldissä Tommy Doyle (Paul Rudd), jota Laurie Strode oli lapsenvahtina ensimmäisessä elokuvassa, asuu nyt täysihoitolassa, jota johtaa rouva Blankenship (Janice Knickrehm), salaperäinen vanha nainen. Kadun toisella puolella sijaitsevassa Myersin talossa asuva perhe on Stroden perheen sukulaisia: Kara Strode (Marianne Hagan), hänen kuusivuotias poikansa Danny (Devin Gardner), hänen teini-ikäinen veljensä Tim (Keith Bogart), huolehtiva äiti Debra (Kim Darby) ja väkivaltainen isä John (Bradford English). Siitä lähtien, kun Tommy näki Michael Myersin lapsena, hänellä on ollut pakkomielle selvittää totuus hänen motiiviensa takana. Hän löytää Jamien vauvan linja-autoasemalta, ottaa hänet huostaansa ja antaa hänelle nimen Stephen. Tommy törmää tohtori Loomisiin ja kertoo hänelle, että Myersin talossa asuu Stroden perhe. Molemmat uskovat Michaelin palanneen Haddonfieldiin." Tohtori Loomisin kerrottua hänelle, että hän asuu Michaelin talossa, Debra soittaa Johnille ja kertoo haluavansa lähteä Haddonfieldistä, mutta Michael tappaa hänet. Myöhemmin Kara palaa kotiin ja löytää Dannyn huoneestaan Tommyn kanssa, jonka hän oli tavannut kotimatkalla. He menevät täysihoitolaan, jossa Tommy paljastaa uskovansa, että druidien innoittama kultti on langettanut Michaelille Thornin kirouksen. Thorn on muinainen druidien symboli, joka edusti demonia, joka levitti sairautta ja aiheutti tuhoa. Tämän estämiseksi jokaisesta heimosta valittiin yksi lapsi, joka kantoi Thornin kirousta ja uhrasi lähisukulaisensa veriuhrin Samhainin (Halloween) yönä. Kun vastaava Thorn-tähtikuvio ilmestyy, Mikael ilmestyy. Kirous selittää, miksi Mikael pyrkii tappamaan perheensä, ja selittää myös hänen yli-inhimilliset kykynsä. Tommy uskoo, että Stevenistä tulee Mikaelin viimeinen uhri.Kun Tommy lähtee etsimään tohtori Loomisia Haddonfield Junior Collegen juhliin, rouva Blankenship paljastaa Karalle olleensa lapsenvahtina Mikaelille sinä yönä, kun tämä tappoi siskonsa, ja että Danny kuulee "äänen" ("Mieheltä mustissa"), joka käskee häntä tappamaan kuten Mikael teki, mikä osoittaa, että Dannylla on myös Thornin voima. Samaan aikaan Michael tappaa John ja Tim Stroden, Timin tyttöystävän Bethin (Mariah O'Brien) ja Barry Simmsin. Kun Tommy palaa kotiin tohtori Loomisin kanssa, "mies mustissa" paljastuu lopulta tohtori Wynniksi. "Thornin kultti" vie Karan, Dannyn, Stevenin ja Michaelin Smith's Groveen. Siellä Loomis kohtaa tohtori Wynnin, joka kiittää Loomisia siitä, että hän tunnisti ensimmäisenä Michaelin sisällä olevan Thornin pahan voiman, jota Wynn haluaa hallita ja tutkia, ja että Jamien vauva edustaa uuden aikakauden alkua. Tämän jälkeen henkilökunnan jäsen tyrmää Loomisin. tommy löytää Karan lukittuna huoneeseen korkeimman turvallisuusluokan osastolla ja vapauttaa hänet. Yhdellä pääkäytävistä he näkevät Wynnin ja tutkijaryhmän kävelevän leikkaussaliin suorittamaan tuntematonta toimenpidettä. Tommy ja Kara hiipivät viereiseen huoneeseen, jossa he löytävät Dannyn ja Stevenin. Michael (oletettavasti vihainen siitä, että Wynn ja hänen henkilökuntansa käyttävät häntä hyväkseen) kävelee leikkaussaliin kirurgisen macheten kanssa ja murhaa heidät. Tommy, Kara ja lapset pakenevat Michaelin takaa-ajamina ja piiloutuvat huipputekniseen laboratorioon. Loomis herää ja menee auttamaan heitä. Laboratorion sisällä Kara huomaa säiliöitä, joissa on ihmissikiöitä, joissa on taulukko riimuja ja tieteellisiä kirjainkoodeja, jotka on yhdistetty toisiinsa Thorn-symbolilla, mikä viittaa siihen, että tiedemieskultti on käyttänyt Thornin pahaa voimaa hyväksi lääketieteellisessä tieteessä. On vihjailtu, että he ovat yrittäneet kloonata puhdasta pahuutta käyttäen Mikaelin hallussa olevia haluttuja geenejä hedelmöittämällä naispuolisia potilaitaan, jotta Thornin voimallisin muoto voitaisiin kopioida. Stephen on tämän kokeen tulos, jota testattiin Jamieen, ja kultti oli suunnitellut käyttävänsä Dannya tutkimustensa edistämiseen.Michael murtautuu huoneeseen. Tommy ruiskuttaa häneen syövyttävää nestettä ja hakkaa hänet tajuttomaksi lyijyputkella. Kun tohtori Loomis, Tommy, Kara, Danny ja Stephen ovat lähdössä pakoon, Loomis käskee heidän jatkaa matkaa ilman häntä, koska hänellä on "pieni asia" hoidettavana. Takaisin rakennuksessa Michaelin naamari nähdään laboratoriohuoneen lattialla ja tohtori Loomisin huuto kuuluu taustalla, eikä molempien hahmojen kohtalosta ole tietoa.</w:t>
      </w:r>
    </w:p>
    <w:p>
      <w:r>
        <w:rPr>
          <w:b/>
        </w:rPr>
        <w:t xml:space="preserve">Tulos</w:t>
      </w:r>
    </w:p>
    <w:p>
      <w:r>
        <w:t xml:space="preserve">Missä Michael oli lapsena vangittuna?</w:t>
      </w:r>
    </w:p>
    <w:p>
      <w:r>
        <w:rPr>
          <w:b/>
        </w:rPr>
        <w:t xml:space="preserve">Tulos</w:t>
      </w:r>
    </w:p>
    <w:p>
      <w:r>
        <w:t xml:space="preserve">Minkä nimen Tommy antaa Jamien vauvalle?</w:t>
      </w:r>
    </w:p>
    <w:p>
      <w:r>
        <w:rPr>
          <w:b/>
        </w:rPr>
        <w:t xml:space="preserve">Tulos</w:t>
      </w:r>
    </w:p>
    <w:p>
      <w:r>
        <w:t xml:space="preserve">Minkä nimen Tommy antaa Jamien vauvalle sen jälkeen, kun hän löytää vauvan linja-autoasemalta?</w:t>
      </w:r>
    </w:p>
    <w:p>
      <w:r>
        <w:rPr>
          <w:b/>
        </w:rPr>
        <w:t xml:space="preserve">Tulos</w:t>
      </w:r>
    </w:p>
    <w:p>
      <w:r>
        <w:t xml:space="preserve">Mikä tähtikuvio ilmestyy, kun Mikael ilmestyy?</w:t>
      </w:r>
    </w:p>
    <w:p>
      <w:r>
        <w:rPr>
          <w:b/>
        </w:rPr>
        <w:t xml:space="preserve">Tulos</w:t>
      </w:r>
    </w:p>
    <w:p>
      <w:r>
        <w:t xml:space="preserve">Mitä Tommy luulee Michaelin saaneen?</w:t>
      </w:r>
    </w:p>
    <w:p>
      <w:r>
        <w:rPr>
          <w:b/>
        </w:rPr>
        <w:t xml:space="preserve">Tulos</w:t>
      </w:r>
    </w:p>
    <w:p>
      <w:r>
        <w:t xml:space="preserve">Minä päivänä Jamies vauva syntyi?</w:t>
      </w:r>
    </w:p>
    <w:p>
      <w:r>
        <w:rPr>
          <w:b/>
        </w:rPr>
        <w:t xml:space="preserve">Tulos</w:t>
      </w:r>
    </w:p>
    <w:p>
      <w:r>
        <w:t xml:space="preserve">Missä Jamie pysähtyy ja soittaa Haddonfieldin radioasemalle?</w:t>
      </w:r>
    </w:p>
    <w:p>
      <w:r>
        <w:rPr>
          <w:b/>
        </w:rPr>
        <w:t xml:space="preserve">Tulos</w:t>
      </w:r>
    </w:p>
    <w:p>
      <w:r>
        <w:t xml:space="preserve">Missä Mikael kärähti, kun hän oli nuori?</w:t>
      </w:r>
    </w:p>
    <w:p>
      <w:r>
        <w:rPr>
          <w:b/>
        </w:rPr>
        <w:t xml:space="preserve">Tulos</w:t>
      </w:r>
    </w:p>
    <w:p>
      <w:r>
        <w:t xml:space="preserve">Mistä Tommy löytää Jamien vauvan?</w:t>
      </w:r>
    </w:p>
    <w:p>
      <w:r>
        <w:rPr>
          <w:b/>
        </w:rPr>
        <w:t xml:space="preserve">Tulos</w:t>
      </w:r>
    </w:p>
    <w:p>
      <w:r>
        <w:t xml:space="preserve">Kuka löytää Jamien vauvan linja-autoasemalta?</w:t>
      </w:r>
    </w:p>
    <w:p>
      <w:r>
        <w:rPr>
          <w:b/>
        </w:rPr>
        <w:t xml:space="preserve">Tulos</w:t>
      </w:r>
    </w:p>
    <w:p>
      <w:r>
        <w:t xml:space="preserve">Minä päivänä Micheal Myers ja hänen tyttärentyttärensä siepattiin?</w:t>
      </w:r>
    </w:p>
    <w:p>
      <w:r>
        <w:rPr>
          <w:b/>
        </w:rPr>
        <w:t xml:space="preserve">Tulos</w:t>
      </w:r>
    </w:p>
    <w:p>
      <w:r>
        <w:t xml:space="preserve">Mikä on murhista kertovan radio-DJ:n nimi?</w:t>
      </w:r>
    </w:p>
    <w:p>
      <w:r>
        <w:rPr>
          <w:b/>
        </w:rPr>
        <w:t xml:space="preserve">Tulos</w:t>
      </w:r>
    </w:p>
    <w:p>
      <w:r>
        <w:t xml:space="preserve">Miten Michael tappaa Jamien?</w:t>
      </w:r>
    </w:p>
    <w:p>
      <w:r>
        <w:rPr>
          <w:b/>
        </w:rPr>
        <w:t xml:space="preserve">Tulos</w:t>
      </w:r>
    </w:p>
    <w:p>
      <w:r>
        <w:t xml:space="preserve">Miten Micheal tappaa Jamien?</w:t>
      </w:r>
    </w:p>
    <w:p>
      <w:r>
        <w:rPr>
          <w:b/>
        </w:rPr>
        <w:t xml:space="preserve">Tulos</w:t>
      </w:r>
    </w:p>
    <w:p>
      <w:r>
        <w:t xml:space="preserve">Kenellä muulla uskotaan olevan Thornin voima?</w:t>
      </w:r>
    </w:p>
    <w:p>
      <w:r>
        <w:rPr>
          <w:b/>
        </w:rPr>
        <w:t xml:space="preserve">Tulos</w:t>
      </w:r>
    </w:p>
    <w:p>
      <w:r>
        <w:t xml:space="preserve">Mitä Kara huomaa laboratoriossa olevissa sikiöitä sisältävissä säiliöissä?</w:t>
      </w:r>
    </w:p>
    <w:p>
      <w:r>
        <w:rPr>
          <w:b/>
        </w:rPr>
        <w:t xml:space="preserve">Tulos</w:t>
      </w:r>
    </w:p>
    <w:p>
      <w:r>
        <w:t xml:space="preserve">Minkä kirouksen Tommy uskoo Michaelilla olevan?</w:t>
      </w:r>
    </w:p>
    <w:p>
      <w:r>
        <w:rPr>
          <w:b/>
        </w:rPr>
        <w:t xml:space="preserve">Tulos</w:t>
      </w:r>
    </w:p>
    <w:p>
      <w:r>
        <w:t xml:space="preserve">Kuka on Mikaelin viimeinen uhri?</w:t>
      </w:r>
    </w:p>
    <w:p>
      <w:r>
        <w:rPr>
          <w:b/>
        </w:rPr>
        <w:t xml:space="preserve">Tulos</w:t>
      </w:r>
    </w:p>
    <w:p>
      <w:r>
        <w:t xml:space="preserve">Mitä Tommy ruiskuttaa Michaelille, kun hän murtautuu lääketieteelliseen laboratorioon?</w:t>
      </w:r>
    </w:p>
    <w:p>
      <w:r>
        <w:rPr>
          <w:b/>
        </w:rPr>
        <w:t xml:space="preserve">Tulos</w:t>
      </w:r>
    </w:p>
    <w:p>
      <w:r>
        <w:t xml:space="preserve">Mistä Michael Myers ja hänen sisarentyttärensä Jamie kaapataan Halloween 1989?</w:t>
      </w:r>
    </w:p>
    <w:p>
      <w:r>
        <w:rPr>
          <w:b/>
        </w:rPr>
        <w:t xml:space="preserve">Tulos</w:t>
      </w:r>
    </w:p>
    <w:p>
      <w:r>
        <w:t xml:space="preserve">Kuka oli Michaelin lapsenvahtina sinä yönä, kun hän tappoi siskonsa?</w:t>
      </w:r>
    </w:p>
    <w:p>
      <w:r>
        <w:rPr>
          <w:b/>
        </w:rPr>
        <w:t xml:space="preserve">Tulos</w:t>
      </w:r>
    </w:p>
    <w:p>
      <w:r>
        <w:t xml:space="preserve">Kuka paljastuu Mustapukuiseksi mieheksi?</w:t>
      </w:r>
    </w:p>
    <w:p>
      <w:r>
        <w:rPr>
          <w:b/>
        </w:rPr>
        <w:t xml:space="preserve">Tulos</w:t>
      </w:r>
    </w:p>
    <w:p>
      <w:r>
        <w:t xml:space="preserve">Kuka Mustapukuinen mies oikeasti on?</w:t>
      </w:r>
    </w:p>
    <w:p>
      <w:r>
        <w:rPr>
          <w:b/>
        </w:rPr>
        <w:t xml:space="preserve">Tulos</w:t>
      </w:r>
    </w:p>
    <w:p>
      <w:r>
        <w:t xml:space="preserve">Milloin Michael ja Jamie alun perin siepattiin poliisiasemalta?</w:t>
      </w:r>
    </w:p>
    <w:p>
      <w:r>
        <w:rPr>
          <w:b/>
        </w:rPr>
        <w:t xml:space="preserve">Tulos</w:t>
      </w:r>
    </w:p>
    <w:p>
      <w:r>
        <w:t xml:space="preserve">Mitä tutkijat ovat yrittäneet tehdä?</w:t>
      </w:r>
    </w:p>
    <w:p>
      <w:r>
        <w:rPr>
          <w:b/>
        </w:rPr>
        <w:t xml:space="preserve">Tulos</w:t>
      </w:r>
    </w:p>
    <w:p>
      <w:r>
        <w:t xml:space="preserve">Mitä veriuhrin tekeminen Thornille estää?</w:t>
      </w:r>
    </w:p>
    <w:p>
      <w:r>
        <w:rPr>
          <w:b/>
        </w:rPr>
        <w:t xml:space="preserve">Tulos</w:t>
      </w:r>
    </w:p>
    <w:p>
      <w:r>
        <w:t xml:space="preserve">Kenen Tommy uskoo olevan Michealin ensimmäinen uhri?</w:t>
      </w:r>
    </w:p>
    <w:p>
      <w:r>
        <w:rPr>
          <w:b/>
        </w:rPr>
        <w:t xml:space="preserve">Tulos</w:t>
      </w:r>
    </w:p>
    <w:p>
      <w:r>
        <w:t xml:space="preserve">Missä Michael oli vangittuna poikana?</w:t>
      </w:r>
    </w:p>
    <w:p>
      <w:r>
        <w:rPr>
          <w:b/>
        </w:rPr>
        <w:t xml:space="preserve">Tulos</w:t>
      </w:r>
    </w:p>
    <w:p>
      <w:r>
        <w:t xml:space="preserve">Kuka on "mies mustissa"?</w:t>
      </w:r>
    </w:p>
    <w:p>
      <w:r>
        <w:rPr>
          <w:b/>
        </w:rPr>
        <w:t xml:space="preserve">Esimerkki 3.1241</w:t>
      </w:r>
    </w:p>
    <w:p>
      <w:r>
        <w:t xml:space="preserve"> Vuosi on 1789, ja Pierre Adet, nuori ranskalainen talonpoika, on raivoissaan paikallisen talonpoikien epäoikeudenmukaisesta kohtelusta, sillä he ovat paikallisen aristokraatin orjia. Hänen lankonsa aiotaan hirttää, koska hän oli salametsästänyt kaksi kyyhkyä Nantesissa sijaitsevan Duc de Kernoganin metsästä, ja tämä on viimeinen pisara. Kuukausia kestäneen suunnittelun jälkeen Pierre johtaa väkijoukkoa ducia vastaan vastoin isänsä neuvoa. Ennen kuin väkijoukko ehtii rynnäköidä linnaan, he törmäävät kotiin palaavaan ducin nuoreen tyttäreen Yvonneen ja hyökkäävät hänen vaunujensa kimppuun. Sitä seuranneessa kahakassa Adet hyökkää Yvonnen kimppuun "Ja vain rangaistakseni teitä, kaunotar", hän sanoi kuiskaamalla, mikä sai Yvonnen kauhistumaan, "rangaistakseni teitä siitä, mitä olette, tyrannien sikiö, ylpeä, halveksiva, itse orastava tyranni, rangaistakseni teitä jokaisesta kurjuudesta, jota äitini ja sisareni ovat joutuneet kestämään, jokaisesta ylellisyydestä, josta olette nauttineet, Suutelen sinua huulille ja poskille ja juuri valkoisen kurkkusi ja leukasi väliin, etkä koskaan niin kauan kuin elät, jos kuolet tänä yönä tai elät satavuotiaaksi, pysty pesemään pois niitä suudelmia, joita sinulle antoi joku, joka vihaa ja inhoaa sinua - kurja talonpoika, jota halveksit ja joka on silmissäsi paljon alhaisempi kuin koirasi."Pian tämän jälkeen saapuu herttuan yksityisarmeija, joka häätää väkijoukon. Adet loukkaantuu vakavasti ja hakee turvaa paikalliselta papilta ennen kuin hän pakenee Nantesista ja hänelle langetetusta kuolemantuomiosta.Duc de Kernogan on päättänyt, että jonkun on maksettava tapahtuneesta, ja varmistaa, että Pierren isä hirtetään poikansa rikoksesta. Kun Adet saa tietää asiasta, on jo liian myöhäistä, ja hänen on pakko kostaa ducille ja tämän tyttärelle.Vuonna 1793 Adet asuu Englannissa Martin-Roget'n peitenimen alla. Hän on viettänyt välivuodet kouluttautumalla. Brestin piispaa kiristämällä saadun esittelykirjeen avulla hän on sulautunut englantilaiseen seurapiiriin siinä määrin, että hän on saavuttanut Bathin lähellä asuvan Duc de Kernoganin suosion, joka on Yvonnen suosima kosija. Sekä Yvonne että hänen isänsä eivät tiedä Martin-Roget'n todellista henkilöllisyyttä eivätkä tiedä, että tämä etsii kostoa. Chauvelinin avulla hän suunnittelee naivansa Yvonnen ja houkuttelevansa hänet ja Duc takaisin Nantesiin ja kuolemaan ci-devantteina giljotiinilla.Adet'n suunnitelmat kärsivät takaiskun, kun hän saa selville, että Sir Percy oli varoittanut Yvonnea ja että Martin-Roget on vaarassa. Yvonne on karannut lordi Antony Dewhurstin kanssa. herttua uskoo, että Martin-Roget on miljonääripankkiiri, jonka avioliitto Yvonnelle johtaa huomattavien varojen antamiseen Ranskan rojalistien asialle. Hän on raivoissaan siitä, että hänen suunnitelmansa on tehty tyhjäksi, ja kieltäytyy tunnustamasta avioliittoa Dewhurstin kanssa, joka ei olisi laillinen Ranskassa Yvonnen iän vuoksi. Martin-Roget vakuuttaa ducille, että hän haluaa yhä naida Yvonnen, ja suostuttelee hänet pian houkuttelemaan Yvonnen pois lordi Tonyn luota. Sitten hän sieppaa Yvonten, ja he kolme lähtevät Ranskaan. lordi Tonyn on pyydettävä apua Scarlet Pimperneliltä pelastaakseen vaimonsa.</w:t>
      </w:r>
    </w:p>
    <w:p>
      <w:r>
        <w:rPr>
          <w:b/>
        </w:rPr>
        <w:t xml:space="preserve">Tulos</w:t>
      </w:r>
    </w:p>
    <w:p>
      <w:r>
        <w:t xml:space="preserve">Minkä tuomion Adet on saanut?</w:t>
      </w:r>
    </w:p>
    <w:p>
      <w:r>
        <w:rPr>
          <w:b/>
        </w:rPr>
        <w:t xml:space="preserve">Tulos</w:t>
      </w:r>
    </w:p>
    <w:p>
      <w:r>
        <w:t xml:space="preserve">Kenet Duc de Kernogan hirttää Adetin rikoksista?</w:t>
      </w:r>
    </w:p>
    <w:p>
      <w:r>
        <w:rPr>
          <w:b/>
        </w:rPr>
        <w:t xml:space="preserve">Tulos</w:t>
      </w:r>
    </w:p>
    <w:p>
      <w:r>
        <w:t xml:space="preserve">Miksi Pierren veli aiotaan hirttää?</w:t>
      </w:r>
    </w:p>
    <w:p>
      <w:r>
        <w:rPr>
          <w:b/>
        </w:rPr>
        <w:t xml:space="preserve">Tulos</w:t>
      </w:r>
    </w:p>
    <w:p>
      <w:r>
        <w:t xml:space="preserve">Miten Adet aikoo saada Yvonnen ja Ducin takaisin Nantesiin?</w:t>
      </w:r>
    </w:p>
    <w:p>
      <w:r>
        <w:rPr>
          <w:b/>
        </w:rPr>
        <w:t xml:space="preserve">Tulos</w:t>
      </w:r>
    </w:p>
    <w:p>
      <w:r>
        <w:t xml:space="preserve">Keneltä Adet hakee turvaa?</w:t>
      </w:r>
    </w:p>
    <w:p>
      <w:r>
        <w:rPr>
          <w:b/>
        </w:rPr>
        <w:t xml:space="preserve">Tulos</w:t>
      </w:r>
    </w:p>
    <w:p>
      <w:r>
        <w:t xml:space="preserve">Miksi Duc on raivoissaan?</w:t>
      </w:r>
    </w:p>
    <w:p>
      <w:r>
        <w:rPr>
          <w:b/>
        </w:rPr>
        <w:t xml:space="preserve">Tulos</w:t>
      </w:r>
    </w:p>
    <w:p>
      <w:r>
        <w:t xml:space="preserve">Minne Adet pakenee siepattuaan Yvonnen?</w:t>
      </w:r>
    </w:p>
    <w:p>
      <w:r>
        <w:rPr>
          <w:b/>
        </w:rPr>
        <w:t xml:space="preserve">Tulos</w:t>
      </w:r>
    </w:p>
    <w:p>
      <w:r>
        <w:t xml:space="preserve">Mikä tekee tyhjäksi Adetin suunnitelmat naida Yvonne?</w:t>
      </w:r>
    </w:p>
    <w:p>
      <w:r>
        <w:rPr>
          <w:b/>
        </w:rPr>
        <w:t xml:space="preserve">Tulos</w:t>
      </w:r>
    </w:p>
    <w:p>
      <w:r>
        <w:t xml:space="preserve">Miksi Pierre Adet'n lanko on hirtettävänä?</w:t>
      </w:r>
    </w:p>
    <w:p>
      <w:r>
        <w:rPr>
          <w:b/>
        </w:rPr>
        <w:t xml:space="preserve">Tulos</w:t>
      </w:r>
    </w:p>
    <w:p>
      <w:r>
        <w:t xml:space="preserve">Miten Duc rankaisee Adetia?</w:t>
      </w:r>
    </w:p>
    <w:p>
      <w:r>
        <w:rPr>
          <w:b/>
        </w:rPr>
        <w:t xml:space="preserve">Tulos</w:t>
      </w:r>
    </w:p>
    <w:p>
      <w:r>
        <w:t xml:space="preserve">Miksi Adetin lanko aiotaan hirttää?</w:t>
      </w:r>
    </w:p>
    <w:p>
      <w:r>
        <w:rPr>
          <w:b/>
        </w:rPr>
        <w:t xml:space="preserve">Tulos</w:t>
      </w:r>
    </w:p>
    <w:p>
      <w:r>
        <w:t xml:space="preserve">Kuka hyökkäsi Yvonnea vastaan?</w:t>
      </w:r>
    </w:p>
    <w:p>
      <w:r>
        <w:rPr>
          <w:b/>
        </w:rPr>
        <w:t xml:space="preserve">Tulos</w:t>
      </w:r>
    </w:p>
    <w:p>
      <w:r>
        <w:t xml:space="preserve">Kuka varoitti Yvonnea siitä, että Martin-Roget asettaa hänet "vaaraan"?</w:t>
      </w:r>
    </w:p>
    <w:p>
      <w:r>
        <w:rPr>
          <w:b/>
        </w:rPr>
        <w:t xml:space="preserve">Tulos</w:t>
      </w:r>
    </w:p>
    <w:p>
      <w:r>
        <w:t xml:space="preserve">Minkä vuoden aikana Pierre Adet on vihainen?</w:t>
      </w:r>
    </w:p>
    <w:p>
      <w:r>
        <w:rPr>
          <w:b/>
        </w:rPr>
        <w:t xml:space="preserve">Tulos</w:t>
      </w:r>
    </w:p>
    <w:p>
      <w:r>
        <w:t xml:space="preserve">Miten Adet integroituu englantilaiseen yhteiskuntaan vuonna 1793?</w:t>
      </w:r>
    </w:p>
    <w:p>
      <w:r>
        <w:rPr>
          <w:b/>
        </w:rPr>
        <w:t xml:space="preserve">Tulos</w:t>
      </w:r>
    </w:p>
    <w:p>
      <w:r>
        <w:t xml:space="preserve">Minne Adet menee, kun hän loukkaantuu?</w:t>
      </w:r>
    </w:p>
    <w:p>
      <w:r>
        <w:rPr>
          <w:b/>
        </w:rPr>
        <w:t xml:space="preserve">Tulos</w:t>
      </w:r>
    </w:p>
    <w:p>
      <w:r>
        <w:t xml:space="preserve">Miten Adet saa esittelykirjeen?</w:t>
      </w:r>
    </w:p>
    <w:p>
      <w:r>
        <w:rPr>
          <w:b/>
        </w:rPr>
        <w:t xml:space="preserve">Tulos</w:t>
      </w:r>
    </w:p>
    <w:p>
      <w:r>
        <w:t xml:space="preserve">Keneen Adetin joukko törmää ennen Chateaun rynnäköintiä?</w:t>
      </w:r>
    </w:p>
    <w:p>
      <w:r>
        <w:rPr>
          <w:b/>
        </w:rPr>
        <w:t xml:space="preserve">Tulos</w:t>
      </w:r>
    </w:p>
    <w:p>
      <w:r>
        <w:t xml:space="preserve">Adet saa Yvonnen pois, ja lordi Tonyn on käytettävä kenen apua saadakseen hänet takaisin?</w:t>
      </w:r>
    </w:p>
    <w:p>
      <w:r>
        <w:rPr>
          <w:b/>
        </w:rPr>
        <w:t xml:space="preserve">Tulos</w:t>
      </w:r>
    </w:p>
    <w:p>
      <w:r>
        <w:t xml:space="preserve">Ketä lordi Tony pyytää auttamaan vaimonsa pelastamisessa?</w:t>
      </w:r>
    </w:p>
    <w:p>
      <w:r>
        <w:rPr>
          <w:b/>
        </w:rPr>
        <w:t xml:space="preserve">Tulos</w:t>
      </w:r>
    </w:p>
    <w:p>
      <w:r>
        <w:t xml:space="preserve">Mitä Yvonnelle tapahtuu?</w:t>
      </w:r>
    </w:p>
    <w:p>
      <w:r>
        <w:rPr>
          <w:b/>
        </w:rPr>
        <w:t xml:space="preserve">Tulos</w:t>
      </w:r>
    </w:p>
    <w:p>
      <w:r>
        <w:t xml:space="preserve">Kenelle Adet haluaa kostaa?</w:t>
      </w:r>
    </w:p>
    <w:p>
      <w:r>
        <w:rPr>
          <w:b/>
        </w:rPr>
        <w:t xml:space="preserve">Tulos</w:t>
      </w:r>
    </w:p>
    <w:p>
      <w:r>
        <w:t xml:space="preserve">Kuka ei ole samaa mieltä Pierren suunnitelmasta muodostaa joukkio?</w:t>
      </w:r>
    </w:p>
    <w:p>
      <w:r>
        <w:rPr>
          <w:b/>
        </w:rPr>
        <w:t xml:space="preserve">Tulos</w:t>
      </w:r>
    </w:p>
    <w:p>
      <w:r>
        <w:t xml:space="preserve">Miksi Adetin suunnitelmat kärsivät takaiskun?</w:t>
      </w:r>
    </w:p>
    <w:p>
      <w:r>
        <w:rPr>
          <w:b/>
        </w:rPr>
        <w:t xml:space="preserve">Tulos</w:t>
      </w:r>
    </w:p>
    <w:p>
      <w:r>
        <w:t xml:space="preserve">Miksi herttua uskoo, että Yvonnen avioliitto Martin-Roget'n kanssa johtaa Ranskan kuninkaallisten rahoitukseen?</w:t>
      </w:r>
    </w:p>
    <w:p>
      <w:r>
        <w:rPr>
          <w:b/>
        </w:rPr>
        <w:t xml:space="preserve">Tulos</w:t>
      </w:r>
    </w:p>
    <w:p>
      <w:r>
        <w:t xml:space="preserve">Mikä on Pierre Adetin ammatti?</w:t>
      </w:r>
    </w:p>
    <w:p>
      <w:r>
        <w:rPr>
          <w:b/>
        </w:rPr>
        <w:t xml:space="preserve">Tulos</w:t>
      </w:r>
    </w:p>
    <w:p>
      <w:r>
        <w:t xml:space="preserve">Kenen kanssa Yvonne karkaa?</w:t>
      </w:r>
    </w:p>
    <w:p>
      <w:r>
        <w:rPr>
          <w:b/>
        </w:rPr>
        <w:t xml:space="preserve">Tulos</w:t>
      </w:r>
    </w:p>
    <w:p>
      <w:r>
        <w:t xml:space="preserve">Miten paikallista talonpoikaisväestöä kohdellaan?</w:t>
      </w:r>
    </w:p>
    <w:p>
      <w:r>
        <w:rPr>
          <w:b/>
        </w:rPr>
        <w:t xml:space="preserve">Tulos</w:t>
      </w:r>
    </w:p>
    <w:p>
      <w:r>
        <w:t xml:space="preserve">Mitä Adet on tehnyt viimeiset vuodet vuoteen 1793 asti?</w:t>
      </w:r>
    </w:p>
    <w:p>
      <w:r>
        <w:rPr>
          <w:b/>
        </w:rPr>
        <w:t xml:space="preserve">Tulos</w:t>
      </w:r>
    </w:p>
    <w:p>
      <w:r>
        <w:t xml:space="preserve">Millä peitenimellä Adet asuu Englannissa?</w:t>
      </w:r>
    </w:p>
    <w:p>
      <w:r>
        <w:rPr>
          <w:b/>
        </w:rPr>
        <w:t xml:space="preserve">Esimerkki 3.1242</w:t>
      </w:r>
    </w:p>
    <w:p>
      <w:r>
        <w:t xml:space="preserve"> Epikuroksen mielestä ihmisten onnettomuus ja alennustila johtuivat suurelta osin siitä, että he pelkäsivät jumaluuksien valtaa ja pelkäsivät niiden vihaa. Tämän vihan katsottiin ilmenevän tässä elämässä aiheutuneina onnettomuuksina ja ikuisina kidutuksina, jotka olivat syyllisten kohtalona tulevassa tilassa (tai, jos nämä tunteet eivät olleet vahvasti kehittyneitä, epämääräisenä pelkona kuoleman jälkeisestä synkkyydestä ja kurjuudesta). Näiden pelkojen poistaminen ja siten sydämen rauhoittaminen oli hänen opetuksensa tarkoitus. Näin jumaluudet, joiden olemassaoloa hän ei kiistänyt, elivät ikuisesti nauttien täydellisestä rauhasta, vieraantuneina kaikille intohimoille, haluille ja peloille, jotka kiihottavat ihmissydäntä, täysin välinpitämättöminä maailmasta ja sen asukkaista, koskemattomina niin heidän hyveistään kuin rikoksistaankin.Tämän kannan todistamiseksi hän vetosi Demokritoksen atomismiin osoittaakseen, että aineellinen maailmankaikkeus ei ollut muodostunut korkeimman olennon toimesta vaan tiettyjen yksinkertaisten lainalaisuuksien säätelemien, ikuisuudesta asti olemassa olleiden alkuainehiukkasten sekoittumisen tuloksena. Lucretiuksen tehtävänä oli ilmaista nämä näkemykset selkeästi ja kehittää ne täydellisesti houkuttelevassa muodossa; hänen teoksensa oli yritys osoittaa, että kaikki luonnossa esiintyvä voidaan selittää luonnonlaeilla ilman, että tarvitaan jumalallisten olentojen väliintuloa. lucretius samaistaa yliluonnollisen käsitykseen, jonka mukaan jumaluudet loivat maailmamme tai puuttuvat sen toimintaan jollakin tavalla. Hän argumentoi tällaisten jumaluuksien pelkoa vastaan osoittamalla havaintojen ja argumenttien avulla, että maailman toiminnot voidaan selittää luonnonilmiöiden avulla. Nämä ilmiöt ovat tyhjässä avaruudessa olevien pienten atomien säännöllisiä mutta tarkoituksettomia liikkeitä ja vuorovaikutuksia. Samalla hän argumentoi kuolemanpelkoa vastaan toteamalla, että kuolema on olennon aineellisen mielen hajoamista. Lucretius käyttää vertauskuvaa astiasta ja toteaa, että fyysinen ruumis on astia, joka pitää sisällään sekä ihmisen mielen (mens) että hengen (anima). Sen enempää mieli kuin henkikään eivät voi säilyä elossa ruumiista riippumatta. Näin ollen Lucretius toteaa, että kun astia (ruumis) hajoaa (kuolee), sen sisältö (mieli ja henki) ei voi enää olla olemassa. Kuolema ei siis voi yksinkertaisena olemisen loppumisena olla tälle olennolle hyvä eikä huono asia. Koska kuollut ihminen on täysin vailla aistimuksia ja ajatuksia, hän ei voi kaivata elossa olemista. Lucretiuksen mukaan kuolemanpelko on heijastus elämässä koetuista kauhuista, tuskasta, jota vain elävä (ehjä) mieli voi tuntea. Lucretius esittää myös "symmetria-argumentin" kuolemanpelkoa vastaan. Siinä hän sanoo, että ihmisten, jotka pelkäävät kuoleman jälkeistä ikuista olemattomuutta, tulisi muistella syntymäänsä edeltävää ikuista olemattomuutta, joka ei todennäköisesti aiheuttanut heille paljon kärsimystä.</w:t>
      </w:r>
    </w:p>
    <w:p>
      <w:r>
        <w:rPr>
          <w:b/>
        </w:rPr>
        <w:t xml:space="preserve">Tulos</w:t>
      </w:r>
    </w:p>
    <w:p>
      <w:r>
        <w:t xml:space="preserve">Mitä hiukkasia Epikuros haluaa oppia?</w:t>
      </w:r>
    </w:p>
    <w:p>
      <w:r>
        <w:rPr>
          <w:b/>
        </w:rPr>
        <w:t xml:space="preserve">Tulos</w:t>
      </w:r>
    </w:p>
    <w:p>
      <w:r>
        <w:t xml:space="preserve">Mitä maailman toiminnoista voidaan tehdä tiliä?</w:t>
      </w:r>
    </w:p>
    <w:p>
      <w:r>
        <w:rPr>
          <w:b/>
        </w:rPr>
        <w:t xml:space="preserve">Tulos</w:t>
      </w:r>
    </w:p>
    <w:p>
      <w:r>
        <w:t xml:space="preserve">Miten maailman toiminta voidaan selittää millä tavoin?</w:t>
      </w:r>
    </w:p>
    <w:p>
      <w:r>
        <w:rPr>
          <w:b/>
        </w:rPr>
        <w:t xml:space="preserve">Tulos</w:t>
      </w:r>
    </w:p>
    <w:p>
      <w:r>
        <w:t xml:space="preserve">Mikä oli Epikuroksen opetuksen tarkoitus?</w:t>
      </w:r>
    </w:p>
    <w:p>
      <w:r>
        <w:rPr>
          <w:b/>
        </w:rPr>
        <w:t xml:space="preserve">Tulos</w:t>
      </w:r>
    </w:p>
    <w:p>
      <w:r>
        <w:t xml:space="preserve">Kuka toteaa, että jumaluudet loivat maailmamme?</w:t>
      </w:r>
    </w:p>
    <w:p>
      <w:r>
        <w:rPr>
          <w:b/>
        </w:rPr>
        <w:t xml:space="preserve">Tulos</w:t>
      </w:r>
    </w:p>
    <w:p>
      <w:r>
        <w:t xml:space="preserve">Mitä on kuolema Lucretiuksen mukaan?</w:t>
      </w:r>
    </w:p>
    <w:p>
      <w:r>
        <w:rPr>
          <w:b/>
        </w:rPr>
        <w:t xml:space="preserve">Tulos</w:t>
      </w:r>
    </w:p>
    <w:p>
      <w:r>
        <w:t xml:space="preserve">Mitä tuohon astiaan pitäisi mahtua?</w:t>
      </w:r>
    </w:p>
    <w:p>
      <w:r>
        <w:rPr>
          <w:b/>
        </w:rPr>
        <w:t xml:space="preserve">Tulos</w:t>
      </w:r>
    </w:p>
    <w:p>
      <w:r>
        <w:t xml:space="preserve">Mikä ei voi selviytyä itsenäisesti ilman kehoa? </w:t>
      </w:r>
    </w:p>
    <w:p>
      <w:r>
        <w:rPr>
          <w:b/>
        </w:rPr>
        <w:t xml:space="preserve">Tulos</w:t>
      </w:r>
    </w:p>
    <w:p>
      <w:r>
        <w:t xml:space="preserve">Epikuroksen mukaan ihmisten onnettomuus ja rappio johtuivat suurelta osin mistä?</w:t>
      </w:r>
    </w:p>
    <w:p>
      <w:r>
        <w:rPr>
          <w:b/>
        </w:rPr>
        <w:t xml:space="preserve">Tulos</w:t>
      </w:r>
    </w:p>
    <w:p>
      <w:r>
        <w:t xml:space="preserve">Mitä analogiaa Lucretius käytti selittääkseen kuoleman?</w:t>
      </w:r>
    </w:p>
    <w:p>
      <w:r>
        <w:rPr>
          <w:b/>
        </w:rPr>
        <w:t xml:space="preserve">Tulos</w:t>
      </w:r>
    </w:p>
    <w:p>
      <w:r>
        <w:t xml:space="preserve">Kuka esitti symmetria-argumentin?</w:t>
      </w:r>
    </w:p>
    <w:p>
      <w:r>
        <w:rPr>
          <w:b/>
        </w:rPr>
        <w:t xml:space="preserve">Tulos</w:t>
      </w:r>
    </w:p>
    <w:p>
      <w:r>
        <w:t xml:space="preserve">Mitä epäonni elämässä osoittaa?</w:t>
      </w:r>
    </w:p>
    <w:p>
      <w:r>
        <w:rPr>
          <w:b/>
        </w:rPr>
        <w:t xml:space="preserve">Tulos</w:t>
      </w:r>
    </w:p>
    <w:p>
      <w:r>
        <w:t xml:space="preserve">Kenen atomismiin Epikuros vetoaa?</w:t>
      </w:r>
    </w:p>
    <w:p>
      <w:r>
        <w:rPr>
          <w:b/>
        </w:rPr>
        <w:t xml:space="preserve">Tulos</w:t>
      </w:r>
    </w:p>
    <w:p>
      <w:r>
        <w:t xml:space="preserve">Mitkä lait voivat selittää kaiken luonnossa?</w:t>
      </w:r>
    </w:p>
    <w:p>
      <w:r>
        <w:rPr>
          <w:b/>
        </w:rPr>
        <w:t xml:space="preserve">Tulos</w:t>
      </w:r>
    </w:p>
    <w:p>
      <w:r>
        <w:t xml:space="preserve">Lucretiuksen mukaan kuka voi tuntea vain kauhun tuskaa?</w:t>
      </w:r>
    </w:p>
    <w:p>
      <w:r>
        <w:rPr>
          <w:b/>
        </w:rPr>
        <w:t xml:space="preserve">Tulos</w:t>
      </w:r>
    </w:p>
    <w:p>
      <w:r>
        <w:t xml:space="preserve">Kuka on sanonut, että kuolemanpelko on kauhun tuntemusta?</w:t>
      </w:r>
    </w:p>
    <w:p>
      <w:r>
        <w:rPr>
          <w:b/>
        </w:rPr>
        <w:t xml:space="preserve">Tulos</w:t>
      </w:r>
    </w:p>
    <w:p>
      <w:r>
        <w:t xml:space="preserve">Kuka käyttää analogiaa, jonka mukaan ruumis on astia?</w:t>
      </w:r>
    </w:p>
    <w:p>
      <w:r>
        <w:rPr>
          <w:b/>
        </w:rPr>
        <w:t xml:space="preserve">Tulos</w:t>
      </w:r>
    </w:p>
    <w:p>
      <w:r>
        <w:t xml:space="preserve">Minkä argumentin Lucretius esittää kuolemanpelkoa vastaan?</w:t>
      </w:r>
    </w:p>
    <w:p>
      <w:r>
        <w:rPr>
          <w:b/>
        </w:rPr>
        <w:t xml:space="preserve">Tulos</w:t>
      </w:r>
    </w:p>
    <w:p>
      <w:r>
        <w:t xml:space="preserve">Millaista analogiaa Lucretius käyttää mielen ja hengen välillä?</w:t>
      </w:r>
    </w:p>
    <w:p>
      <w:r>
        <w:rPr>
          <w:b/>
        </w:rPr>
        <w:t xml:space="preserve">Tulos</w:t>
      </w:r>
    </w:p>
    <w:p>
      <w:r>
        <w:t xml:space="preserve">Millä argumentilla selitetään ikuinen olemattomuus ennen syntymää ja kuoleman jälkeen?</w:t>
      </w:r>
    </w:p>
    <w:p>
      <w:r>
        <w:rPr>
          <w:b/>
        </w:rPr>
        <w:t xml:space="preserve">Tulos</w:t>
      </w:r>
    </w:p>
    <w:p>
      <w:r>
        <w:t xml:space="preserve">Mihin Epikuros vetosi osoittaakseen, että korkein olento ei ole luonut maailmankaikkeutta?</w:t>
      </w:r>
    </w:p>
    <w:p>
      <w:r>
        <w:rPr>
          <w:b/>
        </w:rPr>
        <w:t xml:space="preserve">Tulos</w:t>
      </w:r>
    </w:p>
    <w:p>
      <w:r>
        <w:t xml:space="preserve">Mikä oli Lucretiuksen tehtävä?</w:t>
      </w:r>
    </w:p>
    <w:p>
      <w:r>
        <w:rPr>
          <w:b/>
        </w:rPr>
        <w:t xml:space="preserve">Tulos</w:t>
      </w:r>
    </w:p>
    <w:p>
      <w:r>
        <w:t xml:space="preserve">Mitä Demokritoksen atomismi yrittää selittää?</w:t>
      </w:r>
    </w:p>
    <w:p>
      <w:r>
        <w:rPr>
          <w:b/>
        </w:rPr>
        <w:t xml:space="preserve">Tulos</w:t>
      </w:r>
    </w:p>
    <w:p>
      <w:r>
        <w:t xml:space="preserve">Kuka halusi osoittaa, että maailmaa ei ole muodostanut korkein olento?</w:t>
      </w:r>
    </w:p>
    <w:p>
      <w:r>
        <w:rPr>
          <w:b/>
        </w:rPr>
        <w:t xml:space="preserve">Tulos</w:t>
      </w:r>
    </w:p>
    <w:p>
      <w:r>
        <w:t xml:space="preserve">Mitä ei tarvittu selittämään, miten kaikki luonnossa toimii?</w:t>
      </w:r>
    </w:p>
    <w:p>
      <w:r>
        <w:rPr>
          <w:b/>
        </w:rPr>
        <w:t xml:space="preserve">Tulos</w:t>
      </w:r>
    </w:p>
    <w:p>
      <w:r>
        <w:t xml:space="preserve">Ketä Epikuros pyysi todistamaan kantansa?</w:t>
      </w:r>
    </w:p>
    <w:p>
      <w:r>
        <w:rPr>
          <w:b/>
        </w:rPr>
        <w:t xml:space="preserve">Tulos</w:t>
      </w:r>
    </w:p>
    <w:p>
      <w:r>
        <w:t xml:space="preserve">Kuka samaistaa yliluonnollisen jumaluuksiin?</w:t>
      </w:r>
    </w:p>
    <w:p>
      <w:r>
        <w:rPr>
          <w:b/>
        </w:rPr>
        <w:t xml:space="preserve">Tulos</w:t>
      </w:r>
    </w:p>
    <w:p>
      <w:r>
        <w:t xml:space="preserve">Kuka ei kiellä jumalolentojen olemassaoloa?</w:t>
      </w:r>
    </w:p>
    <w:p>
      <w:r>
        <w:rPr>
          <w:b/>
        </w:rPr>
        <w:t xml:space="preserve">Tulos</w:t>
      </w:r>
    </w:p>
    <w:p>
      <w:r>
        <w:t xml:space="preserve">Kenen valtaa ihmiset viihdyttivät?</w:t>
      </w:r>
    </w:p>
    <w:p>
      <w:r>
        <w:rPr>
          <w:b/>
        </w:rPr>
        <w:t xml:space="preserve">Esimerkki 3.1243</w:t>
      </w:r>
    </w:p>
    <w:p>
      <w:r>
        <w:t xml:space="preserve"> Etelämantereella norjalainen helikopteri jahtaa alaskanmalamuuttia amerikkalaiselle tutkimusasemalle. Laskeutuessaan matkustaja pudottaa vahingossa termiittilatauksen, joka tuhoaa helikopterin ja tappaa lentäjän, kun tämä yrittää hakea sitä takaisin. Matkustaja jahtaa koiraa kiväärillä ampuen, kunnes aseman komentaja Garry ampuu hänet kuoliaaksi. Amerikkalaiset lähettävät helikopterilentäjä MacReadyn ja tohtori Copperin norjalaisleirille etsimään vastauksia, mutta he löytävät vain hiiltyneen raunion. Sisältä he löytävät radiohuoneesta ruumiin, jonka kurkku ja ranteet oli viilletty auki. Ulkona he löytävät palaneet jäännökset humanoidista ruumiista, jolla on kaksi kasvoa, ja tuovat ne takaisin yhdessä videonauhojen kanssa. Biologi Blair tekee ruumiille ruumiinavauksen, jossa hän löytää normaalit ihmisen sisäelimet.Clark pitää malamuuttia aseman rekkakoirien kanssa; pian se muuttuu ja hyökkää heidän kimppuunsa. Kun MacReady kuulee metelin, hän painaa palohälytintä, ja Childs polttaa otuksen. Blair tekee toisen ruumiinavauksen, jonka perusteella hän uskoo, että otus jäljittelee täydellisesti muita eliöitä. Norjalaisten tallenteet johdattavat amerikkalaiset haudatun lentävän lautasen luo, jonka aseman geologi Norris arvelee olevan todennäköisesti yli 100 000 vuotta vanha. Blair muuttuu yhä vainoharhaisemmaksi ja vetäytyy laskelmoidessaan, että jos muukalainen pakenee sivistyneelle alueelle, kaikki elämä Maassa sulautuu muutamassa vuodessa. Fuchs kertoo MacReadylle olevansa huolissaan Blairista, ja Blairin päiväkirjan mukaan olennon "kuolleet" jäännökset ovat edelleen aktiivisia solutasolla. Leirillä otetaan käyttöön turvatoimia, joiden tarkoituksena on vähentää assimilaatioriskiä. olento assimiloi Benningsin, mutta Windows saa hänet kiinni ulkona ennen kuin hänen muodonmuutoksensa on valmis, ja MacReady polttaa olennon ennen kuin se pääsee pakenemaan. He saavat selville, että Blair on tuhonnut kaikki kuljetukset ja tappanut jäljellä olevat kelkkakoirat. Ryhmä saa Blairin kiinni, kun hän tuhoaa radiota, ja lukitsee hänet eristettyyn työkaluvajassa olevaan varastoon. Copper suosittelee veriseerumitestiä, jonka avulla voidaan selvittää, kuka on assimiloitunut, mutta vainoharhaiset miehet kääntyvät toisiaan vastaan, kun he huomaavat, että verivarastoja on sabotoitu. MacReady ottaa ohjat käsiinsä ja määrää Fuchsin jatkamaan Blairin työtä, mutta Fuchs katoaa; MacReady, Windows ja Nauls löytävät hänen palaneen ruumiinsa ulkoa. Windows palaa varoittamaan muita, kun taas MacReady ja Nauls tutkivat lisää. Paluumatkalla Nauls irrottaa MacReadyn hinausköydestä. Hän olettaa, että MacReady on sulautettu, kun hän löytää repaleisen paidan, jossa on MacReadyn nimi. Kun ryhmä keskustelee MacReadyn kohtalosta, hän murtautuu sisään ja uhkaa tuhota aseman dynamiittinipulla, jos he hyökkäävät hänen kimppuunsa. Norris näyttää saavan sydänkohtauksen, kun hän ja Nauls hyökkäävät epäonnistuneesti MacReadyn kimppuun takaapäin.Kun Copper yrittää elvyttää häntä, Norris muuttuu ja tappaa Copperin. MacReady polttaa olennon ja määrää Windowsin sitomaan kaikki uutta testiä varten. Clark hyökkää MacReadyn kimppuun, ja MacReady ampuu häntä päähän ja tappaa hänet. MacReady selittää teoriansa, jonka mukaan jokainen muukalaisen osa on yksilöllinen organismi, jolla on oma selviytymisvaistonsa. Yksi kerrallaan MacReady testaa kaikkien verta kuumennetulla kuparilangan palalla, myös Copperin ja Clarkin ruumiit. Kaikki ovat edelleen ihmisiä paitsi Palmer, jonka veri pakenee kuumasta langasta. Palmer muuttuu ja hyökkää Windowsin kimppuun, jolloin MacReady pakottaa heidät molemmat polttamaan. Childs jää vartioon, ja muut lähtevät testaamaan Blairiä, mutta huomaavat, että tämä on kaivautunut ulos työkaluvajasta. He tajuavat, että Blair on sulautunut ja on kaivanut laitteita rakentaakseen pienen pakoaluksen. Kun he huomaavat, että Childs on kateissa ja että aseman generaattori on tuhoutunut, MacReady arvelee, että Thing aikoo nyt vaipua horrokseen, kunnes pelastusryhmä saapuu. MacReady, Garry ja Nauls päättävät räjäyttää kompleksin dynamiitilla toivoen tuhoavansa Thingin. Räjähteitä laittaessaan Garry kuolee ja Nauls katoaa. Kun MacReady kiirehtii asettamaan räjähteitä, Blair, joka on muuttunut suuremmaksi hirviöksi, ilmestyy alhaalta ja tuhoaa sytyttimen. MacReady laukaisee räjähdyksen dynamiittipötköllä, joka tuhoaa kammotuksen ja tukikohdan. MacReady istuu lähistöllä, kun leiri palaa, ja Childs ilmestyy uudelleen. Childs väittää eksyneensä myrskyssä Blairin perässä. He keskustelevat selviytymisnäkymistään ja epäluottamuksesta toisiaan kohtaan ja päättävät lopulta jäädä paikalleen ja "katsoa, mitä tapahtuu". MacReady tarjoaa Childsille pullon ja naurahtaa.</w:t>
      </w:r>
    </w:p>
    <w:p>
      <w:r>
        <w:rPr>
          <w:b/>
        </w:rPr>
        <w:t xml:space="preserve">Tulos</w:t>
      </w:r>
    </w:p>
    <w:p>
      <w:r>
        <w:t xml:space="preserve">Mikä on lentävän lautasen arvioitu ikä?</w:t>
      </w:r>
    </w:p>
    <w:p>
      <w:r>
        <w:rPr>
          <w:b/>
        </w:rPr>
        <w:t xml:space="preserve">Tulos</w:t>
      </w:r>
    </w:p>
    <w:p>
      <w:r>
        <w:t xml:space="preserve">Mitä norjalainen helikopteri jahtaa alussa?</w:t>
      </w:r>
    </w:p>
    <w:p>
      <w:r>
        <w:rPr>
          <w:b/>
        </w:rPr>
        <w:t xml:space="preserve">Tulos</w:t>
      </w:r>
    </w:p>
    <w:p>
      <w:r>
        <w:t xml:space="preserve">Mitä tapahtuu, kun Copper yrittää elvyttää Norrisin?</w:t>
      </w:r>
    </w:p>
    <w:p>
      <w:r>
        <w:rPr>
          <w:b/>
        </w:rPr>
        <w:t xml:space="preserve">Tulos</w:t>
      </w:r>
    </w:p>
    <w:p>
      <w:r>
        <w:t xml:space="preserve"> Mitä matkustaja pudottaa, kun hän nousee helikopterista?</w:t>
      </w:r>
    </w:p>
    <w:p>
      <w:r>
        <w:rPr>
          <w:b/>
        </w:rPr>
        <w:t xml:space="preserve">Tulos</w:t>
      </w:r>
    </w:p>
    <w:p>
      <w:r>
        <w:t xml:space="preserve">Miksi Raul katkaisee MacReadyn hinausköyden?</w:t>
      </w:r>
    </w:p>
    <w:p>
      <w:r>
        <w:rPr>
          <w:b/>
        </w:rPr>
        <w:t xml:space="preserve">Tulos</w:t>
      </w:r>
    </w:p>
    <w:p>
      <w:r>
        <w:t xml:space="preserve">Mitä tohtori Copper ja miehistö löytävät leiristä?</w:t>
      </w:r>
    </w:p>
    <w:p>
      <w:r>
        <w:rPr>
          <w:b/>
        </w:rPr>
        <w:t xml:space="preserve">Tulos</w:t>
      </w:r>
    </w:p>
    <w:p>
      <w:r>
        <w:t xml:space="preserve">Kuka arvioi lentävän lautasen iän?</w:t>
      </w:r>
    </w:p>
    <w:p>
      <w:r>
        <w:rPr>
          <w:b/>
        </w:rPr>
        <w:t xml:space="preserve">Tulos</w:t>
      </w:r>
    </w:p>
    <w:p>
      <w:r>
        <w:t xml:space="preserve">Kun MacReady testaa kaikkien verta, kuka paljastuu avaruusolennoksi?</w:t>
      </w:r>
    </w:p>
    <w:p>
      <w:r>
        <w:rPr>
          <w:b/>
        </w:rPr>
        <w:t xml:space="preserve">Tulos</w:t>
      </w:r>
    </w:p>
    <w:p>
      <w:r>
        <w:t xml:space="preserve">Kuka saa sydänkohtauksen hyökättyään epäonnistuneesti MacReadyn kimppuun takaapäin?</w:t>
      </w:r>
    </w:p>
    <w:p>
      <w:r>
        <w:rPr>
          <w:b/>
        </w:rPr>
        <w:t xml:space="preserve">Tulos</w:t>
      </w:r>
    </w:p>
    <w:p>
      <w:r>
        <w:t xml:space="preserve">Millä Macready ja miehistö tuhoavat kompleksin?</w:t>
      </w:r>
    </w:p>
    <w:p>
      <w:r>
        <w:rPr>
          <w:b/>
        </w:rPr>
        <w:t xml:space="preserve">Tulos</w:t>
      </w:r>
    </w:p>
    <w:p>
      <w:r>
        <w:t xml:space="preserve">Kenelle MacReady tarjoaa pullon lopussa?</w:t>
      </w:r>
    </w:p>
    <w:p>
      <w:r>
        <w:rPr>
          <w:b/>
        </w:rPr>
        <w:t xml:space="preserve">Tulos</w:t>
      </w:r>
    </w:p>
    <w:p>
      <w:r>
        <w:t xml:space="preserve">Kuka määrää Windowsin sitomaan kaikki uutta testiä varten?</w:t>
      </w:r>
    </w:p>
    <w:p>
      <w:r>
        <w:rPr>
          <w:b/>
        </w:rPr>
        <w:t xml:space="preserve">Tulos</w:t>
      </w:r>
    </w:p>
    <w:p>
      <w:r>
        <w:t xml:space="preserve">Mitä matkustaja pudottaa helikopterin laskeuduttua?</w:t>
      </w:r>
    </w:p>
    <w:p>
      <w:r>
        <w:rPr>
          <w:b/>
        </w:rPr>
        <w:t xml:space="preserve">Tulos</w:t>
      </w:r>
    </w:p>
    <w:p>
      <w:r>
        <w:t xml:space="preserve">Mitä voi tapahtua, jos muukalainen pakenee sivistyneelle alueelle?</w:t>
      </w:r>
    </w:p>
    <w:p>
      <w:r>
        <w:rPr>
          <w:b/>
        </w:rPr>
        <w:t xml:space="preserve">Tulos</w:t>
      </w:r>
    </w:p>
    <w:p>
      <w:r>
        <w:t xml:space="preserve">Kuka ei ole ihminen MacReadyn testin perusteella?</w:t>
      </w:r>
    </w:p>
    <w:p>
      <w:r>
        <w:rPr>
          <w:b/>
        </w:rPr>
        <w:t xml:space="preserve">Tulos</w:t>
      </w:r>
    </w:p>
    <w:p>
      <w:r>
        <w:t xml:space="preserve">Mitä childs väittää lopussa?</w:t>
      </w:r>
    </w:p>
    <w:p>
      <w:r>
        <w:rPr>
          <w:b/>
        </w:rPr>
        <w:t xml:space="preserve">Tulos</w:t>
      </w:r>
    </w:p>
    <w:p>
      <w:r>
        <w:t xml:space="preserve">Kuka tappaa kaikki jäljellä olevat kelkkakoirat?</w:t>
      </w:r>
    </w:p>
    <w:p>
      <w:r>
        <w:rPr>
          <w:b/>
        </w:rPr>
        <w:t xml:space="preserve">Tulos</w:t>
      </w:r>
    </w:p>
    <w:p>
      <w:r>
        <w:t xml:space="preserve">Mitä olento yrittää tehdä ennen kuin Windows saa sen kiinni?</w:t>
      </w:r>
    </w:p>
    <w:p>
      <w:r>
        <w:rPr>
          <w:b/>
        </w:rPr>
        <w:t xml:space="preserve">Tulos</w:t>
      </w:r>
    </w:p>
    <w:p>
      <w:r>
        <w:t xml:space="preserve">Millä MacReady, Gary ja Nauls aikovat tuhota kompleksin?</w:t>
      </w:r>
    </w:p>
    <w:p>
      <w:r>
        <w:rPr>
          <w:b/>
        </w:rPr>
        <w:t xml:space="preserve">Tulos</w:t>
      </w:r>
    </w:p>
    <w:p>
      <w:r>
        <w:t xml:space="preserve">Kuka tappaa Copperin?</w:t>
      </w:r>
    </w:p>
    <w:p>
      <w:r>
        <w:rPr>
          <w:b/>
        </w:rPr>
        <w:t xml:space="preserve">Tulos</w:t>
      </w:r>
    </w:p>
    <w:p>
      <w:r>
        <w:t xml:space="preserve">Kuka polttaa olennon?</w:t>
      </w:r>
    </w:p>
    <w:p>
      <w:r>
        <w:rPr>
          <w:b/>
        </w:rPr>
        <w:t xml:space="preserve">Tulos</w:t>
      </w:r>
    </w:p>
    <w:p>
      <w:r>
        <w:t xml:space="preserve">Mihin leirin turvatoimet on suunniteltu?</w:t>
      </w:r>
    </w:p>
    <w:p>
      <w:r>
        <w:rPr>
          <w:b/>
        </w:rPr>
        <w:t xml:space="preserve">Tulos</w:t>
      </w:r>
    </w:p>
    <w:p>
      <w:r>
        <w:t xml:space="preserve">Kuka hyökkää MacReadyn kimppuun?</w:t>
      </w:r>
    </w:p>
    <w:p>
      <w:r>
        <w:rPr>
          <w:b/>
        </w:rPr>
        <w:t xml:space="preserve">Tulos</w:t>
      </w:r>
    </w:p>
    <w:p>
      <w:r>
        <w:t xml:space="preserve">Kuka tekee ruumiinavauksen ruumiille?</w:t>
      </w:r>
    </w:p>
    <w:p>
      <w:r>
        <w:rPr>
          <w:b/>
        </w:rPr>
        <w:t xml:space="preserve">Tulos</w:t>
      </w:r>
    </w:p>
    <w:p>
      <w:r>
        <w:t xml:space="preserve">Mihin ennätykset johtavat amerikkalaisia?</w:t>
      </w:r>
    </w:p>
    <w:p>
      <w:r>
        <w:rPr>
          <w:b/>
        </w:rPr>
        <w:t xml:space="preserve">Tulos</w:t>
      </w:r>
    </w:p>
    <w:p>
      <w:r>
        <w:t xml:space="preserve">Kuka paljastuu, että häntä ei vain assimiloida, vaan että hän on myös keräillyt välineitä oman pakoaluksensa luomiseksi?</w:t>
      </w:r>
    </w:p>
    <w:p>
      <w:r>
        <w:rPr>
          <w:b/>
        </w:rPr>
        <w:t xml:space="preserve">Tulos</w:t>
      </w:r>
    </w:p>
    <w:p>
      <w:r>
        <w:t xml:space="preserve">Mitä MacReady tarjoaa Childsille?</w:t>
      </w:r>
    </w:p>
    <w:p>
      <w:r>
        <w:rPr>
          <w:b/>
        </w:rPr>
        <w:t xml:space="preserve">Tulos</w:t>
      </w:r>
    </w:p>
    <w:p>
      <w:r>
        <w:t xml:space="preserve">Miten Clark kennelöi malamuutin?</w:t>
      </w:r>
    </w:p>
    <w:p>
      <w:r>
        <w:rPr>
          <w:b/>
        </w:rPr>
        <w:t xml:space="preserve">Tulos</w:t>
      </w:r>
    </w:p>
    <w:p>
      <w:r>
        <w:t xml:space="preserve">Mistä löytyy ruumis, jonka kurkku on viilletty auki?</w:t>
      </w:r>
    </w:p>
    <w:p>
      <w:r>
        <w:rPr>
          <w:b/>
        </w:rPr>
        <w:t xml:space="preserve">Tulos</w:t>
      </w:r>
    </w:p>
    <w:p>
      <w:r>
        <w:t xml:space="preserve">Mitä Palmerin verelle tapahtuu, kun se koskettaa johtoa?</w:t>
      </w:r>
    </w:p>
    <w:p>
      <w:r>
        <w:rPr>
          <w:b/>
        </w:rPr>
        <w:t xml:space="preserve">Esimerkki 3.1244</w:t>
      </w:r>
    </w:p>
    <w:p>
      <w:r>
        <w:t xml:space="preserve"> Tarina alkaa siitä, kun mäyrä Tommy Brock on vanhan herra Bouncerin, Benjamin Bunnyn isän, viihdyttämä. Herra Bouncer on jäänyt hoitamaan lapsenlapsiaan poikansa ja miniänsä Flopsyn ollessa poissa, mutta poltettuaan jänistupakkaa hän nukahtaa Tommyn seuraan. Tommy laittaa puput säkkiinsä ja livahtaa ulos. Kun vanhemmat palaavat, Benjamin lähtee jahtaamaan varasta. Benjamin löytää ja ottaa serkkunsa Peter Kanin mukaan pelastusyritykseen, ja he saavat selville, että Tommy on tunkeutunut yhteen herra Todin taloista. Herra Todilla, ketulla, on useita koteja, mutta hän muuttaa jatkuvasti. Usein Tommy majoittuu hänen koteihinsa. Makuuhuoneen ikkunasta kurkistamalla kanit näkevät Tommyn nukkuvan herra Todin sängyssä, ja keittiön ikkunasta kurkistamalla ne näkevät pöydän katettuna ateriaa varten. Ne huomaavat, että puput ovat elossa, mutta suljettu uuniin. Ne yrittävät kaivaa tunnelin taloon, mutta piiloutuvat, kun herra Tod saapuu yhtäkkiä paikalle hyvin pahantuulisena, minkä vuoksi hän on muuttanut taloon. kettu huomaa mäyrän nukkuvan sängyssään ja aikoo alun perin lyödä sitä, mutta päättää olla tekemättä sitä mäyrän hampaiden takia. Hän päättää tehdä sille tempun, jossa hän käyttää sängyn yläpuolella olevalla testerillä tasapainossa olevaa vesiämpäriä. Brock on kuitenkin hereillä, pakenee temppua ja keittää itselleen teetä keittiössä. Herra Tod luulee, että ämpäri on tappanut Tommyn, ja päättää haudata hänet kanien kaivamaan tunneliin, koska luulee Tommyn kaivaneen sen. Kun herra Tod löytää Tommyn keittiössä ja saa heittää teetä hänen päälleen, puhkeaa raju tappelu, joka jatkuu ulkona. Molemmat vierivät mäkeä alas ja tappelevat edelleen. Benjamin ja Peter keräävät nopeasti puput ja palaavat kotiin voitokkaina.</w:t>
      </w:r>
    </w:p>
    <w:p>
      <w:r>
        <w:rPr>
          <w:b/>
        </w:rPr>
        <w:t xml:space="preserve">Tulos</w:t>
      </w:r>
    </w:p>
    <w:p>
      <w:r>
        <w:t xml:space="preserve">Kuka auttaa Benjaminia kaivamaan tunnelin?</w:t>
      </w:r>
    </w:p>
    <w:p>
      <w:r>
        <w:rPr>
          <w:b/>
        </w:rPr>
        <w:t xml:space="preserve">Tulos</w:t>
      </w:r>
    </w:p>
    <w:p>
      <w:r>
        <w:t xml:space="preserve">Kuka on Benjaminin serkku?</w:t>
      </w:r>
    </w:p>
    <w:p>
      <w:r>
        <w:rPr>
          <w:b/>
        </w:rPr>
        <w:t xml:space="preserve">Tulos</w:t>
      </w:r>
    </w:p>
    <w:p>
      <w:r>
        <w:t xml:space="preserve">Kenen kanssa herra Bouncerin poika on naimisissa?</w:t>
      </w:r>
    </w:p>
    <w:p>
      <w:r>
        <w:rPr>
          <w:b/>
        </w:rPr>
        <w:t xml:space="preserve">Tulos</w:t>
      </w:r>
    </w:p>
    <w:p>
      <w:r>
        <w:t xml:space="preserve">Mitä kanit tekevät sen jälkeen, kun Tod ja Timmy menevät ulos tappelemaan?</w:t>
      </w:r>
    </w:p>
    <w:p>
      <w:r>
        <w:rPr>
          <w:b/>
        </w:rPr>
        <w:t xml:space="preserve">Tulos</w:t>
      </w:r>
    </w:p>
    <w:p>
      <w:r>
        <w:t xml:space="preserve">Kuka on Tommy Brock?</w:t>
      </w:r>
    </w:p>
    <w:p>
      <w:r>
        <w:rPr>
          <w:b/>
        </w:rPr>
        <w:t xml:space="preserve">Tulos</w:t>
      </w:r>
    </w:p>
    <w:p>
      <w:r>
        <w:t xml:space="preserve">Mitä käytettiin veden keräämiseen?</w:t>
      </w:r>
    </w:p>
    <w:p>
      <w:r>
        <w:rPr>
          <w:b/>
        </w:rPr>
        <w:t xml:space="preserve">Tulos</w:t>
      </w:r>
    </w:p>
    <w:p>
      <w:r>
        <w:t xml:space="preserve">Kenen kotiin Tommy tunkeutuu?</w:t>
      </w:r>
    </w:p>
    <w:p>
      <w:r>
        <w:rPr>
          <w:b/>
        </w:rPr>
        <w:t xml:space="preserve">Tulos</w:t>
      </w:r>
    </w:p>
    <w:p>
      <w:r>
        <w:t xml:space="preserve">Millainen eläin Tommy Brock on?</w:t>
      </w:r>
    </w:p>
    <w:p>
      <w:r>
        <w:rPr>
          <w:b/>
        </w:rPr>
        <w:t xml:space="preserve">Tulos</w:t>
      </w:r>
    </w:p>
    <w:p>
      <w:r>
        <w:t xml:space="preserve">Mitä Benjamin ja Peter löytävät ensin herra Todin talosta?</w:t>
      </w:r>
    </w:p>
    <w:p>
      <w:r>
        <w:rPr>
          <w:b/>
        </w:rPr>
        <w:t xml:space="preserve">Tulos</w:t>
      </w:r>
    </w:p>
    <w:p>
      <w:r>
        <w:t xml:space="preserve">Mikä on Flopsyn ja herra Bouncerin välinen suhde?</w:t>
      </w:r>
    </w:p>
    <w:p>
      <w:r>
        <w:rPr>
          <w:b/>
        </w:rPr>
        <w:t xml:space="preserve">Tulos</w:t>
      </w:r>
    </w:p>
    <w:p>
      <w:r>
        <w:t xml:space="preserve">Mihin puput piilotettiin herra Todin kotiin?</w:t>
      </w:r>
    </w:p>
    <w:p>
      <w:r>
        <w:rPr>
          <w:b/>
        </w:rPr>
        <w:t xml:space="preserve">Tulos</w:t>
      </w:r>
    </w:p>
    <w:p>
      <w:r>
        <w:t xml:space="preserve">Miksi Tod päätti olla lyömättä Tommya, kun Tod tuli kotiin?</w:t>
      </w:r>
    </w:p>
    <w:p>
      <w:r>
        <w:rPr>
          <w:b/>
        </w:rPr>
        <w:t xml:space="preserve">Tulos</w:t>
      </w:r>
    </w:p>
    <w:p>
      <w:r>
        <w:t xml:space="preserve">Miksi kaivaminen loppuu?</w:t>
      </w:r>
    </w:p>
    <w:p>
      <w:r>
        <w:rPr>
          <w:b/>
        </w:rPr>
        <w:t xml:space="preserve">Tulos</w:t>
      </w:r>
    </w:p>
    <w:p>
      <w:r>
        <w:t xml:space="preserve">Mitä herra Tod yllättyi nähdessään?</w:t>
      </w:r>
    </w:p>
    <w:p>
      <w:r>
        <w:rPr>
          <w:b/>
        </w:rPr>
        <w:t xml:space="preserve">Tulos</w:t>
      </w:r>
    </w:p>
    <w:p>
      <w:r>
        <w:t xml:space="preserve">Mitä herra Bouncer tekee ennen päiväunia?</w:t>
      </w:r>
    </w:p>
    <w:p>
      <w:r>
        <w:rPr>
          <w:b/>
        </w:rPr>
        <w:t xml:space="preserve">Tulos</w:t>
      </w:r>
    </w:p>
    <w:p>
      <w:r>
        <w:t xml:space="preserve">Kuka pelastaa puput?</w:t>
      </w:r>
    </w:p>
    <w:p>
      <w:r>
        <w:rPr>
          <w:b/>
        </w:rPr>
        <w:t xml:space="preserve">Tulos</w:t>
      </w:r>
    </w:p>
    <w:p>
      <w:r>
        <w:t xml:space="preserve">Mitä juomaa juodaan tarinan aikana?</w:t>
      </w:r>
    </w:p>
    <w:p>
      <w:r>
        <w:rPr>
          <w:b/>
        </w:rPr>
        <w:t xml:space="preserve">Tulos</w:t>
      </w:r>
    </w:p>
    <w:p>
      <w:r>
        <w:t xml:space="preserve">Mihin puput on piilotettu?</w:t>
      </w:r>
    </w:p>
    <w:p>
      <w:r>
        <w:rPr>
          <w:b/>
        </w:rPr>
        <w:t xml:space="preserve">Tulos</w:t>
      </w:r>
    </w:p>
    <w:p>
      <w:r>
        <w:t xml:space="preserve">Miksi herra Tod ei lyönyt Tommya unissaan?</w:t>
      </w:r>
    </w:p>
    <w:p>
      <w:r>
        <w:rPr>
          <w:b/>
        </w:rPr>
        <w:t xml:space="preserve">Tulos</w:t>
      </w:r>
    </w:p>
    <w:p>
      <w:r>
        <w:t xml:space="preserve">Missä Tommy usein yöpyy?</w:t>
      </w:r>
    </w:p>
    <w:p>
      <w:r>
        <w:rPr>
          <w:b/>
        </w:rPr>
        <w:t xml:space="preserve">Tulos</w:t>
      </w:r>
    </w:p>
    <w:p>
      <w:r>
        <w:t xml:space="preserve">Ketä Benjamin pyytää lapsenvahdiksi?</w:t>
      </w:r>
    </w:p>
    <w:p>
      <w:r>
        <w:rPr>
          <w:b/>
        </w:rPr>
        <w:t xml:space="preserve">Tulos</w:t>
      </w:r>
    </w:p>
    <w:p>
      <w:r>
        <w:t xml:space="preserve">Kuka auttaa Benjaminia löytämään puput?</w:t>
      </w:r>
    </w:p>
    <w:p>
      <w:r>
        <w:rPr>
          <w:b/>
        </w:rPr>
        <w:t xml:space="preserve">Tulos</w:t>
      </w:r>
    </w:p>
    <w:p>
      <w:r>
        <w:t xml:space="preserve">Mitä Todille tapahtuu, kun hän tulee keittiöön?</w:t>
      </w:r>
    </w:p>
    <w:p>
      <w:r>
        <w:rPr>
          <w:b/>
        </w:rPr>
        <w:t xml:space="preserve">Tulos</w:t>
      </w:r>
    </w:p>
    <w:p>
      <w:r>
        <w:t xml:space="preserve">Kuka varastaa lapsenlapset?</w:t>
      </w:r>
    </w:p>
    <w:p>
      <w:r>
        <w:rPr>
          <w:b/>
        </w:rPr>
        <w:t xml:space="preserve">Tulos</w:t>
      </w:r>
    </w:p>
    <w:p>
      <w:r>
        <w:t xml:space="preserve">Kuka on Benjamin Bunnyn vaimo?</w:t>
      </w:r>
    </w:p>
    <w:p>
      <w:r>
        <w:rPr>
          <w:b/>
        </w:rPr>
        <w:t xml:space="preserve">Tulos</w:t>
      </w:r>
    </w:p>
    <w:p>
      <w:r>
        <w:t xml:space="preserve">Mitä tapahtuu, kun herra portsari polttaa jänis-tupakkaa?</w:t>
      </w:r>
    </w:p>
    <w:p>
      <w:r>
        <w:rPr>
          <w:b/>
        </w:rPr>
        <w:t xml:space="preserve">Tulos</w:t>
      </w:r>
    </w:p>
    <w:p>
      <w:r>
        <w:t xml:space="preserve">Mikä eläin on herra Tod?</w:t>
      </w:r>
    </w:p>
    <w:p>
      <w:r>
        <w:rPr>
          <w:b/>
        </w:rPr>
        <w:t xml:space="preserve">Tulos</w:t>
      </w:r>
    </w:p>
    <w:p>
      <w:r>
        <w:t xml:space="preserve">Kuka vie puput pois herra Bouncerilta?</w:t>
      </w:r>
    </w:p>
    <w:p>
      <w:r>
        <w:rPr>
          <w:b/>
        </w:rPr>
        <w:t xml:space="preserve">Esimerkki 3.1245</w:t>
      </w:r>
    </w:p>
    <w:p>
      <w:r>
        <w:t xml:space="preserve"> Vaikka hahmo esiintyi jo aiemmin Barrien kirjassa The Little White Bird, näytelmä ja sen romaaniversio sisältävät Peter Pan -myytin tarinan, joka tunnetaan parhaiten. Nämä kaksi versiota eroavat toisistaan joissakin tarinan yksityiskohdissa, mutta niillä on paljon yhteistä. Kummassakin versiossa Peter käy öisin Darlingien talossa Bloomsburyssa kuuntelemassa rouva Mary Darlingin iltasatuja avoimen ikkunan ääressä. Eräänä yönä Peter huomataan, ja kun hän yrittää paeta, hän menettää varjonsa. Palatessaan hakemaan sitä Peter herättää Mary Darlingin tyttären, Wendy Darlingin. Wendy onnistuu kiinnittämään varjon takaisin Peteriin, ja Peter saa tietää, että Wendy tietää paljon iltasatuja. Hän kutsuu hänet Neverlandiin äidiksi Kensington Gardensissa kadonneille pojille, jotka olivat kadonneet Kensingtonin puutarhaan. Wendy suostuu, ja hänen veljensä John ja Michael lähtevät mukaan.Heidän maagista lentomatkaansa Neverlandiin seuraa monia seikkailuja. Lapset räjäytetään ilmasta tykillä, ja Kadonnut poika Tootles melkein tappaa Wendyn. Peter ja Kadonneet pojat rakentavat Wendylle pienen talon, jossa hän voi asua toipumisensa ajan (rakennusta kutsutaan vielä tänäkin päivänä Wendyn taloksi.) Pian John ja Michael omaksuvat Kadonneet pojat -tyylin. Peter toivottaa Wendyn tervetulleeksi maanalaiseen kotiinsa, ja Wendy omaksuu heti äitihahmon roolin. Peter vie poikaset useisiin seikkailuihin, joista ensimmäinen todella vaarallinen tapahtuu Merenneitojen laguunissa. Merenneitojen laguunissa Peter ja Kadonneet pojat pelastavat prinsessa Tiikerililjan ja joutuvat taisteluun merirosvoja, kuten pahaa kapteeni Koukkua, vastaan. Peter haavoittuu, kun Koukku kynsii häntä. Hän uskoo kuolevansa, kun hän jää kalliolle vuoroveden noustessa, mutta hän pitää kuolemaa "kauhean suurena seikkailuna". Onneksi lintu antaa hänen käyttää pesäänsä veneenä, ja Peter purjehtii kotiin. kiitokseksi Tiger Lilyn pelastamisesta hänen heimonsa vartioi hänen kotiaan seuraavalta uhkaavalta merirosvohyökkäykseltä. Samaan aikaan Wendy alkaa rakastua Peteriin, ainakin lapsena, ja kysyy Peteriltä, millaisia tunteita hänellä on häntä kohtaan. Peter sanoo, että hän on kuin hänen uskollinen poikansa. Eräänä päivänä kertoessaan tarinoita Kadonneille pojille ja veljilleen Johnille ja Michaelille Wendy muistelee vanhempiaan ja päättää sitten ottaa heidät takaisin ja palata Englantiin. Valitettavasti ja Peterin tietämättä kapteeni Koukku ottaa Wendyn ja pojat kiinni ja yrittää myrkyttää Peterin lääkkeen pojan nukkuessa. Kun Peter herää, hän kuulee keiju Helinä-keijulta, että Wendy on siepattu, ja yrittää miellyttää Wendyä, joten hän menee juomaan lääkkeensä. Helinä ei ehdi varoittaa häntä myrkystä, vaan juo sen itse, mikä aiheuttaa hänelle lähes kuoleman. Helinä kertoo hänelle, että hänet voitaisiin pelastaa, jos lapset uskoisivat keijuihin. Yhdessä näytelmän kuuluisimmista hetkistä Peter kääntyy näytelmää katsovien yleisön puoleen ja pyytää keijuihin uskovia taputtamaan käsiään. Tällöin yleisö yleensä räjähtää räjähdysmäisesti käsien taputtamiseen, ja Helinä-keiju pelastuu.Pietari suuntaa laivalle. Matkalla hän kohtaa tikittävän krokotiilin; Peter päättää kopioida tikin, jotta kaikki eläimet tunnistaisivat sen ja jättäisivät hänet vahingoittumatta. Hän ei tajua, että tikittää yhä, kun hän nousee laivaan, jossa Koukku piileskelee, koska luulee häntä krokotiiliksi. Kun merirosvot etsivät krokotiilia, Peter hiipii hyttiin varastamaan avaimet ja vapauttaa Kadonneet pojat. Kun merirosvot tutkivat hytissä kuuluvaa ääntä, Peter kukistaa heidät. Kun hän lopulta paljastaa itsensä, hän ja Koukku joutuvat huipentuvaan taisteluun, jonka Peter voittaa helposti. Hän potkaisee Koukun odottavan krokotiilin leukaan, ja Koukku kuolee tyytyväisenä siihen, että Pietari oli kirjaimellisesti potkaissut hänet pois laivasta, mitä Koukku pitää "huonona tapana". Sitten Peter ottaa laivan haltuunsa ja purjehtii meriä pitkin takaisin Lontooseen. lopulta Wendy päättää, että hänen paikkansa on kotona, sydänsuruisen äitinsä iloksi. Wendy tuo sitten kaikki pojat Peteriä lukuun ottamatta takaisin Lontooseen. Ennen kuin Wendy ja hänen veljensä saapuvat heidän kotiinsa, Peter lentää edeltä yrittäen tukkia ikkunan, jotta Wendy luulee äitinsä unohtaneen hänet. Mutta kun hän kuulee rouva Darlingin hädän, hän jättää katkerana ikkunan auki ja lentää pois. Peter palaa takaisin lyhyeksi aikaa ja tapaa rouva Darlingin, joka on suostunut adoptoimaan kadonneet pojat. Hän tarjoutuu adoptoimaan myös Peterin, mutta Peter kieltäytyy peläten, että he "ottavat hänet kiinni ja tekevät hänestä miehen". Vihjaillaan, että Mary Darling tunsi Peterin, kun hän oli tyttö, sillä hän jää hieman muuttuneena, kun Peter lähtee.Peter lupaa palata hakemaan Wendyä joka kevät. Näytelmän lopussa Wendy katsoo ikkunasta ulos ja sanoo avaruuteen: "Ethän unohda tulla hakemaan minua, Peter?". Ole kiltti, ole kiltti, älä unohda."</w:t>
      </w:r>
    </w:p>
    <w:p>
      <w:r>
        <w:rPr>
          <w:b/>
        </w:rPr>
        <w:t xml:space="preserve">Tulos</w:t>
      </w:r>
    </w:p>
    <w:p>
      <w:r>
        <w:t xml:space="preserve">Mitä Peter haluaa juoda tehdäkseen vaikutuksen Wendyyn?</w:t>
      </w:r>
    </w:p>
    <w:p>
      <w:r>
        <w:rPr>
          <w:b/>
        </w:rPr>
        <w:t xml:space="preserve">Tulos</w:t>
      </w:r>
    </w:p>
    <w:p>
      <w:r>
        <w:t xml:space="preserve">Miten Peter pääsee Jolly Rogeriin?</w:t>
      </w:r>
    </w:p>
    <w:p>
      <w:r>
        <w:rPr>
          <w:b/>
        </w:rPr>
        <w:t xml:space="preserve">Tulos</w:t>
      </w:r>
    </w:p>
    <w:p>
      <w:r>
        <w:t xml:space="preserve">Kuka kuolee krokotiilin leukoihin?</w:t>
      </w:r>
    </w:p>
    <w:p>
      <w:r>
        <w:rPr>
          <w:b/>
        </w:rPr>
        <w:t xml:space="preserve">Tulos</w:t>
      </w:r>
    </w:p>
    <w:p>
      <w:r>
        <w:t xml:space="preserve">Kenet Pietari vapauttaa?</w:t>
      </w:r>
    </w:p>
    <w:p>
      <w:r>
        <w:rPr>
          <w:b/>
        </w:rPr>
        <w:t xml:space="preserve">Tulos</w:t>
      </w:r>
    </w:p>
    <w:p>
      <w:r>
        <w:t xml:space="preserve">Kuka loukkaantuu koukusta?</w:t>
      </w:r>
    </w:p>
    <w:p>
      <w:r>
        <w:rPr>
          <w:b/>
        </w:rPr>
        <w:t xml:space="preserve">Tulos</w:t>
      </w:r>
    </w:p>
    <w:p>
      <w:r>
        <w:t xml:space="preserve">Mitä Wendy pyytää Peteriltä?</w:t>
      </w:r>
    </w:p>
    <w:p>
      <w:r>
        <w:rPr>
          <w:b/>
        </w:rPr>
        <w:t xml:space="preserve">Tulos</w:t>
      </w:r>
    </w:p>
    <w:p>
      <w:r>
        <w:t xml:space="preserve">Ketä Wendy ei tuo takaisin Lontooseen?</w:t>
      </w:r>
    </w:p>
    <w:p>
      <w:r>
        <w:rPr>
          <w:b/>
        </w:rPr>
        <w:t xml:space="preserve">Tulos</w:t>
      </w:r>
    </w:p>
    <w:p>
      <w:r>
        <w:t xml:space="preserve">Mitä Pietari menettää paetessaan?</w:t>
      </w:r>
    </w:p>
    <w:p>
      <w:r>
        <w:rPr>
          <w:b/>
        </w:rPr>
        <w:t xml:space="preserve">Tulos</w:t>
      </w:r>
    </w:p>
    <w:p>
      <w:r>
        <w:t xml:space="preserve">Mitä Pietari sanoo Wendylle, kun tämä kysyy, millaisia tunteita hänellä on Wendyä kohtaan?</w:t>
      </w:r>
    </w:p>
    <w:p>
      <w:r>
        <w:rPr>
          <w:b/>
        </w:rPr>
        <w:t xml:space="preserve">Tulos</w:t>
      </w:r>
    </w:p>
    <w:p>
      <w:r>
        <w:t xml:space="preserve">Mikä oli Darlingsien tyttären nimi?</w:t>
      </w:r>
    </w:p>
    <w:p>
      <w:r>
        <w:rPr>
          <w:b/>
        </w:rPr>
        <w:t xml:space="preserve">Tulos</w:t>
      </w:r>
    </w:p>
    <w:p>
      <w:r>
        <w:t xml:space="preserve">Keneen Wendy rakastuu?</w:t>
      </w:r>
    </w:p>
    <w:p>
      <w:r>
        <w:rPr>
          <w:b/>
        </w:rPr>
        <w:t xml:space="preserve">Tulos</w:t>
      </w:r>
    </w:p>
    <w:p>
      <w:r>
        <w:t xml:space="preserve">Miksi Pietari kopioi krokotiilin rastin?</w:t>
      </w:r>
    </w:p>
    <w:p>
      <w:r>
        <w:rPr>
          <w:b/>
        </w:rPr>
        <w:t xml:space="preserve">Tulos</w:t>
      </w:r>
    </w:p>
    <w:p>
      <w:r>
        <w:t xml:space="preserve">Kuka adoptoi kadonneet pojat?</w:t>
      </w:r>
    </w:p>
    <w:p>
      <w:r>
        <w:rPr>
          <w:b/>
        </w:rPr>
        <w:t xml:space="preserve">Tulos</w:t>
      </w:r>
    </w:p>
    <w:p>
      <w:r>
        <w:t xml:space="preserve">Milloin Pietari palaa hakemaan Wendyä?</w:t>
      </w:r>
    </w:p>
    <w:p>
      <w:r>
        <w:rPr>
          <w:b/>
        </w:rPr>
        <w:t xml:space="preserve">Tulos</w:t>
      </w:r>
    </w:p>
    <w:p>
      <w:r>
        <w:t xml:space="preserve">Mitä Peter menettää Darlingin talossa?</w:t>
      </w:r>
    </w:p>
    <w:p>
      <w:r>
        <w:rPr>
          <w:b/>
        </w:rPr>
        <w:t xml:space="preserve">Tulos</w:t>
      </w:r>
    </w:p>
    <w:p>
      <w:r>
        <w:t xml:space="preserve">Miten pelastat Helinä-keijun?</w:t>
      </w:r>
    </w:p>
    <w:p>
      <w:r>
        <w:rPr>
          <w:b/>
        </w:rPr>
        <w:t xml:space="preserve">Tulos</w:t>
      </w:r>
    </w:p>
    <w:p>
      <w:r>
        <w:t xml:space="preserve">Mitä Peter käyttää veneenä purjehtiessaan kotiin, kun Koukku haavoittaa häntä?</w:t>
      </w:r>
    </w:p>
    <w:p>
      <w:r>
        <w:rPr>
          <w:b/>
        </w:rPr>
        <w:t xml:space="preserve">Tulos</w:t>
      </w:r>
    </w:p>
    <w:p>
      <w:r>
        <w:t xml:space="preserve">Kuka kertoo Pietarille, että Wendy on siepattu?</w:t>
      </w:r>
    </w:p>
    <w:p>
      <w:r>
        <w:rPr>
          <w:b/>
        </w:rPr>
        <w:t xml:space="preserve">Tulos</w:t>
      </w:r>
    </w:p>
    <w:p>
      <w:r>
        <w:t xml:space="preserve">Mitä Pietari käyttää veneenä?</w:t>
      </w:r>
    </w:p>
    <w:p>
      <w:r>
        <w:rPr>
          <w:b/>
        </w:rPr>
        <w:t xml:space="preserve">Tulos</w:t>
      </w:r>
    </w:p>
    <w:p>
      <w:r>
        <w:t xml:space="preserve">Miksi krokotiili tikittää?</w:t>
      </w:r>
    </w:p>
    <w:p>
      <w:r>
        <w:rPr>
          <w:b/>
        </w:rPr>
        <w:t xml:space="preserve">Tulos</w:t>
      </w:r>
    </w:p>
    <w:p>
      <w:r>
        <w:t xml:space="preserve">Miten Hook kuolee?</w:t>
      </w:r>
    </w:p>
    <w:p>
      <w:r>
        <w:rPr>
          <w:b/>
        </w:rPr>
        <w:t xml:space="preserve">Tulos</w:t>
      </w:r>
    </w:p>
    <w:p>
      <w:r>
        <w:t xml:space="preserve">Kuka saapuu Darlingsien taloon?</w:t>
      </w:r>
    </w:p>
    <w:p>
      <w:r>
        <w:rPr>
          <w:b/>
        </w:rPr>
        <w:t xml:space="preserve">Tulos</w:t>
      </w:r>
    </w:p>
    <w:p>
      <w:r>
        <w:t xml:space="preserve">Mitä Pietari menetti?</w:t>
      </w:r>
    </w:p>
    <w:p>
      <w:r>
        <w:rPr>
          <w:b/>
        </w:rPr>
        <w:t xml:space="preserve">Tulos</w:t>
      </w:r>
    </w:p>
    <w:p>
      <w:r>
        <w:t xml:space="preserve">Miksi Helinä juo Peterin lääkettä?</w:t>
      </w:r>
    </w:p>
    <w:p>
      <w:r>
        <w:rPr>
          <w:b/>
        </w:rPr>
        <w:t xml:space="preserve">Tulos</w:t>
      </w:r>
    </w:p>
    <w:p>
      <w:r>
        <w:t xml:space="preserve">Kenet Peter ja Kadonneet pojat pelastavat?</w:t>
      </w:r>
    </w:p>
    <w:p>
      <w:r>
        <w:rPr>
          <w:b/>
        </w:rPr>
        <w:t xml:space="preserve">Tulos</w:t>
      </w:r>
    </w:p>
    <w:p>
      <w:r>
        <w:t xml:space="preserve">Miksi Peter kieltäytyy hyväksymästä Darlingseja?</w:t>
      </w:r>
    </w:p>
    <w:p>
      <w:r>
        <w:rPr>
          <w:b/>
        </w:rPr>
        <w:t xml:space="preserve">Tulos</w:t>
      </w:r>
    </w:p>
    <w:p>
      <w:r>
        <w:t xml:space="preserve">Minne kadonneet pojat katosivat?</w:t>
      </w:r>
    </w:p>
    <w:p>
      <w:r>
        <w:rPr>
          <w:b/>
        </w:rPr>
        <w:t xml:space="preserve">Tulos</w:t>
      </w:r>
    </w:p>
    <w:p>
      <w:r>
        <w:t xml:space="preserve">Minne Pietari vei lapset?</w:t>
      </w:r>
    </w:p>
    <w:p>
      <w:r>
        <w:rPr>
          <w:b/>
        </w:rPr>
        <w:t xml:space="preserve">Tulos</w:t>
      </w:r>
    </w:p>
    <w:p>
      <w:r>
        <w:t xml:space="preserve">Kenet Peter ja Kadonneet pojat pelastavat Merenneitojen laguunissa?</w:t>
      </w:r>
    </w:p>
    <w:p>
      <w:r>
        <w:rPr>
          <w:b/>
        </w:rPr>
        <w:t xml:space="preserve">Tulos</w:t>
      </w:r>
    </w:p>
    <w:p>
      <w:r>
        <w:t xml:space="preserve">Minne Pietari kutsuu Wendyn?</w:t>
      </w:r>
    </w:p>
    <w:p>
      <w:r>
        <w:rPr>
          <w:b/>
        </w:rPr>
        <w:t xml:space="preserve">Esimerkki 3.1246</w:t>
      </w:r>
    </w:p>
    <w:p>
      <w:r>
        <w:t xml:space="preserve"> Romaani alkaa, kun "Edward Henry Machin näki savun ensimmäisen kerran 27. toukokuuta 1867", Bennettin omana syntymäpäivänä. 12-vuotiaana Denry aloittaa uransa muuttamalla arvosanojaan kokeessa niin paljon, että hän saa stipendin lukioon. Koulun hän jättää 16-vuotiaana ja siirtyy kaupungin virkailijan ja asianajajan Duncalfin palvelukseen. Duncalf vastaa hienojen tanssiaisten järjestämisestä; Denry "kutsuu" itsensä ja sitten myös muutamia muita vastineeksi tarvitsemistaan asioista, kuten tanssinopettaja Ruth Earpin tunneista. Vedonlyönnistä hän pyytää rohkeasti energistä ja kaunista Chellin kreivitärtä tanssimaan. Kaikki, myös Machin, ihailevat kreivitärtä (joka ilmeisesti perustuu tosielämän Sutherlandin herttuattareen), ja näin Denry ansaitsee itselleen "kortin" (hahmo, joka saa kielet heilumaan) maineen, jonka hän on päättänyt vakiinnuttaa.Myöhemmin, kun Duncalf kohtelee närkästynyttä asiakasta töykeästi, Denry lähtee hänen palveluksestaan suostuteltuaan asiakkaan palkkaamaan hänet vuokrankerääjäksi. Kun jotkut vuokralaisista jäävät maksamatta, hän alkaa lainata heille rahaa (erittäin tuottoisalla korolla). Ruth itse on useita kuukausia myöhässä ja yrittää hiipiä pois keskellä yötä. Denry saa hänet vahingossa kiinni, mutta suuttumisen sijaan hän ihailee Ruthin rohkeutta ja alkaa kosiskella häntä. Kun Denry on lomalla Llandudnon rantalomakaupungissa Ruthin ja tämän ystävän Nellie Cotterillin kanssa, hän näkee todistamassa haaksirikkoa ja merimiesten pelastumista. Kiinnostuksen herättämänä hän ostaa pelastusveneen, palkkaa joitakin merihätään joutuneista soutajiksi ja järjestää kierroksia viehättävälle hylylle. Ruthin tuhlaileva luonne käy kuitenkin matkan aikana hälyttävästi ilmi, ja he eroavat. kesän loppuun mennessä Denry on saanut nähtävyyksistä huomattavan voiton, jolla hän rahoittaa rohkeimman yrityksensä. Hän perustaa Five Towns Universal Thrift Clubin. Jäsenet tallettavat rahaa pikkuhiljaa; kun he ovat keränneet puolet siitä summasta, jonka he tarvitsevat ostamaan haluamansa tuotteet, kerho sallii heidän ostaa luotolla, mutta vain kerhoon kuuluvista liikkeistä. Denry tienaa rahaa saamalla alennusta myyjiltä vastineeksi siitä, että hän pääsee käyttämään suurta asiakaskuntaansa. Kun hänen pääomansa alkaa loppua, hän järjestää kreivittären vaunulle "onnettomuuden". Hän ajaa sopivasti ohi ja antaa tytölle kyydin kiireelliseen tapaamiseen. Matkalla hän suostuttelee kreivittären ryhtymään seuran sponsoriksi, mikä takaa helpon rahoituksen. Tämä on Denryn onnenpotku, ja suuren menestyksen myötä hänet nimitetään kaupunginvaltuutetuksi. Hän myös tukee uutta sanomalehteä (jonka sen vakiintunut kilpailija ostaa voitolla ja haluaa säilyttää monopolinsa) ja huijaa itsepäisen äitinsä muuttamaan uuteen ylelliseen taloon. Tässä vaiheessa Denryn elämään ilmestyy uudelleen Ruth, joka on nyt rikkaan vanhemman miehen leski. Hän harkitsee heidän suhteensa uusimista, mutta viime hetkellä hän tajuaa, että Nellie on hänelle se oikea, ja menee naimisiin Nellien kanssa.kruunaa tapahtumat, kun Denry päättää ryhtyä Bursleyn historian nuorimmaksi pormestariksi. Vaikuttaakseen äänestäjien mielipiteisiin hän ostaa epäonnistuvalle Bursleyn jalkapalloseuralle oikeudet jalkapalloilija Calleariin, "Englannin parhaaseen keskushyökkääjään", jonka syntyperäiseen poikaan hän on hankkinut.Useimmat muut suhtautuvat hänen temppuihinsa kiintyneesti ja ihaillen, kuten kirjan viimeinen sananvaihto osoittaa: "Mikä kortti!" sanoi eräs nauraen iloisesti. "Hän on harvinainen, ei epäilystäkään." "Tietysti tämä tekee hänestä suositumman kuin koskaan", sanoi toinen. "Meillä ei ole koskaan ollut ketään, joka olisi koskenut häneen sen takia." "Ja kuitenkin", kysyi valtuutettu Barlow, "mitä hän on tehnyt? Onko hän koskaan tehnyt päivääkään töitä elämässään? Mihin suureen asiaan hän on sitoutunut?" "Hän on sitoutunut", sanoi puhuja, "siihen suureen asiaan, että hän on piristänyt meitä kaikkia." Hän sanoi: "Hän on piristänyt meitä kaikkia."</w:t>
      </w:r>
    </w:p>
    <w:p>
      <w:r>
        <w:rPr>
          <w:b/>
        </w:rPr>
        <w:t xml:space="preserve">Tulos</w:t>
      </w:r>
    </w:p>
    <w:p>
      <w:r>
        <w:t xml:space="preserve">Mitä tärkeää menestystä Denry tekee ?</w:t>
      </w:r>
    </w:p>
    <w:p>
      <w:r>
        <w:rPr>
          <w:b/>
        </w:rPr>
        <w:t xml:space="preserve">Tulos</w:t>
      </w:r>
    </w:p>
    <w:p>
      <w:r>
        <w:t xml:space="preserve">Mikä on Denryn suuri ostos Llandudnon matkan aikana?</w:t>
      </w:r>
    </w:p>
    <w:p>
      <w:r>
        <w:rPr>
          <w:b/>
        </w:rPr>
        <w:t xml:space="preserve">Tulos</w:t>
      </w:r>
    </w:p>
    <w:p>
      <w:r>
        <w:t xml:space="preserve">Mikä Denryn saavutuksessa on niin erityistä Bursleyn historiassa?</w:t>
      </w:r>
    </w:p>
    <w:p>
      <w:r>
        <w:rPr>
          <w:b/>
        </w:rPr>
        <w:t xml:space="preserve">Tulos</w:t>
      </w:r>
    </w:p>
    <w:p>
      <w:r>
        <w:t xml:space="preserve">Minkä tapahtuman ansiosta Denry saa rahoituksen Five Towns Univeral Thrift Clubille?</w:t>
      </w:r>
    </w:p>
    <w:p>
      <w:r>
        <w:rPr>
          <w:b/>
        </w:rPr>
        <w:t xml:space="preserve">Tulos</w:t>
      </w:r>
    </w:p>
    <w:p>
      <w:r>
        <w:t xml:space="preserve">Mitä Denry aloittaa kiertomatkojensa tuotoista?</w:t>
      </w:r>
    </w:p>
    <w:p>
      <w:r>
        <w:rPr>
          <w:b/>
        </w:rPr>
        <w:t xml:space="preserve">Tulos</w:t>
      </w:r>
    </w:p>
    <w:p>
      <w:r>
        <w:t xml:space="preserve">Minkälaisella veneellä Denry aloittaa kiertoajeluyrityksensä?</w:t>
      </w:r>
    </w:p>
    <w:p>
      <w:r>
        <w:rPr>
          <w:b/>
        </w:rPr>
        <w:t xml:space="preserve">Tulos</w:t>
      </w:r>
    </w:p>
    <w:p>
      <w:r>
        <w:t xml:space="preserve">Miten Denry vakuuttaa äänestäjät pyrkiessään pormestariksi?</w:t>
      </w:r>
    </w:p>
    <w:p>
      <w:r>
        <w:rPr>
          <w:b/>
        </w:rPr>
        <w:t xml:space="preserve">Tulos</w:t>
      </w:r>
    </w:p>
    <w:p>
      <w:r>
        <w:t xml:space="preserve">Denry jättää Duncalfin palveluksen ja tekee mitä?</w:t>
      </w:r>
    </w:p>
    <w:p>
      <w:r>
        <w:rPr>
          <w:b/>
        </w:rPr>
        <w:t xml:space="preserve">Tulos</w:t>
      </w:r>
    </w:p>
    <w:p>
      <w:r>
        <w:t xml:space="preserve">Mitä tapahtuu Denryn tukemalle uudelle päivälehdelle?</w:t>
      </w:r>
    </w:p>
    <w:p>
      <w:r>
        <w:rPr>
          <w:b/>
        </w:rPr>
        <w:t xml:space="preserve">Tulos</w:t>
      </w:r>
    </w:p>
    <w:p>
      <w:r>
        <w:t xml:space="preserve">Miten Denry sai koulustipendin?</w:t>
      </w:r>
    </w:p>
    <w:p>
      <w:r>
        <w:rPr>
          <w:b/>
        </w:rPr>
        <w:t xml:space="preserve">Tulos</w:t>
      </w:r>
    </w:p>
    <w:p>
      <w:r>
        <w:t xml:space="preserve">Kenelle Denry järjestää onnettomuuden?</w:t>
      </w:r>
    </w:p>
    <w:p>
      <w:r>
        <w:rPr>
          <w:b/>
        </w:rPr>
        <w:t xml:space="preserve">Tulos</w:t>
      </w:r>
    </w:p>
    <w:p>
      <w:r>
        <w:t xml:space="preserve">Miksi Denry hankkii "Englannin parhaan keskushyökkääjän" Burleyn jalkapallojoukkueeseen?</w:t>
      </w:r>
    </w:p>
    <w:p>
      <w:r>
        <w:rPr>
          <w:b/>
        </w:rPr>
        <w:t xml:space="preserve">Tulos</w:t>
      </w:r>
    </w:p>
    <w:p>
      <w:r>
        <w:t xml:space="preserve">Mikä on Ruth Earpsin ammatti?</w:t>
      </w:r>
    </w:p>
    <w:p>
      <w:r>
        <w:rPr>
          <w:b/>
        </w:rPr>
        <w:t xml:space="preserve">Tulos</w:t>
      </w:r>
    </w:p>
    <w:p>
      <w:r>
        <w:t xml:space="preserve">Mitä Denry todistaa merenrantakaupungissa?</w:t>
      </w:r>
    </w:p>
    <w:p>
      <w:r>
        <w:rPr>
          <w:b/>
        </w:rPr>
        <w:t xml:space="preserve">Tulos</w:t>
      </w:r>
    </w:p>
    <w:p>
      <w:r>
        <w:t xml:space="preserve">Mitä Denry tekee ihmisille, jotka ovat jääneet maksamatta vuokraa?</w:t>
      </w:r>
    </w:p>
    <w:p>
      <w:r>
        <w:rPr>
          <w:b/>
        </w:rPr>
        <w:t xml:space="preserve">Tulos</w:t>
      </w:r>
    </w:p>
    <w:p>
      <w:r>
        <w:t xml:space="preserve">Mihin Denry ostaa oikeudet?</w:t>
      </w:r>
    </w:p>
    <w:p>
      <w:r>
        <w:rPr>
          <w:b/>
        </w:rPr>
        <w:t xml:space="preserve">Tulos</w:t>
      </w:r>
    </w:p>
    <w:p>
      <w:r>
        <w:t xml:space="preserve">Milloin Henry Machin näki ensimmäisen kerran savun?</w:t>
      </w:r>
    </w:p>
    <w:p>
      <w:r>
        <w:rPr>
          <w:b/>
        </w:rPr>
        <w:t xml:space="preserve">Tulos</w:t>
      </w:r>
    </w:p>
    <w:p>
      <w:r>
        <w:t xml:space="preserve">Miten Denry saa lisäansioita työskennellessään vuokranmaksajana?</w:t>
      </w:r>
    </w:p>
    <w:p>
      <w:r>
        <w:rPr>
          <w:b/>
        </w:rPr>
        <w:t xml:space="preserve">Tulos</w:t>
      </w:r>
    </w:p>
    <w:p>
      <w:r>
        <w:t xml:space="preserve">Mikä on niin erityistä siinä päivässä, jolloin Henry Machin näki savun?</w:t>
      </w:r>
    </w:p>
    <w:p>
      <w:r>
        <w:rPr>
          <w:b/>
        </w:rPr>
        <w:t xml:space="preserve">Tulos</w:t>
      </w:r>
    </w:p>
    <w:p>
      <w:r>
        <w:t xml:space="preserve">Ketä Denry pyytää tanssimaan tanssiaisissa?</w:t>
      </w:r>
    </w:p>
    <w:p>
      <w:r>
        <w:rPr>
          <w:b/>
        </w:rPr>
        <w:t xml:space="preserve">Tulos</w:t>
      </w:r>
    </w:p>
    <w:p>
      <w:r>
        <w:t xml:space="preserve">Missä kaupungissa Denry asui, kun hän keksi liikeidean tarjota kierroksia paikalliseen haaksirikkoon?</w:t>
      </w:r>
    </w:p>
    <w:p>
      <w:r>
        <w:rPr>
          <w:b/>
        </w:rPr>
        <w:t xml:space="preserve">Tulos</w:t>
      </w:r>
    </w:p>
    <w:p>
      <w:r>
        <w:t xml:space="preserve">Mitä Denry suostuttelee asiakkaansa tekemään?</w:t>
      </w:r>
    </w:p>
    <w:p>
      <w:r>
        <w:rPr>
          <w:b/>
        </w:rPr>
        <w:t xml:space="preserve">Tulos</w:t>
      </w:r>
    </w:p>
    <w:p>
      <w:r>
        <w:t xml:space="preserve">Keneltä Denry tekee voittoa? </w:t>
      </w:r>
    </w:p>
    <w:p>
      <w:r>
        <w:rPr>
          <w:b/>
        </w:rPr>
        <w:t xml:space="preserve">Tulos</w:t>
      </w:r>
    </w:p>
    <w:p>
      <w:r>
        <w:t xml:space="preserve">Kenet Denry nai?</w:t>
      </w:r>
    </w:p>
    <w:p>
      <w:r>
        <w:rPr>
          <w:b/>
        </w:rPr>
        <w:t xml:space="preserve">Tulos</w:t>
      </w:r>
    </w:p>
    <w:p>
      <w:r>
        <w:t xml:space="preserve">Miten Denry tienaa rahaa säästökerholla?</w:t>
      </w:r>
    </w:p>
    <w:p>
      <w:r>
        <w:rPr>
          <w:b/>
        </w:rPr>
        <w:t xml:space="preserve">Tulos</w:t>
      </w:r>
    </w:p>
    <w:p>
      <w:r>
        <w:t xml:space="preserve">Mikä on Ruth Earpin ammatti tarinan alussa?</w:t>
      </w:r>
    </w:p>
    <w:p>
      <w:r>
        <w:rPr>
          <w:b/>
        </w:rPr>
        <w:t xml:space="preserve">Tulos</w:t>
      </w:r>
    </w:p>
    <w:p>
      <w:r>
        <w:t xml:space="preserve">Miksi Denry alkaa kosiskella Ruthia?</w:t>
      </w:r>
    </w:p>
    <w:p>
      <w:r>
        <w:rPr>
          <w:b/>
        </w:rPr>
        <w:t xml:space="preserve">Tulos</w:t>
      </w:r>
    </w:p>
    <w:p>
      <w:r>
        <w:t xml:space="preserve">Miten Denry saa stipendin lukioon?</w:t>
      </w:r>
    </w:p>
    <w:p>
      <w:r>
        <w:rPr>
          <w:b/>
        </w:rPr>
        <w:t xml:space="preserve">Tulos</w:t>
      </w:r>
    </w:p>
    <w:p>
      <w:r>
        <w:t xml:space="preserve">Miksi Denry eroaa Ruthista?</w:t>
      </w:r>
    </w:p>
    <w:p>
      <w:r>
        <w:rPr>
          <w:b/>
        </w:rPr>
        <w:t xml:space="preserve">Esimerkki 3.1247</w:t>
      </w:r>
    </w:p>
    <w:p>
      <w:r>
        <w:t xml:space="preserve"> Seattlelainen teini-ikäinen Andrew Detmer alkaa kuvata elämäänsä; hänen äitinsä Karen on kuolemassa syöpään, ja hänen alkoholisoitunut isänsä Richard, entinen palomies, on sanallisesti ja fyysisesti väkivaltainen. Koulussa Andrew'ta kiusataan usein.Andrew'n serkku Matt Garetty kutsuu hänet juhliin, jotta hän voisi tutustua ihmisiin, mutta Andrew'n kuvaaminen aiheuttaa riidan erään osallistujan kanssa, ja hän lähtee pettyneenä. Suosittu oppilas Steve Montgomery suostuttelee hänet kuvaamaan jotain outoa, jonka hän ja Matt ovat löytäneet metsästä. Kolmikko astuu maahan kaivettuun koloon, jossa he kuulevat kovan, oudon äänen ja löytävät suuren, sinisenä hehkuvan, kiteisen esineen, joka muuttuu punaiseksi ja aiheuttaa heille kivuliasta nenäverenvuotoa. Kun kiteinen esine alkaa reagoida rajusti, kamera katkaisee kuvauksen. Viikkoja myöhemmin Andrew, Matt ja Steve nauhoittavat itseään, kun he osoittavat telekineettisiä kykyjä, mutta alkavat vuotaa verta nenästä, kun he ylirasittavat itsensä. Heistä kehittyy läheinen ystävyys ja he alkavat käyttää kykyjään kepposten tekemiseen, mutta kun Andrew työntää telekineettisesti töykeän autoilijan tieltä jokeen, Matt vaatii, että he rajoittavat voimiensa käyttöä erityisesti eläviä olentoja vastaan.Kun he huomaavat lentokyvyt, he sopivat lentävänsä valmistuttuaan yhdessä maailman ympäri. Andrew haluaa käydä Tiibetissä sen rauhallisen luonteen vuoksi. Steve rohkaisee häntä osallistumaan koulun kykykilpailuun saadakseen suosiota. Andrew hämmästyttää oppilastovereitaan naamioimalla kykynsä vaikuttavaksi taikatempuksi. Esityksen jälkeen Andrew, Matt ja Steve juhlivat kotibileissä, joissa Andrewsta tulee huomion keskipiste. Juopoteltuaan luokkatoverinsa Monican kanssa hän ja Andrew menevät yläkertaan harrastamaan seksiä, mutta Andrew oksentaa Monican päälle, mikä nöyryyttää heitä itseään.Andrew muuttuu yhä sulkeutuneemmaksi ja aggressiivisemmaksi, mikä huipentuu, kun hänen isänsä Richard hyökkää hänen kimppuunsa ja Andrew käyttää voimiaan tämän nujertamiseen. Hänen raivokohtauksensa on niin äärimmäinen, että se aiheuttaa psyykkisesti yhteydessä oleville Stevelle ja Mattille nenäverenvuotoja. Matt ei välitä nenäverenvuodosta, mutta Steve lentää Andrew'n luo keskellä myrskyä ja yrittää lohduttaa häntä. Andrew kuitenkin turhautuu yhä enemmän, ja Steveen iskee yhtäkkiä salama ja hän kuolee. Steven hautajaisissa Matt puhuttelee Andrew'ta Steven kuoleman epäilyttävistä olosuhteista. Andrew kiistää vastuun Mattilta, mutta anoo yksityisesti anteeksiantoa Steven haudalla. Andrew etääntyy Mattista ja joutuu jälleen syrjäytetyksi koulussa. Kun häntä kiusataan, hän käyttää voimiaan repiäkseen hampaat ulos kiusaajan suusta. Andrew alkaa identifioida itsensä huippusaalistajaan ja järkeilee, ettei hänen pitäisi tuntea syyllisyyttä siitä, että hän käyttää voimiaan satuttaakseen itseään heikompia. Kun hänen äitinsä tila huononee, Andrew käyttää voimiaan varastamaan rahaa hänen lääkkeisiinsä. Ryöstettyään paikallisen jengin hän ryöstää huoltoaseman, jossa hän aiheuttaa tahattomasti räjähdyksen, jonka seurauksena hän joutuu sairaalaan saamaan vakavia palovammoja ja poliisitutkintaan. Sängyn vieressä hänen isänsä ilmoittaa tajuttomalle Andrew'lle, että hänen äitinsä on kuollut, ja hän syyttää Andrew'ta vihaisena tämän kuolemasta. Kun isä on lyömässä häntä, Andrew herää ja hänen sairaalahuoneensa seinä räjähtää. syntymäpäiväjuhlissa Matt saa nenäverenvuodon ja aavistaa, että Andrew on pulassa. Hän ja hänen tyttöystävänsä Casey menevät sairaalaan, jossa Andrew leijuu ulkona. Pelastettuaan Richardin, kun Andrew yrittää tappaa hänet, Matt kohtaa serkkunsa Space Needlessä ja yrittää puhua tälle järkeä, mutta Andrew muuttuu vihamieliseksi ja järjettömäksi kaikkiin havaittuihin yrityksiin hallita häntä. Andrew hyökkää Mattin kimppuun, ja kaksikko taistelee ympäri kaupunkia, törmäilee rakennusten läpi ja heittelee ajoneuvoja. Raivoissaan ja täysin mielenvikaisena, vaikkakin raskaasti loukkaantuneena, Andrew käyttää voimiaan tuhota ympärillään olevia rakennuksia, mikä uhkaa satoja ihmishenkiä. Koska Matt ei pääse Andrew'hun käsiksi eikä hänellä ole muuta vaihtoehtoa, hän puukottaa Andrew'ta telekineettisesti keihäällä, joka on peräisin läheisestä patsaasta. Poliisit piirittävät Mattin, mutta hän lentää pois.Myöhemmin Matt laskeutuu Tiibetiin Andrew'n kamera mukanaan. Puhuessaan kameralle puhuessaan Andrew'lle Matt vannoo kyynelehtien käyttävänsä voimiaan hyvään tarkoitukseen ja ottavansa selvää, mitä heille tapahtui kuopassa. Hän asettaa kameran katsomaan tiibetiläistä luostaria kaukaisuudessa ennen kuin hän lentää pois jättäen kameran jälkeensä.</w:t>
      </w:r>
    </w:p>
    <w:p>
      <w:r>
        <w:rPr>
          <w:b/>
        </w:rPr>
        <w:t xml:space="preserve">Tulos</w:t>
      </w:r>
    </w:p>
    <w:p>
      <w:r>
        <w:t xml:space="preserve">Mitä Steve kannustaa Andrew'ta tekemään saadakseen suosiota?</w:t>
      </w:r>
    </w:p>
    <w:p>
      <w:r>
        <w:rPr>
          <w:b/>
        </w:rPr>
        <w:t xml:space="preserve">Tulos</w:t>
      </w:r>
    </w:p>
    <w:p>
      <w:r>
        <w:t xml:space="preserve">Kenen kanssa Andrew yrittää harrastaa seksiä juhlissa?</w:t>
      </w:r>
    </w:p>
    <w:p>
      <w:r>
        <w:rPr>
          <w:b/>
        </w:rPr>
        <w:t xml:space="preserve">Tulos</w:t>
      </w:r>
    </w:p>
    <w:p>
      <w:r>
        <w:t xml:space="preserve">Mitä kolmikon löytö tekee pojille?</w:t>
      </w:r>
    </w:p>
    <w:p>
      <w:r>
        <w:rPr>
          <w:b/>
        </w:rPr>
        <w:t xml:space="preserve">Tulos</w:t>
      </w:r>
    </w:p>
    <w:p>
      <w:r>
        <w:t xml:space="preserve">Mikä aiheuttaa usein nenäverenvuotoa Mattilla ja Stevellä?</w:t>
      </w:r>
    </w:p>
    <w:p>
      <w:r>
        <w:rPr>
          <w:b/>
        </w:rPr>
        <w:t xml:space="preserve">Tulos</w:t>
      </w:r>
    </w:p>
    <w:p>
      <w:r>
        <w:t xml:space="preserve">Minne Matti matkustaa muistamaan Andrew'ta?</w:t>
      </w:r>
    </w:p>
    <w:p>
      <w:r>
        <w:rPr>
          <w:b/>
        </w:rPr>
        <w:t xml:space="preserve">Tulos</w:t>
      </w:r>
    </w:p>
    <w:p>
      <w:r>
        <w:t xml:space="preserve">Kuka kolmesta päähenkilöstä selviää tarinan loppuun asti?</w:t>
      </w:r>
    </w:p>
    <w:p>
      <w:r>
        <w:rPr>
          <w:b/>
        </w:rPr>
        <w:t xml:space="preserve">Tulos</w:t>
      </w:r>
    </w:p>
    <w:p>
      <w:r>
        <w:t xml:space="preserve">Mistä Matt puhuu Andrew'lle Steven hautajaisissa?</w:t>
      </w:r>
    </w:p>
    <w:p>
      <w:r>
        <w:rPr>
          <w:b/>
        </w:rPr>
        <w:t xml:space="preserve">Tulos</w:t>
      </w:r>
    </w:p>
    <w:p>
      <w:r>
        <w:t xml:space="preserve">Kenen kanssa Andrew löytää sinisen kristallin?  </w:t>
      </w:r>
    </w:p>
    <w:p>
      <w:r>
        <w:rPr>
          <w:b/>
        </w:rPr>
        <w:t xml:space="preserve">Tulos</w:t>
      </w:r>
    </w:p>
    <w:p>
      <w:r>
        <w:t xml:space="preserve">Miten Andrew ja Matt ovat sukua?</w:t>
      </w:r>
    </w:p>
    <w:p>
      <w:r>
        <w:rPr>
          <w:b/>
        </w:rPr>
        <w:t xml:space="preserve">Tulos</w:t>
      </w:r>
    </w:p>
    <w:p>
      <w:r>
        <w:t xml:space="preserve">Mitä uutisia Andrew'n isä ilmoittaa Andrew'lle, kun Andrew makaa tajuttomana sairaalassa?</w:t>
      </w:r>
    </w:p>
    <w:p>
      <w:r>
        <w:rPr>
          <w:b/>
        </w:rPr>
        <w:t xml:space="preserve">Tulos</w:t>
      </w:r>
    </w:p>
    <w:p>
      <w:r>
        <w:t xml:space="preserve">Mitä Andrew'lle tapahtuu koulussa? </w:t>
      </w:r>
    </w:p>
    <w:p>
      <w:r>
        <w:rPr>
          <w:b/>
        </w:rPr>
        <w:t xml:space="preserve">Tulos</w:t>
      </w:r>
    </w:p>
    <w:p>
      <w:r>
        <w:t xml:space="preserve">Mitä Andrew, hänen serkkunsa ja ystävänsä löytävät, kun he menevät maan sisään?</w:t>
      </w:r>
    </w:p>
    <w:p>
      <w:r>
        <w:rPr>
          <w:b/>
        </w:rPr>
        <w:t xml:space="preserve">Tulos</w:t>
      </w:r>
    </w:p>
    <w:p>
      <w:r>
        <w:t xml:space="preserve">Mikä lääketieteellinen ongelma Andreaksen äidillä on?</w:t>
      </w:r>
    </w:p>
    <w:p>
      <w:r>
        <w:rPr>
          <w:b/>
        </w:rPr>
        <w:t xml:space="preserve">Tulos</w:t>
      </w:r>
    </w:p>
    <w:p>
      <w:r>
        <w:t xml:space="preserve">Kuka pelastaa Richardin Andrew'lta sairaalan ulkopuolella?</w:t>
      </w:r>
    </w:p>
    <w:p>
      <w:r>
        <w:rPr>
          <w:b/>
        </w:rPr>
        <w:t xml:space="preserve">Tulos</w:t>
      </w:r>
    </w:p>
    <w:p>
      <w:r>
        <w:t xml:space="preserve">Kuka menee Mattin kanssa sairaalaan katsomaan Andya?</w:t>
      </w:r>
    </w:p>
    <w:p>
      <w:r>
        <w:rPr>
          <w:b/>
        </w:rPr>
        <w:t xml:space="preserve">Tulos</w:t>
      </w:r>
    </w:p>
    <w:p>
      <w:r>
        <w:t xml:space="preserve">Miten Steve kuolee?</w:t>
      </w:r>
    </w:p>
    <w:p>
      <w:r>
        <w:rPr>
          <w:b/>
        </w:rPr>
        <w:t xml:space="preserve">Tulos</w:t>
      </w:r>
    </w:p>
    <w:p>
      <w:r>
        <w:t xml:space="preserve">Mitä kolmelle päähenkilölle tapahtuu, kun he käyttävät voimiaan liikaa?</w:t>
      </w:r>
    </w:p>
    <w:p>
      <w:r>
        <w:rPr>
          <w:b/>
        </w:rPr>
        <w:t xml:space="preserve">Tulos</w:t>
      </w:r>
    </w:p>
    <w:p>
      <w:r>
        <w:t xml:space="preserve">Miten Andrew voittaa kykyjenetsintäkilpailun?</w:t>
      </w:r>
    </w:p>
    <w:p>
      <w:r>
        <w:rPr>
          <w:b/>
        </w:rPr>
        <w:t xml:space="preserve">Tulos</w:t>
      </w:r>
    </w:p>
    <w:p>
      <w:r>
        <w:t xml:space="preserve">Missä tarina tapahtuu?</w:t>
      </w:r>
    </w:p>
    <w:p>
      <w:r>
        <w:rPr>
          <w:b/>
        </w:rPr>
        <w:t xml:space="preserve">Tulos</w:t>
      </w:r>
    </w:p>
    <w:p>
      <w:r>
        <w:t xml:space="preserve">Miksi Andrew on emotionaalisesti epävakaa?</w:t>
      </w:r>
    </w:p>
    <w:p>
      <w:r>
        <w:rPr>
          <w:b/>
        </w:rPr>
        <w:t xml:space="preserve">Tulos</w:t>
      </w:r>
    </w:p>
    <w:p>
      <w:r>
        <w:t xml:space="preserve">Kun Andrew työntää telekineettisesti autoilijan pois tieltä, mitä Matt vaatii?</w:t>
      </w:r>
    </w:p>
    <w:p>
      <w:r>
        <w:rPr>
          <w:b/>
        </w:rPr>
        <w:t xml:space="preserve">Tulos</w:t>
      </w:r>
    </w:p>
    <w:p>
      <w:r>
        <w:t xml:space="preserve">Mitä tapahtuu, kun Andrew menee yläkertaan harrastamaan seksiä Monican kanssa?</w:t>
      </w:r>
    </w:p>
    <w:p>
      <w:r>
        <w:rPr>
          <w:b/>
        </w:rPr>
        <w:t xml:space="preserve">Tulos</w:t>
      </w:r>
    </w:p>
    <w:p>
      <w:r>
        <w:t xml:space="preserve">Kuka kutsuu Andrew'n juhliin tapaamaan ihmisiä?</w:t>
      </w:r>
    </w:p>
    <w:p>
      <w:r>
        <w:rPr>
          <w:b/>
        </w:rPr>
        <w:t xml:space="preserve">Tulos</w:t>
      </w:r>
    </w:p>
    <w:p>
      <w:r>
        <w:t xml:space="preserve">Miten Andrew kuolee?</w:t>
      </w:r>
    </w:p>
    <w:p>
      <w:r>
        <w:rPr>
          <w:b/>
        </w:rPr>
        <w:t xml:space="preserve">Tulos</w:t>
      </w:r>
    </w:p>
    <w:p>
      <w:r>
        <w:t xml:space="preserve">Kuka hahmo ajaa auton tieltä, koska se käyttäytyy töykeästi?</w:t>
      </w:r>
    </w:p>
    <w:p>
      <w:r>
        <w:rPr>
          <w:b/>
        </w:rPr>
        <w:t xml:space="preserve">Tulos</w:t>
      </w:r>
    </w:p>
    <w:p>
      <w:r>
        <w:t xml:space="preserve">Minne Andrew haluaa mennä valmistumisen jälkeen?</w:t>
      </w:r>
    </w:p>
    <w:p>
      <w:r>
        <w:rPr>
          <w:b/>
        </w:rPr>
        <w:t xml:space="preserve">Tulos</w:t>
      </w:r>
    </w:p>
    <w:p>
      <w:r>
        <w:t xml:space="preserve">Minne Matt menee Andrew'n kameran kanssa?</w:t>
      </w:r>
    </w:p>
    <w:p>
      <w:r>
        <w:rPr>
          <w:b/>
        </w:rPr>
        <w:t xml:space="preserve">Esimerkki 3.1248</w:t>
      </w:r>
    </w:p>
    <w:p>
      <w:r>
        <w:t xml:space="preserve"> Koulutus on paljon enemmän Adamsin itsetutkiskelun kuin hänen tekojensa kertomus. Se on laaja pohdiskelu Adamsin elinaikana tapahtuneista yhteiskunnallisista, teknologisista, poliittisista ja älyllisistä muutoksista. Adams tuli siihen tulokseen, että hänen perinteinen koulutuksensa ei auttanut häntä selviytymään näistä nopeista muutoksista, ja siksi hän tarvitsi itsensä kouluttamista. Kirjan järjestävä säie on se, miten "oikea" koulunkäynti ja muut nuoruuden osat olivat hukkaan heitettyä aikaa, joten hän etsi itsekasvatusta kokemusten, ystävyyssuhteiden ja lukemisen kautta.Monet nykymaailman osa-alueet syntyivät sisällissodan ja ensimmäisen maailmansodan välisenä puolen vuosisadan aikana, joka osuu yksiin Adamsin aikuiselämän kanssa. Tärkeä teema The Education -teoksessa on kirjailijan hämmennys ja huoli tieteen ja tekniikan nopeasta edistymisestä hänen elinaikanaan, jota joskus kutsutaan nyt toiseksi teolliseksi vallankumoukseksi, mutta joka ruumiillistuu hänen termissään "dynamo". Koulutuksessa mainitaan röntgensäteiden ja radioaktiivisuuden äskettäinen löytäminen ja osoitetaan radioaaltojen tuntemusta, kun hän mainitsee Marconin ja Branlyn. Adams hankki auton jo vuonna 1902, jotta hän voisi paremmin hyödyntää kesän Ranskassa Mont Saint Michelin ja Chartresin tutkimista. Hän ennusti oikein, että 1900-luvulla tapahtuisi vielä räjähdysmäisempiä muutoksia. Adams pahoittelee toistuvasti, että hänen muodollinen koulutuksensa, joka perustui klassisiin teoksiin, historiaan ja kirjallisuuteen, kuten tuolloin oli muotia, ei antanut hänelle tieteellisiä ja matemaattisia tietoja, joita hän tarvitsi 1890- ja 1900-lukujen tieteellisten läpimurtojen ymmärtämiseen. 2 näkökohtaa erottaa The Education -kirjan tavallisista omaelämäkerroista. Ensinnäkin se kerrotaan kolmannessa persoonassa, ja toiseksi se on usein sarkastinen ja humoristisen itsekriittinen.The Educationissa mainitaan toistuvasti Adamsin kaksi pitkäaikaista ystävää, Kaukaisen lännen tieteellinen tutkimusmatkailija Clarence King ja yhdysvaltalainen diplomaatti John Milton Hay.The Educationissa ei käsitellä Adamsin avioliittoa eikä hänen vaimonsa Cloverin sairastumista ja itsemurhaa vuonna 1885, vaan siinä ohitetaan 20 vuotta vuodesta 1872 vuoteen 1892. Adams, joka oli niin monella muulla tavoin loistavasti pohdiskeleva ja itsekriittinen, ei ilmaissut, mitä, jos mitään, hän oli oppinut näistä raitistuttavista kokemuksista. Hän kuitenkin viittasi avioliittoonsa epäsuorasti. Hän esimerkiksi valitteli, että hänen vaimolleen rakentamastaan muistomerkistä oli tullut jonkinlainen turistinähtävyys. Yleisemmin hänen näkemyksensä muuttui selvästi vaimon kuoleman jälkeen.</w:t>
      </w:r>
    </w:p>
    <w:p>
      <w:r>
        <w:rPr>
          <w:b/>
        </w:rPr>
        <w:t xml:space="preserve">Tulos</w:t>
      </w:r>
    </w:p>
    <w:p>
      <w:r>
        <w:t xml:space="preserve">Mitä Adams ennusti oikein 1900-luvusta?</w:t>
      </w:r>
    </w:p>
    <w:p>
      <w:r>
        <w:rPr>
          <w:b/>
        </w:rPr>
        <w:t xml:space="preserve">Tulos</w:t>
      </w:r>
    </w:p>
    <w:p>
      <w:r>
        <w:t xml:space="preserve">Keitä olivat Adamsin pitkäaikaiset ystävät?</w:t>
      </w:r>
    </w:p>
    <w:p>
      <w:r>
        <w:rPr>
          <w:b/>
        </w:rPr>
        <w:t xml:space="preserve">Tulos</w:t>
      </w:r>
    </w:p>
    <w:p>
      <w:r>
        <w:t xml:space="preserve">Miksi Adams kutsui teollista ilmestystä?</w:t>
      </w:r>
    </w:p>
    <w:p>
      <w:r>
        <w:rPr>
          <w:b/>
        </w:rPr>
        <w:t xml:space="preserve">Tulos</w:t>
      </w:r>
    </w:p>
    <w:p>
      <w:r>
        <w:t xml:space="preserve">Kuka Henryn ystävistä oli tieteellinen tutkimusmatkailija?</w:t>
      </w:r>
    </w:p>
    <w:p>
      <w:r>
        <w:rPr>
          <w:b/>
        </w:rPr>
        <w:t xml:space="preserve">Tulos</w:t>
      </w:r>
    </w:p>
    <w:p>
      <w:r>
        <w:t xml:space="preserve">Milloin Adams tutki Mont Saint Micheliä?</w:t>
      </w:r>
    </w:p>
    <w:p>
      <w:r>
        <w:rPr>
          <w:b/>
        </w:rPr>
        <w:t xml:space="preserve">Tulos</w:t>
      </w:r>
    </w:p>
    <w:p>
      <w:r>
        <w:t xml:space="preserve">Minä vuonna Aatamin vaimo sairastuu?</w:t>
      </w:r>
    </w:p>
    <w:p>
      <w:r>
        <w:rPr>
          <w:b/>
        </w:rPr>
        <w:t xml:space="preserve">Tulos</w:t>
      </w:r>
    </w:p>
    <w:p>
      <w:r>
        <w:t xml:space="preserve">Missä Adams aikoi viettää aikaa ostaessaan auton?</w:t>
      </w:r>
    </w:p>
    <w:p>
      <w:r>
        <w:rPr>
          <w:b/>
        </w:rPr>
        <w:t xml:space="preserve">Tulos</w:t>
      </w:r>
    </w:p>
    <w:p>
      <w:r>
        <w:t xml:space="preserve">Mistä Adams ei pitänyt vaimonsa hautamuistomerkissä?</w:t>
      </w:r>
    </w:p>
    <w:p>
      <w:r>
        <w:rPr>
          <w:b/>
        </w:rPr>
        <w:t xml:space="preserve">Tulos</w:t>
      </w:r>
    </w:p>
    <w:p>
      <w:r>
        <w:t xml:space="preserve">Mikä oli Adamsin ajanhukkaa?</w:t>
      </w:r>
    </w:p>
    <w:p>
      <w:r>
        <w:rPr>
          <w:b/>
        </w:rPr>
        <w:t xml:space="preserve">Tulos</w:t>
      </w:r>
    </w:p>
    <w:p>
      <w:r>
        <w:t xml:space="preserve">Minkä kahden sodan välissä Aatamin aikuistuminen tapahtuu?</w:t>
      </w:r>
    </w:p>
    <w:p>
      <w:r>
        <w:rPr>
          <w:b/>
        </w:rPr>
        <w:t xml:space="preserve">Tulos</w:t>
      </w:r>
    </w:p>
    <w:p>
      <w:r>
        <w:t xml:space="preserve">Miten Clover kuolee?</w:t>
      </w:r>
    </w:p>
    <w:p>
      <w:r>
        <w:rPr>
          <w:b/>
        </w:rPr>
        <w:t xml:space="preserve">Tulos</w:t>
      </w:r>
    </w:p>
    <w:p>
      <w:r>
        <w:t xml:space="preserve">Mikä oli John Milton Hayn ammatti?</w:t>
      </w:r>
    </w:p>
    <w:p>
      <w:r>
        <w:rPr>
          <w:b/>
        </w:rPr>
        <w:t xml:space="preserve">Tulos</w:t>
      </w:r>
    </w:p>
    <w:p>
      <w:r>
        <w:t xml:space="preserve">Mitä Adams ostaa auttaakseen tekemään parempaa tutkimusta Ranskasta vuonna 1902?</w:t>
      </w:r>
    </w:p>
    <w:p>
      <w:r>
        <w:rPr>
          <w:b/>
        </w:rPr>
        <w:t xml:space="preserve">Tulos</w:t>
      </w:r>
    </w:p>
    <w:p>
      <w:r>
        <w:t xml:space="preserve">Ketä Adams siteeraa röntgensäteisiin ja radioaktiivisuuteen perehtyneenä?</w:t>
      </w:r>
    </w:p>
    <w:p>
      <w:r>
        <w:rPr>
          <w:b/>
        </w:rPr>
        <w:t xml:space="preserve">Tulos</w:t>
      </w:r>
    </w:p>
    <w:p>
      <w:r>
        <w:t xml:space="preserve">Mitä tapahtuu Adamsin vaimolleen rakentamalle muistomerkille?</w:t>
      </w:r>
    </w:p>
    <w:p>
      <w:r>
        <w:rPr>
          <w:b/>
        </w:rPr>
        <w:t xml:space="preserve">Tulos</w:t>
      </w:r>
    </w:p>
    <w:p>
      <w:r>
        <w:t xml:space="preserve">Minkä termin Adams keksi viitatakseen toiseen teolliseen vallankumoukseen?</w:t>
      </w:r>
    </w:p>
    <w:p>
      <w:r>
        <w:rPr>
          <w:b/>
        </w:rPr>
        <w:t xml:space="preserve">Tulos</w:t>
      </w:r>
    </w:p>
    <w:p>
      <w:r>
        <w:t xml:space="preserve">Mitä Cloverin muistomerkille lopulta tapahtui?</w:t>
      </w:r>
    </w:p>
    <w:p>
      <w:r>
        <w:rPr>
          <w:b/>
        </w:rPr>
        <w:t xml:space="preserve">Tulos</w:t>
      </w:r>
    </w:p>
    <w:p>
      <w:r>
        <w:t xml:space="preserve">Mitä Adams toivoi, että hänen muodolliseen koulutukseensa olisi kuulunut enemmän?</w:t>
      </w:r>
    </w:p>
    <w:p>
      <w:r>
        <w:rPr>
          <w:b/>
        </w:rPr>
        <w:t xml:space="preserve">Tulos</w:t>
      </w:r>
    </w:p>
    <w:p>
      <w:r>
        <w:t xml:space="preserve">Miksi Adams koki, että hänen oli koulutettava itsensä?</w:t>
      </w:r>
    </w:p>
    <w:p>
      <w:r>
        <w:rPr>
          <w:b/>
        </w:rPr>
        <w:t xml:space="preserve">Tulos</w:t>
      </w:r>
    </w:p>
    <w:p>
      <w:r>
        <w:t xml:space="preserve">Missä Adams tekee tutkimusta Ranskassa?</w:t>
      </w:r>
    </w:p>
    <w:p>
      <w:r>
        <w:rPr>
          <w:b/>
        </w:rPr>
        <w:t xml:space="preserve">Tulos</w:t>
      </w:r>
    </w:p>
    <w:p>
      <w:r>
        <w:t xml:space="preserve">Mitkä kaksi Adamsin ystävää mainitaan usein?</w:t>
      </w:r>
    </w:p>
    <w:p>
      <w:r>
        <w:rPr>
          <w:b/>
        </w:rPr>
        <w:t xml:space="preserve">Tulos</w:t>
      </w:r>
    </w:p>
    <w:p>
      <w:r>
        <w:t xml:space="preserve">Miten Adams ajatteli 1900-luvun olevan verrattavissa edelliseen?</w:t>
      </w:r>
    </w:p>
    <w:p>
      <w:r>
        <w:rPr>
          <w:b/>
        </w:rPr>
        <w:t xml:space="preserve">Tulos</w:t>
      </w:r>
    </w:p>
    <w:p>
      <w:r>
        <w:t xml:space="preserve">Miksi Adams tunsi, ettei hän kyennyt ymmärtämään 1890- ja 1900-lukujen tieteellisiä läpimurtoja?</w:t>
      </w:r>
    </w:p>
    <w:p>
      <w:r>
        <w:rPr>
          <w:b/>
        </w:rPr>
        <w:t xml:space="preserve">Tulos</w:t>
      </w:r>
    </w:p>
    <w:p>
      <w:r>
        <w:t xml:space="preserve">Kuka on Aatamin vaimo?</w:t>
      </w:r>
    </w:p>
    <w:p>
      <w:r>
        <w:rPr>
          <w:b/>
        </w:rPr>
        <w:t xml:space="preserve">Tulos</w:t>
      </w:r>
    </w:p>
    <w:p>
      <w:r>
        <w:t xml:space="preserve">Mikä oli Clarence King?</w:t>
      </w:r>
    </w:p>
    <w:p>
      <w:r>
        <w:rPr>
          <w:b/>
        </w:rPr>
        <w:t xml:space="preserve">Tulos</w:t>
      </w:r>
    </w:p>
    <w:p>
      <w:r>
        <w:t xml:space="preserve">Miksi Adams osti auton vuonna 1902?</w:t>
      </w:r>
    </w:p>
    <w:p>
      <w:r>
        <w:rPr>
          <w:b/>
        </w:rPr>
        <w:t xml:space="preserve">Tulos</w:t>
      </w:r>
    </w:p>
    <w:p>
      <w:r>
        <w:t xml:space="preserve">Mitkä kaksi merkittävää historiallista tapahtumaa tapahtuivat Henrikin aikuiselämän aikana?</w:t>
      </w:r>
    </w:p>
    <w:p>
      <w:r>
        <w:rPr>
          <w:b/>
        </w:rPr>
        <w:t xml:space="preserve">Tulos</w:t>
      </w:r>
    </w:p>
    <w:p>
      <w:r>
        <w:t xml:space="preserve">Miten Aatami aikoo kouluttaa itsensä?</w:t>
      </w:r>
    </w:p>
    <w:p>
      <w:r>
        <w:rPr>
          <w:b/>
        </w:rPr>
        <w:t xml:space="preserve">Tulos</w:t>
      </w:r>
    </w:p>
    <w:p>
      <w:r>
        <w:t xml:space="preserve">Kuinka monta Henryn pitkäaikaista ystävyyssuhdetta mainitaan tarinassa?</w:t>
      </w:r>
    </w:p>
    <w:p>
      <w:r>
        <w:rPr>
          <w:b/>
        </w:rPr>
        <w:t xml:space="preserve">Esimerkki 3.1249</w:t>
      </w:r>
    </w:p>
    <w:p>
      <w:r>
        <w:t xml:space="preserve"> Larry Lipton (Woody Allen) ja hänen vaimonsa Carol (Diane Keaton) tapaavat hississä iäkkäämmät naapurinsa Paulin (Jerry Adler) ja Lilianin (Lynn Cohen) Housen. Seuraavana yönä Lilianin todetaan kuitenkin kuolleen sydänkohtaukseen. Liptonit ovat yllättyneitä kuolemasta, sillä Lilian vaikutti niin terveeltä. liptonit ovat myös yllättyneitä Paulin iloisuudesta niin pian vaimonsa kuoleman jälkeen. Carol alkaa epäillä ja ryhtyy tutkimaan asiaa ja keksii jopa tekosyyn käydä miehen luona. Paulin asunnosta löytyvä uurna on ristiriidassa Paulin kertomuksen kanssa, jonka mukaan Lilian olisi haudattu. Larry turhautuu Caroliin ja sanoo tämän "keksivän mysteerin".Carol hiipii Paulin asuntoon tämän ollessa poissa ja löytää lisää paljastavia merkkejä. Helenin uurna puuttuu, on kaksi lippua Pariisiin ja hotellivaraukset Helen Moss -nimiselle naiselle. Carol soittaa läheiselle ystävälleen Tedille (Alan Alda), joka yhtyy Carolin epäilyihin ja kehottaa häntä jatkamaan nuuskimista. Kun Paul palaa yllättäen, Carol piiloutuu sängyn alle ja kuulee salaa Paulin keskustelun naisen kanssa, jota hän epäilee Helen Mossiksi. myöhemmin Ted jäljittää, missä Helen Moss asuu, ja Carol ja Larry seuraavat häntä Paulin omistamaan teatteriin. He saavat selville, että Helen (Melanie Norris) on nuori näyttelijä. Kolmikko salakuuntelee Paulin ja Helenin keskustelua rahasta.Muutamaa päivää myöhemmin Carol näkee ohikulkevassa bussissa naisen, joka muistuttaa täysin kuolleeksi väitettyä Lilian Housea. Larryn ehdotettua, että Lilianilla on kaksonen, Ted tutkii asiaa, mutta huomaa, ettei Lilianilla ole kaksosta. Larry ja Carol jäljittävät tämän salaperäisen "Lilianin" hotelliin, ja henkilökohtaisen lahjan toimittamisen varjolla he menevät hänen hotellihuoneeseensa, mutta löytävät hänet kuolleena makuuhuoneen lattialta. He soittavat poliisille, joka ei kuitenkaan löydä jälkiä ruumiista. liptonit etsivät huoneesta johtolankoja. Lähtiessään he jäävät jumiin hissiin ja törmäävät vahingossa Lilianin ruumiiseen hätäuloskäynnin paneelin sisällä. Poistuessaan kadulle he näkevät herra Housen panevan ruumiin autonsa takakonttiin. Liptonit seuraavat häntä romuttamolle, jossa he näkevät hänen heittävän ruumiin romumetallipinoon, joka on pudotettu sulatusuuniin. Larryn ystävän ja asiakkaan Marcia Foxin (Anjelica Huston) avulla he hautovat suunnitelman, jolla he saavat Paulin oikeuden eteen kertomalla hänelle, että he hakivat Lilianin ruumiin uunista. He myös huijaavat Helenin väärennettyyn koe-esiintymiseen, jossa hänen äänensä nauhoitettaisiin, muokattaisiin ja myöhemmin käytettäisiin Paulin ahdistelemiseen vaatimalla, että hän antaisi Larrylle ja Carolille 200 000 dollaria tai tappaisi heidät, jos hän haluaisi kaiken peittyvän. He tiesivät, että Paul valitsisi jälkimmäisen vaihtoehdon, ja toivovat, että poliisi saisi hänet kiinni itse teosta. suunnitelma menee pieleen, kun Paul kidnappaa Carolin ja soittaa Larrylle vaatien Lilianin ruumista vastineeksi Carolista. Paul ja Larry tapaavat teatterissa ja joutuvat tappeluun. Larry pääsee vapaaksi ja etsii Carolia Paulin takaa-ajamana. Teatterin takana olevat peilit ja lasit heijastavat näytettävää elokuvaa (Orson Wellesin The Lady from Shanghai) ja johtavat Paulia useaan otteeseen harhaan. Yhtäkkiä Paulin uskollinen avustaja rouva Dalton, vanhempi rakastajatar, jonka Paul oli aiemmin sivuuttanut Helenin vuoksi, ampuu Paulin laukaustenvaihdossa. Larry pelastaa Carolin, ja he soittavat poliisille. poliisien saavuttua paikalle Marcia selittää, että asunnossa ollut ruumis oli itse asiassa Lilianin rikas sisko, joka muistutti ohimennen Liliania, mutta ei ollut tämän kaksonen. Sisko oli saanut sydänkohtauksen vieraillessaan heidän luonaan, ja Talot päättivät käyttää tilannetta hyväkseen väittämällä, että se oli Lilian, joka oli kuollut. Sen jälkeen Lilian omaksui sisarensa henkilöllisyyden (hotellissa asuva erakko) manipuloidakseen sisarensa testamenttia, jossa Lilian ja Paul nimettiin ainoiksi edunsaajiksi. Paul kuitenkin petti ja tappoi myös Lilianin, jotta hän voisi karata Helenin kanssa.</w:t>
      </w:r>
    </w:p>
    <w:p>
      <w:r>
        <w:rPr>
          <w:b/>
        </w:rPr>
        <w:t xml:space="preserve">Tulos</w:t>
      </w:r>
    </w:p>
    <w:p>
      <w:r>
        <w:t xml:space="preserve">Miten Liptonit löysivät Lilianin ruumiin?</w:t>
      </w:r>
    </w:p>
    <w:p>
      <w:r>
        <w:rPr>
          <w:b/>
        </w:rPr>
        <w:t xml:space="preserve">Tulos</w:t>
      </w:r>
    </w:p>
    <w:p>
      <w:r>
        <w:t xml:space="preserve">Kenen ruumis oikeastaan oli Lilianin asunnossa?</w:t>
      </w:r>
    </w:p>
    <w:p>
      <w:r>
        <w:rPr>
          <w:b/>
        </w:rPr>
        <w:t xml:space="preserve">Tulos</w:t>
      </w:r>
    </w:p>
    <w:p>
      <w:r>
        <w:t xml:space="preserve">Miksi Paul petti Lilianin?</w:t>
      </w:r>
    </w:p>
    <w:p>
      <w:r>
        <w:rPr>
          <w:b/>
        </w:rPr>
        <w:t xml:space="preserve">Tulos</w:t>
      </w:r>
    </w:p>
    <w:p>
      <w:r>
        <w:t xml:space="preserve">Mistä Liptonit löysivät Lilianin ruumiin?</w:t>
      </w:r>
    </w:p>
    <w:p>
      <w:r>
        <w:rPr>
          <w:b/>
        </w:rPr>
        <w:t xml:space="preserve">Tulos</w:t>
      </w:r>
    </w:p>
    <w:p>
      <w:r>
        <w:t xml:space="preserve">Kuinka paljon rahaa Larry ja Carol vaativat Paulilta?</w:t>
      </w:r>
    </w:p>
    <w:p>
      <w:r>
        <w:rPr>
          <w:b/>
        </w:rPr>
        <w:t xml:space="preserve">Tulos</w:t>
      </w:r>
    </w:p>
    <w:p>
      <w:r>
        <w:t xml:space="preserve">Mitä Carol tekee tunteilleen?</w:t>
      </w:r>
    </w:p>
    <w:p>
      <w:r>
        <w:rPr>
          <w:b/>
        </w:rPr>
        <w:t xml:space="preserve">Tulos</w:t>
      </w:r>
    </w:p>
    <w:p>
      <w:r>
        <w:t xml:space="preserve">Minne herra House jätti Lilianin ruumiin?</w:t>
      </w:r>
    </w:p>
    <w:p>
      <w:r>
        <w:rPr>
          <w:b/>
        </w:rPr>
        <w:t xml:space="preserve">Tulos</w:t>
      </w:r>
    </w:p>
    <w:p>
      <w:r>
        <w:t xml:space="preserve">Mikä sai Carolin tuntemaan Paulin reaktion vaimonsa kuolemaan hassusti?</w:t>
      </w:r>
    </w:p>
    <w:p>
      <w:r>
        <w:rPr>
          <w:b/>
        </w:rPr>
        <w:t xml:space="preserve">Tulos</w:t>
      </w:r>
    </w:p>
    <w:p>
      <w:r>
        <w:t xml:space="preserve">Miksi poliisi kutsuttiin paikalle?</w:t>
      </w:r>
    </w:p>
    <w:p>
      <w:r>
        <w:rPr>
          <w:b/>
        </w:rPr>
        <w:t xml:space="preserve">Tulos</w:t>
      </w:r>
    </w:p>
    <w:p>
      <w:r>
        <w:t xml:space="preserve">Mitä Carol löytää asunnosta?</w:t>
      </w:r>
    </w:p>
    <w:p>
      <w:r>
        <w:rPr>
          <w:b/>
        </w:rPr>
        <w:t xml:space="preserve">Tulos</w:t>
      </w:r>
    </w:p>
    <w:p>
      <w:r>
        <w:t xml:space="preserve">Missä Larry ja Carol tapasivat naapurinsa?</w:t>
      </w:r>
    </w:p>
    <w:p>
      <w:r>
        <w:rPr>
          <w:b/>
        </w:rPr>
        <w:t xml:space="preserve">Tulos</w:t>
      </w:r>
    </w:p>
    <w:p>
      <w:r>
        <w:t xml:space="preserve">Mitä teatterissa soitetaan takaa-ajon aikana?</w:t>
      </w:r>
    </w:p>
    <w:p>
      <w:r>
        <w:rPr>
          <w:b/>
        </w:rPr>
        <w:t xml:space="preserve">Tulos</w:t>
      </w:r>
    </w:p>
    <w:p>
      <w:r>
        <w:t xml:space="preserve">Mitä Paul vaatii vastineeksi Carolista?</w:t>
      </w:r>
    </w:p>
    <w:p>
      <w:r>
        <w:rPr>
          <w:b/>
        </w:rPr>
        <w:t xml:space="preserve">Tulos</w:t>
      </w:r>
    </w:p>
    <w:p>
      <w:r>
        <w:t xml:space="preserve">Miksi Lilian epäilee, että Lilian haudattiin?</w:t>
      </w:r>
    </w:p>
    <w:p>
      <w:r>
        <w:rPr>
          <w:b/>
        </w:rPr>
        <w:t xml:space="preserve">Tulos</w:t>
      </w:r>
    </w:p>
    <w:p>
      <w:r>
        <w:t xml:space="preserve">Kenet Paul sieppaa?</w:t>
      </w:r>
    </w:p>
    <w:p>
      <w:r>
        <w:rPr>
          <w:b/>
        </w:rPr>
        <w:t xml:space="preserve">Tulos</w:t>
      </w:r>
    </w:p>
    <w:p>
      <w:r>
        <w:t xml:space="preserve">Kuinka paljon Larry ja Carol vaativat Paulilta?</w:t>
      </w:r>
    </w:p>
    <w:p>
      <w:r>
        <w:rPr>
          <w:b/>
        </w:rPr>
        <w:t xml:space="preserve">Tulos</w:t>
      </w:r>
    </w:p>
    <w:p>
      <w:r>
        <w:t xml:space="preserve">Kuka osoittautui Lilianin kaksoisolennoksi?</w:t>
      </w:r>
    </w:p>
    <w:p>
      <w:r>
        <w:rPr>
          <w:b/>
        </w:rPr>
        <w:t xml:space="preserve">Tulos</w:t>
      </w:r>
    </w:p>
    <w:p>
      <w:r>
        <w:t xml:space="preserve">Miten Lilian kuolee?</w:t>
      </w:r>
    </w:p>
    <w:p>
      <w:r>
        <w:rPr>
          <w:b/>
        </w:rPr>
        <w:t xml:space="preserve">Tulos</w:t>
      </w:r>
    </w:p>
    <w:p>
      <w:r>
        <w:t xml:space="preserve">Miksi Carol epäilee Paulia?</w:t>
      </w:r>
    </w:p>
    <w:p>
      <w:r>
        <w:rPr>
          <w:b/>
        </w:rPr>
        <w:t xml:space="preserve">Tulos</w:t>
      </w:r>
    </w:p>
    <w:p>
      <w:r>
        <w:t xml:space="preserve">Miten Lilian kuoli?</w:t>
      </w:r>
    </w:p>
    <w:p>
      <w:r>
        <w:rPr>
          <w:b/>
        </w:rPr>
        <w:t xml:space="preserve">Tulos</w:t>
      </w:r>
    </w:p>
    <w:p>
      <w:r>
        <w:t xml:space="preserve">Missä Carol näki Lilianin kaksoisolennon?</w:t>
      </w:r>
    </w:p>
    <w:p>
      <w:r>
        <w:rPr>
          <w:b/>
        </w:rPr>
        <w:t xml:space="preserve">Tulos</w:t>
      </w:r>
    </w:p>
    <w:p>
      <w:r>
        <w:t xml:space="preserve">Mitä tapahtui seuraavana päivänä sen jälkeen, kun Liptonit tapasivat Lilianin?</w:t>
      </w:r>
    </w:p>
    <w:p>
      <w:r>
        <w:rPr>
          <w:b/>
        </w:rPr>
        <w:t xml:space="preserve">Tulos</w:t>
      </w:r>
    </w:p>
    <w:p>
      <w:r>
        <w:t xml:space="preserve">Miksi Paul tappoi Lilianin?</w:t>
      </w:r>
    </w:p>
    <w:p>
      <w:r>
        <w:rPr>
          <w:b/>
        </w:rPr>
        <w:t xml:space="preserve">Tulos</w:t>
      </w:r>
    </w:p>
    <w:p>
      <w:r>
        <w:t xml:space="preserve">Mihin Helen piiloutuu, kun Paul melkein saa hänet kiinni asunnostaan?</w:t>
      </w:r>
    </w:p>
    <w:p>
      <w:r>
        <w:rPr>
          <w:b/>
        </w:rPr>
        <w:t xml:space="preserve">Tulos</w:t>
      </w:r>
    </w:p>
    <w:p>
      <w:r>
        <w:t xml:space="preserve">Miksi Liptonit järkyttyivät Lilianin kuolemasta?</w:t>
      </w:r>
    </w:p>
    <w:p>
      <w:r>
        <w:rPr>
          <w:b/>
        </w:rPr>
        <w:t xml:space="preserve">Tulos</w:t>
      </w:r>
    </w:p>
    <w:p>
      <w:r>
        <w:t xml:space="preserve">Miksi Larry ja Carol yllättyivät hänen kuolemastaan?</w:t>
      </w:r>
    </w:p>
    <w:p>
      <w:r>
        <w:rPr>
          <w:b/>
        </w:rPr>
        <w:t xml:space="preserve">Tulos</w:t>
      </w:r>
    </w:p>
    <w:p>
      <w:r>
        <w:t xml:space="preserve">Keneen Carol ottaa yhteyttä kertoakseen löydöstään?</w:t>
      </w:r>
    </w:p>
    <w:p>
      <w:r>
        <w:rPr>
          <w:b/>
        </w:rPr>
        <w:t xml:space="preserve">Tulos</w:t>
      </w:r>
    </w:p>
    <w:p>
      <w:r>
        <w:t xml:space="preserve">Mistä Carol, Ted ja Larry kuulivat Paulin ja Helenin keskustelevan?</w:t>
      </w:r>
    </w:p>
    <w:p>
      <w:r>
        <w:rPr>
          <w:b/>
        </w:rPr>
        <w:t xml:space="preserve">Esimerkki 3.1250</w:t>
      </w:r>
    </w:p>
    <w:p>
      <w:r>
        <w:t xml:space="preserve"> Los Angelesissa asuva, uraansa tavoitteleva lakimies Fletcher Reede (Carrey) rakastaa poikaansa Maxia (Cooper), mutta hänen kyvyttömyytensä pitää lupauksensa ja pakonomainen valehtelu, johon hän uransa vuoksi ryhtyy, aiheuttavat usein ongelmia heidän välillään ja hänen entisen vaimonsa Audreyn (Tierney) kanssa, joka on seurustellut toisen miehen, Jerryn (Elwes), kanssa. Oikeudessa Fletcher on valmis liioittelemaan asiakkaidensa tarinoita, ja hänen nykyinen asiakkaansa, itsekeskeinen ja rahaa tavoitteleva Samantha Cole (Tilly) on herättänyt Fletcherin työpaikan asianajotoimiston osakkaan, herra Allenin, huomion. Jos Fletcher voittaa tämän jutun, se tuo hänen firmalleen omaisuuden ja vauhdittaa hänen uraansa. Fletcher soittaa ja valehtelee Audreylle, että hän ei ole töiden takia paikalla Maxin syntymäpäivänä, vaikka todellisuudessa hän harrastaa seksiä pomonsa Mirandan kanssa saadakseen ylennyksen. Masentuneena Max toivoo syntymäpäiväksi, että hänen isänsä ei yhden päivän ajan saisi valehdella. Toive toteutuu välittömästi, ja Fletcher kertoo vahingossa Mirandalle, että hän on "saanut parempaa" heidän harrastettuaan seksiä.Seuraavana päivänä Fletcher tajuaa heti, ettei hän pysty tekemään mitään epärehellistä. Hän ei pysty valehtelemaan, harhaanjohtamaan tai edes pettämään salaamalla todellisen vastauksen, vaan usein hallitsemattomasti pamauttaa loukkaavia ja tuskallisia totuuksia, jotka suututtavat työtoverinsa, ja hänen autonsa päätyy takavarikkoon useiden pysäköintirikkomusten vuoksi. Tilanne kärjistyy, kun Fletcher tajuaa, ettei hän pysty edes kysymään kysymyksiä, kun hän tietää vastauksen olevan valhe, mikä on hankalaa, sillä Samantha ja tämän väitetty suhdepartneri Kenneth Faulk ovat valmiita vannomaan väärän valan voittaakseen korkean profiilin jutun, eikä hän voi kysyä häneltä kysymyksiä, joihin heille on annettu vastaukset. tajutessaan, että Max oli toivonut tämän tapahtuvan, Fletcher yrittää vakuuttaa Maxille, että aikuisten on valehdeltava, mutta hän ei pysty antamaan mitään vastausta siihen, miksi Maxin pitäisi edelleen valehdella pojalleen. Fletcher keksii myös, että koska Max toivoi, että hän kertoisi totuuden vain yhden päivän ajan, hän yrittää tehdä kaikkensa viivyttääkseen Samanthan tapausta, sillä taikatoive päättyy kello 20.15, 24 tuntia Maxin toiveen esittämisen jälkeen. Fletcherin asiat vain pahenevat, kun hän menettää uskollisen avustajansa Gretan myönnettyään valehdelleensa, että hän oli valehdellut hänen palkankorotustensa epäämiselle antamistaan ahneista syistä ja "kalliista" lahjoista, ja Audrey kertoo Fletcherille, että hän ja Max muuttavat Jerryn kanssa Bostoniin estääkseen Fletcherin rikottujen lupausten aiheuttamat sydänsurut.Fletcherin ailahteleva käytös oikeudessa johtaa useisiin kysymyksiin hänen mielenterveydestään, kun hän vastustaa itseään ja kiusaa ja provosoi omia todistajiaan myöntämään, että heillä oli suhde vastoin Samanthan ja hänen miehensä avioehtosopimusta. Hän menee jopa niin pitkälle, että hakkaa itseään ja väittää jonkun hyökänneen hänen kimppuunsa yrittäessään välttää tapausta, mutta kun häneltä kysytään, tuntuuko hänestä siltä, että hän voi jatkaa, hän ei voi kieltää sitä ja sanoo kyllä. Jutun aikana Fletcher löytää muotoseikan, jonka mukaan Samantha valehteli olevansa alaikäinen allekirjoittaessaan avioehtosopimuksen ennen avioliittoa, jolloin se on mitätön ja antaa hänelle oikeuden puoleen herra Colen omaisuudesta, jolloin hän voi voittaa jutun totuudenmukaisesti. Mutta kun Samantha päättää kiistää heidän lastensa, joita herra Cole kovasti rakastaa, täyden huoltajuuden vain siksi, että hän haluaa lisää rahaa elatusmaksuista, Fletcher katuu teknisen seikan mainitsemista nähtyään rouva Colen repivän lapset isänsä sylistä ja huutavan vaatimuksensa lisärahasta. Kun Fletcher nyt tajuaa, että tapauksen voittaminen on rankaissut rakastavaa aviomiestä ja palkinnut pettävän vaimon, hän saa omantunnonkriisin ja huutaa tuomarille vaatien, että tämä kumoaa päätöksen, mutta hänet pidätetään oikeuden halventamisesta. Hän soittaa Audreylle vankilan puhelimesta ja anoo tätä maksamaan takuut ja antamaan hänelle uuden mahdollisuuden, mutta tämä sulkee puhelimen, mutta Greta palaa ja vapauttaa Fletcherin takuita vastaan vankilasta, joka antaa hänelle anteeksi ja tajuaa, että totuuden kertominen on tehnyt hänestä paremman miehen, ja hän ryntää lentokentälle estääkseen Audreyn ja Maxin lähtemisen lopullisesti. Hän myöhästyy heidän lennoltaan, mutta hän hiipii kiitotielle piiloutumalla matkatavaroihin, varastaa moottoroidun portaikon ja onnistuu saamaan lentäjän huomion heittämällä kengän ohjaamon ikkunaan, mikä pakottaa hänet keskeyttämään lennon. Fletcherin voitto jää kuitenkin lyhyeksi, kun hän törmää esteeseen ja lentää kohti matkatavarahinautoa, mikä aiheuttaa ketjureaktion, jonka seurauksena Fletcher on tajuton ja hänen molemmat jalkansa ovat poikki. Herättyään hän kertoo Maxille, kuinka paljon hän välittää Maxista ja kuinka pahoillaan hän oli rikkonut lupauksensa. Vaikka Fletcher ei enää ole toiveen vaikutuksen alaisena, hän tarkoittaa sanojaan ja lisää, että Max on hänelle ensisijainen, ja Max vakuuttaa Audreyn jäämään Los Angelesiin. vuotta myöhemmin Fletcher on parantunut ja johtaa omaa lakifirmaa, jossa Greta on hänen jatkuva avustajansa. Max toivoo syntymäpäiväkakullaan, ja valot syttyvät ja paljastavat Fletcherin ja Audreyn suutelevan, mutta selittää toivoneensa rullaluistimia sen sijaan, että he olisivat sopineet keskenään. Fletcher puristaa kätensä "The Claw"-leikkiin - leikkiin, jota hän haluaa leikkiä Maxin kanssa jahtaamalla tätä - ja jahtaa sillä Maxia ja Audreya ympäri taloa.</w:t>
      </w:r>
    </w:p>
    <w:p>
      <w:r>
        <w:rPr>
          <w:b/>
        </w:rPr>
        <w:t xml:space="preserve">Tulos</w:t>
      </w:r>
    </w:p>
    <w:p>
      <w:r>
        <w:t xml:space="preserve">Miksi Audrey haluaa muuttaa Bostoniin Maxin ja Jerryn kanssa?</w:t>
      </w:r>
    </w:p>
    <w:p>
      <w:r>
        <w:rPr>
          <w:b/>
        </w:rPr>
        <w:t xml:space="preserve">Tulos</w:t>
      </w:r>
    </w:p>
    <w:p>
      <w:r>
        <w:t xml:space="preserve">Mistä Fletcher on eniten huolissaan?</w:t>
      </w:r>
    </w:p>
    <w:p>
      <w:r>
        <w:rPr>
          <w:b/>
        </w:rPr>
        <w:t xml:space="preserve">Tulos</w:t>
      </w:r>
    </w:p>
    <w:p>
      <w:r>
        <w:t xml:space="preserve">Mitä Fletcher teki itselleen yrittäessään välttää tapauksen?</w:t>
      </w:r>
    </w:p>
    <w:p>
      <w:r>
        <w:rPr>
          <w:b/>
        </w:rPr>
        <w:t xml:space="preserve">Tulos</w:t>
      </w:r>
    </w:p>
    <w:p>
      <w:r>
        <w:t xml:space="preserve">Minkä muotoseikan vuoksi avioehto on mitätön?</w:t>
      </w:r>
    </w:p>
    <w:p>
      <w:r>
        <w:rPr>
          <w:b/>
        </w:rPr>
        <w:t xml:space="preserve">Tulos</w:t>
      </w:r>
    </w:p>
    <w:p>
      <w:r>
        <w:t xml:space="preserve">Kuka oli Samantha?</w:t>
      </w:r>
    </w:p>
    <w:p>
      <w:r>
        <w:rPr>
          <w:b/>
        </w:rPr>
        <w:t xml:space="preserve">Tulos</w:t>
      </w:r>
    </w:p>
    <w:p>
      <w:r>
        <w:t xml:space="preserve">Minkälainen käytös saa tuomioistuimen miettimään, oliko Fletcher hullu?</w:t>
      </w:r>
    </w:p>
    <w:p>
      <w:r>
        <w:rPr>
          <w:b/>
        </w:rPr>
        <w:t xml:space="preserve">Tulos</w:t>
      </w:r>
    </w:p>
    <w:p>
      <w:r>
        <w:t xml:space="preserve">Mitä tapahtuu, jos Fletcher voittaa juttunsa?</w:t>
      </w:r>
    </w:p>
    <w:p>
      <w:r>
        <w:rPr>
          <w:b/>
        </w:rPr>
        <w:t xml:space="preserve">Tulos</w:t>
      </w:r>
    </w:p>
    <w:p>
      <w:r>
        <w:t xml:space="preserve">Kuka pääsee maksamaan Fletcherin takuut vankilasta?</w:t>
      </w:r>
    </w:p>
    <w:p>
      <w:r>
        <w:rPr>
          <w:b/>
        </w:rPr>
        <w:t xml:space="preserve">Tulos</w:t>
      </w:r>
    </w:p>
    <w:p>
      <w:r>
        <w:t xml:space="preserve">Mitä Fletcher tajuaa voitettuaan jutun?</w:t>
      </w:r>
    </w:p>
    <w:p>
      <w:r>
        <w:rPr>
          <w:b/>
        </w:rPr>
        <w:t xml:space="preserve">Tulos</w:t>
      </w:r>
    </w:p>
    <w:p>
      <w:r>
        <w:t xml:space="preserve">Mitä Max toivoi syntymäpäivälahjaksi?</w:t>
      </w:r>
    </w:p>
    <w:p>
      <w:r>
        <w:rPr>
          <w:b/>
        </w:rPr>
        <w:t xml:space="preserve">Tulos</w:t>
      </w:r>
    </w:p>
    <w:p>
      <w:r>
        <w:t xml:space="preserve">Miksi Flecher Reede pidätettiin?</w:t>
      </w:r>
    </w:p>
    <w:p>
      <w:r>
        <w:rPr>
          <w:b/>
        </w:rPr>
        <w:t xml:space="preserve">Tulos</w:t>
      </w:r>
    </w:p>
    <w:p>
      <w:r>
        <w:t xml:space="preserve">Mikä oli Flecher Reeden työ?</w:t>
      </w:r>
    </w:p>
    <w:p>
      <w:r>
        <w:rPr>
          <w:b/>
        </w:rPr>
        <w:t xml:space="preserve">Tulos</w:t>
      </w:r>
    </w:p>
    <w:p>
      <w:r>
        <w:t xml:space="preserve">Kuka oli Max?</w:t>
      </w:r>
    </w:p>
    <w:p>
      <w:r>
        <w:rPr>
          <w:b/>
        </w:rPr>
        <w:t xml:space="preserve">Tulos</w:t>
      </w:r>
    </w:p>
    <w:p>
      <w:r>
        <w:t xml:space="preserve">Miten Flecher Reede voitti Samanthan tapauksen?</w:t>
      </w:r>
    </w:p>
    <w:p>
      <w:r>
        <w:rPr>
          <w:b/>
        </w:rPr>
        <w:t xml:space="preserve">Tulos</w:t>
      </w:r>
    </w:p>
    <w:p>
      <w:r>
        <w:t xml:space="preserve">Miksi Fletcher ei pysty valehtelemaan?</w:t>
      </w:r>
    </w:p>
    <w:p>
      <w:r>
        <w:rPr>
          <w:b/>
        </w:rPr>
        <w:t xml:space="preserve">Tulos</w:t>
      </w:r>
    </w:p>
    <w:p>
      <w:r>
        <w:t xml:space="preserve">Mitä Fletcher tekee itselleen välttääkseen tapauksen?</w:t>
      </w:r>
    </w:p>
    <w:p>
      <w:r>
        <w:rPr>
          <w:b/>
        </w:rPr>
        <w:t xml:space="preserve">Tulos</w:t>
      </w:r>
    </w:p>
    <w:p>
      <w:r>
        <w:t xml:space="preserve">Mitä Max toivoi tarinan lopussa?</w:t>
      </w:r>
    </w:p>
    <w:p>
      <w:r>
        <w:rPr>
          <w:b/>
        </w:rPr>
        <w:t xml:space="preserve">Tulos</w:t>
      </w:r>
    </w:p>
    <w:p>
      <w:r>
        <w:t xml:space="preserve">Kuka oli halukas sitoutumaan Fletcherin puolesta?</w:t>
      </w:r>
    </w:p>
    <w:p>
      <w:r>
        <w:rPr>
          <w:b/>
        </w:rPr>
        <w:t xml:space="preserve">Tulos</w:t>
      </w:r>
    </w:p>
    <w:p>
      <w:r>
        <w:t xml:space="preserve">Kuka oli Audrey?</w:t>
      </w:r>
    </w:p>
    <w:p>
      <w:r>
        <w:rPr>
          <w:b/>
        </w:rPr>
        <w:t xml:space="preserve">Tulos</w:t>
      </w:r>
    </w:p>
    <w:p>
      <w:r>
        <w:t xml:space="preserve">Kuka maksoi Flecher Reedsin takuut vankilasta?</w:t>
      </w:r>
    </w:p>
    <w:p>
      <w:r>
        <w:rPr>
          <w:b/>
        </w:rPr>
        <w:t xml:space="preserve">Tulos</w:t>
      </w:r>
    </w:p>
    <w:p>
      <w:r>
        <w:t xml:space="preserve">Mitä Max toivoo seuraavaksi syntymäpäiväkseen?</w:t>
      </w:r>
    </w:p>
    <w:p>
      <w:r>
        <w:rPr>
          <w:b/>
        </w:rPr>
        <w:t xml:space="preserve">Tulos</w:t>
      </w:r>
    </w:p>
    <w:p>
      <w:r>
        <w:t xml:space="preserve">Mitä Flecher kertoi Maxille herättyään?</w:t>
      </w:r>
    </w:p>
    <w:p>
      <w:r>
        <w:rPr>
          <w:b/>
        </w:rPr>
        <w:t xml:space="preserve">Tulos</w:t>
      </w:r>
    </w:p>
    <w:p>
      <w:r>
        <w:t xml:space="preserve">Mitä Flecher Reede kertoi Maxille?</w:t>
      </w:r>
    </w:p>
    <w:p>
      <w:r>
        <w:rPr>
          <w:b/>
        </w:rPr>
        <w:t xml:space="preserve">Tulos</w:t>
      </w:r>
    </w:p>
    <w:p>
      <w:r>
        <w:t xml:space="preserve">Mikä on Maxin syntymäpäivätoive tarinan alussa?</w:t>
      </w:r>
    </w:p>
    <w:p>
      <w:r>
        <w:rPr>
          <w:b/>
        </w:rPr>
        <w:t xml:space="preserve">Tulos</w:t>
      </w:r>
    </w:p>
    <w:p>
      <w:r>
        <w:t xml:space="preserve">Kenen tapausta Fetcher yritti viivyttää toiveen vuoksi?</w:t>
      </w:r>
    </w:p>
    <w:p>
      <w:r>
        <w:rPr>
          <w:b/>
        </w:rPr>
        <w:t xml:space="preserve">Tulos</w:t>
      </w:r>
    </w:p>
    <w:p>
      <w:r>
        <w:t xml:space="preserve">Miksi Fletcher menetti avustajansa Gretan?</w:t>
      </w:r>
    </w:p>
    <w:p>
      <w:r>
        <w:rPr>
          <w:b/>
        </w:rPr>
        <w:t xml:space="preserve">Tulos</w:t>
      </w:r>
    </w:p>
    <w:p>
      <w:r>
        <w:t xml:space="preserve">Kuka aikoo muuttaa Bostoniin?</w:t>
      </w:r>
    </w:p>
    <w:p>
      <w:r>
        <w:rPr>
          <w:b/>
        </w:rPr>
        <w:t xml:space="preserve">Tulos</w:t>
      </w:r>
    </w:p>
    <w:p>
      <w:r>
        <w:t xml:space="preserve">Minne Fletcher menee päästyään vankilasta takuita vastaan?</w:t>
      </w:r>
    </w:p>
    <w:p>
      <w:r>
        <w:rPr>
          <w:b/>
        </w:rPr>
        <w:t xml:space="preserve">Tulos</w:t>
      </w:r>
    </w:p>
    <w:p>
      <w:r>
        <w:t xml:space="preserve">Mitä Fletcher ei voi tehdä yhden päivän aikana?</w:t>
      </w:r>
    </w:p>
    <w:p>
      <w:r>
        <w:rPr>
          <w:b/>
        </w:rPr>
        <w:t xml:space="preserve">Tulos</w:t>
      </w:r>
    </w:p>
    <w:p>
      <w:r>
        <w:t xml:space="preserve">Miksi Fletcher jäi paitsi Maxin syntymäpäivästä?</w:t>
      </w:r>
    </w:p>
    <w:p>
      <w:r>
        <w:rPr>
          <w:b/>
        </w:rPr>
        <w:t xml:space="preserve">Esimerkki 3.1251</w:t>
      </w:r>
    </w:p>
    <w:p>
      <w:r>
        <w:t xml:space="preserve"> Charley Brewster on teini-ikäinen, joka asuu Las Vegasin esikaupungissa Nevadassa ja huomaa, että naapuriin on muuttanut uusi naapuri. Charleyn vanha paras ystävä, Edward "Evil Ed" Lee, ilmoittaa Charleylle, että monet oppilaat ovat kadonneet, mukaan lukien heidän toinen lapsuudenystävänsä Adam Johnson. Kun Charley menee koulun jälkeen kotiin, hänen äitinsä Jane esittelee hänet Jerry Dandrigeen, heidän uuteen naapuriinsa. Kyllästynyt ja vihainen Edille sen jälkeen, kun tämä väittää Jerryn olevan vampyyri, Charley sanoo hänelle, että tämä on hullu ja ettei halua enää olla ystävä. kotimatkalla Ed kohtaa Jerryn, joka väittää, että hän on tarkkaillut Ediä ja on ollut tietoinen siitä, että Ed tarkkaili häntä. Jerry jahtaa pian Ediä läheiseen uima-altaaseen ja vakuuttaa tämän uskomaan, että hänen elämänsä olisi paljon parempaa, jos hän olisi vampyyri. Ed antautuu ja antaa Jerryn purra itseään vapaaehtoisesti. Seuraavana päivänä Charley huomaa, että Ed on kadonnut, ja päättää tutkia asiaa. Hän alkaa uskoa Edin väitteitä, kun hän löytää videotallenteita, joissa esineet liikkuvat itsekseen ja Edin ääni paljastaa, että hän nauhoittaa Jerryä todistaakseen, ettei hänen heijastuksensa näy tallenteissa. Kun Jerry alkaa hyökätä yhä useampien ihmisten kimppuun eri puolilla naapurustoa, Charley hiipii Jerryn taloon ja saa selville, että Jerry pitää uhrinsa salaisissa huoneissa. Charley kääntyy Las Vegasissa taikuri Peter Vincentin, oletetun vampyyriasiantuntijan, puoleen. Peter ei ota häntä tosissaan ja potkaisee hänet ulos.Jerry tulee Charleyn taloon ja sytyttää sen tuleen. Charley, Jane ja hänen tyttöystävänsä Amy Peterson pakenevat tila-autollaan aavikon halki. Jerry saa heidät kiinni, mutta Jane haavoittaa häntä kiinteistökyltin seipäällä. Jane joutuu sairaalaan, jonne Peter kutsuu Charleyn. Saavuttuaan Peterin kattohuoneistoon ilmaantuu Ed. Tähän mennessä Ed on muuttunut täysin vampyyriksi, ja hän auttaa Jerryä hyökkäämään Charleyn, Amyn ja Peterin kimppuun. Kun he taistelevat, Ed purkaa kaiken vihansa vastustajiinsa, ja Charley tappaa Edin vastentahtoisesti. Samaan aikaan Amy haavoittaa Jerryä pyhällä vedellä. Sitten he juoksevat klubille, jossa he joutuvat väkijoukossa erilleen. Jerry suutelee Amya, puree häntä ja riivaa Amyn, joka ottaa Amyn haltuunsa. Peter kieltäytyy auttamasta Charleya ja paljastaa, että vampyyri (joka myöhemmin paljastuu Jerryksi) tappoi molemmat hänen vanhempansa. Hän kuitenkin antaa Charleylle Pyhän Mikaelin siunaaman seipään, joka tappaa Jerryn ja muuttaa kaikki hänen uhrinsa takaisin ihmisiksi. Charley menee Jerryn talolle, jossa Peter päättää sittenkin liittyä hänen seuraansa. heidät johdatetaan Jerryn kellariin, jossa monet Jerryn uhreista, mukaan lukien Amy, hyökkäävät heidän kimppuunsa. Charley kohtaa Amyn ja tämä selittää, miten he voivat olla ikuisesti yhdessä. Juuri kun Amy aikoo purra Charleya, tämä puukottaa häntä, ei osu sydämeen ja pakenee. Sillä välin Jerry ja monet hänen uhreistaan hyökkäävät Peterin kimppuun. Peter onnistuu tappamaan muutaman ennen kuin hänen aseensa laukeaa. Charley palaa kellariin ja näkee, että jäljellä olevat vampyyrit syövät Peteriä. Hän päättää ampua reikiä kattoon, josta auringonvalo paistaa sisään ja tappaa ne. Auringonvalon laikku suojelee sekä Charleyta että Peteriä vampyyreiltä, joita ei ollut tuhottu. Jerry ilmestyy paikalle ja selittää, että Charleyn tehtävä on itse asiassa ohi. Charley, joka on varustautunut liekinkestävään pukuun, antaa Peterin sytyttää hänet tuleen ja taklaa Jerryn juuri kun Amy on syömässä häntä. Heidän välilleen syntyy kamppailu muiden vampyyrien katsellessa. Peter auttaa häntä ampumalla toisen reiän yläpuolella olevaan lattiaan, jotta auringonvalo pääsee sisään. Tämä polttaa Jerryn, ja Peter heittää Charleylle tämän pudottaman vaarnan. Charley iskee Jerryä nopeasti sydämeen, tappaa hänet ja palauttaa uhrinsa ihmismuotoonsa. Sen jälkeen Charleyn äiti toipuu sairaalasta ja lähtee ostamaan uutta taloa, kun Charley ja Amy harrastavat seksiä Peterin kattohuoneistossa.</w:t>
      </w:r>
    </w:p>
    <w:p>
      <w:r>
        <w:rPr>
          <w:b/>
        </w:rPr>
        <w:t xml:space="preserve">Tulos</w:t>
      </w:r>
    </w:p>
    <w:p>
      <w:r>
        <w:t xml:space="preserve">Kuka alkaa epäillä Charleyn uutta naapuria tarinassa?</w:t>
      </w:r>
    </w:p>
    <w:p>
      <w:r>
        <w:rPr>
          <w:b/>
        </w:rPr>
        <w:t xml:space="preserve">Tulos</w:t>
      </w:r>
    </w:p>
    <w:p>
      <w:r>
        <w:t xml:space="preserve">Mikä on Edward Leen lempinimi?</w:t>
      </w:r>
    </w:p>
    <w:p>
      <w:r>
        <w:rPr>
          <w:b/>
        </w:rPr>
        <w:t xml:space="preserve">Tulos</w:t>
      </w:r>
    </w:p>
    <w:p>
      <w:r>
        <w:t xml:space="preserve">Kuka on Charleyn paras ystävä? </w:t>
      </w:r>
    </w:p>
    <w:p>
      <w:r>
        <w:rPr>
          <w:b/>
        </w:rPr>
        <w:t xml:space="preserve">Tulos</w:t>
      </w:r>
    </w:p>
    <w:p>
      <w:r>
        <w:t xml:space="preserve">Kuka tappaa Edin sen jälkeen, kun hän on muuttunut vampyyriksi?</w:t>
      </w:r>
    </w:p>
    <w:p>
      <w:r>
        <w:rPr>
          <w:b/>
        </w:rPr>
        <w:t xml:space="preserve">Tulos</w:t>
      </w:r>
    </w:p>
    <w:p>
      <w:r>
        <w:t xml:space="preserve">Mitä tapahtuu sen jälkeen, kun Charley on puukottanut Jerryn?</w:t>
      </w:r>
    </w:p>
    <w:p>
      <w:r>
        <w:rPr>
          <w:b/>
        </w:rPr>
        <w:t xml:space="preserve">Tulos</w:t>
      </w:r>
    </w:p>
    <w:p>
      <w:r>
        <w:t xml:space="preserve">Kuka heittää Charleylle seipään Jerryn tappamiseksi?</w:t>
      </w:r>
    </w:p>
    <w:p>
      <w:r>
        <w:rPr>
          <w:b/>
        </w:rPr>
        <w:t xml:space="preserve">Tulos</w:t>
      </w:r>
    </w:p>
    <w:p>
      <w:r>
        <w:t xml:space="preserve">Missä Jerry Dandrige asuu?</w:t>
      </w:r>
    </w:p>
    <w:p>
      <w:r>
        <w:rPr>
          <w:b/>
        </w:rPr>
        <w:t xml:space="preserve">Tulos</w:t>
      </w:r>
    </w:p>
    <w:p>
      <w:r>
        <w:t xml:space="preserve">Kuka on vastuussa Charleyn talon sytyttämisestä tuleen?</w:t>
      </w:r>
    </w:p>
    <w:p>
      <w:r>
        <w:rPr>
          <w:b/>
        </w:rPr>
        <w:t xml:space="preserve">Tulos</w:t>
      </w:r>
    </w:p>
    <w:p>
      <w:r>
        <w:t xml:space="preserve">Kuka ampui reikiä kattoon ja mitä sillä saavutettiin?</w:t>
      </w:r>
    </w:p>
    <w:p>
      <w:r>
        <w:rPr>
          <w:b/>
        </w:rPr>
        <w:t xml:space="preserve">Tulos</w:t>
      </w:r>
    </w:p>
    <w:p>
      <w:r>
        <w:t xml:space="preserve">Kuka sytyttää Charleyn talon tuleen?</w:t>
      </w:r>
    </w:p>
    <w:p>
      <w:r>
        <w:rPr>
          <w:b/>
        </w:rPr>
        <w:t xml:space="preserve">Tulos</w:t>
      </w:r>
    </w:p>
    <w:p>
      <w:r>
        <w:t xml:space="preserve">Mitä hänen uhreilleen tapahtuu sen jälkeen, kun Jerry on kuollut?</w:t>
      </w:r>
    </w:p>
    <w:p>
      <w:r>
        <w:rPr>
          <w:b/>
        </w:rPr>
        <w:t xml:space="preserve">Tulos</w:t>
      </w:r>
    </w:p>
    <w:p>
      <w:r>
        <w:t xml:space="preserve">Kuka auttaa Charleya viimeisessä taistelussa vampyyrejä vastaan?</w:t>
      </w:r>
    </w:p>
    <w:p>
      <w:r>
        <w:rPr>
          <w:b/>
        </w:rPr>
        <w:t xml:space="preserve">Tulos</w:t>
      </w:r>
    </w:p>
    <w:p>
      <w:r>
        <w:t xml:space="preserve">Mikä on Charleyn uuden naapurin nimi?</w:t>
      </w:r>
    </w:p>
    <w:p>
      <w:r>
        <w:rPr>
          <w:b/>
        </w:rPr>
        <w:t xml:space="preserve">Tulos</w:t>
      </w:r>
    </w:p>
    <w:p>
      <w:r>
        <w:t xml:space="preserve">Keneltä Charley hakee ammattiapua vampyyrien käsittelyyn?</w:t>
      </w:r>
    </w:p>
    <w:p>
      <w:r>
        <w:rPr>
          <w:b/>
        </w:rPr>
        <w:t xml:space="preserve">Tulos</w:t>
      </w:r>
    </w:p>
    <w:p>
      <w:r>
        <w:t xml:space="preserve">Mitä Peter antaa Charleylle Jerryn tappamiseksi?</w:t>
      </w:r>
    </w:p>
    <w:p>
      <w:r>
        <w:rPr>
          <w:b/>
        </w:rPr>
        <w:t xml:space="preserve">Tulos</w:t>
      </w:r>
    </w:p>
    <w:p>
      <w:r>
        <w:t xml:space="preserve">Kuka antaa Charleylle erikoisaseen, joka tappaa Jerryn?</w:t>
      </w:r>
    </w:p>
    <w:p>
      <w:r>
        <w:rPr>
          <w:b/>
        </w:rPr>
        <w:t xml:space="preserve">Tulos</w:t>
      </w:r>
    </w:p>
    <w:p>
      <w:r>
        <w:t xml:space="preserve">Mitä Amy yrittää vakuuttaa Charleylle pureman jälkeen, ja miten Amy vastaa Charleyyn?</w:t>
      </w:r>
    </w:p>
    <w:p>
      <w:r>
        <w:rPr>
          <w:b/>
        </w:rPr>
        <w:t xml:space="preserve">Tulos</w:t>
      </w:r>
    </w:p>
    <w:p>
      <w:r>
        <w:t xml:space="preserve">Keneltä taikurilta Charley pyytää apua?</w:t>
      </w:r>
    </w:p>
    <w:p>
      <w:r>
        <w:rPr>
          <w:b/>
        </w:rPr>
        <w:t xml:space="preserve">Tulos</w:t>
      </w:r>
    </w:p>
    <w:p>
      <w:r>
        <w:t xml:space="preserve">Millainen puku Charliella oli yllään suojellakseen itseään?</w:t>
      </w:r>
    </w:p>
    <w:p>
      <w:r>
        <w:rPr>
          <w:b/>
        </w:rPr>
        <w:t xml:space="preserve">Tulos</w:t>
      </w:r>
    </w:p>
    <w:p>
      <w:r>
        <w:t xml:space="preserve">Mitä Charley ja Amy tekevät Peterin kattohuoneistossa?</w:t>
      </w:r>
    </w:p>
    <w:p>
      <w:r>
        <w:rPr>
          <w:b/>
        </w:rPr>
        <w:t xml:space="preserve">Tulos</w:t>
      </w:r>
    </w:p>
    <w:p>
      <w:r>
        <w:t xml:space="preserve">Minkä kaupungin ulkopuolella Charley asuu?</w:t>
      </w:r>
    </w:p>
    <w:p>
      <w:r>
        <w:rPr>
          <w:b/>
        </w:rPr>
        <w:t xml:space="preserve">Tulos</w:t>
      </w:r>
    </w:p>
    <w:p>
      <w:r>
        <w:t xml:space="preserve">Mitä Ed kertoo Charleylle opiskelutovereista ja Charleyn parhaasta ystävästä?</w:t>
      </w:r>
    </w:p>
    <w:p>
      <w:r>
        <w:rPr>
          <w:b/>
        </w:rPr>
        <w:t xml:space="preserve">Tulos</w:t>
      </w:r>
    </w:p>
    <w:p>
      <w:r>
        <w:t xml:space="preserve">Mitä Jerry vakuuttaa Edille, kun hän jahtaa häntä?</w:t>
      </w:r>
    </w:p>
    <w:p>
      <w:r>
        <w:rPr>
          <w:b/>
        </w:rPr>
        <w:t xml:space="preserve">Tulos</w:t>
      </w:r>
    </w:p>
    <w:p>
      <w:r>
        <w:t xml:space="preserve">Kuka sai Edin vakuuttuneeksi siitä, että hänen pitäisi ryhtyä vampyyriksi?</w:t>
      </w:r>
    </w:p>
    <w:p>
      <w:r>
        <w:rPr>
          <w:b/>
        </w:rPr>
        <w:t xml:space="preserve">Tulos</w:t>
      </w:r>
    </w:p>
    <w:p>
      <w:r>
        <w:t xml:space="preserve">Missä Charley Brewster asuu?</w:t>
      </w:r>
    </w:p>
    <w:p>
      <w:r>
        <w:rPr>
          <w:b/>
        </w:rPr>
        <w:t xml:space="preserve">Tulos</w:t>
      </w:r>
    </w:p>
    <w:p>
      <w:r>
        <w:t xml:space="preserve">Missä Amy on otettu Jerryn uhriksi?</w:t>
      </w:r>
    </w:p>
    <w:p>
      <w:r>
        <w:rPr>
          <w:b/>
        </w:rPr>
        <w:t xml:space="preserve">Tulos</w:t>
      </w:r>
    </w:p>
    <w:p>
      <w:r>
        <w:t xml:space="preserve">Missä tarina tapahtuu?</w:t>
      </w:r>
    </w:p>
    <w:p>
      <w:r>
        <w:rPr>
          <w:b/>
        </w:rPr>
        <w:t xml:space="preserve">Tulos</w:t>
      </w:r>
    </w:p>
    <w:p>
      <w:r>
        <w:t xml:space="preserve">Kenen kanssa Charley harrastaa seksiä?</w:t>
      </w:r>
    </w:p>
    <w:p>
      <w:r>
        <w:rPr>
          <w:b/>
        </w:rPr>
        <w:t xml:space="preserve">Tulos</w:t>
      </w:r>
    </w:p>
    <w:p>
      <w:r>
        <w:t xml:space="preserve">Kuka Charleyn lapsuudenystävä oli kadonnut ensin?</w:t>
      </w:r>
    </w:p>
    <w:p>
      <w:r>
        <w:rPr>
          <w:b/>
        </w:rPr>
        <w:t xml:space="preserve">Tulos</w:t>
      </w:r>
    </w:p>
    <w:p>
      <w:r>
        <w:t xml:space="preserve">Mitä tapahtui Peterin vanhemmille?</w:t>
      </w:r>
    </w:p>
    <w:p>
      <w:r>
        <w:rPr>
          <w:b/>
        </w:rPr>
        <w:t xml:space="preserve">Tulos</w:t>
      </w:r>
    </w:p>
    <w:p>
      <w:r>
        <w:t xml:space="preserve">Mitä tapahtuu, kun Peter sytyttää Charleyn tuleen, ja mitä hän heittää Charleylle?</w:t>
      </w:r>
    </w:p>
    <w:p>
      <w:r>
        <w:rPr>
          <w:b/>
        </w:rPr>
        <w:t xml:space="preserve">Tulos</w:t>
      </w:r>
    </w:p>
    <w:p>
      <w:r>
        <w:t xml:space="preserve">Mitä Jerrylle tapahtuu tarinan lopussa?</w:t>
      </w:r>
    </w:p>
    <w:p>
      <w:r>
        <w:rPr>
          <w:b/>
        </w:rPr>
        <w:t xml:space="preserve">Tulos</w:t>
      </w:r>
    </w:p>
    <w:p>
      <w:r>
        <w:t xml:space="preserve">Mitä Charley saa selville uudesta naapuristaan?</w:t>
      </w:r>
    </w:p>
    <w:p>
      <w:r>
        <w:rPr>
          <w:b/>
        </w:rPr>
        <w:t xml:space="preserve">Tulos</w:t>
      </w:r>
    </w:p>
    <w:p>
      <w:r>
        <w:t xml:space="preserve">Kuka epäilee Jerryä vampyyriksi?</w:t>
      </w:r>
    </w:p>
    <w:p>
      <w:r>
        <w:rPr>
          <w:b/>
        </w:rPr>
        <w:t xml:space="preserve">Tulos</w:t>
      </w:r>
    </w:p>
    <w:p>
      <w:r>
        <w:t xml:space="preserve">Mikä Peter on taikurin lisäksi ja mitä hänen vanhemmilleen tapahtui?</w:t>
      </w:r>
    </w:p>
    <w:p>
      <w:r>
        <w:rPr>
          <w:b/>
        </w:rPr>
        <w:t xml:space="preserve">Tulos</w:t>
      </w:r>
    </w:p>
    <w:p>
      <w:r>
        <w:t xml:space="preserve">Kuka siunasi Charleylle annetun vaarnan?</w:t>
      </w:r>
    </w:p>
    <w:p>
      <w:r>
        <w:rPr>
          <w:b/>
        </w:rPr>
        <w:t xml:space="preserve">Tulos</w:t>
      </w:r>
    </w:p>
    <w:p>
      <w:r>
        <w:t xml:space="preserve">Kuka haavoittaa Jerryä kiinteistökyltillä?</w:t>
      </w:r>
    </w:p>
    <w:p>
      <w:r>
        <w:rPr>
          <w:b/>
        </w:rPr>
        <w:t xml:space="preserve">Tulos</w:t>
      </w:r>
    </w:p>
    <w:p>
      <w:r>
        <w:t xml:space="preserve">Mitä Amylle tapahtui pian sen jälkeen, kun hän oli vahingoittanut Jerryä pyhällä vedellä?</w:t>
      </w:r>
    </w:p>
    <w:p>
      <w:r>
        <w:rPr>
          <w:b/>
        </w:rPr>
        <w:t xml:space="preserve">Tulos</w:t>
      </w:r>
    </w:p>
    <w:p>
      <w:r>
        <w:t xml:space="preserve">Mitä Ed sanoo Charleylle, minkä vuoksi Charley sanoo Edille, ettei halua enää olla ystävä?</w:t>
      </w:r>
    </w:p>
    <w:p>
      <w:r>
        <w:rPr>
          <w:b/>
        </w:rPr>
        <w:t xml:space="preserve">Tulos</w:t>
      </w:r>
    </w:p>
    <w:p>
      <w:r>
        <w:t xml:space="preserve">Kuka tappaa vampyyri Edin?</w:t>
      </w:r>
    </w:p>
    <w:p>
      <w:r>
        <w:rPr>
          <w:b/>
        </w:rPr>
        <w:t xml:space="preserve">Tulos</w:t>
      </w:r>
    </w:p>
    <w:p>
      <w:r>
        <w:t xml:space="preserve">Mihin ruumiinosaan Charley puukottaa Jerryä?</w:t>
      </w:r>
    </w:p>
    <w:p>
      <w:r>
        <w:rPr>
          <w:b/>
        </w:rPr>
        <w:t xml:space="preserve">Tulos</w:t>
      </w:r>
    </w:p>
    <w:p>
      <w:r>
        <w:t xml:space="preserve">Mitä Charley saa selville, kun hän hiipii Jerryn taloon, kun Jerry on hyökkäämässä useampien naapureiden kimppuun? </w:t>
      </w:r>
    </w:p>
    <w:p>
      <w:r>
        <w:rPr>
          <w:b/>
        </w:rPr>
        <w:t xml:space="preserve">Tulos</w:t>
      </w:r>
    </w:p>
    <w:p>
      <w:r>
        <w:t xml:space="preserve">Kuka on Charleyn tyttöystävä?</w:t>
      </w:r>
    </w:p>
    <w:p>
      <w:r>
        <w:rPr>
          <w:b/>
        </w:rPr>
        <w:t xml:space="preserve">Tulos</w:t>
      </w:r>
    </w:p>
    <w:p>
      <w:r>
        <w:t xml:space="preserve">Kuka tappoi Peterin vanhemmat?</w:t>
      </w:r>
    </w:p>
    <w:p>
      <w:r>
        <w:rPr>
          <w:b/>
        </w:rPr>
        <w:t xml:space="preserve">Tulos</w:t>
      </w:r>
    </w:p>
    <w:p>
      <w:r>
        <w:t xml:space="preserve">Miten Amy satuttaa Jerryä?</w:t>
      </w:r>
    </w:p>
    <w:p>
      <w:r>
        <w:rPr>
          <w:b/>
        </w:rPr>
        <w:t xml:space="preserve">Tulos</w:t>
      </w:r>
    </w:p>
    <w:p>
      <w:r>
        <w:t xml:space="preserve">Miksi Charley ampui reikiä kattoon?</w:t>
      </w:r>
    </w:p>
    <w:p>
      <w:r>
        <w:rPr>
          <w:b/>
        </w:rPr>
        <w:t xml:space="preserve">Tulos</w:t>
      </w:r>
    </w:p>
    <w:p>
      <w:r>
        <w:t xml:space="preserve">Miten Amy vahingoittaa Jerryä?</w:t>
      </w:r>
    </w:p>
    <w:p>
      <w:r>
        <w:rPr>
          <w:b/>
        </w:rPr>
        <w:t xml:space="preserve">Tulos</w:t>
      </w:r>
    </w:p>
    <w:p>
      <w:r>
        <w:t xml:space="preserve">Mihin asetta käytetään?</w:t>
      </w:r>
    </w:p>
    <w:p>
      <w:r>
        <w:rPr>
          <w:b/>
        </w:rPr>
        <w:t xml:space="preserve">Tulos</w:t>
      </w:r>
    </w:p>
    <w:p>
      <w:r>
        <w:t xml:space="preserve">Miten Charleyn tyttöystävä Amy yrittää saada Charleyn muuttumaan vampyyriksi?</w:t>
      </w:r>
    </w:p>
    <w:p>
      <w:r>
        <w:rPr>
          <w:b/>
        </w:rPr>
        <w:t xml:space="preserve">Esimerkki 3.1252</w:t>
      </w:r>
    </w:p>
    <w:p>
      <w:r>
        <w:t xml:space="preserve"> Romaani alkaa Marseillessa "kolmekymmentä vuotta sitten" (eli noin vuonna 1826), kun pahamaineinen murhaaja Rigaud kertoo sellikaverilleen, miten hän tappoi vaimonsa. Arthur Clennam on palaamassa Lontooseen tapaamaan äitiään kuoltuaan isänsä, jonka kanssa hän oli asunut kaksikymmentä vuotta Kiinassa. Kuolinvuoteellaan isä oli antanut hänelle salaperäisen kellon, jossa luki "Äitisi", minkä Arthur luonnollisesti oletti olevan tarkoitettu rouva Clennamille, jonka hän ja kaikki muutkin uskoivat olevan hänen äitinsä. kellon kotelon sisällä oli vanha silkkipaperi, johon oli helmillä työstetty nimikirjaimet DNF (Do Not Forget). Se oli viesti, mutta kun Arthur näytti sen ankaralle ja leppymättömälle rouva Clennamille, joka oli uskonnollinen fanaatikko, tämä kieltäytyi kertomasta, mitä se tarkoitti, ja heistä kahdesta tuli vieraantuneita.Lontoossa velallisena vangittu William Dorrit on asunut Marshalsean velkavankilassa niin kauan, että hänen kolme lastaan, snobistinen Fanny, tyhjäntoimittaja Edward (tunnetaan nimellä Tip) ja Amy (tunnetaan nimellä Pikku-Dorrit), ovat kaikki varttuneet vankilassa, vaikka he saavat vapaasti kulkea vankilassa ja sieltä pois miten haluavat. Isälleen omistautunut Pikku Dorrit on tukenut heitä molempia ompelemalla.Lontoossa Arthur tutustuu uudelleen entiseen kihlattuunsa Flora Finchingiin, joka on nyt ylipainoinen ja mielistelevä. Hänen oletettu äitinsä, rouva Clennam, vaikka onkin nivelrikkoinen ja pyörätuoliin sidottu, pyörittää yhä perheyritystä palvelijansa Jeremiah Flintwinchin ja tämän nääntyneen vaimon Afferyn avulla. Kun Arthur kuulee, että rouva Clennam on palkannut Little Dorritin ompelijaksi ja osoittanut tälle epätavallista ystävällisyyttä, hän miettii, voisiko nuori tyttö liittyä kellon arvoitukseen. Arthur epäilee, että hänen äitinsä on osasyyllinen Dorritien epäonnesta, ja seuraa tyttöä Marshalseaan. Hän yrittää turhaan tiedustella William Dorritin velkoja huonosti hoidetussa kiertokirjastossa ja ottaa hyväntekijän roolin Little Dorritia, tämän isää ja veljeä kohtaan. Circumlocution Officessa hän tapaa vaikeuksissa olevan keksijän Daniel Doycen, jota hän päättää auttaa ryhtymällä tämän kanssa liiketoimintaan. Kiitollinen Little Dorrit rakastuu Arthuriin, mutta Arthur ei tunnista Little Dorritin kiinnostusta. Lopulta Arthur saa väsymättömän vuokrankerääjä Pancksin avustuksella selville, että William Dorrit on suuren omaisuuden kadonnut perijä, minkä ansiosta hän voi vihdoin maksaa tiensä ulos vankilasta. juuri vapautunut Dorrit päättää, että heidän pitäisi kiertää Eurooppaa uutena kunniallisena perheenä. He matkustavat Alppien yli ja asuvat jonkin aikaa Venetsiassa ja lopulta Roomassa, ja he ovat ylpeitä uudesta rikkaudestaan (paitsi Little Dorrit). Lopulta Dorrit kuolee Roomassa hourailun jälkeen, samoin kuin hänen järkyttynyt veljensä Frederick, hyväsydäminen muusikko, joka on aina tukenut Dorritia. Yksin jäänyt Little Dorrit palaa Lontooseen asumaan juuri naimisiin menneen Fannyn ja tämän aviomiehen, hienostelevan Edmund Sparklerin luokse. Edmund Sparklerin isäpuolen, herra Merdlen, petolliset liiketoimet (jotka muistuttavat Ponzi-huijausta) päättyvät hänen itsemurhaansa ja pankkitoimintansa romahtamiseen, ja sen myötä sekä Dorritien että Arthur Clennamin säästöt. Arthur Clennam on nyt itse vangittuna Marshalsean vankilassa, jossa hän sairastuu ja jota Amy hoitaa takaisin. Ranskalainen roisto Rigaud, joka on nyt Lontoossa, saa selville, että rouva Clennam on salannut, ettei Arthur ole hänen oikea poikansa, ja yrittää kiristää häntä. Arthurin biologinen äiti oli kaunis nuori laulaja, jonka kanssa hänen isänsä oli käynyt läpi jonkinlaisen avioliiton ulkopuolisen seremonian, ennen kuin Arthurin varakas setä painosti hänet naimisiin nykyisen rouva Clennamin kanssa. Jälkimmäinen vaati pikku Arthurin kasvattamista ja kielsi hänen äidiltään oikeuden tavata häntä. Arthurin oikea äiti kuoli suruun, kun hänet erotettiin Arthurista ja hänen isästään, mutta herra Clennamin varakas setä oli katumuksen riivaamana jättänyt testamentin Arthurin biologiselle äidille ja "hänen suojelijansa nuorimmalle tyttärelle", ystävälliselle muusikolle, joka oli opettanut ja ystävystynyt hänen kanssaan ja joka sattui olemaan Pikku-Dorritin isänpuoleinen setä, Frederick. Koska Frederick Dorritilla ei ollut tytärtä, perintö meni Frederickin nuoremman veljen Williamin nuorimmalle tyttärelle. Rouva Clennam on salannut tietonsa siitä, että Little Dorrit on valtavan omaisuuden ja kartanon perijä. Intohimon vallassa vanha nainen nousee tuoliltaan ja syöksyy ulos talostaan paljastaakseen salaisuuden Little Dorritille ja anoakseen tältä anteeksiantoa, jonka hyväsydäminen tyttö myöntää. Tämän jälkeen Dorrit kaatuu kadulle eikä enää koskaan saa puheitaan tai raajojaan takaisin, kun Clennamin talo kirjaimellisesti romahtaa hänen silmiensä edessä ja Rigaud kuolee. Pikku Dorrit päättää mieluummin olla paljastamatta, mitä hän on oppinut, vaikka se merkitsisi hänen perintönsä menettämistä.Kun Arthurin liikekumppani Daniel Doyce palaa Venäjältä rikkaana miehenä, Arthur pääsee vapaaksi omaisuutensa kanssa, ja Arthur ja Pikku Dorrit menevät naimisiin.Kuten monissa Dickensin romaaneissa, myös Pikku Dorritissa on lukuisia sivujuonia. Yksi sivujuonista koskee Arthur Clennamin ystäviä, hyväsydämisiä Meagleseja. He ovat järkyttyneitä, kun heidän tyttärensä Pet menee naimisiin taiteilija Gowanin kanssa ja kun heidän palvelijansa ja ottotyttärensä Tattycoram houkutellaan pois heidän luotaan synkän neiti Waden, rikollisen Rigaudin tuttavan, luo. Neiti Wade vihaa miehiä, ja käy ilmi, että hän on Gowanin hylkäämä rakas.Little Dorritin (Amy) hahmo on saanut inspiraationsa Mary Ann Cooperista (n e Mitton), jonka luona Dickens kävi toisinaan perheensä kanssa ja jota hän kutsui tällä nimellä. He asuivat The Cedars -nimisessä talossa Hatton Roadilla Lontoon länsipuolella; sen paikka on nykyään Lontoon Heathrow'n lentokentän itäpään alla.</w:t>
      </w:r>
    </w:p>
    <w:p>
      <w:r>
        <w:rPr>
          <w:b/>
        </w:rPr>
        <w:t xml:space="preserve">Tulos</w:t>
      </w:r>
    </w:p>
    <w:p>
      <w:r>
        <w:t xml:space="preserve">Miten Pikku Dorrit on tukenut isäänsä?</w:t>
      </w:r>
    </w:p>
    <w:p>
      <w:r>
        <w:rPr>
          <w:b/>
        </w:rPr>
        <w:t xml:space="preserve">Tulos</w:t>
      </w:r>
    </w:p>
    <w:p>
      <w:r>
        <w:t xml:space="preserve">Mitä Arthur löytää William Dorritista?</w:t>
      </w:r>
    </w:p>
    <w:p>
      <w:r>
        <w:rPr>
          <w:b/>
        </w:rPr>
        <w:t xml:space="preserve">Tulos</w:t>
      </w:r>
    </w:p>
    <w:p>
      <w:r>
        <w:t xml:space="preserve">Minkä ompelijan Arthur uskoo olevan avain kellon arvoitukseen?</w:t>
      </w:r>
    </w:p>
    <w:p>
      <w:r>
        <w:rPr>
          <w:b/>
        </w:rPr>
        <w:t xml:space="preserve">Tulos</w:t>
      </w:r>
    </w:p>
    <w:p>
      <w:r>
        <w:t xml:space="preserve">Mitä DNF tarkoittaa?</w:t>
      </w:r>
    </w:p>
    <w:p>
      <w:r>
        <w:rPr>
          <w:b/>
        </w:rPr>
        <w:t xml:space="preserve">Tulos</w:t>
      </w:r>
    </w:p>
    <w:p>
      <w:r>
        <w:t xml:space="preserve">Mitä murhaaja kertoo sellikaverilleen?</w:t>
      </w:r>
    </w:p>
    <w:p>
      <w:r>
        <w:rPr>
          <w:b/>
        </w:rPr>
        <w:t xml:space="preserve">Tulos</w:t>
      </w:r>
    </w:p>
    <w:p>
      <w:r>
        <w:t xml:space="preserve">Miten Arthurin äiti reagoi, kun hänelle näytettiin kello?</w:t>
      </w:r>
    </w:p>
    <w:p>
      <w:r>
        <w:rPr>
          <w:b/>
        </w:rPr>
        <w:t xml:space="preserve">Tulos</w:t>
      </w:r>
    </w:p>
    <w:p>
      <w:r>
        <w:t xml:space="preserve">Miten William Dorritt vapautuu velkavankeudesta?</w:t>
      </w:r>
    </w:p>
    <w:p>
      <w:r>
        <w:rPr>
          <w:b/>
        </w:rPr>
        <w:t xml:space="preserve">Tulos</w:t>
      </w:r>
    </w:p>
    <w:p>
      <w:r>
        <w:t xml:space="preserve">Mitä nimikirjaimia kelloon oli kirjoitettu?</w:t>
      </w:r>
    </w:p>
    <w:p>
      <w:r>
        <w:rPr>
          <w:b/>
        </w:rPr>
        <w:t xml:space="preserve">Tulos</w:t>
      </w:r>
    </w:p>
    <w:p>
      <w:r>
        <w:t xml:space="preserve">Miksi Little Dorritt palaa Lontooseen?</w:t>
      </w:r>
    </w:p>
    <w:p>
      <w:r>
        <w:rPr>
          <w:b/>
        </w:rPr>
        <w:t xml:space="preserve">Tulos</w:t>
      </w:r>
    </w:p>
    <w:p>
      <w:r>
        <w:t xml:space="preserve">Kenen kanssa Arthur asui Kiinassa kaksikymmentä vuotta?</w:t>
      </w:r>
    </w:p>
    <w:p>
      <w:r>
        <w:rPr>
          <w:b/>
        </w:rPr>
        <w:t xml:space="preserve">Tulos</w:t>
      </w:r>
    </w:p>
    <w:p>
      <w:r>
        <w:t xml:space="preserve">Mitä Arthur Clennamin isä antoi hänelle kuolinvuoteellaan?</w:t>
      </w:r>
    </w:p>
    <w:p>
      <w:r>
        <w:rPr>
          <w:b/>
        </w:rPr>
        <w:t xml:space="preserve">Tulos</w:t>
      </w:r>
    </w:p>
    <w:p>
      <w:r>
        <w:t xml:space="preserve">Mitä Arthur yrittää tiedustella seuratessaan tyttöä?</w:t>
      </w:r>
    </w:p>
    <w:p>
      <w:r>
        <w:rPr>
          <w:b/>
        </w:rPr>
        <w:t xml:space="preserve">Tulos</w:t>
      </w:r>
    </w:p>
    <w:p>
      <w:r>
        <w:t xml:space="preserve">Mitä hänen isänsä antoi hänelle?</w:t>
      </w:r>
    </w:p>
    <w:p>
      <w:r>
        <w:rPr>
          <w:b/>
        </w:rPr>
        <w:t xml:space="preserve">Tulos</w:t>
      </w:r>
    </w:p>
    <w:p>
      <w:r>
        <w:t xml:space="preserve">Miten Arthur menettää omaisuutensa?</w:t>
      </w:r>
    </w:p>
    <w:p>
      <w:r>
        <w:rPr>
          <w:b/>
        </w:rPr>
        <w:t xml:space="preserve">Tulos</w:t>
      </w:r>
    </w:p>
    <w:p>
      <w:r>
        <w:t xml:space="preserve">Miksi Little Dorritt päättää luopua perinnöstään ja miksi? </w:t>
      </w:r>
    </w:p>
    <w:p>
      <w:r>
        <w:rPr>
          <w:b/>
        </w:rPr>
        <w:t xml:space="preserve">Tulos</w:t>
      </w:r>
    </w:p>
    <w:p>
      <w:r>
        <w:t xml:space="preserve">Kuka johtaa Arthurin perheyritystä?</w:t>
      </w:r>
    </w:p>
    <w:p>
      <w:r>
        <w:rPr>
          <w:b/>
        </w:rPr>
        <w:t xml:space="preserve">Tulos</w:t>
      </w:r>
    </w:p>
    <w:p>
      <w:r>
        <w:t xml:space="preserve">Mitä kellon sisällä olevaan silkkipaperiin on kirjailtu?</w:t>
      </w:r>
    </w:p>
    <w:p>
      <w:r>
        <w:rPr>
          <w:b/>
        </w:rPr>
        <w:t xml:space="preserve">Tulos</w:t>
      </w:r>
    </w:p>
    <w:p>
      <w:r>
        <w:t xml:space="preserve">Missä William Dorrit asuu?</w:t>
      </w:r>
    </w:p>
    <w:p>
      <w:r>
        <w:rPr>
          <w:b/>
        </w:rPr>
        <w:t xml:space="preserve">Tulos</w:t>
      </w:r>
    </w:p>
    <w:p>
      <w:r>
        <w:t xml:space="preserve">Mitä Arthurin isä antaa Arthurille kuollessaan?</w:t>
      </w:r>
    </w:p>
    <w:p>
      <w:r>
        <w:rPr>
          <w:b/>
        </w:rPr>
        <w:t xml:space="preserve">Tulos</w:t>
      </w:r>
    </w:p>
    <w:p>
      <w:r>
        <w:t xml:space="preserve">Miksi Arthur palaa Lontooseen?</w:t>
      </w:r>
    </w:p>
    <w:p>
      <w:r>
        <w:rPr>
          <w:b/>
        </w:rPr>
        <w:t xml:space="preserve">Tulos</w:t>
      </w:r>
    </w:p>
    <w:p>
      <w:r>
        <w:t xml:space="preserve">Mitä faktaa rouva Clennam on salannut?</w:t>
      </w:r>
    </w:p>
    <w:p>
      <w:r>
        <w:rPr>
          <w:b/>
        </w:rPr>
        <w:t xml:space="preserve">Tulos</w:t>
      </w:r>
    </w:p>
    <w:p>
      <w:r>
        <w:t xml:space="preserve">Mitä Arthur auttaa William Dorritia löytämään?</w:t>
      </w:r>
    </w:p>
    <w:p>
      <w:r>
        <w:rPr>
          <w:b/>
        </w:rPr>
        <w:t xml:space="preserve">Tulos</w:t>
      </w:r>
    </w:p>
    <w:p>
      <w:r>
        <w:t xml:space="preserve">Miten Little Dorrit tukee William Dorritia?</w:t>
      </w:r>
    </w:p>
    <w:p>
      <w:r>
        <w:rPr>
          <w:b/>
        </w:rPr>
        <w:t xml:space="preserve">Tulos</w:t>
      </w:r>
    </w:p>
    <w:p>
      <w:r>
        <w:t xml:space="preserve">Minne Dewittit matkustavat?</w:t>
      </w:r>
    </w:p>
    <w:p>
      <w:r>
        <w:rPr>
          <w:b/>
        </w:rPr>
        <w:t xml:space="preserve">Tulos</w:t>
      </w:r>
    </w:p>
    <w:p>
      <w:r>
        <w:t xml:space="preserve">Miksi Arthurin biologinen äiti kuoli?</w:t>
      </w:r>
    </w:p>
    <w:p>
      <w:r>
        <w:rPr>
          <w:b/>
        </w:rPr>
        <w:t xml:space="preserve">Tulos</w:t>
      </w:r>
    </w:p>
    <w:p>
      <w:r>
        <w:t xml:space="preserve">Kuka on perheen alistettu palvelija?</w:t>
      </w:r>
    </w:p>
    <w:p>
      <w:r>
        <w:rPr>
          <w:b/>
        </w:rPr>
        <w:t xml:space="preserve">Tulos</w:t>
      </w:r>
    </w:p>
    <w:p>
      <w:r>
        <w:t xml:space="preserve">Kuka kertoo Little Dorrittille, että hän on perijätär?</w:t>
      </w:r>
    </w:p>
    <w:p>
      <w:r>
        <w:rPr>
          <w:b/>
        </w:rPr>
        <w:t xml:space="preserve">Tulos</w:t>
      </w:r>
    </w:p>
    <w:p>
      <w:r>
        <w:t xml:space="preserve">Mikä neiti Wadessa on erikoista?</w:t>
      </w:r>
    </w:p>
    <w:p>
      <w:r>
        <w:rPr>
          <w:b/>
        </w:rPr>
        <w:t xml:space="preserve">Tulos</w:t>
      </w:r>
    </w:p>
    <w:p>
      <w:r>
        <w:t xml:space="preserve">Kuka rakastuu Arthuriin?</w:t>
      </w:r>
    </w:p>
    <w:p>
      <w:r>
        <w:rPr>
          <w:b/>
        </w:rPr>
        <w:t xml:space="preserve">Esimerkki 3.1253</w:t>
      </w:r>
    </w:p>
    <w:p>
      <w:r>
        <w:t xml:space="preserve"> Useita vuosia sarjan tapahtumien jälkeen Jim Phelps ja hänen ryhmänsä, Impossible Missions Force, yrittävät hakea IMF:n epävirallisen peiteluettelon Yhdysvaltain Prahan suurlähetystöstä. Heidän tehtävänsä epäonnistuu: Phelps ammutaan, hänen vaimonsa Claire kuolee ilmeisesti autopommi-iskussa, ja tuntemattomat salamurhaajat eliminoivat muut ryhmän jäsenet agentti Ethan Huntia lukuun ottamatta. Tapaamalla IMF:n johtajan Eugene Kittridgen Hunt paljastaa tietävänsä, että toinen IMF:n ryhmä oli lähetetty tarkkailemaan heitä, ja saa tietää, että tehtävä oli lavastettu IMF:n sisällä olevan myyjän houkuttelemiseksi. Myyrän uskotaan olevan yhteydessä asekauppiaaseen, joka tunnetaan nimellä "Max" osana "Job 314" -tehtävää. Koska Hunt on ainoa jäljellä oleva jäsen, Kittridge epäilee häntä myyrästä, ja Hunt pakenee. palatessaan Prahan turvataloon Hunt tajuaa, että "Job 314" viittaa Raamatun jakeeseen Job 3:14, ja "Job" on myyjän koodinimi. Claire saapuu turvataloon ja selittää paenneensa pommista Phelpsin keskeytettyä tehtävän. Hunt järjestää tapaamisen Maxin kanssa, jossa tämä varoittaa, että hänen hallussaan olevalla listalla on jäljityslaite. Hän lupaa toimittaa oikean listan 10 miljoonaa dollaria ja Jobin henkilöllisyyttä vastaan. Hunt, Max ja hänen agenttinsa pakenevat juuri, kun CIA:n ryhmä saapuu paikalle. Hunt värvää kaksi hylätyn IMF:n agenttia: tietokoneasiantuntija Luther Stickellin (Ving Rhames) ja lentäjä Franz Kriegerin (Jean Reno). He soluttautuvat CIA:n päämajaan Langleyssä, Virginiassa, varastavat oikean listan ja pakenevat Lontooseen. Kittridge, joka havaitsee varkauden, pidättää Huntin äidin ja sedän väärin perustein huumekaupasta. Hän uutisoi pidätyksestä tiedotusvälineissä ja pakottaa Huntin ottamaan häneen yhteyttä Liverpool Streetin asemalta. Hunt antaa CIA:n jäljittää hänet Lontooseen ennen kuin hän katkaisee puhelun, mutta yllättyy, kun hän löytää Phelpsin läheltä. Phelps kertoo selviytyneensä ampumisesta ja nimeää Kittridgen myyräksi. Hunt tajuaa, että Phelps on myyrä, sillä hän on saanut selville, että Phelps oli varastanut Raamatun chicagolaisesta hotellista. Hän epäilee myös Kriegeriä muiden IMF:n jäsenten tappajaksi Prahan keikalla, mutta ei ole varma, oliko Claire mukana. Hunt sopii Maxin kanssa, että lista vaihdetaan TGV-junassa Pariisiin seuraavana päivänä. junassa Hunt ohjaa Maxin etänä listan luo. Max tarkistaa sen ja antaa Huntille koodin salkkuun, joka sisältää maksun Jobin kanssa matkatavaravaunussa. Ethan soittaa Clairelle ja pyytää häntä tapaamaan hänet siellä. Sillä välin Stickell estää häirintälaitteella Maxia lataamasta tietoja hänen palvelimilleen. Kun Claire pääsee matkatavaravaunuun, hän löytää Phelpsin ja kertoo hänelle, että Ethan saapuu pian. Hän kyseenalaistaa ajatuksen Ethanin tappamisesta, sillä he tarvitsevat syntipukin rahojen takia. Clairen yllätykseksi Phelps paljastuu Ethaniksi naamioituneena ja paljastaa Clairen kanssaliittolaiseksi. Hetkeä myöhemmin oikea Phelps saapuu paikalle ja vie rahat aseella uhaten. Hunt pukee päälleen videolasit, jotka paljastavat Phelpsin olemassaolon Kittridgelle, mikä todistaa, että Phelps on myyrä.Peittonsa paljastuttua Phelps yrittää tappaa Ethanin. Claire puuttuu asiaan ja Phelps tappaa hänet. Hän kiipeää junan katolle, jossa Krieger odottaa helikopterin ja köyden kanssa. Hunt estää Phelpsin pakenemisen ja liittää köyden itse junaan, jolloin Krieger joutuu ohjaamaan helikopterin Kanaalin tunneliin junan perässä. Hunt asettaa räjähtävän purukumin helikopterin tuulilasiin, jolloin Krieger ja Phelps kuolevat. Kittridge pidättää Maxin ja saa listan takaisin, minkä jälkeen hän ottaa Huntin ja Stickellin takaisin IMF:n agentteihin, mutta Hunt eroaa. Kun hän lentää kotiin, lentoemäntä lähestyy häntä ja kysyy koodatulla lauseella, onko hän valmis ottamaan vastaan uuden tehtävän, aivan kuten hän kysyi Phelpsiltä alussa.</w:t>
      </w:r>
    </w:p>
    <w:p>
      <w:r>
        <w:rPr>
          <w:b/>
        </w:rPr>
        <w:t xml:space="preserve">Tulos</w:t>
      </w:r>
    </w:p>
    <w:p>
      <w:r>
        <w:t xml:space="preserve">Millä Phelps yrittää paeta junasta, kun hänen peitetarinansa on paljastunut?</w:t>
      </w:r>
    </w:p>
    <w:p>
      <w:r>
        <w:rPr>
          <w:b/>
        </w:rPr>
        <w:t xml:space="preserve">Tulos</w:t>
      </w:r>
    </w:p>
    <w:p>
      <w:r>
        <w:t xml:space="preserve">Kuka lopulta on IMF:n myyrä?</w:t>
      </w:r>
    </w:p>
    <w:p>
      <w:r>
        <w:rPr>
          <w:b/>
        </w:rPr>
        <w:t xml:space="preserve">Tulos</w:t>
      </w:r>
    </w:p>
    <w:p>
      <w:r>
        <w:t xml:space="preserve">Mitä IMF yrittää saada?</w:t>
      </w:r>
    </w:p>
    <w:p>
      <w:r>
        <w:rPr>
          <w:b/>
        </w:rPr>
        <w:t xml:space="preserve">Tulos</w:t>
      </w:r>
    </w:p>
    <w:p>
      <w:r>
        <w:t xml:space="preserve">Miksi Kittridge epäilee Huntia IMF:n myyrästä?</w:t>
      </w:r>
    </w:p>
    <w:p>
      <w:r>
        <w:rPr>
          <w:b/>
        </w:rPr>
        <w:t xml:space="preserve">Tulos</w:t>
      </w:r>
    </w:p>
    <w:p>
      <w:r>
        <w:t xml:space="preserve">Mihin Job 314 viittaa?</w:t>
      </w:r>
    </w:p>
    <w:p>
      <w:r>
        <w:rPr>
          <w:b/>
        </w:rPr>
        <w:t xml:space="preserve">Tulos</w:t>
      </w:r>
    </w:p>
    <w:p>
      <w:r>
        <w:t xml:space="preserve">Missä yksikössä Jim Phelps työskentelee?</w:t>
      </w:r>
    </w:p>
    <w:p>
      <w:r>
        <w:rPr>
          <w:b/>
        </w:rPr>
        <w:t xml:space="preserve">Tulos</w:t>
      </w:r>
    </w:p>
    <w:p>
      <w:r>
        <w:t xml:space="preserve">Missä sijaitsee CIA:n päämaja, josta Hunt varastaa oikean listan?</w:t>
      </w:r>
    </w:p>
    <w:p>
      <w:r>
        <w:rPr>
          <w:b/>
        </w:rPr>
        <w:t xml:space="preserve">Tulos</w:t>
      </w:r>
    </w:p>
    <w:p>
      <w:r>
        <w:t xml:space="preserve">Minne on menossa juna, jossa tietojenvaihto tapahtuu?</w:t>
      </w:r>
    </w:p>
    <w:p>
      <w:r>
        <w:rPr>
          <w:b/>
        </w:rPr>
        <w:t xml:space="preserve">Tulos</w:t>
      </w:r>
    </w:p>
    <w:p>
      <w:r>
        <w:t xml:space="preserve">Kuka kysyy Huntilta, onko hän valmis uuteen tehtävään?</w:t>
      </w:r>
    </w:p>
    <w:p>
      <w:r>
        <w:rPr>
          <w:b/>
        </w:rPr>
        <w:t xml:space="preserve">Tulos</w:t>
      </w:r>
    </w:p>
    <w:p>
      <w:r>
        <w:t xml:space="preserve">Mikä on Jim Phelpsin ja hänen tiiminsä nimi?</w:t>
      </w:r>
    </w:p>
    <w:p>
      <w:r>
        <w:rPr>
          <w:b/>
        </w:rPr>
        <w:t xml:space="preserve">Tulos</w:t>
      </w:r>
    </w:p>
    <w:p>
      <w:r>
        <w:t xml:space="preserve">Mitä Max haluaa vastineeksi oikeasta listasta?</w:t>
      </w:r>
    </w:p>
    <w:p>
      <w:r>
        <w:rPr>
          <w:b/>
        </w:rPr>
        <w:t xml:space="preserve">Tulos</w:t>
      </w:r>
    </w:p>
    <w:p>
      <w:r>
        <w:t xml:space="preserve">Kuka on IMF:n johtaja?</w:t>
      </w:r>
    </w:p>
    <w:p>
      <w:r>
        <w:rPr>
          <w:b/>
        </w:rPr>
        <w:t xml:space="preserve">Tulos</w:t>
      </w:r>
    </w:p>
    <w:p>
      <w:r>
        <w:t xml:space="preserve">Ketä Phelps yrittää sanoa myyräksi?</w:t>
      </w:r>
    </w:p>
    <w:p>
      <w:r>
        <w:rPr>
          <w:b/>
        </w:rPr>
        <w:t xml:space="preserve">Tulos</w:t>
      </w:r>
    </w:p>
    <w:p>
      <w:r>
        <w:t xml:space="preserve">Mitä IMF tarkoittaa?</w:t>
      </w:r>
    </w:p>
    <w:p>
      <w:r>
        <w:rPr>
          <w:b/>
        </w:rPr>
        <w:t xml:space="preserve">Tulos</w:t>
      </w:r>
    </w:p>
    <w:p>
      <w:r>
        <w:t xml:space="preserve">Mikä on sen asekauppiaan nimi, johon myyrä on yhteydessä?</w:t>
      </w:r>
    </w:p>
    <w:p>
      <w:r>
        <w:rPr>
          <w:b/>
        </w:rPr>
        <w:t xml:space="preserve">Tulos</w:t>
      </w:r>
    </w:p>
    <w:p>
      <w:r>
        <w:t xml:space="preserve">Kuka on IMF:n jäljelle jäänyt tiimin jäsen?</w:t>
      </w:r>
    </w:p>
    <w:p>
      <w:r>
        <w:rPr>
          <w:b/>
        </w:rPr>
        <w:t xml:space="preserve">Tulos</w:t>
      </w:r>
    </w:p>
    <w:p>
      <w:r>
        <w:t xml:space="preserve">Mitä tarkoittaa "työpaikka 314"?</w:t>
      </w:r>
    </w:p>
    <w:p>
      <w:r>
        <w:rPr>
          <w:b/>
        </w:rPr>
        <w:t xml:space="preserve">Tulos</w:t>
      </w:r>
    </w:p>
    <w:p>
      <w:r>
        <w:t xml:space="preserve">Mitä Yhdysvaltain Prahan suurlähetystöstä on tarkoitus ottaa talteen?</w:t>
      </w:r>
    </w:p>
    <w:p>
      <w:r>
        <w:rPr>
          <w:b/>
        </w:rPr>
        <w:t xml:space="preserve">Tulos</w:t>
      </w:r>
    </w:p>
    <w:p>
      <w:r>
        <w:t xml:space="preserve">Kuka kuolee ilmeisessä autopommi-iskussa?</w:t>
      </w:r>
    </w:p>
    <w:p>
      <w:r>
        <w:rPr>
          <w:b/>
        </w:rPr>
        <w:t xml:space="preserve">Tulos</w:t>
      </w:r>
    </w:p>
    <w:p>
      <w:r>
        <w:t xml:space="preserve">Kuinka paljon rahaa Phelps haluaa vastineeksi listasta ja Jobin henkilöllisyydestä?</w:t>
      </w:r>
    </w:p>
    <w:p>
      <w:r>
        <w:rPr>
          <w:b/>
        </w:rPr>
        <w:t xml:space="preserve">Tulos</w:t>
      </w:r>
    </w:p>
    <w:p>
      <w:r>
        <w:t xml:space="preserve">Kuka Ethan esitti olevansa?</w:t>
      </w:r>
    </w:p>
    <w:p>
      <w:r>
        <w:rPr>
          <w:b/>
        </w:rPr>
        <w:t xml:space="preserve">Tulos</w:t>
      </w:r>
    </w:p>
    <w:p>
      <w:r>
        <w:t xml:space="preserve">Mitä Hunt laittaa Phelpsin ja Kreigerin tappavan helikopterin tuulilasiin?</w:t>
      </w:r>
    </w:p>
    <w:p>
      <w:r>
        <w:rPr>
          <w:b/>
        </w:rPr>
        <w:t xml:space="preserve">Tulos</w:t>
      </w:r>
    </w:p>
    <w:p>
      <w:r>
        <w:t xml:space="preserve">Mitä työtä Eugene Kittridge tekee IMF:ssä?</w:t>
      </w:r>
    </w:p>
    <w:p>
      <w:r>
        <w:rPr>
          <w:b/>
        </w:rPr>
        <w:t xml:space="preserve">Tulos</w:t>
      </w:r>
    </w:p>
    <w:p>
      <w:r>
        <w:t xml:space="preserve">Mitä Max sanoi väärennetystä epävirallisesta peitelistasta?</w:t>
      </w:r>
    </w:p>
    <w:p>
      <w:r>
        <w:rPr>
          <w:b/>
        </w:rPr>
        <w:t xml:space="preserve">Tulos</w:t>
      </w:r>
    </w:p>
    <w:p>
      <w:r>
        <w:t xml:space="preserve">Kuka kysyy, onko Stickell valmis ottamaan uuden tehtävän vastaan kotilennolla?</w:t>
      </w:r>
    </w:p>
    <w:p>
      <w:r>
        <w:rPr>
          <w:b/>
        </w:rPr>
        <w:t xml:space="preserve">Tulos</w:t>
      </w:r>
    </w:p>
    <w:p>
      <w:r>
        <w:t xml:space="preserve">Missä sijaitsee CIA:n päämaja?</w:t>
      </w:r>
    </w:p>
    <w:p>
      <w:r>
        <w:rPr>
          <w:b/>
        </w:rPr>
        <w:t xml:space="preserve">Tulos</w:t>
      </w:r>
    </w:p>
    <w:p>
      <w:r>
        <w:t xml:space="preserve">Miten Hunt tappoi Phelpsin ja Kreigerin?</w:t>
      </w:r>
    </w:p>
    <w:p>
      <w:r>
        <w:rPr>
          <w:b/>
        </w:rPr>
        <w:t xml:space="preserve">Tulos</w:t>
      </w:r>
    </w:p>
    <w:p>
      <w:r>
        <w:t xml:space="preserve">Mikä on oikean myyrän nimi?</w:t>
      </w:r>
    </w:p>
    <w:p>
      <w:r>
        <w:rPr>
          <w:b/>
        </w:rPr>
        <w:t xml:space="preserve">Esimerkki 3.1254</w:t>
      </w:r>
    </w:p>
    <w:p>
      <w:r>
        <w:t xml:space="preserve"> Virginia syntyi vuonna 1864 papille ja hänen velvollisuudentuntoiselle vaimolleen, ja hän kasvoi etelän kaunottarena Dinwiddien kaupungissa Virginiassa. Hänen koulutuksensa rajoittuu tiukasti minimiin, ja kaikkea, mikä voisi häiritä hänen rauhallista ja mukavaa elämäänsä, vältetään voimakkaasti. Näin Virginia on valmistautunut elämään, ja hän ihastuu ensimmäiseen hänen tielleen osuvaan komeaan nuoreen mieheen Oliver Treadwelliin, kapitalisti-yrittäjäperheen mustaan lampaaseen, joka toi jälleenrakennuskauden aikana etelään teollisuutta ja rautatietä. Oliver, joka on ollut ulkomailla ja on vasta äskettäin saapunut Dinwiddieen, on unelmoija ja intellektuelli. Hän on pyrkivä näytelmäkirjailija, mutta kirjalliset tavoitteet ovat hänelle tärkeämpiä kuin raha, ja hän kieltäytyy setänsä tarjouksesta työskennellä pankissa. Kun Virginia kuitenkin rakastuu häneen, hän tajuaa, että hänen on pystyttävä elättämään perhe, ja lopulta hän hyväksyy setänsä tarjouksen työskennellä rautateillä. nuori pari menee naimisiin ja saa kolme lasta, pojan ja kaksi tyttöä. Vähitellen kotitaloustaitojaan viimeistelevä Virginia tulee toimeen hyvin vähällä rahalla. Kun monen vuoden jälkeen Oliverin ensimmäinen näytelmä nousee New Yorkin näyttämölle, hänen odotuksensa ovat korkealla. Näytelmä on kuitenkin täydellinen epäonnistuminen, sillä se on aivan liian älyllinen ja radikaali Broadwayn yleisölle, joka haluaa pikemminkin viihdytystä kuin parannusta. Kun Virginia lukee paikallisesta sanomalehdestä, että näytelmä on epäonnistunut, hän jättää ensimmäistä kertaa elämässään lapsensa, pyytää äitiään huolehtimaan heistä päivän tai kaksi ja lähtee yöjunalla New Yorkiin ollakseen miehensä luona ja lohduttaakseen häntä, mutta tämä hylkää hänet, joka on vakavassa masennustilassa. Kun hän on toipunut järkytyksestä, Oliver tekee jälleen yhden myönnytyksen yhteiskunnalle ja yleisön maulle ja alkaa kirjoittaa "roskaruokaa." Virginia elää vuosien mittaan sijaiselämää: Hän on onnellinen, kun hänen miehensä ja lapsensa ovat onnellisia; hän huolehtii siitä, että heidän vaatteensa ovat täydellisessä kunnossa, mutta laiminlyö samalla oman ulkonäkönsä; ja hän on innokas tarjoamaan lapsilleen koulutuksen, joka häneltä itseltään on evätty. Kun hän eräässä vaiheessa huomaa, että hänen ikäisensä naiset, jotka hän on tuntenut lapsesta asti, näyttävät yhä varsin nuorilta, kun taas hän itse on vanhentunut ennenaikaisesti, hän saa nopeasti itsensä uskomaan, että epäitsekäs alistuva elämä on enemmän kuin kannattavaa, että hänen velvollisuutensa ja Jumalan tahto on elää ja toimia niin kuin hän tekee. Hänen isänsä äkillinen, joskin kunniallinen kuolema, kun hän yrittää tuloksetta estää viattoman nuoren afroamerikkalaisen lynkkauksen ja joutuu samalla vihaisen ja humalaisen nuoren miehen puukottamaksi, lisää synkkyyttä, joka alkaa hiipiä hänen elämäänsä, varsinkin kun hän näkee, että hänen äitinsä leskenä menettää yhtäkkiä kaiken elämänhalunsa. Kun äiti kuolee vain muutama kuukausi miehensä jälkeen, Virginia aavistaa, että hänen oma kohtalonsa Oliverin menettämisen myötä voisi olla samanlainen. sillä välin Oliverin ensimmäinen menestyksekäs näytelmä, roskainen näytelmä, saa ensi-iltansa New Yorkissa, ja sitä seuraa nopeasti peräkkäin lisää, ja kun rahaa virtaa jatkuvasti, perhe muuttaa isompaan taloon Dinwiddieen. He palkkaavat nyt useita palvelijoita, muun muassa afroamerikkalaisen hovimestarin. Kun lapset ovat poissa, heidän poikansa ja toinen tyttärensä opiskelevat yliopistossa, kun taas toinen tytär on mennyt naimisiin paljon vanhemman leskimiehen kanssa, jolla on kaksi aikuista lasta ja joka on myös lentänyt pesästä, ja Oliver on usein New Yorkissa valvomassa näytelmiensä lavastusta, Virginian elämästä tulee yhä tyhjempää. Koska hän on "elänyt hyödyttömyytensä ohi", päivät tuntuvat hänestä loputtomilta, ja kun talossa on palvelijoita, hänellä ei ole mitään kotitöitäkään tehtävänä. Nyt nelikymppinen Virginia viettää joulun ensimmäistä kertaa elämässään yksin kotona, mutta suurin isku on kuitenkin vielä edessä: Kun hän lähtee Oliverin mukana New Yorkiin ensi-iltaan, hän saa kauhukseen tietää, että Oliver on pettänyt häntä kuuluisan näyttelijättären kanssa, joka näyttelee yhdessä hänen näytelmistään. Viimeisen kerran kaiken rohkeutensa koonnut nainen ottaa taksin ja soittaa tälle yllättäen, mutta tälle puhuessaan hän tajuaa heti, ettei hänellä ole mitään mahdollisuuksia saada miestään takaisin. Ilman monta sanaa Oliver pyytää häntä antamaan avioeron, mutta Oliver pitää kiinni ainoasta asiasta, joka hänellä on jäljellä elämässään, avioliitostaan, ja kieltäytyy. Romaani päättyy jokseenkin optimistiseen sävyyn, kun Virginia, joka on jälleen yksin tyhjässä Dinwiddien talossa, saa pojaltaan kirjeen, jossa hän kertoo lähtevänsä Oxfordista ennen kuin on suorittanut kaksivuotisen yliopistokurssinsa loppuun ja palaavansa äitinsä luokse.</w:t>
      </w:r>
    </w:p>
    <w:p>
      <w:r>
        <w:rPr>
          <w:b/>
        </w:rPr>
        <w:t xml:space="preserve">Tulos</w:t>
      </w:r>
    </w:p>
    <w:p>
      <w:r>
        <w:t xml:space="preserve">Keneen Virginia rakastuu ensin?</w:t>
      </w:r>
    </w:p>
    <w:p>
      <w:r>
        <w:rPr>
          <w:b/>
        </w:rPr>
        <w:t xml:space="preserve">Tulos</w:t>
      </w:r>
    </w:p>
    <w:p>
      <w:r>
        <w:t xml:space="preserve">Miksi Oliverin ensimmäinen näytelmä epäonnistui?</w:t>
      </w:r>
    </w:p>
    <w:p>
      <w:r>
        <w:rPr>
          <w:b/>
        </w:rPr>
        <w:t xml:space="preserve">Tulos</w:t>
      </w:r>
    </w:p>
    <w:p>
      <w:r>
        <w:t xml:space="preserve">Kuinka monta lasta Oliverilla ja Virginialla oli?</w:t>
      </w:r>
    </w:p>
    <w:p>
      <w:r>
        <w:rPr>
          <w:b/>
        </w:rPr>
        <w:t xml:space="preserve">Tulos</w:t>
      </w:r>
    </w:p>
    <w:p>
      <w:r>
        <w:t xml:space="preserve">Mitä Oliver halusi tehdä työkseen?</w:t>
      </w:r>
    </w:p>
    <w:p>
      <w:r>
        <w:rPr>
          <w:b/>
        </w:rPr>
        <w:t xml:space="preserve">Tulos</w:t>
      </w:r>
    </w:p>
    <w:p>
      <w:r>
        <w:t xml:space="preserve">Missä Virginia kasvaa?</w:t>
      </w:r>
    </w:p>
    <w:p>
      <w:r>
        <w:rPr>
          <w:b/>
        </w:rPr>
        <w:t xml:space="preserve">Tulos</w:t>
      </w:r>
    </w:p>
    <w:p>
      <w:r>
        <w:t xml:space="preserve">Mikä Oliver haluaa olla?</w:t>
      </w:r>
    </w:p>
    <w:p>
      <w:r>
        <w:rPr>
          <w:b/>
        </w:rPr>
        <w:t xml:space="preserve">Tulos</w:t>
      </w:r>
    </w:p>
    <w:p>
      <w:r>
        <w:t xml:space="preserve">Missä kaupungissa Oliverin ensimmäinen näytelmä tuotetaan?</w:t>
      </w:r>
    </w:p>
    <w:p>
      <w:r>
        <w:rPr>
          <w:b/>
        </w:rPr>
        <w:t xml:space="preserve">Tulos</w:t>
      </w:r>
    </w:p>
    <w:p>
      <w:r>
        <w:t xml:space="preserve">Milloin Virginialla alkoi olla rahaa?</w:t>
      </w:r>
    </w:p>
    <w:p>
      <w:r>
        <w:rPr>
          <w:b/>
        </w:rPr>
        <w:t xml:space="preserve">Tulos</w:t>
      </w:r>
    </w:p>
    <w:p>
      <w:r>
        <w:t xml:space="preserve">Missä kaupungissa Virginia kasvaa?</w:t>
      </w:r>
    </w:p>
    <w:p>
      <w:r>
        <w:rPr>
          <w:b/>
        </w:rPr>
        <w:t xml:space="preserve">Tulos</w:t>
      </w:r>
    </w:p>
    <w:p>
      <w:r>
        <w:t xml:space="preserve">Mitä Virginian poika kirjoittaa äidilleen tarinan lopussa?</w:t>
      </w:r>
    </w:p>
    <w:p>
      <w:r>
        <w:rPr>
          <w:b/>
        </w:rPr>
        <w:t xml:space="preserve">Tulos</w:t>
      </w:r>
    </w:p>
    <w:p>
      <w:r>
        <w:t xml:space="preserve">Millaista työtä Oliverin setä tarjoaa hänelle?</w:t>
      </w:r>
    </w:p>
    <w:p>
      <w:r>
        <w:rPr>
          <w:b/>
        </w:rPr>
        <w:t xml:space="preserve">Tulos</w:t>
      </w:r>
    </w:p>
    <w:p>
      <w:r>
        <w:t xml:space="preserve">Mitä Virginian poika teki auttaakseen äitiään tarinan loppupuolella?</w:t>
      </w:r>
    </w:p>
    <w:p>
      <w:r>
        <w:rPr>
          <w:b/>
        </w:rPr>
        <w:t xml:space="preserve">Tulos</w:t>
      </w:r>
    </w:p>
    <w:p>
      <w:r>
        <w:t xml:space="preserve">Mitä tapahtuu, kun Virginia lähtee Oliverin kanssa yhteen hänen näytelmistään?</w:t>
      </w:r>
    </w:p>
    <w:p>
      <w:r>
        <w:rPr>
          <w:b/>
        </w:rPr>
        <w:t xml:space="preserve">Tulos</w:t>
      </w:r>
    </w:p>
    <w:p>
      <w:r>
        <w:t xml:space="preserve">Miten Virginian isä kuoli?</w:t>
      </w:r>
    </w:p>
    <w:p>
      <w:r>
        <w:rPr>
          <w:b/>
        </w:rPr>
        <w:t xml:space="preserve">Tulos</w:t>
      </w:r>
    </w:p>
    <w:p>
      <w:r>
        <w:t xml:space="preserve">Kuinka monta lasta Oliverilla ja Virginialla on?</w:t>
      </w:r>
    </w:p>
    <w:p>
      <w:r>
        <w:rPr>
          <w:b/>
        </w:rPr>
        <w:t xml:space="preserve">Tulos</w:t>
      </w:r>
    </w:p>
    <w:p>
      <w:r>
        <w:t xml:space="preserve">Kenet Virginia nai?</w:t>
      </w:r>
    </w:p>
    <w:p>
      <w:r>
        <w:rPr>
          <w:b/>
        </w:rPr>
        <w:t xml:space="preserve">Tulos</w:t>
      </w:r>
    </w:p>
    <w:p>
      <w:r>
        <w:t xml:space="preserve">Mikä oli Oliverin ensimmäisen näytelmän tulos?</w:t>
      </w:r>
    </w:p>
    <w:p>
      <w:r>
        <w:rPr>
          <w:b/>
        </w:rPr>
        <w:t xml:space="preserve">Tulos</w:t>
      </w:r>
    </w:p>
    <w:p>
      <w:r>
        <w:t xml:space="preserve">Kuinka kauan miehensä jälkeen Virginian äiti kuoli?</w:t>
      </w:r>
    </w:p>
    <w:p>
      <w:r>
        <w:rPr>
          <w:b/>
        </w:rPr>
        <w:t xml:space="preserve">Tulos</w:t>
      </w:r>
    </w:p>
    <w:p>
      <w:r>
        <w:t xml:space="preserve">Mitä Oliver pyytää Virginialta lupaa tehdä?</w:t>
      </w:r>
    </w:p>
    <w:p>
      <w:r>
        <w:rPr>
          <w:b/>
        </w:rPr>
        <w:t xml:space="preserve">Tulos</w:t>
      </w:r>
    </w:p>
    <w:p>
      <w:r>
        <w:t xml:space="preserve">Missä Virginia asui lähes koko elämänsä ajan?</w:t>
      </w:r>
    </w:p>
    <w:p>
      <w:r>
        <w:rPr>
          <w:b/>
        </w:rPr>
        <w:t xml:space="preserve">Tulos</w:t>
      </w:r>
    </w:p>
    <w:p>
      <w:r>
        <w:t xml:space="preserve">Minkälaisella pelillä Oliver lopulta onnistui?</w:t>
      </w:r>
    </w:p>
    <w:p>
      <w:r>
        <w:rPr>
          <w:b/>
        </w:rPr>
        <w:t xml:space="preserve">Tulos</w:t>
      </w:r>
    </w:p>
    <w:p>
      <w:r>
        <w:t xml:space="preserve">Minkä työn Oliver Treadwell otti vastaan avioitumisen jälkeen?</w:t>
      </w:r>
    </w:p>
    <w:p>
      <w:r>
        <w:rPr>
          <w:b/>
        </w:rPr>
        <w:t xml:space="preserve">Tulos</w:t>
      </w:r>
    </w:p>
    <w:p>
      <w:r>
        <w:t xml:space="preserve">Kenen kanssa Oliver pettää Virginiaa?</w:t>
      </w:r>
    </w:p>
    <w:p>
      <w:r>
        <w:rPr>
          <w:b/>
        </w:rPr>
        <w:t xml:space="preserve">Tulos</w:t>
      </w:r>
    </w:p>
    <w:p>
      <w:r>
        <w:t xml:space="preserve">Mitä Virginia tekee ensimmäistä kertaa elämässään?</w:t>
      </w:r>
    </w:p>
    <w:p>
      <w:r>
        <w:rPr>
          <w:b/>
        </w:rPr>
        <w:t xml:space="preserve">Tulos</w:t>
      </w:r>
    </w:p>
    <w:p>
      <w:r>
        <w:t xml:space="preserve">Missä Oliver vietti suurimman osan urastaan näytelmäkirjailijana?</w:t>
      </w:r>
    </w:p>
    <w:p>
      <w:r>
        <w:rPr>
          <w:b/>
        </w:rPr>
        <w:t xml:space="preserve">Tulos</w:t>
      </w:r>
    </w:p>
    <w:p>
      <w:r>
        <w:t xml:space="preserve">Mitä Oliver Treadwell haluaa olla?</w:t>
      </w:r>
    </w:p>
    <w:p>
      <w:r>
        <w:rPr>
          <w:b/>
        </w:rPr>
        <w:t xml:space="preserve">Tulos</w:t>
      </w:r>
    </w:p>
    <w:p>
      <w:r>
        <w:t xml:space="preserve">Mitä Oliver pyysi Virginiaa tekemään?</w:t>
      </w:r>
    </w:p>
    <w:p>
      <w:r>
        <w:rPr>
          <w:b/>
        </w:rPr>
        <w:t xml:space="preserve">Tulos</w:t>
      </w:r>
    </w:p>
    <w:p>
      <w:r>
        <w:t xml:space="preserve">Kuinka monta lasta heillä oli Oliverin ja Virginian avioliiton jälkeen?</w:t>
      </w:r>
    </w:p>
    <w:p>
      <w:r>
        <w:rPr>
          <w:b/>
        </w:rPr>
        <w:t xml:space="preserve">Esimerkki 3.1255</w:t>
      </w:r>
    </w:p>
    <w:p>
      <w:r>
        <w:t xml:space="preserve"> Ben Hildebrand ja 12-vuotias Eric Kirby lähtevät laskuvarjohyppäämään Isla Sornan vesillä. Tuntematon olento hyökkää ja tappaa veneen miehistön, mikä pakottaa Benin irrottamaan köyden; hän ja Eric ajautuvat kohti saarta. Mantereella tohtori Alan Grant on tullut kuuluisaksi osallistuttuaan Jurassic Parkiin, ja Ellie Sattler on naimisissa ja hänellä on kaksi lasta. Grant keskustelee Sattlerin kanssa siitä, että petolinnut ovat paljon älykkäämpiä kuin he olivat aiemmin uskoneet. Kaivauspaikalla Grantin avustaja Billy Brennan esittelee, miten hän voi 3D-tulostimella jäljentää Velociraptorin kurkunpään. rikkaat Paul ja Amanda Kirby tarjoavat Grantille rahoitusta hänen tutkimuksiinsa, jos hän antaa heille ilmakierroksen Isla Sornalla. Tutkimustukea epätoivoisesti tarvitseva Grant suostuu vastahakoisesti. Hän lentää sinne yhdessä Paulin, Amandan, Billyn ja Kirbyjen palkkasoturikavereiden Udeskyn, Cooperin ja heidän lentäjänsä Nashin kanssa. Lentokoneessa Grant saa tietää, että Kirbyt todella aikovat laskeutua saarelle. Kun Grant vastustaa sitä, Cooper tyrmää hänet ja herää siihen, että Amanda käyttää megafonia. Tämä houkuttelee paikalle Spinosauruksen, joka ahmii Cooperin ja Nashin ja saa lentokoneen syöksymään metsään. Pakenevat, ja selviytyjät menettävät Spinosauruksen hetkeksi, mutta kohtaavat Tyrannosaurus rexin. Spinosaurus palaa, mutta ryhmä pakenee, kun nämä kaksi lihansyöjää taistelevat toisiaan vastaan. Spinosaurus voittaa T. rexin ja tappaa sen. Grant saa tietää, että Kirbyt ovat itse asiassa keskiluokkainen eronnut pariskunta, joka etsii poikaansa Ericiä ja Amandan poikaystävää Beniä, jotka ovat olleet kadoksissa saarella kahdeksan viikkoa. Myöhemmin ryhmä löytää aurinkopurjeen, johon on kiinnitetty Benin ruumis. Ryhmä ottaa varjopurjeen, ja kohtaa sen jälkeen petolintujen pesiä. He löytävät hylätyn InGenin alueen, jossa Amanda joutuu raptorin väijytykseen. Ryhmä onnistuu vangitsemaan sen, mutta se pakenee ja ottaa yhteyttä muuhun laumaansa. Ryhmä pakenee Corythosaurus- ja Parasaurolophus-laumaan, joka aiheuttaa ryntäyksen ja erottaa Grantin ja Udeskyn muista. Grant hakee Billyn laukun, kun taas Udesky joutuu petoeläinten tappamaksi.Grant epäilee petoeläinten etsivän jotakin, kun hän näkee kahden niistä kommunikoivan keskenään. Sen jälkeen raptorit väijyvät häntä ja ajavat hänet nurkkaan, mutta Eric pelastaa hänet, koska hän on onnistunut selviytymään kaatuneessa vesiautossa. Seuraavana päivänä Grant ja Eric kuulevat Paulin satelliittipuhelimen soivan, ja he saavat jälleen yhteyden Kirbyihin ja Billyyn. Paul selittää antaneensa puhelimen Nashille ennen kuin tämä ahmii hänet, ennen kuin Spinosaurus hyökkää ryhmän kimppuun. Ryhmän paettua Grant saa selville, että Billy otti kaksi raptorin munaa rahoittaakseen niitä, mikä aiheutti raptorin hyökkäykset. Hän päättää pitää munat varmistaakseen ryhmän selviytymisen. Ryhmä menee tietämättään suureen lintuhuoneeseen, jossa pidetään Pteranodoneja, jotka hyökkäävät ryhmän kimppuun ja lentävät Ericin kanssa pois. Billy pelastaa Ericin Benin varjopurjeen avulla, mutta sitten Pteranodonit hyökkäävät hänen kimppuunsa ja näyttävät tappavan hänet. Loput ryhmästä pakenee lintuhuoneesta ja jättää tahattomasti oven lukitsematta. He pääsevät veneen avulla jokea alaspäin. sinä yönä ryhmä kuulee puhelimen soivan, joka on haudattu Spinosauruksen ulosteisiin, ja hakee sen takaisin. Sateen sattuessa Grant yrittää ottaa yhteyttä Sattleriin, mutta Spinosaurus hyökkää veneen kimppuun. Grant ja Paul pelästyttävät sen pois sytyttämällä veneen polttoaineen tuleen. Seuraavana päivänä ryhmä etenee kohti rantaviivaa, mutta joutuu jälleen petoeläinten saartamaksi. Munat luovutetaan raptoreille, kun taas Grant käyttää kopioitua raptorin kurkunpäätä hämmentääkseen laumaa, joka pakenee munien kanssa. Ryhmä pakenee rannikolle ja huomaa, että Sattler oli kutsunut Yhdysvaltain merijalkaväen ja laivaston pelastamaan heidät. He huomaavat, että Billy on yhä elossa, vaikka onkin vakavasti loukkaantunut. Kun he lähtevät saarelta, he näkevät pteranodonien lentävän vapaana, ja Grant pohtii, että ne etsivät uusia pesäpaikkoja.</w:t>
      </w:r>
    </w:p>
    <w:p>
      <w:r>
        <w:rPr>
          <w:b/>
        </w:rPr>
        <w:t xml:space="preserve">Tulos</w:t>
      </w:r>
    </w:p>
    <w:p>
      <w:r>
        <w:t xml:space="preserve">Mikä on saaren nimi?</w:t>
      </w:r>
    </w:p>
    <w:p>
      <w:r>
        <w:rPr>
          <w:b/>
        </w:rPr>
        <w:t xml:space="preserve">Tulos</w:t>
      </w:r>
    </w:p>
    <w:p>
      <w:r>
        <w:t xml:space="preserve">Kuinka monta ihmistä Spinosaurus syö?</w:t>
      </w:r>
    </w:p>
    <w:p>
      <w:r>
        <w:rPr>
          <w:b/>
        </w:rPr>
        <w:t xml:space="preserve">Tulos</w:t>
      </w:r>
    </w:p>
    <w:p>
      <w:r>
        <w:t xml:space="preserve">Mikä oli Paul ja Amanda Kirbyn juoni päästä Isla Somalle?</w:t>
      </w:r>
    </w:p>
    <w:p>
      <w:r>
        <w:rPr>
          <w:b/>
        </w:rPr>
        <w:t xml:space="preserve">Tulos</w:t>
      </w:r>
    </w:p>
    <w:p>
      <w:r>
        <w:t xml:space="preserve">Mihin puhelin on haudattu?</w:t>
      </w:r>
    </w:p>
    <w:p>
      <w:r>
        <w:rPr>
          <w:b/>
        </w:rPr>
        <w:t xml:space="preserve">Tulos</w:t>
      </w:r>
    </w:p>
    <w:p>
      <w:r>
        <w:t xml:space="preserve">Mikä on Ben Hildebrandin ja Eric Kirbyn suhde?</w:t>
      </w:r>
    </w:p>
    <w:p>
      <w:r>
        <w:rPr>
          <w:b/>
        </w:rPr>
        <w:t xml:space="preserve">Tulos</w:t>
      </w:r>
    </w:p>
    <w:p>
      <w:r>
        <w:t xml:space="preserve">Kuinka monta petolintujen munaa Billy otti?</w:t>
      </w:r>
    </w:p>
    <w:p>
      <w:r>
        <w:rPr>
          <w:b/>
        </w:rPr>
        <w:t xml:space="preserve">Tulos</w:t>
      </w:r>
    </w:p>
    <w:p>
      <w:r>
        <w:t xml:space="preserve">Minkälaiset dinosaurukset muodostivat ryntäilevän lauman, joka erotti Grantin ja Udeskyn muista?</w:t>
      </w:r>
    </w:p>
    <w:p>
      <w:r>
        <w:rPr>
          <w:b/>
        </w:rPr>
        <w:t xml:space="preserve">Tulos</w:t>
      </w:r>
    </w:p>
    <w:p>
      <w:r>
        <w:t xml:space="preserve">Ketä Paul ja Amanda etsivät saarelta?</w:t>
      </w:r>
    </w:p>
    <w:p>
      <w:r>
        <w:rPr>
          <w:b/>
        </w:rPr>
        <w:t xml:space="preserve">Tulos</w:t>
      </w:r>
    </w:p>
    <w:p>
      <w:r>
        <w:t xml:space="preserve">Miten Grant hämmentää petolauman?</w:t>
      </w:r>
    </w:p>
    <w:p>
      <w:r>
        <w:rPr>
          <w:b/>
        </w:rPr>
        <w:t xml:space="preserve">Tulos</w:t>
      </w:r>
    </w:p>
    <w:p>
      <w:r>
        <w:t xml:space="preserve">Missä Eric oli selviytynyt ennen tohtori Grantin pelastamista?</w:t>
      </w:r>
    </w:p>
    <w:p>
      <w:r>
        <w:rPr>
          <w:b/>
        </w:rPr>
        <w:t xml:space="preserve">Tulos</w:t>
      </w:r>
    </w:p>
    <w:p>
      <w:r>
        <w:t xml:space="preserve">Kenet raptorit tappavat?</w:t>
      </w:r>
    </w:p>
    <w:p>
      <w:r>
        <w:rPr>
          <w:b/>
        </w:rPr>
        <w:t xml:space="preserve">Tulos</w:t>
      </w:r>
    </w:p>
    <w:p>
      <w:r>
        <w:t xml:space="preserve">Mitä petolinnut etsivät?</w:t>
      </w:r>
    </w:p>
    <w:p>
      <w:r>
        <w:rPr>
          <w:b/>
        </w:rPr>
        <w:t xml:space="preserve">Tulos</w:t>
      </w:r>
    </w:p>
    <w:p>
      <w:r>
        <w:t xml:space="preserve">Miksi satelliittipuhelin oli hautautunut ulosteisiin, kun ryhmä löysi sen?</w:t>
      </w:r>
    </w:p>
    <w:p>
      <w:r>
        <w:rPr>
          <w:b/>
        </w:rPr>
        <w:t xml:space="preserve">Tulos</w:t>
      </w:r>
    </w:p>
    <w:p>
      <w:r>
        <w:t xml:space="preserve">Mitä ryhmän löytämään varjopurjeeseen on kiinnitetty?</w:t>
      </w:r>
    </w:p>
    <w:p>
      <w:r>
        <w:rPr>
          <w:b/>
        </w:rPr>
        <w:t xml:space="preserve">Tulos</w:t>
      </w:r>
    </w:p>
    <w:p>
      <w:r>
        <w:t xml:space="preserve">Miksi Cooper tyrmää Grantin lentokoneessa?</w:t>
      </w:r>
    </w:p>
    <w:p>
      <w:r>
        <w:rPr>
          <w:b/>
        </w:rPr>
        <w:t xml:space="preserve">Tulos</w:t>
      </w:r>
    </w:p>
    <w:p>
      <w:r>
        <w:t xml:space="preserve">Minkä muun lihansyöjän Spinosaurus tappoi jahdatessaan Grantia, Kirbyjä ja miehistöä?</w:t>
      </w:r>
    </w:p>
    <w:p>
      <w:r>
        <w:rPr>
          <w:b/>
        </w:rPr>
        <w:t xml:space="preserve">Tulos</w:t>
      </w:r>
    </w:p>
    <w:p>
      <w:r>
        <w:t xml:space="preserve">Mitä käytetään lauman hämmentämiseen?</w:t>
      </w:r>
    </w:p>
    <w:p>
      <w:r>
        <w:rPr>
          <w:b/>
        </w:rPr>
        <w:t xml:space="preserve">Tulos</w:t>
      </w:r>
    </w:p>
    <w:p>
      <w:r>
        <w:t xml:space="preserve">Missä on satelliittipuhelin, kun sen soitto yhdistää Grantin ja Ericin Billyyn ja Kirbyihin?</w:t>
      </w:r>
    </w:p>
    <w:p>
      <w:r>
        <w:rPr>
          <w:b/>
        </w:rPr>
        <w:t xml:space="preserve">Tulos</w:t>
      </w:r>
    </w:p>
    <w:p>
      <w:r>
        <w:t xml:space="preserve">Kuinka kauan Ben ja Eric olivat kadoksissa saarella?</w:t>
      </w:r>
    </w:p>
    <w:p>
      <w:r>
        <w:rPr>
          <w:b/>
        </w:rPr>
        <w:t xml:space="preserve">Tulos</w:t>
      </w:r>
    </w:p>
    <w:p>
      <w:r>
        <w:t xml:space="preserve">Mikä tappaa T-Rexin?</w:t>
      </w:r>
    </w:p>
    <w:p>
      <w:r>
        <w:rPr>
          <w:b/>
        </w:rPr>
        <w:t xml:space="preserve">Tulos</w:t>
      </w:r>
    </w:p>
    <w:p>
      <w:r>
        <w:t xml:space="preserve">Ketä Kirbyt etsivät?</w:t>
      </w:r>
    </w:p>
    <w:p>
      <w:r>
        <w:rPr>
          <w:b/>
        </w:rPr>
        <w:t xml:space="preserve">Tulos</w:t>
      </w:r>
    </w:p>
    <w:p>
      <w:r>
        <w:t xml:space="preserve">Mitä Grantin on tehtävä saadakseen Paulilta ja Amandalta rahoitusta tutkimukseensa?</w:t>
      </w:r>
    </w:p>
    <w:p>
      <w:r>
        <w:rPr>
          <w:b/>
        </w:rPr>
        <w:t xml:space="preserve">Tulos</w:t>
      </w:r>
    </w:p>
    <w:p>
      <w:r>
        <w:t xml:space="preserve">Kuka on tohtori Grantin assistentti?</w:t>
      </w:r>
    </w:p>
    <w:p>
      <w:r>
        <w:rPr>
          <w:b/>
        </w:rPr>
        <w:t xml:space="preserve">Tulos</w:t>
      </w:r>
    </w:p>
    <w:p>
      <w:r>
        <w:t xml:space="preserve">Kuka otti petolintujen munia rahoitusta varten?</w:t>
      </w:r>
    </w:p>
    <w:p>
      <w:r>
        <w:rPr>
          <w:b/>
        </w:rPr>
        <w:t xml:space="preserve">Tulos</w:t>
      </w:r>
    </w:p>
    <w:p>
      <w:r>
        <w:t xml:space="preserve">Kenen hylätty kompleksi Amanda oli, kun petolinnut väijyivät häntä?</w:t>
      </w:r>
    </w:p>
    <w:p>
      <w:r>
        <w:rPr>
          <w:b/>
        </w:rPr>
        <w:t xml:space="preserve">Tulos</w:t>
      </w:r>
    </w:p>
    <w:p>
      <w:r>
        <w:t xml:space="preserve">Mitä Pteranodonit etsivät tarinan lopussa?</w:t>
      </w:r>
    </w:p>
    <w:p>
      <w:r>
        <w:rPr>
          <w:b/>
        </w:rPr>
        <w:t xml:space="preserve">Tulos</w:t>
      </w:r>
    </w:p>
    <w:p>
      <w:r>
        <w:t xml:space="preserve">Mitä megafonin käyttö houkuttelee?</w:t>
      </w:r>
    </w:p>
    <w:p>
      <w:r>
        <w:rPr>
          <w:b/>
        </w:rPr>
        <w:t xml:space="preserve">Tulos</w:t>
      </w:r>
    </w:p>
    <w:p>
      <w:r>
        <w:t xml:space="preserve">Kuka vei petolintujen munat?</w:t>
      </w:r>
    </w:p>
    <w:p>
      <w:r>
        <w:rPr>
          <w:b/>
        </w:rPr>
        <w:t xml:space="preserve">Tulos</w:t>
      </w:r>
    </w:p>
    <w:p>
      <w:r>
        <w:t xml:space="preserve">Kuinka kauan Eric ja Ben ovat olleet Isla Somalla, kun Grant, Kirbyt ja miehistö laskeutuvat saarelle?</w:t>
      </w:r>
    </w:p>
    <w:p>
      <w:r>
        <w:rPr>
          <w:b/>
        </w:rPr>
        <w:t xml:space="preserve">Tulos</w:t>
      </w:r>
    </w:p>
    <w:p>
      <w:r>
        <w:t xml:space="preserve">Miten Grant hankki Velociraptorin kurkunpään, jota hän käytti raptorien hämmentämiseen?</w:t>
      </w:r>
    </w:p>
    <w:p>
      <w:r>
        <w:rPr>
          <w:b/>
        </w:rPr>
        <w:t xml:space="preserve">Esimerkki 3.1256</w:t>
      </w:r>
    </w:p>
    <w:p>
      <w:r>
        <w:t xml:space="preserve"> Vuoden 1945 lopulla yksikätinen John J. Macreedy (Spencer Tracy) nousee matkustajajunasta Black Rockin syrjäisessä aavikkokylässä. Juna pysähtyy siellä ensimmäistä kertaa neljään vuoteen. Macreedy etsii miestä nimeltä Komoko, mutta muutamat asukkaat ovat selittämättömän vihamielisiä. Nuori hotellin vastaanottovirkailija Pete Wirth (John Ericson) väittää, ettei hänellä ole vapaita huoneita. Hector David (Lee Marvin) uhkaa Macreedyä. Myöhemmin Reno Smith (Robert Ryan) kertoo Macreedylle, että Komoko, japanilais-amerikkalainen, internoitiin toisen maailmansodan aikana." Varmana siitä, että jokin on pielessä, Macreedy tapaa paikallisen sheriffin Tim Hornin (Dean Jagger), mutta alkoholisoitunut lainvalvoja selvästi pelkää Smithiä eikä pysty auttamaan. Eläinlääkäri ja hautausurakoitsija Doc Velie (Walter Brennan) neuvoo Macreedyä lähtemään kaupungista välittömästi, mutta paljastaa myös, että Komoko on kuollut. Peten sisko Liz (Anne Francis) vuokraa Macreedylle jeepin. Hän ajaa läheiseen Adobe Flatiin, jossa hän löytää maan tasalle palaneen kotitilan ja villikukkia. Paluumatkalla Coley Trimble (Ernest Borgnine) yrittää ajaa hänet tieltä. kun Smith kysyy, Macreedy paljastaa menettäneensä vasemman kätensä taistellessaan Italiassa. Macreedy sanoo, että Komokon paikan villikukat saavat hänet epäilemään, että sinne on haudattu ruumis. Smith paljastaa olevansa kiihkeästi japaninvastainen; hän yritti värväytyä merijalkaväkeen Pearl Harborin hyökkäyksen jälkeisenä päivänä, mutta ei läpäissyt lääkärintarkastusta.Macreedy yrittää soittaa osavaltion poliisille, mutta Pete ei suostu välittämään puhelua. Doc Velie myöntää, että neljä vuotta sitten tapahtui jotain kauheaa ja että Smith on saanut kaikki olemaan liian peloissaan puhuakseen. Velie tarjoaa Macreedylle ruumisautoa, jolla hän voi lähteä kaupungista. Hector repii jakotukin korkin ja sytytystulpan johdot irti. Macreedy menee Hastingsin (Russell Collins) lennätintoimistoon ja kirjoittaa sähkeen osavaltion poliisille. Kaupungin kuppilassa Trimble alkaa tapella Macreedyn kanssa, mutta Macreedy pieksee hänet taistelulajeilla. Macreedy kertoo Smithille tietävänsä, että Smith tappoi Komokon ja että hän oli liian pelkurimainen tehdäkseen sen yksin, joten hän otti mukaan Hectorin, Peten ja Coleyn. kun Macreedy menee hotellin aulaan, Smith ja hänen kätyriensä ovat jo siellä, samoin kuin Doc Velie ja sheriffi Horn. Hast saapuu paikalle ja yrittää antaa Smithille paperinpalasen, mutta Macreedy nappaa sen pois ja huomaa, että se on hänen oma lähettämätön sähkeensä. Macreedy ja Doc Velie vaativat sheriffi Hornia tekemään jotain. Kun Horn yrittää, Smith vain ottaa seriffin virkamerkin pois ja kiinnittää sen Hectoriin. Smithin ja Hectorin lähdettyä Macreedy paljastaa, että käden menetys oli saanut hänet vajoamaan itsesääliin, mutta Smithin tappoyritys on antanut hänelle uutta puhtia. Macreedy paljastaa vihdoin, miksi hän on siellä: Komokon poika kuoli taistelussa pelastaessaan Macreedyn hengen. Macreedy aikoi antaa postuumisti saamansa mitalin Komokolle. Macreedy puolestaan saa tietää, että vanhempi Komoko oli vuokrannut viljelysmaata Smithiltä, joka oli varma, ettei siellä ollut vettä. Komoko oli kaivanut kaivon ja löytänyt vettä. Kun Smith oli Pearl Harborin jälkeen saanut kielteisen päätöksen värväyksestä, hän ja muut miehet viettivät päivän ryyppäämällä ja päättivät sitten pelotella Komokoa. Vanhus linnoittautui kotiinsa, mutta miehet sytyttivät talon tuleen. Kun Komoko tuli ulos liekeistä, Smith ampui hänet. myöhemmin Macreedy ja Doc Velie laativat suunnitelman, jonka mukaan Macreedy voisi paeta pimeän suojassa. Hector on vartiossa hotellin ulkopuolella; Pete houkuttelee hänet hotellin toimistoon, jossa Doc Velie lyö hänet tajuttomaksi. Liz ajaa Macreedyn ulos kaupungista jeeppinsä kyydissä, mutta pysähtyy kanjoniin. Macreedy tajuaa, että hänet on petetty. Kun Smith alkaa ampua häntä, Macreedy piiloutuu jeepin taakse. Liz ryntää Smithin luo Macreedyn varoituksesta huolimatta. Smith kertoo hänelle, että hänen on kuoltava muiden rikoskumppaniensa mukana. Hän ampuu naista selkään, kun tämä juoksee pois. Macreedy löytää pullon ja täyttää sen bensiinillä luoden Molotovin cocktailin. Kun Smith kiipeää alas saadakseen paremman kuvan, Macreedy sytyttää ja heittää pullon, jolloin Smith syttyy tuleen.Macreedy ajaa kaupunkiin haavoittuneen Smithin ja Lizin ruumiin kanssa. Osavaltion poliisi kutsutaan paikalle. Kun Macreedy on lähdössä, Doc Velie pyytää Komokolta mitalia, jotta hän voisi auttaa Black Rockia parantumaan. Macreedy antaa sen hänelle juuri ennen junaan nousemista.</w:t>
      </w:r>
    </w:p>
    <w:p>
      <w:r>
        <w:rPr>
          <w:b/>
        </w:rPr>
        <w:t xml:space="preserve">Tulos</w:t>
      </w:r>
    </w:p>
    <w:p>
      <w:r>
        <w:t xml:space="preserve">Kuka kertoi Macreedylle, että hotellissa ei ole vapaita huoneita?</w:t>
      </w:r>
    </w:p>
    <w:p>
      <w:r>
        <w:rPr>
          <w:b/>
        </w:rPr>
        <w:t xml:space="preserve">Tulos</w:t>
      </w:r>
    </w:p>
    <w:p>
      <w:r>
        <w:t xml:space="preserve">Mitä Macreedy aikoi antaa Komokolle?</w:t>
      </w:r>
    </w:p>
    <w:p>
      <w:r>
        <w:rPr>
          <w:b/>
        </w:rPr>
        <w:t xml:space="preserve">Tulos</w:t>
      </w:r>
    </w:p>
    <w:p>
      <w:r>
        <w:t xml:space="preserve">Kuinka monta vuotta oli kulunut siitä, kun juna pysähtyi Black Rockissa?</w:t>
      </w:r>
    </w:p>
    <w:p>
      <w:r>
        <w:rPr>
          <w:b/>
        </w:rPr>
        <w:t xml:space="preserve">Tulos</w:t>
      </w:r>
    </w:p>
    <w:p>
      <w:r>
        <w:t xml:space="preserve">Miten Macreedy voittaa Trimblen?</w:t>
      </w:r>
    </w:p>
    <w:p>
      <w:r>
        <w:rPr>
          <w:b/>
        </w:rPr>
        <w:t xml:space="preserve">Tulos</w:t>
      </w:r>
    </w:p>
    <w:p>
      <w:r>
        <w:t xml:space="preserve">Missä Macreedy menetti vasemman kätensä?</w:t>
      </w:r>
    </w:p>
    <w:p>
      <w:r>
        <w:rPr>
          <w:b/>
        </w:rPr>
        <w:t xml:space="preserve">Tulos</w:t>
      </w:r>
    </w:p>
    <w:p>
      <w:r>
        <w:t xml:space="preserve">Mikä saa Macreedyn uskomaan, että Komoko on kuollut?</w:t>
      </w:r>
    </w:p>
    <w:p>
      <w:r>
        <w:rPr>
          <w:b/>
        </w:rPr>
        <w:t xml:space="preserve">Tulos</w:t>
      </w:r>
    </w:p>
    <w:p>
      <w:r>
        <w:t xml:space="preserve">Kuka pelasti Macreedyn hengen sodassa?</w:t>
      </w:r>
    </w:p>
    <w:p>
      <w:r>
        <w:rPr>
          <w:b/>
        </w:rPr>
        <w:t xml:space="preserve">Tulos</w:t>
      </w:r>
    </w:p>
    <w:p>
      <w:r>
        <w:t xml:space="preserve">Kuka lavasti ja petti Macreedyn?</w:t>
      </w:r>
    </w:p>
    <w:p>
      <w:r>
        <w:rPr>
          <w:b/>
        </w:rPr>
        <w:t xml:space="preserve">Tulos</w:t>
      </w:r>
    </w:p>
    <w:p>
      <w:r>
        <w:t xml:space="preserve">Mikä on sen miehen nimi, jota Macreedy etsii?</w:t>
      </w:r>
    </w:p>
    <w:p>
      <w:r>
        <w:rPr>
          <w:b/>
        </w:rPr>
        <w:t xml:space="preserve">Tulos</w:t>
      </w:r>
    </w:p>
    <w:p>
      <w:r>
        <w:t xml:space="preserve">Miksei Smith voinut värväytyä merijalkaväkeen?</w:t>
      </w:r>
    </w:p>
    <w:p>
      <w:r>
        <w:rPr>
          <w:b/>
        </w:rPr>
        <w:t xml:space="preserve">Tulos</w:t>
      </w:r>
    </w:p>
    <w:p>
      <w:r>
        <w:t xml:space="preserve">Kuka ampuu Lizin?</w:t>
      </w:r>
    </w:p>
    <w:p>
      <w:r>
        <w:rPr>
          <w:b/>
        </w:rPr>
        <w:t xml:space="preserve">Tulos</w:t>
      </w:r>
    </w:p>
    <w:p>
      <w:r>
        <w:t xml:space="preserve">Kuka kertoi Macreedylle, että Komoko on kuollut?</w:t>
      </w:r>
    </w:p>
    <w:p>
      <w:r>
        <w:rPr>
          <w:b/>
        </w:rPr>
        <w:t xml:space="preserve">Tulos</w:t>
      </w:r>
    </w:p>
    <w:p>
      <w:r>
        <w:t xml:space="preserve">Kenelle Macreedy antaa metallin ennen lähtöä kaupungista?</w:t>
      </w:r>
    </w:p>
    <w:p>
      <w:r>
        <w:rPr>
          <w:b/>
        </w:rPr>
        <w:t xml:space="preserve">Tulos</w:t>
      </w:r>
    </w:p>
    <w:p>
      <w:r>
        <w:t xml:space="preserve">Miten Macreedy menetti vasemman kätensä?</w:t>
      </w:r>
    </w:p>
    <w:p>
      <w:r>
        <w:rPr>
          <w:b/>
        </w:rPr>
        <w:t xml:space="preserve">Tulos</w:t>
      </w:r>
    </w:p>
    <w:p>
      <w:r>
        <w:t xml:space="preserve">Ketä Macreedy etsi Black Rockista?</w:t>
      </w:r>
    </w:p>
    <w:p>
      <w:r>
        <w:rPr>
          <w:b/>
        </w:rPr>
        <w:t xml:space="preserve">Tulos</w:t>
      </w:r>
    </w:p>
    <w:p>
      <w:r>
        <w:t xml:space="preserve">Mitä Reno Smith kertoo Macreedylle Komokosta?</w:t>
      </w:r>
    </w:p>
    <w:p>
      <w:r>
        <w:rPr>
          <w:b/>
        </w:rPr>
        <w:t xml:space="preserve">Tulos</w:t>
      </w:r>
    </w:p>
    <w:p>
      <w:r>
        <w:t xml:space="preserve">Kenelle Macreedy antaa Komokon mitalin?</w:t>
      </w:r>
    </w:p>
    <w:p>
      <w:r>
        <w:rPr>
          <w:b/>
        </w:rPr>
        <w:t xml:space="preserve">Tulos</w:t>
      </w:r>
    </w:p>
    <w:p>
      <w:r>
        <w:t xml:space="preserve">Ketä Macreedy etsii, kun hän nousee junasta Black Rockissa?</w:t>
      </w:r>
    </w:p>
    <w:p>
      <w:r>
        <w:rPr>
          <w:b/>
        </w:rPr>
        <w:t xml:space="preserve">Tulos</w:t>
      </w:r>
    </w:p>
    <w:p>
      <w:r>
        <w:t xml:space="preserve">Millä Macreedy vahingoitti Smithiä?</w:t>
      </w:r>
    </w:p>
    <w:p>
      <w:r>
        <w:rPr>
          <w:b/>
        </w:rPr>
        <w:t xml:space="preserve">Tulos</w:t>
      </w:r>
    </w:p>
    <w:p>
      <w:r>
        <w:t xml:space="preserve">Kuka ampui Komokon?</w:t>
      </w:r>
    </w:p>
    <w:p>
      <w:r>
        <w:rPr>
          <w:b/>
        </w:rPr>
        <w:t xml:space="preserve">Tulos</w:t>
      </w:r>
    </w:p>
    <w:p>
      <w:r>
        <w:t xml:space="preserve">Kenen poika pelasti Macreedyn hengen?</w:t>
      </w:r>
    </w:p>
    <w:p>
      <w:r>
        <w:rPr>
          <w:b/>
        </w:rPr>
        <w:t xml:space="preserve">Tulos</w:t>
      </w:r>
    </w:p>
    <w:p>
      <w:r>
        <w:t xml:space="preserve">Missä Mcreedy taisteli, kun hän menetti kätensä?</w:t>
      </w:r>
    </w:p>
    <w:p>
      <w:r>
        <w:rPr>
          <w:b/>
        </w:rPr>
        <w:t xml:space="preserve">Tulos</w:t>
      </w:r>
    </w:p>
    <w:p>
      <w:r>
        <w:t xml:space="preserve">Kuka kieltäytyy välittämästä Macreedyn puhelua osavaltion poliisille?</w:t>
      </w:r>
    </w:p>
    <w:p>
      <w:r>
        <w:rPr>
          <w:b/>
        </w:rPr>
        <w:t xml:space="preserve">Tulos</w:t>
      </w:r>
    </w:p>
    <w:p>
      <w:r>
        <w:t xml:space="preserve">Mitä tohtori Velie neuvoo Macreedyä tekemään, kun he tapaavat?</w:t>
      </w:r>
    </w:p>
    <w:p>
      <w:r>
        <w:rPr>
          <w:b/>
        </w:rPr>
        <w:t xml:space="preserve">Tulos</w:t>
      </w:r>
    </w:p>
    <w:p>
      <w:r>
        <w:t xml:space="preserve">Mitä Komoko löysi maalta, jonka hän vuokrasi Smithiltä?</w:t>
      </w:r>
    </w:p>
    <w:p>
      <w:r>
        <w:rPr>
          <w:b/>
        </w:rPr>
        <w:t xml:space="preserve">Tulos</w:t>
      </w:r>
    </w:p>
    <w:p>
      <w:r>
        <w:t xml:space="preserve">Kuka on Lizin veli?</w:t>
      </w:r>
    </w:p>
    <w:p>
      <w:r>
        <w:rPr>
          <w:b/>
        </w:rPr>
        <w:t xml:space="preserve">Tulos</w:t>
      </w:r>
    </w:p>
    <w:p>
      <w:r>
        <w:t xml:space="preserve">Miksi Macreedy antaa metallin pois ennen kaupungista lähtöä?</w:t>
      </w:r>
    </w:p>
    <w:p>
      <w:r>
        <w:rPr>
          <w:b/>
        </w:rPr>
        <w:t xml:space="preserve">Tulos</w:t>
      </w:r>
    </w:p>
    <w:p>
      <w:r>
        <w:t xml:space="preserve">Kuka ajaa Macreedyn pois kaupungista ennen Smithin kanssa käytävää tulitaistelua?</w:t>
      </w:r>
    </w:p>
    <w:p>
      <w:r>
        <w:rPr>
          <w:b/>
        </w:rPr>
        <w:t xml:space="preserve">Tulos</w:t>
      </w:r>
    </w:p>
    <w:p>
      <w:r>
        <w:t xml:space="preserve">Kuka pettää Macreedyn kanjonissa?</w:t>
      </w:r>
    </w:p>
    <w:p>
      <w:r>
        <w:rPr>
          <w:b/>
        </w:rPr>
        <w:t xml:space="preserve">Esimerkki 3.1257</w:t>
      </w:r>
    </w:p>
    <w:p>
      <w:r>
        <w:t xml:space="preserve"> Brittivakooja Finn McMissile soluttautuu maailman suurimpiin hyödyntämättömiin öljyvarantoihin, jotka omistaa joukko sitruuna-autoja. Kun hänet löydetään, hän pakenee ja lavastaa kuolemansa.Salama McQueen, joka on nyt nelinkertainen Piston Cup -mestari, palaa kotiin Radiator Springsiin nauttimaan rauhallisesta ajasta, mutta kun italialainen formulakilpa-autoilija Francesco Bernoulli haastaa McQueenin vastikään perustettuun World Grand Prix -kilpailuun, jota johtaa sen luoja Sir Miles Axlerod, hän ja hänen paras ystävänsä Mater sekä Luigi, Guido, Fillmore ja Sarge lähtevät Tokioon Grand Prix'n ensimmäiseen kilpailuun. Samaan aikaan sitruunoiden edustajat, joita johtavat asesuunnittelija professori Z ndapp ja tuntematon suunnittelija, juonivat salaa varmistaakseen öljyvoittonsa käyttämällä kameraksi naamioitua sähkömagneettista pulssilähetintä (jonka Finn löysi öljynporauslautalta) laukaisemaan ja horjuttamaan Axlerodin luoman Allinolin käyttöä, joka on polttoainetta, jota kilpailijat tarvitsevat Grand Prix -kisassa. McMissile ja hänen kumppaninsa Holley Shiftwell yrittävät tavata amerikkalaisen vakooja-autoilija Rod "Torque" Redlinea World Grand Prix'n promootiotapahtumassa Tokiossa saadakseen tietoja päämiehestä. Z ndappin kätyrit hyökkäävät kuitenkin Redlinen kimppuun, mutta eivät ennen kuin hän on luovuttanut tietonsa Materille, ennen kuin hänet vangitaan, jota sitten luullaan Holleyn ja Finnin amerikkalaiseksi yhteyshenkilöksi. Ennen kuin professori Z ndapp tappaa Redlinen, hän saa selville, että Mater sai tiedot. 1. kilpailussa kolme autoa syttyy kamerasta, ja McQueen putoaa kilpailussa toiseksi Bernoullin jälkeen, koska Mater antoi hänelle vahingossa huonoja kilpailuneuvoja pian sen jälkeen, kun hän oli väistänyt Z ndappin kätyreitä Holleyn ja Finnin avustuksella. Finn sieppaa Materin pian ja nousee hänen koneeseensa, jossa hän auttaa tunnistamaan osan hänelle annetuista tiedoista. Matkustettuaan Pariisiin saadakseen lisätietoja Finnin vanhalta ystävältä he matkustavat Italiaan, jossa järjestetään seuraava kilpailu. Kilpailun aikana Mater soluttautuu rikollisten kokoukseen juuri kun kameraa käytetään muutamaan muuhun autoon, mikä aiheuttaa usean auton kolarin, mutta antaa McQueenille mahdollisuuden ajaa maaliin ensimmäisenä. Koska rikollisten suunnitelma aiheuttaa sen, että Allinolia pidetään hankalana, Sir Miles Axlerod poistaa sen loppukilpailun polttoaineeksi. Kun McQueen kuitenkin päättää jatkaa sen käyttöä, rikolliset suunnittelevat McQueenin tappamista seuraavassa kilpailussa Lontoossa, mikä pelottaa Hookia, jolloin hän paljastaa peitetarinansa ja antaa hänen, Finnin ja Holleyn joutua kaapatuksi.Lontoossa Big Ben -kellon kellotornin sisäpuolelle viety ja sinne sidottu Mater saa selville, että McQueenin kamera ei toiminut, mutta saa nopeasti selville, että rikolliset aikovat sijoittaa pommin hänen varikolleen, jolloin hän pääsee irti ja pakenee. Finn ja Holley pakenevat myöhemmin, mutta huomaavat, että pommi on Materin ilmansuodattimessa. Mater pakenee pian kilparadalle, kun McQueen (joka saapui varikolle) lähtee hänen peräänsä, kun taas Finn ottaa kiinni professori Z ndappin. Muut sitruunat saapuvat pian paikalle ja ovat enemmän kuin Finn, Holley, Mater ja McQueen, mutta heidät pelastetaan pian muiden Radiator Springsin asukkaiden saapuessa paikalle. Mater käyttää sitten näkemäänsä todistusaineistoa paljastaakseen, että Axlerod on tämän juonen johtaja ja laittoi pommin hänen päälleen, jonka hän pian kohtaa ja pakottaa hänet deaktivoimaan pommin, ennen kuin hänet ja muut sitruunat otetaan kiinni, jolloin operaatio epäonnistuu.Lopulta Mater saa kuningattarelta kunniaritarin arvonimen, kun taas Sarge paljastaa vaihtaneensa McQueenin polttoaineen Allinolista bensiiniin, minkä vuoksi kamera ei toiminut hänessä. Finn ja Holley kysyvät, voisiko Mater liittyä heidän mukaansa toiseen tehtävään, mutta hän kieltäytyy. Loppukohtaus päättyy, kun World Grand Prix -kilpailijat ajavat kilpaa Radiator Springsissä.</w:t>
      </w:r>
    </w:p>
    <w:p>
      <w:r>
        <w:rPr>
          <w:b/>
        </w:rPr>
        <w:t xml:space="preserve">Tulos</w:t>
      </w:r>
    </w:p>
    <w:p>
      <w:r>
        <w:t xml:space="preserve">Kuka on nelinkertaisen Piston Cup-mestarin paras ystävä?</w:t>
      </w:r>
    </w:p>
    <w:p>
      <w:r>
        <w:rPr>
          <w:b/>
        </w:rPr>
        <w:t xml:space="preserve">Tulos</w:t>
      </w:r>
    </w:p>
    <w:p>
      <w:r>
        <w:t xml:space="preserve">Kenen kimppuun Zundappin kätyrit hyökkäävät?</w:t>
      </w:r>
    </w:p>
    <w:p>
      <w:r>
        <w:rPr>
          <w:b/>
        </w:rPr>
        <w:t xml:space="preserve">Tulos</w:t>
      </w:r>
    </w:p>
    <w:p>
      <w:r>
        <w:t xml:space="preserve">Milloin Finn lavasti kuolemansa?</w:t>
      </w:r>
    </w:p>
    <w:p>
      <w:r>
        <w:rPr>
          <w:b/>
        </w:rPr>
        <w:t xml:space="preserve">Tulos</w:t>
      </w:r>
    </w:p>
    <w:p>
      <w:r>
        <w:t xml:space="preserve">Minne Finn vie Materin siepattuaan hänet?</w:t>
      </w:r>
    </w:p>
    <w:p>
      <w:r>
        <w:rPr>
          <w:b/>
        </w:rPr>
        <w:t xml:space="preserve">Tulos</w:t>
      </w:r>
    </w:p>
    <w:p>
      <w:r>
        <w:t xml:space="preserve">Mitä brittivakooja löysi öljynporauslautalta?</w:t>
      </w:r>
    </w:p>
    <w:p>
      <w:r>
        <w:rPr>
          <w:b/>
        </w:rPr>
        <w:t xml:space="preserve">Tulos</w:t>
      </w:r>
    </w:p>
    <w:p>
      <w:r>
        <w:t xml:space="preserve">Missä järjestetään ensimmäinen World Grand Prix -kilpailu?</w:t>
      </w:r>
    </w:p>
    <w:p>
      <w:r>
        <w:rPr>
          <w:b/>
        </w:rPr>
        <w:t xml:space="preserve">Tulos</w:t>
      </w:r>
    </w:p>
    <w:p>
      <w:r>
        <w:t xml:space="preserve">Missä Big Benin kello sijaitsee?</w:t>
      </w:r>
    </w:p>
    <w:p>
      <w:r>
        <w:rPr>
          <w:b/>
        </w:rPr>
        <w:t xml:space="preserve">Tulos</w:t>
      </w:r>
    </w:p>
    <w:p>
      <w:r>
        <w:t xml:space="preserve">Kenet Finn sieppaa?</w:t>
      </w:r>
    </w:p>
    <w:p>
      <w:r>
        <w:rPr>
          <w:b/>
        </w:rPr>
        <w:t xml:space="preserve">Tulos</w:t>
      </w:r>
    </w:p>
    <w:p>
      <w:r>
        <w:t xml:space="preserve">Missä pommi sijaitsee Materin autossa?</w:t>
      </w:r>
    </w:p>
    <w:p>
      <w:r>
        <w:rPr>
          <w:b/>
        </w:rPr>
        <w:t xml:space="preserve">Tulos</w:t>
      </w:r>
    </w:p>
    <w:p>
      <w:r>
        <w:t xml:space="preserve">Mitä kameraa käytetään valepuvussa?</w:t>
      </w:r>
    </w:p>
    <w:p>
      <w:r>
        <w:rPr>
          <w:b/>
        </w:rPr>
        <w:t xml:space="preserve">Tulos</w:t>
      </w:r>
    </w:p>
    <w:p>
      <w:r>
        <w:t xml:space="preserve">Miksi sitruunat halusivat horjuttaa Allinolia?</w:t>
      </w:r>
    </w:p>
    <w:p>
      <w:r>
        <w:rPr>
          <w:b/>
        </w:rPr>
        <w:t xml:space="preserve">Tulos</w:t>
      </w:r>
    </w:p>
    <w:p>
      <w:r>
        <w:t xml:space="preserve">Kuka lavastaa oman kuolemansa?</w:t>
      </w:r>
    </w:p>
    <w:p>
      <w:r>
        <w:rPr>
          <w:b/>
        </w:rPr>
        <w:t xml:space="preserve">Tulos</w:t>
      </w:r>
    </w:p>
    <w:p>
      <w:r>
        <w:t xml:space="preserve">Mitä polttoainetta on käytettävä Grand Prix -kilpailussa?</w:t>
      </w:r>
    </w:p>
    <w:p>
      <w:r>
        <w:rPr>
          <w:b/>
        </w:rPr>
        <w:t xml:space="preserve">Tulos</w:t>
      </w:r>
    </w:p>
    <w:p>
      <w:r>
        <w:t xml:space="preserve">Minkä maan vakooja Finn on tarinan mukaan?</w:t>
      </w:r>
    </w:p>
    <w:p>
      <w:r>
        <w:rPr>
          <w:b/>
        </w:rPr>
        <w:t xml:space="preserve">Tulos</w:t>
      </w:r>
    </w:p>
    <w:p>
      <w:r>
        <w:t xml:space="preserve">Milloin Hook sai Redlinelta tietoa päähenkilöstä?</w:t>
      </w:r>
    </w:p>
    <w:p>
      <w:r>
        <w:rPr>
          <w:b/>
        </w:rPr>
        <w:t xml:space="preserve">Tulos</w:t>
      </w:r>
    </w:p>
    <w:p>
      <w:r>
        <w:t xml:space="preserve">Miksi kamera ei toiminut Lighteningissä?</w:t>
      </w:r>
    </w:p>
    <w:p>
      <w:r>
        <w:rPr>
          <w:b/>
        </w:rPr>
        <w:t xml:space="preserve">Tulos</w:t>
      </w:r>
    </w:p>
    <w:p>
      <w:r>
        <w:t xml:space="preserve">Mihin Salama McQueensin autossa oleva Allinol muutettiin?</w:t>
      </w:r>
    </w:p>
    <w:p>
      <w:r>
        <w:rPr>
          <w:b/>
        </w:rPr>
        <w:t xml:space="preserve">Tulos</w:t>
      </w:r>
    </w:p>
    <w:p>
      <w:r>
        <w:t xml:space="preserve">Kuka tunnetaan nelinkertaisena Piston Cup -mestarina?</w:t>
      </w:r>
    </w:p>
    <w:p>
      <w:r>
        <w:rPr>
          <w:b/>
        </w:rPr>
        <w:t xml:space="preserve">Tulos</w:t>
      </w:r>
    </w:p>
    <w:p>
      <w:r>
        <w:t xml:space="preserve">Kuka johtaa maailman suurimpien hyödyntämättömien öljyvarantojen omistajia?</w:t>
      </w:r>
    </w:p>
    <w:p>
      <w:r>
        <w:rPr>
          <w:b/>
        </w:rPr>
        <w:t xml:space="preserve">Tulos</w:t>
      </w:r>
    </w:p>
    <w:p>
      <w:r>
        <w:t xml:space="preserve">Kuka loi polttoaineen, jota Grand Prix -kilpailijat tarvitsivat?</w:t>
      </w:r>
    </w:p>
    <w:p>
      <w:r>
        <w:rPr>
          <w:b/>
        </w:rPr>
        <w:t xml:space="preserve">Tulos</w:t>
      </w:r>
    </w:p>
    <w:p>
      <w:r>
        <w:t xml:space="preserve">Kuka on koko operaation takana, jonka tarkoituksena on tuhota kilpailussa olevat autot?</w:t>
      </w:r>
    </w:p>
    <w:p>
      <w:r>
        <w:rPr>
          <w:b/>
        </w:rPr>
        <w:t xml:space="preserve">Tulos</w:t>
      </w:r>
    </w:p>
    <w:p>
      <w:r>
        <w:t xml:space="preserve">Miksi valekamera ei vaikuttanut Salaman autoon?</w:t>
      </w:r>
    </w:p>
    <w:p>
      <w:r>
        <w:rPr>
          <w:b/>
        </w:rPr>
        <w:t xml:space="preserve">Tulos</w:t>
      </w:r>
    </w:p>
    <w:p>
      <w:r>
        <w:t xml:space="preserve">Kuka pelasti Finnin, Mollyn, Materin ja McQueenin sitruunoista?</w:t>
      </w:r>
    </w:p>
    <w:p>
      <w:r>
        <w:rPr>
          <w:b/>
        </w:rPr>
        <w:t xml:space="preserve">Tulos</w:t>
      </w:r>
    </w:p>
    <w:p>
      <w:r>
        <w:t xml:space="preserve">Missä Mater asuu?</w:t>
      </w:r>
    </w:p>
    <w:p>
      <w:r>
        <w:rPr>
          <w:b/>
        </w:rPr>
        <w:t xml:space="preserve">Tulos</w:t>
      </w:r>
    </w:p>
    <w:p>
      <w:r>
        <w:t xml:space="preserve">Miksi rikolliset halusivat tappaa Lighteningin?</w:t>
      </w:r>
    </w:p>
    <w:p>
      <w:r>
        <w:rPr>
          <w:b/>
        </w:rPr>
        <w:t xml:space="preserve">Tulos</w:t>
      </w:r>
    </w:p>
    <w:p>
      <w:r>
        <w:t xml:space="preserve">Kuinka monta kertaa Lightning voitti Piston Cupin?</w:t>
      </w:r>
    </w:p>
    <w:p>
      <w:r>
        <w:rPr>
          <w:b/>
        </w:rPr>
        <w:t xml:space="preserve">Tulos</w:t>
      </w:r>
    </w:p>
    <w:p>
      <w:r>
        <w:t xml:space="preserve">Miten professori Zundapp naamioi sähkömagneettisen pulssin lähettimen?</w:t>
      </w:r>
    </w:p>
    <w:p>
      <w:r>
        <w:rPr>
          <w:b/>
        </w:rPr>
        <w:t xml:space="preserve">Tulos</w:t>
      </w:r>
    </w:p>
    <w:p>
      <w:r>
        <w:t xml:space="preserve">Mihin kilpailuun Francesco Bernoulli haastaa Lightning McQueenin?</w:t>
      </w:r>
    </w:p>
    <w:p>
      <w:r>
        <w:rPr>
          <w:b/>
        </w:rPr>
        <w:t xml:space="preserve">Tulos</w:t>
      </w:r>
    </w:p>
    <w:p>
      <w:r>
        <w:t xml:space="preserve">Missä World Grand Prix järjestettiin?</w:t>
      </w:r>
    </w:p>
    <w:p>
      <w:r>
        <w:rPr>
          <w:b/>
        </w:rPr>
        <w:t xml:space="preserve">Esimerkki 3.1258</w:t>
      </w:r>
    </w:p>
    <w:p>
      <w:r>
        <w:t xml:space="preserve"> Myrskyn keskellä John Finnegan (Treat Williams) luotsaa laivaa Etelä-Kiinanmeren yli. Mukana ovat hänen miehistönsä Joey "Tooch" Pantucci (Kevin J. O'Connor) ja Joeyn tyttöystävä Leila (Una Damon). Finnegan on palkattu kuljettamaan Hanover-nimisen miehen (Wes Studi) johtama ryhmä palkkasotureita keskellä valtamerta sijaitsevaan tuntemattomaan paikkaan. Samaan aikaan Simon Cantonin (Anthony Heald) ideoima luksusristeilyalus Argonautica on lähdössä neitsytmatkalleen. Canton ja laivan kapteeni Atherton (Derrick O'Connor) löytävät Trillian-nimisen naisen (Famke Janssen), joka yrittää varastaa laivan holvista. He lukitsevat naisen varastoon, sillä priki on keskeneräinen. Pian tämän jälkeen sabotööri lamauttaa aluksen navigointi- ja viestintäjärjestelmät. Sen jälkeen kaikuluotaimella havaitaan suuri esine, joka nousee veden alta ja suuntaa kohti alusta. Se törmää alukseen, pysäyttää sen rajusti ja jättää sen kuolleena veteen, samalla kun näkymättömät olennot alkavat hyökätä paniikissa olevien matkustajien kimppuun.Pian tämän jälkeen Finneganin vene törmää Argonauticasta irronneeseen pikaveneeseen, mikä aiheuttaa vakavia vaurioita. Paljastuu, että palkkasoturit aikovat ryöstää aluksen holvin ja sen varakkaat matkustajat ennen kuin upottavat aluksen torpedoillaan. Suurin osa ryhmästä siirtyy laivaan, kun taas Leila ja palkkasoturi Billy (Clint Curtis) jäävät Finneganin laivalle suorittamaan korjauksia. Muut tutkivat aluksen, mutta löytävät sieltä vain verta ja vaurioituneita ylärakenteita. He alkavat myös kuulla aluksesta kiljuntaa ja pahaenteisiä ääniä. Takaisin Finneganin veneellä Leila raahataan väkivaltaisesti yli laidan, ja myös Billy katoaa. Finnegan ja Joey menevät risteilijän konehuoneeseen etsimään osia aluksen moottoreiden korjaamiseksi T-Rayn (Trevor Goddard) ja Mamooliin (Cliff Curtis) vartioimina. Vaikka olennot tappavat molemmat palkkasoturit, Finnegan ja Joey pääsevät pakoon tarvittavien osien kanssa. He törmäävät Trillianiin, joka on paennut varastosta, ja kohtaavat jäljellä olevat palkkasoturit, jotka aikovat vielä murtautua aluksen holviin ennen lähtöä. Vivo (Djimon Hounsou) avaa holvin, mutta joutuu kirveellä Cantonin, joka piileskeli sisällä kapteeni Athertonin kanssa, sekä kolmen matkustajan kimppuun, jonka Mulligan (Jason Flemyng) ampuu konekiväärillä. Canton ja Atherton selittävät, että tuntemattomat olennot hyökkäsivät aluksen kimppuun ja tappoivat kaikki muut aluksella olleet; pian ryhmä löytää aluksen pohjasta ihmisluurankoja, joista on riisuttu liha. Kuulustelujen jälkeen Cantonin todetaan olevan vastuussa myös Argonautican sabotaasista; tajuttuaan luoneensa kannattamattoman aluksen hän palkkasi palkkasoturit upottamaan aluksen, jotta hän voisi periä vakuutusmaksun; palkkasotureiden maksun piti tapahtua heidän ryöstönsä kautta, kun taas Canton vakuuttaa, että matkustajat olisi evakuoitu turvallisesti pelastusveneissä. Ryhmän kimppuun hyökkäävät yhtäkkiä oliot, jotka paljastuvat jättiläislonkeroiksi, joista yksi ammutaan auki ja paljastuu puoliksi sulatettu Billy. Myös kapteeni Atherton kuolee, ja jäljelle jääneet selviytyjät suostuvat vastahakoisesti työskentelemään yhdessä paetakseen. Canton teoretisoi, että lonkerot ovat äärimmäinen evoluutio pienemmistä syvänmeren matoista, jotka poistavat saaliistaan ruumiin nesteet ja heittävät sitten ruhon ulos.Ryhmän on pakko uida läpi tulvivan aluksen osan päästäkseen uloskäynnille; Mason (Clifton Powell) on viimeisenä jonossa, ja hänen kimppuunsa hyökätään, ja hän tappaa itsensä kranaatilla. Kun Mulligan on päässyt läpi, hän tulee hulluksi ja yrittää taistella yksin olentoja vastaan antaen muille mahdollisuuden paeta ennen kuin hänkin kuolee. Pian käy ilmi, että lonkerot paimentavat eloonjääneet keulaan, jossa on "ruokintahuone" täynnä matkustajien ja miehistön raatoja. Sitten lonkerot murtautuvat rungon läpi ja tulvivat alemmille kansille ja erottavat eloonjääneet toisistaan. Hanover yrittää uhrata Joeyn pelastaakseen itsensä, mutta Joey pakenee ja Hanover joutuu itse vangiksi. Canton tajuaa, että alus uppoaa, ja aikoo hylätä muut kohtalonsa armoille. Finnegan ja Joey näkevät kaukana saaren ja pääsevät takaisin Finneganin veneeseen, mutta he ovat menettäneet moottorinsa osat, joten se on käyttökelvoton pakokeino. Sen sijaan he asettavat veneen automaattiohjauksen törmäämään Argonauticaan ja räjäyttämään palkkasotilaiden torpedot. Finnegan palaa alukselle etsimään vesiskoottereita, joilla he voivat päästä saarelle, mutta joutuu sen sijaan pelastamaan Trillianin Cantonilta, joka aikoo eliminoida hänet, koska hän on suunnitelmansa todistaja. Canton pakenee hetkeä ennen kuin lonkerot murskautuvat kannen läpi alhaalta ja paljastuvat osaksi yhtä jättiläisolentoa, joka hyökkää Finneganin ja Trillianin kimppuun. Hädin tuskin pakoon päässeet he palaavat Finneganin veneelle, jossa he huomaavat Joeyn kadonneen keskellä todisteita toisesta hyökkäyksestä. Finnegan asettaa veneen autopilotin ja jättää tuhoon tuomitun risteilijän vesiskootterilla Trillianin kanssa. Epätoivoisesti paetakseen Canton hyppää Finneganin veneeseen, mutta ei saa automaattiohjausta pois päältä ja kuolee törmättyään Argonauticaan, jonka räjähdys tuhoaa koko aluksen ja tappaa olennon.Finnegan ja Trillian pääsevät läheiselle viidakon täyttämälle saarelle, jossa he tapaavat jälleen Joeyn, joka selvisi koettelemuksesta ja meloi maihin Finneganin surffilautaa käyttäen. Kun he rentoutuvat, metsästä kuuluu kova jyrinä, ja jokin valtava esine syöksyy heitä kohti puiden läpi. Kamera panoroi ja paljastaa useita aktiivisia tulivuoria saaren ytimessä, ja Finnegan mutisee raivostuneena: "Mitä nyt?".</w:t>
      </w:r>
    </w:p>
    <w:p>
      <w:r>
        <w:rPr>
          <w:b/>
        </w:rPr>
        <w:t xml:space="preserve">Tulos</w:t>
      </w:r>
    </w:p>
    <w:p>
      <w:r>
        <w:t xml:space="preserve">Mikä on luksusristeilyaluksen nimi?</w:t>
      </w:r>
    </w:p>
    <w:p>
      <w:r>
        <w:rPr>
          <w:b/>
        </w:rPr>
        <w:t xml:space="preserve">Tulos</w:t>
      </w:r>
    </w:p>
    <w:p>
      <w:r>
        <w:t xml:space="preserve">Miten Joey pääsi saarelle tarinan lopussa?</w:t>
      </w:r>
    </w:p>
    <w:p>
      <w:r>
        <w:rPr>
          <w:b/>
        </w:rPr>
        <w:t xml:space="preserve">Tulos</w:t>
      </w:r>
    </w:p>
    <w:p>
      <w:r>
        <w:t xml:space="preserve">Mistä Canton uskoo lonkeroiden kehittyneen?</w:t>
      </w:r>
    </w:p>
    <w:p>
      <w:r>
        <w:rPr>
          <w:b/>
        </w:rPr>
        <w:t xml:space="preserve">Tulos</w:t>
      </w:r>
    </w:p>
    <w:p>
      <w:r>
        <w:t xml:space="preserve">Mikä on Joey Pantuccin lempinimi?</w:t>
      </w:r>
    </w:p>
    <w:p>
      <w:r>
        <w:rPr>
          <w:b/>
        </w:rPr>
        <w:t xml:space="preserve">Tulos</w:t>
      </w:r>
    </w:p>
    <w:p>
      <w:r>
        <w:t xml:space="preserve">Mitä eloonjääneet löytävät aluksen keulasta?</w:t>
      </w:r>
    </w:p>
    <w:p>
      <w:r>
        <w:rPr>
          <w:b/>
        </w:rPr>
        <w:t xml:space="preserve">Tulos</w:t>
      </w:r>
    </w:p>
    <w:p>
      <w:r>
        <w:t xml:space="preserve">Kuka on ihmisen päävastustaja?</w:t>
      </w:r>
    </w:p>
    <w:p>
      <w:r>
        <w:rPr>
          <w:b/>
        </w:rPr>
        <w:t xml:space="preserve">Tulos</w:t>
      </w:r>
    </w:p>
    <w:p>
      <w:r>
        <w:t xml:space="preserve">Kuka on antisankari, joka yrittää antaa muille aikaa paeta?</w:t>
      </w:r>
    </w:p>
    <w:p>
      <w:r>
        <w:rPr>
          <w:b/>
        </w:rPr>
        <w:t xml:space="preserve">Tulos</w:t>
      </w:r>
    </w:p>
    <w:p>
      <w:r>
        <w:t xml:space="preserve">Miten Canton kuoli?</w:t>
      </w:r>
    </w:p>
    <w:p>
      <w:r>
        <w:rPr>
          <w:b/>
        </w:rPr>
        <w:t xml:space="preserve">Tulos</w:t>
      </w:r>
    </w:p>
    <w:p>
      <w:r>
        <w:t xml:space="preserve">Mitä Argonauticalle tapahtuu tarinan lopussa?</w:t>
      </w:r>
    </w:p>
    <w:p>
      <w:r>
        <w:rPr>
          <w:b/>
        </w:rPr>
        <w:t xml:space="preserve">Tulos</w:t>
      </w:r>
    </w:p>
    <w:p>
      <w:r>
        <w:t xml:space="preserve">Mihin Finneganin vene törmäsi?</w:t>
      </w:r>
    </w:p>
    <w:p>
      <w:r>
        <w:rPr>
          <w:b/>
        </w:rPr>
        <w:t xml:space="preserve">Tulos</w:t>
      </w:r>
    </w:p>
    <w:p>
      <w:r>
        <w:t xml:space="preserve">Mikä Cantonin teorian mukaan hyökkää aluksen kimppuun?</w:t>
      </w:r>
    </w:p>
    <w:p>
      <w:r>
        <w:rPr>
          <w:b/>
        </w:rPr>
        <w:t xml:space="preserve">Tulos</w:t>
      </w:r>
    </w:p>
    <w:p>
      <w:r>
        <w:t xml:space="preserve">Miksi Canton järjesti palkkasotilaiden upottavan aluksen?</w:t>
      </w:r>
    </w:p>
    <w:p>
      <w:r>
        <w:rPr>
          <w:b/>
        </w:rPr>
        <w:t xml:space="preserve">Tulos</w:t>
      </w:r>
    </w:p>
    <w:p>
      <w:r>
        <w:t xml:space="preserve">Kuka on aluksen kapteeni?</w:t>
      </w:r>
    </w:p>
    <w:p>
      <w:r>
        <w:rPr>
          <w:b/>
        </w:rPr>
        <w:t xml:space="preserve">Tulos</w:t>
      </w:r>
    </w:p>
    <w:p>
      <w:r>
        <w:t xml:space="preserve">Kuka palkattiin kuljettamaan palkkasoturiryhmää?</w:t>
      </w:r>
    </w:p>
    <w:p>
      <w:r>
        <w:rPr>
          <w:b/>
        </w:rPr>
        <w:t xml:space="preserve">Tulos</w:t>
      </w:r>
    </w:p>
    <w:p>
      <w:r>
        <w:t xml:space="preserve">Miksi Leila ja Billy jäävät Finneganin veneeseen?</w:t>
      </w:r>
    </w:p>
    <w:p>
      <w:r>
        <w:rPr>
          <w:b/>
        </w:rPr>
        <w:t xml:space="preserve">Tulos</w:t>
      </w:r>
    </w:p>
    <w:p>
      <w:r>
        <w:t xml:space="preserve">Kuka on tarinan päähenkilö?</w:t>
      </w:r>
    </w:p>
    <w:p>
      <w:r>
        <w:rPr>
          <w:b/>
        </w:rPr>
        <w:t xml:space="preserve">Tulos</w:t>
      </w:r>
    </w:p>
    <w:p>
      <w:r>
        <w:t xml:space="preserve">Miksi Finnegan on Etelä-Kiinan merellä?</w:t>
      </w:r>
    </w:p>
    <w:p>
      <w:r>
        <w:rPr>
          <w:b/>
        </w:rPr>
        <w:t xml:space="preserve">Tulos</w:t>
      </w:r>
    </w:p>
    <w:p>
      <w:r>
        <w:t xml:space="preserve">Mitkä ovat Finneganin viimeiset sanat?</w:t>
      </w:r>
    </w:p>
    <w:p>
      <w:r>
        <w:rPr>
          <w:b/>
        </w:rPr>
        <w:t xml:space="preserve">Tulos</w:t>
      </w:r>
    </w:p>
    <w:p>
      <w:r>
        <w:t xml:space="preserve">Millainen alus Argonautica on?</w:t>
      </w:r>
    </w:p>
    <w:p>
      <w:r>
        <w:rPr>
          <w:b/>
        </w:rPr>
        <w:t xml:space="preserve">Tulos</w:t>
      </w:r>
    </w:p>
    <w:p>
      <w:r>
        <w:t xml:space="preserve">Kuka oli vastuussa Argonautican sabotoinnista?</w:t>
      </w:r>
    </w:p>
    <w:p>
      <w:r>
        <w:rPr>
          <w:b/>
        </w:rPr>
        <w:t xml:space="preserve">Tulos</w:t>
      </w:r>
    </w:p>
    <w:p>
      <w:r>
        <w:t xml:space="preserve">Kuka järjesti palkkasotilaiden upottavan aluksen?</w:t>
      </w:r>
    </w:p>
    <w:p>
      <w:r>
        <w:rPr>
          <w:b/>
        </w:rPr>
        <w:t xml:space="preserve">Tulos</w:t>
      </w:r>
    </w:p>
    <w:p>
      <w:r>
        <w:t xml:space="preserve">Kuka halusi murtautua aluksen holviin?</w:t>
      </w:r>
    </w:p>
    <w:p>
      <w:r>
        <w:rPr>
          <w:b/>
        </w:rPr>
        <w:t xml:space="preserve">Tulos</w:t>
      </w:r>
    </w:p>
    <w:p>
      <w:r>
        <w:t xml:space="preserve">Kenen ruumis löytyi yhden jättiläislonkeron sisältä?</w:t>
      </w:r>
    </w:p>
    <w:p>
      <w:r>
        <w:rPr>
          <w:b/>
        </w:rPr>
        <w:t xml:space="preserve">Tulos</w:t>
      </w:r>
    </w:p>
    <w:p>
      <w:r>
        <w:t xml:space="preserve">Miten Joey lopulta selvisi koko koettelemuksesta?</w:t>
      </w:r>
    </w:p>
    <w:p>
      <w:r>
        <w:rPr>
          <w:b/>
        </w:rPr>
        <w:t xml:space="preserve">Tulos</w:t>
      </w:r>
    </w:p>
    <w:p>
      <w:r>
        <w:t xml:space="preserve">Mitä Canton ja Atherton tekevät, kun he huomaavat Trillianin yrittävän varastaa holvista?</w:t>
      </w:r>
    </w:p>
    <w:p>
      <w:r>
        <w:rPr>
          <w:b/>
        </w:rPr>
        <w:t xml:space="preserve">Tulos</w:t>
      </w:r>
    </w:p>
    <w:p>
      <w:r>
        <w:t xml:space="preserve">Mikä oli palkkasoturiryhmän todellinen tehtävä?</w:t>
      </w:r>
    </w:p>
    <w:p>
      <w:r>
        <w:rPr>
          <w:b/>
        </w:rPr>
        <w:t xml:space="preserve">Tulos</w:t>
      </w:r>
    </w:p>
    <w:p>
      <w:r>
        <w:t xml:space="preserve">Miksi Canton halusi palkkasotilaiden upottavan aluksen?</w:t>
      </w:r>
    </w:p>
    <w:p>
      <w:r>
        <w:rPr>
          <w:b/>
        </w:rPr>
        <w:t xml:space="preserve">Tulos</w:t>
      </w:r>
    </w:p>
    <w:p>
      <w:r>
        <w:t xml:space="preserve">Mikä saarella oli aktiivinen ja aiheutti uuden uhan eloonjääneiden ryhmälle?</w:t>
      </w:r>
    </w:p>
    <w:p>
      <w:r>
        <w:rPr>
          <w:b/>
        </w:rPr>
        <w:t xml:space="preserve">Tulos</w:t>
      </w:r>
    </w:p>
    <w:p>
      <w:r>
        <w:t xml:space="preserve">Miten Mason päätyy tappamaan itsensä?</w:t>
      </w:r>
    </w:p>
    <w:p>
      <w:r>
        <w:rPr>
          <w:b/>
        </w:rPr>
        <w:t xml:space="preserve">Tulos</w:t>
      </w:r>
    </w:p>
    <w:p>
      <w:r>
        <w:t xml:space="preserve">Mikä on tämän tarinan huipentuma?</w:t>
      </w:r>
    </w:p>
    <w:p>
      <w:r>
        <w:rPr>
          <w:b/>
        </w:rPr>
        <w:t xml:space="preserve">Esimerkki 3.1259</w:t>
      </w:r>
    </w:p>
    <w:p>
      <w:r>
        <w:t xml:space="preserve"> Silvia on kihloissa Doranten kanssa, jota hän ei ole koskaan tavannut. Hän pelkää mennä naimisiin tietämättä, millainen mies mies on, ja mies aikoo vierailla hänen luonaan hyvin pian kihlauksen virallistamiseksi. Jotta hän voisi tarkkailla Doranten todellista persoonallisuutta tämän vierailun aikana, Silvia pyytää isältään, voisiko hän vaihtaa vaatteita palvelijansa Lisetten kanssa, jotta hän voisi tarkkailla Dorantea ilman, että Dorante tietäisi hänen henkilöllisyyttään. Monsieur Orgon suostuu heti, sillä hän on sattumalta saanut Doranten isältä kirjeen, jossa kerrotaan, miten Dorante aikoi naamioitua palvelijakseen saavuttaakseen saman päämäärän kuin Silvia. Monsieur Orgon näkee tässä tilaisuuden pelata rakkauden ja sattuman peliä, jonka ansiosta nämä kaksi rakastuvat itsestään huolimatta. dorante saapuu Monsieur Orgonin taloon palvelijaksi nimeltä Bourguignon naamioituneena, kun taas Arlequin tulee Doranteksi pukeutuneena. Silvian ja Doranten hienostunut käytös on kuitenkin ilmeistä palvelijan asusta huolimatta, eivätkä Arlequin ja Lisette kykene tunnistamaan eroa todellisten tapojen ja karkean liioittelun välillä, kun he esittävät isännän roolia.Dorante ja Silvia rakastuvat, mutta koska kumpikaan ei tiedä toisensa todellista asemaa, he joutuvat yhteiskunnalliseen dilemmaan, sillä kumpikin luulee olevansa aatelinen, joka on rakastunut palvelijaan. Lopulta Dorante taipuu ja paljastaa Silvialle henkilöllisyytensä. Silvia on helpottunut, mutta päättää kuitenkin jatkaa peliä ja toivoo, että Dorante luopuu omaisuudestaan ja menee naimisiin Doranten kanssa (joka luulee Dorantea palvelijaksi).Näytelmä päättyy parien yhdistymiseen: Silvia ja Dorante sekä Lisette ja Arlequin.</w:t>
      </w:r>
    </w:p>
    <w:p>
      <w:r>
        <w:rPr>
          <w:b/>
        </w:rPr>
        <w:t xml:space="preserve">Tulos</w:t>
      </w:r>
    </w:p>
    <w:p>
      <w:r>
        <w:t xml:space="preserve">Miksi hän pelkää mennä naimisiin?</w:t>
      </w:r>
    </w:p>
    <w:p>
      <w:r>
        <w:rPr>
          <w:b/>
        </w:rPr>
        <w:t xml:space="preserve">Tulos</w:t>
      </w:r>
    </w:p>
    <w:p>
      <w:r>
        <w:t xml:space="preserve">Miksi Silvia jatkaa palvelijana esiintymistä sen jälkeen, kun Dorante tunnustaa, ettei ole palvelija?</w:t>
      </w:r>
    </w:p>
    <w:p>
      <w:r>
        <w:rPr>
          <w:b/>
        </w:rPr>
        <w:t xml:space="preserve">Tulos</w:t>
      </w:r>
    </w:p>
    <w:p>
      <w:r>
        <w:t xml:space="preserve">Kenen kanssa Silvia on kihloissa?</w:t>
      </w:r>
    </w:p>
    <w:p>
      <w:r>
        <w:rPr>
          <w:b/>
        </w:rPr>
        <w:t xml:space="preserve">Tulos</w:t>
      </w:r>
    </w:p>
    <w:p>
      <w:r>
        <w:t xml:space="preserve">Mikä on Doranten suunnitelma tutustua Silviaan ennen muodollista tapaamista?</w:t>
      </w:r>
    </w:p>
    <w:p>
      <w:r>
        <w:rPr>
          <w:b/>
        </w:rPr>
        <w:t xml:space="preserve">Tulos</w:t>
      </w:r>
    </w:p>
    <w:p>
      <w:r>
        <w:t xml:space="preserve">Kuka on Arlequin?</w:t>
      </w:r>
    </w:p>
    <w:p>
      <w:r>
        <w:rPr>
          <w:b/>
        </w:rPr>
        <w:t xml:space="preserve">Tulos</w:t>
      </w:r>
    </w:p>
    <w:p>
      <w:r>
        <w:t xml:space="preserve">Mikä on sosiaalinen dilemma?</w:t>
      </w:r>
    </w:p>
    <w:p>
      <w:r>
        <w:rPr>
          <w:b/>
        </w:rPr>
        <w:t xml:space="preserve">Tulos</w:t>
      </w:r>
    </w:p>
    <w:p>
      <w:r>
        <w:t xml:space="preserve">Kuka pukeutuu Silviaksi ja Doranteksi?</w:t>
      </w:r>
    </w:p>
    <w:p>
      <w:r>
        <w:rPr>
          <w:b/>
        </w:rPr>
        <w:t xml:space="preserve">Tulos</w:t>
      </w:r>
    </w:p>
    <w:p>
      <w:r>
        <w:t xml:space="preserve">Keneen Lisette rakastuu?</w:t>
      </w:r>
    </w:p>
    <w:p>
      <w:r>
        <w:rPr>
          <w:b/>
        </w:rPr>
        <w:t xml:space="preserve">Tulos</w:t>
      </w:r>
    </w:p>
    <w:p>
      <w:r>
        <w:t xml:space="preserve">Keneen Dorante rakastuu?</w:t>
      </w:r>
    </w:p>
    <w:p>
      <w:r>
        <w:rPr>
          <w:b/>
        </w:rPr>
        <w:t xml:space="preserve">Tulos</w:t>
      </w:r>
    </w:p>
    <w:p>
      <w:r>
        <w:t xml:space="preserve">Kuka menee naimisiin lopussa?</w:t>
      </w:r>
    </w:p>
    <w:p>
      <w:r>
        <w:rPr>
          <w:b/>
        </w:rPr>
        <w:t xml:space="preserve">Tulos</w:t>
      </w:r>
    </w:p>
    <w:p>
      <w:r>
        <w:t xml:space="preserve">Kuka lähetti Monsieur Orgonille kirjeen Doranten suunnitelmasta pukeutua palvelijaksi?</w:t>
      </w:r>
    </w:p>
    <w:p>
      <w:r>
        <w:rPr>
          <w:b/>
        </w:rPr>
        <w:t xml:space="preserve">Tulos</w:t>
      </w:r>
    </w:p>
    <w:p>
      <w:r>
        <w:t xml:space="preserve">Mitä Silvia tekee, kun Doranten henkilöllisyys paljastuu?</w:t>
      </w:r>
    </w:p>
    <w:p>
      <w:r>
        <w:rPr>
          <w:b/>
        </w:rPr>
        <w:t xml:space="preserve">Tulos</w:t>
      </w:r>
    </w:p>
    <w:p>
      <w:r>
        <w:t xml:space="preserve">Kuka on Monsieur Orgonin Silvia?</w:t>
      </w:r>
    </w:p>
    <w:p>
      <w:r>
        <w:rPr>
          <w:b/>
        </w:rPr>
        <w:t xml:space="preserve">Tulos</w:t>
      </w:r>
    </w:p>
    <w:p>
      <w:r>
        <w:t xml:space="preserve">Kuka on Silvian palvelija?</w:t>
      </w:r>
    </w:p>
    <w:p>
      <w:r>
        <w:rPr>
          <w:b/>
        </w:rPr>
        <w:t xml:space="preserve">Tulos</w:t>
      </w:r>
    </w:p>
    <w:p>
      <w:r>
        <w:t xml:space="preserve">Mitä Silvia tekee sen jälkeen, kun Dorante tunnustaa, kuka hän todella on?</w:t>
      </w:r>
    </w:p>
    <w:p>
      <w:r>
        <w:rPr>
          <w:b/>
        </w:rPr>
        <w:t xml:space="preserve">Tulos</w:t>
      </w:r>
    </w:p>
    <w:p>
      <w:r>
        <w:t xml:space="preserve">Kenen kanssa Silvia vaihtaa vaatteita?</w:t>
      </w:r>
    </w:p>
    <w:p>
      <w:r>
        <w:rPr>
          <w:b/>
        </w:rPr>
        <w:t xml:space="preserve">Tulos</w:t>
      </w:r>
    </w:p>
    <w:p>
      <w:r>
        <w:t xml:space="preserve">Mikä on sen palvelijan nimi, jolle Dorante on naamioitunut?</w:t>
      </w:r>
    </w:p>
    <w:p>
      <w:r>
        <w:rPr>
          <w:b/>
        </w:rPr>
        <w:t xml:space="preserve">Tulos</w:t>
      </w:r>
    </w:p>
    <w:p>
      <w:r>
        <w:t xml:space="preserve">Kenen taloon Dorante ja Arlequin ilmestyvät?</w:t>
      </w:r>
    </w:p>
    <w:p>
      <w:r>
        <w:rPr>
          <w:b/>
        </w:rPr>
        <w:t xml:space="preserve">Tulos</w:t>
      </w:r>
    </w:p>
    <w:p>
      <w:r>
        <w:t xml:space="preserve">Miksi Silvian isä suostuu antamaan hänen pukeutua palvelijaksi, kun Dorante pukeutuu myös palvelijaksi?</w:t>
      </w:r>
    </w:p>
    <w:p>
      <w:r>
        <w:rPr>
          <w:b/>
        </w:rPr>
        <w:t xml:space="preserve">Tulos</w:t>
      </w:r>
    </w:p>
    <w:p>
      <w:r>
        <w:t xml:space="preserve">Kuka on Monsieur Orgon?</w:t>
      </w:r>
    </w:p>
    <w:p>
      <w:r>
        <w:rPr>
          <w:b/>
        </w:rPr>
        <w:t xml:space="preserve">Tulos</w:t>
      </w:r>
    </w:p>
    <w:p>
      <w:r>
        <w:t xml:space="preserve">Kuka paljastaa Silvian todellisen henkilöllisyyden?</w:t>
      </w:r>
    </w:p>
    <w:p>
      <w:r>
        <w:rPr>
          <w:b/>
        </w:rPr>
        <w:t xml:space="preserve">Tulos</w:t>
      </w:r>
    </w:p>
    <w:p>
      <w:r>
        <w:t xml:space="preserve">Miksi Silvia ylipäätään halusi pukeutua palvelijaksi?</w:t>
      </w:r>
    </w:p>
    <w:p>
      <w:r>
        <w:rPr>
          <w:b/>
        </w:rPr>
        <w:t xml:space="preserve">Tulos</w:t>
      </w:r>
    </w:p>
    <w:p>
      <w:r>
        <w:t xml:space="preserve">Kuka on se henkilö, jonka kanssa Silvia aikoo mennä naimisiin?</w:t>
      </w:r>
    </w:p>
    <w:p>
      <w:r>
        <w:rPr>
          <w:b/>
        </w:rPr>
        <w:t xml:space="preserve">Tulos</w:t>
      </w:r>
    </w:p>
    <w:p>
      <w:r>
        <w:t xml:space="preserve">Keneksi Dorante on naamioitunut?</w:t>
      </w:r>
    </w:p>
    <w:p>
      <w:r>
        <w:rPr>
          <w:b/>
        </w:rPr>
        <w:t xml:space="preserve">Tulos</w:t>
      </w:r>
    </w:p>
    <w:p>
      <w:r>
        <w:t xml:space="preserve">Kuka on Dorant?</w:t>
      </w:r>
    </w:p>
    <w:p>
      <w:r>
        <w:rPr>
          <w:b/>
        </w:rPr>
        <w:t xml:space="preserve">Tulos</w:t>
      </w:r>
    </w:p>
    <w:p>
      <w:r>
        <w:t xml:space="preserve">Kuka on ensimmäinen, joka on rehellinen siitä, kuka hän todella on?</w:t>
      </w:r>
    </w:p>
    <w:p>
      <w:r>
        <w:rPr>
          <w:b/>
        </w:rPr>
        <w:t xml:space="preserve">Tulos</w:t>
      </w:r>
    </w:p>
    <w:p>
      <w:r>
        <w:t xml:space="preserve">Miten Silvia ja Dorante aikovat pettää toisiaan?</w:t>
      </w:r>
    </w:p>
    <w:p>
      <w:r>
        <w:rPr>
          <w:b/>
        </w:rPr>
        <w:t xml:space="preserve">Tulos</w:t>
      </w:r>
    </w:p>
    <w:p>
      <w:r>
        <w:t xml:space="preserve">Mitä Silvia tekee tutustuakseen Doranteen ennen kuin he tapaavat?</w:t>
      </w:r>
    </w:p>
    <w:p>
      <w:r>
        <w:rPr>
          <w:b/>
        </w:rPr>
        <w:t xml:space="preserve">Tulos</w:t>
      </w:r>
    </w:p>
    <w:p>
      <w:r>
        <w:t xml:space="preserve">Mikä Lisetten ja Arelquinin käytöksessä oli omituista?</w:t>
      </w:r>
    </w:p>
    <w:p>
      <w:r>
        <w:rPr>
          <w:b/>
        </w:rPr>
        <w:t xml:space="preserve">Tulos</w:t>
      </w:r>
    </w:p>
    <w:p>
      <w:r>
        <w:t xml:space="preserve">Kuka on Lisette Silvialle?</w:t>
      </w:r>
    </w:p>
    <w:p>
      <w:r>
        <w:rPr>
          <w:b/>
        </w:rPr>
        <w:t xml:space="preserve">Esimerkki 3.1260</w:t>
      </w:r>
    </w:p>
    <w:p>
      <w:r>
        <w:t xml:space="preserve"> Pakenevat pankkiryöstäjät ja veljekset Seth ja Richie Gecko pakenevat FBI:tä ja Texasin poliisia. Elokuvan ensimmäisten minuuttien aikana he ryöstävät ja tuhoavat viinakaupan ja tappavat myyjän ja poliisin. Kaksi silminnäkijää, joita he pitivät kaupassa panttivankina, pakenee ammuskelun aikana. He pitävät edelleen panttivankina autonsa takakontissa pankkivirkailijaa, jonka Richie myöhemmin raiskaa ja murhaa.Fullerin perhe Jacob, isä ja pastori, joka on uskonkriisissä, hänen poikansa Scott ja tyttärensä Kate ovat lomalla asuntoautollaan. He pysähtyvät motelliin, ja Geckot kidnappaavat heidät ja pakottavat Fullerit salakuljettamaan heidät Meksikon rajan yli. Seth ja Jacob solmivat levottoman aselevon: jos Geckot pääsevät rajan yli, Jacob ja hänen perheensä selviävät koettelemuksesta vahingoittumattomina. He saapuvat "Titty Twisteriin", strippiklubille keskellä Meksikon autiota aluetta, jossa heidän yhteyshenkilönsä Carlos ottaa Geckot vastaan aamunkoitteessa. Geckot vaativat, että Fullerit juovat heidän kanssaan drinkin ennen kuin lähtevät, huolimatta Katen ilmeisestä epämukavuudesta.Pian klubille päästyään alkaa kaaos, kun kaikki työntekijät ja stripparit paljastuvat vampyyreiksi. Useimmat asiakkaat tapetaan nopeasti, ja Richie saa purra tähti-strippari Santanico Pandemoniumia ja vuotaa kuiviin. Vain Seth, Jacob, Kate, Scott, Sex Machine -niminen motoristi ja Frost, Vietnamin sodan veteraani, selviytyvät hyökkäyksestä. Surmatut asiakkaat Richie mukaan lukien heräävät sitten henkiin vampyyreinä, mikä pakottaa Sethin tappamaan oman veljensä. tämän toisen kamppailun aikana yksi vampyyreistä puree Sex Machinea käteen. Tämän jälkeen Sex Machine muuttuu vampyyriksi ja puree Frostia ja Jacobia ennen kuin Frost heittää Sex Machinen ovesta sisään, jolloin vampyyriarmeija pääsee sisään lepakkoina ulkopuolelta. Seth ja Fullerit pakenevat epätoivoisesti takavarastoon ja muokkaavat sieltä löytyneistä esineistä vampyyrien vastaisia aseita, kuten paineilmaporaa, varsijousipyssyä, haulikkoa ja pyhää vettä, jonka siunaamiseen Jacobin on palautettava uskonsa. Jacob, joka tietää muuttuvansa pian vampyyriksi, saa vastahakoisen Scottin ja Katen lupaamaan, että he tappavat hänet, kun hän muuttuu. neljä tekee viimeisen hyökkäyksensä epäkuolleita vastaan. Jacob muuttuu, mutta Scott epäröi tappaa isänsä, jolloin Jacob pääsee puremaan Scottia. Scott lyö Jacobia pyhällä vedellä ja ampuu hänet. Scott joutuu useiden vampyyrien vangiksi, jotka alkavat ahmia häntä. Kate ampuu Scottin anoen kuolemaa. Vain Seth ja Kate selviytyvät vampyyrien ympäröiminä. Juuri kun he harkitsevat itsemurhaa, auringonvalon säteet paistaa uusista rei'istä seinissä, mikä saa vampyyrit perääntymään. Aamu on koittanut, ja Carlos yrittää ampua tiensä sisään. Sethin kutsusta Carlosin henkivartijat räjäyttävät oven auki, päästävät sisään täyden auringonvalon ja tappavat jokaisen sisällä olevan vampyyrin. Carlos myöntää, ettei ollut koskaan mennyt klubille, mutta oli pitänyt sitä "hauskan näköisenä paikkana." Kate kysyy Sethiltä, voisiko hän lähteä hänen kanssaan El Reyyn, Meksikoon, mutta Seth kieltäytyy sanomalla: "Saatan olla paskiainen, mutta en ole mikään vitun paskiainen." Hän ei ole koskaan mennyt sinne. He lähtevät omille teilleen Sethin annettua Katelle rahaa. Kun he lähtevät, kamera kääntyy taaksepäin paljastaakseen, että "Titty Twister" oli itse asiassa osittain haudatun muinaisen atsteekkitemppelin huippu, jossa vampyyrit olivat oletettavasti asuneet vuosisatojen ajan, ja että satoja kuorma-autoja ja polkupyöriä on kaadettu alas kallion reunaa.</w:t>
      </w:r>
    </w:p>
    <w:p>
      <w:r>
        <w:rPr>
          <w:b/>
        </w:rPr>
        <w:t xml:space="preserve">Tulos</w:t>
      </w:r>
    </w:p>
    <w:p>
      <w:r>
        <w:t xml:space="preserve">Minkä hahmon tiedetään tappaneen ja raiskanneen ihmisen?</w:t>
      </w:r>
    </w:p>
    <w:p>
      <w:r>
        <w:rPr>
          <w:b/>
        </w:rPr>
        <w:t xml:space="preserve">Tulos</w:t>
      </w:r>
    </w:p>
    <w:p>
      <w:r>
        <w:t xml:space="preserve">Mihin Titty Twister on rakennettu?</w:t>
      </w:r>
    </w:p>
    <w:p>
      <w:r>
        <w:rPr>
          <w:b/>
        </w:rPr>
        <w:t xml:space="preserve">Tulos</w:t>
      </w:r>
    </w:p>
    <w:p>
      <w:r>
        <w:t xml:space="preserve">Miksi Fullerin perhe on kidnapattu?</w:t>
      </w:r>
    </w:p>
    <w:p>
      <w:r>
        <w:rPr>
          <w:b/>
        </w:rPr>
        <w:t xml:space="preserve">Tulos</w:t>
      </w:r>
    </w:p>
    <w:p>
      <w:r>
        <w:t xml:space="preserve">Minkä aselevon Seet tekee Jaakobin kanssa?</w:t>
      </w:r>
    </w:p>
    <w:p>
      <w:r>
        <w:rPr>
          <w:b/>
        </w:rPr>
        <w:t xml:space="preserve">Tulos</w:t>
      </w:r>
    </w:p>
    <w:p>
      <w:r>
        <w:t xml:space="preserve">Kuka oli pastori?</w:t>
      </w:r>
    </w:p>
    <w:p>
      <w:r>
        <w:rPr>
          <w:b/>
        </w:rPr>
        <w:t xml:space="preserve">Tulos</w:t>
      </w:r>
    </w:p>
    <w:p>
      <w:r>
        <w:t xml:space="preserve">Mikä istui atsteekkien temppelin päällä?</w:t>
      </w:r>
    </w:p>
    <w:p>
      <w:r>
        <w:rPr>
          <w:b/>
        </w:rPr>
        <w:t xml:space="preserve">Tulos</w:t>
      </w:r>
    </w:p>
    <w:p>
      <w:r>
        <w:t xml:space="preserve">Ketä pidetään panttivankina Geckon auton takakontissa?</w:t>
      </w:r>
    </w:p>
    <w:p>
      <w:r>
        <w:rPr>
          <w:b/>
        </w:rPr>
        <w:t xml:space="preserve">Tulos</w:t>
      </w:r>
    </w:p>
    <w:p>
      <w:r>
        <w:t xml:space="preserve">Mitä kaikki työntekijät ja stripparit paljastuvat olevan?</w:t>
      </w:r>
    </w:p>
    <w:p>
      <w:r>
        <w:rPr>
          <w:b/>
        </w:rPr>
        <w:t xml:space="preserve">Tulos</w:t>
      </w:r>
    </w:p>
    <w:p>
      <w:r>
        <w:t xml:space="preserve">Kuka veli vuotaa kuiviin Santanicon pureman jälkeen?</w:t>
      </w:r>
    </w:p>
    <w:p>
      <w:r>
        <w:rPr>
          <w:b/>
        </w:rPr>
        <w:t xml:space="preserve">Tulos</w:t>
      </w:r>
    </w:p>
    <w:p>
      <w:r>
        <w:t xml:space="preserve">Mikä on Jaakobin ammatti?</w:t>
      </w:r>
    </w:p>
    <w:p>
      <w:r>
        <w:rPr>
          <w:b/>
        </w:rPr>
        <w:t xml:space="preserve">Tulos</w:t>
      </w:r>
    </w:p>
    <w:p>
      <w:r>
        <w:t xml:space="preserve">Minkälaisiksi paljastuvat klubin työntekijät ja stripparit?</w:t>
      </w:r>
    </w:p>
    <w:p>
      <w:r>
        <w:rPr>
          <w:b/>
        </w:rPr>
        <w:t xml:space="preserve">Tulos</w:t>
      </w:r>
    </w:p>
    <w:p>
      <w:r>
        <w:t xml:space="preserve">Miten Seth ja Richie liittyvät toisiinsa?</w:t>
      </w:r>
    </w:p>
    <w:p>
      <w:r>
        <w:rPr>
          <w:b/>
        </w:rPr>
        <w:t xml:space="preserve">Tulos</w:t>
      </w:r>
    </w:p>
    <w:p>
      <w:r>
        <w:t xml:space="preserve">Kuka hahmo epäröi mennä Titty Twisteriin?</w:t>
      </w:r>
    </w:p>
    <w:p>
      <w:r>
        <w:rPr>
          <w:b/>
        </w:rPr>
        <w:t xml:space="preserve">Tulos</w:t>
      </w:r>
    </w:p>
    <w:p>
      <w:r>
        <w:t xml:space="preserve">Kuinka monta lasta Jaakobilla on?</w:t>
      </w:r>
    </w:p>
    <w:p>
      <w:r>
        <w:rPr>
          <w:b/>
        </w:rPr>
        <w:t xml:space="preserve">Tulos</w:t>
      </w:r>
    </w:p>
    <w:p>
      <w:r>
        <w:t xml:space="preserve">Missä vampyyri puree Seksikonetta?</w:t>
      </w:r>
    </w:p>
    <w:p>
      <w:r>
        <w:rPr>
          <w:b/>
        </w:rPr>
        <w:t xml:space="preserve">Tulos</w:t>
      </w:r>
    </w:p>
    <w:p>
      <w:r>
        <w:t xml:space="preserve">Missä on Titty Twister?</w:t>
      </w:r>
    </w:p>
    <w:p>
      <w:r>
        <w:rPr>
          <w:b/>
        </w:rPr>
        <w:t xml:space="preserve">Tulos</w:t>
      </w:r>
    </w:p>
    <w:p>
      <w:r>
        <w:t xml:space="preserve">Kuka on tähti-strippari?</w:t>
      </w:r>
    </w:p>
    <w:p>
      <w:r>
        <w:rPr>
          <w:b/>
        </w:rPr>
        <w:t xml:space="preserve">Tulos</w:t>
      </w:r>
    </w:p>
    <w:p>
      <w:r>
        <w:t xml:space="preserve">Minne Seth on menossa lopussa?</w:t>
      </w:r>
    </w:p>
    <w:p>
      <w:r>
        <w:rPr>
          <w:b/>
        </w:rPr>
        <w:t xml:space="preserve">Tulos</w:t>
      </w:r>
    </w:p>
    <w:p>
      <w:r>
        <w:t xml:space="preserve">Mikä on Richien ja Sethin suhde?</w:t>
      </w:r>
    </w:p>
    <w:p>
      <w:r>
        <w:rPr>
          <w:b/>
        </w:rPr>
        <w:t xml:space="preserve">Tulos</w:t>
      </w:r>
    </w:p>
    <w:p>
      <w:r>
        <w:t xml:space="preserve">Missä Fullerin perhe matkustaa?</w:t>
      </w:r>
    </w:p>
    <w:p>
      <w:r>
        <w:rPr>
          <w:b/>
        </w:rPr>
        <w:t xml:space="preserve">Tulos</w:t>
      </w:r>
    </w:p>
    <w:p>
      <w:r>
        <w:t xml:space="preserve">Mikä lopulta tappaa kaikki vampyyrit?</w:t>
      </w:r>
    </w:p>
    <w:p>
      <w:r>
        <w:rPr>
          <w:b/>
        </w:rPr>
        <w:t xml:space="preserve">Tulos</w:t>
      </w:r>
    </w:p>
    <w:p>
      <w:r>
        <w:t xml:space="preserve">Ketä Seth ja Richie pakenevat?</w:t>
      </w:r>
    </w:p>
    <w:p>
      <w:r>
        <w:rPr>
          <w:b/>
        </w:rPr>
        <w:t xml:space="preserve">Tulos</w:t>
      </w:r>
    </w:p>
    <w:p>
      <w:r>
        <w:t xml:space="preserve">Kuka on Santanico Pandemonium? </w:t>
      </w:r>
    </w:p>
    <w:p>
      <w:r>
        <w:rPr>
          <w:b/>
        </w:rPr>
        <w:t xml:space="preserve">Tulos</w:t>
      </w:r>
    </w:p>
    <w:p>
      <w:r>
        <w:t xml:space="preserve">Kuka muu jahtaa Sethiä ja Richietä Texasin poliisin lisäksi?</w:t>
      </w:r>
    </w:p>
    <w:p>
      <w:r>
        <w:rPr>
          <w:b/>
        </w:rPr>
        <w:t xml:space="preserve">Tulos</w:t>
      </w:r>
    </w:p>
    <w:p>
      <w:r>
        <w:t xml:space="preserve">Minkä perheen on pakko auttaa Geckon veljeksiä?</w:t>
      </w:r>
    </w:p>
    <w:p>
      <w:r>
        <w:rPr>
          <w:b/>
        </w:rPr>
        <w:t xml:space="preserve">Tulos</w:t>
      </w:r>
    </w:p>
    <w:p>
      <w:r>
        <w:t xml:space="preserve">Kuka hahmo puree Scottia ja muuttaa hänet vampyyriksi?</w:t>
      </w:r>
    </w:p>
    <w:p>
      <w:r>
        <w:rPr>
          <w:b/>
        </w:rPr>
        <w:t xml:space="preserve">Tulos</w:t>
      </w:r>
    </w:p>
    <w:p>
      <w:r>
        <w:t xml:space="preserve">Mistä vampyyrit tulivat?</w:t>
      </w:r>
    </w:p>
    <w:p>
      <w:r>
        <w:rPr>
          <w:b/>
        </w:rPr>
        <w:t xml:space="preserve">Tulos</w:t>
      </w:r>
    </w:p>
    <w:p>
      <w:r>
        <w:t xml:space="preserve">Kuka päähenkilöistä kuolee tai muuttuu vampyyriksi ensimmäisenä?</w:t>
      </w:r>
    </w:p>
    <w:p>
      <w:r>
        <w:rPr>
          <w:b/>
        </w:rPr>
        <w:t xml:space="preserve">Tulos</w:t>
      </w:r>
    </w:p>
    <w:p>
      <w:r>
        <w:t xml:space="preserve">Mikä on aavikolla sijaitsevan strippiklubin nimi?</w:t>
      </w:r>
    </w:p>
    <w:p>
      <w:r>
        <w:rPr>
          <w:b/>
        </w:rPr>
        <w:t xml:space="preserve">Tulos</w:t>
      </w:r>
    </w:p>
    <w:p>
      <w:r>
        <w:t xml:space="preserve">Miksi Seth ja Richie yrittävät päästä Meksikoon?</w:t>
      </w:r>
    </w:p>
    <w:p>
      <w:r>
        <w:rPr>
          <w:b/>
        </w:rPr>
        <w:t xml:space="preserve">Esimerkki 3.1261</w:t>
      </w:r>
    </w:p>
    <w:p>
      <w:r>
        <w:t xml:space="preserve"> Nainen ajaa vaarallisesti mutkaista tietä pitkin ja ohittaa holtittomasti autoja, kunnes hän törmää hitaasti liikkuvaan Mack-kuorma-autoon. Kun nainen lähtee ohittamaan, vastakkaiseen suuntaan ajava rekka törmää hänen autoonsa, minkä jälkeen Mack törmää täysillä hänen autoonsa ja tappaa naisen.Samaan aikaan John Quincy Archibald ja hänen vaimonsa Denise näkevät, kuinka heidän nuori poikansa Michael romahtaa baseball-ottelussaan, ja vievät Michaelin sairaalaan. Sairaalassa tehtyjen testien jälkeen tohtori Raymond Turner ja sairaalan johtaja Rebecca Payne ilmoittavat Johnille, että hänen pojallaan on laajentunut sydän ja että hän tarvitsee sydämensiirron elääkseen. Toimenpide on hyvin kallis: 250 000 dollaria (vähintään) ja 75 000 dollarin (30 prosenttia) käsiraha vaaditaan, jotta Michaelin nimi saadaan elinluovuttajalistalle. John kertoo, että hänellä on vakuutus, mutta vakuutuskirjaan tutustuttuaan hänelle kerrotaan, että koska hänen työpaikkansa yhtiö muutti Johnin kokopäiväisestä osa-aikaiseksi, hänen sairausvakuutustaan on muutettu, eikä uusi vakuutus kata leikkausta, joten Johnin ja Denisen on kerättävä 75 000 dollaria itse. Perhe yrittää kerätä rahaa, mutta saa kokoon vain kolmanneksen tarvittavasta summasta. Sairaala kyllästyy odottamaan ja päästää Michaelin pois; Denise kehottaa Johnia tekemään jotain. Koska John ei halua antaa lapsensa kuolla, hän kävelee sairaalan ensiapuun käsiase kädessään, kerää yksitoista panttivankia ja asettaa vaatimuksia: hänen poikansa nimi vastaanottajalistalle mahdollisimman pian. Panttivankineuvottelija, luutnantti Frank Grimes, pysyy sivussa antaakseen Johnin rauhoittua. sillä välin John ja yksitoista panttivankia oppivat lisää toisistaan. He alkavat ymmärtää Johnin tilannetta ja tukevat häntä hieman, kun hän varmistaa, että jokainen heistä saa sen hoidon, jota varten he tulivat ensiapuun. Yksi heistä, Miriam, on raskaana, ja hänen miehensä Steve toivoo, että heidän ensimmäinen lapsensa on terve. Nuorella panttivangilla Juliella on murtunut käsi, ja hän ja hänen poikaystävänsä Mitch väittävät, että auto-onnettomuus aiheutti sen. John ja toinen panttivanki Lester päättelevät heidän tarinassaan olevien aukkojen vuoksi, että he valehtelevat ja että Mitch hakkasi Julien. Jonkin ajan kuluttua John suostuu vapauttamaan panttivankeja, jotta hänen poikansa nimi lisättäisiin listalle tunnin kuluttua. Hän vapauttaa Steven, Miriamin ja panttivangin nimeltä Rosa vauvansa kanssa. chicagon poliisipäällikkö Gus Monroe antaa SWAT-yksikölle luvan tuoda tarkka-ampuja rakennukseen ilmakuilun kautta. Johnia ammutaan, mutta hän saa lopulta vain lievän haavan, joka hoidetaan heti. Laukauksen jälkeen tarkka-ampujan jalka putoaa kattolaattojen läpi. Raivostuneena John vetää hänet ulos ilmakuilusta ja pahoinpitelee hänet. Hän käyttää sidottua SWAT-poliisia ihmiskilpenä ja astuu ulos, jossa häntä kohti osoittavat kymmenet poliisit ja suuri, häntä kannustava väkijoukko. John vaatii, että hänen poikansa tuodaan ensiapuun. Poliisi suostuu hänen vaatimukseensa SWAT-ampujaa vastaan. kun hänen poikansa saapuu, John paljastaa panttivangeille aikovansa tehdä itsemurhan, jotta hänen sydäntään voitaisiin käyttää hänen poikansa pelastamiseen. Hän suostuttelee tohtori Turnerin suorittamaan leikkauksen, ja kaksi panttivankia todistaa testamentin, jossa lukee Johnin viimeinen toive. John hyvästelee Michaelin ja menee leikkaussaliin. Hän lataa aseeseen yhden luodin ja vetää liipaisimesta, mutta varmistin on päällä. Kun hän valmistautuu lopettamaan elämänsä toisen kerran, hänen vaimonsa kuulee elinluovuttajasta (joka sattuu olemaan elokuvan alussa tapettu naiskuljettaja), joka on lennätetty sairaalaan elinten talteenottoa varten. Hän juoksee ensiapuun ja estää Johnia ampumasta itseään, ja John päästää panttivangit vapaaksi. Michaelille tehdään hengenpelastava leikkaus, ja kun hän on katsonut toimenpidettä Denisen kanssa, John otetaan poliisin huostaan. Sen jälkeen koko koettelemuksesta tulee kansallisen keskustelun aihe vakuutusten ja terveydenhuollon laadusta ja saatavuudesta. Kolme kuukautta myöhemmin Johnin oikeudenkäynnissä kaikki todistajat puhuvat hänen puolestaan. Myöhemmin hänet vapautetaan syytteistä murhayrityksestä ja aseellisesta rikollisesta toiminnasta, mutta hänet todetaan syylliseksi kidnappaukseen. Hänen tuomionsa rikoksesta ei koskaan paljastu, mutta hänen asianajajansa kuullaan sanovan, ettei yksikään tuomari anna hänelle "enempää kuin kolmesta viiteen (vuotta)" ja että hän yrittää saada tuomion lyhennettyä kahteen vuoteen.</w:t>
      </w:r>
    </w:p>
    <w:p>
      <w:r>
        <w:rPr>
          <w:b/>
        </w:rPr>
        <w:t xml:space="preserve">Tulos</w:t>
      </w:r>
    </w:p>
    <w:p>
      <w:r>
        <w:t xml:space="preserve">Mihin Johannes todettiin syylliseksi?</w:t>
      </w:r>
    </w:p>
    <w:p>
      <w:r>
        <w:rPr>
          <w:b/>
        </w:rPr>
        <w:t xml:space="preserve">Tulos</w:t>
      </w:r>
    </w:p>
    <w:p>
      <w:r>
        <w:t xml:space="preserve">Mitä John aikoo tehdä?</w:t>
      </w:r>
    </w:p>
    <w:p>
      <w:r>
        <w:rPr>
          <w:b/>
        </w:rPr>
        <w:t xml:space="preserve">Tulos</w:t>
      </w:r>
    </w:p>
    <w:p>
      <w:r>
        <w:t xml:space="preserve">Mitä sanottiin sen jälkeen, kun Johannes oli ilmoittanut olevansa vakuutettu?</w:t>
      </w:r>
    </w:p>
    <w:p>
      <w:r>
        <w:rPr>
          <w:b/>
        </w:rPr>
        <w:t xml:space="preserve">Tulos</w:t>
      </w:r>
    </w:p>
    <w:p>
      <w:r>
        <w:t xml:space="preserve">Miksi John käveli sairaalan ensiapuun käsiase kädessään?</w:t>
      </w:r>
    </w:p>
    <w:p>
      <w:r>
        <w:rPr>
          <w:b/>
        </w:rPr>
        <w:t xml:space="preserve">Tulos</w:t>
      </w:r>
    </w:p>
    <w:p>
      <w:r>
        <w:t xml:space="preserve">Miten John sai Michaelin päivystykseen?</w:t>
      </w:r>
    </w:p>
    <w:p>
      <w:r>
        <w:rPr>
          <w:b/>
        </w:rPr>
        <w:t xml:space="preserve">Tulos</w:t>
      </w:r>
    </w:p>
    <w:p>
      <w:r>
        <w:t xml:space="preserve">Kuinka moni panttivanki oli Johanneksen tahdon todistaja?</w:t>
      </w:r>
    </w:p>
    <w:p>
      <w:r>
        <w:rPr>
          <w:b/>
        </w:rPr>
        <w:t xml:space="preserve">Tulos</w:t>
      </w:r>
    </w:p>
    <w:p>
      <w:r>
        <w:t xml:space="preserve">Mikä Mikaelin sydäntä vaivaa?</w:t>
      </w:r>
    </w:p>
    <w:p>
      <w:r>
        <w:rPr>
          <w:b/>
        </w:rPr>
        <w:t xml:space="preserve">Tulos</w:t>
      </w:r>
    </w:p>
    <w:p>
      <w:r>
        <w:t xml:space="preserve">Kuka alkaa ymmärtää Johnin tilannetta ja tukee häntä?</w:t>
      </w:r>
    </w:p>
    <w:p>
      <w:r>
        <w:rPr>
          <w:b/>
        </w:rPr>
        <w:t xml:space="preserve">Tulos</w:t>
      </w:r>
    </w:p>
    <w:p>
      <w:r>
        <w:t xml:space="preserve">Paljonko on käsiraha, jotta pääsee lahjoittajaluetteloon?</w:t>
      </w:r>
    </w:p>
    <w:p>
      <w:r>
        <w:rPr>
          <w:b/>
        </w:rPr>
        <w:t xml:space="preserve">Tulos</w:t>
      </w:r>
    </w:p>
    <w:p>
      <w:r>
        <w:t xml:space="preserve">Miten John saa poikansa nimen listalle?</w:t>
      </w:r>
    </w:p>
    <w:p>
      <w:r>
        <w:rPr>
          <w:b/>
        </w:rPr>
        <w:t xml:space="preserve">Tulos</w:t>
      </w:r>
    </w:p>
    <w:p>
      <w:r>
        <w:t xml:space="preserve">Mitä Johannes vaatii?</w:t>
      </w:r>
    </w:p>
    <w:p>
      <w:r>
        <w:rPr>
          <w:b/>
        </w:rPr>
        <w:t xml:space="preserve">Tulos</w:t>
      </w:r>
    </w:p>
    <w:p>
      <w:r>
        <w:t xml:space="preserve">Kuka ajaa vaarallista mutkaista tietä holtittomasti?</w:t>
      </w:r>
    </w:p>
    <w:p>
      <w:r>
        <w:rPr>
          <w:b/>
        </w:rPr>
        <w:t xml:space="preserve">Tulos</w:t>
      </w:r>
    </w:p>
    <w:p>
      <w:r>
        <w:t xml:space="preserve">Ketä käytetään Michaelin elinluovuttajana?</w:t>
      </w:r>
    </w:p>
    <w:p>
      <w:r>
        <w:rPr>
          <w:b/>
        </w:rPr>
        <w:t xml:space="preserve">Tulos</w:t>
      </w:r>
    </w:p>
    <w:p>
      <w:r>
        <w:t xml:space="preserve">Kuinka monta panttivankia John ottaa? </w:t>
      </w:r>
    </w:p>
    <w:p>
      <w:r>
        <w:rPr>
          <w:b/>
        </w:rPr>
        <w:t xml:space="preserve">Tulos</w:t>
      </w:r>
    </w:p>
    <w:p>
      <w:r>
        <w:t xml:space="preserve">Miksi John ei saanut sairausvakuutusta?</w:t>
      </w:r>
    </w:p>
    <w:p>
      <w:r>
        <w:rPr>
          <w:b/>
        </w:rPr>
        <w:t xml:space="preserve">Tulos</w:t>
      </w:r>
    </w:p>
    <w:p>
      <w:r>
        <w:t xml:space="preserve">Mikä on Johanneksen odotettavissa oleva tuomio?</w:t>
      </w:r>
    </w:p>
    <w:p>
      <w:r>
        <w:rPr>
          <w:b/>
        </w:rPr>
        <w:t xml:space="preserve">Tulos</w:t>
      </w:r>
    </w:p>
    <w:p>
      <w:r>
        <w:t xml:space="preserve">Kuinka monta panttivankia Johannes alun perin keräsi?</w:t>
      </w:r>
    </w:p>
    <w:p>
      <w:r>
        <w:rPr>
          <w:b/>
        </w:rPr>
        <w:t xml:space="preserve">Tulos</w:t>
      </w:r>
    </w:p>
    <w:p>
      <w:r>
        <w:t xml:space="preserve">Mitkä ovat sydänleikkauksen kustannukset?</w:t>
      </w:r>
    </w:p>
    <w:p>
      <w:r>
        <w:rPr>
          <w:b/>
        </w:rPr>
        <w:t xml:space="preserve">Tulos</w:t>
      </w:r>
    </w:p>
    <w:p>
      <w:r>
        <w:t xml:space="preserve">Mikä oli lopputulos siitä, että SWAT-ampuja ampui Johnin?</w:t>
      </w:r>
    </w:p>
    <w:p>
      <w:r>
        <w:rPr>
          <w:b/>
        </w:rPr>
        <w:t xml:space="preserve">Tulos</w:t>
      </w:r>
    </w:p>
    <w:p>
      <w:r>
        <w:t xml:space="preserve">Miten nainen tapettiin?</w:t>
      </w:r>
    </w:p>
    <w:p>
      <w:r>
        <w:rPr>
          <w:b/>
        </w:rPr>
        <w:t xml:space="preserve">Tulos</w:t>
      </w:r>
    </w:p>
    <w:p>
      <w:r>
        <w:t xml:space="preserve">Kuka hakkasi Julien?</w:t>
      </w:r>
    </w:p>
    <w:p>
      <w:r>
        <w:rPr>
          <w:b/>
        </w:rPr>
        <w:t xml:space="preserve">Tulos</w:t>
      </w:r>
    </w:p>
    <w:p>
      <w:r>
        <w:t xml:space="preserve">Keneltä Michael sai sydämen?</w:t>
      </w:r>
    </w:p>
    <w:p>
      <w:r>
        <w:rPr>
          <w:b/>
        </w:rPr>
        <w:t xml:space="preserve">Tulos</w:t>
      </w:r>
    </w:p>
    <w:p>
      <w:r>
        <w:t xml:space="preserve">Millainen kuorma-auto tappaa naisen?</w:t>
      </w:r>
    </w:p>
    <w:p>
      <w:r>
        <w:rPr>
          <w:b/>
        </w:rPr>
        <w:t xml:space="preserve">Tulos</w:t>
      </w:r>
    </w:p>
    <w:p>
      <w:r>
        <w:t xml:space="preserve">Miksei John kuollut, kun hän ampui itsensä?</w:t>
      </w:r>
    </w:p>
    <w:p>
      <w:r>
        <w:rPr>
          <w:b/>
        </w:rPr>
        <w:t xml:space="preserve">Tulos</w:t>
      </w:r>
    </w:p>
    <w:p>
      <w:r>
        <w:t xml:space="preserve">Mitä Johnille kerrottiin sen jälkeen, kun hänen sairausvakuutuksensa oli muuttunut?</w:t>
      </w:r>
    </w:p>
    <w:p>
      <w:r>
        <w:rPr>
          <w:b/>
        </w:rPr>
        <w:t xml:space="preserve">Tulos</w:t>
      </w:r>
    </w:p>
    <w:p>
      <w:r>
        <w:t xml:space="preserve">Kuka romahtaa baseball-pelissä?</w:t>
      </w:r>
    </w:p>
    <w:p>
      <w:r>
        <w:rPr>
          <w:b/>
        </w:rPr>
        <w:t xml:space="preserve">Tulos</w:t>
      </w:r>
    </w:p>
    <w:p>
      <w:r>
        <w:t xml:space="preserve">Mikä on Julien murtuneen käden todellinen syy?</w:t>
      </w:r>
    </w:p>
    <w:p>
      <w:r>
        <w:rPr>
          <w:b/>
        </w:rPr>
        <w:t xml:space="preserve">Tulos</w:t>
      </w:r>
    </w:p>
    <w:p>
      <w:r>
        <w:t xml:space="preserve">Kuka estää Johnia tappamasta itseään?</w:t>
      </w:r>
    </w:p>
    <w:p>
      <w:r>
        <w:rPr>
          <w:b/>
        </w:rPr>
        <w:t xml:space="preserve">Tulos</w:t>
      </w:r>
    </w:p>
    <w:p>
      <w:r>
        <w:t xml:space="preserve">Kenen kanssa Michael oli romahtaessaan?</w:t>
      </w:r>
    </w:p>
    <w:p>
      <w:r>
        <w:rPr>
          <w:b/>
        </w:rPr>
        <w:t xml:space="preserve">Tulos</w:t>
      </w:r>
    </w:p>
    <w:p>
      <w:r>
        <w:t xml:space="preserve">Mitä poliisipäällikkö antoi SWATille luvan tehdä?</w:t>
      </w:r>
    </w:p>
    <w:p>
      <w:r>
        <w:rPr>
          <w:b/>
        </w:rPr>
        <w:t xml:space="preserve">Esimerkki 3.1262</w:t>
      </w:r>
    </w:p>
    <w:p>
      <w:r>
        <w:t xml:space="preserve"> Kun kerrostalon asukkaat valittavat yhdestä asunnosta tulevasta oudosta hajusta, palomiehet ja poliisit murtavat Pariisissa sijaitsevan asunnon oven ja löytävät sängyltä leikkokukkien koristaman Annen (Emmanuelle Riva) ruumiin.Elokuva sijoittuu useita kuukausia ennen avauskohtausta, ja Anne ja hänen aviomiehensä Georges (Jean-Louis Trintignant), molemmat kahdeksankymppisiä eläkkeellä olevia pianonsoitonopettajia, osallistuvat Annen entisen oppilaan Alexandren esitykseen. He palaavat kotiin ja huomaavat, että joku on yrittänyt murtautua heidän asuntoonsa. Seuraavana aamuna, kun he syövät aamiaista, Anne saa hiljaisesti aivohalvauksen. Hän istuu katatonisessa tilassa eikä vastaa Georgesille. Hän tulee tajuihinsa, kun Georges aikoo hakea apua, mutta ei muista mitään tapahtuneesta. Georges luulee, että Anne teki hänelle pilaa. Anne ei pysty kaatamaan itselleen juomaa.Anne joutuu leikkaukseen tukkeutuneen kaulavaltimon vuoksi, mutta leikkaus menee pieleen, ja hän halvaantuu oikealta puoleltaan ja joutuu pyörätuoliin. Hän pyytää Georgesia lupaamaan, ettei hän lähetä häntä takaisin sairaalaan tai hoitokotiin. Georgesista tulee Annen velvollisuudentuntoinen, joskin hieman ärtynyt hoitaja. Eräänä päivänä Anne kertoo Georgesille, ettei hän halua enää elää. Alexandre, hänen entinen oppilaansa, jonka esitystä he kävivät katsomassa, piipahtaa luonaan, ja Anne pukeutuu ja käy vierailun aikana vilkasta keskustelua, mikä antaa Georgesille toivoa siitä, että hänen tilansa on väliaikainen. Pian hän saa kuitenkin toisen aivohalvauksen, joka tekee hänestä dementoituneen ja kykenemättömän puhumaan järkevästi. Georges jatkaa Annen hoitamista, vaikka se rasittaa häntä.Georges alkaa palkata sairaanhoitajan kolmeksi päiväksi viikossa. Heidän tyttärensä Eva (Isabelle Huppert) haluaa, että hänen äitinsä joutuisi hoitoon, mutta Georges sanoo, ettei hän aio rikkoa vaimolleen antamaansa lupausta. Hän palkkaa toisen sairaanhoitajan, mutta erottaa tämän huomattuaan, että tämä kohtelee vaimoaan huonosti.Eräänä päivänä Georges istuu Annen vuodeosaston viereen ja kertoo tälle tarinan lapsuudestaan, joka rauhoittaa häntä. Tarinan lopussa hän ottaa tyynyn ja tukehduttaa Annen.Georges palaa kotiin niput kukkia käsissään, jotka hän pesee ja leikkaa. Hän valitsee Annen vaatekaapista mekon ja kirjoittaa pitkän kirjeen. Hän teippaa makuuhuoneen oven kiinni ja ottaa kiinni ikkunasta sisään lentäneen kyyhkyn. Kirjeessä Georges selittää vapauttaneensa kyyhkyn. Georges kuvittelee Annen tiskaavan keittiössä, ja sanattomana hän katsoo Annea, joka siivoaa ja valmistautuu lähtemään talosta. Anne pyytää Georgesia tuomaan takin, ja Anne noudattaa sitä ja seuraa Georgesia ulos ovesta.Elokuva päättyy avauskohtauksen jatkumoon, jossa Eva istuu olohuoneessa kierreltyään ympäri nyt tyhjäksi jäänyttä kotia.</w:t>
      </w:r>
    </w:p>
    <w:p>
      <w:r>
        <w:rPr>
          <w:b/>
        </w:rPr>
        <w:t xml:space="preserve">Tulos</w:t>
      </w:r>
    </w:p>
    <w:p>
      <w:r>
        <w:t xml:space="preserve">Kenen pianoesitykseen Anne ja Georges osallistuvat? </w:t>
      </w:r>
    </w:p>
    <w:p>
      <w:r>
        <w:rPr>
          <w:b/>
        </w:rPr>
        <w:t xml:space="preserve">Tulos</w:t>
      </w:r>
    </w:p>
    <w:p>
      <w:r>
        <w:t xml:space="preserve">Mitä Georges vapautti kirjeessä kirjoittamansa tiedot?</w:t>
      </w:r>
    </w:p>
    <w:p>
      <w:r>
        <w:rPr>
          <w:b/>
        </w:rPr>
        <w:t xml:space="preserve">Tulos</w:t>
      </w:r>
    </w:p>
    <w:p>
      <w:r>
        <w:t xml:space="preserve">Kummalle puolelle Anne halvaantui?</w:t>
      </w:r>
    </w:p>
    <w:p>
      <w:r>
        <w:rPr>
          <w:b/>
        </w:rPr>
        <w:t xml:space="preserve">Tulos</w:t>
      </w:r>
    </w:p>
    <w:p>
      <w:r>
        <w:t xml:space="preserve">Mikä ura Georgesilla ja Annella oli yhteinen?</w:t>
      </w:r>
    </w:p>
    <w:p>
      <w:r>
        <w:rPr>
          <w:b/>
        </w:rPr>
        <w:t xml:space="preserve">Tulos</w:t>
      </w:r>
    </w:p>
    <w:p>
      <w:r>
        <w:t xml:space="preserve">Mitä Georges kuvitteli Annen tekevän keittiössä?</w:t>
      </w:r>
    </w:p>
    <w:p>
      <w:r>
        <w:rPr>
          <w:b/>
        </w:rPr>
        <w:t xml:space="preserve">Tulos</w:t>
      </w:r>
    </w:p>
    <w:p>
      <w:r>
        <w:t xml:space="preserve">Miten Anne kuolee?</w:t>
      </w:r>
    </w:p>
    <w:p>
      <w:r>
        <w:rPr>
          <w:b/>
        </w:rPr>
        <w:t xml:space="preserve">Tulos</w:t>
      </w:r>
    </w:p>
    <w:p>
      <w:r>
        <w:t xml:space="preserve">Kuka on Alexandre?</w:t>
      </w:r>
    </w:p>
    <w:p>
      <w:r>
        <w:rPr>
          <w:b/>
        </w:rPr>
        <w:t xml:space="preserve">Tulos</w:t>
      </w:r>
    </w:p>
    <w:p>
      <w:r>
        <w:t xml:space="preserve">Kuka haluaa, että Anne laitetaan kotiin?</w:t>
      </w:r>
    </w:p>
    <w:p>
      <w:r>
        <w:rPr>
          <w:b/>
        </w:rPr>
        <w:t xml:space="preserve">Tulos</w:t>
      </w:r>
    </w:p>
    <w:p>
      <w:r>
        <w:t xml:space="preserve">Mitä palomiehet ja poliisit löytävät päästyään Pariisin asuntoon, jossa on outo haju?</w:t>
      </w:r>
    </w:p>
    <w:p>
      <w:r>
        <w:rPr>
          <w:b/>
        </w:rPr>
        <w:t xml:space="preserve">Tulos</w:t>
      </w:r>
    </w:p>
    <w:p>
      <w:r>
        <w:t xml:space="preserve">Kuka on Annen ja Georgesin tytär? </w:t>
      </w:r>
    </w:p>
    <w:p>
      <w:r>
        <w:rPr>
          <w:b/>
        </w:rPr>
        <w:t xml:space="preserve">Tulos</w:t>
      </w:r>
    </w:p>
    <w:p>
      <w:r>
        <w:t xml:space="preserve">Mistä kaupungista Anne löydettiin kuolleena?</w:t>
      </w:r>
    </w:p>
    <w:p>
      <w:r>
        <w:rPr>
          <w:b/>
        </w:rPr>
        <w:t xml:space="preserve">Tulos</w:t>
      </w:r>
    </w:p>
    <w:p>
      <w:r>
        <w:t xml:space="preserve">Mitä Annelle tapahtuu, kun leikkaus menee pieleen? </w:t>
      </w:r>
    </w:p>
    <w:p>
      <w:r>
        <w:rPr>
          <w:b/>
        </w:rPr>
        <w:t xml:space="preserve">Tulos</w:t>
      </w:r>
    </w:p>
    <w:p>
      <w:r>
        <w:t xml:space="preserve">Anne ja hänen miehensä ovat molemmat eläkkeellä, mitä?</w:t>
      </w:r>
    </w:p>
    <w:p>
      <w:r>
        <w:rPr>
          <w:b/>
        </w:rPr>
        <w:t xml:space="preserve">Tulos</w:t>
      </w:r>
    </w:p>
    <w:p>
      <w:r>
        <w:t xml:space="preserve">Minkälaisen leikkauksen Anne joutui läpikäymään?</w:t>
      </w:r>
    </w:p>
    <w:p>
      <w:r>
        <w:rPr>
          <w:b/>
        </w:rPr>
        <w:t xml:space="preserve">Tulos</w:t>
      </w:r>
    </w:p>
    <w:p>
      <w:r>
        <w:t xml:space="preserve">Miksi Georges erottaa toisen sairaanhoitajan? </w:t>
      </w:r>
    </w:p>
    <w:p>
      <w:r>
        <w:rPr>
          <w:b/>
        </w:rPr>
        <w:t xml:space="preserve">Tulos</w:t>
      </w:r>
    </w:p>
    <w:p>
      <w:r>
        <w:t xml:space="preserve">Mitä Georges lupaa Annen halvaannuttua?</w:t>
      </w:r>
    </w:p>
    <w:p>
      <w:r>
        <w:rPr>
          <w:b/>
        </w:rPr>
        <w:t xml:space="preserve">Tulos</w:t>
      </w:r>
    </w:p>
    <w:p>
      <w:r>
        <w:t xml:space="preserve">Kuinka monta päivää viikossa Georgesin palkkaama ensimmäinen sairaanhoitaja työskenteli?</w:t>
      </w:r>
    </w:p>
    <w:p>
      <w:r>
        <w:rPr>
          <w:b/>
        </w:rPr>
        <w:t xml:space="preserve">Tulos</w:t>
      </w:r>
    </w:p>
    <w:p>
      <w:r>
        <w:t xml:space="preserve">Miksi Georges erottaa toisen sairaanhoitajan?</w:t>
      </w:r>
    </w:p>
    <w:p>
      <w:r>
        <w:rPr>
          <w:b/>
        </w:rPr>
        <w:t xml:space="preserve">Tulos</w:t>
      </w:r>
    </w:p>
    <w:p>
      <w:r>
        <w:t xml:space="preserve">Mikä koristi Annen ruumista?</w:t>
      </w:r>
    </w:p>
    <w:p>
      <w:r>
        <w:rPr>
          <w:b/>
        </w:rPr>
        <w:t xml:space="preserve">Tulos</w:t>
      </w:r>
    </w:p>
    <w:p>
      <w:r>
        <w:t xml:space="preserve">Mitä tapahtuu Annelle, kun hän syö aamiaista Georgesin kanssa? </w:t>
      </w:r>
    </w:p>
    <w:p>
      <w:r>
        <w:rPr>
          <w:b/>
        </w:rPr>
        <w:t xml:space="preserve">Tulos</w:t>
      </w:r>
    </w:p>
    <w:p>
      <w:r>
        <w:t xml:space="preserve">Mitä Georges kuvittelee Annen tekevän tapettuaan hänet? </w:t>
      </w:r>
    </w:p>
    <w:p>
      <w:r>
        <w:rPr>
          <w:b/>
        </w:rPr>
        <w:t xml:space="preserve">Tulos</w:t>
      </w:r>
    </w:p>
    <w:p>
      <w:r>
        <w:t xml:space="preserve">Miksi toinen hoitaja sai potkut?</w:t>
      </w:r>
    </w:p>
    <w:p>
      <w:r>
        <w:rPr>
          <w:b/>
        </w:rPr>
        <w:t xml:space="preserve">Tulos</w:t>
      </w:r>
    </w:p>
    <w:p>
      <w:r>
        <w:t xml:space="preserve">Mitä Georges teki sen jälkeen, kun hän oli kertonut Annelle tarinan lapsuudestaan?</w:t>
      </w:r>
    </w:p>
    <w:p>
      <w:r>
        <w:rPr>
          <w:b/>
        </w:rPr>
        <w:t xml:space="preserve">Tulos</w:t>
      </w:r>
    </w:p>
    <w:p>
      <w:r>
        <w:t xml:space="preserve">Kenen ruumis löydettiin kukkien koristamana? </w:t>
      </w:r>
    </w:p>
    <w:p>
      <w:r>
        <w:rPr>
          <w:b/>
        </w:rPr>
        <w:t xml:space="preserve">Tulos</w:t>
      </w:r>
    </w:p>
    <w:p>
      <w:r>
        <w:t xml:space="preserve">Miksi palomiehet rikkoivat pariisilaisen asunnon oven? </w:t>
      </w:r>
    </w:p>
    <w:p>
      <w:r>
        <w:rPr>
          <w:b/>
        </w:rPr>
        <w:t xml:space="preserve">Tulos</w:t>
      </w:r>
    </w:p>
    <w:p>
      <w:r>
        <w:t xml:space="preserve">Mitä Anne on leikannut? </w:t>
      </w:r>
    </w:p>
    <w:p>
      <w:r>
        <w:rPr>
          <w:b/>
        </w:rPr>
        <w:t xml:space="preserve">Tulos</w:t>
      </w:r>
    </w:p>
    <w:p>
      <w:r>
        <w:t xml:space="preserve">Kuka tappaa Annen? </w:t>
      </w:r>
    </w:p>
    <w:p>
      <w:r>
        <w:rPr>
          <w:b/>
        </w:rPr>
        <w:t xml:space="preserve">Tulos</w:t>
      </w:r>
    </w:p>
    <w:p>
      <w:r>
        <w:t xml:space="preserve">Mitä tapahtuu Annelle murtautumisyrityksen jälkeisenä aamuna?</w:t>
      </w:r>
    </w:p>
    <w:p>
      <w:r>
        <w:rPr>
          <w:b/>
        </w:rPr>
        <w:t xml:space="preserve">Tulos</w:t>
      </w:r>
    </w:p>
    <w:p>
      <w:r>
        <w:t xml:space="preserve">Mikä komplikaatio aiheutuu Annen leikkauksesta?</w:t>
      </w:r>
    </w:p>
    <w:p>
      <w:r>
        <w:rPr>
          <w:b/>
        </w:rPr>
        <w:t xml:space="preserve">Esimerkki 3.1263</w:t>
      </w:r>
    </w:p>
    <w:p>
      <w:r>
        <w:t xml:space="preserve"> Elokuva kertoo Jackie Robinsonista ja siitä, miten Robinson allekirjoitti joukkueen johtajan Branch Rickeyn johdolla sopimuksen Brooklyn Dodgersin kanssa ja tuli ensimmäiseksi afroamerikkalaiseksi pelaajaksi, joka rikkoi baseballin värirajan. Tarina keskittyy enimmäkseen Brooklyn Dodgersin kauteen 1947 ja jonkin verran Robinsonin kauteen 1946 Montreal Royalsissa, jossa korostuvat hänen taistelunsa rasismin kanssa. 1945, kun urheilutoimittaja Wendell Smith ehdottaa Rickeylle, että tämä harkitsisi Robinsonia mustana pallopelaajana, jota Rickey etsii, Robinson ja hänen joukkueensa Kansas City Monarchs pysähtyvät huoltoasemalla. Kun vartija kieltää Robinsonilta pääsyn pesuhuoneeseen, Robinson sanoo, että he etsivät toisen aseman, jossa he voivat tankata joukkueen bussin, ja vartija antaa periksi. Kun Robinson astuu ulos, Rickeyn lähettämä Dodgersin kykyjenetsijä lähestyy häntä ja kutsuu hänet Brooklyniin. Hänelle tarjotaan 600 dollarin kuukausisopimusta ja 3500 dollarin allekirjoituspalkkiota, jonka Robinson hyväksyy sen jälkeen, kun Rickey on varoittanut häntä siitä, että hänen on hillittävä temperamenttinsa, jos hän haluaa pelata. Robinson kosii tyttöystäväänsä Rachelia puhelimitse, ja Rachel suostuu. kevään harjoittelun aikana Robinson pääsee Montrealissa sijaitsevaan franchise-farmijoukkueeseen. Hyvän kauden jälkeen siellä ja kevään harjoittelun jälkeen Panamassa hän etenee Dodgersiin. Suurin osa joukkueesta allekirjoittaa pian vetoomuksen, jossa he ilmoittavat kieltäytyvänsä pelaamasta Robinsonin kanssa, mutta manageri Leo Durocher vaatii Robinsonia pelaamaan pääjoukkueessa. Kun Durocher hyllytetään hänen yksityiselämäänsä liittyvien tekojensa vuoksi, jolloin Dodgers jää ilman manageria runkosarjan alkaessa, Burt Shotton suostuu johtamaan joukkuetta. ottelussa Philadelphia Philliesiä vastaan manageri Ben Chapman pilkkaa Robinsonia, minkä seurauksena Robinson palaa takaisin kaukaloon ja murskaa turhautuneena mailansa. Rickeyn rohkaisemana Robinson palaa kentälle ja lyö singlen, varastaa kakkospesän ja etenee kolmannelle heittovirheen vuoksi ja tekee voittojuoksun. Kun Chapmanin käytös Robinsonia kohtaan aiheuttaa joukkueelle huonoa julkisuutta, Philliesin omistaja vaatii häntä poseeraamaan Robinsonin kanssa sanoma- ja aikakauslehtien valokuvissa. myöhemmin Robinsonin joukkuetoveri Pee Wee Reese ymmärtää, millaisia paineita Robinsoniin kohdistuu, ja osoittaa julkisesti solidaarisuuttaan seisomalla kädet Robinsonin hartioiden ympärillä vihamielisen väkijoukon edessä Cincinnatissa, mikä saa heidät vaikenemaan.Pelissä St. Louis Cardinalsia vastaan Enos Slaughter "vahingossa" lyö Robinsonia takajalkaan mailallaan, kun hän juoksee pesiä.Robinsonin kunnari Pittsburgh Piratesin syöttäjää Fritz Ostermülleriä vastaan, joka oli aiemmin lyönyt häntä päähän, auttaa Dodgersia voittamaan National Leaguen mestaruuden ja lähettää heidät World Seriesiin, jonka he häviävät New York Yankeesille. Loppukirjoituksessa kuvataan, miten Rickey, Robinson ja monet hänen joukkuetovereistaan tekivät merkittävän uran, ja heidät otettiin Baseball Hall of Fameen, lukuun ottamatta Chapmania, joka sai potkut ja jota kiellettiin ikuisesti liittymästä MLB-joukkueeseen rasisminsa vuoksi. Muistiinpanoissa kuvataan myös muiden afroamerikkalaisten pääsyä Major Leaguehen alkaen Robinsonin debyytin jälkeisestä kaudesta.</w:t>
      </w:r>
    </w:p>
    <w:p>
      <w:r>
        <w:rPr>
          <w:b/>
        </w:rPr>
        <w:t xml:space="preserve">Tulos</w:t>
      </w:r>
    </w:p>
    <w:p>
      <w:r>
        <w:t xml:space="preserve">Mitä Enos tekee "vahingossa" Robinsonille, kun hän juoksee pesiä?</w:t>
      </w:r>
    </w:p>
    <w:p>
      <w:r>
        <w:rPr>
          <w:b/>
        </w:rPr>
        <w:t xml:space="preserve">Tulos</w:t>
      </w:r>
    </w:p>
    <w:p>
      <w:r>
        <w:t xml:space="preserve">Kuka on Dodgersin johtohenkilö, joka teki Robinsonille sopimuksen?</w:t>
      </w:r>
    </w:p>
    <w:p>
      <w:r>
        <w:rPr>
          <w:b/>
        </w:rPr>
        <w:t xml:space="preserve">Tulos</w:t>
      </w:r>
    </w:p>
    <w:p>
      <w:r>
        <w:t xml:space="preserve">Kuka on joukkueen johtaja?</w:t>
      </w:r>
    </w:p>
    <w:p>
      <w:r>
        <w:rPr>
          <w:b/>
        </w:rPr>
        <w:t xml:space="preserve">Tulos</w:t>
      </w:r>
    </w:p>
    <w:p>
      <w:r>
        <w:t xml:space="preserve">Minkä kaupungin farmijoukkueessa Robinson pelasi? </w:t>
      </w:r>
    </w:p>
    <w:p>
      <w:r>
        <w:rPr>
          <w:b/>
        </w:rPr>
        <w:t xml:space="preserve">Tulos</w:t>
      </w:r>
    </w:p>
    <w:p>
      <w:r>
        <w:t xml:space="preserve">Mitä Rickey kehottaa Robinsonia tekemään ennen kuin hän saa pelata?</w:t>
      </w:r>
    </w:p>
    <w:p>
      <w:r>
        <w:rPr>
          <w:b/>
        </w:rPr>
        <w:t xml:space="preserve">Tulos</w:t>
      </w:r>
    </w:p>
    <w:p>
      <w:r>
        <w:t xml:space="preserve">Mitä Philadelphia Philliesin joukkueen omistaja vaatii Ben Chapmanilta Robinsonin pilkkaamisesta pelin aikana?</w:t>
      </w:r>
    </w:p>
    <w:p>
      <w:r>
        <w:rPr>
          <w:b/>
        </w:rPr>
        <w:t xml:space="preserve">Tulos</w:t>
      </w:r>
    </w:p>
    <w:p>
      <w:r>
        <w:t xml:space="preserve">Mikä on Philadelphian joukkueen nimi?</w:t>
      </w:r>
    </w:p>
    <w:p>
      <w:r>
        <w:rPr>
          <w:b/>
        </w:rPr>
        <w:t xml:space="preserve">Tulos</w:t>
      </w:r>
    </w:p>
    <w:p>
      <w:r>
        <w:t xml:space="preserve">Minkä esineen Robinson murskaa kaukalossa sen jälkeen, kun Philliesin manageri Ben Chapman on pilkannut häntä pelin aikana?</w:t>
      </w:r>
    </w:p>
    <w:p>
      <w:r>
        <w:rPr>
          <w:b/>
        </w:rPr>
        <w:t xml:space="preserve">Tulos</w:t>
      </w:r>
    </w:p>
    <w:p>
      <w:r>
        <w:t xml:space="preserve">Ketä vastaan Dodgers pelasi World Seriesissä sinä vuonna?</w:t>
      </w:r>
    </w:p>
    <w:p>
      <w:r>
        <w:rPr>
          <w:b/>
        </w:rPr>
        <w:t xml:space="preserve">Tulos</w:t>
      </w:r>
    </w:p>
    <w:p>
      <w:r>
        <w:t xml:space="preserve">Miten Pee Wee Reese osoittaa empatiaa Robinsonia kohtaan seisoessaan vihamielisen yleisön edessä Cincinnatissa?</w:t>
      </w:r>
    </w:p>
    <w:p>
      <w:r>
        <w:rPr>
          <w:b/>
        </w:rPr>
        <w:t xml:space="preserve">Tulos</w:t>
      </w:r>
    </w:p>
    <w:p>
      <w:r>
        <w:t xml:space="preserve">Mitä Branch Rickey sanoo Robinsonille, että hänen on tehtävä, jos hän haluaa pelata?</w:t>
      </w:r>
    </w:p>
    <w:p>
      <w:r>
        <w:rPr>
          <w:b/>
        </w:rPr>
        <w:t xml:space="preserve">Tulos</w:t>
      </w:r>
    </w:p>
    <w:p>
      <w:r>
        <w:t xml:space="preserve">Mitä Robinson kysyy tyttöystävältään Rachelilta puhelimessa sen jälkeen, kun hän on hyväksynyt uuden sopimuksensa?</w:t>
      </w:r>
    </w:p>
    <w:p>
      <w:r>
        <w:rPr>
          <w:b/>
        </w:rPr>
        <w:t xml:space="preserve">Tulos</w:t>
      </w:r>
    </w:p>
    <w:p>
      <w:r>
        <w:t xml:space="preserve">St. Louisissa pelaava Robinson piikittää Robinsonia takaraivoon?</w:t>
      </w:r>
    </w:p>
    <w:p>
      <w:r>
        <w:rPr>
          <w:b/>
        </w:rPr>
        <w:t xml:space="preserve">Tulos</w:t>
      </w:r>
    </w:p>
    <w:p>
      <w:r>
        <w:t xml:space="preserve">Missä kohtaa vartaloa Robinson loukkaantui, kun Enos Slaughter satutti Robinsonia juostessaan pesiä?</w:t>
      </w:r>
    </w:p>
    <w:p>
      <w:r>
        <w:rPr>
          <w:b/>
        </w:rPr>
        <w:t xml:space="preserve">Tulos</w:t>
      </w:r>
    </w:p>
    <w:p>
      <w:r>
        <w:t xml:space="preserve">Minkä joukkueen kanssa Jackie Robinson allekirjoitti sopimuksen rikkoakseen värimuurin baseballin pääsarjassa?</w:t>
      </w:r>
    </w:p>
    <w:p>
      <w:r>
        <w:rPr>
          <w:b/>
        </w:rPr>
        <w:t xml:space="preserve">Tulos</w:t>
      </w:r>
    </w:p>
    <w:p>
      <w:r>
        <w:t xml:space="preserve">Mikä oli Jackie Robinsonin saama allekirjoituspalkkio?</w:t>
      </w:r>
    </w:p>
    <w:p>
      <w:r>
        <w:rPr>
          <w:b/>
        </w:rPr>
        <w:t xml:space="preserve">Tulos</w:t>
      </w:r>
    </w:p>
    <w:p>
      <w:r>
        <w:t xml:space="preserve">Mitä Chapmanilta vaaditaan sen jälkeen, kun hän on luonut huonoa lehdistöä joukkueelle?</w:t>
      </w:r>
    </w:p>
    <w:p>
      <w:r>
        <w:rPr>
          <w:b/>
        </w:rPr>
        <w:t xml:space="preserve">Tulos</w:t>
      </w:r>
    </w:p>
    <w:p>
      <w:r>
        <w:t xml:space="preserve">Miksi Robinson murskaa mailansa?</w:t>
      </w:r>
    </w:p>
    <w:p>
      <w:r>
        <w:rPr>
          <w:b/>
        </w:rPr>
        <w:t xml:space="preserve">Tulos</w:t>
      </w:r>
    </w:p>
    <w:p>
      <w:r>
        <w:t xml:space="preserve">Mitä Pee Wee Reese ymmärtää Robinsonista?</w:t>
      </w:r>
    </w:p>
    <w:p>
      <w:r>
        <w:rPr>
          <w:b/>
        </w:rPr>
        <w:t xml:space="preserve">Tulos</w:t>
      </w:r>
    </w:p>
    <w:p>
      <w:r>
        <w:t xml:space="preserve">Kuinka paljon rahaa Dodgers aikoi maksaa Jackie Robinsonille kuukaudessa?</w:t>
      </w:r>
    </w:p>
    <w:p>
      <w:r>
        <w:rPr>
          <w:b/>
        </w:rPr>
        <w:t xml:space="preserve">Tulos</w:t>
      </w:r>
    </w:p>
    <w:p>
      <w:r>
        <w:t xml:space="preserve">Mitä suurin osa Dodgersin joukkuetovereista tekee saatuaan tietää Robinsonin siirtymisestä Dodgersiin?</w:t>
      </w:r>
    </w:p>
    <w:p>
      <w:r>
        <w:rPr>
          <w:b/>
        </w:rPr>
        <w:t xml:space="preserve">Tulos</w:t>
      </w:r>
    </w:p>
    <w:p>
      <w:r>
        <w:t xml:space="preserve">Mitä Pee Wee Reese tekee Robinsonille hiljentääkseen vihamielisen yleisön Cincinnatissa? </w:t>
      </w:r>
    </w:p>
    <w:p>
      <w:r>
        <w:rPr>
          <w:b/>
        </w:rPr>
        <w:t xml:space="preserve">Tulos</w:t>
      </w:r>
    </w:p>
    <w:p>
      <w:r>
        <w:t xml:space="preserve">Kevään harjoittelun aikana Panamassa Robinson pääsee Dodgersin farmijoukkueeseen, joka sijaitsee missä kaupungissa?</w:t>
      </w:r>
    </w:p>
    <w:p>
      <w:r>
        <w:rPr>
          <w:b/>
        </w:rPr>
        <w:t xml:space="preserve">Tulos</w:t>
      </w:r>
    </w:p>
    <w:p>
      <w:r>
        <w:t xml:space="preserve">Miten Reese hiljentää yleisön Cincinattissa?</w:t>
      </w:r>
    </w:p>
    <w:p>
      <w:r>
        <w:rPr>
          <w:b/>
        </w:rPr>
        <w:t xml:space="preserve">Tulos</w:t>
      </w:r>
    </w:p>
    <w:p>
      <w:r>
        <w:t xml:space="preserve">Mikä oli Branch Rickeyn Robinsonille tarjoaman sopimuksen allekirjoitusbonus?</w:t>
      </w:r>
    </w:p>
    <w:p>
      <w:r>
        <w:rPr>
          <w:b/>
        </w:rPr>
        <w:t xml:space="preserve">Tulos</w:t>
      </w:r>
    </w:p>
    <w:p>
      <w:r>
        <w:t xml:space="preserve">Kuka suostuu johtamaan Dodgersia sen jälkeen, kun manageri Leo Durocher on hyllytetty?</w:t>
      </w:r>
    </w:p>
    <w:p>
      <w:r>
        <w:rPr>
          <w:b/>
        </w:rPr>
        <w:t xml:space="preserve">Tulos</w:t>
      </w:r>
    </w:p>
    <w:p>
      <w:r>
        <w:t xml:space="preserve">Milloin Robinson pääsee Montrealin franchise-farmijoukkueeseen?</w:t>
      </w:r>
    </w:p>
    <w:p>
      <w:r>
        <w:rPr>
          <w:b/>
        </w:rPr>
        <w:t xml:space="preserve">Tulos</w:t>
      </w:r>
    </w:p>
    <w:p>
      <w:r>
        <w:t xml:space="preserve">Kuka on Robinsonin tyttöystävä?</w:t>
      </w:r>
    </w:p>
    <w:p>
      <w:r>
        <w:rPr>
          <w:b/>
        </w:rPr>
        <w:t xml:space="preserve">Tulos</w:t>
      </w:r>
    </w:p>
    <w:p>
      <w:r>
        <w:t xml:space="preserve">Kuka suostuu johtamaan joukkuetta, kun Durocher hyllytetään? </w:t>
      </w:r>
    </w:p>
    <w:p>
      <w:r>
        <w:rPr>
          <w:b/>
        </w:rPr>
        <w:t xml:space="preserve">Tulos</w:t>
      </w:r>
    </w:p>
    <w:p>
      <w:r>
        <w:t xml:space="preserve">Minkä vetoomuksen suurin osa Dodgersin pelaajista allekirjoitti?</w:t>
      </w:r>
    </w:p>
    <w:p>
      <w:r>
        <w:rPr>
          <w:b/>
        </w:rPr>
        <w:t xml:space="preserve">Esimerkki 3.1264</w:t>
      </w:r>
    </w:p>
    <w:p>
      <w:r>
        <w:t xml:space="preserve"> Tarina kertoo nuoren naisen vajoamisesta hulluuteen. Hänen tukeva, joskin väärin ymmärtävä aviomiehensä John uskoo, että on hänen etunsa mukaista lähteä lepokuurille heidän lapsensa syntymän jälkeen. Perhe viettää kesän siirtomaa-aikaisessa kartanossa, jossa on kertojan sanoin "jotain outoa". Hän ja hänen miehensä muuttavat yläkerran huoneeseen, jonka hän olettaa olleen aikoinaan lastentarha, ja saavat sen toimimaan makuuhuoneenaan, koska sen lukuisat ikkunat tuovat hänen toipumisessaan niin kaivattua ilmaa. Pariskunnan lisäksi paikalla on Johnin sisar Jennie, joka toimii heidän taloudenhoitajanaan. Kuten useimmissa lastentarhoissa tuohon aikaan, ikkunat on teljetty, tapetit on revitty ja lattia on naarmuuntunut. Kertoja liittää nämä kaikki lasten syyksi, sillä suurin osa vaurioista on eristetty heidän ulottuvilleen. Lopulta lukija jää kuitenkin epätietoiseksi siitä, mistä huoneen vauriot johtuvat. kertoja omistaa useita päiväkirjamerkintöjä kuvaillakseen huoneen tapettia, sen "keltaista" hajua, sen "katkokuviota", puuttuvia laikkuja ja tapaa, jolla se jättää keltaisia tahroja iholle ja vaatteisiin jokaiselle, joka siihen koskettaa. Hän kuvailee, että mitä kauemmin makuuhuoneessa oleskelee, sitä enemmän tapetti näyttää muuttuvan, erityisesti kuunvalossa. Ilman muita ärsykkeitä kuin tapetti, kuviot ja mallit kiehtovat kertojaa yhä enemmän. Pian hän alkaa nähdä kuviossa hahmon, ja lopulta hän uskoo, että kuvion takana hiipii nainen nelinkontin. Koska nainen uskoo, että hänen on yritettävä vapauttaa tapetissa oleva nainen, hän alkaa irrottaa loputkin tapetit seinästä. kesän viimeisenä päivänä hän lukitsee itsensä huoneeseensa irrottaakseen tapetin jäänteet. Kun John saapuu kotiin, nainen kieltäytyy avaamasta ovea. Kun mies palaa avaimen kanssa, hän huomaa naisen hiipivän huoneessa, kiertelevän seiniä ja koskettelevan tapettia. Hän huudahtaa: "Vihdoinkin pääsin ulos... sinusta ja Janesta huolimatta", ja hänen miehensä pyörtyy, kun nainen jatkaa kiertelyä huoneessa astuen joka kerta hänen elottoman ruumiinsa yli.</w:t>
      </w:r>
    </w:p>
    <w:p>
      <w:r>
        <w:rPr>
          <w:b/>
        </w:rPr>
        <w:t xml:space="preserve">Tulos</w:t>
      </w:r>
    </w:p>
    <w:p>
      <w:r>
        <w:t xml:space="preserve">Milloin tapetti näyttää muuttuvan eniten?</w:t>
      </w:r>
    </w:p>
    <w:p>
      <w:r>
        <w:rPr>
          <w:b/>
        </w:rPr>
        <w:t xml:space="preserve">Tulos</w:t>
      </w:r>
    </w:p>
    <w:p>
      <w:r>
        <w:t xml:space="preserve">Miksi Johanneksen vaimo ajattelee, että lapset vahingoittivat lastenhuonetta?</w:t>
      </w:r>
    </w:p>
    <w:p>
      <w:r>
        <w:rPr>
          <w:b/>
        </w:rPr>
        <w:t xml:space="preserve">Tulos</w:t>
      </w:r>
    </w:p>
    <w:p>
      <w:r>
        <w:t xml:space="preserve">Minkä värinen on pariskunnan huoneen tapetti?</w:t>
      </w:r>
    </w:p>
    <w:p>
      <w:r>
        <w:rPr>
          <w:b/>
        </w:rPr>
        <w:t xml:space="preserve">Tulos</w:t>
      </w:r>
    </w:p>
    <w:p>
      <w:r>
        <w:t xml:space="preserve">Mitä Johannes uskoo?</w:t>
      </w:r>
    </w:p>
    <w:p>
      <w:r>
        <w:rPr>
          <w:b/>
        </w:rPr>
        <w:t xml:space="preserve">Tulos</w:t>
      </w:r>
    </w:p>
    <w:p>
      <w:r>
        <w:t xml:space="preserve">Milloin kertoja perheineen lähtee kesälomalle?</w:t>
      </w:r>
    </w:p>
    <w:p>
      <w:r>
        <w:rPr>
          <w:b/>
        </w:rPr>
        <w:t xml:space="preserve">Tulos</w:t>
      </w:r>
    </w:p>
    <w:p>
      <w:r>
        <w:t xml:space="preserve">Milloin heidän perhelomansa aikana John pyörtyi?</w:t>
      </w:r>
    </w:p>
    <w:p>
      <w:r>
        <w:rPr>
          <w:b/>
        </w:rPr>
        <w:t xml:space="preserve">Tulos</w:t>
      </w:r>
    </w:p>
    <w:p>
      <w:r>
        <w:t xml:space="preserve">Kuka ymmärtää väärin?</w:t>
      </w:r>
    </w:p>
    <w:p>
      <w:r>
        <w:rPr>
          <w:b/>
        </w:rPr>
        <w:t xml:space="preserve">Tulos</w:t>
      </w:r>
    </w:p>
    <w:p>
      <w:r>
        <w:t xml:space="preserve">Mitä päähenkilö uskoo näkevänsä tapetissa?</w:t>
      </w:r>
    </w:p>
    <w:p>
      <w:r>
        <w:rPr>
          <w:b/>
        </w:rPr>
        <w:t xml:space="preserve">Tulos</w:t>
      </w:r>
    </w:p>
    <w:p>
      <w:r>
        <w:t xml:space="preserve">Kuka on Johnin sisko Jennie?</w:t>
      </w:r>
    </w:p>
    <w:p>
      <w:r>
        <w:rPr>
          <w:b/>
        </w:rPr>
        <w:t xml:space="preserve">Tulos</w:t>
      </w:r>
    </w:p>
    <w:p>
      <w:r>
        <w:t xml:space="preserve">Mitä tapahtuu kesän viimeisenä päivänä?</w:t>
      </w:r>
    </w:p>
    <w:p>
      <w:r>
        <w:rPr>
          <w:b/>
        </w:rPr>
        <w:t xml:space="preserve">Tulos</w:t>
      </w:r>
    </w:p>
    <w:p>
      <w:r>
        <w:t xml:space="preserve">Mikä teki kartanon yläkerran makuuhuoneesta parhaan tilan Johnin vaimolle?</w:t>
      </w:r>
    </w:p>
    <w:p>
      <w:r>
        <w:rPr>
          <w:b/>
        </w:rPr>
        <w:t xml:space="preserve">Tulos</w:t>
      </w:r>
    </w:p>
    <w:p>
      <w:r>
        <w:t xml:space="preserve">Mitä huoneen ikkunoissa on?</w:t>
      </w:r>
    </w:p>
    <w:p>
      <w:r>
        <w:rPr>
          <w:b/>
        </w:rPr>
        <w:t xml:space="preserve">Tulos</w:t>
      </w:r>
    </w:p>
    <w:p>
      <w:r>
        <w:t xml:space="preserve">Mitä Jennien kälylle tapahtuu tarinan aikana?</w:t>
      </w:r>
    </w:p>
    <w:p>
      <w:r>
        <w:rPr>
          <w:b/>
        </w:rPr>
        <w:t xml:space="preserve">Tulos</w:t>
      </w:r>
    </w:p>
    <w:p>
      <w:r>
        <w:t xml:space="preserve">Miksi kertojan käly viettää kesän hänen luonaan?</w:t>
      </w:r>
    </w:p>
    <w:p>
      <w:r>
        <w:rPr>
          <w:b/>
        </w:rPr>
        <w:t xml:space="preserve">Tulos</w:t>
      </w:r>
    </w:p>
    <w:p>
      <w:r>
        <w:t xml:space="preserve">Mihin Johnin vaimo dokumentoi ajatuksensa lastenhuoneen tapetista?</w:t>
      </w:r>
    </w:p>
    <w:p>
      <w:r>
        <w:rPr>
          <w:b/>
        </w:rPr>
        <w:t xml:space="preserve">Tulos</w:t>
      </w:r>
    </w:p>
    <w:p>
      <w:r>
        <w:t xml:space="preserve">Mihin pariskunta olettaa huoneen, jossa he asuvat, olleen ennen käytössä?</w:t>
      </w:r>
    </w:p>
    <w:p>
      <w:r>
        <w:rPr>
          <w:b/>
        </w:rPr>
        <w:t xml:space="preserve">Tulos</w:t>
      </w:r>
    </w:p>
    <w:p>
      <w:r>
        <w:t xml:space="preserve">Missä perhe vietti kesänsä?</w:t>
      </w:r>
    </w:p>
    <w:p>
      <w:r>
        <w:rPr>
          <w:b/>
        </w:rPr>
        <w:t xml:space="preserve">Tulos</w:t>
      </w:r>
    </w:p>
    <w:p>
      <w:r>
        <w:t xml:space="preserve">Kuka hiipi tapetissa?</w:t>
      </w:r>
    </w:p>
    <w:p>
      <w:r>
        <w:rPr>
          <w:b/>
        </w:rPr>
        <w:t xml:space="preserve">Tulos</w:t>
      </w:r>
    </w:p>
    <w:p>
      <w:r>
        <w:t xml:space="preserve">Miksi päähenkilö riisuu tapetin?</w:t>
      </w:r>
    </w:p>
    <w:p>
      <w:r>
        <w:rPr>
          <w:b/>
        </w:rPr>
        <w:t xml:space="preserve">Tulos</w:t>
      </w:r>
    </w:p>
    <w:p>
      <w:r>
        <w:t xml:space="preserve">Minkä tyylinen on heidän asumansa kartano?</w:t>
      </w:r>
    </w:p>
    <w:p>
      <w:r>
        <w:rPr>
          <w:b/>
        </w:rPr>
        <w:t xml:space="preserve">Tulos</w:t>
      </w:r>
    </w:p>
    <w:p>
      <w:r>
        <w:t xml:space="preserve">Miten kertoja aikoo pelastaa kuvioon jääneen naisen?</w:t>
      </w:r>
    </w:p>
    <w:p>
      <w:r>
        <w:rPr>
          <w:b/>
        </w:rPr>
        <w:t xml:space="preserve">Tulos</w:t>
      </w:r>
    </w:p>
    <w:p>
      <w:r>
        <w:t xml:space="preserve">Mikä merkittävä elämäntapahtuma tapahtui pariskunnalle ennen kesää?</w:t>
      </w:r>
    </w:p>
    <w:p>
      <w:r>
        <w:rPr>
          <w:b/>
        </w:rPr>
        <w:t xml:space="preserve">Tulos</w:t>
      </w:r>
    </w:p>
    <w:p>
      <w:r>
        <w:t xml:space="preserve">Mikä on päähenkilön aviomiehen nimi?</w:t>
      </w:r>
    </w:p>
    <w:p>
      <w:r>
        <w:rPr>
          <w:b/>
        </w:rPr>
        <w:t xml:space="preserve">Tulos</w:t>
      </w:r>
    </w:p>
    <w:p>
      <w:r>
        <w:t xml:space="preserve">Mitä tarinan naispuolinen päähenkilö uskoo kartanon lastenhuoneen vaurioiden syyksi?</w:t>
      </w:r>
    </w:p>
    <w:p>
      <w:r>
        <w:rPr>
          <w:b/>
        </w:rPr>
        <w:t xml:space="preserve">Tulos</w:t>
      </w:r>
    </w:p>
    <w:p>
      <w:r>
        <w:t xml:space="preserve">Miksi nuori nainen muutti hänen kanssaan huoneeseen, jossa oli paljon ikkunoita?</w:t>
      </w:r>
    </w:p>
    <w:p>
      <w:r>
        <w:rPr>
          <w:b/>
        </w:rPr>
        <w:t xml:space="preserve">Tulos</w:t>
      </w:r>
    </w:p>
    <w:p>
      <w:r>
        <w:t xml:space="preserve">Minkä värinen tapetti oli?</w:t>
      </w:r>
    </w:p>
    <w:p>
      <w:r>
        <w:rPr>
          <w:b/>
        </w:rPr>
        <w:t xml:space="preserve">Tulos</w:t>
      </w:r>
    </w:p>
    <w:p>
      <w:r>
        <w:t xml:space="preserve">Mitä tapahtuu kaikille, jotka koskettavat tapettia?</w:t>
      </w:r>
    </w:p>
    <w:p>
      <w:r>
        <w:rPr>
          <w:b/>
        </w:rPr>
        <w:t xml:space="preserve">Tulos</w:t>
      </w:r>
    </w:p>
    <w:p>
      <w:r>
        <w:t xml:space="preserve">Mikä seikka pariskunnan huoneessa on heidän mielestään erikoinen?</w:t>
      </w:r>
    </w:p>
    <w:p>
      <w:r>
        <w:rPr>
          <w:b/>
        </w:rPr>
        <w:t xml:space="preserve">Tulos</w:t>
      </w:r>
    </w:p>
    <w:p>
      <w:r>
        <w:t xml:space="preserve">Miten Jennie liittyy perheeseen?</w:t>
      </w:r>
    </w:p>
    <w:p>
      <w:r>
        <w:rPr>
          <w:b/>
        </w:rPr>
        <w:t xml:space="preserve">Tulos</w:t>
      </w:r>
    </w:p>
    <w:p>
      <w:r>
        <w:t xml:space="preserve">Mikä oli riekaleina, repeytyneinä ja naarmuuntuneina?</w:t>
      </w:r>
    </w:p>
    <w:p>
      <w:r>
        <w:rPr>
          <w:b/>
        </w:rPr>
        <w:t xml:space="preserve">Esimerkki 3.1265</w:t>
      </w:r>
    </w:p>
    <w:p>
      <w:r>
        <w:t xml:space="preserve"> Tarina sijoittuu vuoden 1832 reformilain aikaan, ja sen keskipisteenä on vaalit, joihin Harold Transome, paikallinen maanomistaja, osallistuu "radikaalin aatteen" puolesta (radikaali siksi, että Transomen versio "radikalismista" ei ole lainkaan radikaali, vaan pikemminkin termin soveltaminen hänen poliittisesti pysähtyneeseen elämäntapaansa), vastoin perheensä konservatiivisia perinteitä. Transomen opportunismin vastakohtana on vilpitön mutta omapäinen radikaali Felix Holt. Eräs sivujuoni koskee erään toisinajattelevan papin tytärpuolta, joka on Transomen kartanon todellinen perillinen, mutta joka ei tiedä siitä mitään. Hänestä tulee sekä Harold Transomen että Felix Holtin kiintymyksen kohde.Tarinan alkaessa lukija tutustuu kuvitteelliseen Trebyn kuntaan Englannin Midlandsissa vuonna 1832, ensimmäisen uudistuslain aikaan. Harold Transome, paikallinen maanomistaja, on palannut kotiin viidentoista vuoden kaupankäyntiuran jälkeen Kaukoidästä. Hän on vaurastunut kaupasta ja pyrkii parlamenttivaaleihin North Loamshiren kreivikunnan pääkaupungista. Vastoin perheensä konservatiiviperinteitä hän aikoo kuitenkin asettua ehdolle radikaalina. Tämä vieraannuttaa hänet perinteisistä liittolaisistaan ja aiheuttaa epätoivoa hänen äidilleen, rouva Transomelle. Harold Transome saa tukenaan tory-setänsä, Little Trebyn kirkkoherran, ja hän värvää perheensä asianajajan Matthew Jermynin avukseen vaalikampanjointiin, ja suuri osa hänen vaalikampanjoinnistaan keskittyy Treby Magnaan. Tässä kylässä asuu Felix Holt, joka on hiljattain palannut Glasgow'n laajoilta matkoilta asumaan äitinsä luokse. Hän tapaa Treby Magnassa asuvan eripuraisen pastorin Rufus Lyonin ja tämän tytärpuolen Estherin. Felix ja herra Lyon ystävystyvät nopeasti, mutta herra Lyon näyttää kohtelevan Estheriä alentuvasti. Sekä Felix että pastori Lyon näyttävät olevan radikaalien kannalla. Harold Transome saa tietää, että Jermyn on hoitanut Transomen kartanoa huonosti ja kavaltanut rahaa itselleen. Transome pysyy vaiti vaalien aikana, mutta Jermyn yrittää kuitenkin laatia suunnitelman pelastaakseen itsensä tulevilta syytteiltä. Samaan aikaan Felix näkee radikaalien vaalityötä läheisessä Sproxtonin kaivoskaupungissa. Hän on järkyttynyt siitä, että työläisiä "hemmotellaan" oluella vastineeksi heidän äänekkäästä tuestaan. Felix välittää huolensa Harold Transomelle, joka moittii John Johnsonia tämän vaalikampanjointimenetelmistä. Jermyn kuitenkin vakuuttaa Transomen olemaan puuttumatta asiaan. pastori Lyon saa tietää Philip Debarryn palvelijalta Maurice Christianilta Estherin biologisen isän mahdollisesta henkilöllisyydestä. Pastori Lyon päättää kertoa Estherille totuuden hänen isästään. Estherin elämänkatsomus muuttuu, kun hän huomaa olevansa itse asiassa pastori Lyonin tytärpuoli. Hänen suhteensa isäpuoleensa syvenee, ja samalla hän haluaa noudattaa Felix Holtin hänelle asettamia korkeita moraalisia normeja. Kun Felix Holt näkee muutoksen Estherin luonteessa, hän alkaa rakastua häneen. Molemmat kuitenkin tuntevat, ettei heidän kohtalonsa ole koskaan mennä naimisiin keskenään. Samaan aikaan pastori Lyon haastaa pastori Augustus Debarryn teologiseen väittelyyn. Väittelyyn suostutaan aluksi, mutta se peruuntuu viime hetkellä.vaalipäivänä Treby Magnassa puhkeaa mellakoita. Juopuneet Sproxtonin kaivostyöläiset pahoinpitelevät kaupunkilaisia ja tuhoavat omaisuutta. Felix Holt joutuu mellakoiden keskelle ja yrittää hölmösti ohjata sen vihamielisyyttä pois kaupungista. Lopulta Felix Holt joutuu kuitenkin syytteeseen mellakkaa hajottaa yrittäneen konstaapelin taposta. Harold Transome häviää myös vaalit Debarrylle. Harold Transome aloittaa oikeudenkäynnin Jermyniä vastaan, koska tämä on hoitanut huonosti Transomen kartanoa. Jermyn vastaa uhkaamalla julkistaa Transomen kartanon todellisen omistajan. Maurice Christian kuitenkin ilmoittaa Transomeille, että tilan todellinen omistaja on itse asiassa Esther Lyon. Harold Transome kutsuu hänet Transomen kartanoon ja toivoo voivansa suostutella hänet naimisiin. Haroldin ja Estherin välille syntyy hyvä suhde, ja Estheristä tulee myös sympaattisempi rouva Transomea kohtaan, jonka epätoivo on edelleen syventynyt. Esther tuntee olevansa repaleinen Harold Transomen ja Felix Holtin välillä. Hän vertaa Harold Transomen mukavaa varakkaan elämää ja rouva Transomen äidillistä kiintymystä Felix Holtin köyhyydessä elävään, henkilökohtaista kasvua vaativaan elämään. Felix Holtin oikeudenkäynnissä pastori Lyon, Harold Transome ja Esther Lyon vakuuttavat kaikki Felix Holtin luonteen, mutta hänet todetaan kuitenkin syylliseksi taposta. Harold Transome ja Debarryt onnistuvat kuitenkin saamaan Felix Holtin armahdettua. Harold Transome kosii Esther Lyonia rouva Transomen innokkaalla tuella. Mutta huolimatta Estherin tunteista sekä Haroldia että rouva Transomea kohtaan, hän kieltäytyy kosinnasta. Jermynin ja Harold Transomen välisessä riidassa paljastuu, että Jermyn on Harold Transomen isä. Harold katsoo, ettei hän enää sovi avioliittoon Estherin kanssa. Esther luopuu myös vaatimuksestaan Transomen kartanoon. Tarina päättyy siihen, että Felix Holt ja Esther Lyon menevät naimisiin ja muuttavat pois Trebystä yhdessä pastori Lyonin kanssa. Matthew Jermyn on lopulta tuhoutunut ja muuttaa ulkomaille, kun taas John Johnson jää ja menestyy asianajajana. Debarryt pysyvät Transomien ystävinä, eikä Transomien kartanosta käytävästä kiistasta puhuta koskaan, vaikka se onkin laajalti tiedossa.</w:t>
      </w:r>
    </w:p>
    <w:p>
      <w:r>
        <w:rPr>
          <w:b/>
        </w:rPr>
        <w:t xml:space="preserve">Tulos</w:t>
      </w:r>
    </w:p>
    <w:p>
      <w:r>
        <w:t xml:space="preserve">Kuka omistaa Transomen kartanon?</w:t>
      </w:r>
    </w:p>
    <w:p>
      <w:r>
        <w:rPr>
          <w:b/>
        </w:rPr>
        <w:t xml:space="preserve">Tulos</w:t>
      </w:r>
    </w:p>
    <w:p>
      <w:r>
        <w:t xml:space="preserve">Kuka on hoitanut Transomen omaisuutta huonosti ja kavaltanut?</w:t>
      </w:r>
    </w:p>
    <w:p>
      <w:r>
        <w:rPr>
          <w:b/>
        </w:rPr>
        <w:t xml:space="preserve">Tulos</w:t>
      </w:r>
    </w:p>
    <w:p>
      <w:r>
        <w:t xml:space="preserve">Kuka kosii Esteriä?</w:t>
      </w:r>
    </w:p>
    <w:p>
      <w:r>
        <w:rPr>
          <w:b/>
        </w:rPr>
        <w:t xml:space="preserve">Tulos</w:t>
      </w:r>
    </w:p>
    <w:p>
      <w:r>
        <w:t xml:space="preserve">Mitä työtä Transome teki Kaukoidässä?</w:t>
      </w:r>
    </w:p>
    <w:p>
      <w:r>
        <w:rPr>
          <w:b/>
        </w:rPr>
        <w:t xml:space="preserve">Tulos</w:t>
      </w:r>
    </w:p>
    <w:p>
      <w:r>
        <w:t xml:space="preserve">Miten Jermyn liittyy Haroldiin?</w:t>
      </w:r>
    </w:p>
    <w:p>
      <w:r>
        <w:rPr>
          <w:b/>
        </w:rPr>
        <w:t xml:space="preserve">Tulos</w:t>
      </w:r>
    </w:p>
    <w:p>
      <w:r>
        <w:t xml:space="preserve">Mistä Felix Holt palasi asumaan äitinsä luokse?</w:t>
      </w:r>
    </w:p>
    <w:p>
      <w:r>
        <w:rPr>
          <w:b/>
        </w:rPr>
        <w:t xml:space="preserve">Tulos</w:t>
      </w:r>
    </w:p>
    <w:p>
      <w:r>
        <w:t xml:space="preserve">Kuka lopulta nai Esterin?</w:t>
      </w:r>
    </w:p>
    <w:p>
      <w:r>
        <w:rPr>
          <w:b/>
        </w:rPr>
        <w:t xml:space="preserve">Tulos</w:t>
      </w:r>
    </w:p>
    <w:p>
      <w:r>
        <w:t xml:space="preserve">Mistä Transome palasi kotiin 15 vuoden jälkeen?</w:t>
      </w:r>
    </w:p>
    <w:p>
      <w:r>
        <w:rPr>
          <w:b/>
        </w:rPr>
        <w:t xml:space="preserve">Tulos</w:t>
      </w:r>
    </w:p>
    <w:p>
      <w:r>
        <w:t xml:space="preserve">Mikä suhde Estherillä on pastori Lyoniin?</w:t>
      </w:r>
    </w:p>
    <w:p>
      <w:r>
        <w:rPr>
          <w:b/>
        </w:rPr>
        <w:t xml:space="preserve">Tulos</w:t>
      </w:r>
    </w:p>
    <w:p>
      <w:r>
        <w:t xml:space="preserve">Mitä yhteistä on Felixillä ja Haroldilla?</w:t>
      </w:r>
    </w:p>
    <w:p>
      <w:r>
        <w:rPr>
          <w:b/>
        </w:rPr>
        <w:t xml:space="preserve">Tulos</w:t>
      </w:r>
    </w:p>
    <w:p>
      <w:r>
        <w:t xml:space="preserve">Miksi Harold Transome kutsui Estherin kartanoon?</w:t>
      </w:r>
    </w:p>
    <w:p>
      <w:r>
        <w:rPr>
          <w:b/>
        </w:rPr>
        <w:t xml:space="preserve">Tulos</w:t>
      </w:r>
    </w:p>
    <w:p>
      <w:r>
        <w:t xml:space="preserve">Mihin Felix todettiin syylliseksi oikeudenkäynnissä?</w:t>
      </w:r>
    </w:p>
    <w:p>
      <w:r>
        <w:rPr>
          <w:b/>
        </w:rPr>
        <w:t xml:space="preserve">Tulos</w:t>
      </w:r>
    </w:p>
    <w:p>
      <w:r>
        <w:t xml:space="preserve">Minkä poliittisen puolueen ehdokkaana Harold oli?</w:t>
      </w:r>
    </w:p>
    <w:p>
      <w:r>
        <w:rPr>
          <w:b/>
        </w:rPr>
        <w:t xml:space="preserve">Tulos</w:t>
      </w:r>
    </w:p>
    <w:p>
      <w:r>
        <w:t xml:space="preserve">Mikä oli Felixin oikeudenkäynnin tulos?</w:t>
      </w:r>
    </w:p>
    <w:p>
      <w:r>
        <w:rPr>
          <w:b/>
        </w:rPr>
        <w:t xml:space="preserve">Tulos</w:t>
      </w:r>
    </w:p>
    <w:p>
      <w:r>
        <w:t xml:space="preserve">Kuka todettiin Transomen kartanon omistajaksi?</w:t>
      </w:r>
    </w:p>
    <w:p>
      <w:r>
        <w:rPr>
          <w:b/>
        </w:rPr>
        <w:t xml:space="preserve">Tulos</w:t>
      </w:r>
    </w:p>
    <w:p>
      <w:r>
        <w:t xml:space="preserve">Miksi Felix Holt palasi Treby Magnan kylään?</w:t>
      </w:r>
    </w:p>
    <w:p>
      <w:r>
        <w:rPr>
          <w:b/>
        </w:rPr>
        <w:t xml:space="preserve">Tulos</w:t>
      </w:r>
    </w:p>
    <w:p>
      <w:r>
        <w:t xml:space="preserve">Missä Harold Transome on ollut viimeiset 15 vuotta, kun tarina alkaa?</w:t>
      </w:r>
    </w:p>
    <w:p>
      <w:r>
        <w:rPr>
          <w:b/>
        </w:rPr>
        <w:t xml:space="preserve">Tulos</w:t>
      </w:r>
    </w:p>
    <w:p>
      <w:r>
        <w:t xml:space="preserve">Kuka on pastori Rufus Lyonin Ester?</w:t>
      </w:r>
    </w:p>
    <w:p>
      <w:r>
        <w:rPr>
          <w:b/>
        </w:rPr>
        <w:t xml:space="preserve">Tulos</w:t>
      </w:r>
    </w:p>
    <w:p>
      <w:r>
        <w:t xml:space="preserve">Kuka maanomistaja kiisti vuoden 1832 vaalit?</w:t>
      </w:r>
    </w:p>
    <w:p>
      <w:r>
        <w:rPr>
          <w:b/>
        </w:rPr>
        <w:t xml:space="preserve">Tulos</w:t>
      </w:r>
    </w:p>
    <w:p>
      <w:r>
        <w:t xml:space="preserve">Mistä rikoksesta Felix Holtia syytetään vaalipäivän mellakoiden vuoksi?</w:t>
      </w:r>
    </w:p>
    <w:p>
      <w:r>
        <w:rPr>
          <w:b/>
        </w:rPr>
        <w:t xml:space="preserve">Tulos</w:t>
      </w:r>
    </w:p>
    <w:p>
      <w:r>
        <w:t xml:space="preserve">Mitkä ovat vaalien lopulliset tulokset?</w:t>
      </w:r>
    </w:p>
    <w:p>
      <w:r>
        <w:rPr>
          <w:b/>
        </w:rPr>
        <w:t xml:space="preserve">Tulos</w:t>
      </w:r>
    </w:p>
    <w:p>
      <w:r>
        <w:t xml:space="preserve">Kuka oli Transomen perheen asianajaja?</w:t>
      </w:r>
    </w:p>
    <w:p>
      <w:r>
        <w:rPr>
          <w:b/>
        </w:rPr>
        <w:t xml:space="preserve">Tulos</w:t>
      </w:r>
    </w:p>
    <w:p>
      <w:r>
        <w:t xml:space="preserve">Mikä on sen kaivoskaupungin nimi, jossa Felix Holt todisti radikaalien vaalimainontaa?</w:t>
      </w:r>
    </w:p>
    <w:p>
      <w:r>
        <w:rPr>
          <w:b/>
        </w:rPr>
        <w:t xml:space="preserve">Tulos</w:t>
      </w:r>
    </w:p>
    <w:p>
      <w:r>
        <w:t xml:space="preserve">Mikä on Esterin ja pastori Lyonin suhde?</w:t>
      </w:r>
    </w:p>
    <w:p>
      <w:r>
        <w:rPr>
          <w:b/>
        </w:rPr>
        <w:t xml:space="preserve">Tulos</w:t>
      </w:r>
    </w:p>
    <w:p>
      <w:r>
        <w:t xml:space="preserve">Mitä Sproxtonin työläiset saivat vastineeksi tuestaan?</w:t>
      </w:r>
    </w:p>
    <w:p>
      <w:r>
        <w:rPr>
          <w:b/>
        </w:rPr>
        <w:t xml:space="preserve">Tulos</w:t>
      </w:r>
    </w:p>
    <w:p>
      <w:r>
        <w:t xml:space="preserve">Mitä pastori Lyon tekee pastori Debarrylle?</w:t>
      </w:r>
    </w:p>
    <w:p>
      <w:r>
        <w:rPr>
          <w:b/>
        </w:rPr>
        <w:t xml:space="preserve">Tulos</w:t>
      </w:r>
    </w:p>
    <w:p>
      <w:r>
        <w:t xml:space="preserve">Milloin Harold Transome sai tietää, että Jermyn oli hänen isänsä?</w:t>
      </w:r>
    </w:p>
    <w:p>
      <w:r>
        <w:rPr>
          <w:b/>
        </w:rPr>
        <w:t xml:space="preserve">Tulos</w:t>
      </w:r>
    </w:p>
    <w:p>
      <w:r>
        <w:t xml:space="preserve">Kenet pastori Lyon haastaa väittelyyn?</w:t>
      </w:r>
    </w:p>
    <w:p>
      <w:r>
        <w:rPr>
          <w:b/>
        </w:rPr>
        <w:t xml:space="preserve">Tulos</w:t>
      </w:r>
    </w:p>
    <w:p>
      <w:r>
        <w:t xml:space="preserve">Kenen omaisuutta Matthew Jermyn hoiti väärin?</w:t>
      </w:r>
    </w:p>
    <w:p>
      <w:r>
        <w:rPr>
          <w:b/>
        </w:rPr>
        <w:t xml:space="preserve">Esimerkki 3.1266</w:t>
      </w:r>
    </w:p>
    <w:p>
      <w:r>
        <w:t xml:space="preserve"> "Missä rakkaus on, siellä on Jumala" on novelli suutari Martin Avdeitchista. Tarina alkaa Martinin elämän taustatiedoilla. Hän oli hieno suutari, sillä hän teki työnsä hyvin eikä koskaan luvannut tehdä jotain, mitä ei pystynyt tekemään. Hän pysyi työnsä parissa kellarissaan, jossa oli vain yksi ikkuna. Tästä ikkunasta hän näki vain ihmisten jalat. Hän pystyi silti tunnistamaan useimmat ihmiset heidän kengistään, sillä hän oli työskennellyt useimpien kenkien kanssa ainakin kerran. Hänellä oli vaimo, mutta tämä oli kuollut, ja kaikki heidän lapsensa olivat kuolleet pikkulapsina lukuun ottamatta kolmevuotiasta poikaa. harkittuaan tämän lähettämistä sisarensa luokse hän päätti huolehtia lapsesta itse. Martinin kohtaloksi ei kuitenkaan koitunut saada lasta, sillä hänen poikansa kuoli muutamaa vuotta myöhemmin kuumeeseen. Surussaan hän kielsi Jumalan ja ihmetteli, miten hän saattoi sallia tällaisen tapahtuvan hänelle. Eräänä päivänä eräs lähetyssaarnaaja vieraili Martinin luona, ja Martin kertoi hänelle vaikeuksistaan. Tämä lähetyssaarnaaja kertoi Martinille, että hänen pitäisi elää elämänsä Jumalalle eikä kieltää Häntä, koska Jumalan tahto on lopullinen ratkaiseva tekijä, emmekä me ihmisinä voi kyseenalaistaa sitä. Lähetyssaarnaajan sanat upposivat syvälle Martiniin. Tämän kohtaamisen jälkeen Martin meni ulos ja osti isokokoisen testamentin. hän alkoi lukea Raamattua, aluksi vain pyhinä, mutta kun hän luki yhä enemmän ja enemmän, siitä tuli päivittäistä. Hänen elämästään tuli täynnä rauhaa ja iloa. Työpäivän jälkeen hän istahti alas lampun ääreen ja luki. Eräänä iltana Martin luki kohdan, jossa eräs fariseus oli kutsunut Jeesuksen taloonsa, ja talossa eräs nainen voiteli ja pesi Jeesuksen jalat kyynelillään. Martin piti itseään tuon tarinan fariseuksena, sillä hän eli vain itseään varten. Kun Martin nukkui, hän luuli kuulevansa Jumalan äänen, joka kertoi hänelle, että hän tulisi käymään hänen luonaan seuraavana päivänä. seuraavana aamuna Martin katseli epäilevästi ikkunastaan ulos Jumalaa. Jumalaa etsiessään hän näki Stepanitšin lapioivan lunta pois. Martin kutsui hänet sisään lämpimälle juomalle, ja he juttelivat jonkin aikaa. Martin kertoi Stepanitšille Jeesuksesta ja fariseuksesta, ja Stepanitš liikuttui kyyneliin asti. Stepanitš lähti myöhemmin pois ja kiitti Martinia ruoasta, sekä sielulle että ruumiille." Myöhemmin Martin näki ulkona nuoren naisen vauvan kanssa, joka ei ollut pukeutunut kunnolla kylmään. Hän kutsui naisen sisään syömään ja antoi hänelle lämpimämpiä vaatteita ja rahaa. Martin kertoi naiselle myös Jeesuksesta, ja nainen kiitti häntä ja lähti. Sitten hän näki nuoren pojan varastavan vanhemmalta naiselta. Hän meni ulos ja ratkaisi heidän riitansa samalla, kun hän osoitti rakkautta ja myötätuntoa molempia kohtaan.Sinä yönä Martin ihmetteli, miksi Jumala ei ollut käynyt hänen luonaan, ja hänen kotiinsa ilmestyi kolme hahmoa, kolme ihmistä, joille hän oli osoittanut vieraanvaraisuutta sinä päivänä. He sanoivat, että kun hän auttoi heitä, hän auttoi Jumalaa. Silloin Martin tajusi, että Jumala oli todellakin käynyt hänen luonaan, ja hän otti hänet hyvin vastaan.Brigitte Hanhartin kirjoittama lastenkirja Shoemaker Martin (1997) perustuu tähän tarinaan.</w:t>
      </w:r>
    </w:p>
    <w:p>
      <w:r>
        <w:rPr>
          <w:b/>
        </w:rPr>
        <w:t xml:space="preserve">Tulos</w:t>
      </w:r>
    </w:p>
    <w:p>
      <w:r>
        <w:t xml:space="preserve">Mitä Martin antoi nuorelle naiselle, jolla oli vauva?</w:t>
      </w:r>
    </w:p>
    <w:p>
      <w:r>
        <w:rPr>
          <w:b/>
        </w:rPr>
        <w:t xml:space="preserve">Tulos</w:t>
      </w:r>
    </w:p>
    <w:p>
      <w:r>
        <w:t xml:space="preserve">Mitä Martin osti puhuttuaan lähetyssaarnaajan kanssa?</w:t>
      </w:r>
    </w:p>
    <w:p>
      <w:r>
        <w:rPr>
          <w:b/>
        </w:rPr>
        <w:t xml:space="preserve">Tulos</w:t>
      </w:r>
    </w:p>
    <w:p>
      <w:r>
        <w:t xml:space="preserve">Mikä on tarinassa esiintyvän suutarin nimi?</w:t>
      </w:r>
    </w:p>
    <w:p>
      <w:r>
        <w:rPr>
          <w:b/>
        </w:rPr>
        <w:t xml:space="preserve">Tulos</w:t>
      </w:r>
    </w:p>
    <w:p>
      <w:r>
        <w:t xml:space="preserve">Minkä raamatunkertomuksen Martin kertoi Stepanichille, kun hän kutsui hänet sisään?</w:t>
      </w:r>
    </w:p>
    <w:p>
      <w:r>
        <w:rPr>
          <w:b/>
        </w:rPr>
        <w:t xml:space="preserve">Tulos</w:t>
      </w:r>
    </w:p>
    <w:p>
      <w:r>
        <w:t xml:space="preserve">Kuinka usein Martin aluksi luki Raamattua?</w:t>
      </w:r>
    </w:p>
    <w:p>
      <w:r>
        <w:rPr>
          <w:b/>
        </w:rPr>
        <w:t xml:space="preserve">Tulos</w:t>
      </w:r>
    </w:p>
    <w:p>
      <w:r>
        <w:t xml:space="preserve">Milloin Martin uskoi kuulleensa Jumalan äänen?</w:t>
      </w:r>
    </w:p>
    <w:p>
      <w:r>
        <w:rPr>
          <w:b/>
        </w:rPr>
        <w:t xml:space="preserve">Tulos</w:t>
      </w:r>
    </w:p>
    <w:p>
      <w:r>
        <w:t xml:space="preserve">Kuka oli ensimmäinen ihminen, jonka Martin näki odottaessaan Jumalan ilmestymistä?</w:t>
      </w:r>
    </w:p>
    <w:p>
      <w:r>
        <w:rPr>
          <w:b/>
        </w:rPr>
        <w:t xml:space="preserve">Tulos</w:t>
      </w:r>
    </w:p>
    <w:p>
      <w:r>
        <w:t xml:space="preserve">Mitä Martinin näkemä poika teki vanhalle naiselle?</w:t>
      </w:r>
    </w:p>
    <w:p>
      <w:r>
        <w:rPr>
          <w:b/>
        </w:rPr>
        <w:t xml:space="preserve">Tulos</w:t>
      </w:r>
    </w:p>
    <w:p>
      <w:r>
        <w:t xml:space="preserve">Mitä lähetyssaarnaaja käski Martinin tehdä?</w:t>
      </w:r>
    </w:p>
    <w:p>
      <w:r>
        <w:rPr>
          <w:b/>
        </w:rPr>
        <w:t xml:space="preserve">Tulos</w:t>
      </w:r>
    </w:p>
    <w:p>
      <w:r>
        <w:t xml:space="preserve">Minä päivinä Martin alkoi lukea Raamattua?</w:t>
      </w:r>
    </w:p>
    <w:p>
      <w:r>
        <w:rPr>
          <w:b/>
        </w:rPr>
        <w:t xml:space="preserve">Tulos</w:t>
      </w:r>
    </w:p>
    <w:p>
      <w:r>
        <w:t xml:space="preserve">Kenet Martin näki etsiessään Jumalaa?</w:t>
      </w:r>
    </w:p>
    <w:p>
      <w:r>
        <w:rPr>
          <w:b/>
        </w:rPr>
        <w:t xml:space="preserve">Tulos</w:t>
      </w:r>
    </w:p>
    <w:p>
      <w:r>
        <w:t xml:space="preserve">Kuinka monta elossa olevaa lasta Martinilla on?</w:t>
      </w:r>
    </w:p>
    <w:p>
      <w:r>
        <w:rPr>
          <w:b/>
        </w:rPr>
        <w:t xml:space="preserve">Tulos</w:t>
      </w:r>
    </w:p>
    <w:p>
      <w:r>
        <w:t xml:space="preserve">Mikä on Martin Avdeitchin ammatti?</w:t>
      </w:r>
    </w:p>
    <w:p>
      <w:r>
        <w:rPr>
          <w:b/>
        </w:rPr>
        <w:t xml:space="preserve">Tulos</w:t>
      </w:r>
    </w:p>
    <w:p>
      <w:r>
        <w:t xml:space="preserve">Mitä Stepanitch lapioi?</w:t>
      </w:r>
    </w:p>
    <w:p>
      <w:r>
        <w:rPr>
          <w:b/>
        </w:rPr>
        <w:t xml:space="preserve">Tulos</w:t>
      </w:r>
    </w:p>
    <w:p>
      <w:r>
        <w:t xml:space="preserve">Mitä Martin teki, kun Jumala sanoi hänelle, että hän kävisi hänen luonaan seuraavana päivänä?</w:t>
      </w:r>
    </w:p>
    <w:p>
      <w:r>
        <w:rPr>
          <w:b/>
        </w:rPr>
        <w:t xml:space="preserve">Tulos</w:t>
      </w:r>
    </w:p>
    <w:p>
      <w:r>
        <w:t xml:space="preserve">Mikä sai Martinin kieltämään Jumalan?</w:t>
      </w:r>
    </w:p>
    <w:p>
      <w:r>
        <w:rPr>
          <w:b/>
        </w:rPr>
        <w:t xml:space="preserve">Tulos</w:t>
      </w:r>
    </w:p>
    <w:p>
      <w:r>
        <w:t xml:space="preserve">Mitä Martinin päivisin auttamat ihmiset kertoivat hänelle, kun he kävivät myöhemmin vierailulla?</w:t>
      </w:r>
    </w:p>
    <w:p>
      <w:r>
        <w:rPr>
          <w:b/>
        </w:rPr>
        <w:t xml:space="preserve">Tulos</w:t>
      </w:r>
    </w:p>
    <w:p>
      <w:r>
        <w:t xml:space="preserve">Millä fariseus pesi Jeesuksen jalat?</w:t>
      </w:r>
    </w:p>
    <w:p>
      <w:r>
        <w:rPr>
          <w:b/>
        </w:rPr>
        <w:t xml:space="preserve">Tulos</w:t>
      </w:r>
    </w:p>
    <w:p>
      <w:r>
        <w:t xml:space="preserve">Martin piti itseään kenen?</w:t>
      </w:r>
    </w:p>
    <w:p>
      <w:r>
        <w:rPr>
          <w:b/>
        </w:rPr>
        <w:t xml:space="preserve">Tulos</w:t>
      </w:r>
    </w:p>
    <w:p>
      <w:r>
        <w:t xml:space="preserve">Mitä Martinin ulkona näkemällä nuorella naisella oli mukanaan?</w:t>
      </w:r>
    </w:p>
    <w:p>
      <w:r>
        <w:rPr>
          <w:b/>
        </w:rPr>
        <w:t xml:space="preserve">Tulos</w:t>
      </w:r>
    </w:p>
    <w:p>
      <w:r>
        <w:t xml:space="preserve">Mikä on ainoa asia, jonka Martin näki katsoessaan ulos ikkunastaan?</w:t>
      </w:r>
    </w:p>
    <w:p>
      <w:r>
        <w:rPr>
          <w:b/>
        </w:rPr>
        <w:t xml:space="preserve">Tulos</w:t>
      </w:r>
    </w:p>
    <w:p>
      <w:r>
        <w:t xml:space="preserve">Miten Jumala tuli tarinan lopussa käymään Martinin luona?</w:t>
      </w:r>
    </w:p>
    <w:p>
      <w:r>
        <w:rPr>
          <w:b/>
        </w:rPr>
        <w:t xml:space="preserve">Tulos</w:t>
      </w:r>
    </w:p>
    <w:p>
      <w:r>
        <w:t xml:space="preserve">Mikä oli Martinin työ?</w:t>
      </w:r>
    </w:p>
    <w:p>
      <w:r>
        <w:rPr>
          <w:b/>
        </w:rPr>
        <w:t xml:space="preserve">Tulos</w:t>
      </w:r>
    </w:p>
    <w:p>
      <w:r>
        <w:t xml:space="preserve">Mitä Martin osti lähetyssaarnaajan tapaamisen jälkeen?</w:t>
      </w:r>
    </w:p>
    <w:p>
      <w:r>
        <w:rPr>
          <w:b/>
        </w:rPr>
        <w:t xml:space="preserve">Tulos</w:t>
      </w:r>
    </w:p>
    <w:p>
      <w:r>
        <w:t xml:space="preserve">Keitä olivat ne kolme hahmoa, jotka ilmestyivät Martinille tarinan lopussa?</w:t>
      </w:r>
    </w:p>
    <w:p>
      <w:r>
        <w:rPr>
          <w:b/>
        </w:rPr>
        <w:t xml:space="preserve">Tulos</w:t>
      </w:r>
    </w:p>
    <w:p>
      <w:r>
        <w:t xml:space="preserve">Mikä aiheuttaa Martinin ainoan lapsen kuoleman? </w:t>
      </w:r>
    </w:p>
    <w:p>
      <w:r>
        <w:rPr>
          <w:b/>
        </w:rPr>
        <w:t xml:space="preserve">Tulos</w:t>
      </w:r>
    </w:p>
    <w:p>
      <w:r>
        <w:t xml:space="preserve">Kenen äänen Martin kuuli nukkuessaan?</w:t>
      </w:r>
    </w:p>
    <w:p>
      <w:r>
        <w:rPr>
          <w:b/>
        </w:rPr>
        <w:t xml:space="preserve">Tulos</w:t>
      </w:r>
    </w:p>
    <w:p>
      <w:r>
        <w:t xml:space="preserve">Mitä Martinin perheelle tapahtui?</w:t>
      </w:r>
    </w:p>
    <w:p>
      <w:r>
        <w:rPr>
          <w:b/>
        </w:rPr>
        <w:t xml:space="preserve">Tulos</w:t>
      </w:r>
    </w:p>
    <w:p>
      <w:r>
        <w:t xml:space="preserve">Mistä Martin puhui Stepanitchin kanssa?</w:t>
      </w:r>
    </w:p>
    <w:p>
      <w:r>
        <w:rPr>
          <w:b/>
        </w:rPr>
        <w:t xml:space="preserve">Esimerkki 3.1267</w:t>
      </w:r>
    </w:p>
    <w:p>
      <w:r>
        <w:t xml:space="preserve"> Romaanin prologissa on useita oikeudenkäyntiasiakirjamerkintöjä tapauksessa Commonwealth vastaan Stanley Howell ja Robert Basso. Ensimmäinen merkintä, joka on päivätty 31. toukokuuta 1939, osoittaa, että kuolemantuomion saaneen murhan kolme vastaajaa Robert Basso, Stanley Howell ja Roy Leming on julistettu varattomiksi ja heille on nimetty asianajajat. Toinen, 12. kesäkuuta päivätty merkintä osoittaa, että Basson ja Howellin oikeudenkäynti on erotettu Lemingin oikeudenkäynnistä, jota nyt puolustaa kyseenalaisen luonteen omaava asianajaja." Vastaajat ja heidän uhrinsa ovat kaikki "ulkomaalaisia ihmisiä jostain muualta". Heitä on syytetty huumekauppiaan ja narkomaanin Frederick Zollicofferin kylmäverisestä murhasta, jonka he olivat siepanneet lunnaita vastaan 6. huhtikuuta ja surmanneet sen jälkeen 17. huhtikuuta tai sen tienoilla, mahdollisesti neljännen rikollisen johdolla, joka kuoli putoamisonnettomuudessa yrittäessään paeta poliisia New Yorkissa. Myös FBI oli sekaantunut tapaukseen ja pidättänyt Howellin, jolta he olivat saaneet tunnustuksen.Toisin kuin monissa oikeussalidraamoissa, The Just and the Unjust on valikoiva oikeussalin tapahtumien todellisessa esittelyssä. Kaikkia todistajia ei esitetä, ja todistajanlausunnot ja perustelut ovat puutteellisia. Cozzens osoittaa kuitenkin korvaa sille, mikä on lukijan mielenkiinnon kannalta arkipäiväistä ja mikä on olennaista henkilöhahmojen luonnehdinnan, ellei jopa juonen kannalta. Hän kehittää kaksi juridista sivujuonta, jotka ovat paikallisen lukion opettajan seksiskandaali ja vaikutusvaltaisen poliitikon poikaa koskeva liikennemurhajuttu, ja punoo niiden juonenkäänteet osaksi meneillään olevaa oikeudenkäyntiä, minkä ansiosta Cozzens voi leikata pois usein tylsiä oikeussalimenettelyjä. näitä juridisia juonenkäänteitä tukevat henkilökohtaiset komplikaatiot Abner Coatesin elämässä, kun hän yrittää miettiä, haluaako hän asettua ehdokkaaksi piirisyyttäjäksi (ja olla Jesse Gearhartin velkaa), mennä naimisiin ja miten suhtautua heikkokuntoiseen isäänsä.</w:t>
      </w:r>
    </w:p>
    <w:p>
      <w:r>
        <w:rPr>
          <w:b/>
        </w:rPr>
        <w:t xml:space="preserve">Tulos</w:t>
      </w:r>
    </w:p>
    <w:p>
      <w:r>
        <w:t xml:space="preserve">Kenen on hoidettava sairasta isää?</w:t>
      </w:r>
    </w:p>
    <w:p>
      <w:r>
        <w:rPr>
          <w:b/>
        </w:rPr>
        <w:t xml:space="preserve">Tulos</w:t>
      </w:r>
    </w:p>
    <w:p>
      <w:r>
        <w:t xml:space="preserve">Mistä rikoksesta kolmea vastaajaa syytetään?</w:t>
      </w:r>
    </w:p>
    <w:p>
      <w:r>
        <w:rPr>
          <w:b/>
        </w:rPr>
        <w:t xml:space="preserve">Tulos</w:t>
      </w:r>
    </w:p>
    <w:p>
      <w:r>
        <w:t xml:space="preserve">Mikä oli yhteistä näiden kolmen vastaajan kansalaisuudelle?</w:t>
      </w:r>
    </w:p>
    <w:p>
      <w:r>
        <w:rPr>
          <w:b/>
        </w:rPr>
        <w:t xml:space="preserve">Tulos</w:t>
      </w:r>
    </w:p>
    <w:p>
      <w:r>
        <w:t xml:space="preserve">Miten neljäs rikollinen kuoli?</w:t>
      </w:r>
    </w:p>
    <w:p>
      <w:r>
        <w:rPr>
          <w:b/>
        </w:rPr>
        <w:t xml:space="preserve">Tulos</w:t>
      </w:r>
    </w:p>
    <w:p>
      <w:r>
        <w:t xml:space="preserve">Mikä oli sen vastaajan nimi, joka irrottautui Howellista ja Bassosta ja hankki oman asianajajan?</w:t>
      </w:r>
    </w:p>
    <w:p>
      <w:r>
        <w:rPr>
          <w:b/>
        </w:rPr>
        <w:t xml:space="preserve">Tulos</w:t>
      </w:r>
    </w:p>
    <w:p>
      <w:r>
        <w:t xml:space="preserve">Mistä syystä uhri siepattiin?</w:t>
      </w:r>
    </w:p>
    <w:p>
      <w:r>
        <w:rPr>
          <w:b/>
        </w:rPr>
        <w:t xml:space="preserve">Tulos</w:t>
      </w:r>
    </w:p>
    <w:p>
      <w:r>
        <w:t xml:space="preserve">Ketä epäillään uhrin murhan tilaamisesta?</w:t>
      </w:r>
    </w:p>
    <w:p>
      <w:r>
        <w:rPr>
          <w:b/>
        </w:rPr>
        <w:t xml:space="preserve">Tulos</w:t>
      </w:r>
    </w:p>
    <w:p>
      <w:r>
        <w:t xml:space="preserve">Ketä kolmesta vastaajasta puolustaa myöhemmin eri asianajaja?</w:t>
      </w:r>
    </w:p>
    <w:p>
      <w:r>
        <w:rPr>
          <w:b/>
        </w:rPr>
        <w:t xml:space="preserve">Tulos</w:t>
      </w:r>
    </w:p>
    <w:p>
      <w:r>
        <w:t xml:space="preserve">Kuka tunnusti FBI:lle?</w:t>
      </w:r>
    </w:p>
    <w:p>
      <w:r>
        <w:rPr>
          <w:b/>
        </w:rPr>
        <w:t xml:space="preserve">Tulos</w:t>
      </w:r>
    </w:p>
    <w:p>
      <w:r>
        <w:t xml:space="preserve">Kuka siepattiin 6. huhtikuuta?</w:t>
      </w:r>
    </w:p>
    <w:p>
      <w:r>
        <w:rPr>
          <w:b/>
        </w:rPr>
        <w:t xml:space="preserve">Tulos</w:t>
      </w:r>
    </w:p>
    <w:p>
      <w:r>
        <w:t xml:space="preserve">Ketkä ovat yhtä osallisia seksiskandaalissa?</w:t>
      </w:r>
    </w:p>
    <w:p>
      <w:r>
        <w:rPr>
          <w:b/>
        </w:rPr>
        <w:t xml:space="preserve">Tulos</w:t>
      </w:r>
    </w:p>
    <w:p>
      <w:r>
        <w:t xml:space="preserve">Kuka harkitsee ehdokkuutta piirisyyttäjäksi?</w:t>
      </w:r>
    </w:p>
    <w:p>
      <w:r>
        <w:rPr>
          <w:b/>
        </w:rPr>
        <w:t xml:space="preserve">Tulos</w:t>
      </w:r>
    </w:p>
    <w:p>
      <w:r>
        <w:t xml:space="preserve">Kenen kanssa Abner Coates on kihloissa?</w:t>
      </w:r>
    </w:p>
    <w:p>
      <w:r>
        <w:rPr>
          <w:b/>
        </w:rPr>
        <w:t xml:space="preserve">Tulos</w:t>
      </w:r>
    </w:p>
    <w:p>
      <w:r>
        <w:t xml:space="preserve">Minä vuonna jätettiin asia Commonwealth vastaan Stanley Howell ja Robert Basso?</w:t>
      </w:r>
    </w:p>
    <w:p>
      <w:r>
        <w:rPr>
          <w:b/>
        </w:rPr>
        <w:t xml:space="preserve">Tulos</w:t>
      </w:r>
    </w:p>
    <w:p>
      <w:r>
        <w:t xml:space="preserve">Kuinka monta vastaajaa tässä tarinassa on?</w:t>
      </w:r>
    </w:p>
    <w:p>
      <w:r>
        <w:rPr>
          <w:b/>
        </w:rPr>
        <w:t xml:space="preserve">Tulos</w:t>
      </w:r>
    </w:p>
    <w:p>
      <w:r>
        <w:t xml:space="preserve">Miksi tuomioistuin nimitti Howellin ja Basson asianajajat?</w:t>
      </w:r>
    </w:p>
    <w:p>
      <w:r>
        <w:rPr>
          <w:b/>
        </w:rPr>
        <w:t xml:space="preserve">Tulos</w:t>
      </w:r>
    </w:p>
    <w:p>
      <w:r>
        <w:t xml:space="preserve">Mikä oli Frederick Zollicofferin ammatti?</w:t>
      </w:r>
    </w:p>
    <w:p>
      <w:r>
        <w:rPr>
          <w:b/>
        </w:rPr>
        <w:t xml:space="preserve">Tulos</w:t>
      </w:r>
    </w:p>
    <w:p>
      <w:r>
        <w:t xml:space="preserve">Mitkä ovat kolmen vastaajan sukunimet?</w:t>
      </w:r>
    </w:p>
    <w:p>
      <w:r>
        <w:rPr>
          <w:b/>
        </w:rPr>
        <w:t xml:space="preserve">Tulos</w:t>
      </w:r>
    </w:p>
    <w:p>
      <w:r>
        <w:t xml:space="preserve">Kuka oli osallisena seksiskandaalissa?</w:t>
      </w:r>
    </w:p>
    <w:p>
      <w:r>
        <w:rPr>
          <w:b/>
        </w:rPr>
        <w:t xml:space="preserve">Tulos</w:t>
      </w:r>
    </w:p>
    <w:p>
      <w:r>
        <w:t xml:space="preserve">Mikä on tässä tapauksessa ulkomaalaisten nimi?</w:t>
      </w:r>
    </w:p>
    <w:p>
      <w:r>
        <w:rPr>
          <w:b/>
        </w:rPr>
        <w:t xml:space="preserve">Tulos</w:t>
      </w:r>
    </w:p>
    <w:p>
      <w:r>
        <w:t xml:space="preserve">Kuka oli osallisena ajoneuvolla tehdyssä henkirikoksessa?</w:t>
      </w:r>
    </w:p>
    <w:p>
      <w:r>
        <w:rPr>
          <w:b/>
        </w:rPr>
        <w:t xml:space="preserve">Tulos</w:t>
      </w:r>
    </w:p>
    <w:p>
      <w:r>
        <w:t xml:space="preserve">Kenet syytetyt sieppasivat ja murhasivat?</w:t>
      </w:r>
    </w:p>
    <w:p>
      <w:r>
        <w:rPr>
          <w:b/>
        </w:rPr>
        <w:t xml:space="preserve">Tulos</w:t>
      </w:r>
    </w:p>
    <w:p>
      <w:r>
        <w:t xml:space="preserve">Mikä on sen henkilön sukunimi, joka kirjoitti teoksen The Just and the Unjust?</w:t>
      </w:r>
    </w:p>
    <w:p>
      <w:r>
        <w:rPr>
          <w:b/>
        </w:rPr>
        <w:t xml:space="preserve">Tulos</w:t>
      </w:r>
    </w:p>
    <w:p>
      <w:r>
        <w:t xml:space="preserve">Kuinka monta päivää uhrin sieppauksesta kului noin siihen asti, kun hänet murhattiin?</w:t>
      </w:r>
    </w:p>
    <w:p>
      <w:r>
        <w:rPr>
          <w:b/>
        </w:rPr>
        <w:t xml:space="preserve">Tulos</w:t>
      </w:r>
    </w:p>
    <w:p>
      <w:r>
        <w:t xml:space="preserve">Mihin virkaan Abner Coates päätti hakeutua?</w:t>
      </w:r>
    </w:p>
    <w:p>
      <w:r>
        <w:rPr>
          <w:b/>
        </w:rPr>
        <w:t xml:space="preserve">Tulos</w:t>
      </w:r>
    </w:p>
    <w:p>
      <w:r>
        <w:t xml:space="preserve">Keitä kahta vastaajaa syytetään yhdessä?</w:t>
      </w:r>
    </w:p>
    <w:p>
      <w:r>
        <w:rPr>
          <w:b/>
        </w:rPr>
        <w:t xml:space="preserve">Tulos</w:t>
      </w:r>
    </w:p>
    <w:p>
      <w:r>
        <w:t xml:space="preserve">Mistä kolmea syytettyä syytettiin?</w:t>
      </w:r>
    </w:p>
    <w:p>
      <w:r>
        <w:rPr>
          <w:b/>
        </w:rPr>
        <w:t xml:space="preserve">Tulos</w:t>
      </w:r>
    </w:p>
    <w:p>
      <w:r>
        <w:t xml:space="preserve">Miksi "neljättä rikollista" ei syytetty?</w:t>
      </w:r>
    </w:p>
    <w:p>
      <w:r>
        <w:rPr>
          <w:b/>
        </w:rPr>
        <w:t xml:space="preserve">Esimerkki 3.1268</w:t>
      </w:r>
    </w:p>
    <w:p>
      <w:r>
        <w:t xml:space="preserve"> Upper West Sidella ostoksilla käyvä 17-vuotias manhattanilainen oppilas Lisa Cohen on vuorovaikutuksessa bussinkuljettaja Gerald Marettin kanssa, kun hän juoksee hänen liikkuvan bussinsa vieressä; bussinkuljettaja antaa hänen häiritä itseään, mikä johtaa kuolemaan johtavaan onnettomuuteen, kun hän ei huomaa punaista valoa, jolloin bussi törmää jalankulkijaan Monica Pattersoniin ja kuolee Lisan sylissä. Aluksi Lisa ilmoittaa poliisille, että kuljettajalla oli vihreä liikennemerkki, mutta myöhemmin hän muuttaa kertomustaan katumuksesta. Hän kohtaa Marettin, joka ensin teeskentelee unohtaneensa onnettomuuden yksityiskohdat, mutta paljastaa hänelle sitten vihaisena, että hän muistaa ne, mutta uskoo, ettei tehnyt mitään väärää, minkä vuoksi Lisa vaatii kiihkeästi Marettin erottamista yrityksestä. Yhteistyössä Monican parhaan ystävän Emilyn ja serkun Abigailin kanssa Lisa ryhtyy lopulta nostamaan Metropolitan Transit Authoritya vastaan kuolemantuottamusoikeudenkäyntiä, jossa haetaan kuljettajan (joka paljastuu aiheuttaneen kaksi aiempaa onnettomuutta) erottamista sekä rahallisia korvauksia, jotka myönnettäisiin uhrin lähiomaiselle, hänen serkulleen. Samaan aikaan Lisan elämässä tapahtuu monenlaisia käänteitä, kuten flirtti matematiikanopettaja Aaron Caijen kanssa, päätös menettää neitsyytensä luokkatoveri Paul Hirschille ja kiivaita väittelyitä luokkatovereiden kanssa politiikasta ja terrorismista.Lisan ja hänen näyttelijääitinsä suhde on hankala, ja Lisa riitelee ajoittain ja suhtautuu ristiriitaisesti äitinsä poikaystävään Ramoniin. Esityksen jälkeinen illallinen, johon Lisa, hänen äitinsä, Emily ja Ramon osallistuvat, päättyy Ramonin antisemitistiseksi koettuun huomautukseen Emilyä kohtaan. Ramon kuolee sydänkohtaukseen pian tämän jälkeen. Lisa harrastaa seksiä Caijen kanssa, ja myöhemmin hän kohtaa Caijen ja kertoo tälle toisen opettajan läsnä ollessa, että hän on tehnyt abortin. Hän ilmaisee epäilyksensä siitä, kuka isä oli, ja mainitsee, että on olemassa kaksi vaihtoehtoa.Oikeusjuttu päättyy 350 000 dollarin tuomioon, mutta MTA kieltäytyy antamasta Marettille potkuja, koska se pelkää, että se kiihdyttäisi työriitaa. Abigail vaatii sovintotarjousta ja paljastaa, että rahallinen korvaus on ollut hänen ensisijainen motiivinsa; tämä saa Lisan hyvin järkyttyneeksi ja pettyneeksi jutun lopputulokseen.Lisa ja hänen äitinsä suunnittelevat menevänsä oopperaan, jonka Ramonin ja hänen oli määrä nähdä ennen Ramonin kuolemaa. Matkalla Lisa näkee Marettin ajavan samaa bussia, joka oli tappanut jalankulkijan, ja he näkevät hetkeksi toisensa. Oopperaesityksen aikana Lisan tapahtumaketjuun kertyneet tunteet purkautuvat, ja hän ja hänen äitinsä ottavat hellästi uudelleen yhteyttä, itkevät yhdessä ja pitävät toisiaan sylissä oopperan jatkuessa.</w:t>
      </w:r>
    </w:p>
    <w:p>
      <w:r>
        <w:rPr>
          <w:b/>
        </w:rPr>
        <w:t xml:space="preserve">Tulos</w:t>
      </w:r>
    </w:p>
    <w:p>
      <w:r>
        <w:t xml:space="preserve">Mitä tapahtuu sen jälkeen, kun Lisa on harrastanut seksiä Caijen kanssa?</w:t>
      </w:r>
    </w:p>
    <w:p>
      <w:r>
        <w:rPr>
          <w:b/>
        </w:rPr>
        <w:t xml:space="preserve">Tulos</w:t>
      </w:r>
    </w:p>
    <w:p>
      <w:r>
        <w:t xml:space="preserve">Miksi Lisan ja hänen äitinsä suhde on kivinen?</w:t>
      </w:r>
    </w:p>
    <w:p>
      <w:r>
        <w:rPr>
          <w:b/>
        </w:rPr>
        <w:t xml:space="preserve">Tulos</w:t>
      </w:r>
    </w:p>
    <w:p>
      <w:r>
        <w:t xml:space="preserve">Missä Lisa ja hänen äitinsä kohtaavat uudelleen?</w:t>
      </w:r>
    </w:p>
    <w:p>
      <w:r>
        <w:rPr>
          <w:b/>
        </w:rPr>
        <w:t xml:space="preserve">Tulos</w:t>
      </w:r>
    </w:p>
    <w:p>
      <w:r>
        <w:t xml:space="preserve">Miksi MTA ei anna Marettille potkuja?</w:t>
      </w:r>
    </w:p>
    <w:p>
      <w:r>
        <w:rPr>
          <w:b/>
        </w:rPr>
        <w:t xml:space="preserve">Tulos</w:t>
      </w:r>
    </w:p>
    <w:p>
      <w:r>
        <w:t xml:space="preserve">Miten Lisa ja hänen äitinsä saavat yhteyden uudelleen?</w:t>
      </w:r>
    </w:p>
    <w:p>
      <w:r>
        <w:rPr>
          <w:b/>
        </w:rPr>
        <w:t xml:space="preserve">Tulos</w:t>
      </w:r>
    </w:p>
    <w:p>
      <w:r>
        <w:t xml:space="preserve">Mitä tapahtuu, kun Gerald on hajamielinen bussinkuljettajana?</w:t>
      </w:r>
    </w:p>
    <w:p>
      <w:r>
        <w:rPr>
          <w:b/>
        </w:rPr>
        <w:t xml:space="preserve">Tulos</w:t>
      </w:r>
    </w:p>
    <w:p>
      <w:r>
        <w:t xml:space="preserve">Mitä muita tapahtumia Lisan elämässä tapahtuu oikeudenkäynnin aikana?</w:t>
      </w:r>
    </w:p>
    <w:p>
      <w:r>
        <w:rPr>
          <w:b/>
        </w:rPr>
        <w:t xml:space="preserve">Tulos</w:t>
      </w:r>
    </w:p>
    <w:p>
      <w:r>
        <w:t xml:space="preserve">Mitä Lisa päättää kohdattuaan Geraldin?</w:t>
      </w:r>
    </w:p>
    <w:p>
      <w:r>
        <w:rPr>
          <w:b/>
        </w:rPr>
        <w:t xml:space="preserve">Tulos</w:t>
      </w:r>
    </w:p>
    <w:p>
      <w:r>
        <w:t xml:space="preserve">Mikä on oikeusjutun lopputulos?</w:t>
      </w:r>
    </w:p>
    <w:p>
      <w:r>
        <w:rPr>
          <w:b/>
        </w:rPr>
        <w:t xml:space="preserve">Tulos</w:t>
      </w:r>
    </w:p>
    <w:p>
      <w:r>
        <w:t xml:space="preserve">Mikä on väärästä kuolemantapauksesta johtuvan tapauksen lopputulos?</w:t>
      </w:r>
    </w:p>
    <w:p>
      <w:r>
        <w:rPr>
          <w:b/>
        </w:rPr>
        <w:t xml:space="preserve">Tulos</w:t>
      </w:r>
    </w:p>
    <w:p>
      <w:r>
        <w:t xml:space="preserve">Millainen on Lisan suhde hänen äitinsä poikaystävän Ramonin kanssa?</w:t>
      </w:r>
    </w:p>
    <w:p>
      <w:r>
        <w:rPr>
          <w:b/>
        </w:rPr>
        <w:t xml:space="preserve">Tulos</w:t>
      </w:r>
    </w:p>
    <w:p>
      <w:r>
        <w:t xml:space="preserve">Miksi MTA kieltäytyy antamasta Mariettille potkuja?</w:t>
      </w:r>
    </w:p>
    <w:p>
      <w:r>
        <w:rPr>
          <w:b/>
        </w:rPr>
        <w:t xml:space="preserve">Tulos</w:t>
      </w:r>
    </w:p>
    <w:p>
      <w:r>
        <w:t xml:space="preserve">Kuinka vanha Lisa Cohen on?</w:t>
      </w:r>
    </w:p>
    <w:p>
      <w:r>
        <w:rPr>
          <w:b/>
        </w:rPr>
        <w:t xml:space="preserve">Tulos</w:t>
      </w:r>
    </w:p>
    <w:p>
      <w:r>
        <w:t xml:space="preserve">Mikä aiheuttaa Monica Pattersonin kuoleman?</w:t>
      </w:r>
    </w:p>
    <w:p>
      <w:r>
        <w:rPr>
          <w:b/>
        </w:rPr>
        <w:t xml:space="preserve">Tulos</w:t>
      </w:r>
    </w:p>
    <w:p>
      <w:r>
        <w:t xml:space="preserve">Miten Monica Patterson kuolee?</w:t>
      </w:r>
    </w:p>
    <w:p>
      <w:r>
        <w:rPr>
          <w:b/>
        </w:rPr>
        <w:t xml:space="preserve">Tulos</w:t>
      </w:r>
    </w:p>
    <w:p>
      <w:r>
        <w:t xml:space="preserve">Kenen piti nähdä ooppera Lisan äidin kanssa ennen kuolemaansa?</w:t>
      </w:r>
    </w:p>
    <w:p>
      <w:r>
        <w:rPr>
          <w:b/>
        </w:rPr>
        <w:t xml:space="preserve">Tulos</w:t>
      </w:r>
    </w:p>
    <w:p>
      <w:r>
        <w:t xml:space="preserve">Mikä on heidän tavoitteensa oikeudenkäynnissä?</w:t>
      </w:r>
    </w:p>
    <w:p>
      <w:r>
        <w:rPr>
          <w:b/>
        </w:rPr>
        <w:t xml:space="preserve">Tulos</w:t>
      </w:r>
    </w:p>
    <w:p>
      <w:r>
        <w:t xml:space="preserve">Mitä tapahtuu Lisan ja hänen matematiikan opettajansa välillä?</w:t>
      </w:r>
    </w:p>
    <w:p>
      <w:r>
        <w:rPr>
          <w:b/>
        </w:rPr>
        <w:t xml:space="preserve">Tulos</w:t>
      </w:r>
    </w:p>
    <w:p>
      <w:r>
        <w:t xml:space="preserve">Paljonko oikeusjutussa tuomittiin?</w:t>
      </w:r>
    </w:p>
    <w:p>
      <w:r>
        <w:rPr>
          <w:b/>
        </w:rPr>
        <w:t xml:space="preserve">Tulos</w:t>
      </w:r>
    </w:p>
    <w:p>
      <w:r>
        <w:t xml:space="preserve">Mikä oli Lisan alkuperäinen kertomus poliisille?</w:t>
      </w:r>
    </w:p>
    <w:p>
      <w:r>
        <w:rPr>
          <w:b/>
        </w:rPr>
        <w:t xml:space="preserve">Tulos</w:t>
      </w:r>
    </w:p>
    <w:p>
      <w:r>
        <w:t xml:space="preserve">Mitä Lisa ilmoittaa ensin poliisille?</w:t>
      </w:r>
    </w:p>
    <w:p>
      <w:r>
        <w:rPr>
          <w:b/>
        </w:rPr>
        <w:t xml:space="preserve">Tulos</w:t>
      </w:r>
    </w:p>
    <w:p>
      <w:r>
        <w:t xml:space="preserve">Mitä Ramonille tapahtuu?</w:t>
      </w:r>
    </w:p>
    <w:p>
      <w:r>
        <w:rPr>
          <w:b/>
        </w:rPr>
        <w:t xml:space="preserve">Tulos</w:t>
      </w:r>
    </w:p>
    <w:p>
      <w:r>
        <w:t xml:space="preserve">Mikä oli Abigailin ensisijainen motiivi oikeusjuttuun?</w:t>
      </w:r>
    </w:p>
    <w:p>
      <w:r>
        <w:rPr>
          <w:b/>
        </w:rPr>
        <w:t xml:space="preserve">Tulos</w:t>
      </w:r>
    </w:p>
    <w:p>
      <w:r>
        <w:t xml:space="preserve">Mitä Lisa oppii keskustelusta Geraldin kanssa?</w:t>
      </w:r>
    </w:p>
    <w:p>
      <w:r>
        <w:rPr>
          <w:b/>
        </w:rPr>
        <w:t xml:space="preserve">Tulos</w:t>
      </w:r>
    </w:p>
    <w:p>
      <w:r>
        <w:t xml:space="preserve">Kenet Lisa kohtaa ja kertoo, että hän teki abortin?</w:t>
      </w:r>
    </w:p>
    <w:p>
      <w:r>
        <w:rPr>
          <w:b/>
        </w:rPr>
        <w:t xml:space="preserve">Tulos</w:t>
      </w:r>
    </w:p>
    <w:p>
      <w:r>
        <w:t xml:space="preserve">Miksi Lisa muuttaa tarinaansa?</w:t>
      </w:r>
    </w:p>
    <w:p>
      <w:r>
        <w:rPr>
          <w:b/>
        </w:rPr>
        <w:t xml:space="preserve">Tulos</w:t>
      </w:r>
    </w:p>
    <w:p>
      <w:r>
        <w:t xml:space="preserve">Kuka tekee huomautuksen, jota Lisa pitää juutalaisvastaisena?</w:t>
      </w:r>
    </w:p>
    <w:p>
      <w:r>
        <w:rPr>
          <w:b/>
        </w:rPr>
        <w:t xml:space="preserve">Tulos</w:t>
      </w:r>
    </w:p>
    <w:p>
      <w:r>
        <w:t xml:space="preserve">Kuinka monessa onnettomuudessa Maretti oli osallisena ennen Monican kuolemaan johtanutta onnettomuutta?</w:t>
      </w:r>
    </w:p>
    <w:p>
      <w:r>
        <w:rPr>
          <w:b/>
        </w:rPr>
        <w:t xml:space="preserve">Tulos</w:t>
      </w:r>
    </w:p>
    <w:p>
      <w:r>
        <w:t xml:space="preserve">Kuka osallistuu kuolemantuottamusta koskevaan oikeudenkäyntiin?</w:t>
      </w:r>
    </w:p>
    <w:p>
      <w:r>
        <w:rPr>
          <w:b/>
        </w:rPr>
        <w:t xml:space="preserve">Esimerkki 3.1269</w:t>
      </w:r>
    </w:p>
    <w:p>
      <w:r>
        <w:t xml:space="preserve"> Päähenkilöt Reinhard Werner ja Elisabeth (sukunimeä ei mainita) ovat olleet läheisiä ystäviä lapsesta asti. Reinhard, joka on viisi vuotta Elisabethia vanhempi, tekee Elisabethiin vaikutuksen kirjoittamalla hänelle satuja paperilapuille. Elisabethin tietämättä Reinhard pitää lisäksi pergamenttiin sidottua kirjaa, johon hän kirjoittaa runoja elämänkokemuksistaan. nuoresta iästään huolimatta Reinhard on varma, että hän haluaa viettää koko elämänsä Elisabethin kanssa. Uusi koulu tai hänen uudet miespuoliset ystävänsä eivät voi muuttaa tätä. Hän paljastaa Elisabethille lapsuudenhaaveensa yhteisestä elämästä Intiassa. Hetken epäröinnin jälkeen 5-vuotias Elisabeth hyväksyy hänen tulevaisuudensuunnitelmansa. 17-vuotiaana eron hetki Elisabethista lähestyy vääjäämättä. Vaikka Reinhard jatkaa opintojaan kaupungissa, hän lupaa jatkaa satujen kirjoittamista Elisabethille ja lähettää ne kirjeitse äidilleen. Elisabeth ilahtuu tästä ajatuksesta, sillä hän ei voi kuvitella elämäänsä ilman Reinhardia.Pian koittaa jouluaatto. Reinhard viettää aikaa opiskelutovereidensa kanssa Ratskellerissä, jossa hän osoittaa kiinnostusta tyttöön, joka soittaa sitraa viulunsoittajan säestämänä. Esiteltyään ujostelevaa tyttö laulaa lopulta Reinhardille. Reinhard kuitenkin loukkaa tyttöä lähtemällä kiireellä kotiin saatuaan viestin saapuneelta. Sieltä Reinhard löytää paketin. Jännittyneenä hän tarkastelee paketin sisältöä. Paketti sisältää kakun ja henkilökohtaisten tavaroiden lisäksi kirjeitä Elisabetilta ja hänen äidiltään. Kirjeessään Elisabeth valittaa Reinhardin hänelle lahjaksi antaman linnun kuolemasta. Lisäksi hän moittii Reinhardia siitä, ettei tämä enää kirjoita hänelle satuja. Reinhardia valtaa halu palata kotiin. Hän kirjoittaa heti kirjeitä Elisabethille ja äidilleen lähdettyään kävelylle, jonka aikana hän antaa puolet kakusta kerjäläistytölle. pääsiäisenä Reinhard palaa pitkästä aikaa Elisabethin luo. He näyttävät kuitenkin kasvaneen erilleen. Reinhardin poissaollessa hänen vanha koulukaverinsa Erich on perinyt isänsä maatilan Immenseessä. Erich antoi Elisabethille uuden linnun. Reinhard antaa henkilökohtaisen päiväkirjansa Elisabethin haltuun, joka on järkyttynyt monista runoista, jotka Reinhard on omistanut hänelle. Kun hän pyytää Elisabethia antamaan kirjan takaisin, Elisabeth palauttaa sen hänelle yhdessä tämän lempikukan kanssa. Vähän ennen lähtöään Reinhard saa Elisabethin lupaamaan, että tämä rakastaa häntä vielä kahden vuoden poissaolon jälkeenkin. Hän lähtee kertoessaan Elisabethille, että hänellä on salaisuus, jonka hän vannoo kertovansa Elisabethille palattuaan. Vielä kaksi vuotta kuluu ilman, että he käyvät kirjeenvaihtoa, sitten Reinhard saa äidiltään kirjeen Elisabethin ja Erichin kihlauksesta. Elisabeth oli kahdesti hylännyt Erichin kosinnan.Muutamaa vuotta myöhemmin Reinhard hyväksyy Erichin kutsun Immenseen Elisabethin ja hänen äitinsä tietämättä. Elisabeth on hyvin iloinen Reinhardin odottamattomasta saapumisesta. Reinhard on kerännyt viime vuosina useita runoja ja lauluja, ja nyt häntä pyydetään esittämään joitakin uusimpia kansanlaulujaan. Illan lähestyessä Reinhard lausuu muutaman säkeistön romanttisesta draamasta, mikä saa Elisabethin poistumaan pienestä juhlasta hämmentyneenä. Pian tämän jälkeen Reinhard on matkalla alas järvelle, jossa hän yrittää päästä vesililjan luokse uimalla sen keskelle. Hän ei pääse siihen ja palaa peloissaan takaisin rantaan. seuraavana iltapäivänä Reinhard ja Elisabeth lähtevät kävelylle järven toiselle puolelle. Erikkopellon löytäminen ja Reinhardin sanojen kuunteleminen menetetystä nuoruudesta saavat Elisabethin kyyneleet silmiin. Hiljaisuudessa he tekevät veneellä paluumatkan talolle, mutta Reinhard palaa myöhemmin yksin. koko kartanossa vietetyn ajan Reinhard ei pysty ilmaisemaan ajatuksiaan. Hän päättää lähteä Immenseestä varhain seuraavana aamuna ja jättää jälkeensä viestin, mutta Elisabeth yllättää hänet, kun hän ennakoi miehen suunnitelman lähteä eikä koskaan palata. Hän vetäytyy hänen näkyvistään astuen ulos ja lähtee matkaan. myöhäisessä hämärässä vanha mies näkee mielessään ikkunasta vielä kerran järven vesililjan. Lilja näyttää olevan lähellä, mutta silti tavoittamattomissa. Hän muistelee mennyttä nuoruuttaan ja syventyy opintoihinsa, joille hän omisti paljon aikaa menneisyydessä.</w:t>
      </w:r>
    </w:p>
    <w:p>
      <w:r>
        <w:rPr>
          <w:b/>
        </w:rPr>
        <w:t xml:space="preserve">Tulos</w:t>
      </w:r>
    </w:p>
    <w:p>
      <w:r>
        <w:t xml:space="preserve">Kuka kosi Elisabethia?</w:t>
      </w:r>
    </w:p>
    <w:p>
      <w:r>
        <w:rPr>
          <w:b/>
        </w:rPr>
        <w:t xml:space="preserve">Tulos</w:t>
      </w:r>
    </w:p>
    <w:p>
      <w:r>
        <w:t xml:space="preserve">Kenet Elisabeth nai? </w:t>
      </w:r>
    </w:p>
    <w:p>
      <w:r>
        <w:rPr>
          <w:b/>
        </w:rPr>
        <w:t xml:space="preserve">Tulos</w:t>
      </w:r>
    </w:p>
    <w:p>
      <w:r>
        <w:t xml:space="preserve">Mikä saa kyyneleet Elisabethin silmiin?</w:t>
      </w:r>
    </w:p>
    <w:p>
      <w:r>
        <w:rPr>
          <w:b/>
        </w:rPr>
        <w:t xml:space="preserve">Tulos</w:t>
      </w:r>
    </w:p>
    <w:p>
      <w:r>
        <w:t xml:space="preserve">Kuka menee kihloihin Elisabethin kanssa?</w:t>
      </w:r>
    </w:p>
    <w:p>
      <w:r>
        <w:rPr>
          <w:b/>
        </w:rPr>
        <w:t xml:space="preserve">Tulos</w:t>
      </w:r>
    </w:p>
    <w:p>
      <w:r>
        <w:t xml:space="preserve">Missä Reinhard kirjoittaa runoja elämänkokemuksistaan?</w:t>
      </w:r>
    </w:p>
    <w:p>
      <w:r>
        <w:rPr>
          <w:b/>
        </w:rPr>
        <w:t xml:space="preserve">Tulos</w:t>
      </w:r>
    </w:p>
    <w:p>
      <w:r>
        <w:t xml:space="preserve">Mitä lilliputtia symobolisaatio tekee?</w:t>
      </w:r>
    </w:p>
    <w:p>
      <w:r>
        <w:rPr>
          <w:b/>
        </w:rPr>
        <w:t xml:space="preserve">Tulos</w:t>
      </w:r>
    </w:p>
    <w:p>
      <w:r>
        <w:t xml:space="preserve">Mitä Reinhard yrittää tavoitella vedessä?</w:t>
      </w:r>
    </w:p>
    <w:p>
      <w:r>
        <w:rPr>
          <w:b/>
        </w:rPr>
        <w:t xml:space="preserve">Tulos</w:t>
      </w:r>
    </w:p>
    <w:p>
      <w:r>
        <w:t xml:space="preserve">Missä Reinhard haluaa asua Elisabethin kanssa?</w:t>
      </w:r>
    </w:p>
    <w:p>
      <w:r>
        <w:rPr>
          <w:b/>
        </w:rPr>
        <w:t xml:space="preserve">Tulos</w:t>
      </w:r>
    </w:p>
    <w:p>
      <w:r>
        <w:t xml:space="preserve">Mitä Erich perii? </w:t>
      </w:r>
    </w:p>
    <w:p>
      <w:r>
        <w:rPr>
          <w:b/>
        </w:rPr>
        <w:t xml:space="preserve">Tulos</w:t>
      </w:r>
    </w:p>
    <w:p>
      <w:r>
        <w:t xml:space="preserve">Mitä soitinta Ratskellerin tyttö soittaa?</w:t>
      </w:r>
    </w:p>
    <w:p>
      <w:r>
        <w:rPr>
          <w:b/>
        </w:rPr>
        <w:t xml:space="preserve">Tulos</w:t>
      </w:r>
    </w:p>
    <w:p>
      <w:r>
        <w:t xml:space="preserve">Mitä Reinhard yrittää tavoittaa järvestä?</w:t>
      </w:r>
    </w:p>
    <w:p>
      <w:r>
        <w:rPr>
          <w:b/>
        </w:rPr>
        <w:t xml:space="preserve">Tulos</w:t>
      </w:r>
    </w:p>
    <w:p>
      <w:r>
        <w:t xml:space="preserve">Kenelle Reinhard kirjoittaa satuja?</w:t>
      </w:r>
    </w:p>
    <w:p>
      <w:r>
        <w:rPr>
          <w:b/>
        </w:rPr>
        <w:t xml:space="preserve">Tulos</w:t>
      </w:r>
    </w:p>
    <w:p>
      <w:r>
        <w:t xml:space="preserve">Mitä Reinhard panee Elisabethin lupaamaan hänelle?</w:t>
      </w:r>
    </w:p>
    <w:p>
      <w:r>
        <w:rPr>
          <w:b/>
        </w:rPr>
        <w:t xml:space="preserve">Tulos</w:t>
      </w:r>
    </w:p>
    <w:p>
      <w:r>
        <w:t xml:space="preserve">Kuinka monta kertaa Elisabeth hylkää Erichin kosinnan? </w:t>
      </w:r>
    </w:p>
    <w:p>
      <w:r>
        <w:rPr>
          <w:b/>
        </w:rPr>
        <w:t xml:space="preserve">Tulos</w:t>
      </w:r>
    </w:p>
    <w:p>
      <w:r>
        <w:t xml:space="preserve">Kuinka monta vuotta Reinhard on vanhempi kuin Elisabeth?</w:t>
      </w:r>
    </w:p>
    <w:p>
      <w:r>
        <w:rPr>
          <w:b/>
        </w:rPr>
        <w:t xml:space="preserve">Tulos</w:t>
      </w:r>
    </w:p>
    <w:p>
      <w:r>
        <w:t xml:space="preserve">Miten Reinhard tekee vaikutuksen Elisabethiin?</w:t>
      </w:r>
    </w:p>
    <w:p>
      <w:r>
        <w:rPr>
          <w:b/>
        </w:rPr>
        <w:t xml:space="preserve">Tulos</w:t>
      </w:r>
    </w:p>
    <w:p>
      <w:r>
        <w:t xml:space="preserve">Kuinka vanha Elisabeth on, kun Reinhard kertoo haluavansa viettää koko elämänsä hänen kanssaan?</w:t>
      </w:r>
    </w:p>
    <w:p>
      <w:r>
        <w:rPr>
          <w:b/>
        </w:rPr>
        <w:t xml:space="preserve">Tulos</w:t>
      </w:r>
    </w:p>
    <w:p>
      <w:r>
        <w:t xml:space="preserve">Minkä eläimen Reinhard antoi Elisabethille?</w:t>
      </w:r>
    </w:p>
    <w:p>
      <w:r>
        <w:rPr>
          <w:b/>
        </w:rPr>
        <w:t xml:space="preserve">Tulos</w:t>
      </w:r>
    </w:p>
    <w:p>
      <w:r>
        <w:t xml:space="preserve">Milloin Reinhard palaa kotiin?</w:t>
      </w:r>
    </w:p>
    <w:p>
      <w:r>
        <w:rPr>
          <w:b/>
        </w:rPr>
        <w:t xml:space="preserve">Tulos</w:t>
      </w:r>
    </w:p>
    <w:p>
      <w:r>
        <w:t xml:space="preserve">Mikä on Reinhardin ja Elisabethin välinen ikäero?</w:t>
      </w:r>
    </w:p>
    <w:p>
      <w:r>
        <w:rPr>
          <w:b/>
        </w:rPr>
        <w:t xml:space="preserve">Tulos</w:t>
      </w:r>
    </w:p>
    <w:p>
      <w:r>
        <w:t xml:space="preserve">Mikä on Ehrichin kartanon nimi?</w:t>
      </w:r>
    </w:p>
    <w:p>
      <w:r>
        <w:rPr>
          <w:b/>
        </w:rPr>
        <w:t xml:space="preserve">Tulos</w:t>
      </w:r>
    </w:p>
    <w:p>
      <w:r>
        <w:t xml:space="preserve">Kenen kanssa Reinhard viettää jouluaaton?</w:t>
      </w:r>
    </w:p>
    <w:p>
      <w:r>
        <w:rPr>
          <w:b/>
        </w:rPr>
        <w:t xml:space="preserve">Tulos</w:t>
      </w:r>
    </w:p>
    <w:p>
      <w:r>
        <w:t xml:space="preserve">Mitä Reinhard tekee tehdäkseen vaikutuksen Elisabethiin?</w:t>
      </w:r>
    </w:p>
    <w:p>
      <w:r>
        <w:rPr>
          <w:b/>
        </w:rPr>
        <w:t xml:space="preserve">Tulos</w:t>
      </w:r>
    </w:p>
    <w:p>
      <w:r>
        <w:t xml:space="preserve">Mitä Erich antoi Elisabethille?</w:t>
      </w:r>
    </w:p>
    <w:p>
      <w:r>
        <w:rPr>
          <w:b/>
        </w:rPr>
        <w:t xml:space="preserve">Tulos</w:t>
      </w:r>
    </w:p>
    <w:p>
      <w:r>
        <w:t xml:space="preserve">Mitä oli paketissa, jonka Reinhard saa, kun hän on Ratskellerissä?</w:t>
      </w:r>
    </w:p>
    <w:p>
      <w:r>
        <w:rPr>
          <w:b/>
        </w:rPr>
        <w:t xml:space="preserve">Tulos</w:t>
      </w:r>
    </w:p>
    <w:p>
      <w:r>
        <w:t xml:space="preserve">Miksi Elisabeth on järkyttynyt, kun Reinhard saa hänen kirjeitään jouluna? </w:t>
      </w:r>
    </w:p>
    <w:p>
      <w:r>
        <w:rPr>
          <w:b/>
        </w:rPr>
        <w:t xml:space="preserve">Tulos</w:t>
      </w:r>
    </w:p>
    <w:p>
      <w:r>
        <w:t xml:space="preserve">Kuka peri isänsä tilan?</w:t>
      </w:r>
    </w:p>
    <w:p>
      <w:r>
        <w:rPr>
          <w:b/>
        </w:rPr>
        <w:t xml:space="preserve">Tulos</w:t>
      </w:r>
    </w:p>
    <w:p>
      <w:r>
        <w:t xml:space="preserve">Mitä Reinhard yrittää hakea keskeltä järveä?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docId:3C503097B0D1964E65555E927301C03C</keywords>
  <dc:description>generated by python-docx</dc:description>
  <lastModifiedBy/>
  <revision>1</revision>
  <dcterms:created xsi:type="dcterms:W3CDTF">2013-12-23T23:15:00.0000000Z</dcterms:created>
  <dcterms:modified xsi:type="dcterms:W3CDTF">2013-12-23T23:15:00.0000000Z</dcterms:modified>
  <category/>
</coreProperties>
</file>